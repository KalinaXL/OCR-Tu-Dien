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đắt </w:t>
      </w:r>
      <w:r>
        <w:rPr>
          <w:b/>
        </w:rPr>
        <w:t xml:space="preserve">giá </w:t>
      </w:r>
      <w:r>
        <w:rPr>
          <w:i/>
        </w:rPr>
        <w:t xml:space="preserve">tính từ </w:t>
      </w:r>
      <w:r>
        <w:t xml:space="preserve">Có </w:t>
      </w:r>
      <w:r>
        <w:t xml:space="preserve">giá </w:t>
      </w:r>
      <w:r>
        <w:t xml:space="preserve">trị </w:t>
      </w:r>
      <w:r>
        <w:t xml:space="preserve">cao </w:t>
      </w:r>
      <w:r>
        <w:t xml:space="preserve">hơn </w:t>
      </w:r>
      <w:r>
        <w:t xml:space="preserve">hẳn, </w:t>
      </w:r>
      <w:r>
        <w:t xml:space="preserve">được </w:t>
      </w:r>
      <w:r>
        <w:t xml:space="preserve">nhiều </w:t>
      </w:r>
      <w:r>
        <w:t xml:space="preserve">người </w:t>
      </w:r>
      <w:r>
        <w:t xml:space="preserve">ưa </w:t>
      </w:r>
      <w:r>
        <w:t xml:space="preserve">thích. </w:t>
      </w:r>
      <w:r>
        <w:rPr>
          <w:i/>
        </w:rPr>
        <w:t xml:space="preserve">Món </w:t>
      </w:r>
      <w:r>
        <w:t xml:space="preserve">hàng </w:t>
      </w:r>
      <w:r>
        <w:t xml:space="preserve">đắt </w:t>
      </w:r>
      <w:r>
        <w:t xml:space="preserve">giá. </w:t>
      </w:r>
      <w:r>
        <w:rPr>
          <w:i/>
        </w:rPr>
        <w:t xml:space="preserve">Lụa </w:t>
      </w:r>
      <w:r>
        <w:rPr>
          <w:i/>
        </w:rPr>
        <w:t xml:space="preserve">tơ </w:t>
      </w:r>
      <w:r>
        <w:rPr>
          <w:i/>
        </w:rPr>
        <w:t xml:space="preserve">tầm </w:t>
      </w:r>
      <w:r>
        <w:rPr>
          <w:i/>
        </w:rPr>
        <w:t xml:space="preserve">ngày </w:t>
      </w:r>
      <w:r>
        <w:t xml:space="preserve">càng </w:t>
      </w:r>
      <w:r>
        <w:rPr>
          <w:i/>
        </w:rPr>
        <w:t xml:space="preserve">đắt </w:t>
      </w:r>
      <w:r>
        <w:rPr>
          <w:i/>
        </w:rPr>
        <w:t xml:space="preserve">giá </w:t>
      </w:r>
      <w:r>
        <w:rPr>
          <w:i/>
        </w:rPr>
        <w:t xml:space="preserve">Một </w:t>
      </w:r>
      <w:r>
        <w:rPr>
          <w:i/>
        </w:rPr>
        <w:t xml:space="preserve">cầu </w:t>
      </w:r>
      <w:r>
        <w:t xml:space="preserve">thủ </w:t>
      </w:r>
      <w:r>
        <w:t xml:space="preserve">đắt </w:t>
      </w:r>
      <w:r>
        <w:rPr>
          <w:i/>
        </w:rPr>
        <w:t xml:space="preserve">giá. </w:t>
      </w:r>
      <w:r>
        <w:t xml:space="preserve">Bài </w:t>
      </w:r>
      <w:r>
        <w:rPr>
          <w:i/>
        </w:rPr>
        <w:t xml:space="preserve">học </w:t>
      </w:r>
      <w:r>
        <w:rPr>
          <w:i/>
        </w:rPr>
        <w:t xml:space="preserve">đắt </w:t>
      </w:r>
      <w:r>
        <w:rPr>
          <w:i/>
        </w:rPr>
        <w:t xml:space="preserve">giá </w:t>
      </w:r>
      <w:r>
        <w:t xml:space="preserve">(phải </w:t>
      </w:r>
      <w:r>
        <w:t xml:space="preserve">trả </w:t>
      </w:r>
      <w:r>
        <w:t xml:space="preserve">với </w:t>
      </w:r>
      <w:r>
        <w:t xml:space="preserve">giá </w:t>
      </w:r>
      <w:r>
        <w:t xml:space="preserve">đắt). </w:t>
      </w:r>
      <w:r>
        <w:br/>
      </w:r>
      <w:r>
        <w:rPr>
          <w:b/>
        </w:rPr>
        <w:t xml:space="preserve">đắt </w:t>
      </w:r>
      <w:r>
        <w:rPr>
          <w:b/>
        </w:rPr>
        <w:t xml:space="preserve">như </w:t>
      </w:r>
      <w:r>
        <w:rPr>
          <w:b/>
        </w:rPr>
        <w:t xml:space="preserve">tôm </w:t>
      </w:r>
      <w:r>
        <w:rPr>
          <w:b/>
        </w:rPr>
        <w:t xml:space="preserve">tươi </w:t>
      </w:r>
      <w:r>
        <w:t xml:space="preserve">(khẩu ngữ). </w:t>
      </w:r>
      <w:r>
        <w:t xml:space="preserve">Được </w:t>
      </w:r>
      <w:r>
        <w:t xml:space="preserve">rất </w:t>
      </w:r>
      <w:r>
        <w:t xml:space="preserve">nhiều </w:t>
      </w:r>
      <w:r>
        <w:t xml:space="preserve">người </w:t>
      </w:r>
      <w:r>
        <w:t xml:space="preserve">mua, </w:t>
      </w:r>
      <w:r>
        <w:t xml:space="preserve">có </w:t>
      </w:r>
      <w:r>
        <w:t xml:space="preserve">bao </w:t>
      </w:r>
      <w:r>
        <w:t xml:space="preserve">nhiêu </w:t>
      </w:r>
      <w:r>
        <w:t xml:space="preserve">cũng </w:t>
      </w:r>
      <w:r>
        <w:t xml:space="preserve">hết. </w:t>
      </w:r>
      <w:r>
        <w:t xml:space="preserve">Hàng </w:t>
      </w:r>
      <w:r>
        <w:rPr>
          <w:i/>
        </w:rPr>
        <w:t xml:space="preserve">bán </w:t>
      </w:r>
      <w:r>
        <w:rPr>
          <w:i/>
        </w:rPr>
        <w:t xml:space="preserve">đắt </w:t>
      </w:r>
      <w:r>
        <w:rPr>
          <w:i/>
        </w:rPr>
        <w:t xml:space="preserve">như </w:t>
      </w:r>
      <w:r>
        <w:rPr>
          <w:i/>
        </w:rPr>
        <w:t xml:space="preserve">tôm </w:t>
      </w:r>
      <w:r>
        <w:rPr>
          <w:i/>
        </w:rPr>
        <w:t xml:space="preserve">tươi. </w:t>
      </w:r>
      <w:r>
        <w:br/>
      </w:r>
      <w:r>
        <w:rPr>
          <w:b/>
        </w:rPr>
        <w:t xml:space="preserve">đặt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Để </w:t>
      </w:r>
      <w:r>
        <w:t xml:space="preserve">vào </w:t>
      </w:r>
      <w:r>
        <w:t xml:space="preserve">vị </w:t>
      </w:r>
      <w:r>
        <w:t xml:space="preserve">trí </w:t>
      </w:r>
      <w:r>
        <w:t xml:space="preserve">thích </w:t>
      </w:r>
      <w:r>
        <w:t xml:space="preserve">hợp </w:t>
      </w:r>
      <w:r>
        <w:t xml:space="preserve">cho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đó. </w:t>
      </w:r>
      <w:r>
        <w:rPr>
          <w:i/>
        </w:rPr>
        <w:t xml:space="preserve">Đặt </w:t>
      </w:r>
      <w:r>
        <w:rPr>
          <w:i/>
        </w:rPr>
        <w:t xml:space="preserve">mìn. </w:t>
      </w:r>
      <w:r>
        <w:rPr>
          <w:i/>
        </w:rPr>
        <w:t xml:space="preserve">Đặt </w:t>
      </w:r>
      <w:r>
        <w:rPr>
          <w:i/>
        </w:rPr>
        <w:t xml:space="preserve">lợi </w:t>
      </w:r>
      <w:r>
        <w:rPr>
          <w:i/>
        </w:rPr>
        <w:t xml:space="preserve">ích </w:t>
      </w:r>
      <w:r>
        <w:t xml:space="preserve">chung </w:t>
      </w:r>
      <w:r>
        <w:rPr>
          <w:i/>
        </w:rPr>
        <w:t xml:space="preserve">lên </w:t>
      </w:r>
      <w:r>
        <w:rPr>
          <w:i/>
        </w:rPr>
        <w:t xml:space="preserve">trên. </w:t>
      </w:r>
      <w:r>
        <w:rPr>
          <w:i/>
        </w:rPr>
        <w:t xml:space="preserve">Đặt </w:t>
      </w:r>
      <w:r>
        <w:rPr>
          <w:i/>
        </w:rPr>
        <w:t xml:space="preserve">hỉ </w:t>
      </w:r>
      <w:r>
        <w:rPr>
          <w:i/>
        </w:rPr>
        <w:t xml:space="preserve">uọng </w:t>
      </w:r>
      <w:r>
        <w:rPr>
          <w:i/>
        </w:rPr>
        <w:t xml:space="preserve">uào </w:t>
      </w:r>
      <w:r>
        <w:rPr>
          <w:i/>
        </w:rPr>
        <w:t xml:space="preserve">lớp </w:t>
      </w:r>
      <w:r>
        <w:t xml:space="preserve">trẻ. </w:t>
      </w:r>
      <w:r>
        <w:rPr>
          <w:b/>
        </w:rPr>
        <w:t xml:space="preserve">2 </w:t>
      </w:r>
      <w:r>
        <w:t xml:space="preserve">Nêu </w:t>
      </w:r>
      <w:r>
        <w:t xml:space="preserve">ra </w:t>
      </w:r>
      <w:r>
        <w:t xml:space="preserve">với </w:t>
      </w:r>
      <w:r>
        <w:t xml:space="preserve">một </w:t>
      </w:r>
      <w:r>
        <w:t xml:space="preserve">yêu </w:t>
      </w:r>
      <w:r>
        <w:t xml:space="preserve">cầu </w:t>
      </w:r>
      <w:r>
        <w:t xml:space="preserve">nào </w:t>
      </w:r>
      <w:r>
        <w:t xml:space="preserve">đó. </w:t>
      </w:r>
      <w:r>
        <w:rPr>
          <w:i/>
        </w:rPr>
        <w:t xml:space="preserve">Đặt </w:t>
      </w:r>
      <w:r>
        <w:rPr>
          <w:i/>
        </w:rPr>
        <w:t xml:space="preserve">câu </w:t>
      </w:r>
      <w:r>
        <w:rPr>
          <w:i/>
        </w:rPr>
        <w:t xml:space="preserve">hỏi. </w:t>
      </w:r>
      <w:r>
        <w:t xml:space="preserve">Vấn </w:t>
      </w:r>
      <w:r>
        <w:rPr>
          <w:i/>
        </w:rPr>
        <w:t xml:space="preserve">đề </w:t>
      </w:r>
      <w:r>
        <w:rPr>
          <w:i/>
        </w:rPr>
        <w:t xml:space="preserve">đặt </w:t>
      </w:r>
      <w:r>
        <w:rPr>
          <w:i/>
        </w:rPr>
        <w:t xml:space="preserve">ra, </w:t>
      </w:r>
      <w:r>
        <w:rPr>
          <w:i/>
        </w:rPr>
        <w:t xml:space="preserve">cần </w:t>
      </w:r>
      <w:r>
        <w:rPr>
          <w:i/>
        </w:rPr>
        <w:t xml:space="preserve">giải </w:t>
      </w:r>
      <w:r>
        <w:rPr>
          <w:i/>
        </w:rPr>
        <w:t xml:space="preserve">quyết. </w:t>
      </w:r>
      <w:r>
        <w:rPr>
          <w:i/>
        </w:rPr>
        <w:t xml:space="preserve">Đặt </w:t>
      </w:r>
      <w:r>
        <w:rPr>
          <w:i/>
        </w:rPr>
        <w:t xml:space="preserve">điều </w:t>
      </w:r>
      <w:r>
        <w:rPr>
          <w:i/>
        </w:rPr>
        <w:t xml:space="preserve">kiện. </w:t>
      </w:r>
      <w:r>
        <w:rPr>
          <w:b/>
        </w:rPr>
        <w:t xml:space="preserve">3 </w:t>
      </w:r>
      <w:r>
        <w:t xml:space="preserve">Nghĩ </w:t>
      </w:r>
      <w:r>
        <w:t xml:space="preserve">để </w:t>
      </w:r>
      <w:r>
        <w:t xml:space="preserve">tạo </w:t>
      </w:r>
      <w:r>
        <w:t xml:space="preserve">ra. </w:t>
      </w:r>
      <w:r>
        <w:t xml:space="preserve">Đặt </w:t>
      </w:r>
      <w:r>
        <w:rPr>
          <w:i/>
        </w:rPr>
        <w:t xml:space="preserve">câu. </w:t>
      </w:r>
      <w:r>
        <w:rPr>
          <w:i/>
        </w:rPr>
        <w:t xml:space="preserve">Trông </w:t>
      </w:r>
      <w:r>
        <w:rPr>
          <w:i/>
        </w:rPr>
        <w:t xml:space="preserve">mặt </w:t>
      </w:r>
      <w:r>
        <w:rPr>
          <w:i/>
        </w:rPr>
        <w:t xml:space="preserve">đặt </w:t>
      </w:r>
      <w:r>
        <w:t xml:space="preserve">tôn </w:t>
      </w:r>
      <w:r>
        <w:t xml:space="preserve">(tục ngữ). </w:t>
      </w:r>
      <w:r>
        <w:t xml:space="preserve">Đặt </w:t>
      </w:r>
      <w:r>
        <w:t xml:space="preserve">chuyện </w:t>
      </w:r>
      <w:r>
        <w:t xml:space="preserve">nói </w:t>
      </w:r>
      <w:r>
        <w:t xml:space="preserve">xấu </w:t>
      </w:r>
      <w:r>
        <w:t xml:space="preserve">người </w:t>
      </w:r>
      <w:r>
        <w:t xml:space="preserve">khác. </w:t>
      </w:r>
      <w:r>
        <w:rPr>
          <w:b/>
        </w:rPr>
        <w:t xml:space="preserve">4 </w:t>
      </w:r>
      <w:r>
        <w:t xml:space="preserve">Làm </w:t>
      </w:r>
      <w:r>
        <w:t xml:space="preserve">cho </w:t>
      </w:r>
      <w:r>
        <w:t xml:space="preserve">bắt </w:t>
      </w:r>
      <w:r>
        <w:t xml:space="preserve">đầu </w:t>
      </w:r>
      <w:r>
        <w:t xml:space="preserve">tồn </w:t>
      </w:r>
      <w:r>
        <w:t xml:space="preserve">tại </w:t>
      </w:r>
      <w:r>
        <w:t xml:space="preserve">và </w:t>
      </w:r>
      <w:r>
        <w:t xml:space="preserve">có </w:t>
      </w:r>
      <w:r>
        <w:t xml:space="preserve">hiệu </w:t>
      </w:r>
      <w:r>
        <w:t xml:space="preserve">lực. </w:t>
      </w:r>
      <w:r>
        <w:rPr>
          <w:i/>
        </w:rPr>
        <w:t xml:space="preserve">Đặt </w:t>
      </w:r>
      <w:r>
        <w:rPr>
          <w:i/>
        </w:rPr>
        <w:t xml:space="preserve">quan </w:t>
      </w:r>
      <w:r>
        <w:t xml:space="preserve">hệ </w:t>
      </w:r>
      <w:r>
        <w:t xml:space="preserve">ngoại </w:t>
      </w:r>
      <w:r>
        <w:rPr>
          <w:i/>
        </w:rPr>
        <w:t xml:space="preserve">giao. </w:t>
      </w:r>
      <w:r>
        <w:rPr>
          <w:i/>
        </w:rPr>
        <w:t xml:space="preserve">Đặt </w:t>
      </w:r>
      <w:r>
        <w:rPr>
          <w:i/>
        </w:rPr>
        <w:t xml:space="preserve">cơ </w:t>
      </w:r>
      <w:r>
        <w:rPr>
          <w:i/>
        </w:rPr>
        <w:t xml:space="preserve">sở </w:t>
      </w:r>
      <w:r>
        <w:t xml:space="preserve">lí </w:t>
      </w:r>
      <w:r>
        <w:rPr>
          <w:i/>
        </w:rPr>
        <w:t xml:space="preserve">luận. </w:t>
      </w:r>
      <w:r>
        <w:rPr>
          <w:i/>
        </w:rPr>
        <w:t xml:space="preserve">Đặt </w:t>
      </w:r>
      <w:r>
        <w:rPr>
          <w:i/>
        </w:rPr>
        <w:t xml:space="preserve">giải </w:t>
      </w:r>
      <w:r>
        <w:rPr>
          <w:i/>
        </w:rPr>
        <w:t xml:space="preserve">thưởng. </w:t>
      </w:r>
      <w:r>
        <w:rPr>
          <w:b/>
        </w:rPr>
        <w:t xml:space="preserve">5 </w:t>
      </w:r>
      <w:r>
        <w:t xml:space="preserve">Đưa </w:t>
      </w:r>
      <w:r>
        <w:t xml:space="preserve">trước </w:t>
      </w:r>
      <w:r>
        <w:t xml:space="preserve">yêu </w:t>
      </w:r>
      <w:r>
        <w:t xml:space="preserve">cầu, </w:t>
      </w:r>
      <w:r>
        <w:t xml:space="preserve">theo </w:t>
      </w:r>
      <w:r>
        <w:t xml:space="preserve">thể </w:t>
      </w:r>
      <w:r>
        <w:t xml:space="preserve">thức </w:t>
      </w:r>
      <w:r>
        <w:t xml:space="preserve">đã </w:t>
      </w:r>
      <w:r>
        <w:t xml:space="preserve">định, </w:t>
      </w:r>
      <w:r>
        <w:t xml:space="preserve">để </w:t>
      </w:r>
      <w:r>
        <w:t xml:space="preserve">đảm </w:t>
      </w:r>
      <w:r>
        <w:t xml:space="preserve">bảo </w:t>
      </w:r>
      <w:r>
        <w:t xml:space="preserve">việc </w:t>
      </w:r>
      <w:r>
        <w:t xml:space="preserve">mua </w:t>
      </w:r>
      <w:r>
        <w:t xml:space="preserve">bán, </w:t>
      </w:r>
      <w:r>
        <w:t xml:space="preserve">thuê </w:t>
      </w:r>
      <w:r>
        <w:t xml:space="preserve">mướn. </w:t>
      </w:r>
      <w:r>
        <w:rPr>
          <w:i/>
        </w:rPr>
        <w:t xml:space="preserve">Đạt </w:t>
      </w:r>
      <w:r>
        <w:t xml:space="preserve">mua </w:t>
      </w:r>
      <w:r>
        <w:rPr>
          <w:i/>
        </w:rPr>
        <w:t xml:space="preserve">sách </w:t>
      </w:r>
      <w:r>
        <w:rPr>
          <w:i/>
        </w:rPr>
        <w:t xml:space="preserve">báo. </w:t>
      </w:r>
      <w:r>
        <w:rPr>
          <w:i/>
        </w:rPr>
        <w:t xml:space="preserve">Đặt </w:t>
      </w:r>
      <w:r>
        <w:t xml:space="preserve">tiệc </w:t>
      </w:r>
      <w:r>
        <w:rPr>
          <w:i/>
        </w:rPr>
        <w:t xml:space="preserve">ở </w:t>
      </w:r>
      <w:r>
        <w:rPr>
          <w:i/>
        </w:rPr>
        <w:t xml:space="preserve">khách </w:t>
      </w:r>
      <w:r>
        <w:rPr>
          <w:i/>
        </w:rPr>
        <w:t xml:space="preserve">sạn. </w:t>
      </w:r>
      <w:r>
        <w:t xml:space="preserve">Đơn </w:t>
      </w:r>
      <w:r>
        <w:rPr>
          <w:i/>
        </w:rPr>
        <w:t xml:space="preserve">đặt </w:t>
      </w:r>
      <w:r>
        <w:t xml:space="preserve">hàng. </w:t>
      </w:r>
      <w:r>
        <w:br/>
      </w:r>
      <w:r>
        <w:rPr>
          <w:b/>
        </w:rPr>
        <w:t xml:space="preserve">đặt </w:t>
      </w:r>
      <w:r>
        <w:rPr>
          <w:b/>
        </w:rPr>
        <w:t xml:space="preserve">chân </w:t>
      </w:r>
      <w:r>
        <w:rPr>
          <w:i/>
        </w:rPr>
        <w:t xml:space="preserve">động từ </w:t>
      </w:r>
      <w:r>
        <w:t xml:space="preserve">Đến, </w:t>
      </w:r>
      <w:r>
        <w:t xml:space="preserve">có </w:t>
      </w:r>
      <w:r>
        <w:t xml:space="preserve">mặt </w:t>
      </w:r>
      <w:r>
        <w:t xml:space="preserve">thật </w:t>
      </w:r>
      <w:r>
        <w:t xml:space="preserve">sự </w:t>
      </w:r>
      <w:r>
        <w:t xml:space="preserve">ở </w:t>
      </w:r>
      <w:r>
        <w:t xml:space="preserve">một </w:t>
      </w:r>
      <w:r>
        <w:t xml:space="preserve">nơi </w:t>
      </w:r>
      <w:r>
        <w:t xml:space="preserve">nào </w:t>
      </w:r>
      <w:r>
        <w:t xml:space="preserve">đó. </w:t>
      </w:r>
      <w: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đã </w:t>
      </w:r>
      <w:r>
        <w:rPr>
          <w:i/>
        </w:rPr>
        <w:t xml:space="preserve">đặt </w:t>
      </w:r>
      <w:r>
        <w:rPr>
          <w:i/>
        </w:rPr>
        <w:t xml:space="preserve">chân </w:t>
      </w:r>
      <w:r>
        <w:rPr>
          <w:i/>
        </w:rPr>
        <w:t xml:space="preserve">lên </w:t>
      </w:r>
      <w:r>
        <w:t xml:space="preserve">Mặt </w:t>
      </w:r>
      <w:r>
        <w:t xml:space="preserve">Trăng. </w:t>
      </w:r>
      <w:r>
        <w:br/>
      </w:r>
      <w:r>
        <w:rPr>
          <w:b/>
        </w:rPr>
        <w:t xml:space="preserve">đặt </w:t>
      </w:r>
      <w:r>
        <w:rPr>
          <w:b/>
        </w:rPr>
        <w:t xml:space="preserve">cọc </w:t>
      </w:r>
      <w:r>
        <w:rPr>
          <w:i/>
        </w:rPr>
        <w:t xml:space="preserve">động từ </w:t>
      </w:r>
      <w:r>
        <w:t xml:space="preserve">Đưa </w:t>
      </w:r>
      <w:r>
        <w:t xml:space="preserve">trước </w:t>
      </w:r>
      <w:r>
        <w:t xml:space="preserve">một </w:t>
      </w:r>
      <w:r>
        <w:t xml:space="preserve">số </w:t>
      </w:r>
      <w:r>
        <w:t xml:space="preserve">tiền </w:t>
      </w:r>
      <w:r>
        <w:t xml:space="preserve">để </w:t>
      </w:r>
      <w:r>
        <w:t xml:space="preserve">làm </w:t>
      </w:r>
      <w:r>
        <w:t xml:space="preserve">tin </w:t>
      </w:r>
      <w:r>
        <w:t xml:space="preserve">trong </w:t>
      </w:r>
      <w:r>
        <w:t xml:space="preserve">việc </w:t>
      </w:r>
      <w:r>
        <w:t xml:space="preserve">thuê, </w:t>
      </w:r>
      <w:r>
        <w:t xml:space="preserve">mua. </w:t>
      </w:r>
      <w:r>
        <w:rPr>
          <w:i/>
        </w:rPr>
        <w:t xml:space="preserve">Đặt </w:t>
      </w:r>
      <w:r>
        <w:rPr>
          <w:i/>
        </w:rPr>
        <w:t xml:space="preserve">cọc </w:t>
      </w:r>
      <w:r>
        <w:rPr>
          <w:i/>
        </w:rPr>
        <w:t xml:space="preserve">hai </w:t>
      </w:r>
      <w:r>
        <w:t xml:space="preserve">nghìn </w:t>
      </w:r>
      <w:r>
        <w:rPr>
          <w:i/>
        </w:rPr>
        <w:t xml:space="preserve">đồng. </w:t>
      </w:r>
      <w:r>
        <w:t xml:space="preserve">Tiền </w:t>
      </w:r>
      <w:r>
        <w:rPr>
          <w:i/>
        </w:rPr>
        <w:t xml:space="preserve">đặt </w:t>
      </w:r>
      <w:r>
        <w:t xml:space="preserve">cọc. </w:t>
      </w:r>
      <w:r>
        <w:br/>
      </w:r>
      <w:r>
        <w:rPr>
          <w:b/>
        </w:rPr>
        <w:t xml:space="preserve">đặt </w:t>
      </w:r>
      <w:r>
        <w:rPr>
          <w:b/>
        </w:rPr>
        <w:t xml:space="preserve">để </w:t>
      </w:r>
      <w:r>
        <w:rPr>
          <w:i/>
        </w:rPr>
        <w:t xml:space="preserve">động từ </w:t>
      </w:r>
      <w:r>
        <w:t xml:space="preserve">(¡d.). </w:t>
      </w:r>
      <w:r>
        <w:t xml:space="preserve">Bịa </w:t>
      </w:r>
      <w:r>
        <w:t xml:space="preserve">đặt. </w:t>
      </w:r>
      <w:r>
        <w:br/>
      </w:r>
      <w:r>
        <w:rPr>
          <w:b/>
        </w:rPr>
        <w:t xml:space="preserve">đặt </w:t>
      </w:r>
      <w:r>
        <w:rPr>
          <w:b/>
        </w:rPr>
        <w:t xml:space="preserve">điểu </w:t>
      </w:r>
      <w:r>
        <w:rPr>
          <w:i/>
        </w:rPr>
        <w:t xml:space="preserve">động từ </w:t>
      </w:r>
      <w:r>
        <w:t xml:space="preserve">Bịa </w:t>
      </w:r>
      <w:r>
        <w:t xml:space="preserve">ra </w:t>
      </w:r>
      <w:r>
        <w:t xml:space="preserve">chuyện </w:t>
      </w:r>
      <w:r>
        <w:t xml:space="preserve">không </w:t>
      </w:r>
      <w:r>
        <w:t xml:space="preserve">tốt </w:t>
      </w:r>
      <w:r>
        <w:t xml:space="preserve">về </w:t>
      </w:r>
      <w:r>
        <w:t xml:space="preserve">người </w:t>
      </w:r>
      <w:r>
        <w:t xml:space="preserve">khác. </w:t>
      </w:r>
      <w:r>
        <w:t xml:space="preserve">Đặt </w:t>
      </w:r>
      <w:r>
        <w:rPr>
          <w:i/>
        </w:rPr>
        <w:t xml:space="preserve">điều </w:t>
      </w:r>
      <w:r>
        <w:rPr>
          <w:i/>
        </w:rPr>
        <w:t xml:space="preserve">nói </w:t>
      </w:r>
      <w:r>
        <w:rPr>
          <w:i/>
        </w:rPr>
        <w:t xml:space="preserve">xấu. </w:t>
      </w:r>
      <w:r>
        <w:rPr>
          <w:i/>
        </w:rPr>
        <w:t xml:space="preserve">Thế </w:t>
      </w:r>
      <w:r>
        <w:rPr>
          <w:i/>
        </w:rPr>
        <w:t xml:space="preserve">gian </w:t>
      </w:r>
      <w:r>
        <w:rPr>
          <w:i/>
        </w:rPr>
        <w:t xml:space="preserve">chẳng </w:t>
      </w:r>
      <w:r>
        <w:t xml:space="preserve">ít </w:t>
      </w:r>
      <w:r>
        <w:t xml:space="preserve">thì </w:t>
      </w:r>
      <w:r>
        <w:rPr>
          <w:i/>
        </w:rPr>
        <w:t xml:space="preserve">nhiều, </w:t>
      </w:r>
      <w:r>
        <w:t xml:space="preserve">Không </w:t>
      </w:r>
      <w:r>
        <w:rPr>
          <w:i/>
        </w:rPr>
        <w:t xml:space="preserve">dưng </w:t>
      </w:r>
      <w:r>
        <w:rPr>
          <w:i/>
        </w:rPr>
        <w:t xml:space="preserve">ai </w:t>
      </w:r>
      <w:r>
        <w:rPr>
          <w:i/>
        </w:rPr>
        <w:t xml:space="preserve">dễ </w:t>
      </w:r>
      <w:r>
        <w:rPr>
          <w:i/>
        </w:rPr>
        <w:t xml:space="preserve">đặt </w:t>
      </w:r>
      <w:r>
        <w:rPr>
          <w:i/>
        </w:rPr>
        <w:t xml:space="preserve">điều </w:t>
      </w:r>
      <w:r>
        <w:rPr>
          <w:i/>
        </w:rPr>
        <w:t xml:space="preserve">cho </w:t>
      </w:r>
      <w:r>
        <w:rPr>
          <w:i/>
        </w:rPr>
        <w:t xml:space="preserve">ai </w:t>
      </w:r>
      <w:r>
        <w:t xml:space="preserve">(ca dao). </w:t>
      </w:r>
      <w:r>
        <w:br/>
      </w:r>
      <w:r>
        <w:rPr>
          <w:b/>
        </w:rPr>
        <w:t xml:space="preserve">đặt </w:t>
      </w:r>
      <w:r>
        <w:rPr>
          <w:b/>
        </w:rPr>
        <w:t xml:space="preserve">hàng </w:t>
      </w:r>
      <w:r>
        <w:rPr>
          <w:i/>
        </w:rPr>
        <w:t xml:space="preserve">động từ </w:t>
      </w:r>
      <w:r>
        <w:t xml:space="preserve">Đưa </w:t>
      </w:r>
      <w:r>
        <w:t xml:space="preserve">trước </w:t>
      </w:r>
      <w:r>
        <w:t xml:space="preserve">yêu </w:t>
      </w:r>
      <w:r>
        <w:t xml:space="preserve">cầu </w:t>
      </w:r>
      <w:r>
        <w:t xml:space="preserve">cho </w:t>
      </w:r>
      <w:r>
        <w:t xml:space="preserve">nơi </w:t>
      </w:r>
      <w:r>
        <w:t xml:space="preserve">sản </w:t>
      </w:r>
      <w:r>
        <w:t xml:space="preserve">xuất </w:t>
      </w:r>
      <w:r>
        <w:t xml:space="preserve">hoặc </w:t>
      </w:r>
      <w:r>
        <w:t xml:space="preserve">nơi </w:t>
      </w:r>
      <w:r>
        <w:t xml:space="preserve">bán </w:t>
      </w:r>
      <w:r>
        <w:t xml:space="preserve">biết </w:t>
      </w:r>
      <w:r>
        <w:t xml:space="preserve">để </w:t>
      </w:r>
      <w:r>
        <w:t xml:space="preserve">chuẩn </w:t>
      </w:r>
      <w:r>
        <w:t xml:space="preserve">bị </w:t>
      </w:r>
      <w:r>
        <w:t xml:space="preserve">mặt </w:t>
      </w:r>
      <w:r>
        <w:t xml:space="preserve">hàng </w:t>
      </w:r>
      <w:r>
        <w:t xml:space="preserve">mình </w:t>
      </w:r>
      <w:r>
        <w:t xml:space="preserve">muốn </w:t>
      </w:r>
      <w:r>
        <w:t xml:space="preserve">mua. </w:t>
      </w:r>
      <w:r>
        <w:rPr>
          <w:i/>
        </w:rPr>
        <w:t xml:space="preserve">Bán </w:t>
      </w:r>
      <w:r>
        <w:t xml:space="preserve">theo </w:t>
      </w:r>
      <w:r>
        <w:rPr>
          <w:i/>
        </w:rPr>
        <w:t xml:space="preserve">đơn </w:t>
      </w:r>
      <w:r>
        <w:rPr>
          <w:i/>
        </w:rPr>
        <w:t xml:space="preserve">đặt </w:t>
      </w:r>
      <w:r>
        <w:t xml:space="preserve">hàng. </w:t>
      </w:r>
      <w:r>
        <w:t xml:space="preserve">Dùng </w:t>
      </w:r>
      <w:r>
        <w:rPr>
          <w:i/>
        </w:rPr>
        <w:t xml:space="preserve">các </w:t>
      </w:r>
      <w:r>
        <w:rPr>
          <w:i/>
        </w:rPr>
        <w:t xml:space="preserve">hình </w:t>
      </w:r>
      <w:r>
        <w:rPr>
          <w:i/>
        </w:rPr>
        <w:t xml:space="preserve">thức </w:t>
      </w:r>
      <w:r>
        <w:rPr>
          <w:i/>
        </w:rPr>
        <w:t xml:space="preserve">gia </w:t>
      </w:r>
      <w:r>
        <w:rPr>
          <w:i/>
        </w:rPr>
        <w:t xml:space="preserve">công </w:t>
      </w:r>
      <w:r>
        <w:rPr>
          <w:i/>
        </w:rPr>
        <w:t xml:space="preserve">đặt </w:t>
      </w:r>
      <w:r>
        <w:t xml:space="preserve">hàng. </w:t>
      </w:r>
      <w:r>
        <w:br/>
      </w:r>
      <w:r>
        <w:rPr>
          <w:b/>
        </w:rPr>
        <w:t xml:space="preserve">đặt </w:t>
      </w:r>
      <w:r>
        <w:rPr>
          <w:b/>
        </w:rPr>
        <w:t xml:space="preserve">vòng </w:t>
      </w:r>
      <w:r>
        <w:rPr>
          <w:i/>
        </w:rPr>
        <w:t xml:space="preserve">động từ </w:t>
      </w:r>
      <w:r>
        <w:t xml:space="preserve">Đặt </w:t>
      </w:r>
      <w:r>
        <w:t xml:space="preserve">vòng </w:t>
      </w:r>
      <w:r>
        <w:t xml:space="preserve">tránh </w:t>
      </w:r>
      <w:r>
        <w:t xml:space="preserve">thai </w:t>
      </w:r>
      <w:r>
        <w:t xml:space="preserve">vào </w:t>
      </w:r>
      <w:r>
        <w:t xml:space="preserve">trong </w:t>
      </w:r>
      <w:r>
        <w:t xml:space="preserve">tử </w:t>
      </w:r>
      <w:r>
        <w:t xml:space="preserve">cung </w:t>
      </w:r>
      <w:r>
        <w:t xml:space="preserve">để </w:t>
      </w:r>
      <w:r>
        <w:t xml:space="preserve">tránh </w:t>
      </w:r>
      <w:r>
        <w:t xml:space="preserve">thụ </w:t>
      </w:r>
      <w:r>
        <w:t xml:space="preserve">thai. </w:t>
      </w:r>
      <w:r>
        <w:br/>
      </w:r>
      <w:r>
        <w:rPr>
          <w:b/>
        </w:rPr>
        <w:t xml:space="preserve">đâm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nhanh </w:t>
      </w:r>
      <w:r>
        <w:t xml:space="preserve">cho </w:t>
      </w:r>
      <w:r>
        <w:t xml:space="preserve">mũi </w:t>
      </w:r>
      <w:r>
        <w:t xml:space="preserve">nhọn </w:t>
      </w:r>
      <w:r>
        <w:br/>
      </w:r>
      <w:r>
        <w:rPr>
          <w:b/>
        </w:rPr>
        <w:t xml:space="preserve">chạm </w:t>
      </w:r>
      <w:r>
        <w:rPr>
          <w:b/>
        </w:rPr>
        <w:t xml:space="preserve">mạnh </w:t>
      </w:r>
      <w:r>
        <w:rPr>
          <w:b/>
        </w:rPr>
        <w:t xml:space="preserve">vào </w:t>
      </w:r>
      <w:r>
        <w:rPr>
          <w:b/>
        </w:rPr>
        <w:t xml:space="preserve">nhằm </w:t>
      </w:r>
      <w:r>
        <w:rPr>
          <w:b/>
        </w:rPr>
        <w:t xml:space="preserve">làm </w:t>
      </w:r>
      <w:r>
        <w:rPr>
          <w:b/>
        </w:rPr>
        <w:t xml:space="preserve">thủng, </w:t>
      </w:r>
      <w:r>
        <w:rPr>
          <w:b/>
        </w:rPr>
        <w:t xml:space="preserve">làm </w:t>
      </w:r>
      <w:r>
        <w:t xml:space="preserve">tổn </w:t>
      </w:r>
      <w:r>
        <w:t xml:space="preserve">thương. </w:t>
      </w:r>
      <w:r>
        <w:rPr>
          <w:i/>
        </w:rPr>
        <w:t xml:space="preserve">Dùng </w:t>
      </w:r>
      <w:r>
        <w:rPr>
          <w:i/>
        </w:rPr>
        <w:t xml:space="preserve">giáo </w:t>
      </w:r>
      <w:r>
        <w:rPr>
          <w:i/>
        </w:rPr>
        <w:t xml:space="preserve">đâm. </w:t>
      </w:r>
      <w:r>
        <w:rPr>
          <w:i/>
        </w:rPr>
        <w:t xml:space="preserve">Bị </w:t>
      </w:r>
      <w:r>
        <w:rPr>
          <w:i/>
        </w:rPr>
        <w:t xml:space="preserve">kim </w:t>
      </w:r>
      <w:r>
        <w:rPr>
          <w:i/>
        </w:rPr>
        <w:t xml:space="preserve">đâm </w:t>
      </w:r>
      <w:r>
        <w:rPr>
          <w:i/>
        </w:rPr>
        <w:t xml:space="preserve">uào </w:t>
      </w:r>
      <w:r>
        <w:t xml:space="preserve">tay. </w:t>
      </w:r>
      <w:r>
        <w:rPr>
          <w:i/>
        </w:rPr>
        <w:t xml:space="preserve">Đâm </w:t>
      </w:r>
      <w:r>
        <w:rPr>
          <w:i/>
        </w:rPr>
        <w:t xml:space="preserve">lê </w:t>
      </w:r>
      <w:r>
        <w:t xml:space="preserve">(đâm </w:t>
      </w:r>
      <w:r>
        <w:t xml:space="preserve">bằng </w:t>
      </w:r>
      <w:r>
        <w:t xml:space="preserve">lưỡi </w:t>
      </w:r>
      <w:r>
        <w:t xml:space="preserve">lê). </w:t>
      </w:r>
      <w:r>
        <w:rPr>
          <w:i/>
        </w:rPr>
        <w:t xml:space="preserve">Nén </w:t>
      </w:r>
      <w:r>
        <w:rPr>
          <w:i/>
        </w:rPr>
        <w:t xml:space="preserve">bạc </w:t>
      </w:r>
      <w:r>
        <w:rPr>
          <w:i/>
        </w:rPr>
        <w:t xml:space="preserve">đâm </w:t>
      </w:r>
      <w:r>
        <w:t xml:space="preserve">toạc </w:t>
      </w:r>
      <w:r>
        <w:rPr>
          <w:i/>
        </w:rPr>
        <w:t xml:space="preserve">tờ </w:t>
      </w:r>
      <w:r>
        <w:rPr>
          <w:i/>
        </w:rPr>
        <w:t xml:space="preserve">giấy </w:t>
      </w:r>
      <w:r>
        <w:t xml:space="preserve">(tục ngữ). </w:t>
      </w:r>
      <w:r>
        <w:rPr>
          <w:b/>
        </w:rPr>
        <w:t xml:space="preserve">2 </w:t>
      </w:r>
      <w:r>
        <w:t xml:space="preserve">(phương ngữ). </w:t>
      </w:r>
      <w:r>
        <w:t xml:space="preserve">Giã. </w:t>
      </w:r>
      <w:r>
        <w:rPr>
          <w:i/>
        </w:rPr>
        <w:t xml:space="preserve">Thái </w:t>
      </w:r>
      <w:r>
        <w:rPr>
          <w:i/>
        </w:rPr>
        <w:t xml:space="preserve">rau </w:t>
      </w:r>
      <w:r>
        <w:rPr>
          <w:i/>
        </w:rPr>
        <w:t xml:space="preserve">đâm </w:t>
      </w:r>
      <w:r>
        <w:rPr>
          <w:i/>
        </w:rPr>
        <w:t xml:space="preserve">bòo. </w:t>
      </w:r>
      <w:r>
        <w:rPr>
          <w:i/>
        </w:rPr>
        <w:t xml:space="preserve">Ăn </w:t>
      </w:r>
      <w:r>
        <w:rPr>
          <w:i/>
        </w:rPr>
        <w:t xml:space="preserve">quả </w:t>
      </w:r>
      <w:r>
        <w:rPr>
          <w:i/>
        </w:rPr>
        <w:t xml:space="preserve">nhớ </w:t>
      </w:r>
      <w:r>
        <w:rPr>
          <w:i/>
        </w:rPr>
        <w:t xml:space="preserve">kế </w:t>
      </w:r>
      <w:r>
        <w:rPr>
          <w:i/>
        </w:rPr>
        <w:t xml:space="preserve">trồng </w:t>
      </w:r>
      <w:r>
        <w:rPr>
          <w:i/>
        </w:rPr>
        <w:t xml:space="preserve">cây, </w:t>
      </w:r>
      <w:r>
        <w:rPr>
          <w:i/>
        </w:rPr>
        <w:t xml:space="preserve">Ăn </w:t>
      </w:r>
      <w:r>
        <w:t xml:space="preserve">gạo </w:t>
      </w:r>
      <w:r>
        <w:rPr>
          <w:i/>
        </w:rPr>
        <w:t xml:space="preserve">nhớ </w:t>
      </w:r>
      <w:r>
        <w:t xml:space="preserve">kẻ </w:t>
      </w:r>
      <w:r>
        <w:rPr>
          <w:i/>
        </w:rPr>
        <w:t xml:space="preserve">đâm </w:t>
      </w:r>
      <w:r>
        <w:rPr>
          <w:i/>
        </w:rPr>
        <w:t xml:space="preserve">xay </w:t>
      </w:r>
      <w:r>
        <w:rPr>
          <w:i/>
        </w:rPr>
        <w:t xml:space="preserve">giần </w:t>
      </w:r>
      <w:r>
        <w:rPr>
          <w:i/>
        </w:rPr>
        <w:t xml:space="preserve">sàng </w:t>
      </w:r>
      <w:r>
        <w:t xml:space="preserve">(ca dao). </w:t>
      </w:r>
      <w:r>
        <w:rPr>
          <w:b/>
        </w:rPr>
        <w:t xml:space="preserve">3 </w:t>
      </w:r>
      <w:r>
        <w:t xml:space="preserve">Di </w:t>
      </w:r>
      <w:r>
        <w:t xml:space="preserve">chuyển </w:t>
      </w:r>
      <w:r>
        <w:t xml:space="preserve">thẳng </w:t>
      </w:r>
      <w:r>
        <w:t xml:space="preserve">đến </w:t>
      </w:r>
      <w:r>
        <w:t xml:space="preserve">làm </w:t>
      </w:r>
      <w:r>
        <w:t xml:space="preserve">cho </w:t>
      </w:r>
      <w:r>
        <w:t xml:space="preserve">chạm </w:t>
      </w:r>
      <w:r>
        <w:t xml:space="preserve">mạnh </w:t>
      </w:r>
      <w:r>
        <w:t xml:space="preserve">vào. </w:t>
      </w:r>
      <w:r>
        <w:t xml:space="preserve">Ôtô </w:t>
      </w:r>
      <w:r>
        <w:rPr>
          <w:i/>
        </w:rPr>
        <w:t xml:space="preserve">đâm </w:t>
      </w:r>
      <w:r>
        <w:rPr>
          <w:i/>
        </w:rPr>
        <w:t xml:space="preserve">uào </w:t>
      </w:r>
      <w:r>
        <w:rPr>
          <w:i/>
        </w:rPr>
        <w:t xml:space="preserve">gốc </w:t>
      </w:r>
      <w:r>
        <w:rPr>
          <w:i/>
        </w:rPr>
        <w:t xml:space="preserve">cây. </w:t>
      </w:r>
      <w:r>
        <w:rPr>
          <w:i/>
        </w:rPr>
        <w:t xml:space="preserve">Máy </w:t>
      </w:r>
      <w:r>
        <w:rPr>
          <w:i/>
        </w:rPr>
        <w:t xml:space="preserve">bay </w:t>
      </w:r>
      <w:r>
        <w:rPr>
          <w:i/>
        </w:rPr>
        <w:t xml:space="preserve">bốc </w:t>
      </w:r>
      <w:r>
        <w:rPr>
          <w:i/>
        </w:rPr>
        <w:t xml:space="preserve">cháy, </w:t>
      </w:r>
      <w:r>
        <w:rPr>
          <w:i/>
        </w:rPr>
        <w:t xml:space="preserve">đâm </w:t>
      </w:r>
      <w:r>
        <w:rPr>
          <w:i/>
        </w:rPr>
        <w:t xml:space="preserve">xuống </w:t>
      </w:r>
      <w:r>
        <w:rPr>
          <w:i/>
        </w:rPr>
        <w:t xml:space="preserve">biển. </w:t>
      </w:r>
      <w:r>
        <w:rPr>
          <w:b/>
        </w:rPr>
        <w:t xml:space="preserve">4 </w:t>
      </w:r>
      <w:r>
        <w:t xml:space="preserve">(thường </w:t>
      </w:r>
      <w:r>
        <w:t xml:space="preserve">đi </w:t>
      </w:r>
      <w:r>
        <w:t xml:space="preserve">đôi </w:t>
      </w:r>
      <w:r>
        <w:t xml:space="preserve">với </w:t>
      </w:r>
      <w:r>
        <w:t xml:space="preserve">ngang). </w:t>
      </w:r>
      <w:r>
        <w:t xml:space="preserve">Nói </w:t>
      </w:r>
      <w:r>
        <w:t xml:space="preserve">xen </w:t>
      </w:r>
      <w:r>
        <w:t xml:space="preserve">vào, </w:t>
      </w:r>
      <w:r>
        <w:t xml:space="preserve">cắt </w:t>
      </w:r>
      <w:r>
        <w:t xml:space="preserve">ngang </w:t>
      </w:r>
      <w:r>
        <w:rPr>
          <w:i/>
        </w:rPr>
        <w:t xml:space="preserve">lời </w:t>
      </w:r>
      <w:r>
        <w:t xml:space="preserve">người </w:t>
      </w:r>
      <w:r>
        <w:t xml:space="preserve">khác. </w:t>
      </w:r>
      <w:r>
        <w:t xml:space="preserve">Thỉnh </w:t>
      </w:r>
      <w:r>
        <w:rPr>
          <w:i/>
        </w:rPr>
        <w:t xml:space="preserve">thoảng </w:t>
      </w:r>
      <w:r>
        <w:rPr>
          <w:i/>
        </w:rPr>
        <w:t xml:space="preserve">lại </w:t>
      </w:r>
      <w:r>
        <w:rPr>
          <w:i/>
        </w:rPr>
        <w:t xml:space="preserve">đâm </w:t>
      </w:r>
      <w:r>
        <w:rPr>
          <w:i/>
        </w:rPr>
        <w:t xml:space="preserve">uào </w:t>
      </w:r>
      <w:r>
        <w:rPr>
          <w:i/>
        </w:rPr>
        <w:t xml:space="preserve">một </w:t>
      </w:r>
      <w:r>
        <w:rPr>
          <w:i/>
        </w:rPr>
        <w:t xml:space="preserve">câu. </w:t>
      </w:r>
      <w:r>
        <w:t xml:space="preserve">Nói </w:t>
      </w:r>
      <w:r>
        <w:rPr>
          <w:i/>
        </w:rPr>
        <w:t xml:space="preserve">đâm </w:t>
      </w:r>
      <w:r>
        <w:t xml:space="preserve">ngang. </w:t>
      </w:r>
      <w:r>
        <w:rPr>
          <w:b/>
        </w:rPr>
        <w:t xml:space="preserve">5 </w:t>
      </w:r>
      <w:r>
        <w:t xml:space="preserve">Nằm </w:t>
      </w:r>
      <w:r>
        <w:t xml:space="preserve">nhô </w:t>
      </w:r>
      <w:r>
        <w:t xml:space="preserve">ra </w:t>
      </w:r>
      <w:r>
        <w:t xml:space="preserve">trên </w:t>
      </w:r>
      <w:r>
        <w:t xml:space="preserve">bề </w:t>
      </w:r>
      <w:r>
        <w:t xml:space="preserve">mặt. </w:t>
      </w:r>
      <w:r>
        <w:rPr>
          <w:i/>
        </w:rPr>
        <w:t xml:space="preserve">Chân </w:t>
      </w:r>
      <w:r>
        <w:rPr>
          <w:i/>
        </w:rPr>
        <w:t xml:space="preserve">núi </w:t>
      </w:r>
      <w:r>
        <w:rPr>
          <w:i/>
        </w:rPr>
        <w:t xml:space="preserve">nhiều </w:t>
      </w:r>
      <w:r>
        <w:t xml:space="preserve">chỗ </w:t>
      </w:r>
      <w:r>
        <w:rPr>
          <w:i/>
        </w:rPr>
        <w:t xml:space="preserve">đâm </w:t>
      </w:r>
      <w:r>
        <w:t xml:space="preserve">ra </w:t>
      </w:r>
      <w:r>
        <w:rPr>
          <w:i/>
        </w:rPr>
        <w:t xml:space="preserve">biển. </w:t>
      </w:r>
      <w:r>
        <w:rPr>
          <w:b/>
        </w:rPr>
        <w:t xml:space="preserve">6 </w:t>
      </w:r>
      <w:r>
        <w:t xml:space="preserve">Này </w:t>
      </w:r>
      <w:r>
        <w:t xml:space="preserve">ra </w:t>
      </w:r>
      <w:r>
        <w:t xml:space="preserve">từ </w:t>
      </w:r>
      <w:r>
        <w:t xml:space="preserve">trong </w:t>
      </w:r>
      <w:r>
        <w:t xml:space="preserve">cơ </w:t>
      </w:r>
      <w:r>
        <w:t xml:space="preserve">thể </w:t>
      </w:r>
      <w:r>
        <w:t xml:space="preserve">thực </w:t>
      </w:r>
      <w:r>
        <w:t xml:space="preserve">vật. </w:t>
      </w:r>
      <w:r>
        <w:rPr>
          <w:i/>
        </w:rPr>
        <w:t xml:space="preserve">Đâm </w:t>
      </w:r>
      <w:r>
        <w:rPr>
          <w:i/>
        </w:rPr>
        <w:t xml:space="preserve">chồi. </w:t>
      </w:r>
      <w:r>
        <w:rPr>
          <w:i/>
        </w:rPr>
        <w:t xml:space="preserve">Đâm </w:t>
      </w:r>
      <w:r>
        <w:t xml:space="preserve">rễ. </w:t>
      </w:r>
      <w:r>
        <w:rPr>
          <w:b/>
        </w:rPr>
        <w:t xml:space="preserve">7 </w:t>
      </w:r>
      <w:r>
        <w:t xml:space="preserve">(khẩu ngữ). </w:t>
      </w:r>
      <w:r>
        <w:t xml:space="preserve">Sinh </w:t>
      </w:r>
      <w:r>
        <w:t xml:space="preserve">ra, </w:t>
      </w:r>
      <w:r>
        <w:t xml:space="preserve">chuyển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khác, </w:t>
      </w:r>
      <w:r>
        <w:t xml:space="preserve">thường </w:t>
      </w:r>
      <w:r>
        <w:t xml:space="preserve">là </w:t>
      </w:r>
      <w:r>
        <w:t xml:space="preserve">xấu </w:t>
      </w:r>
      <w:r>
        <w:t xml:space="preserve">đi. </w:t>
      </w:r>
      <w:r>
        <w:rPr>
          <w:i/>
        </w:rPr>
        <w:t xml:space="preserve">Đâm </w:t>
      </w:r>
      <w:r>
        <w:rPr>
          <w:i/>
        </w:rPr>
        <w:t xml:space="preserve">cáu. </w:t>
      </w:r>
      <w:r>
        <w:t xml:space="preserve">Đâm </w:t>
      </w:r>
      <w:r>
        <w:rPr>
          <w:i/>
        </w:rPr>
        <w:t xml:space="preserve">hư. </w:t>
      </w:r>
      <w:r>
        <w:rPr>
          <w:i/>
        </w:rPr>
        <w:t xml:space="preserve">Thấy </w:t>
      </w:r>
      <w:r>
        <w:rPr>
          <w:i/>
        </w:rPr>
        <w:t xml:space="preserve">ấp </w:t>
      </w:r>
      <w:r>
        <w:rPr>
          <w:i/>
        </w:rPr>
        <w:t xml:space="preserve">úng </w:t>
      </w:r>
      <w:r>
        <w:rPr>
          <w:i/>
        </w:rPr>
        <w:t xml:space="preserve">đâm </w:t>
      </w:r>
      <w:r>
        <w:br/>
      </w:r>
      <w:r>
        <w:rPr>
          <w:b/>
        </w:rPr>
        <w:t xml:space="preserve">nghỉ. </w:t>
      </w:r>
      <w:r>
        <w:t xml:space="preserve">Không </w:t>
      </w:r>
      <w:r>
        <w:rPr>
          <w:i/>
        </w:rPr>
        <w:t xml:space="preserve">biết </w:t>
      </w:r>
      <w:r>
        <w:rPr>
          <w:i/>
        </w:rPr>
        <w:t xml:space="preserve">gì </w:t>
      </w:r>
      <w:r>
        <w:rPr>
          <w:i/>
        </w:rPr>
        <w:t xml:space="preserve">lại </w:t>
      </w:r>
      <w:r>
        <w:rPr>
          <w:i/>
        </w:rPr>
        <w:t xml:space="preserve">đâm </w:t>
      </w:r>
      <w:r>
        <w:t xml:space="preserve">hay. </w:t>
      </w:r>
      <w:r>
        <w:br/>
      </w:r>
      <w:r>
        <w:rPr>
          <w:b/>
        </w:rPr>
        <w:t xml:space="preserve">đâm </w:t>
      </w:r>
      <w:r>
        <w:rPr>
          <w:b/>
        </w:rPr>
        <w:t xml:space="preserve">ba </w:t>
      </w:r>
      <w:r>
        <w:rPr>
          <w:b/>
        </w:rPr>
        <w:t xml:space="preserve">chày </w:t>
      </w:r>
      <w:r>
        <w:rPr>
          <w:b/>
        </w:rPr>
        <w:t xml:space="preserve">củ </w:t>
      </w:r>
      <w:r>
        <w:rPr>
          <w:i/>
        </w:rPr>
        <w:t xml:space="preserve">cũng nói </w:t>
      </w:r>
      <w:r>
        <w:rPr>
          <w:i/>
        </w:rPr>
        <w:t xml:space="preserve">đâm </w:t>
      </w:r>
      <w:r>
        <w:rPr>
          <w:i/>
        </w:rPr>
        <w:t xml:space="preserve">ba </w:t>
      </w:r>
      <w:r>
        <w:t xml:space="preserve">chẻ </w:t>
      </w:r>
      <w:r>
        <w:t xml:space="preserve">củ </w:t>
      </w:r>
      <w:r>
        <w:t xml:space="preserve">động từ </w:t>
      </w:r>
      <w:r>
        <w:t xml:space="preserve">(khẩu ngữ). </w:t>
      </w:r>
      <w:r>
        <w:t xml:space="preserve">Phá </w:t>
      </w:r>
      <w:r>
        <w:t xml:space="preserve">ngang </w:t>
      </w:r>
      <w:r>
        <w:t xml:space="preserve">công </w:t>
      </w:r>
      <w:r>
        <w:t xml:space="preserve">việc </w:t>
      </w:r>
      <w:r>
        <w:t xml:space="preserve">của </w:t>
      </w:r>
      <w:r>
        <w:t xml:space="preserve">người </w:t>
      </w:r>
      <w:r>
        <w:t xml:space="preserve">khác. </w:t>
      </w:r>
      <w:r>
        <w:br/>
      </w:r>
      <w:r>
        <w:rPr>
          <w:b/>
        </w:rPr>
        <w:t xml:space="preserve">đâm </w:t>
      </w:r>
      <w:r>
        <w:rPr>
          <w:b/>
        </w:rPr>
        <w:t xml:space="preserve">bị </w:t>
      </w:r>
      <w:r>
        <w:rPr>
          <w:b/>
        </w:rPr>
        <w:t xml:space="preserve">thóc </w:t>
      </w:r>
      <w:r>
        <w:rPr>
          <w:b/>
        </w:rPr>
        <w:t xml:space="preserve">chọc </w:t>
      </w:r>
      <w:r>
        <w:rPr>
          <w:b/>
        </w:rPr>
        <w:t xml:space="preserve">bị </w:t>
      </w:r>
      <w:r>
        <w:rPr>
          <w:b/>
        </w:rPr>
        <w:t xml:space="preserve">gạo </w:t>
      </w:r>
      <w:r>
        <w:t xml:space="preserve">Ví </w:t>
      </w:r>
      <w:r>
        <w:t xml:space="preserve">hành </w:t>
      </w:r>
      <w:r>
        <w:t xml:space="preserve">động </w:t>
      </w:r>
      <w:r>
        <w:t xml:space="preserve">kích </w:t>
      </w:r>
      <w:r>
        <w:t xml:space="preserve">cả </w:t>
      </w:r>
      <w:r>
        <w:t xml:space="preserve">bên </w:t>
      </w:r>
      <w:r>
        <w:t xml:space="preserve">này </w:t>
      </w:r>
      <w:r>
        <w:t xml:space="preserve">lẫn </w:t>
      </w:r>
      <w:r>
        <w:t xml:space="preserve">bên </w:t>
      </w:r>
      <w:r>
        <w:t xml:space="preserve">kia, </w:t>
      </w:r>
      <w:r>
        <w:t xml:space="preserve">làm </w:t>
      </w:r>
      <w:r>
        <w:t xml:space="preserve">cho </w:t>
      </w:r>
      <w:r>
        <w:t xml:space="preserve">mâu </w:t>
      </w:r>
      <w:r>
        <w:t xml:space="preserve">thuân </w:t>
      </w:r>
      <w:r>
        <w:t xml:space="preserve">với </w:t>
      </w:r>
      <w:r>
        <w:t xml:space="preserve">nhau. </w:t>
      </w:r>
      <w:r>
        <w:br/>
      </w:r>
      <w:r>
        <w:rPr>
          <w:b/>
        </w:rPr>
        <w:t xml:space="preserve">đâm </w:t>
      </w:r>
      <w:r>
        <w:rPr>
          <w:b/>
        </w:rPr>
        <w:t xml:space="preserve">bổ </w:t>
      </w:r>
      <w:r>
        <w:rPr>
          <w:i/>
        </w:rPr>
        <w:t xml:space="preserve">động từ </w:t>
      </w:r>
      <w:r>
        <w:t xml:space="preserve">(khẩu ngữ). </w:t>
      </w:r>
      <w:r>
        <w:t xml:space="preserve">Lao </w:t>
      </w:r>
      <w:r>
        <w:t xml:space="preserve">đi </w:t>
      </w:r>
      <w:r>
        <w:t xml:space="preserve">nhanh, </w:t>
      </w:r>
      <w:r>
        <w:t xml:space="preserve">mạnh </w:t>
      </w:r>
      <w:r>
        <w:t xml:space="preserve">và </w:t>
      </w:r>
      <w:r>
        <w:t xml:space="preserve">có </w:t>
      </w:r>
      <w:r>
        <w:t xml:space="preserve">phần </w:t>
      </w:r>
      <w:r>
        <w:t xml:space="preserve">vội </w:t>
      </w:r>
      <w:r>
        <w:t xml:space="preserve">vã, </w:t>
      </w:r>
      <w:r>
        <w:t xml:space="preserve">hấp </w:t>
      </w:r>
      <w:r>
        <w:t xml:space="preserve">tấp. </w:t>
      </w:r>
      <w:r>
        <w:rPr>
          <w:i/>
        </w:rPr>
        <w:t xml:space="preserve">Đâm </w:t>
      </w:r>
      <w:r>
        <w:t xml:space="preserve">bổ </w:t>
      </w:r>
      <w:r>
        <w:t xml:space="preserve">bào </w:t>
      </w:r>
      <w:r>
        <w:rPr>
          <w:i/>
        </w:rPr>
        <w:t xml:space="preserve">phòng </w:t>
      </w:r>
      <w:r>
        <w:rPr>
          <w:i/>
        </w:rPr>
        <w:t xml:space="preserve">người </w:t>
      </w:r>
      <w:r>
        <w:rPr>
          <w:i/>
        </w:rPr>
        <w:t xml:space="preserve">ta. </w:t>
      </w:r>
      <w:r>
        <w:t xml:space="preserve">Cả </w:t>
      </w:r>
      <w:r>
        <w:rPr>
          <w:i/>
        </w:rPr>
        <w:t xml:space="preserve">nhà </w:t>
      </w:r>
      <w:r>
        <w:rPr>
          <w:i/>
        </w:rPr>
        <w:t xml:space="preserve">đâm </w:t>
      </w:r>
      <w:r>
        <w:rPr>
          <w:i/>
        </w:rPr>
        <w:t xml:space="preserve">bổ </w:t>
      </w:r>
      <w:r>
        <w:rPr>
          <w:i/>
        </w:rPr>
        <w:t xml:space="preserve">đi </w:t>
      </w:r>
      <w:r>
        <w:t xml:space="preserve">tìm. </w:t>
      </w:r>
      <w:r>
        <w:br/>
      </w:r>
      <w:r>
        <w:rPr>
          <w:b/>
        </w:rPr>
        <w:t xml:space="preserve">đâm </w:t>
      </w:r>
      <w:r>
        <w:rPr>
          <w:b/>
        </w:rPr>
        <w:t xml:space="preserve">đầu </w:t>
      </w:r>
      <w:r>
        <w:rPr>
          <w:i/>
        </w:rPr>
        <w:t xml:space="preserve">động từ </w:t>
      </w:r>
      <w:r>
        <w:t xml:space="preserve">(khẩu ngữ). </w:t>
      </w:r>
      <w:r>
        <w:t xml:space="preserve">Lao </w:t>
      </w:r>
      <w:r>
        <w:t xml:space="preserve">đầu, </w:t>
      </w:r>
      <w:r>
        <w:t xml:space="preserve">chúi </w:t>
      </w:r>
      <w:r>
        <w:t xml:space="preserve">đầu </w:t>
      </w:r>
      <w:r>
        <w:t xml:space="preserve">vào </w:t>
      </w:r>
      <w:r>
        <w:t xml:space="preserve">nơi </w:t>
      </w:r>
      <w:r>
        <w:t xml:space="preserve">nào, </w:t>
      </w:r>
      <w:r>
        <w:t xml:space="preserve">cái </w:t>
      </w:r>
      <w:r>
        <w:t xml:space="preserve">gì </w:t>
      </w:r>
      <w:r>
        <w:t xml:space="preserve">đó </w:t>
      </w:r>
      <w:r>
        <w:t xml:space="preserve">một </w:t>
      </w:r>
      <w:r>
        <w:t xml:space="preserve">cách </w:t>
      </w:r>
      <w:r>
        <w:t xml:space="preserve">liều </w:t>
      </w:r>
      <w:r>
        <w:t xml:space="preserve">lĩnh </w:t>
      </w:r>
      <w:r>
        <w:t xml:space="preserve">hoặc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đến </w:t>
      </w:r>
      <w:r>
        <w:t xml:space="preserve">cái </w:t>
      </w:r>
      <w:r>
        <w:t xml:space="preserve">gì </w:t>
      </w:r>
      <w:r>
        <w:t xml:space="preserve">khác. </w:t>
      </w:r>
      <w:r>
        <w:t xml:space="preserve">Đâm </w:t>
      </w:r>
      <w:r>
        <w:rPr>
          <w:i/>
        </w:rPr>
        <w:t xml:space="preserve">đầu </w:t>
      </w:r>
      <w:r>
        <w:rPr>
          <w:i/>
        </w:rPr>
        <w:t xml:space="preserve">uào </w:t>
      </w:r>
      <w:r>
        <w:rPr>
          <w:i/>
        </w:rPr>
        <w:t xml:space="preserve">tròng. </w:t>
      </w:r>
      <w:r>
        <w:rPr>
          <w:i/>
        </w:rPr>
        <w:t xml:space="preserve">Đâm </w:t>
      </w:r>
      <w:r>
        <w:rPr>
          <w:i/>
        </w:rPr>
        <w:t xml:space="preserve">đầu </w:t>
      </w:r>
      <w:r>
        <w:rPr>
          <w:i/>
        </w:rPr>
        <w:t xml:space="preserve">uào </w:t>
      </w:r>
      <w:r>
        <w:rPr>
          <w:i/>
        </w:rPr>
        <w:t xml:space="preserve">rượu </w:t>
      </w:r>
      <w:r>
        <w:rPr>
          <w:i/>
        </w:rPr>
        <w:t xml:space="preserve">chè, </w:t>
      </w:r>
      <w:r>
        <w:rPr>
          <w:i/>
        </w:rPr>
        <w:t xml:space="preserve">cờ </w:t>
      </w:r>
      <w:r>
        <w:rPr>
          <w:i/>
        </w:rPr>
        <w:t xml:space="preserve">bạc. </w:t>
      </w:r>
      <w:r>
        <w:rPr>
          <w:i/>
        </w:rPr>
        <w:t xml:space="preserve">Hết </w:t>
      </w:r>
      <w:r>
        <w:rPr>
          <w:i/>
        </w:rPr>
        <w:t xml:space="preserve">giờ </w:t>
      </w:r>
      <w:r>
        <w:t xml:space="preserve">lại </w:t>
      </w:r>
      <w:r>
        <w:rPr>
          <w:i/>
        </w:rPr>
        <w:t xml:space="preserve">đâm </w:t>
      </w:r>
      <w:r>
        <w:rPr>
          <w:i/>
        </w:rPr>
        <w:t xml:space="preserve">đầu </w:t>
      </w:r>
      <w:r>
        <w:rPr>
          <w:i/>
        </w:rPr>
        <w:t xml:space="preserve">uào </w:t>
      </w:r>
      <w:r>
        <w:rPr>
          <w:i/>
        </w:rPr>
        <w:t xml:space="preserve">bếp. </w:t>
      </w:r>
      <w:r>
        <w:br/>
      </w:r>
      <w:r>
        <w:rPr>
          <w:b/>
        </w:rPr>
        <w:t xml:space="preserve">đâm </w:t>
      </w:r>
      <w:r>
        <w:rPr>
          <w:b/>
        </w:rPr>
        <w:t xml:space="preserve">đơn </w:t>
      </w:r>
      <w:r>
        <w:rPr>
          <w:i/>
        </w:rPr>
        <w:t xml:space="preserve">động từ </w:t>
      </w:r>
      <w:r>
        <w:t xml:space="preserve">(khẩu ngữ). </w:t>
      </w:r>
      <w:r>
        <w:t xml:space="preserve">Đưa </w:t>
      </w:r>
      <w:r>
        <w:t xml:space="preserve">đơn </w:t>
      </w:r>
      <w:r>
        <w:t xml:space="preserve">kêu </w:t>
      </w:r>
      <w:r>
        <w:t xml:space="preserve">xin </w:t>
      </w:r>
      <w:r>
        <w:t xml:space="preserve">việc </w:t>
      </w:r>
      <w:r>
        <w:t xml:space="preserve">gì. </w:t>
      </w:r>
      <w:r>
        <w:rPr>
          <w:i/>
        </w:rPr>
        <w:t xml:space="preserve">Đâm </w:t>
      </w:r>
      <w:r>
        <w:rPr>
          <w:i/>
        </w:rPr>
        <w:t xml:space="preserve">đơn </w:t>
      </w:r>
      <w:r>
        <w:rPr>
          <w:i/>
        </w:rPr>
        <w:t xml:space="preserve">kiện. </w:t>
      </w:r>
      <w:r>
        <w:t xml:space="preserve">Đâm </w:t>
      </w:r>
      <w:r>
        <w:rPr>
          <w:i/>
        </w:rPr>
        <w:t xml:space="preserve">đơn </w:t>
      </w:r>
      <w:r>
        <w:rPr>
          <w:i/>
        </w:rPr>
        <w:t xml:space="preserve">xin </w:t>
      </w:r>
      <w:r>
        <w:t xml:space="preserve">uiệc. </w:t>
      </w:r>
      <w:r>
        <w:br/>
      </w:r>
      <w:r>
        <w:rPr>
          <w:b/>
        </w:rPr>
        <w:t xml:space="preserve">đâm </w:t>
      </w:r>
      <w:r>
        <w:rPr>
          <w:b/>
        </w:rPr>
        <w:t xml:space="preserve">họng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Như </w:t>
      </w:r>
      <w:r>
        <w:t xml:space="preserve">đâm </w:t>
      </w:r>
      <w:r>
        <w:t xml:space="preserve">hông. </w:t>
      </w:r>
      <w:r>
        <w:br/>
      </w:r>
      <w:r>
        <w:rPr>
          <w:b/>
        </w:rPr>
        <w:t xml:space="preserve">đâm </w:t>
      </w:r>
      <w:r>
        <w:rPr>
          <w:b/>
        </w:rPr>
        <w:t xml:space="preserve">hông </w:t>
      </w:r>
      <w:r>
        <w:rPr>
          <w:i/>
        </w:rPr>
        <w:t xml:space="preserve">động từ </w:t>
      </w:r>
      <w:r>
        <w:t xml:space="preserve">(khẩu ngữ). </w:t>
      </w:r>
      <w:r>
        <w:t xml:space="preserve">Chọc </w:t>
      </w:r>
      <w:r>
        <w:t xml:space="preserve">tức, </w:t>
      </w:r>
      <w:r>
        <w:t xml:space="preserve">thường </w:t>
      </w:r>
      <w:r>
        <w:t xml:space="preserve">bằng </w:t>
      </w:r>
      <w:r>
        <w:t xml:space="preserve">lời </w:t>
      </w:r>
      <w:r>
        <w:t xml:space="preserve">nói. </w:t>
      </w:r>
      <w:r>
        <w:t xml:space="preserve">Nói </w:t>
      </w:r>
      <w:r>
        <w:rPr>
          <w:i/>
        </w:rPr>
        <w:t xml:space="preserve">đâm </w:t>
      </w:r>
      <w:r>
        <w:rPr>
          <w:i/>
        </w:rPr>
        <w:t xml:space="preserve">hông. </w:t>
      </w:r>
      <w:r>
        <w:br/>
      </w:r>
      <w:r>
        <w:rPr>
          <w:b/>
        </w:rPr>
        <w:t xml:space="preserve">đâm </w:t>
      </w:r>
      <w:r>
        <w:rPr>
          <w:b/>
        </w:rPr>
        <w:t xml:space="preserve">lao </w:t>
      </w:r>
      <w:r>
        <w:rPr>
          <w:b/>
        </w:rPr>
        <w:t xml:space="preserve">phải </w:t>
      </w:r>
      <w:r>
        <w:rPr>
          <w:b/>
        </w:rPr>
        <w:t xml:space="preserve">theo </w:t>
      </w:r>
      <w:r>
        <w:rPr>
          <w:b/>
        </w:rPr>
        <w:t xml:space="preserve">lao </w:t>
      </w:r>
      <w:r>
        <w:t xml:space="preserve">Ví </w:t>
      </w:r>
      <w:r>
        <w:t xml:space="preserve">trường </w:t>
      </w:r>
      <w:r>
        <w:t xml:space="preserve">hợp </w:t>
      </w:r>
      <w:r>
        <w:t xml:space="preserve">đã </w:t>
      </w:r>
      <w:r>
        <w:t xml:space="preserve">trót </w:t>
      </w:r>
      <w:r>
        <w:t xml:space="preserve">làm </w:t>
      </w:r>
      <w:r>
        <w:t xml:space="preserve">việc </w:t>
      </w:r>
      <w:r>
        <w:t xml:space="preserve">gì </w:t>
      </w:r>
      <w:r>
        <w:t xml:space="preserve">thì </w:t>
      </w:r>
      <w:r>
        <w:t xml:space="preserve">đành </w:t>
      </w:r>
      <w:r>
        <w:t xml:space="preserve">phải </w:t>
      </w:r>
      <w:r>
        <w:t xml:space="preserve">theo </w:t>
      </w:r>
      <w:r>
        <w:t xml:space="preserve">đuối </w:t>
      </w:r>
      <w:r>
        <w:t xml:space="preserve">cho </w:t>
      </w:r>
      <w:r>
        <w:t xml:space="preserve">đến </w:t>
      </w:r>
      <w:r>
        <w:t xml:space="preserve">cùng. </w:t>
      </w:r>
      <w:r>
        <w:br/>
      </w:r>
      <w:r>
        <w:rPr>
          <w:b/>
        </w:rPr>
        <w:t xml:space="preserve">đâm </w:t>
      </w:r>
      <w:r>
        <w:rPr>
          <w:b/>
        </w:rPr>
        <w:t xml:space="preserve">ra </w:t>
      </w:r>
      <w:r>
        <w:rPr>
          <w:i/>
        </w:rPr>
        <w:t xml:space="preserve">động từ </w:t>
      </w:r>
      <w:r>
        <w:t xml:space="preserve">(khẩu ngữ). </w:t>
      </w:r>
      <w:r>
        <w:t xml:space="preserve">Trở </w:t>
      </w:r>
      <w:r>
        <w:t xml:space="preserve">nên, </w:t>
      </w:r>
      <w:r>
        <w:t xml:space="preserve">chuyển </w:t>
      </w:r>
      <w:r>
        <w:t xml:space="preserve">sang </w:t>
      </w:r>
      <w:r>
        <w:t xml:space="preserve">trạng </w:t>
      </w:r>
      <w:r>
        <w:t xml:space="preserve">thái </w:t>
      </w:r>
      <w:r>
        <w:t xml:space="preserve">khác, </w:t>
      </w:r>
      <w:r>
        <w:t xml:space="preserve">thường </w:t>
      </w:r>
      <w:r>
        <w:t xml:space="preserve">là </w:t>
      </w:r>
      <w:r>
        <w:t xml:space="preserve">không </w:t>
      </w:r>
      <w:r>
        <w:t xml:space="preserve">hay. </w:t>
      </w:r>
      <w:r>
        <w:t xml:space="preserve">Làm </w:t>
      </w:r>
      <w:r>
        <w:rPr>
          <w:i/>
        </w:rPr>
        <w:t xml:space="preserve">mãi </w:t>
      </w:r>
      <w:r>
        <w:t xml:space="preserve">không </w:t>
      </w:r>
      <w:r>
        <w:rPr>
          <w:i/>
        </w:rPr>
        <w:t xml:space="preserve">xong </w:t>
      </w:r>
      <w:r>
        <w:rPr>
          <w:i/>
        </w:rPr>
        <w:t xml:space="preserve">đâm </w:t>
      </w:r>
      <w:r>
        <w:rPr>
          <w:i/>
        </w:rPr>
        <w:t xml:space="preserve">ra </w:t>
      </w:r>
      <w:r>
        <w:rPr>
          <w:i/>
        </w:rPr>
        <w:t xml:space="preserve">nản. </w:t>
      </w:r>
      <w:r>
        <w:rPr>
          <w:i/>
        </w:rPr>
        <w:t xml:space="preserve">Tình </w:t>
      </w:r>
      <w:r>
        <w:rPr>
          <w:i/>
        </w:rPr>
        <w:t xml:space="preserve">thế </w:t>
      </w:r>
      <w:r>
        <w:rPr>
          <w:i/>
        </w:rPr>
        <w:t xml:space="preserve">đâm </w:t>
      </w:r>
      <w:r>
        <w:rPr>
          <w:i/>
        </w:rPr>
        <w:t xml:space="preserve">ra </w:t>
      </w:r>
      <w:r>
        <w:t xml:space="preserve">khó </w:t>
      </w:r>
      <w:r>
        <w:rPr>
          <w:i/>
        </w:rPr>
        <w:t xml:space="preserve">xử. </w:t>
      </w:r>
      <w:r>
        <w:t xml:space="preserve">Cuối </w:t>
      </w:r>
      <w:r>
        <w:rPr>
          <w:i/>
        </w:rPr>
        <w:t xml:space="preserve">cùng </w:t>
      </w:r>
      <w:r>
        <w:rPr>
          <w:i/>
        </w:rPr>
        <w:t xml:space="preserve">đâm </w:t>
      </w:r>
      <w:r>
        <w:rPr>
          <w:i/>
        </w:rPr>
        <w:t xml:space="preserve">ra </w:t>
      </w:r>
      <w:r>
        <w:t xml:space="preserve">giận </w:t>
      </w:r>
      <w:r>
        <w:t xml:space="preserve">đâm </w:t>
      </w:r>
      <w:r>
        <w:t xml:space="preserve">sẩm </w:t>
      </w:r>
      <w:r>
        <w:t xml:space="preserve">động từ </w:t>
      </w:r>
      <w:r>
        <w:t xml:space="preserve">Lao </w:t>
      </w:r>
      <w:r>
        <w:t xml:space="preserve">nhanh </w:t>
      </w:r>
      <w:r>
        <w:t xml:space="preserve">vào, </w:t>
      </w:r>
      <w:r>
        <w:t xml:space="preserve">gây </w:t>
      </w:r>
      <w:r>
        <w:t xml:space="preserve">ra </w:t>
      </w:r>
      <w:r>
        <w:t xml:space="preserve">va </w:t>
      </w:r>
      <w:r>
        <w:t xml:space="preserve">chạm </w:t>
      </w:r>
      <w:r>
        <w:t xml:space="preserve">mạnh </w:t>
      </w:r>
      <w:r>
        <w:t xml:space="preserve">đột </w:t>
      </w:r>
      <w:r>
        <w:t xml:space="preserve">ngột. </w:t>
      </w:r>
      <w:r>
        <w:t xml:space="preserve">Chiếc </w:t>
      </w:r>
      <w:r>
        <w:rPr>
          <w:i/>
        </w:rPr>
        <w:t xml:space="preserve">ôtô </w:t>
      </w:r>
      <w:r>
        <w:rPr>
          <w:i/>
        </w:rPr>
        <w:t xml:space="preserve">đâm </w:t>
      </w:r>
      <w:r>
        <w:rPr>
          <w:i/>
        </w:rPr>
        <w:t xml:space="preserve">sâm </w:t>
      </w:r>
      <w:r>
        <w:rPr>
          <w:i/>
        </w:rPr>
        <w:t xml:space="preserve">uào </w:t>
      </w:r>
      <w:r>
        <w:rPr>
          <w:i/>
        </w:rPr>
        <w:t xml:space="preserve">cột </w:t>
      </w:r>
      <w:r>
        <w:rPr>
          <w:i/>
        </w:rPr>
        <w:t xml:space="preserve">đèn. </w:t>
      </w:r>
      <w:r>
        <w:rPr>
          <w:i/>
        </w:rPr>
        <w:t xml:space="preserve">Hai </w:t>
      </w:r>
      <w:r>
        <w:rPr>
          <w:i/>
        </w:rPr>
        <w:t xml:space="preserve">người </w:t>
      </w:r>
      <w:r>
        <w:rPr>
          <w:i/>
        </w:rPr>
        <w:t xml:space="preserve">đâm </w:t>
      </w:r>
      <w:r>
        <w:t xml:space="preserve">sâm </w:t>
      </w:r>
      <w:r>
        <w:t xml:space="preserve">vào </w:t>
      </w:r>
      <w:r>
        <w:rPr>
          <w:i/>
        </w:rPr>
        <w:t xml:space="preserve">nhau. </w:t>
      </w:r>
      <w:r>
        <w:br w:type="page"/>
      </w:r>
      <w:r>
        <w:rPr>
          <w:b/>
        </w:rPr>
        <w:t xml:space="preserve">đẩm,! </w:t>
      </w:r>
      <w:r>
        <w:rPr>
          <w:i/>
        </w:rPr>
        <w:t xml:space="preserve">danh từ </w:t>
      </w:r>
      <w:r>
        <w:t xml:space="preserve">(cũ). </w:t>
      </w:r>
      <w:r>
        <w:t xml:space="preserve">Đàn </w:t>
      </w:r>
      <w:r>
        <w:t xml:space="preserve">bà, </w:t>
      </w:r>
      <w:r>
        <w:t xml:space="preserve">con </w:t>
      </w:r>
      <w:r>
        <w:t xml:space="preserve">gái </w:t>
      </w:r>
      <w:r>
        <w:t xml:space="preserve">phương </w:t>
      </w:r>
      <w:r>
        <w:t xml:space="preserve">Tây. </w:t>
      </w:r>
      <w:r>
        <w:t xml:space="preserve">II </w:t>
      </w:r>
      <w:r>
        <w:t xml:space="preserve">t </w:t>
      </w:r>
      <w:r>
        <w:t xml:space="preserve">(cũ).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d). </w:t>
      </w:r>
      <w:r>
        <w:t xml:space="preserve">(ĐỒ </w:t>
      </w:r>
      <w:r>
        <w:t xml:space="preserve">dùng) </w:t>
      </w:r>
      <w:r>
        <w:t xml:space="preserve">dành </w:t>
      </w:r>
      <w:r>
        <w:t xml:space="preserve">cho </w:t>
      </w:r>
      <w:r>
        <w:t xml:space="preserve">phụ </w:t>
      </w:r>
      <w:r>
        <w:t xml:space="preserve">nữ, </w:t>
      </w:r>
      <w:r>
        <w:t xml:space="preserve">nữ. </w:t>
      </w:r>
      <w:r>
        <w:rPr>
          <w:i/>
        </w:rPr>
        <w:t xml:space="preserve">Xe </w:t>
      </w:r>
      <w:r>
        <w:rPr>
          <w:i/>
        </w:rPr>
        <w:t xml:space="preserve">đạp </w:t>
      </w:r>
      <w:r>
        <w:rPr>
          <w:i/>
        </w:rPr>
        <w:t xml:space="preserve">đầm. </w:t>
      </w:r>
      <w:r>
        <w:t xml:space="preserve">Ví </w:t>
      </w:r>
      <w:r>
        <w:rPr>
          <w:i/>
        </w:rPr>
        <w:t xml:space="preserve">đầm. </w:t>
      </w:r>
      <w:r>
        <w:br/>
      </w:r>
      <w:r>
        <w:rPr>
          <w:b/>
        </w:rPr>
        <w:t xml:space="preserve">đầm; </w:t>
      </w:r>
      <w:r>
        <w:rPr>
          <w:i/>
        </w:rPr>
        <w:t xml:space="preserve">danh từ </w:t>
      </w:r>
      <w:r>
        <w:t xml:space="preserve">Khoảng </w:t>
      </w:r>
      <w:r>
        <w:t xml:space="preserve">trũng </w:t>
      </w:r>
      <w:r>
        <w:t xml:space="preserve">to </w:t>
      </w:r>
      <w:r>
        <w:t xml:space="preserve">và </w:t>
      </w:r>
      <w:r>
        <w:t xml:space="preserve">sâu </w:t>
      </w:r>
      <w:r>
        <w:t xml:space="preserve">ở </w:t>
      </w:r>
      <w:r>
        <w:t xml:space="preserve">giữa </w:t>
      </w:r>
      <w:r>
        <w:t xml:space="preserve">đồng </w:t>
      </w:r>
      <w:r>
        <w:t xml:space="preserve">để </w:t>
      </w:r>
      <w:r>
        <w:t xml:space="preserve">giữ </w:t>
      </w:r>
      <w:r>
        <w:t xml:space="preserve">nước. </w:t>
      </w:r>
      <w:r>
        <w:rPr>
          <w:i/>
        </w:rPr>
        <w:t xml:space="preserve">Trong </w:t>
      </w:r>
      <w:r>
        <w:rPr>
          <w:i/>
        </w:rPr>
        <w:t xml:space="preserve">đầm </w:t>
      </w:r>
      <w:r>
        <w:rPr>
          <w:i/>
        </w:rPr>
        <w:t xml:space="preserve">gì </w:t>
      </w:r>
      <w:r>
        <w:rPr>
          <w:i/>
        </w:rPr>
        <w:t xml:space="preserve">đẹp </w:t>
      </w:r>
      <w:r>
        <w:rPr>
          <w:i/>
        </w:rPr>
        <w:t xml:space="preserve">bằng </w:t>
      </w:r>
      <w:r>
        <w:t xml:space="preserve">sen... </w:t>
      </w:r>
      <w:r>
        <w:t xml:space="preserve">(ca dao). </w:t>
      </w:r>
      <w:r>
        <w:br/>
      </w:r>
      <w:r>
        <w:rPr>
          <w:b/>
        </w:rPr>
        <w:t xml:space="preserve">đầm,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gồm </w:t>
      </w:r>
      <w:r>
        <w:t xml:space="preserve">một </w:t>
      </w:r>
      <w:r>
        <w:t xml:space="preserve">vật </w:t>
      </w:r>
      <w:r>
        <w:t xml:space="preserve">nặng </w:t>
      </w:r>
      <w:r>
        <w:t xml:space="preserve">có </w:t>
      </w:r>
      <w:r>
        <w:t xml:space="preserve">cán, </w:t>
      </w:r>
      <w:r>
        <w:t xml:space="preserve">dùng </w:t>
      </w:r>
      <w:r>
        <w:t xml:space="preserve">để </w:t>
      </w:r>
      <w:r>
        <w:t xml:space="preserve">nện </w:t>
      </w:r>
      <w:r>
        <w:t xml:space="preserve">đất </w:t>
      </w:r>
      <w:r>
        <w:t xml:space="preserve">cho </w:t>
      </w:r>
      <w:r>
        <w:t xml:space="preserve">chặt. </w:t>
      </w:r>
      <w:r>
        <w:t xml:space="preserve">II </w:t>
      </w:r>
      <w:r>
        <w:t xml:space="preserve">động từ </w:t>
      </w:r>
      <w:r>
        <w:t xml:space="preserve">Làm </w:t>
      </w:r>
      <w:r>
        <w:t xml:space="preserve">chặt </w:t>
      </w:r>
      <w:r>
        <w:t xml:space="preserve">đất </w:t>
      </w:r>
      <w:r>
        <w:t xml:space="preserve">hoặc </w:t>
      </w:r>
      <w:r>
        <w:t xml:space="preserve">vật </w:t>
      </w:r>
      <w:r>
        <w:t xml:space="preserve">liệu </w:t>
      </w:r>
      <w:r>
        <w:t xml:space="preserve">bằng </w:t>
      </w:r>
      <w:r>
        <w:t xml:space="preserve">áp </w:t>
      </w:r>
      <w:r>
        <w:t xml:space="preserve">lực </w:t>
      </w:r>
      <w:r>
        <w:t xml:space="preserve">bề </w:t>
      </w:r>
      <w:r>
        <w:t xml:space="preserve">mặt </w:t>
      </w:r>
      <w:r>
        <w:t xml:space="preserve">(đầm </w:t>
      </w:r>
      <w:r>
        <w:t xml:space="preserve">đất) </w:t>
      </w:r>
      <w:r>
        <w:t xml:space="preserve">hoặc </w:t>
      </w:r>
      <w:r>
        <w:t xml:space="preserve">bằng </w:t>
      </w:r>
      <w:r>
        <w:t xml:space="preserve">chấn </w:t>
      </w:r>
      <w:r>
        <w:t xml:space="preserve">động </w:t>
      </w:r>
      <w:r>
        <w:t xml:space="preserve">(đầm </w:t>
      </w:r>
      <w:r>
        <w:t xml:space="preserve">bê </w:t>
      </w:r>
      <w:r>
        <w:t xml:space="preserve">tông). </w:t>
      </w:r>
      <w:r>
        <w:br/>
      </w:r>
      <w:r>
        <w:rPr>
          <w:b/>
        </w:rPr>
        <w:t xml:space="preserve">đầm,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Ngâm </w:t>
      </w:r>
      <w:r>
        <w:t xml:space="preserve">mình </w:t>
      </w:r>
      <w:r>
        <w:t xml:space="preserve">lâu </w:t>
      </w:r>
      <w:r>
        <w:t xml:space="preserve">trong </w:t>
      </w:r>
      <w:r>
        <w:t xml:space="preserve">nước. </w:t>
      </w:r>
      <w:r>
        <w:t xml:space="preserve">Đầm </w:t>
      </w:r>
      <w:r>
        <w:rPr>
          <w:i/>
        </w:rPr>
        <w:t xml:space="preserve">mình </w:t>
      </w:r>
      <w:r>
        <w:t xml:space="preserve">dưới </w:t>
      </w:r>
      <w:r>
        <w:t xml:space="preserve">nước. </w:t>
      </w:r>
      <w:r>
        <w:rPr>
          <w:i/>
        </w:rPr>
        <w:t xml:space="preserve">Lấm </w:t>
      </w:r>
      <w:r>
        <w:t xml:space="preserve">như </w:t>
      </w:r>
      <w:r>
        <w:rPr>
          <w:i/>
        </w:rPr>
        <w:t xml:space="preserve">trâu </w:t>
      </w:r>
      <w:r>
        <w:rPr>
          <w:i/>
        </w:rPr>
        <w:t xml:space="preserve">đầm. </w:t>
      </w:r>
      <w:r>
        <w:rPr>
          <w:b/>
        </w:rPr>
        <w:t xml:space="preserve">2 </w:t>
      </w:r>
      <w:r>
        <w:t xml:space="preserve">(hay </w:t>
      </w:r>
      <w:r>
        <w:t xml:space="preserve">tính từ). </w:t>
      </w:r>
      <w:r>
        <w:t xml:space="preserve">Thấm </w:t>
      </w:r>
      <w:r>
        <w:t xml:space="preserve">ướt </w:t>
      </w:r>
      <w:r>
        <w:t xml:space="preserve">nhiều. </w:t>
      </w:r>
      <w:r>
        <w:t xml:space="preserve">Mái </w:t>
      </w:r>
      <w:r>
        <w:t xml:space="preserve">tóc </w:t>
      </w:r>
      <w:r>
        <w:t xml:space="preserve">đầm </w:t>
      </w:r>
      <w:r>
        <w:rPr>
          <w:i/>
        </w:rPr>
        <w:t xml:space="preserve">sương. </w:t>
      </w:r>
      <w:r>
        <w:rPr>
          <w:i/>
        </w:rPr>
        <w:t xml:space="preserve">Mô </w:t>
      </w:r>
      <w:r>
        <w:t xml:space="preserve">hôi </w:t>
      </w:r>
      <w:r>
        <w:rPr>
          <w:i/>
        </w:rPr>
        <w:t xml:space="preserve">đầm </w:t>
      </w:r>
      <w:r>
        <w:rPr>
          <w:i/>
        </w:rPr>
        <w:t xml:space="preserve">uai </w:t>
      </w:r>
      <w:r>
        <w:t xml:space="preserve">áo. </w:t>
      </w:r>
      <w:r>
        <w:rPr>
          <w:i/>
        </w:rPr>
        <w:t xml:space="preserve">Nước </w:t>
      </w:r>
      <w:r>
        <w:rPr>
          <w:i/>
        </w:rPr>
        <w:t xml:space="preserve">mắt </w:t>
      </w:r>
      <w:r>
        <w:t xml:space="preserve">đâm </w:t>
      </w:r>
      <w:r>
        <w:t xml:space="preserve">đầm </w:t>
      </w:r>
      <w:r>
        <w:rPr>
          <w:i/>
        </w:rPr>
        <w:t xml:space="preserve">như </w:t>
      </w:r>
      <w:r>
        <w:rPr>
          <w:i/>
        </w:rPr>
        <w:t xml:space="preserve">mưa. </w:t>
      </w:r>
      <w:r>
        <w:br/>
      </w:r>
      <w:r>
        <w:rPr>
          <w:b/>
        </w:rPr>
        <w:t xml:space="preserve">đầm </w:t>
      </w:r>
      <w:r>
        <w:rPr>
          <w:b/>
        </w:rPr>
        <w:t xml:space="preserve">ấm </w:t>
      </w:r>
      <w:r>
        <w:rPr>
          <w:i/>
        </w:rPr>
        <w:t xml:space="preserve">tính từ </w:t>
      </w:r>
      <w:r>
        <w:t xml:space="preserve">Có </w:t>
      </w:r>
      <w:r>
        <w:t xml:space="preserve">tác </w:t>
      </w:r>
      <w:r>
        <w:t xml:space="preserve">dụng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ấm </w:t>
      </w:r>
      <w:r>
        <w:t xml:space="preserve">cúng </w:t>
      </w:r>
      <w:r>
        <w:t xml:space="preserve">do </w:t>
      </w:r>
      <w:r>
        <w:t xml:space="preserve">quan </w:t>
      </w:r>
      <w:r>
        <w:t xml:space="preserve">hệ </w:t>
      </w:r>
      <w:r>
        <w:t xml:space="preserve">gần </w:t>
      </w:r>
      <w:r>
        <w:t xml:space="preserve">gũi </w:t>
      </w:r>
      <w:r>
        <w:t xml:space="preserve">thương </w:t>
      </w:r>
      <w:r>
        <w:t xml:space="preserve">yêu </w:t>
      </w:r>
      <w:r>
        <w:t xml:space="preserve">nhau. </w:t>
      </w:r>
      <w:r>
        <w:t xml:space="preserve">Cảnh </w:t>
      </w:r>
      <w:r>
        <w:t xml:space="preserve">gia </w:t>
      </w:r>
      <w:r>
        <w:rPr>
          <w:i/>
        </w:rPr>
        <w:t xml:space="preserve">đình </w:t>
      </w:r>
      <w:r>
        <w:rPr>
          <w:i/>
        </w:rPr>
        <w:t xml:space="preserve">đầm </w:t>
      </w:r>
      <w:r>
        <w:rPr>
          <w:i/>
        </w:rPr>
        <w:t xml:space="preserve">ấm. </w:t>
      </w:r>
      <w:r>
        <w:br/>
      </w:r>
      <w:r>
        <w:rPr>
          <w:b/>
        </w:rPr>
        <w:t xml:space="preserve">đầm </w:t>
      </w:r>
      <w:r>
        <w:rPr>
          <w:b/>
        </w:rPr>
        <w:t xml:space="preserve">đậm </w:t>
      </w:r>
      <w:r>
        <w:rPr>
          <w:i/>
        </w:rPr>
        <w:t xml:space="preserve">tính từ </w:t>
      </w:r>
      <w:r>
        <w:t xml:space="preserve">xem </w:t>
      </w:r>
      <w:r>
        <w:t xml:space="preserve">đậm </w:t>
      </w:r>
      <w:r>
        <w:t xml:space="preserve">(láy). </w:t>
      </w:r>
      <w:r>
        <w:br/>
      </w:r>
      <w:r>
        <w:rPr>
          <w:b/>
        </w:rPr>
        <w:t xml:space="preserve">đầm </w:t>
      </w:r>
      <w:r>
        <w:rPr>
          <w:b/>
        </w:rPr>
        <w:t xml:space="preserve">đìa </w:t>
      </w:r>
      <w:r>
        <w:rPr>
          <w:i/>
        </w:rPr>
        <w:t xml:space="preserve">tính từ </w:t>
      </w:r>
      <w:r>
        <w:t xml:space="preserve">Ướt </w:t>
      </w:r>
      <w:r>
        <w:t xml:space="preserve">nhiều </w:t>
      </w:r>
      <w:r>
        <w:t xml:space="preserve">đến </w:t>
      </w:r>
      <w:r>
        <w:t xml:space="preserve">sũng </w:t>
      </w:r>
      <w:r>
        <w:t xml:space="preserve">nước. </w:t>
      </w:r>
      <w:r>
        <w:t xml:space="preserve">Mồ </w:t>
      </w:r>
      <w:r>
        <w:t xml:space="preserve">hôi </w:t>
      </w:r>
      <w:r>
        <w:t xml:space="preserve">uã </w:t>
      </w:r>
      <w:r>
        <w:rPr>
          <w:i/>
        </w:rPr>
        <w:t xml:space="preserve">ra </w:t>
      </w:r>
      <w:r>
        <w:t xml:space="preserve">đầm </w:t>
      </w:r>
      <w:r>
        <w:rPr>
          <w:i/>
        </w:rPr>
        <w:t xml:space="preserve">đìa. </w:t>
      </w:r>
      <w:r>
        <w:rPr>
          <w:i/>
        </w:rPr>
        <w:t xml:space="preserve">Đầm </w:t>
      </w:r>
      <w:r>
        <w:rPr>
          <w:i/>
        </w:rPr>
        <w:t xml:space="preserve">đìa </w:t>
      </w:r>
      <w:r>
        <w:t xml:space="preserve">nước </w:t>
      </w:r>
      <w:r>
        <w:rPr>
          <w:i/>
        </w:rPr>
        <w:t xml:space="preserve">mắt. </w:t>
      </w:r>
      <w:r>
        <w:br/>
      </w:r>
      <w:r>
        <w:rPr>
          <w:b/>
        </w:rPr>
        <w:t xml:space="preserve">đẫm </w:t>
      </w:r>
      <w:r>
        <w:rPr>
          <w:i/>
        </w:rPr>
        <w:t xml:space="preserve">tính từ </w:t>
      </w:r>
      <w:r>
        <w:t xml:space="preserve">(hay </w:t>
      </w:r>
      <w:r>
        <w:t xml:space="preserve">động từ). </w:t>
      </w:r>
      <w:r>
        <w:t xml:space="preserve">Ướt </w:t>
      </w:r>
      <w:r>
        <w:t xml:space="preserve">sũng. </w:t>
      </w:r>
      <w:r>
        <w:t xml:space="preserve">Trán </w:t>
      </w:r>
      <w:r>
        <w:rPr>
          <w:i/>
        </w:rPr>
        <w:t xml:space="preserve">đẫm </w:t>
      </w:r>
      <w:r>
        <w:rPr>
          <w:i/>
        </w:rPr>
        <w:t xml:space="preserve">mô </w:t>
      </w:r>
      <w:r>
        <w:rPr>
          <w:i/>
        </w:rPr>
        <w:t xml:space="preserve">hôi. </w:t>
      </w:r>
      <w:r>
        <w:rPr>
          <w:i/>
        </w:rPr>
        <w:t xml:space="preserve">Tưới </w:t>
      </w:r>
      <w:r>
        <w:t xml:space="preserve">đẫm </w:t>
      </w:r>
      <w:r>
        <w:t xml:space="preserve">nước. </w:t>
      </w:r>
      <w:r>
        <w:t xml:space="preserve">Bàn </w:t>
      </w:r>
      <w:r>
        <w:rPr>
          <w:i/>
        </w:rPr>
        <w:t xml:space="preserve">tay </w:t>
      </w:r>
      <w:r>
        <w:rPr>
          <w:i/>
        </w:rPr>
        <w:t xml:space="preserve">đẫm </w:t>
      </w:r>
      <w:r>
        <w:rPr>
          <w:i/>
        </w:rPr>
        <w:t xml:space="preserve">máu </w:t>
      </w:r>
      <w:r>
        <w:t xml:space="preserve">(bóng (nghĩa bóng)). </w:t>
      </w:r>
      <w:r>
        <w:br/>
      </w:r>
      <w:r>
        <w:rPr>
          <w:b/>
        </w:rPr>
        <w:t xml:space="preserve">đấm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Đưa </w:t>
      </w:r>
      <w:r>
        <w:t xml:space="preserve">nắm </w:t>
      </w:r>
      <w:r>
        <w:t xml:space="preserve">tay </w:t>
      </w:r>
      <w:r>
        <w:t xml:space="preserve">thẳng </w:t>
      </w:r>
      <w:r>
        <w:t xml:space="preserve">tới </w:t>
      </w:r>
      <w:r>
        <w:t xml:space="preserve">cho </w:t>
      </w:r>
      <w:r>
        <w:t xml:space="preserve">tác </w:t>
      </w:r>
      <w:r>
        <w:t xml:space="preserve">động </w:t>
      </w:r>
      <w:r>
        <w:t xml:space="preserve">mạnh </w:t>
      </w:r>
      <w:r>
        <w:t xml:space="preserve">vào. </w:t>
      </w:r>
      <w:r>
        <w:t xml:space="preserve">Đấm </w:t>
      </w:r>
      <w:r>
        <w:t xml:space="preserve">uào </w:t>
      </w:r>
      <w:r>
        <w:t xml:space="preserve">mặt. </w:t>
      </w:r>
      <w:r>
        <w:t xml:space="preserve">Đấm </w:t>
      </w:r>
      <w:r>
        <w:rPr>
          <w:i/>
        </w:rPr>
        <w:t xml:space="preserve">cửa. </w:t>
      </w:r>
      <w:r>
        <w:t xml:space="preserve">Nói </w:t>
      </w:r>
      <w:r>
        <w:t xml:space="preserve">như </w:t>
      </w:r>
      <w:r>
        <w:rPr>
          <w:i/>
        </w:rPr>
        <w:t xml:space="preserve">đấm </w:t>
      </w:r>
      <w:r>
        <w:t xml:space="preserve">uào </w:t>
      </w:r>
      <w:r>
        <w:rPr>
          <w:i/>
        </w:rPr>
        <w:t xml:space="preserve">tai </w:t>
      </w:r>
      <w:r>
        <w:t xml:space="preserve">(chối </w:t>
      </w:r>
      <w:r>
        <w:t xml:space="preserve">tai).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Đưa </w:t>
      </w:r>
      <w:r>
        <w:t xml:space="preserve">quân </w:t>
      </w:r>
      <w:r>
        <w:t xml:space="preserve">tốt </w:t>
      </w:r>
      <w:r>
        <w:t xml:space="preserve">trong </w:t>
      </w:r>
      <w:r>
        <w:t xml:space="preserve">cờ </w:t>
      </w:r>
      <w:r>
        <w:t xml:space="preserve">tướng </w:t>
      </w:r>
      <w:r>
        <w:t xml:space="preserve">tiến </w:t>
      </w:r>
      <w:r>
        <w:t xml:space="preserve">lên </w:t>
      </w:r>
      <w:r>
        <w:t xml:space="preserve">một </w:t>
      </w:r>
      <w:r>
        <w:t xml:space="preserve">bước. </w:t>
      </w:r>
      <w:r>
        <w:rPr>
          <w:i/>
        </w:rPr>
        <w:t xml:space="preserve">Đấm </w:t>
      </w:r>
      <w:r>
        <w:t xml:space="preserve">tốt </w:t>
      </w:r>
      <w:r>
        <w:rPr>
          <w:i/>
        </w:rPr>
        <w:t xml:space="preserve">biên. </w:t>
      </w:r>
      <w:r>
        <w:br/>
      </w:r>
      <w:r>
        <w:rPr>
          <w:b/>
        </w:rPr>
        <w:t xml:space="preserve">đấm </w:t>
      </w:r>
      <w:r>
        <w:rPr>
          <w:b/>
        </w:rPr>
        <w:t xml:space="preserve">bóp </w:t>
      </w:r>
      <w:r>
        <w:rPr>
          <w:i/>
        </w:rPr>
        <w:t xml:space="preserve">động từ </w:t>
      </w:r>
      <w:r>
        <w:t xml:space="preserve">Dùng </w:t>
      </w:r>
      <w:r>
        <w:t xml:space="preserve">động </w:t>
      </w:r>
      <w:r>
        <w:t xml:space="preserve">tác </w:t>
      </w:r>
      <w:r>
        <w:t xml:space="preserve">của </w:t>
      </w:r>
      <w:r>
        <w:t xml:space="preserve">bàn </w:t>
      </w:r>
      <w:r>
        <w:t xml:space="preserve">tay, </w:t>
      </w:r>
      <w:r>
        <w:t xml:space="preserve">nắm </w:t>
      </w:r>
      <w:r>
        <w:t xml:space="preserve">tay </w:t>
      </w:r>
      <w:r>
        <w:t xml:space="preserve">tác </w:t>
      </w:r>
      <w:r>
        <w:t xml:space="preserve">động </w:t>
      </w:r>
      <w:r>
        <w:t xml:space="preserve">lên </w:t>
      </w:r>
      <w:r>
        <w:t xml:space="preserve">da </w:t>
      </w:r>
      <w:r>
        <w:t xml:space="preserve">thịt, </w:t>
      </w:r>
      <w:r>
        <w:t xml:space="preserve">gân </w:t>
      </w:r>
      <w:r>
        <w:t xml:space="preserve">khớp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đỡ </w:t>
      </w:r>
      <w:r>
        <w:t xml:space="preserve">nhức </w:t>
      </w:r>
      <w:r>
        <w:t xml:space="preserve">mỏi. </w:t>
      </w:r>
      <w:r>
        <w:br/>
      </w:r>
      <w:r>
        <w:rPr>
          <w:b/>
        </w:rPr>
        <w:t xml:space="preserve">đấm </w:t>
      </w:r>
      <w:r>
        <w:rPr>
          <w:b/>
        </w:rPr>
        <w:t xml:space="preserve">đá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Đánh </w:t>
      </w:r>
      <w:r>
        <w:t xml:space="preserve">nhau </w:t>
      </w:r>
      <w:r>
        <w:t xml:space="preserve">bằng </w:t>
      </w:r>
      <w:r>
        <w:t xml:space="preserve">chân </w:t>
      </w:r>
      <w:r>
        <w:t xml:space="preserve">tay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Đấm </w:t>
      </w:r>
      <w:r>
        <w:t xml:space="preserve">đá </w:t>
      </w:r>
      <w:r>
        <w:t xml:space="preserve">nhau </w:t>
      </w:r>
      <w:r>
        <w:t xml:space="preserve">túi </w:t>
      </w:r>
      <w:r>
        <w:t xml:space="preserve">bụi. </w:t>
      </w:r>
      <w:r>
        <w:rPr>
          <w:b/>
        </w:rPr>
        <w:t xml:space="preserve">2 </w:t>
      </w:r>
      <w:r>
        <w:t xml:space="preserve">(kng.; </w:t>
      </w:r>
      <w:r>
        <w:t xml:space="preserve">ít dùng). </w:t>
      </w:r>
      <w:r>
        <w:t xml:space="preserve">Như </w:t>
      </w:r>
      <w:r>
        <w:t xml:space="preserve">đấu </w:t>
      </w:r>
      <w:r>
        <w:t xml:space="preserve">đá. </w:t>
      </w:r>
      <w:r>
        <w:br/>
      </w:r>
      <w:r>
        <w:rPr>
          <w:b/>
        </w:rPr>
        <w:t xml:space="preserve">đấm </w:t>
      </w:r>
      <w:r>
        <w:rPr>
          <w:b/>
        </w:rPr>
        <w:t xml:space="preserve">họng </w:t>
      </w:r>
      <w:r>
        <w:rPr>
          <w:i/>
        </w:rPr>
        <w:t xml:space="preserve">động từ </w:t>
      </w:r>
      <w:r>
        <w:t xml:space="preserve">(thông tục). </w:t>
      </w:r>
      <w:r>
        <w:t xml:space="preserve">Như </w:t>
      </w:r>
      <w:r>
        <w:rPr>
          <w:i/>
        </w:rPr>
        <w:t xml:space="preserve">đấm </w:t>
      </w:r>
      <w:r>
        <w:t xml:space="preserve">mõm. </w:t>
      </w:r>
      <w:r>
        <w:br/>
      </w:r>
      <w:r>
        <w:rPr>
          <w:b/>
        </w:rPr>
        <w:t xml:space="preserve">đấm </w:t>
      </w:r>
      <w:r>
        <w:rPr>
          <w:b/>
        </w:rPr>
        <w:t xml:space="preserve">mõm </w:t>
      </w:r>
      <w:r>
        <w:rPr>
          <w:i/>
        </w:rPr>
        <w:t xml:space="preserve">động từ </w:t>
      </w:r>
      <w:r>
        <w:t xml:space="preserve">(thông tục). </w:t>
      </w:r>
      <w:r>
        <w:t xml:space="preserve">Cho </w:t>
      </w:r>
      <w:r>
        <w:t xml:space="preserve">ăn </w:t>
      </w:r>
      <w:r>
        <w:t xml:space="preserve">của </w:t>
      </w:r>
      <w:r>
        <w:t xml:space="preserve">hối </w:t>
      </w:r>
      <w:r>
        <w:t xml:space="preserve">lộ </w:t>
      </w:r>
      <w:r>
        <w:t xml:space="preserve">(hàm </w:t>
      </w:r>
      <w:r>
        <w:t xml:space="preserve">ý </w:t>
      </w:r>
      <w:r>
        <w:t xml:space="preserve">khinh). </w:t>
      </w:r>
      <w:r>
        <w:t xml:space="preserve">Đấm </w:t>
      </w:r>
      <w:r>
        <w:t xml:space="preserve">mõm </w:t>
      </w:r>
      <w:r>
        <w:rPr>
          <w:i/>
        </w:rPr>
        <w:t xml:space="preserve">cho </w:t>
      </w:r>
      <w:r>
        <w:rPr>
          <w:i/>
        </w:rPr>
        <w:t xml:space="preserve">lão </w:t>
      </w:r>
      <w:r>
        <w:rPr>
          <w:i/>
        </w:rPr>
        <w:t xml:space="preserve">ta </w:t>
      </w:r>
      <w:r>
        <w:rPr>
          <w:i/>
        </w:rPr>
        <w:t xml:space="preserve">vài </w:t>
      </w:r>
      <w:r>
        <w:t xml:space="preserve">chỉ </w:t>
      </w:r>
      <w:r>
        <w:br/>
      </w:r>
      <w:r>
        <w:rPr>
          <w:b/>
        </w:rPr>
        <w:t xml:space="preserve">đấm </w:t>
      </w:r>
      <w:r>
        <w:rPr>
          <w:b/>
        </w:rPr>
        <w:t xml:space="preserve">mồm </w:t>
      </w:r>
      <w:r>
        <w:rPr>
          <w:b/>
        </w:rPr>
        <w:t xml:space="preserve">đạ. </w:t>
      </w:r>
      <w:r>
        <w:t xml:space="preserve">(thạt.; </w:t>
      </w:r>
      <w:r>
        <w:t xml:space="preserve">ít dùng). </w:t>
      </w:r>
      <w:r>
        <w:t xml:space="preserve">Như </w:t>
      </w:r>
      <w:r>
        <w:t xml:space="preserve">đấm </w:t>
      </w:r>
      <w:r>
        <w:t xml:space="preserve">mốm. </w:t>
      </w:r>
      <w:r>
        <w:t xml:space="preserve">đâm </w:t>
      </w:r>
      <w: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mùi </w:t>
      </w:r>
      <w:r>
        <w:t xml:space="preserve">vị, </w:t>
      </w:r>
      <w:r>
        <w:t xml:space="preserve">nồng </w:t>
      </w:r>
      <w:r>
        <w:t xml:space="preserve">độ </w:t>
      </w:r>
      <w:r>
        <w:t xml:space="preserve">hoặc </w:t>
      </w:r>
      <w:r>
        <w:t xml:space="preserve">màu </w:t>
      </w:r>
      <w:r>
        <w:t xml:space="preserve">sắc </w:t>
      </w:r>
      <w:r>
        <w:t xml:space="preserve">ở </w:t>
      </w:r>
      <w:r>
        <w:t xml:space="preserve">mức </w:t>
      </w:r>
      <w:r>
        <w:t xml:space="preserve">trên </w:t>
      </w:r>
      <w:r>
        <w:t xml:space="preserve">trung </w:t>
      </w:r>
      <w:r>
        <w:t xml:space="preserve">bình, </w:t>
      </w:r>
      <w:r>
        <w:t xml:space="preserve">thường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dễ </w:t>
      </w:r>
      <w:r>
        <w:t xml:space="preserve">chịu. </w:t>
      </w:r>
      <w:r>
        <w:t xml:space="preserve">Canh </w:t>
      </w:r>
      <w:r>
        <w:t xml:space="preserve">nấu </w:t>
      </w:r>
      <w:r>
        <w:t xml:space="preserve">đậm. </w:t>
      </w:r>
      <w:r>
        <w:t xml:space="preserve">Ngọt </w:t>
      </w:r>
      <w:r>
        <w:t xml:space="preserve">đậm. </w:t>
      </w:r>
      <w:r>
        <w:t xml:space="preserve">Nước </w:t>
      </w:r>
      <w:r>
        <w:t xml:space="preserve">chè </w:t>
      </w:r>
      <w:r>
        <w:rPr>
          <w:i/>
        </w:rPr>
        <w:t xml:space="preserve">pha </w:t>
      </w:r>
      <w:r>
        <w:rPr>
          <w:i/>
        </w:rPr>
        <w:t xml:space="preserve">đậm. </w:t>
      </w:r>
      <w:r>
        <w:t xml:space="preserve">Tô </w:t>
      </w:r>
      <w:r>
        <w:rPr>
          <w:i/>
        </w:rPr>
        <w:t xml:space="preserve">không </w:t>
      </w:r>
      <w:r>
        <w:t xml:space="preserve">đều </w:t>
      </w:r>
      <w:r>
        <w:t xml:space="preserve">nên </w:t>
      </w:r>
      <w:r>
        <w:t xml:space="preserve">màu </w:t>
      </w:r>
      <w:r>
        <w:t xml:space="preserve">chỗ </w:t>
      </w:r>
      <w:r>
        <w:rPr>
          <w:i/>
        </w:rPr>
        <w:t xml:space="preserve">đậm, </w:t>
      </w:r>
      <w:r>
        <w:t xml:space="preserve">chỗ </w:t>
      </w:r>
      <w:r>
        <w:rPr>
          <w:i/>
        </w:rPr>
        <w:t xml:space="preserve">nhạt. </w:t>
      </w:r>
      <w:r>
        <w:rPr>
          <w:b/>
        </w:rPr>
        <w:t xml:space="preserve">2 </w:t>
      </w:r>
      <w:r>
        <w:t xml:space="preserve">Có </w:t>
      </w:r>
      <w:r>
        <w:t xml:space="preserve">tình </w:t>
      </w:r>
      <w:r>
        <w:t xml:space="preserve">cảm </w:t>
      </w:r>
      <w:r>
        <w:t xml:space="preserve">nồng </w:t>
      </w:r>
      <w:r>
        <w:t xml:space="preserve">nàn, </w:t>
      </w:r>
      <w:r>
        <w:t xml:space="preserve">sâu </w:t>
      </w:r>
      <w:r>
        <w:t xml:space="preserve">sắc. </w:t>
      </w:r>
      <w:r>
        <w:t xml:space="preserve">f9 </w:t>
      </w:r>
      <w:r>
        <w:rPr>
          <w:i/>
        </w:rPr>
        <w:t xml:space="preserve">đen </w:t>
      </w:r>
      <w:r>
        <w:rPr>
          <w:i/>
        </w:rPr>
        <w:t xml:space="preserve">ai </w:t>
      </w:r>
      <w:r>
        <w:rPr>
          <w:i/>
        </w:rPr>
        <w:t xml:space="preserve">nhuộm </w:t>
      </w:r>
      <w:r>
        <w:t xml:space="preserve">cho </w:t>
      </w:r>
      <w:r>
        <w:t xml:space="preserve">mình, </w:t>
      </w:r>
      <w:r>
        <w:t xml:space="preserve">cho </w:t>
      </w:r>
      <w:r>
        <w:rPr>
          <w:i/>
        </w:rPr>
        <w:t xml:space="preserve">duyên </w:t>
      </w:r>
      <w:r>
        <w:rPr>
          <w:i/>
        </w:rPr>
        <w:t xml:space="preserve">mình </w:t>
      </w:r>
      <w:r>
        <w:rPr>
          <w:i/>
        </w:rPr>
        <w:t xml:space="preserve">đậm, </w:t>
      </w:r>
      <w:r>
        <w:t xml:space="preserve">cho </w:t>
      </w:r>
      <w:r>
        <w:t xml:space="preserve">tình </w:t>
      </w:r>
      <w:r>
        <w:t xml:space="preserve">anh </w:t>
      </w:r>
      <w:r>
        <w:rPr>
          <w:i/>
        </w:rPr>
        <w:t xml:space="preserve">thương </w:t>
      </w:r>
      <w:r>
        <w:t xml:space="preserve">(ca dao). </w:t>
      </w:r>
      <w:r>
        <w:rPr>
          <w:b/>
        </w:rPr>
        <w:t xml:space="preserve">3 </w:t>
      </w:r>
      <w:r>
        <w:t xml:space="preserve">Có </w:t>
      </w:r>
      <w:r>
        <w:t xml:space="preserve">khá </w:t>
      </w:r>
      <w:r>
        <w:t xml:space="preserve">nhiều, </w:t>
      </w:r>
      <w:r>
        <w:t xml:space="preserve">khá </w:t>
      </w:r>
      <w:r>
        <w:t xml:space="preserve">rõ </w:t>
      </w:r>
      <w:r>
        <w:t xml:space="preserve">tính </w:t>
      </w:r>
      <w:r>
        <w:t xml:space="preserve">chất, </w:t>
      </w:r>
      <w:r>
        <w:t xml:space="preserve">đặc </w:t>
      </w:r>
      <w:r>
        <w:t xml:space="preserve">điểm </w:t>
      </w:r>
      <w:r>
        <w:t xml:space="preserve">nào </w:t>
      </w:r>
      <w:r>
        <w:t xml:space="preserve">đó. </w:t>
      </w:r>
      <w:r>
        <w:t xml:space="preserve">Cuốn </w:t>
      </w:r>
      <w:r>
        <w:t xml:space="preserve">truyện </w:t>
      </w:r>
      <w:r>
        <w:rPr>
          <w:i/>
        </w:rPr>
        <w:t xml:space="preserve">đậm </w:t>
      </w:r>
      <w:r>
        <w:t xml:space="preserve">tính </w:t>
      </w:r>
      <w:r>
        <w:t xml:space="preserve">chiến </w:t>
      </w:r>
      <w:r>
        <w:rPr>
          <w:i/>
        </w:rPr>
        <w:t xml:space="preserve">đấu. </w:t>
      </w:r>
      <w:r>
        <w:rPr>
          <w:i/>
        </w:rPr>
        <w:t xml:space="preserve">Đặc </w:t>
      </w:r>
      <w:r>
        <w:t xml:space="preserve">điểm </w:t>
      </w:r>
      <w:r>
        <w:t xml:space="preserve">dân </w:t>
      </w:r>
      <w:r>
        <w:t xml:space="preserve">tộc </w:t>
      </w:r>
      <w:r>
        <w:rPr>
          <w:i/>
        </w:rPr>
        <w:t xml:space="preserve">khá </w:t>
      </w:r>
      <w:r>
        <w:rPr>
          <w:i/>
        </w:rPr>
        <w:t xml:space="preserve">đậm. </w:t>
      </w:r>
      <w:r>
        <w:rPr>
          <w:b/>
        </w:rPr>
        <w:t xml:space="preserve">4 </w:t>
      </w:r>
      <w:r>
        <w:t xml:space="preserve">Có </w:t>
      </w:r>
      <w:r>
        <w:t xml:space="preserve">đường </w:t>
      </w:r>
      <w:r>
        <w:t xml:space="preserve">nét </w:t>
      </w:r>
      <w:r>
        <w:t xml:space="preserve">to </w:t>
      </w:r>
      <w:r>
        <w:t xml:space="preserve">và </w:t>
      </w:r>
      <w:r>
        <w:t xml:space="preserve">nổi </w:t>
      </w:r>
      <w:r>
        <w:t xml:space="preserve">rõ </w:t>
      </w:r>
      <w:r>
        <w:t xml:space="preserve">hơn </w:t>
      </w:r>
      <w:r>
        <w:t xml:space="preserve">bình </w:t>
      </w:r>
      <w:r>
        <w:t xml:space="preserve">thường. </w:t>
      </w:r>
      <w:r>
        <w:t xml:space="preserve">Đầu </w:t>
      </w:r>
      <w:r>
        <w:rPr>
          <w:i/>
        </w:rPr>
        <w:t xml:space="preserve">đề </w:t>
      </w:r>
      <w:r>
        <w:t xml:space="preserve">in </w:t>
      </w:r>
      <w:r>
        <w:t xml:space="preserve">chữ </w:t>
      </w:r>
      <w:r>
        <w:t xml:space="preserve">đậm. </w:t>
      </w:r>
      <w:r>
        <w:t xml:space="preserve">Tô </w:t>
      </w:r>
      <w:r>
        <w:t xml:space="preserve">đậm </w:t>
      </w:r>
      <w:r>
        <w:t xml:space="preserve">nét. </w:t>
      </w:r>
      <w:r>
        <w:rPr>
          <w:b/>
        </w:rPr>
        <w:t xml:space="preserve">5 </w:t>
      </w:r>
      <w:r>
        <w:t xml:space="preserve">(Vóc </w:t>
      </w:r>
      <w:r>
        <w:t xml:space="preserve">người) </w:t>
      </w:r>
      <w:r>
        <w:t xml:space="preserve">hơi </w:t>
      </w:r>
      <w:r>
        <w:t xml:space="preserve">to </w:t>
      </w:r>
      <w:r>
        <w:t xml:space="preserve">và </w:t>
      </w:r>
      <w:r>
        <w:t xml:space="preserve">có </w:t>
      </w:r>
      <w:r>
        <w:t xml:space="preserve">vẻ </w:t>
      </w:r>
      <w:r>
        <w:t xml:space="preserve">chắc. </w:t>
      </w:r>
      <w:r>
        <w:t xml:space="preserve">Người </w:t>
      </w:r>
      <w:r>
        <w:rPr>
          <w:i/>
        </w:rPr>
        <w:t xml:space="preserve">thấp </w:t>
      </w:r>
      <w:r>
        <w:rPr>
          <w:i/>
        </w:rPr>
        <w:t xml:space="preserve">uà </w:t>
      </w:r>
      <w:r>
        <w:rPr>
          <w:i/>
        </w:rPr>
        <w:t xml:space="preserve">đậm. </w:t>
      </w:r>
      <w:r>
        <w:rPr>
          <w:b/>
        </w:rPr>
        <w:t xml:space="preserve">6 </w:t>
      </w:r>
      <w:r>
        <w:t xml:space="preserve">(Mức </w:t>
      </w:r>
      <w:r>
        <w:t xml:space="preserve">độ </w:t>
      </w:r>
      <w:r>
        <w:t xml:space="preserve">thua </w:t>
      </w:r>
      <w:r>
        <w:t xml:space="preserve">hoặc </w:t>
      </w:r>
      <w:r>
        <w:t xml:space="preserve">thắng </w:t>
      </w:r>
      <w:r>
        <w:t xml:space="preserve">trong </w:t>
      </w:r>
      <w:r>
        <w:t xml:space="preserve">thi </w:t>
      </w:r>
      <w:r>
        <w:t xml:space="preserve">đấu) </w:t>
      </w:r>
      <w:r>
        <w:t xml:space="preserve">rất </w:t>
      </w:r>
      <w:r>
        <w:t xml:space="preserve">cao. </w:t>
      </w:r>
      <w:r>
        <w:t xml:space="preserve">Đội </w:t>
      </w:r>
      <w:r>
        <w:rPr>
          <w:i/>
        </w:rPr>
        <w:t xml:space="preserve">B </w:t>
      </w:r>
      <w:r>
        <w:rPr>
          <w:i/>
        </w:rPr>
        <w:t xml:space="preserve">thua </w:t>
      </w:r>
      <w:r>
        <w:rPr>
          <w:i/>
        </w:rPr>
        <w:t xml:space="preserve">rất </w:t>
      </w:r>
      <w:r>
        <w:t xml:space="preserve">đậm. </w:t>
      </w:r>
      <w:r>
        <w:rPr>
          <w:i/>
        </w:rPr>
        <w:t xml:space="preserve">Thắng </w:t>
      </w:r>
      <w:r>
        <w:t xml:space="preserve">với </w:t>
      </w:r>
      <w:r>
        <w:t xml:space="preserve">tỉ </w:t>
      </w:r>
      <w:r>
        <w:t xml:space="preserve">số </w:t>
      </w:r>
      <w:r>
        <w:t xml:space="preserve">đậm </w:t>
      </w:r>
      <w:r>
        <w:rPr>
          <w:i/>
        </w:rPr>
        <w:t xml:space="preserve">7-2. </w:t>
      </w:r>
      <w:r>
        <w:rPr>
          <w:i/>
        </w:rPr>
        <w:t xml:space="preserve">!J </w:t>
      </w:r>
      <w:r>
        <w:rPr>
          <w:i/>
        </w:rPr>
        <w:t xml:space="preserve">Láy: </w:t>
      </w:r>
      <w:r>
        <w:rPr>
          <w:i/>
        </w:rPr>
        <w:t xml:space="preserve">đầm </w:t>
      </w:r>
      <w:r>
        <w:t xml:space="preserve">đậm </w:t>
      </w:r>
      <w:r>
        <w:t xml:space="preserve">(nghĩa </w:t>
      </w:r>
      <w:r>
        <w:t xml:space="preserve">1; </w:t>
      </w:r>
      <w:r>
        <w:t xml:space="preserve">ý </w:t>
      </w:r>
      <w:r>
        <w:t xml:space="preserve">mức </w:t>
      </w:r>
      <w:r>
        <w:t xml:space="preserve">độ </w:t>
      </w:r>
      <w:r>
        <w:t xml:space="preserve">Ít). </w:t>
      </w:r>
      <w:r>
        <w:br/>
      </w:r>
      <w:r>
        <w:rPr>
          <w:b/>
        </w:rPr>
        <w:t xml:space="preserve">đậm </w:t>
      </w:r>
      <w:r>
        <w:rPr>
          <w:b/>
        </w:rPr>
        <w:t xml:space="preserve">đà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Có </w:t>
      </w:r>
      <w:r>
        <w:t xml:space="preserve">vị </w:t>
      </w:r>
      <w:r>
        <w:t xml:space="preserve">đậm </w:t>
      </w:r>
      <w:r>
        <w:t xml:space="preserve">và </w:t>
      </w:r>
      <w:r>
        <w:t xml:space="preserve">ngon. </w:t>
      </w:r>
      <w:r>
        <w:t xml:space="preserve">Món </w:t>
      </w:r>
      <w:r>
        <w:t xml:space="preserve">ăn </w:t>
      </w:r>
      <w:r>
        <w:t xml:space="preserve">| </w:t>
      </w:r>
      <w:r>
        <w:rPr>
          <w:i/>
        </w:rPr>
        <w:t xml:space="preserve">đậm </w:t>
      </w:r>
      <w:r>
        <w:rPr>
          <w:i/>
        </w:rPr>
        <w:t xml:space="preserve">đà. </w:t>
      </w:r>
      <w:r>
        <w:rPr>
          <w:i/>
        </w:rPr>
        <w:t xml:space="preserve">Âm </w:t>
      </w:r>
      <w:r>
        <w:t xml:space="preserve">nước </w:t>
      </w:r>
      <w:r>
        <w:t xml:space="preserve">chè </w:t>
      </w:r>
      <w:r>
        <w:rPr>
          <w:i/>
        </w:rPr>
        <w:t xml:space="preserve">xanh </w:t>
      </w:r>
      <w:r>
        <w:t xml:space="preserve">đậm </w:t>
      </w:r>
      <w:r>
        <w:t xml:space="preserve">đà. </w:t>
      </w:r>
      <w:r>
        <w:rPr>
          <w:b/>
        </w:rPr>
        <w:t xml:space="preserve">2 </w:t>
      </w:r>
      <w:r>
        <w:t xml:space="preserve">Có. </w:t>
      </w:r>
      <w:r>
        <w:t xml:space="preserve">tình </w:t>
      </w:r>
      <w:r>
        <w:t xml:space="preserve">cảm </w:t>
      </w:r>
      <w:r>
        <w:t xml:space="preserve">nồng </w:t>
      </w:r>
      <w:r>
        <w:t xml:space="preserve">nàn, </w:t>
      </w:r>
      <w:r>
        <w:t xml:space="preserve">sâu </w:t>
      </w:r>
      <w:r>
        <w:t xml:space="preserve">sắc </w:t>
      </w:r>
      <w:r>
        <w:t xml:space="preserve">mà </w:t>
      </w:r>
      <w:r>
        <w:t xml:space="preserve">bền </w:t>
      </w:r>
      <w:r>
        <w:t xml:space="preserve">lâu, </w:t>
      </w:r>
      <w:r>
        <w:t xml:space="preserve">chứ </w:t>
      </w:r>
      <w:r>
        <w:t xml:space="preserve">không </w:t>
      </w:r>
      <w:r>
        <w:t xml:space="preserve">mờ </w:t>
      </w:r>
      <w:r>
        <w:t xml:space="preserve">nhạt, </w:t>
      </w:r>
      <w:r>
        <w:t xml:space="preserve">thoảng </w:t>
      </w:r>
      <w:r>
        <w:t xml:space="preserve">qua. </w:t>
      </w:r>
      <w:r>
        <w:t xml:space="preserve">Lòng </w:t>
      </w:r>
      <w:r>
        <w:t xml:space="preserve">yêu </w:t>
      </w:r>
      <w:r>
        <w:t xml:space="preserve">nước </w:t>
      </w:r>
      <w:r>
        <w:rPr>
          <w:i/>
        </w:rPr>
        <w:t xml:space="preserve">đậm </w:t>
      </w:r>
      <w:r>
        <w:rPr>
          <w:i/>
        </w:rPr>
        <w:t xml:space="preserve">đà. </w:t>
      </w:r>
      <w:r>
        <w:t xml:space="preserve">Những </w:t>
      </w:r>
      <w:r>
        <w:t xml:space="preserve">kỉ </w:t>
      </w:r>
      <w:r>
        <w:rPr>
          <w:i/>
        </w:rPr>
        <w:t xml:space="preserve">niệm </w:t>
      </w:r>
      <w:r>
        <w:t xml:space="preserve">đậm </w:t>
      </w:r>
      <w:r>
        <w:rPr>
          <w:i/>
        </w:rPr>
        <w:t xml:space="preserve">đà </w:t>
      </w:r>
      <w:r>
        <w:t xml:space="preserve">tình </w:t>
      </w:r>
      <w:r>
        <w:rPr>
          <w:i/>
        </w:rPr>
        <w:t xml:space="preserve">cá </w:t>
      </w:r>
      <w:r>
        <w:t xml:space="preserve">nước. </w:t>
      </w:r>
      <w:r>
        <w:rPr>
          <w:b/>
        </w:rPr>
        <w:t xml:space="preserve">3 </w:t>
      </w:r>
      <w:r>
        <w:t xml:space="preserve">Có </w:t>
      </w:r>
      <w:r>
        <w:t xml:space="preserve">nhiều </w:t>
      </w:r>
      <w:r>
        <w:t xml:space="preserve">tính </w:t>
      </w:r>
      <w:r>
        <w:t xml:space="preserve">chất, </w:t>
      </w:r>
      <w:r>
        <w:t xml:space="preserve">đặc </w:t>
      </w:r>
      <w:r>
        <w:t xml:space="preserve">điểm </w:t>
      </w:r>
      <w:r>
        <w:t xml:space="preserve">nào </w:t>
      </w:r>
      <w:r>
        <w:t xml:space="preserve">đó,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thích </w:t>
      </w:r>
      <w:r>
        <w:t xml:space="preserve">thú. </w:t>
      </w:r>
      <w:r>
        <w:t xml:space="preserve">Câu </w:t>
      </w:r>
      <w:r>
        <w:t xml:space="preserve">thơ </w:t>
      </w:r>
      <w:r>
        <w:t xml:space="preserve">đậm </w:t>
      </w:r>
      <w:r>
        <w:rPr>
          <w:i/>
        </w:rPr>
        <w:t xml:space="preserve">đà </w:t>
      </w:r>
      <w:r>
        <w:rPr>
          <w:i/>
        </w:rPr>
        <w:t xml:space="preserve">màu </w:t>
      </w:r>
      <w:r>
        <w:t xml:space="preserve">sắc </w:t>
      </w:r>
      <w:r>
        <w:t xml:space="preserve">dân </w:t>
      </w:r>
      <w:r>
        <w:t xml:space="preserve">tộc </w:t>
      </w:r>
      <w:r>
        <w:t xml:space="preserve">A4 </w:t>
      </w:r>
      <w:r>
        <w:t xml:space="preserve">(Vóc </w:t>
      </w:r>
      <w:r>
        <w:t xml:space="preserve">người) </w:t>
      </w:r>
      <w:r>
        <w:t xml:space="preserve">hơi </w:t>
      </w:r>
      <w:r>
        <w:t xml:space="preserve">to </w:t>
      </w:r>
      <w:r>
        <w:t xml:space="preserve">và </w:t>
      </w:r>
      <w:r>
        <w:t xml:space="preserve">có </w:t>
      </w:r>
      <w:r>
        <w:t xml:space="preserve">vẻ </w:t>
      </w:r>
      <w:r>
        <w:t xml:space="preserve">chắc; </w:t>
      </w:r>
      <w:r>
        <w:t xml:space="preserve">như </w:t>
      </w:r>
      <w:r>
        <w:t xml:space="preserve">đậm </w:t>
      </w:r>
      <w:r>
        <w:t xml:space="preserve">(nghĩa </w:t>
      </w:r>
      <w:r>
        <w:t xml:space="preserve">5). </w:t>
      </w:r>
      <w:r>
        <w:t xml:space="preserve">Vóc </w:t>
      </w:r>
      <w:r>
        <w:t xml:space="preserve">người </w:t>
      </w:r>
      <w:r>
        <w:rPr>
          <w:i/>
        </w:rPr>
        <w:t xml:space="preserve">đậm </w:t>
      </w:r>
      <w:r>
        <w:rPr>
          <w:i/>
        </w:rPr>
        <w:t xml:space="preserve">đề. </w:t>
      </w:r>
      <w:r>
        <w:br/>
      </w:r>
      <w:r>
        <w:rPr>
          <w:b/>
        </w:rPr>
        <w:t xml:space="preserve">đậm </w:t>
      </w:r>
      <w:r>
        <w:rPr>
          <w:b/>
        </w:rPr>
        <w:t xml:space="preserve">đặc </w:t>
      </w:r>
      <w:r>
        <w:rPr>
          <w:i/>
        </w:rPr>
        <w:t xml:space="preserve">tính từ </w:t>
      </w:r>
      <w:r>
        <w:t xml:space="preserve">(Nông </w:t>
      </w:r>
      <w:r>
        <w:t xml:space="preserve">độ) </w:t>
      </w:r>
      <w:r>
        <w:t xml:space="preserve">đậm </w:t>
      </w:r>
      <w:r>
        <w:t xml:space="preserve">ở </w:t>
      </w:r>
      <w:r>
        <w:t xml:space="preserve">mức </w:t>
      </w:r>
      <w:r>
        <w:t xml:space="preserve">cao. </w:t>
      </w:r>
      <w:r>
        <w:t xml:space="preserve">Độ </w:t>
      </w:r>
      <w:r>
        <w:t xml:space="preserve">đậm </w:t>
      </w:r>
      <w:r>
        <w:rPr>
          <w:i/>
        </w:rPr>
        <w:t xml:space="preserve">đặc </w:t>
      </w:r>
      <w:r>
        <w:rPr>
          <w:i/>
        </w:rPr>
        <w:t xml:space="preserve">của </w:t>
      </w:r>
      <w:r>
        <w:rPr>
          <w:i/>
        </w:rPr>
        <w:t xml:space="preserve">dung </w:t>
      </w:r>
      <w:r>
        <w:rPr>
          <w:i/>
        </w:rPr>
        <w:t xml:space="preserve">dịch. </w:t>
      </w:r>
      <w:r>
        <w:br/>
      </w:r>
      <w:r>
        <w:rPr>
          <w:b/>
        </w:rPr>
        <w:t xml:space="preserve">đậm </w:t>
      </w:r>
      <w:r>
        <w:rPr>
          <w:b/>
        </w:rPr>
        <w:t xml:space="preserve">nét </w:t>
      </w:r>
      <w:r>
        <w:rPr>
          <w:i/>
        </w:rPr>
        <w:t xml:space="preserve">tính từ </w:t>
      </w:r>
      <w:r>
        <w:t xml:space="preserve">Được </w:t>
      </w:r>
      <w:r>
        <w:t xml:space="preserve">thể </w:t>
      </w:r>
      <w:r>
        <w:t xml:space="preserve">hiện </w:t>
      </w:r>
      <w:r>
        <w:t xml:space="preserve">bằng </w:t>
      </w:r>
      <w:r>
        <w:t xml:space="preserve">những </w:t>
      </w:r>
      <w:r>
        <w:t xml:space="preserve">nét </w:t>
      </w:r>
      <w:r>
        <w:t xml:space="preserve">rõ </w:t>
      </w:r>
      <w:r>
        <w:t xml:space="preserve">ràng, </w:t>
      </w:r>
      <w:r>
        <w:t xml:space="preserve">nổi </w:t>
      </w:r>
      <w:r>
        <w:t xml:space="preserve">bật. </w:t>
      </w:r>
      <w:r>
        <w:t xml:space="preserve">Hình </w:t>
      </w:r>
      <w:r>
        <w:t xml:space="preserve">tượng </w:t>
      </w:r>
      <w:r>
        <w:t xml:space="preserve">chiến </w:t>
      </w:r>
      <w:r>
        <w:rPr>
          <w:i/>
        </w:rPr>
        <w:t xml:space="preserve">sĩ </w:t>
      </w:r>
      <w:r>
        <w:rPr>
          <w:i/>
        </w:rPr>
        <w:t xml:space="preserve">khá </w:t>
      </w:r>
      <w:r>
        <w:t xml:space="preserve">đậm </w:t>
      </w:r>
      <w:r>
        <w:t xml:space="preserve">nét. </w:t>
      </w:r>
      <w:r>
        <w:br/>
      </w:r>
      <w:r>
        <w:rPr>
          <w:b/>
        </w:rPr>
        <w:t xml:space="preserve">đần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Kém </w:t>
      </w:r>
      <w:r>
        <w:t xml:space="preserve">về </w:t>
      </w:r>
      <w:r>
        <w:t xml:space="preserve">khả </w:t>
      </w:r>
      <w:r>
        <w:t xml:space="preserve">năng </w:t>
      </w:r>
      <w:r>
        <w:t xml:space="preserve">nhận </w:t>
      </w:r>
      <w:r>
        <w:t xml:space="preserve">thức </w:t>
      </w:r>
      <w:r>
        <w:t xml:space="preserve">và </w:t>
      </w:r>
      <w:r>
        <w:t xml:space="preserve">thích </w:t>
      </w:r>
      <w:r>
        <w:t xml:space="preserve">ứng. </w:t>
      </w:r>
      <w:r>
        <w:t xml:space="preserve">Người </w:t>
      </w:r>
      <w:r>
        <w:t xml:space="preserve">đần. </w:t>
      </w:r>
      <w:r>
        <w:t xml:space="preserve">Mặt </w:t>
      </w:r>
      <w:r>
        <w:t xml:space="preserve">có </w:t>
      </w:r>
      <w:r>
        <w:t xml:space="preserve">uẻ </w:t>
      </w:r>
      <w:r>
        <w:t xml:space="preserve">đần. </w:t>
      </w:r>
      <w:r>
        <w:rPr>
          <w:b/>
        </w:rPr>
        <w:t xml:space="preserve">2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đờ </w:t>
      </w:r>
      <w:r>
        <w:t xml:space="preserve">đẫn, </w:t>
      </w:r>
      <w:r>
        <w:t xml:space="preserve">mất </w:t>
      </w:r>
      <w:r>
        <w:t xml:space="preserve">hết </w:t>
      </w:r>
      <w:r>
        <w:t xml:space="preserve">vẻ </w:t>
      </w:r>
      <w:r>
        <w:t xml:space="preserve">linh </w:t>
      </w:r>
      <w:r>
        <w:t xml:space="preserve">hoạt. </w:t>
      </w:r>
      <w:r>
        <w:t xml:space="preserve">Nghĩ </w:t>
      </w:r>
      <w:r>
        <w:rPr>
          <w:i/>
        </w:rPr>
        <w:t xml:space="preserve">mãi </w:t>
      </w:r>
      <w:r>
        <w:t xml:space="preserve">không </w:t>
      </w:r>
      <w:r>
        <w:t xml:space="preserve">ra, </w:t>
      </w:r>
      <w:r>
        <w:rPr>
          <w:i/>
        </w:rPr>
        <w:t xml:space="preserve">đần </w:t>
      </w:r>
      <w:r>
        <w:t xml:space="preserve">cả </w:t>
      </w:r>
      <w:r>
        <w:rPr>
          <w:i/>
        </w:rPr>
        <w:t xml:space="preserve">người. </w:t>
      </w:r>
      <w:r>
        <w:t xml:space="preserve">Ngồi </w:t>
      </w:r>
      <w:r>
        <w:rPr>
          <w:i/>
        </w:rPr>
        <w:t xml:space="preserve">đân </w:t>
      </w:r>
      <w:r>
        <w:rPr>
          <w:i/>
        </w:rPr>
        <w:t xml:space="preserve">mặt </w:t>
      </w:r>
      <w:r>
        <w:rPr>
          <w:i/>
        </w:rPr>
        <w:t xml:space="preserve">ra. </w:t>
      </w:r>
      <w:r>
        <w:br/>
      </w:r>
      <w:r>
        <w:rPr>
          <w:b/>
        </w:rPr>
        <w:t xml:space="preserve">đần </w:t>
      </w:r>
      <w:r>
        <w:rPr>
          <w:b/>
        </w:rPr>
        <w:t xml:space="preserve">độn </w:t>
      </w:r>
      <w:r>
        <w:rPr>
          <w:i/>
        </w:rPr>
        <w:t xml:space="preserve">tính từ </w:t>
      </w:r>
      <w:r>
        <w:t xml:space="preserve">Rất </w:t>
      </w:r>
      <w:r>
        <w:t xml:space="preserve">đản, </w:t>
      </w:r>
      <w:r>
        <w:t xml:space="preserve">như </w:t>
      </w:r>
      <w:r>
        <w:t xml:space="preserve">không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nhận </w:t>
      </w:r>
      <w:r>
        <w:t xml:space="preserve">thức </w:t>
      </w:r>
      <w:r>
        <w:t xml:space="preserve">và </w:t>
      </w:r>
      <w:r>
        <w:t xml:space="preserve">thích </w:t>
      </w:r>
      <w:r>
        <w:t xml:space="preserve">ứng. </w:t>
      </w:r>
      <w:r>
        <w:t xml:space="preserve">Vẻ </w:t>
      </w:r>
      <w:r>
        <w:t xml:space="preserve">mặt </w:t>
      </w:r>
      <w:r>
        <w:t xml:space="preserve">đân </w:t>
      </w:r>
      <w:r>
        <w:t xml:space="preserve">độn. </w:t>
      </w:r>
      <w:r>
        <w:br/>
      </w:r>
      <w:r>
        <w:rPr>
          <w:b/>
        </w:rPr>
        <w:t xml:space="preserve">đẫn,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đẫn. </w:t>
      </w:r>
      <w:r>
        <w:br/>
      </w:r>
      <w:r>
        <w:rPr>
          <w:b/>
        </w:rPr>
        <w:t xml:space="preserve">đẫn; </w:t>
      </w:r>
      <w:r>
        <w:rPr>
          <w:i/>
        </w:rPr>
        <w:t xml:space="preserve">tính từ </w:t>
      </w:r>
      <w:r>
        <w:t xml:space="preserve">(dùng </w:t>
      </w:r>
      <w:r>
        <w:t xml:space="preserve">phụ </w:t>
      </w:r>
      <w:r>
        <w:t xml:space="preserve">sau </w:t>
      </w:r>
      <w:r>
        <w:t xml:space="preserve">tính từ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hợp). </w:t>
      </w:r>
      <w:r>
        <w:t xml:space="preserve">Béo </w:t>
      </w:r>
      <w:r>
        <w:t xml:space="preserve">đến </w:t>
      </w:r>
      <w:r>
        <w:t xml:space="preserve">mức </w:t>
      </w:r>
      <w:r>
        <w:t xml:space="preserve">căng </w:t>
      </w:r>
      <w:r>
        <w:t xml:space="preserve">đầy. </w:t>
      </w:r>
      <w:r>
        <w:t xml:space="preserve">Cánh </w:t>
      </w:r>
      <w:r>
        <w:rPr>
          <w:i/>
        </w:rPr>
        <w:t xml:space="preserve">tay </w:t>
      </w:r>
      <w:r>
        <w:t xml:space="preserve">tròn </w:t>
      </w:r>
      <w:r>
        <w:rPr>
          <w:i/>
        </w:rPr>
        <w:t xml:space="preserve">đẫn. </w:t>
      </w:r>
      <w:r>
        <w:rPr>
          <w:i/>
        </w:rPr>
        <w:t xml:space="preserve">Béo </w:t>
      </w:r>
      <w:r>
        <w:rPr>
          <w:i/>
        </w:rPr>
        <w:t xml:space="preserve">đẫn. </w:t>
      </w:r>
      <w:r>
        <w:br/>
      </w:r>
      <w:r>
        <w:rPr>
          <w:b/>
        </w:rPr>
        <w:t xml:space="preserve">đẫn </w:t>
      </w:r>
      <w:r>
        <w:rPr>
          <w:b/>
        </w:rPr>
        <w:t xml:space="preserve">đờ </w:t>
      </w:r>
      <w:r>
        <w:rPr>
          <w:i/>
        </w:rPr>
        <w:t xml:space="preserve">tính từ </w:t>
      </w:r>
      <w:r>
        <w:t xml:space="preserve">Như </w:t>
      </w:r>
      <w:r>
        <w:t xml:space="preserve">đờ </w:t>
      </w:r>
      <w:r>
        <w:t xml:space="preserve">đẫn. </w:t>
      </w:r>
      <w:r>
        <w:br/>
      </w:r>
      <w:r>
        <w:rPr>
          <w:b/>
        </w:rPr>
        <w:t xml:space="preserve">đận </w:t>
      </w:r>
      <w:r>
        <w:rPr>
          <w:i/>
        </w:rPr>
        <w:t xml:space="preserve">danh từ </w:t>
      </w:r>
      <w:r>
        <w:t xml:space="preserve">(khẩu ngữ).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xảy </w:t>
      </w:r>
      <w:r>
        <w:t xml:space="preserve">ra </w:t>
      </w:r>
      <w:r>
        <w:t xml:space="preserve">việc </w:t>
      </w:r>
      <w:r>
        <w:t xml:space="preserve">gì </w:t>
      </w:r>
      <w:r>
        <w:t xml:space="preserve">đó, </w:t>
      </w:r>
      <w:r>
        <w:t xml:space="preserve">thường </w:t>
      </w:r>
      <w:r>
        <w:t xml:space="preserve">là </w:t>
      </w:r>
      <w:r>
        <w:t xml:space="preserve">việc </w:t>
      </w:r>
      <w:r>
        <w:t xml:space="preserve">không </w:t>
      </w:r>
      <w:r>
        <w:t xml:space="preserve">may. </w:t>
      </w:r>
      <w:r>
        <w:t xml:space="preserve">Cái </w:t>
      </w:r>
      <w:r>
        <w:rPr>
          <w:i/>
        </w:rPr>
        <w:t xml:space="preserve">đận </w:t>
      </w:r>
      <w:r>
        <w:rPr>
          <w:i/>
        </w:rPr>
        <w:t xml:space="preserve">nhà </w:t>
      </w:r>
      <w:r>
        <w:rPr>
          <w:i/>
        </w:rPr>
        <w:t xml:space="preserve">có </w:t>
      </w:r>
      <w:r>
        <w:t xml:space="preserve">tang. </w:t>
      </w:r>
      <w:r>
        <w:t xml:space="preserve">Những </w:t>
      </w:r>
      <w:r>
        <w:rPr>
          <w:i/>
        </w:rPr>
        <w:t xml:space="preserve">đận </w:t>
      </w:r>
      <w:r>
        <w:t xml:space="preserve">đói </w:t>
      </w:r>
      <w:r>
        <w:t xml:space="preserve">khổ. </w:t>
      </w:r>
      <w:r>
        <w:br/>
      </w:r>
      <w:r>
        <w:rPr>
          <w:b/>
        </w:rPr>
        <w:t xml:space="preserve">đận </w:t>
      </w:r>
      <w:r>
        <w:rPr>
          <w:b/>
        </w:rPr>
        <w:t xml:space="preserve">đà </w:t>
      </w:r>
      <w:r>
        <w:rPr>
          <w:i/>
        </w:rPr>
        <w:t xml:space="preserve">động từ </w:t>
      </w:r>
      <w:r>
        <w:t xml:space="preserve">Như </w:t>
      </w:r>
      <w:r>
        <w:t xml:space="preserve">đà </w:t>
      </w:r>
      <w:r>
        <w:rPr>
          <w:i/>
        </w:rPr>
        <w:t xml:space="preserve">đận.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