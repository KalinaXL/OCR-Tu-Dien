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xuất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trư.). </w:t>
      </w:r>
      <w:r>
        <w:t xml:space="preserve">Ra </w:t>
      </w:r>
      <w:r>
        <w:t xml:space="preserve">đời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trọng). </w:t>
      </w:r>
      <w:r>
        <w:t xml:space="preserve">Thánh </w:t>
      </w:r>
      <w:r>
        <w:rPr>
          <w:i/>
        </w:rPr>
        <w:t xml:space="preserve">nhân </w:t>
      </w:r>
      <w:r>
        <w:t xml:space="preserve">xuất </w:t>
      </w:r>
      <w:r>
        <w:rPr>
          <w:i/>
        </w:rPr>
        <w:t xml:space="preserve">thế </w:t>
      </w:r>
      <w:r>
        <w:rPr>
          <w:b/>
        </w:rPr>
        <w:t xml:space="preserve">2 </w:t>
      </w:r>
      <w:r>
        <w:t xml:space="preserve">Lánh </w:t>
      </w:r>
      <w:r>
        <w:t xml:space="preserve">đời, </w:t>
      </w:r>
      <w:r>
        <w:t xml:space="preserve">không </w:t>
      </w:r>
      <w:r>
        <w:t xml:space="preserve">tham </w:t>
      </w:r>
      <w:r>
        <w:t xml:space="preserve">gia </w:t>
      </w:r>
      <w:r>
        <w:t xml:space="preserve">hoạt </w:t>
      </w:r>
      <w:r>
        <w:t xml:space="preserve">động </w:t>
      </w:r>
      <w:r>
        <w:t xml:space="preserve">xã </w:t>
      </w:r>
      <w:r>
        <w:t xml:space="preserve">hội, </w:t>
      </w:r>
      <w:r>
        <w:t xml:space="preserve">đi </w:t>
      </w:r>
      <w:r>
        <w:rPr>
          <w:i/>
        </w:rPr>
        <w:t xml:space="preserve">ởẩn, </w:t>
      </w:r>
      <w:r>
        <w:t xml:space="preserve">đi </w:t>
      </w:r>
      <w:r>
        <w:t xml:space="preserve">tu,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Xuất </w:t>
      </w:r>
      <w:r>
        <w:rPr>
          <w:i/>
        </w:rPr>
        <w:t xml:space="preserve">thế </w:t>
      </w:r>
      <w:r>
        <w:rPr>
          <w:i/>
        </w:rPr>
        <w:t xml:space="preserve">đi </w:t>
      </w:r>
      <w:r>
        <w:rPr>
          <w:i/>
        </w:rPr>
        <w:t xml:space="preserve">tư. </w:t>
      </w:r>
      <w:r>
        <w:t xml:space="preserve">Tư </w:t>
      </w:r>
      <w:r>
        <w:t xml:space="preserve">tưởng </w:t>
      </w:r>
      <w:r>
        <w:t xml:space="preserve">xuất </w:t>
      </w:r>
      <w:r>
        <w:t xml:space="preserve">thế.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Cho </w:t>
      </w:r>
      <w:r>
        <w:t xml:space="preserve">tỉnh </w:t>
      </w:r>
      <w:r>
        <w:t xml:space="preserve">dịch </w:t>
      </w:r>
      <w:r>
        <w:t xml:space="preserve">phóng </w:t>
      </w:r>
      <w:r>
        <w:t xml:space="preserve">ra.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những </w:t>
      </w:r>
      <w:r>
        <w:t xml:space="preserve">khoản </w:t>
      </w:r>
      <w:r>
        <w:t xml:space="preserve">chỉ </w:t>
      </w:r>
      <w:r>
        <w:t xml:space="preserve">tiêu </w:t>
      </w:r>
      <w:r>
        <w:t xml:space="preserve">sai </w:t>
      </w:r>
      <w:r>
        <w:t xml:space="preserve">chế </w:t>
      </w:r>
      <w:r>
        <w:t xml:space="preserve">độ, </w:t>
      </w:r>
      <w:r>
        <w:t xml:space="preserve">sai </w:t>
      </w:r>
      <w:r>
        <w:t xml:space="preserve">mục </w:t>
      </w:r>
      <w:r>
        <w:t xml:space="preserve">đích </w:t>
      </w:r>
      <w:r>
        <w:t xml:space="preserve">ra </w:t>
      </w:r>
      <w:r>
        <w:t xml:space="preserve">khỏi </w:t>
      </w:r>
      <w:r>
        <w:t xml:space="preserve">báo </w:t>
      </w:r>
      <w:r>
        <w:t xml:space="preserve">cáo </w:t>
      </w:r>
      <w:r>
        <w:t xml:space="preserve">quyết </w:t>
      </w:r>
      <w:r>
        <w:t xml:space="preserve">toán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sản </w:t>
      </w:r>
      <w:r>
        <w:t xml:space="preserve">xuất </w:t>
      </w:r>
      <w:r>
        <w:t xml:space="preserve">kinh </w:t>
      </w:r>
      <w:r>
        <w:t xml:space="preserve">doanh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sự </w:t>
      </w:r>
      <w:r>
        <w:t xml:space="preserve">nghiệp.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Ra </w:t>
      </w:r>
      <w:r>
        <w:t xml:space="preserve">trận. </w:t>
      </w:r>
      <w:r>
        <w:t xml:space="preserve">Tiếng </w:t>
      </w:r>
      <w:r>
        <w:rPr>
          <w:i/>
        </w:rPr>
        <w:t xml:space="preserve">kèn </w:t>
      </w:r>
      <w:r>
        <w:t xml:space="preserve">xuất </w:t>
      </w:r>
      <w:r>
        <w:rPr>
          <w:i/>
        </w:rPr>
        <w:t xml:space="preserve">trận. </w:t>
      </w:r>
      <w:r>
        <w:t xml:space="preserve">xuất </w:t>
      </w:r>
      <w:r>
        <w:t xml:space="preserve">trình </w:t>
      </w:r>
      <w:r>
        <w:t xml:space="preserve">động từ </w:t>
      </w:r>
      <w:r>
        <w:t xml:space="preserve">Đưa </w:t>
      </w:r>
      <w:r>
        <w:t xml:space="preserve">giấy </w:t>
      </w:r>
      <w:r>
        <w:t xml:space="preserve">tờ </w:t>
      </w:r>
      <w:r>
        <w:t xml:space="preserve">chứng </w:t>
      </w:r>
      <w:r>
        <w:t xml:space="preserve">thực </w:t>
      </w:r>
      <w:r>
        <w:t xml:space="preserve">ra </w:t>
      </w:r>
      <w:r>
        <w:t xml:space="preserve">trình </w:t>
      </w:r>
      <w:r>
        <w:t xml:space="preserve">với </w:t>
      </w:r>
      <w:r>
        <w:t xml:space="preserve">cơ </w:t>
      </w:r>
      <w:r>
        <w:t xml:space="preserve">quan </w:t>
      </w:r>
      <w:r>
        <w:t xml:space="preserve">hay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kiểm </w:t>
      </w:r>
      <w:r>
        <w:t xml:space="preserve">tra. </w:t>
      </w:r>
      <w:r>
        <w:t xml:space="preserve">Ra </w:t>
      </w:r>
      <w:r>
        <w:rPr>
          <w:i/>
        </w:rPr>
        <w:t xml:space="preserve">uào </w:t>
      </w:r>
      <w:r>
        <w:t xml:space="preserve">cơ </w:t>
      </w:r>
      <w:r>
        <w:t xml:space="preserve">quan </w:t>
      </w:r>
      <w:r>
        <w:rPr>
          <w:i/>
        </w:rPr>
        <w:t xml:space="preserve">phải </w:t>
      </w:r>
      <w:r>
        <w:rPr>
          <w:i/>
        </w:rPr>
        <w:t xml:space="preserve">xuất </w:t>
      </w:r>
      <w:r>
        <w:rPr>
          <w:i/>
        </w:rPr>
        <w:t xml:space="preserve">trình </w:t>
      </w:r>
      <w:r>
        <w:t xml:space="preserve">giấy </w:t>
      </w:r>
      <w:r>
        <w:t xml:space="preserve">tờ.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(cũ). </w:t>
      </w:r>
      <w:r>
        <w:t xml:space="preserve">(Kẻ </w:t>
      </w:r>
      <w:r>
        <w:t xml:space="preserve">sĩ) </w:t>
      </w:r>
      <w:r>
        <w:t xml:space="preserve">ra </w:t>
      </w:r>
      <w:r>
        <w:t xml:space="preserve">làm </w:t>
      </w:r>
      <w:r>
        <w:t xml:space="preserve">quan </w:t>
      </w:r>
      <w:r>
        <w:t xml:space="preserve">hoặc </w:t>
      </w:r>
      <w:r>
        <w:t xml:space="preserve">lui </w:t>
      </w:r>
      <w:r>
        <w:t xml:space="preserve">về </w:t>
      </w:r>
      <w:r>
        <w:t xml:space="preserve">ở </w:t>
      </w:r>
      <w:r>
        <w:t xml:space="preserve">ẩn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hoặc </w:t>
      </w:r>
      <w:r>
        <w:t xml:space="preserve">tài </w:t>
      </w:r>
      <w:r>
        <w:t xml:space="preserve">liệu </w:t>
      </w:r>
      <w:r>
        <w:t xml:space="preserve">được </w:t>
      </w:r>
      <w:r>
        <w:t xml:space="preserve">trích </w:t>
      </w:r>
      <w:r>
        <w:t xml:space="preserve">dẫn </w:t>
      </w:r>
      <w:r>
        <w:t xml:space="preserve">ra. </w:t>
      </w:r>
      <w:r>
        <w:t xml:space="preserve">Tìm </w:t>
      </w:r>
      <w:r>
        <w:t xml:space="preserve">xuất </w:t>
      </w:r>
      <w:r>
        <w:t xml:space="preserve">xứ </w:t>
      </w:r>
      <w:r>
        <w:t xml:space="preserve">của </w:t>
      </w:r>
      <w:r>
        <w:rPr>
          <w:i/>
        </w:rPr>
        <w:t xml:space="preserve">câu </w:t>
      </w:r>
      <w:r>
        <w:t xml:space="preserve">thơ.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xưởng </w:t>
      </w:r>
      <w:r>
        <w:rPr>
          <w:i/>
        </w:rPr>
        <w:t xml:space="preserve">động từ </w:t>
      </w:r>
      <w:r>
        <w:t xml:space="preserve">Xuất </w:t>
      </w:r>
      <w:r>
        <w:t xml:space="preserve">(sản </w:t>
      </w:r>
      <w:r>
        <w:t xml:space="preserve">phẩm) </w:t>
      </w:r>
      <w:r>
        <w:t xml:space="preserve">ra </w:t>
      </w:r>
      <w:r>
        <w:t xml:space="preserve">khỏi </w:t>
      </w:r>
      <w:r>
        <w:t xml:space="preserve">nhà </w:t>
      </w:r>
      <w:r>
        <w:t xml:space="preserve">máy </w:t>
      </w:r>
      <w:r>
        <w:t xml:space="preserve">để </w:t>
      </w:r>
      <w:r>
        <w:t xml:space="preserve">đưa </w:t>
      </w:r>
      <w:r>
        <w:t xml:space="preserve">đi </w:t>
      </w:r>
      <w:r>
        <w:t xml:space="preserve">tiêu </w:t>
      </w:r>
      <w:r>
        <w:t xml:space="preserve">thụ. </w:t>
      </w:r>
      <w:r>
        <w:t xml:space="preserve">Kiểm </w:t>
      </w:r>
      <w:r>
        <w:rPr>
          <w:i/>
        </w:rPr>
        <w:t xml:space="preserve">tra </w:t>
      </w:r>
      <w:r>
        <w:t xml:space="preserve">trước </w:t>
      </w:r>
      <w:r>
        <w:rPr>
          <w:i/>
        </w:rPr>
        <w:t xml:space="preserve">khi </w:t>
      </w:r>
      <w:r>
        <w:t xml:space="preserve">xuất </w:t>
      </w:r>
      <w:r>
        <w:t xml:space="preserve">xưởng. </w:t>
      </w:r>
      <w:r>
        <w:br/>
      </w:r>
      <w:r>
        <w:rPr>
          <w:b/>
        </w:rPr>
        <w:t xml:space="preserve">xúc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vật </w:t>
      </w:r>
      <w:r>
        <w:t xml:space="preserve">rời </w:t>
      </w:r>
      <w:r>
        <w:t xml:space="preserve">ra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lòng </w:t>
      </w:r>
      <w:r>
        <w:t xml:space="preserve">trũng. </w:t>
      </w:r>
      <w:r>
        <w:t xml:space="preserve">Xúc </w:t>
      </w:r>
      <w:r>
        <w:t xml:space="preserve">thóc </w:t>
      </w:r>
      <w:r>
        <w:t xml:space="preserve">trong </w:t>
      </w:r>
      <w:r>
        <w:t xml:space="preserve">bồ. </w:t>
      </w:r>
      <w:r>
        <w:t xml:space="preserve">Xúc </w:t>
      </w:r>
      <w:r>
        <w:rPr>
          <w:i/>
        </w:rPr>
        <w:t xml:space="preserve">đất. </w:t>
      </w:r>
      <w:r>
        <w:t xml:space="preserve">Xúc </w:t>
      </w:r>
      <w:r>
        <w:t xml:space="preserve">cơm </w:t>
      </w:r>
      <w:r>
        <w:t xml:space="preserve">ăn. </w:t>
      </w:r>
      <w:r>
        <w:rPr>
          <w:b/>
        </w:rPr>
        <w:t xml:space="preserve">2 </w:t>
      </w:r>
      <w:r>
        <w:t xml:space="preserve">Bắt </w:t>
      </w:r>
      <w:r>
        <w:t xml:space="preserve">tôm </w:t>
      </w:r>
      <w:r>
        <w:t xml:space="preserve">tép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rổ, </w:t>
      </w:r>
      <w:r>
        <w:t xml:space="preserve">vợt, </w:t>
      </w:r>
      <w:r>
        <w:t xml:space="preserve">v.v. </w:t>
      </w:r>
      <w:r>
        <w:t xml:space="preserve">sục </w:t>
      </w:r>
      <w:r>
        <w:t xml:space="preserve">sâu </w:t>
      </w:r>
      <w:r>
        <w:t xml:space="preserve">xuống </w:t>
      </w:r>
      <w:r>
        <w:t xml:space="preserve">nước </w:t>
      </w:r>
      <w:r>
        <w:t xml:space="preserve">rôi </w:t>
      </w:r>
      <w:r>
        <w:t xml:space="preserve">nhấc </w:t>
      </w:r>
      <w:r>
        <w:t xml:space="preserve">lên. </w:t>
      </w:r>
      <w:r>
        <w:t xml:space="preserve">Xúc </w:t>
      </w:r>
      <w:r>
        <w:rPr>
          <w:i/>
        </w:rPr>
        <w:t xml:space="preserve">tép.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i/>
        </w:rPr>
        <w:t xml:space="preserve">Như </w:t>
      </w:r>
      <w:r>
        <w:t xml:space="preserve">cảm </w:t>
      </w:r>
      <w:r>
        <w:rPr>
          <w:i/>
        </w:rPr>
        <w:t xml:space="preserve">xúc.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cảnh </w:t>
      </w:r>
      <w:r>
        <w:rPr>
          <w:b/>
        </w:rPr>
        <w:t xml:space="preserve">sinh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(cũ).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cảnh </w:t>
      </w:r>
      <w:r>
        <w:t xml:space="preserve">vật </w:t>
      </w:r>
      <w:r>
        <w:t xml:space="preserve">mà </w:t>
      </w:r>
      <w:r>
        <w:t xml:space="preserve">nảy </w:t>
      </w:r>
      <w:r>
        <w:t xml:space="preserve">ra </w:t>
      </w:r>
      <w:r>
        <w:t xml:space="preserve">tình </w:t>
      </w:r>
      <w:r>
        <w:t xml:space="preserve">cảm. </w:t>
      </w:r>
      <w:r>
        <w:t xml:space="preserve">Xúc </w:t>
      </w:r>
      <w:r>
        <w:t xml:space="preserve">cảnh </w:t>
      </w:r>
      <w:r>
        <w:t xml:space="preserve">sinh </w:t>
      </w:r>
      <w:r>
        <w:t xml:space="preserve">tình,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bài </w:t>
      </w:r>
      <w:r>
        <w:t xml:space="preserve">thơ.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động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Cảm </w:t>
      </w:r>
      <w:r>
        <w:t xml:space="preserve">xúc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ngắn, </w:t>
      </w:r>
      <w:r>
        <w:t xml:space="preserve">nhiều </w:t>
      </w:r>
      <w:r>
        <w:t xml:space="preserve">khi </w:t>
      </w:r>
      <w:r>
        <w:t xml:space="preserve">làm </w:t>
      </w:r>
      <w:r>
        <w:t xml:space="preserve">tê </w:t>
      </w:r>
      <w:r>
        <w:t xml:space="preserve">liệt </w:t>
      </w:r>
      <w:r>
        <w:t xml:space="preserve">nhận </w:t>
      </w:r>
      <w:r>
        <w:t xml:space="preserve">thức. </w:t>
      </w:r>
      <w:r>
        <w:t xml:space="preserve">Nghẹn </w:t>
      </w:r>
      <w:r>
        <w:t xml:space="preserve">ngào </w:t>
      </w:r>
      <w:r>
        <w:rPr>
          <w:i/>
        </w:rPr>
        <w:t xml:space="preserve">xúc </w:t>
      </w:r>
      <w:r>
        <w:rPr>
          <w:i/>
        </w:rPr>
        <w:t xml:space="preserve">động </w:t>
      </w:r>
      <w:r>
        <w:t xml:space="preserve">lúc </w:t>
      </w:r>
      <w:r>
        <w:t xml:space="preserve">chia </w:t>
      </w:r>
      <w:r>
        <w:rPr>
          <w:i/>
        </w:rPr>
        <w:t xml:space="preserve">tay. </w:t>
      </w:r>
      <w:r>
        <w:t xml:space="preserve">Tính </w:t>
      </w:r>
      <w:r>
        <w:rPr>
          <w:i/>
        </w:rPr>
        <w:t xml:space="preserve">dễ </w:t>
      </w:r>
      <w:r>
        <w:t xml:space="preserve">xúc </w:t>
      </w:r>
      <w:r>
        <w:rPr>
          <w:i/>
        </w:rPr>
        <w:t xml:space="preserve">động.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Sự </w:t>
      </w:r>
      <w:r>
        <w:t xml:space="preserve">xúc </w:t>
      </w:r>
      <w:r>
        <w:t xml:space="preserve">động. </w:t>
      </w:r>
      <w:r>
        <w:t xml:space="preserve">Không </w:t>
      </w:r>
      <w:r>
        <w:t xml:space="preserve">nén </w:t>
      </w:r>
      <w:r>
        <w:t xml:space="preserve">nổi </w:t>
      </w:r>
      <w:r>
        <w:t xml:space="preserve">xúc </w:t>
      </w:r>
      <w:r>
        <w:t xml:space="preserve">động.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Cảm </w:t>
      </w:r>
      <w:r>
        <w:t xml:space="preserve">giác </w:t>
      </w:r>
      <w:r>
        <w:t xml:space="preserve">về </w:t>
      </w:r>
      <w:r>
        <w:t xml:space="preserve">hình </w:t>
      </w:r>
      <w:r>
        <w:t xml:space="preserve">thể, </w:t>
      </w:r>
      <w:r>
        <w:t xml:space="preserve">trạng </w:t>
      </w:r>
      <w:r>
        <w:t xml:space="preserve">thái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các </w:t>
      </w:r>
      <w:r>
        <w:t xml:space="preserve">vật, </w:t>
      </w:r>
      <w:r>
        <w:t xml:space="preserve">về </w:t>
      </w:r>
      <w:r>
        <w:t xml:space="preserve">nóng </w:t>
      </w:r>
      <w:r>
        <w:t xml:space="preserve">lạnh, </w:t>
      </w:r>
      <w:r>
        <w:t xml:space="preserve">về </w:t>
      </w:r>
      <w:r>
        <w:t xml:space="preserve">đau </w:t>
      </w:r>
      <w:r>
        <w:t xml:space="preserve">đớn, </w:t>
      </w:r>
      <w:r>
        <w:t xml:space="preserve">nhận </w:t>
      </w:r>
      <w:r>
        <w:t xml:space="preserve">được </w:t>
      </w:r>
      <w:r>
        <w:t xml:space="preserve">do </w:t>
      </w:r>
      <w:r>
        <w:t xml:space="preserve">những </w:t>
      </w:r>
      <w:r>
        <w:t xml:space="preserve">kích </w:t>
      </w:r>
      <w:r>
        <w:t xml:space="preserve">thích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nằm </w:t>
      </w:r>
      <w:r>
        <w:t xml:space="preserve">trên </w:t>
      </w:r>
      <w:r>
        <w:t xml:space="preserve">mặt </w:t>
      </w:r>
      <w:r>
        <w:t xml:space="preserve">da.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Động </w:t>
      </w:r>
      <w:r>
        <w:t xml:space="preserve">chạm </w:t>
      </w:r>
      <w:r>
        <w:t xml:space="preserve">đến, </w:t>
      </w:r>
      <w:r>
        <w:t xml:space="preserve">làm </w:t>
      </w:r>
      <w:r>
        <w:t xml:space="preserve">tổn </w:t>
      </w:r>
      <w:r>
        <w:t xml:space="preserve">thương </w:t>
      </w:r>
      <w:r>
        <w:t xml:space="preserve">đến </w:t>
      </w:r>
      <w:r>
        <w:t xml:space="preserve">những </w:t>
      </w:r>
      <w:r>
        <w:t xml:space="preserve">gì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thấy </w:t>
      </w:r>
      <w:r>
        <w:t xml:space="preserve">cao </w:t>
      </w:r>
      <w:r>
        <w:t xml:space="preserve">quý, </w:t>
      </w:r>
      <w:r>
        <w:t xml:space="preserve">phải </w:t>
      </w:r>
      <w:r>
        <w:t xml:space="preserve">giữ </w:t>
      </w:r>
      <w:r>
        <w:t xml:space="preserve">gìn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hoặc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thân </w:t>
      </w:r>
      <w:r>
        <w:t xml:space="preserve">của </w:t>
      </w:r>
      <w:r>
        <w:t xml:space="preserve">mình. </w:t>
      </w:r>
      <w:r>
        <w:t xml:space="preserve">Xúc </w:t>
      </w:r>
      <w:r>
        <w:t xml:space="preserve">phạm </w:t>
      </w:r>
      <w:r>
        <w:rPr>
          <w:i/>
        </w:rPr>
        <w:t xml:space="preserve">đến </w:t>
      </w:r>
      <w:r>
        <w:rPr>
          <w:i/>
        </w:rPr>
        <w:t xml:space="preserve">danh </w:t>
      </w:r>
      <w:r>
        <w:rPr>
          <w:i/>
        </w:rPr>
        <w:t xml:space="preserve">dự. </w:t>
      </w:r>
      <w:r>
        <w:t xml:space="preserve">Nhân </w:t>
      </w:r>
      <w:r>
        <w:rPr>
          <w:i/>
        </w:rPr>
        <w:t xml:space="preserve">phẩm </w:t>
      </w:r>
      <w:r>
        <w:rPr>
          <w:i/>
        </w:rPr>
        <w:t xml:space="preserve">bị </w:t>
      </w:r>
      <w:r>
        <w:rPr>
          <w:i/>
        </w:rPr>
        <w:t xml:space="preserve">xúc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i/>
        </w:rPr>
        <w:t xml:space="preserve">Gây </w:t>
      </w:r>
      <w:r>
        <w:t xml:space="preserve">nên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bằng </w:t>
      </w:r>
      <w:r>
        <w:t xml:space="preserve">lượng </w:t>
      </w:r>
      <w:r>
        <w:t xml:space="preserve">nhỏ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còn </w:t>
      </w:r>
      <w:r>
        <w:t xml:space="preserve">nguyên </w:t>
      </w:r>
      <w:r>
        <w:t xml:space="preserve">sau </w:t>
      </w:r>
      <w:r>
        <w:t xml:space="preserve">phản </w:t>
      </w:r>
      <w:r>
        <w:t xml:space="preserve">ứng. </w:t>
      </w:r>
      <w:r>
        <w:t xml:space="preserve">Dùng </w:t>
      </w:r>
      <w:r>
        <w:t xml:space="preserve">men </w:t>
      </w:r>
      <w:r>
        <w:rPr>
          <w:i/>
        </w:rPr>
        <w:t xml:space="preserve">làm </w:t>
      </w:r>
      <w:r>
        <w:rPr>
          <w:i/>
        </w:rPr>
        <w:t xml:space="preserve">chất </w:t>
      </w:r>
      <w:r>
        <w:rPr>
          <w:i/>
        </w:rPr>
        <w:t xml:space="preserve">xúc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tiến </w:t>
      </w:r>
      <w:r>
        <w:t xml:space="preserve">triển </w:t>
      </w:r>
      <w:r>
        <w:t xml:space="preserve">nhanh </w:t>
      </w:r>
      <w:r>
        <w:t xml:space="preserve">- </w:t>
      </w:r>
      <w:r>
        <w:t xml:space="preserve">hơn. </w:t>
      </w:r>
      <w:r>
        <w:rPr>
          <w:i/>
        </w:rPr>
        <w:t xml:space="preserve">Xúc </w:t>
      </w:r>
      <w:r>
        <w:rPr>
          <w:i/>
        </w:rPr>
        <w:t xml:space="preserve">tiến </w:t>
      </w:r>
      <w:r>
        <w:t xml:space="preserve">uiệc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t xml:space="preserve">hội </w:t>
      </w:r>
      <w:r>
        <w:t xml:space="preserve">nghị. </w:t>
      </w:r>
      <w:r>
        <w:t xml:space="preserve">Công </w:t>
      </w:r>
      <w:r>
        <w:t xml:space="preserve">uiệc </w:t>
      </w:r>
      <w:r>
        <w:rPr>
          <w:i/>
        </w:rPr>
        <w:t xml:space="preserve">đang </w:t>
      </w:r>
      <w:r>
        <w:rPr>
          <w:i/>
        </w:rPr>
        <w:t xml:space="preserve">được </w:t>
      </w:r>
      <w:r>
        <w:rPr>
          <w:i/>
        </w:rPr>
        <w:t xml:space="preserve">xúc </w:t>
      </w:r>
      <w:r>
        <w:rPr>
          <w:i/>
        </w:rPr>
        <w:t xml:space="preserve">tiến.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tiếp </w:t>
      </w:r>
      <w:r>
        <w:rPr>
          <w:i/>
        </w:rPr>
        <w:t xml:space="preserve">xúc </w:t>
      </w:r>
      <w:r>
        <w:rPr>
          <w:i/>
        </w:rPr>
        <w:t xml:space="preserve">(nghĩa </w:t>
      </w:r>
      <w:r>
        <w:t xml:space="preserve">3). </w:t>
      </w:r>
      <w:r>
        <w:rPr>
          <w:i/>
        </w:rPr>
        <w:t xml:space="preserve">Những </w:t>
      </w:r>
      <w:r>
        <w:rPr>
          <w:i/>
        </w:rPr>
        <w:t xml:space="preserve">cuộc </w:t>
      </w:r>
      <w:r>
        <w:rPr>
          <w:i/>
        </w:rPr>
        <w:t xml:space="preserve">xúc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tu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cắm </w:t>
      </w:r>
      <w:r>
        <w:t xml:space="preserve">giác </w:t>
      </w:r>
      <w:r>
        <w:t xml:space="preserve">không </w:t>
      </w:r>
      <w:r>
        <w:t xml:space="preserve">phân </w:t>
      </w:r>
      <w:r>
        <w:t xml:space="preserve">đốt </w:t>
      </w:r>
      <w:r>
        <w:t xml:space="preserve">hay </w:t>
      </w:r>
      <w:r>
        <w:t xml:space="preserve">dạng </w:t>
      </w:r>
      <w:r>
        <w:t xml:space="preserve">sợi </w:t>
      </w:r>
      <w:r>
        <w:t xml:space="preserve">ở </w:t>
      </w:r>
      <w:r>
        <w:t xml:space="preserve">phần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như </w:t>
      </w:r>
      <w:r>
        <w:t xml:space="preserve">thuỷ </w:t>
      </w:r>
      <w:r>
        <w:t xml:space="preserve">tức, </w:t>
      </w:r>
      <w:r>
        <w:t xml:space="preserve">giun, </w:t>
      </w:r>
      <w:r>
        <w:t xml:space="preserve">v.v.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xắc </w:t>
      </w:r>
      <w:r>
        <w:rPr>
          <w:i/>
        </w:rPr>
        <w:t xml:space="preserve">xem </w:t>
      </w:r>
      <w:r>
        <w:rPr>
          <w:i/>
        </w:rPr>
        <w:t xml:space="preserve">sức </w:t>
      </w:r>
      <w:r>
        <w:rPr>
          <w:i/>
        </w:rPr>
        <w:t xml:space="preserve">sắc.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xích,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ruột </w:t>
      </w:r>
      <w:r>
        <w:t xml:space="preserve">lợn </w:t>
      </w:r>
      <w:r>
        <w:t xml:space="preserve">nhồi </w:t>
      </w:r>
      <w:r>
        <w:t xml:space="preserve">thịt </w:t>
      </w:r>
      <w:r>
        <w:t xml:space="preserve">rồi </w:t>
      </w:r>
      <w:r>
        <w:t xml:space="preserve">hun </w:t>
      </w:r>
      <w:r>
        <w:t xml:space="preserve">khói </w:t>
      </w:r>
      <w:r>
        <w:t xml:space="preserve">và </w:t>
      </w:r>
      <w:r>
        <w:t xml:space="preserve">luộc </w:t>
      </w:r>
      <w:r>
        <w:t xml:space="preserve">nhỏ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xích, </w:t>
      </w:r>
      <w:r>
        <w:rPr>
          <w:i/>
        </w:rPr>
        <w:t xml:space="preserve">danh từ </w:t>
      </w:r>
      <w:r>
        <w:t xml:space="preserve">(khẩu ngữ). </w:t>
      </w:r>
      <w:r>
        <w:t xml:space="preserve">Dây </w:t>
      </w:r>
      <w:r>
        <w:t xml:space="preserve">gồm </w:t>
      </w:r>
      <w:r>
        <w:t xml:space="preserve">nhiều </w:t>
      </w:r>
      <w:r>
        <w:t xml:space="preserve">vòng </w:t>
      </w:r>
      <w:r>
        <w:t xml:space="preserve">nhỏ </w:t>
      </w:r>
      <w:r>
        <w:t xml:space="preserve">móc </w:t>
      </w:r>
      <w:r>
        <w:t xml:space="preserve">nối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xúc </w:t>
      </w:r>
      <w:r>
        <w:rPr>
          <w:b/>
        </w:rPr>
        <w:t xml:space="preserve">xiểm </w:t>
      </w:r>
      <w:r>
        <w:rPr>
          <w:i/>
        </w:rPr>
        <w:t xml:space="preserve">động từ </w:t>
      </w:r>
      <w:r>
        <w:t xml:space="preserve">Đặt </w:t>
      </w:r>
      <w:r>
        <w:t xml:space="preserve">điều </w:t>
      </w:r>
      <w:r>
        <w:t xml:space="preserve">xúi </w:t>
      </w:r>
      <w:r>
        <w:t xml:space="preserve">giục </w:t>
      </w:r>
      <w:r>
        <w:t xml:space="preserve">người </w:t>
      </w:r>
      <w:r>
        <w:t xml:space="preserve">này </w:t>
      </w:r>
      <w:r>
        <w:t xml:space="preserve">để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 </w:t>
      </w:r>
      <w:r>
        <w:t xml:space="preserve">hoặc </w:t>
      </w:r>
      <w:r>
        <w:t xml:space="preserve">để </w:t>
      </w:r>
      <w:r>
        <w:t xml:space="preserve">gây </w:t>
      </w:r>
      <w:r>
        <w:t xml:space="preserve">mâu </w:t>
      </w:r>
      <w:r>
        <w:t xml:space="preserve">thuân, </w:t>
      </w:r>
      <w:r>
        <w:t xml:space="preserve">xích </w:t>
      </w:r>
      <w:r>
        <w:t xml:space="preserve">mích </w:t>
      </w:r>
      <w:r>
        <w:t xml:space="preserve">với </w:t>
      </w:r>
      <w:r>
        <w:t xml:space="preserve">nhau. </w:t>
      </w:r>
      <w:r>
        <w:rPr>
          <w:i/>
        </w:rPr>
        <w:t xml:space="preserve">Xúc </w:t>
      </w:r>
      <w:r>
        <w:rPr>
          <w:i/>
        </w:rPr>
        <w:t xml:space="preserve">xiểm </w:t>
      </w:r>
      <w:r>
        <w:rPr>
          <w:i/>
        </w:rPr>
        <w:t xml:space="preserve">người </w:t>
      </w:r>
      <w:r>
        <w:rPr>
          <w:i/>
        </w:rPr>
        <w:t xml:space="preserve">chông </w:t>
      </w:r>
      <w:r>
        <w:rPr>
          <w:i/>
        </w:rPr>
        <w:t xml:space="preserve">ruồng </w:t>
      </w:r>
      <w:r>
        <w:rPr>
          <w:i/>
        </w:rPr>
        <w:t xml:space="preserve">bỏ </w:t>
      </w:r>
      <w:r>
        <w:t xml:space="preserve">vợ. </w:t>
      </w:r>
      <w:r>
        <w:t xml:space="preserve">Nghe </w:t>
      </w:r>
      <w:r>
        <w:rPr>
          <w:i/>
        </w:rPr>
        <w:t xml:space="preserve">lời </w:t>
      </w:r>
      <w:r>
        <w:rPr>
          <w:i/>
        </w:rPr>
        <w:t xml:space="preserve">xúc </w:t>
      </w:r>
      <w:r>
        <w:rPr>
          <w:i/>
        </w:rPr>
        <w:t xml:space="preserve">xiểm. </w:t>
      </w:r>
      <w:r>
        <w:br/>
      </w:r>
      <w:r>
        <w:rPr>
          <w:b/>
        </w:rPr>
        <w:t xml:space="preserve">xục </w:t>
      </w:r>
      <w:r>
        <w:rPr>
          <w:b/>
        </w:rPr>
        <w:t xml:space="preserve">rục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hoạt </w:t>
      </w:r>
      <w:r>
        <w:t xml:space="preserve">động </w:t>
      </w:r>
      <w:r>
        <w:t xml:space="preserve">tới </w:t>
      </w:r>
      <w:r>
        <w:t xml:space="preserve">tấp, </w:t>
      </w:r>
      <w:r>
        <w:t xml:space="preserve">rối </w:t>
      </w:r>
      <w:r>
        <w:t xml:space="preserve">rít </w:t>
      </w:r>
      <w:r>
        <w:t xml:space="preserve">của </w:t>
      </w:r>
      <w:r>
        <w:t xml:space="preserve">số </w:t>
      </w:r>
      <w:r>
        <w:t xml:space="preserve">đông </w:t>
      </w:r>
      <w:r>
        <w:t xml:space="preserve">khi </w:t>
      </w:r>
      <w:r>
        <w:t xml:space="preserve">đang </w:t>
      </w:r>
      <w:r>
        <w:t xml:space="preserve">ráo </w:t>
      </w:r>
      <w:r>
        <w:t xml:space="preserve">riết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một </w:t>
      </w:r>
      <w:r>
        <w:t xml:space="preserve">cái </w:t>
      </w:r>
      <w:r>
        <w:t xml:space="preserve">gì. </w:t>
      </w:r>
      <w:r>
        <w:t xml:space="preserve">Không </w:t>
      </w:r>
      <w:r>
        <w:t xml:space="preserve">khí </w:t>
      </w:r>
      <w:r>
        <w:t xml:space="preserve">Tết </w:t>
      </w:r>
      <w:r>
        <w:rPr>
          <w:i/>
        </w:rPr>
        <w:t xml:space="preserve">xục </w:t>
      </w:r>
      <w:r>
        <w:t xml:space="preserve">rục, </w:t>
      </w:r>
      <w:r>
        <w:rPr>
          <w:i/>
        </w:rPr>
        <w:t xml:space="preserve">bộn </w:t>
      </w:r>
      <w:r>
        <w:rPr>
          <w:i/>
        </w:rPr>
        <w:t xml:space="preserve">rộn. </w:t>
      </w:r>
      <w:r>
        <w:t xml:space="preserve">Trước </w:t>
      </w:r>
      <w:r>
        <w:t xml:space="preserve">khởi </w:t>
      </w:r>
      <w:r>
        <w:rPr>
          <w:i/>
        </w:rPr>
        <w:t xml:space="preserve">nghĩa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xục </w:t>
      </w:r>
      <w:r>
        <w:rPr>
          <w:i/>
        </w:rPr>
        <w:t xml:space="preserve">rục </w:t>
      </w:r>
      <w:r>
        <w:rPr>
          <w:i/>
        </w:rPr>
        <w:t xml:space="preserve">dữ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xuchiêng </w:t>
      </w:r>
      <w:r>
        <w:rPr>
          <w:i/>
        </w:rPr>
        <w:t xml:space="preserve">cũng viết </w:t>
      </w:r>
      <w:r>
        <w:rPr>
          <w:i/>
        </w:rPr>
        <w:t xml:space="preserve">xu </w:t>
      </w:r>
      <w:r>
        <w:t xml:space="preserve">chiêng. </w:t>
      </w:r>
      <w:r>
        <w:t xml:space="preserve">danh từ </w:t>
      </w:r>
      <w:r>
        <w:t xml:space="preserve">ĐỒ </w:t>
      </w:r>
      <w:r>
        <w:t xml:space="preserve">mặc </w:t>
      </w:r>
      <w:r>
        <w:t xml:space="preserve">lót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đề </w:t>
      </w:r>
      <w:r>
        <w:t xml:space="preserve">che </w:t>
      </w:r>
      <w:r>
        <w:t xml:space="preserve">vú. </w:t>
      </w:r>
      <w:r>
        <w:br/>
      </w:r>
      <w:r>
        <w:rPr>
          <w:b/>
        </w:rPr>
        <w:t xml:space="preserve">xuê </w:t>
      </w:r>
      <w:r>
        <w:rPr>
          <w:i/>
        </w:rPr>
        <w:t xml:space="preserve">tính từ </w:t>
      </w:r>
      <w:r>
        <w:t xml:space="preserve">(ph.; </w:t>
      </w:r>
      <w:r>
        <w:t xml:space="preserve">cũ). </w:t>
      </w:r>
      <w:r>
        <w:t xml:space="preserve">Xinh </w:t>
      </w:r>
      <w:r>
        <w:t xml:space="preserve">đẹp, </w:t>
      </w:r>
      <w:r>
        <w:t xml:space="preserve">tốt.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t xml:space="preserve">xuê. </w:t>
      </w:r>
      <w:r>
        <w:t xml:space="preserve">xuê </w:t>
      </w:r>
      <w:r>
        <w:t xml:space="preserve">xoa </w:t>
      </w:r>
      <w:r>
        <w:t xml:space="preserve">động từ </w:t>
      </w:r>
      <w:r>
        <w:t xml:space="preserve">Tỏ </w:t>
      </w:r>
      <w:r>
        <w:t xml:space="preserve">ra </w:t>
      </w:r>
      <w:r>
        <w:t xml:space="preserve">dễ </w:t>
      </w:r>
      <w:r>
        <w:t xml:space="preserve">dãi, </w:t>
      </w:r>
      <w:r>
        <w:t xml:space="preserve">không </w:t>
      </w:r>
      <w:r>
        <w:t xml:space="preserve">giữ </w:t>
      </w:r>
      <w:r>
        <w:t xml:space="preserve">đúng </w:t>
      </w:r>
      <w:r>
        <w:t xml:space="preserve">nguyên </w:t>
      </w:r>
      <w:r>
        <w:t xml:space="preserve">tắc </w:t>
      </w:r>
      <w:r>
        <w:t xml:space="preserve">trước </w:t>
      </w:r>
      <w:r>
        <w:t xml:space="preserve">sai </w:t>
      </w:r>
      <w:r>
        <w:t xml:space="preserve">lằm, </w:t>
      </w:r>
      <w:r>
        <w:t xml:space="preserve">khuyết </w:t>
      </w:r>
      <w:r>
        <w:t xml:space="preserve">điểm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êm </w:t>
      </w:r>
      <w:r>
        <w:t xml:space="preserve">chuyện. </w:t>
      </w:r>
      <w:r>
        <w:t xml:space="preserve">Sợ </w:t>
      </w:r>
      <w:r>
        <w:rPr>
          <w:i/>
        </w:rPr>
        <w:t xml:space="preserve">mất </w:t>
      </w:r>
      <w:r>
        <w:t xml:space="preserve">lòng </w:t>
      </w:r>
      <w:r>
        <w:t xml:space="preserve">chỉ </w:t>
      </w:r>
      <w:r>
        <w:rPr>
          <w:i/>
        </w:rPr>
        <w:t xml:space="preserve">xuê </w:t>
      </w:r>
      <w:r>
        <w:t xml:space="preserve">xoa </w:t>
      </w:r>
      <w:r>
        <w:t xml:space="preserve">cho </w:t>
      </w:r>
      <w:r>
        <w:t xml:space="preserve">xong </w:t>
      </w:r>
      <w:r>
        <w:rPr>
          <w:i/>
        </w:rPr>
        <w:t xml:space="preserve">chuyện. </w:t>
      </w:r>
      <w:r>
        <w:t xml:space="preserve">Xuê </w:t>
      </w:r>
      <w:r>
        <w:rPr>
          <w:i/>
        </w:rPr>
        <w:t xml:space="preserve">xoa </w:t>
      </w:r>
      <w:r>
        <w:t xml:space="preserve">trước </w:t>
      </w:r>
      <w:r>
        <w:rPr>
          <w:i/>
        </w:rPr>
        <w:t xml:space="preserve">khuyết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nhau. </w:t>
      </w:r>
      <w:r>
        <w:t xml:space="preserve">Cười </w:t>
      </w:r>
      <w:r>
        <w:t xml:space="preserve">xuê </w:t>
      </w:r>
      <w:r>
        <w:t xml:space="preserve">xoa. </w:t>
      </w:r>
      <w:r>
        <w:br w:type="page"/>
      </w:r>
      <w:r>
        <w:rPr>
          <w:b/>
        </w:rPr>
        <w:t xml:space="preserve">xuề </w:t>
      </w:r>
      <w:r>
        <w:rPr>
          <w:b/>
        </w:rPr>
        <w:t xml:space="preserve">xoà </w:t>
      </w:r>
      <w:r>
        <w:rPr>
          <w:b/>
        </w:rPr>
        <w:t xml:space="preserve">t </w:t>
      </w:r>
      <w:r>
        <w:t xml:space="preserve">Tỏ </w:t>
      </w:r>
      <w:r>
        <w:t xml:space="preserve">ra </w:t>
      </w:r>
      <w:r>
        <w:t xml:space="preserve">dễ </w:t>
      </w:r>
      <w:r>
        <w:t xml:space="preserve">dãi, </w:t>
      </w:r>
      <w:r>
        <w:t xml:space="preserve">đơn </w:t>
      </w:r>
      <w:r>
        <w:t xml:space="preserve">giản,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xong. </w:t>
      </w:r>
      <w:r>
        <w:rPr>
          <w:i/>
        </w:rPr>
        <w:t xml:space="preserve">Ăn </w:t>
      </w:r>
      <w:r>
        <w:t xml:space="preserve">mặc </w:t>
      </w:r>
      <w:r>
        <w:t xml:space="preserve">xuề </w:t>
      </w:r>
      <w:r>
        <w:t xml:space="preserve">xoà. </w:t>
      </w:r>
      <w:r>
        <w:t xml:space="preserve">Tính </w:t>
      </w:r>
      <w:r>
        <w:t xml:space="preserve">xuề </w:t>
      </w:r>
      <w:r>
        <w:t xml:space="preserve">xoà, </w:t>
      </w:r>
      <w:r>
        <w:t xml:space="preserve">Uuti </w:t>
      </w:r>
      <w:r>
        <w:t xml:space="preserve">Uề. </w:t>
      </w:r>
      <w:r>
        <w:br/>
      </w:r>
      <w:r>
        <w:rPr>
          <w:b/>
        </w:rPr>
        <w:t xml:space="preserve">xuể </w:t>
      </w:r>
      <w:r>
        <w:rPr>
          <w:i/>
        </w:rPr>
        <w:t xml:space="preserve">phụ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Nổi, </w:t>
      </w:r>
      <w:r>
        <w:t xml:space="preserve">được. </w:t>
      </w:r>
      <w:r>
        <w:t xml:space="preserve">Làm </w:t>
      </w:r>
      <w:r>
        <w:rPr>
          <w:i/>
        </w:rPr>
        <w:t xml:space="preserve">không </w:t>
      </w:r>
      <w:r>
        <w:rPr>
          <w:i/>
        </w:rPr>
        <w:t xml:space="preserve">xuế. </w:t>
      </w:r>
      <w:r>
        <w:rPr>
          <w:i/>
        </w:rPr>
        <w:t xml:space="preserve">Lầm </w:t>
      </w:r>
      <w:r>
        <w:t xml:space="preserve">sao </w:t>
      </w:r>
      <w:r>
        <w:rPr>
          <w:i/>
        </w:rPr>
        <w:t xml:space="preserve">mà </w:t>
      </w:r>
      <w:r>
        <w:t xml:space="preserve">nhớ </w:t>
      </w:r>
      <w:r>
        <w:t xml:space="preserve">cho </w:t>
      </w:r>
      <w:r>
        <w:t xml:space="preserve">xuế. </w:t>
      </w:r>
      <w:r>
        <w:br/>
      </w:r>
      <w:r>
        <w:rPr>
          <w:b/>
        </w:rPr>
        <w:t xml:space="preserve">xuệch </w:t>
      </w:r>
      <w:r>
        <w:rPr>
          <w:b/>
        </w:rPr>
        <w:t xml:space="preserve">xoạc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xệch </w:t>
      </w:r>
      <w:r>
        <w:t xml:space="preserve">xạc. </w:t>
      </w:r>
      <w:r>
        <w:br/>
      </w:r>
      <w:r>
        <w:rPr>
          <w:b/>
        </w:rPr>
        <w:t xml:space="preserve">xuềnh </w:t>
      </w:r>
      <w:r>
        <w:rPr>
          <w:b/>
        </w:rPr>
        <w:t xml:space="preserve">xoàng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quá </w:t>
      </w:r>
      <w:r>
        <w:t xml:space="preserve">giản </w:t>
      </w:r>
      <w:r>
        <w:t xml:space="preserve">dị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tới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để </w:t>
      </w:r>
      <w:r>
        <w:t xml:space="preserve">tâm </w:t>
      </w:r>
      <w:r>
        <w:t xml:space="preserve">đến, </w:t>
      </w:r>
      <w:r>
        <w:t xml:space="preserve">mà </w:t>
      </w:r>
      <w:r>
        <w:t xml:space="preserve">coi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xong. </w:t>
      </w:r>
      <w:r>
        <w:t xml:space="preserve">Ăn </w:t>
      </w:r>
      <w:r>
        <w:t xml:space="preserve">mặc </w:t>
      </w:r>
      <w:r>
        <w:rPr>
          <w:i/>
        </w:rPr>
        <w:t xml:space="preserve">xuênh </w:t>
      </w:r>
      <w:r>
        <w:t xml:space="preserve">xoàng. </w:t>
      </w:r>
      <w:r>
        <w:t xml:space="preserve">Nhà </w:t>
      </w:r>
      <w:r>
        <w:t xml:space="preserve">cửa </w:t>
      </w:r>
      <w:r>
        <w:rPr>
          <w:i/>
        </w:rPr>
        <w:t xml:space="preserve">xuềnh </w:t>
      </w:r>
      <w:r>
        <w:rPr>
          <w:i/>
        </w:rPr>
        <w:t xml:space="preserve">xoàng. </w:t>
      </w:r>
      <w:r>
        <w:t xml:space="preserve">Tính </w:t>
      </w:r>
      <w:r>
        <w:t xml:space="preserve">xuềnh </w:t>
      </w:r>
      <w:r>
        <w:t xml:space="preserve">xoàng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xong. </w:t>
      </w:r>
      <w:r>
        <w:br/>
      </w:r>
      <w:r>
        <w:rPr>
          <w:b/>
        </w:rPr>
        <w:t xml:space="preserve">xui,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là </w:t>
      </w:r>
      <w:r>
        <w:t xml:space="preserve">từ </w:t>
      </w:r>
      <w:r>
        <w:t xml:space="preserve">chỉ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việc).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làm </w:t>
      </w:r>
      <w:r>
        <w:t xml:space="preserve">nảy </w:t>
      </w:r>
      <w:r>
        <w:t xml:space="preserve">sinh </w:t>
      </w:r>
      <w:r>
        <w:t xml:space="preserve">ra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nguyên </w:t>
      </w:r>
      <w:r>
        <w:t xml:space="preserve">nhân </w:t>
      </w:r>
      <w:r>
        <w:t xml:space="preserve">nào </w:t>
      </w:r>
      <w:r>
        <w:t xml:space="preserve">khác </w:t>
      </w:r>
      <w:r>
        <w:t xml:space="preserve">để </w:t>
      </w:r>
      <w:r>
        <w:t xml:space="preserve">cắt </w:t>
      </w:r>
      <w:r>
        <w:t xml:space="preserve">nghĩa </w:t>
      </w:r>
      <w:r>
        <w:t xml:space="preserve">được. </w:t>
      </w:r>
      <w:r>
        <w:t xml:space="preserve">Trời </w:t>
      </w:r>
      <w:r>
        <w:t xml:space="preserve">xui </w:t>
      </w:r>
      <w:r>
        <w:t xml:space="preserve">nên </w:t>
      </w:r>
      <w:r>
        <w:rPr>
          <w:i/>
        </w:rPr>
        <w:t xml:space="preserve">thế. </w:t>
      </w:r>
      <w:r>
        <w:rPr>
          <w:b/>
        </w:rPr>
        <w:t xml:space="preserve">2 </w:t>
      </w:r>
      <w:r>
        <w:t xml:space="preserve">Dùng </w:t>
      </w:r>
      <w:r>
        <w:t xml:space="preserve">lời </w:t>
      </w:r>
      <w:r>
        <w:t xml:space="preserve">lẽ </w:t>
      </w:r>
      <w:r>
        <w:t xml:space="preserve">dễ </w:t>
      </w:r>
      <w:r>
        <w:t xml:space="preserve">nghe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người </w:t>
      </w:r>
      <w:r>
        <w:t xml:space="preserve">khác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nghe </w:t>
      </w:r>
      <w:r>
        <w:t xml:space="preserve">theo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thiếu </w:t>
      </w:r>
      <w:r>
        <w:t xml:space="preserve">suy </w:t>
      </w:r>
      <w:r>
        <w:t xml:space="preserve">nghĩ, </w:t>
      </w:r>
      <w:r>
        <w:t xml:space="preserve">thường </w:t>
      </w:r>
      <w:r>
        <w:t xml:space="preserve">là </w:t>
      </w:r>
      <w:r>
        <w:t xml:space="preserve">việc </w:t>
      </w:r>
      <w:r>
        <w:t xml:space="preserve">đáng </w:t>
      </w:r>
      <w:r>
        <w:t xml:space="preserve">lẽ </w:t>
      </w:r>
      <w:r>
        <w:t xml:space="preserve">không </w:t>
      </w:r>
      <w:r>
        <w:t xml:space="preserve">nên </w:t>
      </w:r>
      <w:r>
        <w:t xml:space="preserve">làm. </w:t>
      </w:r>
      <w:r>
        <w:t xml:space="preserve">Xui </w:t>
      </w:r>
      <w:r>
        <w:t xml:space="preserve">trẻ </w:t>
      </w:r>
      <w:r>
        <w:t xml:space="preserve">con </w:t>
      </w:r>
      <w:r>
        <w:t xml:space="preserve">nói </w:t>
      </w:r>
      <w:r>
        <w:t xml:space="preserve">đối. </w:t>
      </w:r>
      <w:r>
        <w:t xml:space="preserve">Đừng </w:t>
      </w:r>
      <w:r>
        <w:t xml:space="preserve">có </w:t>
      </w:r>
      <w:r>
        <w:t xml:space="preserve">xui </w:t>
      </w:r>
      <w:r>
        <w:rPr>
          <w:i/>
        </w:rPr>
        <w:t xml:space="preserve">dại! </w:t>
      </w:r>
      <w:r>
        <w:t xml:space="preserve">(xui </w:t>
      </w:r>
      <w:r>
        <w:t xml:space="preserve">làm </w:t>
      </w:r>
      <w:r>
        <w:t xml:space="preserve">việc </w:t>
      </w:r>
      <w:r>
        <w:t xml:space="preserve">dại </w:t>
      </w:r>
      <w:r>
        <w:t xml:space="preserve">dột). </w:t>
      </w:r>
      <w:r>
        <w:br/>
      </w:r>
      <w:r>
        <w:rPr>
          <w:b/>
        </w:rPr>
        <w:t xml:space="preserve">xui;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Rủi, </w:t>
      </w:r>
      <w:r>
        <w:t xml:space="preserve">đen. </w:t>
      </w:r>
      <w:r>
        <w:t xml:space="preserve">Xui </w:t>
      </w:r>
      <w:r>
        <w:t xml:space="preserve">cho </w:t>
      </w:r>
      <w:r>
        <w:t xml:space="preserve">nó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xui </w:t>
      </w:r>
      <w:r>
        <w:rPr>
          <w:b/>
        </w:rPr>
        <w:t xml:space="preserve">bấy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xúi </w:t>
      </w:r>
      <w:r>
        <w:t xml:space="preserve">bẩy. </w:t>
      </w:r>
      <w:r>
        <w:br/>
      </w:r>
      <w:r>
        <w:rPr>
          <w:b/>
        </w:rPr>
        <w:t xml:space="preserve">xui </w:t>
      </w:r>
      <w:r>
        <w:rPr>
          <w:b/>
        </w:rPr>
        <w:t xml:space="preserve">giục </w:t>
      </w:r>
      <w:r>
        <w:rPr>
          <w:i/>
        </w:rPr>
        <w:t xml:space="preserve">động từ </w:t>
      </w:r>
      <w:r>
        <w:t xml:space="preserve">Như </w:t>
      </w:r>
      <w:r>
        <w:t xml:space="preserve">xúi </w:t>
      </w:r>
      <w:r>
        <w:t xml:space="preserve">giục. </w:t>
      </w:r>
      <w:r>
        <w:br/>
      </w:r>
      <w:r>
        <w:rPr>
          <w:b/>
        </w:rPr>
        <w:t xml:space="preserve">xui </w:t>
      </w:r>
      <w:r>
        <w:rPr>
          <w:b/>
        </w:rPr>
        <w:t xml:space="preserve">khiến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tự </w:t>
      </w:r>
      <w:r>
        <w:t xml:space="preserve">nhiên </w:t>
      </w:r>
      <w:r>
        <w:t xml:space="preserve">đưa </w:t>
      </w:r>
      <w:r>
        <w:t xml:space="preserve">đến, </w:t>
      </w:r>
      <w:r>
        <w:t xml:space="preserve">tự </w:t>
      </w:r>
      <w:r>
        <w:t xml:space="preserve">nhiên </w:t>
      </w:r>
      <w:r>
        <w:t xml:space="preserve">xảy </w:t>
      </w:r>
      <w:r>
        <w:t xml:space="preserve">ra. </w:t>
      </w:r>
      <w:r>
        <w:t xml:space="preserve">Cảnh </w:t>
      </w:r>
      <w:r>
        <w:t xml:space="preserve">nghèo </w:t>
      </w:r>
      <w:r>
        <w:t xml:space="preserve">xui </w:t>
      </w:r>
      <w:r>
        <w:rPr>
          <w:i/>
        </w:rPr>
        <w:t xml:space="preserve">khiến </w:t>
      </w:r>
      <w:r>
        <w:rPr>
          <w:i/>
        </w:rPr>
        <w:t xml:space="preserve">họ </w:t>
      </w:r>
      <w:r>
        <w:rPr>
          <w:i/>
        </w:rPr>
        <w:t xml:space="preserve">gặp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xui </w:t>
      </w:r>
      <w:r>
        <w:rPr>
          <w:b/>
        </w:rPr>
        <w:t xml:space="preserve">nguyên </w:t>
      </w:r>
      <w:r>
        <w:rPr>
          <w:b/>
        </w:rPr>
        <w:t xml:space="preserve">giục </w:t>
      </w:r>
      <w:r>
        <w:rPr>
          <w:b/>
        </w:rPr>
        <w:t xml:space="preserve">bị </w:t>
      </w:r>
      <w:r>
        <w:rPr>
          <w:i/>
        </w:rPr>
        <w:t xml:space="preserve">động từ </w:t>
      </w:r>
      <w:r>
        <w:t xml:space="preserve">Xui </w:t>
      </w:r>
      <w:r>
        <w:t xml:space="preserve">cả </w:t>
      </w:r>
      <w:r>
        <w:t xml:space="preserve">bên </w:t>
      </w:r>
      <w:r>
        <w:t xml:space="preserve">này </w:t>
      </w:r>
      <w:r>
        <w:t xml:space="preserve">lẫn </w:t>
      </w:r>
      <w:r>
        <w:t xml:space="preserve">bên </w:t>
      </w:r>
      <w:r>
        <w:t xml:space="preserve">kia, </w:t>
      </w:r>
      <w:r>
        <w:t xml:space="preserve">làm </w:t>
      </w:r>
      <w:r>
        <w:t xml:space="preserve">cho </w:t>
      </w:r>
      <w:r>
        <w:t xml:space="preserve">hai </w:t>
      </w:r>
      <w:r>
        <w:t xml:space="preserve">bên </w:t>
      </w:r>
      <w:r>
        <w:t xml:space="preserve">mâu </w:t>
      </w:r>
      <w:r>
        <w:t xml:space="preserve">thuẫn, </w:t>
      </w:r>
      <w:r>
        <w:t xml:space="preserve">xung </w:t>
      </w:r>
      <w:r>
        <w:t xml:space="preserve">đột </w:t>
      </w:r>
      <w:r>
        <w:t xml:space="preserve">với </w:t>
      </w:r>
      <w:r>
        <w:t xml:space="preserve">nhau, </w:t>
      </w:r>
      <w:r>
        <w:t xml:space="preserve">để </w:t>
      </w:r>
      <w:r>
        <w:t xml:space="preserve">đứng </w:t>
      </w:r>
      <w:r>
        <w:t xml:space="preserve">giữa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riêng, </w:t>
      </w:r>
      <w:r>
        <w:t xml:space="preserve">không </w:t>
      </w:r>
      <w:r>
        <w:t xml:space="preserve">tốt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xui </w:t>
      </w:r>
      <w:r>
        <w:rPr>
          <w:b/>
        </w:rPr>
        <w:t xml:space="preserve">trẻ </w:t>
      </w:r>
      <w:r>
        <w:rPr>
          <w:b/>
        </w:rPr>
        <w:t xml:space="preserve">ăn </w:t>
      </w:r>
      <w:r>
        <w:rPr>
          <w:b/>
        </w:rPr>
        <w:t xml:space="preserve">cứt </w:t>
      </w:r>
      <w:r>
        <w:rPr>
          <w:b/>
        </w:rPr>
        <w:t xml:space="preserve">gà </w:t>
      </w:r>
      <w:r>
        <w:t xml:space="preserve">(thông tục). </w:t>
      </w:r>
      <w:r>
        <w:t xml:space="preserve">Xui </w:t>
      </w:r>
      <w:r>
        <w:t xml:space="preserve">làm </w:t>
      </w:r>
      <w:r>
        <w:t xml:space="preserve">việc </w:t>
      </w:r>
      <w:r>
        <w:t xml:space="preserve">mà </w:t>
      </w:r>
      <w:r>
        <w:t xml:space="preserve">ai </w:t>
      </w:r>
      <w:r>
        <w:t xml:space="preserve">cũng </w:t>
      </w:r>
      <w:r>
        <w:t xml:space="preserve">thấy </w:t>
      </w:r>
      <w:r>
        <w:t xml:space="preserve">là </w:t>
      </w:r>
      <w:r>
        <w:t xml:space="preserve">dại </w:t>
      </w:r>
      <w:r>
        <w:t xml:space="preserve">dột. </w:t>
      </w:r>
      <w:r>
        <w:br/>
      </w:r>
      <w:r>
        <w:rPr>
          <w:b/>
        </w:rPr>
        <w:t xml:space="preserve">xui </w:t>
      </w:r>
      <w:r>
        <w:rPr>
          <w:b/>
        </w:rPr>
        <w:t xml:space="preserve">xẻo </w:t>
      </w:r>
      <w:r>
        <w:rPr>
          <w:i/>
        </w:rPr>
        <w:t xml:space="preserve">tính từ </w:t>
      </w:r>
      <w:r>
        <w:t xml:space="preserve">(phương ngữ). </w:t>
      </w:r>
      <w:r>
        <w:t xml:space="preserve">Đen </w:t>
      </w:r>
      <w:r>
        <w:t xml:space="preserve">đủi, </w:t>
      </w:r>
      <w:r>
        <w:t xml:space="preserve">không </w:t>
      </w:r>
      <w:r>
        <w:t xml:space="preserve">may. </w:t>
      </w:r>
      <w:r>
        <w:rPr>
          <w:i/>
        </w:rPr>
        <w:t xml:space="preserve">Làm </w:t>
      </w:r>
      <w:r>
        <w:t xml:space="preserve">ăn </w:t>
      </w:r>
      <w:r>
        <w:t xml:space="preserve">xui </w:t>
      </w:r>
      <w:r>
        <w:t xml:space="preserve">xéo. </w:t>
      </w:r>
      <w:r>
        <w:br/>
      </w:r>
      <w:r>
        <w:rPr>
          <w:b/>
        </w:rPr>
        <w:t xml:space="preserve">xui </w:t>
      </w:r>
      <w:r>
        <w:rPr>
          <w:b/>
        </w:rPr>
        <w:t xml:space="preserve">xiểm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xúc </w:t>
      </w:r>
      <w:r>
        <w:rPr>
          <w:i/>
        </w:rPr>
        <w:t xml:space="preserve">xiểm. </w:t>
      </w:r>
      <w:r>
        <w:br/>
      </w:r>
      <w:r>
        <w:rPr>
          <w:b/>
        </w:rPr>
        <w:t xml:space="preserve">xúi </w:t>
      </w:r>
      <w:r>
        <w:rPr>
          <w:i/>
        </w:rPr>
        <w:t xml:space="preserve">động từ </w:t>
      </w:r>
      <w:r>
        <w:t xml:space="preserve">Xui </w:t>
      </w:r>
      <w:r>
        <w:t xml:space="preserve">làm </w:t>
      </w:r>
      <w:r>
        <w:t xml:space="preserve">việc </w:t>
      </w:r>
      <w:r>
        <w:t xml:space="preserve">không </w:t>
      </w:r>
      <w:r>
        <w:t xml:space="preserve">tốt, </w:t>
      </w:r>
      <w:r>
        <w:t xml:space="preserve">có </w:t>
      </w:r>
      <w:r>
        <w:t xml:space="preserve">tác </w:t>
      </w:r>
      <w:r>
        <w:t xml:space="preserve">hại </w:t>
      </w:r>
      <w:r>
        <w:t xml:space="preserve">đến </w:t>
      </w:r>
      <w:r>
        <w:t xml:space="preserve">người </w:t>
      </w:r>
      <w:r>
        <w:t xml:space="preserve">khác. </w:t>
      </w:r>
      <w:r>
        <w:t xml:space="preserve">Xúi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đánh </w:t>
      </w:r>
      <w:r>
        <w:rPr>
          <w:i/>
        </w:rPr>
        <w:t xml:space="preserve">nhau. </w:t>
      </w:r>
      <w:r>
        <w:rPr>
          <w:i/>
        </w:rPr>
        <w:t xml:space="preserve">Xúi </w:t>
      </w:r>
      <w:r>
        <w:t xml:space="preserve">bậy. </w:t>
      </w:r>
      <w:r>
        <w:br/>
      </w:r>
      <w:r>
        <w:rPr>
          <w:b/>
        </w:rPr>
        <w:t xml:space="preserve">xúi </w:t>
      </w:r>
      <w:r>
        <w:rPr>
          <w:b/>
        </w:rPr>
        <w:t xml:space="preserve">bẩy </w:t>
      </w:r>
      <w:r>
        <w:rPr>
          <w:i/>
        </w:rPr>
        <w:t xml:space="preserve">động từ </w:t>
      </w:r>
      <w:r>
        <w:t xml:space="preserve">(khẩu ngữ). </w:t>
      </w:r>
      <w:r>
        <w:t xml:space="preserve">Xui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bậy,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xấu. </w:t>
      </w:r>
      <w:r>
        <w:t xml:space="preserve">Xúi </w:t>
      </w:r>
      <w:r>
        <w:t xml:space="preserve">bẩy </w:t>
      </w:r>
      <w:r>
        <w:rPr>
          <w:i/>
        </w:rPr>
        <w:t xml:space="preserve">người </w:t>
      </w:r>
      <w:r>
        <w:t xml:space="preserve">nọ </w:t>
      </w:r>
      <w:r>
        <w:rPr>
          <w:i/>
        </w:rPr>
        <w:t xml:space="preserve">người </w:t>
      </w:r>
      <w:r>
        <w:rPr>
          <w:i/>
        </w:rPr>
        <w:t xml:space="preserve">kia, </w:t>
      </w:r>
      <w:r>
        <w:t xml:space="preserve">gây </w:t>
      </w:r>
      <w:r>
        <w:rPr>
          <w:i/>
        </w:rPr>
        <w:t xml:space="preserve">mất </w:t>
      </w:r>
      <w:r>
        <w:rPr>
          <w:i/>
        </w:rPr>
        <w:t xml:space="preserve">đoàn </w:t>
      </w:r>
      <w:r>
        <w:t xml:space="preserve">kết. </w:t>
      </w:r>
      <w:r>
        <w:br/>
      </w:r>
      <w:r>
        <w:rPr>
          <w:b/>
        </w:rPr>
        <w:t xml:space="preserve">xúi </w:t>
      </w:r>
      <w:r>
        <w:rPr>
          <w:b/>
        </w:rPr>
        <w:t xml:space="preserve">giục </w:t>
      </w:r>
      <w:r>
        <w:rPr>
          <w:i/>
        </w:rPr>
        <w:t xml:space="preserve">động từ </w:t>
      </w:r>
      <w:r>
        <w:t xml:space="preserve">Xui </w:t>
      </w:r>
      <w:r>
        <w:t xml:space="preserve">và </w:t>
      </w:r>
      <w:r>
        <w:t xml:space="preserve">thúc </w:t>
      </w:r>
      <w:r>
        <w:t xml:space="preserve">đẩy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việc </w:t>
      </w:r>
      <w:r>
        <w:t xml:space="preserve">sai </w:t>
      </w:r>
      <w:r>
        <w:t xml:space="preserve">trái,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xấu. </w:t>
      </w:r>
      <w:r>
        <w:t xml:space="preserve">Xúi </w:t>
      </w:r>
      <w:r>
        <w:t xml:space="preserve">giục </w:t>
      </w:r>
      <w:r>
        <w:t xml:space="preserve">mấy </w:t>
      </w:r>
      <w:r>
        <w:rPr>
          <w:i/>
        </w:rPr>
        <w:t xml:space="preserve">tên </w:t>
      </w:r>
      <w:r>
        <w:t xml:space="preserve">côn </w:t>
      </w:r>
      <w:r>
        <w:rPr>
          <w:i/>
        </w:rPr>
        <w:t xml:space="preserve">đồ </w:t>
      </w:r>
      <w:r>
        <w:t xml:space="preserve">gây </w:t>
      </w:r>
      <w:r>
        <w:t xml:space="preserve">ra </w:t>
      </w:r>
      <w:r>
        <w:t xml:space="preserve">uụ </w:t>
      </w:r>
      <w:r>
        <w:rPr>
          <w:i/>
        </w:rPr>
        <w:t xml:space="preserve">rối </w:t>
      </w:r>
      <w:r>
        <w:t xml:space="preserve">loạn. </w:t>
      </w:r>
      <w:r>
        <w:br/>
      </w:r>
      <w:r>
        <w:rPr>
          <w:b/>
        </w:rPr>
        <w:t xml:space="preserve">xúi </w:t>
      </w:r>
      <w:r>
        <w:rPr>
          <w:b/>
        </w:rPr>
        <w:t xml:space="preserve">quấy </w:t>
      </w:r>
      <w:r>
        <w:rPr>
          <w:i/>
        </w:rPr>
        <w:t xml:space="preserve">tính từ </w:t>
      </w:r>
      <w:r>
        <w:t xml:space="preserve">(khẩu ngữ). </w:t>
      </w:r>
      <w:r>
        <w:t xml:space="preserve">Rủi </w:t>
      </w:r>
      <w:r>
        <w:t xml:space="preserve">ro, </w:t>
      </w:r>
      <w:r>
        <w:t xml:space="preserve">không </w:t>
      </w:r>
      <w:r>
        <w:t xml:space="preserve">may </w:t>
      </w:r>
      <w:r>
        <w:t xml:space="preserve">mắn. </w:t>
      </w:r>
      <w:r>
        <w:t xml:space="preserve">Kiêng </w:t>
      </w:r>
      <w:r>
        <w:rPr>
          <w:i/>
        </w:rPr>
        <w:t xml:space="preserve">đi </w:t>
      </w:r>
      <w:r>
        <w:t xml:space="preserve">ngày </w:t>
      </w:r>
      <w:r>
        <w:rPr>
          <w:i/>
        </w:rPr>
        <w:t xml:space="preserve">lẻ, </w:t>
      </w:r>
      <w:r>
        <w:t xml:space="preserve">sợ </w:t>
      </w:r>
      <w:r>
        <w:t xml:space="preserve">xúi </w:t>
      </w:r>
      <w:r>
        <w:t xml:space="preserve">quấy. </w:t>
      </w:r>
      <w:r>
        <w:br/>
      </w:r>
      <w:r>
        <w:rPr>
          <w:b/>
        </w:rPr>
        <w:t xml:space="preserve">xụi </w:t>
      </w:r>
      <w:r>
        <w:rPr>
          <w:i/>
        </w:rPr>
        <w:t xml:space="preserve">tính từ </w:t>
      </w:r>
      <w:r>
        <w:t xml:space="preserve">(phương ngữ). </w:t>
      </w:r>
      <w:r>
        <w:t xml:space="preserve">(Chân </w:t>
      </w:r>
      <w:r>
        <w:t xml:space="preserve">tay) </w:t>
      </w:r>
      <w:r>
        <w:t xml:space="preserve">mềm </w:t>
      </w:r>
      <w:r>
        <w:t xml:space="preserve">rũ. </w:t>
      </w:r>
      <w:r>
        <w:t xml:space="preserve">Hai </w:t>
      </w:r>
      <w:r>
        <w:t xml:space="preserve">tay </w:t>
      </w:r>
      <w:r>
        <w:t xml:space="preserve">xui </w:t>
      </w:r>
      <w:r>
        <w:t xml:space="preserve">xuống. </w:t>
      </w:r>
      <w:r>
        <w:t xml:space="preserve">Chân </w:t>
      </w:r>
      <w:r>
        <w:t xml:space="preserve">tay </w:t>
      </w:r>
      <w:r>
        <w:rPr>
          <w:i/>
        </w:rPr>
        <w:t xml:space="preserve">bại </w:t>
      </w:r>
      <w:r>
        <w:t xml:space="preserve">xui. </w:t>
      </w:r>
      <w:r>
        <w:br/>
      </w:r>
      <w:r>
        <w:rPr>
          <w:b/>
        </w:rPr>
        <w:t xml:space="preserve">xụi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t xml:space="preserve">(phương ngữ). </w:t>
      </w:r>
      <w:r>
        <w:t xml:space="preserve">Không </w:t>
      </w:r>
      <w:r>
        <w:t xml:space="preserve">buồn </w:t>
      </w:r>
      <w:r>
        <w:t xml:space="preserve">cử </w:t>
      </w:r>
      <w:r>
        <w:t xml:space="preserve">động </w:t>
      </w:r>
      <w:r>
        <w:t xml:space="preserve">vì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chán </w:t>
      </w:r>
      <w:r>
        <w:t xml:space="preserve">nản. </w:t>
      </w:r>
      <w:r>
        <w:t xml:space="preserve">Đứng </w:t>
      </w:r>
      <w:r>
        <w:t xml:space="preserve">xui </w:t>
      </w:r>
      <w:r>
        <w:rPr>
          <w:i/>
        </w:rPr>
        <w:t xml:space="preserve">lơ. </w:t>
      </w:r>
      <w:r>
        <w:br/>
      </w:r>
      <w:r>
        <w:rPr>
          <w:b/>
        </w:rPr>
        <w:t xml:space="preserve">xum </w:t>
      </w:r>
      <w:r>
        <w:rPr>
          <w:b/>
        </w:rPr>
        <w:t xml:space="preserve">xoe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xun </w:t>
      </w:r>
      <w:r>
        <w:t xml:space="preserve">xoe. </w:t>
      </w:r>
      <w:r>
        <w:br/>
      </w:r>
      <w:r>
        <w:rPr>
          <w:b/>
        </w:rPr>
        <w:t xml:space="preserve">xum </w:t>
      </w:r>
      <w:r>
        <w:rPr>
          <w:b/>
        </w:rPr>
        <w:t xml:space="preserve">xuê </w:t>
      </w:r>
      <w:r>
        <w:rPr>
          <w:i/>
        </w:rPr>
        <w:t xml:space="preserve">xem </w:t>
      </w:r>
      <w:r>
        <w:rPr>
          <w:i/>
        </w:rPr>
        <w:t xml:space="preserve">suưm </w:t>
      </w:r>
      <w:r>
        <w:t xml:space="preserve">sê. </w:t>
      </w:r>
      <w:r>
        <w:br/>
      </w:r>
      <w:r>
        <w:rPr>
          <w:b/>
        </w:rPr>
        <w:t xml:space="preserve">xùm </w:t>
      </w:r>
      <w:r>
        <w:rPr>
          <w:b/>
        </w:rPr>
        <w:t xml:space="preserve">xoà </w:t>
      </w:r>
      <w:r>
        <w:rPr>
          <w:i/>
        </w:rPr>
        <w:t xml:space="preserve">tính từ </w:t>
      </w:r>
      <w:r>
        <w:t xml:space="preserve">(ít dùng). </w:t>
      </w:r>
      <w:r>
        <w:t xml:space="preserve">Rậm </w:t>
      </w:r>
      <w:r>
        <w:t xml:space="preserve">rạp, </w:t>
      </w:r>
      <w:r>
        <w:t xml:space="preserve">um </w:t>
      </w:r>
      <w:r>
        <w:t xml:space="preserve">tùm. </w:t>
      </w:r>
      <w:r>
        <w:t xml:space="preserve">Cây </w:t>
      </w:r>
      <w:r>
        <w:t xml:space="preserve">cối </w:t>
      </w:r>
      <w:r>
        <w:t xml:space="preserve">tươi </w:t>
      </w:r>
      <w:r>
        <w:t xml:space="preserve">tốt </w:t>
      </w:r>
      <w:r>
        <w:t xml:space="preserve">xùm </w:t>
      </w:r>
      <w:r>
        <w:rPr>
          <w:i/>
        </w:rPr>
        <w:t xml:space="preserve">xoà. </w:t>
      </w:r>
      <w:r>
        <w:br/>
      </w:r>
      <w:r>
        <w:rPr>
          <w:b/>
        </w:rPr>
        <w:t xml:space="preserve">xúm </w:t>
      </w:r>
      <w:r>
        <w:rPr>
          <w:i/>
        </w:rPr>
        <w:t xml:space="preserve">động từ </w:t>
      </w:r>
      <w:r>
        <w:t xml:space="preserve">Tụ </w:t>
      </w:r>
      <w:r>
        <w:t xml:space="preserve">tập </w:t>
      </w:r>
      <w:r>
        <w:t xml:space="preserve">nhau </w:t>
      </w:r>
      <w:r>
        <w:t xml:space="preserve">lại </w:t>
      </w:r>
      <w:r>
        <w:t xml:space="preserve">quanh </w:t>
      </w:r>
      <w:r>
        <w:t xml:space="preserve">một </w:t>
      </w:r>
      <w:r>
        <w:t xml:space="preserve">điểm. </w:t>
      </w:r>
      <w:r>
        <w:t xml:space="preserve">Các </w:t>
      </w:r>
      <w:r>
        <w:t xml:space="preserve">cháu </w:t>
      </w:r>
      <w:r>
        <w:t xml:space="preserve">xúm </w:t>
      </w:r>
      <w:r>
        <w:t xml:space="preserve">quanh </w:t>
      </w:r>
      <w:r>
        <w:t xml:space="preserve">bà. </w:t>
      </w:r>
      <w:r>
        <w:t xml:space="preserve">Xúm </w:t>
      </w:r>
      <w:r>
        <w:rPr>
          <w:i/>
        </w:rPr>
        <w:t xml:space="preserve">vào </w:t>
      </w:r>
      <w:r>
        <w:t xml:space="preserve">giúp, </w:t>
      </w:r>
      <w:r>
        <w:t xml:space="preserve">môi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tay. </w:t>
      </w:r>
      <w:r>
        <w:br/>
      </w:r>
      <w:r>
        <w:rPr>
          <w:b/>
        </w:rPr>
        <w:t xml:space="preserve">xúm </w:t>
      </w:r>
      <w:r>
        <w:rPr>
          <w:b/>
        </w:rPr>
        <w:t xml:space="preserve">đen </w:t>
      </w:r>
      <w:r>
        <w:rPr>
          <w:b/>
        </w:rPr>
        <w:t xml:space="preserve">xúm </w:t>
      </w:r>
      <w:r>
        <w:rPr>
          <w:b/>
        </w:rPr>
        <w:t xml:space="preserve">đỏ </w:t>
      </w:r>
      <w:r>
        <w:rPr>
          <w:i/>
        </w:rPr>
        <w:t xml:space="preserve">động từ </w:t>
      </w:r>
      <w:r>
        <w:t xml:space="preserve">(khẩu ngữ). </w:t>
      </w:r>
      <w:r>
        <w:t xml:space="preserve">Xúm </w:t>
      </w:r>
      <w:r>
        <w:t xml:space="preserve">lại </w:t>
      </w:r>
      <w:r>
        <w:t xml:space="preserve">thành </w:t>
      </w:r>
      <w:r>
        <w:t xml:space="preserve">đám </w:t>
      </w:r>
      <w:r>
        <w:t xml:space="preserve">rất </w:t>
      </w:r>
      <w:r>
        <w:t xml:space="preserve">đông, </w:t>
      </w:r>
      <w:r>
        <w:t xml:space="preserve">chen </w:t>
      </w:r>
      <w:r>
        <w:t xml:space="preserve">chúc </w:t>
      </w:r>
      <w:r>
        <w:t xml:space="preserve">nhau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xúm </w:t>
      </w:r>
      <w:r>
        <w:rPr>
          <w:b/>
        </w:rPr>
        <w:t xml:space="preserve">xít </w:t>
      </w:r>
      <w:r>
        <w:rPr>
          <w:i/>
        </w:rPr>
        <w:t xml:space="preserve">động từ </w:t>
      </w:r>
      <w:r>
        <w:t xml:space="preserve">Xúm </w:t>
      </w:r>
      <w:r>
        <w:t xml:space="preserve">lại </w:t>
      </w:r>
      <w:r>
        <w:t xml:space="preserve">rất </w:t>
      </w:r>
      <w:r>
        <w:t xml:space="preserve">đông. </w:t>
      </w:r>
      <w:r>
        <w:t xml:space="preserve">Cả </w:t>
      </w:r>
      <w:r>
        <w:t xml:space="preserve">nhà </w:t>
      </w:r>
      <w:r>
        <w:rPr>
          <w:i/>
        </w:rPr>
        <w:t xml:space="preserve">xúm </w:t>
      </w:r>
      <w:r>
        <w:rPr>
          <w:i/>
        </w:rPr>
        <w:t xml:space="preserve">xít </w:t>
      </w:r>
      <w:r>
        <w:rPr>
          <w:i/>
        </w:rPr>
        <w:t xml:space="preserve">lại </w:t>
      </w:r>
      <w:r>
        <w:t xml:space="preserve">nghe </w:t>
      </w:r>
      <w:r>
        <w:t xml:space="preserve">kể </w:t>
      </w:r>
      <w:r>
        <w:t xml:space="preserve">chuyện. </w:t>
      </w:r>
      <w:r>
        <w:t xml:space="preserve">Người </w:t>
      </w:r>
      <w:r>
        <w:t xml:space="preserve">xúm </w:t>
      </w:r>
      <w:r>
        <w:t xml:space="preserve">xít </w:t>
      </w:r>
      <w:r>
        <w:t xml:space="preserve">uòng </w:t>
      </w:r>
      <w:r>
        <w:t xml:space="preserve">trong </w:t>
      </w:r>
      <w:r>
        <w:rPr>
          <w:i/>
        </w:rPr>
        <w:t xml:space="preserve">uòng </w:t>
      </w:r>
      <w:r>
        <w:t xml:space="preserve">ngoài. </w:t>
      </w:r>
      <w:r>
        <w:br/>
      </w:r>
      <w:r>
        <w:rPr>
          <w:b/>
        </w:rPr>
        <w:t xml:space="preserve">"xun-pha-mit"x. </w:t>
      </w:r>
      <w:r>
        <w:rPr>
          <w:b/>
        </w:rPr>
        <w:t xml:space="preserve">sulfamid. </w:t>
      </w:r>
      <w:r>
        <w:br/>
      </w:r>
      <w:r>
        <w:rPr>
          <w:b/>
        </w:rPr>
        <w:t xml:space="preserve">"xun-phát"x. </w:t>
      </w:r>
      <w:r>
        <w:rPr>
          <w:b/>
        </w:rPr>
        <w:t xml:space="preserve">sulfat. </w:t>
      </w:r>
      <w:r>
        <w:br/>
      </w:r>
      <w:r>
        <w:rPr>
          <w:b/>
        </w:rPr>
        <w:t xml:space="preserve">"xun-phua"x. </w:t>
      </w:r>
      <w:r>
        <w:rPr>
          <w:b/>
        </w:rPr>
        <w:t xml:space="preserve">sulfur. </w:t>
      </w:r>
      <w:r>
        <w:br/>
      </w:r>
      <w:r>
        <w:rPr>
          <w:b/>
        </w:rPr>
        <w:t xml:space="preserve">xun </w:t>
      </w:r>
      <w:r>
        <w:rPr>
          <w:b/>
        </w:rPr>
        <w:t xml:space="preserve">xoe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vẻ, </w:t>
      </w:r>
      <w:r>
        <w:t xml:space="preserve">cử </w:t>
      </w:r>
      <w:r>
        <w:t xml:space="preserve">chỉ </w:t>
      </w:r>
      <w:r>
        <w:t xml:space="preserve">săn </w:t>
      </w:r>
      <w:r>
        <w:t xml:space="preserve">đón, </w:t>
      </w:r>
      <w:r>
        <w:t xml:space="preserve">vồôn </w:t>
      </w:r>
      <w:r>
        <w:t xml:space="preserve">vã </w:t>
      </w:r>
      <w:r>
        <w:t xml:space="preserve">quá </w:t>
      </w:r>
      <w:r>
        <w:t xml:space="preserve">đáng </w:t>
      </w:r>
      <w:r>
        <w:t xml:space="preserve">nhằm </w:t>
      </w:r>
      <w:r>
        <w:t xml:space="preserve">nịnh </w:t>
      </w:r>
      <w:r>
        <w:t xml:space="preserve">nọt. </w:t>
      </w:r>
      <w:r>
        <w:rPr>
          <w:i/>
        </w:rPr>
        <w:t xml:space="preserve">Thái </w:t>
      </w:r>
      <w:r>
        <w:t xml:space="preserve">độ </w:t>
      </w:r>
      <w:r>
        <w:t xml:space="preserve">xun </w:t>
      </w:r>
      <w:r>
        <w:rPr>
          <w:i/>
        </w:rPr>
        <w:t xml:space="preserve">xoe </w:t>
      </w:r>
      <w:r>
        <w:t xml:space="preserve">ninh </w:t>
      </w:r>
      <w:r>
        <w:t xml:space="preserve">hót. </w:t>
      </w:r>
      <w:r>
        <w:t xml:space="preserve">Xun </w:t>
      </w:r>
      <w:r>
        <w:t xml:space="preserve">xoe </w:t>
      </w:r>
      <w:r>
        <w:t xml:space="preserve">trước </w:t>
      </w:r>
      <w:r>
        <w:t xml:space="preserve">mặt </w:t>
      </w:r>
      <w:r>
        <w:rPr>
          <w:i/>
        </w:rPr>
        <w:t xml:space="preserve">quan </w:t>
      </w:r>
      <w:r>
        <w:t xml:space="preserve">thầy. </w:t>
      </w:r>
      <w:r>
        <w:br/>
      </w:r>
      <w:r>
        <w:rPr>
          <w:b/>
        </w:rPr>
        <w:t xml:space="preserve">xung,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Tức, </w:t>
      </w:r>
      <w:r>
        <w:t xml:space="preserve">giận. </w:t>
      </w:r>
      <w:r>
        <w:t xml:space="preserve">Xung </w:t>
      </w:r>
      <w:r>
        <w:t xml:space="preserve">gan. </w:t>
      </w:r>
      <w:r>
        <w:t xml:space="preserve">Xung </w:t>
      </w:r>
      <w:r>
        <w:t xml:space="preserve">tiết. </w:t>
      </w:r>
      <w:r>
        <w:t xml:space="preserve">Nổi </w:t>
      </w:r>
      <w:r>
        <w:t xml:space="preserve">xung; </w:t>
      </w:r>
      <w:r>
        <w:t xml:space="preserve">! </w:t>
      </w:r>
      <w:r>
        <w:t xml:space="preserve">động từ </w:t>
      </w:r>
      <w:r>
        <w:t xml:space="preserve">Tác </w:t>
      </w:r>
      <w:r>
        <w:t xml:space="preserve">dụng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cực </w:t>
      </w:r>
      <w:r>
        <w:t xml:space="preserve">kì </w:t>
      </w:r>
      <w:r>
        <w:t xml:space="preserve">ngắn. </w:t>
      </w:r>
      <w:r>
        <w:t xml:space="preserve">Tín </w:t>
      </w:r>
      <w:r>
        <w:t xml:space="preserve">hiệu </w:t>
      </w:r>
      <w:r>
        <w:t xml:space="preserve">xung.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tác </w:t>
      </w:r>
      <w:r>
        <w:t xml:space="preserve">động, </w:t>
      </w:r>
      <w:r>
        <w:t xml:space="preserve">tác </w:t>
      </w:r>
      <w:r>
        <w:t xml:space="preserve">dụng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cực </w:t>
      </w:r>
      <w:r>
        <w:t xml:space="preserve">kì </w:t>
      </w:r>
      <w:r>
        <w:t xml:space="preserve">ngắn. </w:t>
      </w:r>
      <w:r>
        <w:rPr>
          <w:i/>
        </w:rPr>
        <w:t xml:space="preserve">Tạo </w:t>
      </w:r>
      <w:r>
        <w:t xml:space="preserve">ra </w:t>
      </w:r>
      <w:r>
        <w:t xml:space="preserve">nhiều </w:t>
      </w:r>
      <w:r>
        <w:t xml:space="preserve">xung. </w:t>
      </w:r>
      <w:r>
        <w:rPr>
          <w:b/>
        </w:rPr>
        <w:t xml:space="preserve">2 </w:t>
      </w:r>
      <w:r>
        <w:t xml:space="preserve">Xung </w:t>
      </w:r>
      <w:r>
        <w:t xml:space="preserve">điện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Dòng </w:t>
      </w:r>
      <w:r>
        <w:t xml:space="preserve">điện </w:t>
      </w:r>
      <w:r>
        <w:t xml:space="preserve">xuất </w:t>
      </w:r>
      <w:r>
        <w:t xml:space="preserve">hiện </w:t>
      </w:r>
      <w:r>
        <w:t xml:space="preserve">đột; </w:t>
      </w:r>
      <w:r>
        <w:t xml:space="preserve">ngột </w:t>
      </w:r>
      <w:r>
        <w:t xml:space="preserve">và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ngắn. </w:t>
      </w:r>
      <w:r>
        <w:rPr>
          <w:i/>
        </w:rPr>
        <w:t xml:space="preserve">Radar </w:t>
      </w:r>
      <w:r>
        <w:t xml:space="preserve">phát </w:t>
      </w:r>
      <w:r>
        <w:t xml:space="preserve">: </w:t>
      </w:r>
      <w:r>
        <w:rPr>
          <w:i/>
        </w:rPr>
        <w:t xml:space="preserve">ra </w:t>
      </w:r>
      <w:r>
        <w:rPr>
          <w:i/>
        </w:rPr>
        <w:t xml:space="preserve">nhiều </w:t>
      </w:r>
      <w:r>
        <w:t xml:space="preserve">xung </w:t>
      </w:r>
      <w:r>
        <w:t xml:space="preserve">điện </w:t>
      </w:r>
      <w:r>
        <w:t xml:space="preserve">đểthăm </w:t>
      </w:r>
      <w:r>
        <w:t xml:space="preserve">dò </w:t>
      </w:r>
      <w:r>
        <w:t xml:space="preserve">mục </w:t>
      </w:r>
      <w:r>
        <w:rPr>
          <w:i/>
        </w:rPr>
        <w:t xml:space="preserve">tiêu... </w:t>
      </w:r>
      <w:r>
        <w:t xml:space="preserve">xung </w:t>
      </w:r>
      <w:r>
        <w:t xml:space="preserve">động </w:t>
      </w:r>
      <w:r>
        <w:rPr>
          <w:b/>
        </w:rPr>
        <w:t xml:space="preserve">1 </w:t>
      </w:r>
      <w:r>
        <w:t xml:space="preserve">danh từ </w:t>
      </w:r>
      <w:r>
        <w:t xml:space="preserve">Luồng </w:t>
      </w:r>
      <w:r>
        <w:t xml:space="preserve">kích </w:t>
      </w:r>
      <w:r>
        <w:t xml:space="preserve">thích </w:t>
      </w:r>
      <w:r>
        <w:t xml:space="preserve">lan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Xung </w:t>
      </w:r>
      <w:r>
        <w:t xml:space="preserve">động </w:t>
      </w:r>
      <w:r>
        <w:rPr>
          <w:i/>
        </w:rPr>
        <w:t xml:space="preserve">thần </w:t>
      </w:r>
      <w:r>
        <w:rPr>
          <w:i/>
        </w:rPr>
        <w:t xml:space="preserve">kinh. </w:t>
      </w:r>
      <w:r>
        <w:t xml:space="preserve">II </w:t>
      </w:r>
      <w:r>
        <w:t xml:space="preserve">tính từ </w:t>
      </w:r>
      <w:r>
        <w:t xml:space="preserve">(Hành </w:t>
      </w:r>
      <w:r>
        <w:t xml:space="preserve">động)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bột </w:t>
      </w:r>
      <w:r>
        <w:t xml:space="preserve">phát, </w:t>
      </w:r>
      <w:r>
        <w:t xml:space="preserve">có </w:t>
      </w:r>
      <w:r>
        <w:t xml:space="preserve">nhận </w:t>
      </w:r>
      <w:r>
        <w:t xml:space="preserve">thức </w:t>
      </w:r>
      <w:r>
        <w:t xml:space="preserve">nhưng </w:t>
      </w:r>
      <w:r>
        <w:t xml:space="preserve">không </w:t>
      </w:r>
      <w:r>
        <w:t xml:space="preserve">tự </w:t>
      </w:r>
      <w:r>
        <w:t xml:space="preserve">ý,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định, </w:t>
      </w:r>
      <w:r>
        <w:t xml:space="preserve">thường </w:t>
      </w:r>
      <w:r>
        <w:t xml:space="preserve">do </w:t>
      </w:r>
      <w:r>
        <w:t xml:space="preserve">ảnh </w:t>
      </w:r>
      <w:r>
        <w:t xml:space="preserve">hướng </w:t>
      </w:r>
      <w:r>
        <w:t xml:space="preserve">của </w:t>
      </w:r>
      <w:r>
        <w:t xml:space="preserve">những </w:t>
      </w:r>
      <w:r>
        <w:t xml:space="preserve">kích </w:t>
      </w:r>
      <w:r>
        <w:t xml:space="preserve">động </w:t>
      </w:r>
      <w:r>
        <w:t xml:space="preserve">mạnh. </w:t>
      </w:r>
      <w:r>
        <w:t xml:space="preserve">Hành </w:t>
      </w:r>
      <w:r>
        <w:rPr>
          <w:i/>
        </w:rPr>
        <w:t xml:space="preserve">vỉ </w:t>
      </w:r>
      <w:r>
        <w:t xml:space="preserve">xung </w:t>
      </w:r>
      <w:r>
        <w:t xml:space="preserve">động.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