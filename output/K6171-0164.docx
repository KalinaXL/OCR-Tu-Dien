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dang </w:t>
      </w:r>
      <w:r>
        <w:rPr>
          <w:b/>
        </w:rPr>
        <w:t xml:space="preserve">dở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dở </w:t>
      </w:r>
      <w:r>
        <w:t xml:space="preserve">dang. </w:t>
      </w:r>
      <w:r>
        <w:t xml:space="preserve">Công </w:t>
      </w:r>
      <w:r>
        <w:t xml:space="preserve">uiệc </w:t>
      </w:r>
      <w:r>
        <w:t xml:space="preserve">còi </w:t>
      </w:r>
      <w:r>
        <w:br/>
      </w:r>
      <w:r>
        <w:rPr>
          <w:b/>
        </w:rPr>
        <w:t xml:space="preserve">dang </w:t>
      </w:r>
      <w:r>
        <w:rPr>
          <w:b/>
        </w:rPr>
        <w:t xml:space="preserve">đở. </w:t>
      </w:r>
      <w:r>
        <w:br/>
      </w:r>
      <w:r>
        <w:rPr>
          <w:b/>
        </w:rPr>
        <w:t xml:space="preserve">dàng </w:t>
      </w:r>
      <w:r>
        <w:rPr>
          <w:b/>
        </w:rPr>
        <w:t xml:space="preserve">d.x. </w:t>
      </w:r>
      <w:r>
        <w:rPr>
          <w:b/>
        </w:rPr>
        <w:t xml:space="preserve">giàng2. </w:t>
      </w:r>
      <w:r>
        <w:br/>
      </w:r>
      <w:r>
        <w:rPr>
          <w:b/>
        </w:rPr>
        <w:t xml:space="preserve">dàng </w:t>
      </w:r>
      <w:r>
        <w:rPr>
          <w:b/>
        </w:rPr>
        <w:t xml:space="preserve">dênh </w:t>
      </w:r>
      <w:r>
        <w:rPr>
          <w:i/>
        </w:rPr>
        <w:t xml:space="preserve">tính từ </w:t>
      </w:r>
      <w:r>
        <w:t xml:space="preserve">(kng,; </w:t>
      </w:r>
      <w:r>
        <w:t xml:space="preserve">id). </w:t>
      </w:r>
      <w:r>
        <w:t xml:space="preserve">Không </w:t>
      </w:r>
      <w:r>
        <w:t xml:space="preserve">khẩn </w:t>
      </w:r>
      <w:r>
        <w:t xml:space="preserve">trương, </w:t>
      </w:r>
      <w:r>
        <w:t xml:space="preserve">kéo </w:t>
      </w:r>
      <w:r>
        <w:t xml:space="preserve">dài </w:t>
      </w:r>
      <w:r>
        <w:t xml:space="preserve">mất </w:t>
      </w:r>
      <w:r>
        <w:t xml:space="preserve">nhiều </w:t>
      </w:r>
      <w:r>
        <w:t xml:space="preserve">thời </w:t>
      </w:r>
      <w:r>
        <w:t xml:space="preserve">gian. </w:t>
      </w:r>
      <w:r>
        <w:t xml:space="preserve">Cứ </w:t>
      </w:r>
      <w:r>
        <w:t xml:space="preserve">dàng </w:t>
      </w:r>
      <w:r>
        <w:rPr>
          <w:i/>
        </w:rPr>
        <w:t xml:space="preserve">dônh </w:t>
      </w:r>
      <w:r>
        <w:t xml:space="preserve">thế, </w:t>
      </w:r>
      <w:r>
        <w:rPr>
          <w:i/>
        </w:rPr>
        <w:t xml:space="preserve">bao </w:t>
      </w:r>
      <w:r>
        <w:rPr>
          <w:i/>
        </w:rPr>
        <w:t xml:space="preserve">giờ </w:t>
      </w:r>
      <w:r>
        <w:t xml:space="preserve">mới </w:t>
      </w:r>
      <w:r>
        <w:t xml:space="preserve">xong? </w:t>
      </w:r>
      <w:r>
        <w:br/>
      </w:r>
      <w:r>
        <w:rPr>
          <w:b/>
        </w:rPr>
        <w:t xml:space="preserve">dáng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nét </w:t>
      </w:r>
      <w:r>
        <w:t xml:space="preserve">đặc </w:t>
      </w:r>
      <w:r>
        <w:t xml:space="preserve">trưng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nhìn </w:t>
      </w:r>
      <w:r>
        <w:t xml:space="preserve">qua </w:t>
      </w:r>
      <w:r>
        <w:t xml:space="preserve">bề </w:t>
      </w:r>
      <w:r>
        <w:t xml:space="preserve">ngoài, </w:t>
      </w:r>
      <w:r>
        <w:t xml:space="preserve">như </w:t>
      </w:r>
      <w:r>
        <w:t xml:space="preserve">thân </w:t>
      </w:r>
      <w:r>
        <w:t xml:space="preserve">hình, </w:t>
      </w:r>
      <w:r>
        <w:t xml:space="preserve">cách </w:t>
      </w:r>
      <w:r>
        <w:t xml:space="preserve">đi </w:t>
      </w:r>
      <w:r>
        <w:t xml:space="preserve">đứng, </w:t>
      </w:r>
      <w:r>
        <w:t xml:space="preserve">cử </w:t>
      </w:r>
      <w:r>
        <w:t xml:space="preserve">chỉ. </w:t>
      </w:r>
      <w:r>
        <w:rPr>
          <w:i/>
        </w:rPr>
        <w:t xml:space="preserve">Dáng </w:t>
      </w:r>
      <w:r>
        <w:rPr>
          <w:i/>
        </w:rPr>
        <w:t xml:space="preserve">người. </w:t>
      </w:r>
      <w:r>
        <w:t xml:space="preserve">Dáng </w:t>
      </w:r>
      <w:r>
        <w:t xml:space="preserve">đi. </w:t>
      </w:r>
      <w:r>
        <w:rPr>
          <w:i/>
        </w:rPr>
        <w:t xml:space="preserve">Dáng </w:t>
      </w:r>
      <w:r>
        <w:t xml:space="preserve">người </w:t>
      </w:r>
      <w:r>
        <w:t xml:space="preserve">lớn. </w:t>
      </w:r>
      <w:r>
        <w:br/>
      </w:r>
      <w:r>
        <w:rPr>
          <w:b/>
        </w:rPr>
        <w:t xml:space="preserve">dáng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Như </w:t>
      </w:r>
      <w:r>
        <w:t xml:space="preserve">dáng </w:t>
      </w:r>
      <w:r>
        <w:t xml:space="preserve">điệu. </w:t>
      </w:r>
      <w:r>
        <w:t xml:space="preserve">Dáng </w:t>
      </w:r>
      <w:r>
        <w:t xml:space="preserve">bộ </w:t>
      </w:r>
      <w:r>
        <w:t xml:space="preserve">nghênh </w:t>
      </w:r>
      <w:r>
        <w:t xml:space="preserve">ngang. </w:t>
      </w:r>
      <w:r>
        <w:br/>
      </w:r>
      <w:r>
        <w:rPr>
          <w:b/>
        </w:rPr>
        <w:t xml:space="preserve">dáng </w:t>
      </w:r>
      <w:r>
        <w:rPr>
          <w:b/>
        </w:rPr>
        <w:t xml:space="preserve">chừng </w:t>
      </w:r>
      <w:r>
        <w:rPr>
          <w:i/>
        </w:rPr>
        <w:t xml:space="preserve">phụ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phỏng </w:t>
      </w:r>
      <w:r>
        <w:t xml:space="preserve">đoán </w:t>
      </w:r>
      <w:r>
        <w:t xml:space="preserve">một </w:t>
      </w:r>
      <w:r>
        <w:t xml:space="preserve">cách </w:t>
      </w:r>
      <w:r>
        <w:t xml:space="preserve">dè </w:t>
      </w:r>
      <w:r>
        <w:t xml:space="preserve">dặt, </w:t>
      </w:r>
      <w:r>
        <w:t xml:space="preserve">dựa </w:t>
      </w:r>
      <w:r>
        <w:t xml:space="preserve">trên </w:t>
      </w:r>
      <w:r>
        <w:t xml:space="preserve">cái </w:t>
      </w:r>
      <w:r>
        <w:t xml:space="preserve">vẻ </w:t>
      </w:r>
      <w:r>
        <w:t xml:space="preserve">bề </w:t>
      </w:r>
      <w:r>
        <w:t xml:space="preserve">ngoài; </w:t>
      </w:r>
      <w:r>
        <w:t xml:space="preserve">xem </w:t>
      </w:r>
      <w:r>
        <w:t xml:space="preserve">có </w:t>
      </w:r>
      <w:r>
        <w:t xml:space="preserve">vẻ </w:t>
      </w:r>
      <w:r>
        <w:t xml:space="preserve">như. </w:t>
      </w:r>
      <w:r>
        <w:t xml:space="preserve">Anh </w:t>
      </w:r>
      <w:r>
        <w:t xml:space="preserve">ta </w:t>
      </w:r>
      <w:r>
        <w:rPr>
          <w:i/>
        </w:rPr>
        <w:t xml:space="preserve">dáng </w:t>
      </w:r>
      <w:r>
        <w:rPr>
          <w:i/>
        </w:rPr>
        <w:t xml:space="preserve">chừng </w:t>
      </w:r>
      <w:r>
        <w:rPr>
          <w:i/>
        </w:rPr>
        <w:t xml:space="preserve">sốt </w:t>
      </w:r>
      <w:r>
        <w:t xml:space="preserve">ruột, </w:t>
      </w:r>
      <w:r>
        <w:t xml:space="preserve">hết </w:t>
      </w:r>
      <w:r>
        <w:t xml:space="preserve">đứng </w:t>
      </w:r>
      <w:r>
        <w:rPr>
          <w:i/>
        </w:rPr>
        <w:t xml:space="preserve">lại </w:t>
      </w:r>
      <w:r>
        <w:t xml:space="preserve">ngồi. </w:t>
      </w:r>
      <w:r>
        <w:br/>
      </w:r>
      <w:r>
        <w:rPr>
          <w:b/>
        </w:rPr>
        <w:t xml:space="preserve">dáng </w:t>
      </w:r>
      <w:r>
        <w:rPr>
          <w:b/>
        </w:rPr>
        <w:t xml:space="preserve">dấp </w:t>
      </w:r>
      <w:r>
        <w:rPr>
          <w:i/>
        </w:rPr>
        <w:t xml:space="preserve">danh từ </w:t>
      </w:r>
      <w:r>
        <w:t xml:space="preserve">Dáng, </w:t>
      </w:r>
      <w:r>
        <w:t xml:space="preserve">vẻ </w:t>
      </w:r>
      <w:r>
        <w:t xml:space="preserve">bên </w:t>
      </w:r>
      <w:r>
        <w:t xml:space="preserve">ngoài </w:t>
      </w:r>
      <w:r>
        <w:t xml:space="preserve">qua </w:t>
      </w:r>
      <w:r>
        <w:t xml:space="preserve">những </w:t>
      </w:r>
      <w:r>
        <w:t xml:space="preserve">nét </w:t>
      </w:r>
      <w:r>
        <w:t xml:space="preserve">lớn. </w:t>
      </w:r>
      <w:r>
        <w:t xml:space="preserve">Dáng </w:t>
      </w:r>
      <w:r>
        <w:t xml:space="preserve">dấp </w:t>
      </w:r>
      <w:r>
        <w:t xml:space="preserve">một </w:t>
      </w:r>
      <w:r>
        <w:rPr>
          <w:i/>
        </w:rPr>
        <w:t xml:space="preserve">nhà </w:t>
      </w:r>
      <w:r>
        <w:t xml:space="preserve">trí </w:t>
      </w:r>
      <w:r>
        <w:t xml:space="preserve">thức. </w:t>
      </w:r>
      <w:r>
        <w:t xml:space="preserve">Bài </w:t>
      </w:r>
      <w:r>
        <w:t xml:space="preserve">hát </w:t>
      </w:r>
      <w:r>
        <w:t xml:space="preserve">có </w:t>
      </w:r>
      <w:r>
        <w:rPr>
          <w:i/>
        </w:rPr>
        <w:t xml:space="preserve">dáng </w:t>
      </w:r>
      <w:r>
        <w:rPr>
          <w:i/>
        </w:rPr>
        <w:t xml:space="preserve">dấp </w:t>
      </w:r>
      <w:r>
        <w:rPr>
          <w:i/>
        </w:rPr>
        <w:t xml:space="preserve">dân </w:t>
      </w:r>
      <w:r>
        <w:t xml:space="preserve">ca </w:t>
      </w:r>
      <w:r>
        <w:rPr>
          <w:i/>
        </w:rPr>
        <w:t xml:space="preserve">quan </w:t>
      </w:r>
      <w:r>
        <w:rPr>
          <w:i/>
        </w:rPr>
        <w:t xml:space="preserve">họ. </w:t>
      </w:r>
      <w:r>
        <w:br/>
      </w:r>
      <w:r>
        <w:rPr>
          <w:b/>
        </w:rPr>
        <w:t xml:space="preserve">dáng </w:t>
      </w:r>
      <w:r>
        <w:rPr>
          <w:b/>
        </w:rPr>
        <w:t xml:space="preserve">điệu </w:t>
      </w:r>
      <w:r>
        <w:rPr>
          <w:i/>
        </w:rPr>
        <w:t xml:space="preserve">danh từ </w:t>
      </w:r>
      <w:r>
        <w:t xml:space="preserve">Những </w:t>
      </w:r>
      <w:r>
        <w:t xml:space="preserve">nét </w:t>
      </w:r>
      <w:r>
        <w:t xml:space="preserve">đặc </w:t>
      </w:r>
      <w:r>
        <w:t xml:space="preserve">trưng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nhìn </w:t>
      </w:r>
      <w:r>
        <w:t xml:space="preserve">qua </w:t>
      </w:r>
      <w:r>
        <w:t xml:space="preserve">dáng </w:t>
      </w:r>
      <w:r>
        <w:t xml:space="preserve">đi, </w:t>
      </w:r>
      <w:r>
        <w:t xml:space="preserve">điệu </w:t>
      </w:r>
      <w:r>
        <w:t xml:space="preserve">bộ, </w:t>
      </w:r>
      <w:r>
        <w:t xml:space="preserve">cử </w:t>
      </w:r>
      <w:r>
        <w:t xml:space="preserve">chỉ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Dáng </w:t>
      </w:r>
      <w:r>
        <w:t xml:space="preserve">điệu </w:t>
      </w:r>
      <w:r>
        <w:rPr>
          <w:i/>
        </w:rPr>
        <w:t xml:space="preserve">khoan </w:t>
      </w:r>
      <w:r>
        <w:t xml:space="preserve">thai. </w:t>
      </w:r>
      <w:r>
        <w:t xml:space="preserve">Dáng </w:t>
      </w:r>
      <w:r>
        <w:t xml:space="preserve">điệu </w:t>
      </w:r>
      <w:r>
        <w:t xml:space="preserve">ngượng </w:t>
      </w:r>
      <w:r>
        <w:t xml:space="preserve">ngập. </w:t>
      </w:r>
      <w:r>
        <w:br/>
      </w:r>
      <w:r>
        <w:rPr>
          <w:b/>
        </w:rPr>
        <w:t xml:space="preserve">dáng </w:t>
      </w:r>
      <w:r>
        <w:rPr>
          <w:b/>
        </w:rPr>
        <w:t xml:space="preserve">vẻ </w:t>
      </w:r>
      <w:r>
        <w:rPr>
          <w:i/>
        </w:rPr>
        <w:t xml:space="preserve">danh từ </w:t>
      </w:r>
      <w:r>
        <w:t xml:space="preserve">Vẻ </w:t>
      </w:r>
      <w:r>
        <w:t xml:space="preserve">bên </w:t>
      </w:r>
      <w:r>
        <w:t xml:space="preserve">ngoài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Dáng </w:t>
      </w:r>
      <w:r>
        <w:t xml:space="preserve">uẻ </w:t>
      </w:r>
      <w:r>
        <w:t xml:space="preserve">người </w:t>
      </w:r>
      <w:r>
        <w:t xml:space="preserve">nông </w:t>
      </w:r>
      <w:r>
        <w:t xml:space="preserve">thôn </w:t>
      </w:r>
      <w:r>
        <w:t xml:space="preserve">mới </w:t>
      </w:r>
      <w:r>
        <w:rPr>
          <w:i/>
        </w:rPr>
        <w:t xml:space="preserve">ra </w:t>
      </w:r>
      <w:r>
        <w:rPr>
          <w:i/>
        </w:rPr>
        <w:t xml:space="preserve">thành </w:t>
      </w:r>
      <w:r>
        <w:t xml:space="preserve">thị. </w:t>
      </w:r>
      <w:r>
        <w:br/>
      </w:r>
      <w:r>
        <w:rPr>
          <w:b/>
        </w:rPr>
        <w:t xml:space="preserve">dáng </w:t>
      </w:r>
      <w:r>
        <w:rPr>
          <w:b/>
        </w:rPr>
        <w:t xml:space="preserve">vóc </w:t>
      </w:r>
      <w:r>
        <w:rPr>
          <w:i/>
        </w:rPr>
        <w:t xml:space="preserve">danh từ </w:t>
      </w:r>
      <w:r>
        <w:t xml:space="preserve">Dáng </w:t>
      </w:r>
      <w:r>
        <w:t xml:space="preserve">người, </w:t>
      </w:r>
      <w:r>
        <w:t xml:space="preserve">nhìn </w:t>
      </w:r>
      <w:r>
        <w:t xml:space="preserve">về </w:t>
      </w:r>
      <w:r>
        <w:t xml:space="preserve">mặt </w:t>
      </w:r>
      <w:r>
        <w:t xml:space="preserve">thân </w:t>
      </w:r>
      <w:r>
        <w:t xml:space="preserve">người </w:t>
      </w:r>
      <w:r>
        <w:t xml:space="preserve">to </w:t>
      </w:r>
      <w:r>
        <w:t xml:space="preserve">nhỏ, </w:t>
      </w:r>
      <w:r>
        <w:t xml:space="preserve">cao </w:t>
      </w:r>
      <w:r>
        <w:t xml:space="preserve">thấp. </w:t>
      </w:r>
      <w:r>
        <w:rPr>
          <w:i/>
        </w:rPr>
        <w:t xml:space="preserve">Dáng </w:t>
      </w:r>
      <w:r>
        <w:rPr>
          <w:i/>
        </w:rPr>
        <w:t xml:space="preserve">bóc </w:t>
      </w:r>
      <w:r>
        <w:t xml:space="preserve">uạm </w:t>
      </w:r>
      <w:r>
        <w:t xml:space="preserve">Uố. </w:t>
      </w:r>
      <w:r>
        <w:br/>
      </w:r>
      <w:r>
        <w:rPr>
          <w:b/>
        </w:rPr>
        <w:t xml:space="preserve">dạng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thức </w:t>
      </w:r>
      <w:r>
        <w:t xml:space="preserve">tồn </w:t>
      </w:r>
      <w:r>
        <w:t xml:space="preserve">tại, </w:t>
      </w:r>
      <w:r>
        <w:t xml:space="preserve">hình </w:t>
      </w:r>
      <w:r>
        <w:t xml:space="preserve">thức </w:t>
      </w:r>
      <w:r>
        <w:t xml:space="preserve">hiện </w:t>
      </w:r>
      <w:r>
        <w:t xml:space="preserve">ra </w:t>
      </w:r>
      <w:r>
        <w:t xml:space="preserve">khác </w:t>
      </w:r>
      <w:r>
        <w:t xml:space="preserve">nhau </w:t>
      </w:r>
      <w:r>
        <w:t xml:space="preserve">của </w:t>
      </w:r>
      <w:r>
        <w:t xml:space="preserve">một </w:t>
      </w:r>
      <w:r>
        <w:t xml:space="preserve">sự </w:t>
      </w:r>
      <w:r>
        <w:t xml:space="preserve">vật, </w:t>
      </w:r>
      <w:r>
        <w:t xml:space="preserve">một </w:t>
      </w:r>
      <w:r>
        <w:t xml:space="preserve">hiện </w:t>
      </w:r>
      <w:r>
        <w:t xml:space="preserve">tượng. </w:t>
      </w:r>
      <w:r>
        <w:rPr>
          <w:i/>
        </w:rPr>
        <w:t xml:space="preserve">Thuốc </w:t>
      </w:r>
      <w:r>
        <w:rPr>
          <w:i/>
        </w:rPr>
        <w:t xml:space="preserve">ở </w:t>
      </w:r>
      <w:r>
        <w:rPr>
          <w:i/>
        </w:rPr>
        <w:t xml:space="preserve">dạng </w:t>
      </w:r>
      <w:r>
        <w:rPr>
          <w:i/>
        </w:rPr>
        <w:t xml:space="preserve">bột. </w:t>
      </w:r>
      <w: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dạng </w:t>
      </w:r>
      <w:r>
        <w:rPr>
          <w:i/>
        </w:rPr>
        <w:t xml:space="preserve">năng </w:t>
      </w:r>
      <w:r>
        <w:t xml:space="preserve">lượng: </w:t>
      </w:r>
      <w:r>
        <w:t xml:space="preserve">cơ </w:t>
      </w:r>
      <w:r>
        <w:t xml:space="preserve">năng, </w:t>
      </w:r>
      <w:r>
        <w:t xml:space="preserve">nhiệt </w:t>
      </w:r>
      <w:r>
        <w:t xml:space="preserve">năng, </w:t>
      </w:r>
      <w:r>
        <w:t xml:space="preserve">điện </w:t>
      </w:r>
      <w:r>
        <w:t xml:space="preserve">năng, </w:t>
      </w:r>
      <w:r>
        <w:t xml:space="preserve">u.u. </w:t>
      </w:r>
      <w:r>
        <w:rPr>
          <w:i/>
        </w:rPr>
        <w:t xml:space="preserve">Nhận </w:t>
      </w:r>
      <w:r>
        <w:rPr>
          <w:i/>
        </w:rPr>
        <w:t xml:space="preserve">dạng*. </w:t>
      </w:r>
      <w:r>
        <w:rPr>
          <w:b/>
        </w:rPr>
        <w:t xml:space="preserve">2 </w:t>
      </w:r>
      <w:r>
        <w:t xml:space="preserve">(chuyên môn). </w:t>
      </w:r>
      <w:r>
        <w:t xml:space="preserve">Phạm </w:t>
      </w:r>
      <w:r>
        <w:t xml:space="preserve">trù </w:t>
      </w:r>
      <w:r>
        <w:t xml:space="preserve">ngữ </w:t>
      </w:r>
      <w:r>
        <w:t xml:space="preserve">pháp </w:t>
      </w:r>
      <w:r>
        <w:t xml:space="preserve">của </w:t>
      </w:r>
      <w:r>
        <w:t xml:space="preserve">động </w:t>
      </w:r>
      <w:r>
        <w:t xml:space="preserve">từ,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chủ </w:t>
      </w:r>
      <w:r>
        <w:t xml:space="preserve">thể </w:t>
      </w:r>
      <w:r>
        <w:t xml:space="preserve">và </w:t>
      </w:r>
      <w:r>
        <w:t xml:space="preserve">khách </w:t>
      </w:r>
      <w:r>
        <w:t xml:space="preserve">thể </w:t>
      </w:r>
      <w:r>
        <w:t xml:space="preserve">của </w:t>
      </w:r>
      <w:r>
        <w:t xml:space="preserve">hành </w:t>
      </w:r>
      <w:r>
        <w:t xml:space="preserve">động. </w:t>
      </w:r>
      <w:r>
        <w:t xml:space="preserve">Dạng </w:t>
      </w:r>
      <w:r>
        <w:t xml:space="preserve">chủ </w:t>
      </w:r>
      <w:r>
        <w:rPr>
          <w:i/>
        </w:rPr>
        <w:t xml:space="preserve">động. </w:t>
      </w:r>
      <w:r>
        <w:t xml:space="preserve">Dạng </w:t>
      </w:r>
      <w:r>
        <w:t xml:space="preserve">bị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dạng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Bản </w:t>
      </w:r>
      <w:r>
        <w:t xml:space="preserve">gốc, </w:t>
      </w:r>
      <w:r>
        <w:t xml:space="preserve">bản </w:t>
      </w:r>
      <w:r>
        <w:t xml:space="preserve">mẫu. </w:t>
      </w:r>
      <w:r>
        <w:br/>
      </w:r>
      <w:r>
        <w:rPr>
          <w:b/>
        </w:rPr>
        <w:t xml:space="preserve">dạng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hình </w:t>
      </w:r>
      <w:r>
        <w:t xml:space="preserve">dạng. </w:t>
      </w:r>
      <w:r>
        <w:br/>
      </w:r>
      <w:r>
        <w:rPr>
          <w:b/>
        </w:rPr>
        <w:t xml:space="preserve">dạng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Hình </w:t>
      </w:r>
      <w:r>
        <w:t xml:space="preserve">thức, </w:t>
      </w:r>
      <w:r>
        <w:t xml:space="preserve">kiểu </w:t>
      </w:r>
      <w:r>
        <w:t xml:space="preserve">tồn </w:t>
      </w:r>
      <w:r>
        <w:t xml:space="preserve">tại </w:t>
      </w:r>
      <w:r>
        <w:t xml:space="preserve">của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tượng. </w:t>
      </w:r>
      <w:r>
        <w:t xml:space="preserve">Dạng </w:t>
      </w:r>
      <w:r>
        <w:t xml:space="preserve">thức </w:t>
      </w:r>
      <w:r>
        <w:t xml:space="preserve">cổ </w:t>
      </w:r>
      <w:r>
        <w:rPr>
          <w:i/>
        </w:rPr>
        <w:t xml:space="preserve">của </w:t>
      </w:r>
      <w:r>
        <w:rPr>
          <w:i/>
        </w:rPr>
        <w:t xml:space="preserve">từ. </w:t>
      </w:r>
      <w:r>
        <w:t xml:space="preserve">Dạng </w:t>
      </w:r>
      <w:r>
        <w:t xml:space="preserve">thức </w:t>
      </w:r>
      <w:r>
        <w:t xml:space="preserve">ngữ </w:t>
      </w:r>
      <w:r>
        <w:rPr>
          <w:i/>
        </w:rPr>
        <w:t xml:space="preserve">pháp. </w:t>
      </w:r>
      <w:r>
        <w:br/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Tên, </w:t>
      </w:r>
      <w:r>
        <w:t xml:space="preserve">tên </w:t>
      </w:r>
      <w:r>
        <w:t xml:space="preserve">người. </w:t>
      </w:r>
      <w:r>
        <w:t xml:space="preserve">Xung </w:t>
      </w:r>
      <w:r>
        <w:t xml:space="preserve">danh. </w:t>
      </w:r>
      <w:r>
        <w:t xml:space="preserve">Điểm </w:t>
      </w:r>
      <w:r>
        <w:rPr>
          <w:i/>
        </w:rPr>
        <w:t xml:space="preserve">danh". </w:t>
      </w:r>
      <w:r>
        <w:rPr>
          <w:b/>
        </w:rPr>
        <w:t xml:space="preserve">2 </w:t>
      </w:r>
      <w:r>
        <w:t xml:space="preserve">Tên, </w:t>
      </w:r>
      <w:r>
        <w:t xml:space="preserve">tên </w:t>
      </w:r>
      <w:r>
        <w:t xml:space="preserve">người, </w:t>
      </w:r>
      <w:r>
        <w:t xml:space="preserve">về </w:t>
      </w:r>
      <w:r>
        <w:t xml:space="preserve">mặt </w:t>
      </w:r>
      <w:r>
        <w:t xml:space="preserve">được </w:t>
      </w:r>
      <w:r>
        <w:t xml:space="preserve">dư </w:t>
      </w:r>
      <w:r>
        <w:t xml:space="preserve">luận </w:t>
      </w:r>
      <w:r>
        <w:t xml:space="preserve">xã </w:t>
      </w:r>
      <w:r>
        <w:t xml:space="preserve">hội </w:t>
      </w:r>
      <w:r>
        <w:t xml:space="preserve">biết </w:t>
      </w:r>
      <w:r>
        <w:t xml:space="preserve">đến </w:t>
      </w:r>
      <w:r>
        <w:t xml:space="preserve">và </w:t>
      </w:r>
      <w:r>
        <w:t xml:space="preserve">coi </w:t>
      </w:r>
      <w:r>
        <w:t xml:space="preserve">; </w:t>
      </w:r>
      <w:r>
        <w:rPr>
          <w:i/>
        </w:rPr>
        <w:t xml:space="preserve">trọng. </w:t>
      </w:r>
      <w:r>
        <w:rPr>
          <w:i/>
        </w:rPr>
        <w:t xml:space="preserve">Tốt </w:t>
      </w:r>
      <w:r>
        <w:rPr>
          <w:i/>
        </w:rPr>
        <w:t xml:space="preserve">danh </w:t>
      </w:r>
      <w:r>
        <w:t xml:space="preserve">hơn </w:t>
      </w:r>
      <w:r>
        <w:rPr>
          <w:i/>
        </w:rPr>
        <w:t xml:space="preserve">lành </w:t>
      </w:r>
      <w:r>
        <w:t xml:space="preserve">áo </w:t>
      </w:r>
      <w:r>
        <w:rPr>
          <w:i/>
        </w:rPr>
        <w:t xml:space="preserve">(tục ngữ). </w:t>
      </w:r>
      <w:r>
        <w:t xml:space="preserve">Hám </w:t>
      </w:r>
      <w:r>
        <w:t xml:space="preserve">danh. </w:t>
      </w:r>
      <w:r>
        <w:t xml:space="preserve">Nối </w:t>
      </w:r>
      <w:r>
        <w:rPr>
          <w:i/>
        </w:rPr>
        <w:t xml:space="preserve">danh*. </w:t>
      </w:r>
      <w:r>
        <w:rPr>
          <w:b/>
        </w:rPr>
        <w:t xml:space="preserve">3 </w:t>
      </w:r>
      <w:r>
        <w:t xml:space="preserve">Tên, </w:t>
      </w:r>
      <w:r>
        <w:t xml:space="preserve">tên </w:t>
      </w:r>
      <w:r>
        <w:t xml:space="preserve">người, </w:t>
      </w:r>
      <w:r>
        <w:t xml:space="preserve">về </w:t>
      </w:r>
      <w:r>
        <w:t xml:space="preserve">mặt </w:t>
      </w:r>
      <w:r>
        <w:t xml:space="preserve">gắn </w:t>
      </w:r>
      <w:r>
        <w:t xml:space="preserve">liền </w:t>
      </w:r>
      <w:r>
        <w:t xml:space="preserve">với </w:t>
      </w:r>
      <w:r>
        <w:t xml:space="preserve">vinh </w:t>
      </w:r>
      <w:r>
        <w:t xml:space="preserve">dự </w:t>
      </w:r>
      <w:r>
        <w:t xml:space="preserve">hoặc </w:t>
      </w:r>
      <w:r>
        <w:t xml:space="preserve">chức </w:t>
      </w:r>
      <w:r>
        <w:t xml:space="preserve">vụ. </w:t>
      </w:r>
      <w:r>
        <w:t xml:space="preserve">Mang </w:t>
      </w:r>
      <w:r>
        <w:t xml:space="preserve">danh </w:t>
      </w:r>
      <w:r>
        <w:rPr>
          <w:i/>
        </w:rPr>
        <w:t xml:space="preserve">đơn </w:t>
      </w:r>
      <w:r>
        <w:t xml:space="preserve">bị </w:t>
      </w:r>
      <w:r>
        <w:t xml:space="preserve">tiên </w:t>
      </w:r>
      <w:r>
        <w:rPr>
          <w:i/>
        </w:rPr>
        <w:t xml:space="preserve">tiến. </w:t>
      </w:r>
      <w:r>
        <w:t xml:space="preserve">Xĩ </w:t>
      </w:r>
      <w:r>
        <w:t xml:space="preserve">nghiệp </w:t>
      </w:r>
      <w:r>
        <w:rPr>
          <w:i/>
        </w:rPr>
        <w:t xml:space="preserve">được </w:t>
      </w:r>
      <w:r>
        <w:rPr>
          <w:i/>
        </w:rPr>
        <w:t xml:space="preserve">nêu </w:t>
      </w:r>
      <w:r>
        <w:t xml:space="preserve">¡„ </w:t>
      </w:r>
      <w:r>
        <w:rPr>
          <w:i/>
        </w:rPr>
        <w:t xml:space="preserve">danh </w:t>
      </w:r>
      <w:r>
        <w:rPr>
          <w:i/>
        </w:rPr>
        <w:t xml:space="preserve">Mượndanh </w:t>
      </w:r>
      <w:r>
        <w:t xml:space="preserve">Chúa </w:t>
      </w:r>
      <w:r>
        <w:br/>
      </w:r>
      <w:r>
        <w:rPr>
          <w:b/>
        </w:rPr>
        <w:t xml:space="preserve">danh </w:t>
      </w:r>
      <w:r>
        <w:rPr>
          <w:b/>
        </w:rPr>
        <w:t xml:space="preserve">bạ </w:t>
      </w:r>
      <w:r>
        <w:rPr>
          <w:i/>
        </w:rPr>
        <w:t xml:space="preserve">danh từ </w:t>
      </w:r>
      <w:r>
        <w:t xml:space="preserve">Số </w:t>
      </w:r>
      <w:r>
        <w:t xml:space="preserve">ghi </w:t>
      </w:r>
      <w:r>
        <w:t xml:space="preserve">tên, </w:t>
      </w:r>
      <w:r>
        <w:t xml:space="preserve">thường </w:t>
      </w:r>
      <w:r>
        <w:t xml:space="preserve">là </w:t>
      </w:r>
      <w:r>
        <w:t xml:space="preserve">tên </w:t>
      </w:r>
      <w:r>
        <w:t xml:space="preserve">người. </w:t>
      </w:r>
      <w:r>
        <w:t xml:space="preserve">DanhbqÄiệnthoại(ghicácsốđiệnthoại. </w:t>
      </w:r>
      <w:r>
        <w:t xml:space="preserve">danh </w:t>
      </w:r>
      <w:r>
        <w:t xml:space="preserve">bất </w:t>
      </w:r>
      <w:r>
        <w:rPr>
          <w:i/>
        </w:rPr>
        <w:t xml:space="preserve">hư </w:t>
      </w:r>
      <w:r>
        <w:t xml:space="preserve">truyền </w:t>
      </w:r>
      <w:r>
        <w:t xml:space="preserve">Danh </w:t>
      </w:r>
      <w:r>
        <w:t xml:space="preserve">tiếng </w:t>
      </w:r>
      <w:r>
        <w:t xml:space="preserve">xưa </w:t>
      </w:r>
      <w:r>
        <w:t xml:space="preserve">nay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thì </w:t>
      </w:r>
      <w:r>
        <w:t xml:space="preserve">thực </w:t>
      </w:r>
      <w:r>
        <w:t xml:space="preserve">tế </w:t>
      </w:r>
      <w:r>
        <w:t xml:space="preserve">quả </w:t>
      </w:r>
      <w:r>
        <w:t xml:space="preserve">đúng </w:t>
      </w:r>
      <w:r>
        <w:t xml:space="preserve">như </w:t>
      </w:r>
      <w:r>
        <w:t xml:space="preserve">vậy. </w:t>
      </w:r>
      <w:r>
        <w:t xml:space="preserve">danh </w:t>
      </w:r>
      <w:r>
        <w:t xml:space="preserve">ca </w:t>
      </w:r>
      <w:r>
        <w:t xml:space="preserve">danh từ </w:t>
      </w:r>
      <w:r>
        <w:t xml:space="preserve">Nghệ </w:t>
      </w:r>
      <w:r>
        <w:t xml:space="preserve">sĩ </w:t>
      </w:r>
      <w:r>
        <w:t xml:space="preserve">hát </w:t>
      </w:r>
      <w:r>
        <w:t xml:space="preserve">nổi </w:t>
      </w:r>
      <w:r>
        <w:t xml:space="preserve">tiếng.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cẩm </w:t>
      </w:r>
      <w:r>
        <w:rPr>
          <w:i/>
        </w:rPr>
        <w:t xml:space="preserve">danh từ </w:t>
      </w:r>
      <w:r>
        <w:t xml:space="preserve">Nghệ </w:t>
      </w:r>
      <w:r>
        <w:t xml:space="preserve">sĩ </w:t>
      </w:r>
      <w:r>
        <w:t xml:space="preserve">biểu </w:t>
      </w:r>
      <w:r>
        <w:t xml:space="preserve">diễn </w:t>
      </w:r>
      <w:r>
        <w:t xml:space="preserve">nhạc </w:t>
      </w:r>
      <w:r>
        <w:t xml:space="preserve">khí </w:t>
      </w:r>
      <w:r>
        <w:t xml:space="preserve">nối </w:t>
      </w:r>
      <w:r>
        <w:t xml:space="preserve">tiếng. </w:t>
      </w:r>
      <w:r>
        <w:t xml:space="preserve">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chính </w:t>
      </w:r>
      <w:r>
        <w:rPr>
          <w:b/>
        </w:rPr>
        <w:t xml:space="preserve">ngôn </w:t>
      </w:r>
      <w:r>
        <w:rPr>
          <w:b/>
        </w:rPr>
        <w:t xml:space="preserve">thuận </w:t>
      </w:r>
      <w:r>
        <w:t xml:space="preserve">Có </w:t>
      </w:r>
      <w:r>
        <w:t xml:space="preserve">danh </w:t>
      </w:r>
      <w:r>
        <w:t xml:space="preserve">nghĩa </w:t>
      </w:r>
      <w:r>
        <w:t xml:space="preserve">đúng </w:t>
      </w:r>
      <w:r>
        <w:t xml:space="preserve">thì </w:t>
      </w:r>
      <w:r>
        <w:t xml:space="preserve">lời </w:t>
      </w:r>
      <w:r>
        <w:t xml:space="preserve">nói </w:t>
      </w:r>
      <w:r>
        <w:t xml:space="preserve">mới </w:t>
      </w:r>
      <w:r>
        <w:t xml:space="preserve">dễ </w:t>
      </w:r>
      <w:r>
        <w:t xml:space="preserve">được </w:t>
      </w:r>
      <w:r>
        <w:t xml:space="preserve">nghe; </w:t>
      </w:r>
      <w:r>
        <w:t xml:space="preserve">có </w:t>
      </w:r>
      <w:r>
        <w:t xml:space="preserve">đủ </w:t>
      </w:r>
      <w:r>
        <w:t xml:space="preserve">danh </w:t>
      </w:r>
      <w:r>
        <w:t xml:space="preserve">nghĩa, </w:t>
      </w:r>
      <w:r>
        <w:t xml:space="preserve">tư </w:t>
      </w:r>
      <w:r>
        <w:t xml:space="preserve">cách </w:t>
      </w:r>
      <w:r>
        <w:t xml:space="preserve">chính </w:t>
      </w:r>
      <w:r>
        <w:t xml:space="preserve">đáng </w:t>
      </w:r>
      <w:r>
        <w:t xml:space="preserve">(để </w:t>
      </w:r>
      <w:r>
        <w:t xml:space="preserve">làm </w:t>
      </w:r>
      <w:r>
        <w:t xml:space="preserve">việc </w:t>
      </w:r>
      <w:r>
        <w:t xml:space="preserve">gì). </w:t>
      </w:r>
      <w:r>
        <w:t xml:space="preserve">c </w:t>
      </w:r>
      <w:r>
        <w:br/>
      </w:r>
      <w:r>
        <w:rPr>
          <w:b/>
        </w:rPr>
        <w:t xml:space="preserve">danh </w:t>
      </w:r>
      <w:r>
        <w:rPr>
          <w:b/>
        </w:rPr>
        <w:t xml:space="preserve">diện </w:t>
      </w:r>
      <w:r>
        <w:rPr>
          <w:i/>
        </w:rPr>
        <w:t xml:space="preserve">danh từ </w:t>
      </w:r>
      <w:r>
        <w:t xml:space="preserve">(ít dùng). </w:t>
      </w:r>
      <w:r>
        <w:t xml:space="preserve">Danh </w:t>
      </w:r>
      <w:r>
        <w:t xml:space="preserve">giá </w:t>
      </w:r>
      <w:r>
        <w:t xml:space="preserve">và </w:t>
      </w:r>
      <w:r>
        <w:t xml:space="preserve">thể </w:t>
      </w:r>
      <w:r>
        <w:t xml:space="preserve">diện.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dự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Sựcoi </w:t>
      </w:r>
      <w:r>
        <w:t xml:space="preserve">trọng </w:t>
      </w:r>
      <w:r>
        <w:t xml:space="preserve">của </w:t>
      </w:r>
      <w:r>
        <w:t xml:space="preserve">dư </w:t>
      </w:r>
      <w:r>
        <w:t xml:space="preserve">luận </w:t>
      </w:r>
      <w:r>
        <w:t xml:space="preserve">xã </w:t>
      </w:r>
      <w:r>
        <w:t xml:space="preserve">hội, </w:t>
      </w:r>
      <w:r>
        <w:rPr>
          <w:i/>
        </w:rPr>
        <w:t xml:space="preserve">dựa </w:t>
      </w:r>
      <w:r>
        <w:t xml:space="preserve">trên </w:t>
      </w:r>
      <w:r>
        <w:t xml:space="preserve">giá </w:t>
      </w:r>
      <w:r>
        <w:t xml:space="preserve">trị </w:t>
      </w:r>
      <w:r>
        <w:t xml:space="preserve">tinh </w:t>
      </w:r>
      <w:r>
        <w:t xml:space="preserve">thần, </w:t>
      </w:r>
      <w:r>
        <w:t xml:space="preserve">đạo </w:t>
      </w:r>
      <w:r>
        <w:t xml:space="preserve">đức </w:t>
      </w:r>
      <w:r>
        <w:t xml:space="preserve">tốt </w:t>
      </w:r>
      <w:r>
        <w:rPr>
          <w:i/>
        </w:rPr>
        <w:t xml:space="preserve">đẹp. </w:t>
      </w:r>
      <w:r>
        <w:rPr>
          <w:i/>
        </w:rPr>
        <w:t xml:space="preserve">Danh </w:t>
      </w:r>
      <w:r>
        <w:rPr>
          <w:i/>
        </w:rPr>
        <w:t xml:space="preserve">dự </w:t>
      </w:r>
      <w:r>
        <w:t xml:space="preserve">con </w:t>
      </w:r>
      <w:r>
        <w:rPr>
          <w:i/>
        </w:rPr>
        <w:t xml:space="preserve">người. </w:t>
      </w:r>
      <w:r>
        <w:rPr>
          <w:i/>
        </w:rPr>
        <w:t xml:space="preserve">Bảo </w:t>
      </w:r>
      <w:r>
        <w:t xml:space="preserve">uộ </w:t>
      </w:r>
      <w:r>
        <w:t xml:space="preserve">danh </w:t>
      </w:r>
      <w:r>
        <w:rPr>
          <w:i/>
        </w:rPr>
        <w:t xml:space="preserve">dự. </w:t>
      </w:r>
      <w:r>
        <w:rPr>
          <w:i/>
        </w:rPr>
        <w:t xml:space="preserve">Lời </w:t>
      </w:r>
      <w:r>
        <w:t xml:space="preserve">thà </w:t>
      </w:r>
      <w:r>
        <w:rPr>
          <w:i/>
        </w:rPr>
        <w:t xml:space="preserve">danh </w:t>
      </w:r>
      <w:r>
        <w:rPr>
          <w:i/>
        </w:rPr>
        <w:t xml:space="preserve">dự </w:t>
      </w:r>
      <w:r>
        <w:t xml:space="preserve">(được </w:t>
      </w:r>
      <w:r>
        <w:t xml:space="preserve">bảo </w:t>
      </w:r>
      <w:r>
        <w:t xml:space="preserve">đảm </w:t>
      </w:r>
      <w:r>
        <w:t xml:space="preserve">bằng </w:t>
      </w:r>
      <w:r>
        <w:t xml:space="preserve">danh </w:t>
      </w:r>
      <w:r>
        <w:t xml:space="preserve">dự).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Cái </w:t>
      </w:r>
      <w:r>
        <w:t xml:space="preserve">nhằm </w:t>
      </w:r>
      <w:r>
        <w:t xml:space="preserve">mang </w:t>
      </w:r>
      <w:r>
        <w:t xml:space="preserve">lại </w:t>
      </w:r>
      <w:r>
        <w:t xml:space="preserve">danh </w:t>
      </w:r>
      <w:r>
        <w:t xml:space="preserve">dự, </w:t>
      </w:r>
      <w:r>
        <w:t xml:space="preserve">nhằm </w:t>
      </w:r>
      <w:r>
        <w:t xml:space="preserve">tô </w:t>
      </w:r>
      <w:r>
        <w:t xml:space="preserve">rõ </w:t>
      </w:r>
      <w:r>
        <w:t xml:space="preserve">sự </w:t>
      </w:r>
      <w:r>
        <w:t xml:space="preserve">kính </w:t>
      </w:r>
      <w:r>
        <w:t xml:space="preserve">trọng </w:t>
      </w:r>
      <w:r>
        <w:t xml:space="preserve">của </w:t>
      </w:r>
      <w:r>
        <w:t xml:space="preserve">xã </w:t>
      </w:r>
      <w:r>
        <w:t xml:space="preserve">hội, </w:t>
      </w:r>
      <w:r>
        <w:t xml:space="preserve">của </w:t>
      </w:r>
      <w:r>
        <w:t xml:space="preserve">tập </w:t>
      </w:r>
      <w:r>
        <w:t xml:space="preserve">thể. </w:t>
      </w:r>
      <w:r>
        <w:t xml:space="preserve">. </w:t>
      </w:r>
      <w:r>
        <w:rPr>
          <w:i/>
        </w:rPr>
        <w:t xml:space="preserve">Được </w:t>
      </w:r>
      <w:r>
        <w:rPr>
          <w:i/>
        </w:rPr>
        <w:t xml:space="preserve">tặng </w:t>
      </w:r>
      <w:r>
        <w:rPr>
          <w:i/>
        </w:rPr>
        <w:t xml:space="preserve">cờ </w:t>
      </w:r>
      <w:r>
        <w:rPr>
          <w:i/>
        </w:rPr>
        <w:t xml:space="preserve">danh </w:t>
      </w:r>
      <w:r>
        <w:rPr>
          <w:i/>
        </w:rPr>
        <w:t xml:space="preserve">dự. </w:t>
      </w:r>
      <w:r>
        <w:rPr>
          <w:i/>
        </w:rPr>
        <w:t xml:space="preserve">Ghếdanh </w:t>
      </w:r>
      <w:r>
        <w:rPr>
          <w:i/>
        </w:rPr>
        <w:t xml:space="preserve">dự. </w:t>
      </w:r>
      <w:r>
        <w:rPr>
          <w:i/>
        </w:rPr>
        <w:t xml:space="preserve">Chủ </w:t>
      </w:r>
      <w:r>
        <w:t xml:space="preserve">tịch </w:t>
      </w:r>
      <w:r>
        <w:rPr>
          <w:i/>
        </w:rPr>
        <w:t xml:space="preserve">danh </w:t>
      </w:r>
      <w:r>
        <w:t xml:space="preserve">dự </w:t>
      </w:r>
      <w:r>
        <w:t xml:space="preserve">(trên </w:t>
      </w:r>
      <w:r>
        <w:t xml:space="preserve">danh </w:t>
      </w:r>
      <w:r>
        <w:t xml:space="preserve">nghĩa, </w:t>
      </w:r>
      <w:r>
        <w:t xml:space="preserve">không </w:t>
      </w:r>
      <w:r>
        <w:t xml:space="preserve">đảm </w:t>
      </w:r>
      <w:r>
        <w:t xml:space="preserve">nhiệm </w:t>
      </w:r>
      <w:r>
        <w:t xml:space="preserve">công </w:t>
      </w:r>
      <w:r>
        <w:t xml:space="preserve">việc </w:t>
      </w:r>
      <w:r>
        <w:t xml:space="preserve">thực </w:t>
      </w:r>
      <w:r>
        <w:t xml:space="preserve">tế). </w:t>
      </w:r>
      <w:r>
        <w:t xml:space="preserve">c </w:t>
      </w:r>
      <w:r>
        <w:br/>
      </w:r>
      <w:r>
        <w:rPr>
          <w:b/>
        </w:rPr>
        <w:t xml:space="preserve">danh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Quy </w:t>
      </w:r>
      <w:r>
        <w:t xml:space="preserve">định </w:t>
      </w:r>
      <w:r>
        <w:t xml:space="preserve">trên </w:t>
      </w:r>
      <w:r>
        <w:t xml:space="preserve">danh </w:t>
      </w:r>
      <w:r>
        <w:t xml:space="preserve">nghĩa. </w:t>
      </w:r>
      <w:r>
        <w:rPr>
          <w:i/>
        </w:rPr>
        <w:t xml:space="preserve">Công </w:t>
      </w:r>
      <w:r>
        <w:rPr>
          <w:i/>
        </w:rPr>
        <w:t xml:space="preserve">suất </w:t>
      </w:r>
      <w:r>
        <w:rPr>
          <w:i/>
        </w:rPr>
        <w:t xml:space="preserve">danh </w:t>
      </w:r>
      <w:r>
        <w:rPr>
          <w:i/>
        </w:rPr>
        <w:t xml:space="preserve">định. </w:t>
      </w:r>
      <w:r>
        <w:t xml:space="preserve">c </w:t>
      </w:r>
      <w:r>
        <w:br/>
      </w:r>
      <w:r>
        <w:rPr>
          <w:b/>
        </w:rPr>
        <w:t xml:space="preserve">danh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(cũ). </w:t>
      </w:r>
      <w:r>
        <w:t xml:space="preserve">Gia </w:t>
      </w:r>
      <w:r>
        <w:t xml:space="preserve">đình </w:t>
      </w:r>
      <w:r>
        <w:t xml:space="preserve">có </w:t>
      </w:r>
      <w:r>
        <w:t xml:space="preserve">tiếng </w:t>
      </w:r>
      <w:r>
        <w:t xml:space="preserve">tăm. </w:t>
      </w:r>
      <w:r>
        <w:t xml:space="preserve">Quý </w:t>
      </w:r>
      <w:r>
        <w:rPr>
          <w:i/>
        </w:rPr>
        <w:t xml:space="preserve">tộc </w:t>
      </w:r>
      <w:r>
        <w:rPr>
          <w:i/>
        </w:rPr>
        <w:t xml:space="preserve">danh </w:t>
      </w:r>
      <w:r>
        <w:rPr>
          <w:i/>
        </w:rPr>
        <w:t xml:space="preserve">gia. </w:t>
      </w:r>
      <w:r>
        <w:t xml:space="preserve">c </w:t>
      </w:r>
      <w:r>
        <w:br/>
      </w:r>
      <w:r>
        <w:rPr>
          <w:b/>
        </w:rPr>
        <w:t xml:space="preserve">danh </w:t>
      </w:r>
      <w:r>
        <w:rPr>
          <w:b/>
        </w:rPr>
        <w:t xml:space="preserve">giá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t xml:space="preserve">Sự </w:t>
      </w:r>
      <w:r>
        <w:t xml:space="preserve">coi </w:t>
      </w:r>
      <w:r>
        <w:t xml:space="preserve">trọng </w:t>
      </w:r>
      <w:r>
        <w:t xml:space="preserve">của </w:t>
      </w:r>
      <w:r>
        <w:t xml:space="preserve">xã </w:t>
      </w:r>
      <w:r>
        <w:t xml:space="preserve">hội, </w:t>
      </w:r>
      <w:r>
        <w:t xml:space="preserve">thường </w:t>
      </w:r>
      <w:r>
        <w:t xml:space="preserve">là </w:t>
      </w:r>
      <w:r>
        <w:t xml:space="preserve">dựa </w:t>
      </w:r>
      <w:r>
        <w:t xml:space="preserve">trên </w:t>
      </w:r>
      <w:r>
        <w:t xml:space="preserve">địa </w:t>
      </w:r>
      <w:r>
        <w:t xml:space="preserve">vị </w:t>
      </w:r>
      <w:r>
        <w:t xml:space="preserve">và </w:t>
      </w:r>
      <w:r>
        <w:t xml:space="preserve">biểu </w:t>
      </w:r>
      <w:r>
        <w:t xml:space="preserve">hiện </w:t>
      </w:r>
      <w:r>
        <w:t xml:space="preserve">bằng </w:t>
      </w:r>
      <w:r>
        <w:t xml:space="preserve">những </w:t>
      </w:r>
      <w:r>
        <w:t xml:space="preserve">vinh </w:t>
      </w:r>
      <w:r>
        <w:t xml:space="preserve">dự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(thường </w:t>
      </w:r>
      <w:r>
        <w:t xml:space="preserve">nói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cũ). </w:t>
      </w:r>
      <w:r>
        <w:t xml:space="preserve">lI </w:t>
      </w:r>
      <w:r>
        <w:t xml:space="preserve">t </w:t>
      </w:r>
      <w:r>
        <w:t xml:space="preserve">Có </w:t>
      </w:r>
      <w:r>
        <w:t xml:space="preserve">danh </w:t>
      </w:r>
      <w:r>
        <w:t xml:space="preserve">giá. </w:t>
      </w:r>
      <w:r>
        <w:t xml:space="preserve">Con </w:t>
      </w:r>
      <w:r>
        <w:t xml:space="preserve">một </w:t>
      </w:r>
      <w: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danh </w:t>
      </w:r>
      <w:r>
        <w:rPr>
          <w:i/>
        </w:rPr>
        <w:t xml:space="preserve">giá.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hài </w:t>
      </w:r>
      <w:r>
        <w:rPr>
          <w:i/>
        </w:rPr>
        <w:t xml:space="preserve">danh từ </w:t>
      </w:r>
      <w:r>
        <w:t xml:space="preserve">Nghệ </w:t>
      </w:r>
      <w:r>
        <w:t xml:space="preserve">sĩ </w:t>
      </w:r>
      <w:r>
        <w:t xml:space="preserve">hài </w:t>
      </w:r>
      <w:r>
        <w:t xml:space="preserve">nổi </w:t>
      </w:r>
      <w:r>
        <w:t xml:space="preserve">tiếng.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Tên </w:t>
      </w:r>
      <w:r>
        <w:t xml:space="preserve">hiệu, </w:t>
      </w:r>
      <w:r>
        <w:t xml:space="preserve">ngoài </w:t>
      </w:r>
      <w:r>
        <w:t xml:space="preserve">tên </w:t>
      </w:r>
      <w:r>
        <w:t xml:space="preserve">thật.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nêu </w:t>
      </w:r>
      <w:r>
        <w:t xml:space="preserve">lên </w:t>
      </w:r>
      <w:r>
        <w:t xml:space="preserve">phẩm </w:t>
      </w:r>
      <w:r>
        <w:t xml:space="preserve">chất </w:t>
      </w:r>
      <w:r>
        <w:t xml:space="preserve">tốt </w:t>
      </w:r>
      <w:r>
        <w:t xml:space="preserve">đẹp, </w:t>
      </w:r>
      <w:r>
        <w:t xml:space="preserve">cao </w:t>
      </w:r>
      <w:r>
        <w:t xml:space="preserve">quý,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cá </w:t>
      </w:r>
      <w:r>
        <w:t xml:space="preserve">nhân, </w:t>
      </w:r>
      <w:r>
        <w:t xml:space="preserve">đơn </w:t>
      </w:r>
      <w:r>
        <w:t xml:space="preserve">vị </w:t>
      </w:r>
      <w:r>
        <w:t xml:space="preserve">hoặc </w:t>
      </w:r>
      <w:r>
        <w:t xml:space="preserve">địa </w:t>
      </w:r>
      <w:r>
        <w:t xml:space="preserve">phương </w:t>
      </w:r>
      <w:r>
        <w:t xml:space="preserve">có </w:t>
      </w:r>
      <w:r>
        <w:t xml:space="preserve">nhiều </w:t>
      </w:r>
      <w:r>
        <w:t xml:space="preserve">thành </w:t>
      </w:r>
      <w:r>
        <w:t xml:space="preserve">tích. </w:t>
      </w:r>
      <w:r>
        <w:rPr>
          <w:i/>
        </w:rPr>
        <w:t xml:space="preserve">Danh </w:t>
      </w:r>
      <w:r>
        <w:rPr>
          <w:i/>
        </w:rPr>
        <w:t xml:space="preserve">hiệu </w:t>
      </w:r>
      <w:r>
        <w:t xml:space="preserve">nghệ </w:t>
      </w:r>
      <w:r>
        <w:t xml:space="preserve">sĩ </w:t>
      </w:r>
      <w:r>
        <w:t xml:space="preserve">ưu </w:t>
      </w:r>
      <w:r>
        <w:t xml:space="preserve">tú. </w:t>
      </w:r>
      <w:r>
        <w:t xml:space="preserve">Danh </w:t>
      </w:r>
      <w:r>
        <w:t xml:space="preserve">hiệu </w:t>
      </w:r>
      <w:r>
        <w:t xml:space="preserve">nhà </w:t>
      </w:r>
      <w:r>
        <w:t xml:space="preserve">giáo </w:t>
      </w:r>
      <w:r>
        <w:rPr>
          <w:i/>
        </w:rPr>
        <w:t xml:space="preserve">nhân </w:t>
      </w:r>
      <w:r>
        <w:rPr>
          <w:i/>
        </w:rPr>
        <w:t xml:space="preserve">dân. </w:t>
      </w:r>
      <w:r>
        <w:br w:type="page"/>
      </w:r>
      <w:r>
        <w:rPr>
          <w:b/>
        </w:rPr>
        <w:t xml:space="preserve">danh </w:t>
      </w:r>
      <w:r>
        <w:rPr>
          <w:b/>
        </w:rPr>
        <w:t xml:space="preserve">hoạ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Bức </w:t>
      </w:r>
      <w:r>
        <w:t xml:space="preserve">tranh </w:t>
      </w:r>
      <w:r>
        <w:t xml:space="preserve">nổi </w:t>
      </w:r>
      <w:r>
        <w:t xml:space="preserve">tiếng. </w:t>
      </w:r>
      <w:r>
        <w:rPr>
          <w:b/>
        </w:rPr>
        <w:t xml:space="preserve">2 </w:t>
      </w:r>
      <w:r>
        <w:t xml:space="preserve">Hoạ </w:t>
      </w:r>
      <w:r>
        <w:t xml:space="preserve">sĩ </w:t>
      </w:r>
      <w:r>
        <w:t xml:space="preserve">nổi </w:t>
      </w:r>
      <w:r>
        <w:t xml:space="preserve">tiếng.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lam </w:t>
      </w:r>
      <w:r>
        <w:rPr>
          <w:b/>
        </w:rPr>
        <w:t xml:space="preserve">thắng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Cảnh </w:t>
      </w:r>
      <w:r>
        <w:t xml:space="preserve">đẹp </w:t>
      </w:r>
      <w:r>
        <w:t xml:space="preserve">nổi </w:t>
      </w:r>
      <w:r>
        <w:t xml:space="preserve">tiếng. </w:t>
      </w:r>
      <w:r>
        <w:t xml:space="preserve">danh </w:t>
      </w:r>
      <w:r>
        <w:t xml:space="preserve">lợi </w:t>
      </w:r>
      <w:r>
        <w:t xml:space="preserve">danh từ </w:t>
      </w:r>
      <w:r>
        <w:t xml:space="preserve">Danh </w:t>
      </w:r>
      <w:r>
        <w:rPr>
          <w:i/>
        </w:rPr>
        <w:t xml:space="preserve">vị </w:t>
      </w:r>
      <w:r>
        <w:t xml:space="preserve">và </w:t>
      </w:r>
      <w:r>
        <w:t xml:space="preserve">lợi </w:t>
      </w:r>
      <w:r>
        <w:t xml:space="preserve">ích </w:t>
      </w:r>
      <w:r>
        <w:rPr>
          <w:i/>
        </w:rPr>
        <w:t xml:space="preserve">cá </w:t>
      </w:r>
      <w:r>
        <w:t xml:space="preserve">nhân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Chạy </w:t>
      </w:r>
      <w:r>
        <w:t xml:space="preserve">theo </w:t>
      </w:r>
      <w:r>
        <w:rPr>
          <w:i/>
        </w:rPr>
        <w:t xml:space="preserve">danh </w:t>
      </w:r>
      <w:r>
        <w:rPr>
          <w:i/>
        </w:rPr>
        <w:t xml:space="preserve">lợi.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mục </w:t>
      </w:r>
      <w:r>
        <w:rPr>
          <w:i/>
        </w:rPr>
        <w:t xml:space="preserve">danh từ </w:t>
      </w:r>
      <w:r>
        <w:t xml:space="preserve">Danh </w:t>
      </w:r>
      <w:r>
        <w:t xml:space="preserve">sách </w:t>
      </w:r>
      <w:r>
        <w:t xml:space="preserve">ghi </w:t>
      </w:r>
      <w:r>
        <w:t xml:space="preserve">theo </w:t>
      </w:r>
      <w:r>
        <w:t xml:space="preserve">phân </w:t>
      </w:r>
      <w:r>
        <w:t xml:space="preserve">loại </w:t>
      </w:r>
      <w:r>
        <w:t xml:space="preserve">từng </w:t>
      </w:r>
      <w:r>
        <w:t xml:space="preserve">mục. </w:t>
      </w:r>
      <w:r>
        <w:rPr>
          <w:i/>
        </w:rPr>
        <w:t xml:space="preserve">Danh </w:t>
      </w:r>
      <w:r>
        <w:rPr>
          <w:i/>
        </w:rPr>
        <w:t xml:space="preserve">mục </w:t>
      </w:r>
      <w:r>
        <w:t xml:space="preserve">sản </w:t>
      </w:r>
      <w:r>
        <w:rPr>
          <w:i/>
        </w:rPr>
        <w:t xml:space="preserve">phẩm. </w:t>
      </w:r>
      <w:r>
        <w:rPr>
          <w:i/>
        </w:rPr>
        <w:t xml:space="preserve">Danh </w:t>
      </w:r>
      <w:r>
        <w:t xml:space="preserve">mục </w:t>
      </w:r>
      <w:r>
        <w:rPr>
          <w:i/>
        </w:rPr>
        <w:t xml:space="preserve">các </w:t>
      </w:r>
      <w:r>
        <w:t xml:space="preserve">uị </w:t>
      </w:r>
      <w:r>
        <w:t xml:space="preserve">thuốc.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nghĩa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cùng </w:t>
      </w:r>
      <w:r>
        <w:t xml:space="preserve">với </w:t>
      </w:r>
      <w:r>
        <w:t xml:space="preserve">nội </w:t>
      </w:r>
      <w:r>
        <w:t xml:space="preserve">dung </w:t>
      </w:r>
      <w:r>
        <w:t xml:space="preserve">ý </w:t>
      </w:r>
      <w:r>
        <w:t xml:space="preserve">nghĩa </w:t>
      </w:r>
      <w:r>
        <w:t xml:space="preserve">gắn </w:t>
      </w:r>
      <w:r>
        <w:t xml:space="preserve">liền </w:t>
      </w:r>
      <w:r>
        <w:t xml:space="preserve">vào </w:t>
      </w:r>
      <w:r>
        <w:t xml:space="preserve">đó </w:t>
      </w:r>
      <w:r>
        <w:t xml:space="preserve">như </w:t>
      </w:r>
      <w:r>
        <w:t xml:space="preserve">vinh </w:t>
      </w:r>
      <w:r>
        <w:t xml:space="preserve">dự, </w:t>
      </w:r>
      <w:r>
        <w:t xml:space="preserve">chức </w:t>
      </w:r>
      <w:r>
        <w:t xml:space="preserve">vụ, </w:t>
      </w:r>
      <w:r>
        <w:t xml:space="preserve">tư </w:t>
      </w:r>
      <w:r>
        <w:t xml:space="preserve">cách, </w:t>
      </w:r>
      <w:r>
        <w:t xml:space="preserve">cương </w:t>
      </w:r>
      <w:r>
        <w:t xml:space="preserve">vị, </w:t>
      </w:r>
      <w:r>
        <w:t xml:space="preserve">v.v. </w:t>
      </w:r>
      <w:r>
        <w:rPr>
          <w:i/>
        </w:rPr>
        <w:t xml:space="preserve">Lấy </w:t>
      </w:r>
      <w:r>
        <w:rPr>
          <w:i/>
        </w:rPr>
        <w:t xml:space="preserve">danh </w:t>
      </w:r>
      <w:r>
        <w:rPr>
          <w:i/>
        </w:rPr>
        <w:t xml:space="preserve">nghĩa </w:t>
      </w:r>
      <w:r>
        <w:t xml:space="preserve">chính </w:t>
      </w:r>
      <w:r>
        <w:rPr>
          <w:i/>
        </w:rPr>
        <w:t xml:space="preserve">quyền </w:t>
      </w:r>
      <w:r>
        <w:rPr>
          <w:i/>
        </w:rPr>
        <w:t xml:space="preserve">để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ấy. </w:t>
      </w:r>
      <w:r>
        <w:rPr>
          <w:b/>
        </w:rPr>
        <w:t xml:space="preserve">2 </w:t>
      </w:r>
      <w:r>
        <w:t xml:space="preserve">Ý </w:t>
      </w:r>
      <w:r>
        <w:t xml:space="preserve">nghĩa </w:t>
      </w:r>
      <w:r>
        <w:t xml:space="preserve">thuần </w:t>
      </w:r>
      <w:r>
        <w:t xml:space="preserve">tuý </w:t>
      </w:r>
      <w:r>
        <w:t xml:space="preserve">hình </w:t>
      </w:r>
      <w:r>
        <w:t xml:space="preserve">thức </w:t>
      </w:r>
      <w:r>
        <w:t xml:space="preserve">của </w:t>
      </w:r>
      <w:r>
        <w:t xml:space="preserve">tên </w:t>
      </w:r>
      <w:r>
        <w:t xml:space="preserve">gọi, </w:t>
      </w:r>
      <w:r>
        <w:t xml:space="preserve">không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hoặc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nội </w:t>
      </w:r>
      <w:r>
        <w:t xml:space="preserve">dung, </w:t>
      </w:r>
      <w:r>
        <w:t xml:space="preserve">với </w:t>
      </w:r>
      <w:r>
        <w:t xml:space="preserve">thực </w:t>
      </w:r>
      <w:r>
        <w:t xml:space="preserve">chất. </w:t>
      </w:r>
      <w:r>
        <w:t xml:space="preserve">Chí </w:t>
      </w:r>
      <w:r>
        <w:rPr>
          <w:i/>
        </w:rPr>
        <w:t xml:space="preserve">có </w:t>
      </w:r>
      <w:r>
        <w:rPr>
          <w:i/>
        </w:rPr>
        <w:t xml:space="preserve">danh </w:t>
      </w:r>
      <w:r>
        <w:rPr>
          <w:i/>
        </w:rPr>
        <w:t xml:space="preserve">nghĩa </w:t>
      </w:r>
      <w:r>
        <w:rPr>
          <w:i/>
        </w:rPr>
        <w:t xml:space="preserve">là </w:t>
      </w:r>
      <w:r>
        <w:t xml:space="preserve">hội </w:t>
      </w:r>
      <w:r>
        <w:t xml:space="preserve">uiên, </w:t>
      </w:r>
      <w:r>
        <w:rPr>
          <w:i/>
        </w:rPr>
        <w:t xml:space="preserve">thực </w:t>
      </w:r>
      <w:r>
        <w:t xml:space="preserve">tế </w:t>
      </w:r>
      <w:r>
        <w:rPr>
          <w:i/>
        </w:rPr>
        <w:t xml:space="preserve">không </w:t>
      </w:r>
      <w:r>
        <w:rPr>
          <w:i/>
        </w:rPr>
        <w:t xml:space="preserve">hoạt </w:t>
      </w:r>
      <w:r>
        <w:rPr>
          <w:i/>
        </w:rPr>
        <w:t xml:space="preserve">động </w:t>
      </w:r>
      <w:r>
        <w:t xml:space="preserve">gì. </w:t>
      </w:r>
      <w:r>
        <w:t xml:space="preserve">Tiền </w:t>
      </w:r>
      <w:r>
        <w:t xml:space="preserve">lương </w:t>
      </w:r>
      <w:r>
        <w:t xml:space="preserve">danh </w:t>
      </w:r>
      <w:r>
        <w:t xml:space="preserve">nghĩa? </w:t>
      </w:r>
      <w:r>
        <w:br/>
      </w:r>
      <w:r>
        <w:rPr>
          <w:b/>
        </w:rPr>
        <w:t xml:space="preserve">danh </w:t>
      </w:r>
      <w:r>
        <w:rPr>
          <w:b/>
        </w:rPr>
        <w:t xml:space="preserve">ngôn </w:t>
      </w:r>
      <w:r>
        <w:rPr>
          <w:i/>
        </w:rPr>
        <w:t xml:space="preserve">danh từ </w:t>
      </w:r>
      <w:r>
        <w:t xml:space="preserve">Lời </w:t>
      </w:r>
      <w:r>
        <w:t xml:space="preserve">nói </w:t>
      </w:r>
      <w:r>
        <w:t xml:space="preserve">hay </w:t>
      </w:r>
      <w:r>
        <w:t xml:space="preserve">được </w:t>
      </w:r>
      <w:r>
        <w:t xml:space="preserve">người </w:t>
      </w:r>
      <w:r>
        <w:t xml:space="preserve">đời </w:t>
      </w:r>
      <w:r>
        <w:t xml:space="preserve">truyền </w:t>
      </w:r>
      <w:r>
        <w:t xml:space="preserve">tụng.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Tố </w:t>
      </w:r>
      <w:r>
        <w:t xml:space="preserve">hợp </w:t>
      </w:r>
      <w:r>
        <w:t xml:space="preserve">có </w:t>
      </w:r>
      <w:r>
        <w:t xml:space="preserve">quan </w:t>
      </w:r>
      <w:r>
        <w:t xml:space="preserve">hệ </w:t>
      </w:r>
      <w:r>
        <w:t xml:space="preserve">chính </w:t>
      </w:r>
      <w:r>
        <w:t xml:space="preserve">phụ </w:t>
      </w:r>
      <w:r>
        <w:t xml:space="preserve">do </w:t>
      </w:r>
      <w:r>
        <w:t xml:space="preserve">danh </w:t>
      </w:r>
      <w:r>
        <w:t xml:space="preserve">từ </w:t>
      </w:r>
      <w:r>
        <w:t xml:space="preserve">làm </w:t>
      </w:r>
      <w:r>
        <w:t xml:space="preserve">chính </w:t>
      </w:r>
      <w:r>
        <w:t xml:space="preserve">tố. </w:t>
      </w:r>
      <w:r>
        <w:t xml:space="preserve">"Bức </w:t>
      </w:r>
      <w:r>
        <w:t xml:space="preserve">tranh </w:t>
      </w:r>
      <w:r>
        <w:rPr>
          <w:i/>
        </w:rPr>
        <w:t xml:space="preserve">đẹp </w:t>
      </w:r>
      <w:r>
        <w:rPr>
          <w:i/>
        </w:rPr>
        <w:t xml:space="preserve">ấy"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danh </w:t>
      </w:r>
      <w:r>
        <w:t xml:space="preserve">ngữ.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danh </w:t>
      </w:r>
      <w:r>
        <w:t xml:space="preserve">tiếng. </w:t>
      </w:r>
      <w:r>
        <w:t xml:space="preserve">Danh </w:t>
      </w:r>
      <w:r>
        <w:rPr>
          <w:i/>
        </w:rPr>
        <w:t xml:space="preserve">nhân </w:t>
      </w:r>
      <w:r>
        <w:t xml:space="preserve">lịch </w:t>
      </w:r>
      <w:r>
        <w:t xml:space="preserve">sứ.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nho </w:t>
      </w:r>
      <w:r>
        <w:rPr>
          <w:i/>
        </w:rPr>
        <w:t xml:space="preserve">danh từ </w:t>
      </w:r>
      <w:r>
        <w:t xml:space="preserve">Nhà </w:t>
      </w:r>
      <w:r>
        <w:t xml:space="preserve">nho </w:t>
      </w:r>
      <w:r>
        <w:t xml:space="preserve">nổi </w:t>
      </w:r>
      <w:r>
        <w:t xml:space="preserve">tiếng.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t xml:space="preserve">Những </w:t>
      </w:r>
      <w:r>
        <w:t xml:space="preserve">quy </w:t>
      </w:r>
      <w:r>
        <w:t xml:space="preserve">tắc </w:t>
      </w:r>
      <w:r>
        <w:t xml:space="preserve">đặt </w:t>
      </w:r>
      <w:r>
        <w:t xml:space="preserve">tên </w:t>
      </w:r>
      <w:r>
        <w:t xml:space="preserve">trong </w:t>
      </w:r>
      <w:r>
        <w:t xml:space="preserve">một </w:t>
      </w:r>
      <w:r>
        <w:t xml:space="preserve">ngành </w:t>
      </w:r>
      <w:r>
        <w:t xml:space="preserve">khoa </w:t>
      </w:r>
      <w:r>
        <w:t xml:space="preserve">học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Danh </w:t>
      </w:r>
      <w:r>
        <w:rPr>
          <w:i/>
        </w:rPr>
        <w:t xml:space="preserve">pháp </w:t>
      </w:r>
      <w:r>
        <w:rPr>
          <w:i/>
        </w:rPr>
        <w:t xml:space="preserve">hoá </w:t>
      </w:r>
      <w:r>
        <w:t xml:space="preserve">học.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phận </w:t>
      </w:r>
      <w:r>
        <w:rPr>
          <w:i/>
        </w:rPr>
        <w:t xml:space="preserve">danh từ </w:t>
      </w:r>
      <w:r>
        <w:t xml:space="preserve">(cũ). </w:t>
      </w:r>
      <w:r>
        <w:t xml:space="preserve">Danh </w:t>
      </w:r>
      <w:r>
        <w:t xml:space="preserve">nghĩa </w:t>
      </w:r>
      <w:r>
        <w:t xml:space="preserve">và </w:t>
      </w:r>
      <w:r>
        <w:t xml:space="preserve">chức </w:t>
      </w:r>
      <w:r>
        <w:rPr>
          <w:i/>
        </w:rPr>
        <w:t xml:space="preserve">phận. </w:t>
      </w:r>
      <w:r>
        <w:t xml:space="preserve">danh </w:t>
      </w:r>
      <w:r>
        <w:t xml:space="preserve">sách </w:t>
      </w:r>
      <w:r>
        <w:t xml:space="preserve">danh từ </w:t>
      </w:r>
      <w:r>
        <w:t xml:space="preserve">Bản </w:t>
      </w:r>
      <w:r>
        <w:t xml:space="preserve">ghi </w:t>
      </w:r>
      <w:r>
        <w:t xml:space="preserve">tên, </w:t>
      </w:r>
      <w:r>
        <w:t xml:space="preserve">bản </w:t>
      </w:r>
      <w:r>
        <w:t xml:space="preserve">kê </w:t>
      </w:r>
      <w:r>
        <w:t xml:space="preserve">tên. </w:t>
      </w:r>
      <w:r>
        <w:rPr>
          <w:i/>
        </w:rPr>
        <w:t xml:space="preserve">Danh </w:t>
      </w:r>
      <w:r>
        <w:t xml:space="preserve">sách </w:t>
      </w:r>
      <w:r>
        <w:t xml:space="preserve">cử </w:t>
      </w:r>
      <w:r>
        <w:t xml:space="preserve">trị.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trí </w:t>
      </w:r>
      <w:r>
        <w:t xml:space="preserve">thức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nổi </w:t>
      </w:r>
      <w:r>
        <w:t xml:space="preserve">tiếng.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Số </w:t>
      </w:r>
      <w:r>
        <w:t xml:space="preserve">có </w:t>
      </w:r>
      <w:r>
        <w:t xml:space="preserve">kèm </w:t>
      </w:r>
      <w:r>
        <w:t xml:space="preserve">theo </w:t>
      </w:r>
      <w:r>
        <w:t xml:space="preserve">tên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lường;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hư </w:t>
      </w:r>
      <w:r>
        <w:t xml:space="preserve">số. </w:t>
      </w:r>
      <w:r>
        <w:t xml:space="preserve">"5 </w:t>
      </w:r>
      <w:r>
        <w:t xml:space="preserve">mét", </w:t>
      </w:r>
      <w:r>
        <w:t xml:space="preserve">"20 </w:t>
      </w:r>
      <w:r>
        <w:rPr>
          <w:i/>
        </w:rPr>
        <w:t xml:space="preserve">hecta"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rPr>
          <w:i/>
        </w:rPr>
        <w:t xml:space="preserve">danh </w:t>
      </w:r>
      <w:r>
        <w:rPr>
          <w:i/>
        </w:rPr>
        <w:t xml:space="preserve">số.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t xml:space="preserve">(cũ). </w:t>
      </w:r>
      <w:r>
        <w:t xml:space="preserve">Thầy </w:t>
      </w:r>
      <w:r>
        <w:t xml:space="preserve">dạy </w:t>
      </w:r>
      <w:r>
        <w:t xml:space="preserve">học </w:t>
      </w:r>
      <w:r>
        <w:t xml:space="preserve">hoặc </w:t>
      </w:r>
      <w:r>
        <w:t xml:space="preserve">thầy </w:t>
      </w:r>
      <w:r>
        <w:t xml:space="preserve">thuốc </w:t>
      </w:r>
      <w:r>
        <w:t xml:space="preserve">nổi </w:t>
      </w:r>
      <w:r>
        <w:t xml:space="preserve">tiếng.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tác </w:t>
      </w:r>
      <w:r>
        <w:rPr>
          <w:b/>
        </w:rPr>
        <w:t xml:space="preserve">d.(id).Tácphẩmnổitiếng. </w:t>
      </w:r>
      <w:r>
        <w:t xml:space="preserve">danh </w:t>
      </w:r>
      <w:r>
        <w:t xml:space="preserve">tài </w:t>
      </w:r>
      <w:r>
        <w:t xml:space="preserve">danh từ </w:t>
      </w:r>
      <w:r>
        <w:t xml:space="preserve">(cũ; </w:t>
      </w:r>
      <w:r>
        <w:t xml:space="preserve">ít dùng). </w:t>
      </w:r>
      <w:r>
        <w:t xml:space="preserve">Như </w:t>
      </w:r>
      <w:r>
        <w:t xml:space="preserve">tài </w:t>
      </w:r>
      <w:r>
        <w:rPr>
          <w:i/>
        </w:rPr>
        <w:t xml:space="preserve">danh.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tánh </w:t>
      </w:r>
      <w:r>
        <w:rPr>
          <w:i/>
        </w:rPr>
        <w:t xml:space="preserve">danh từ </w:t>
      </w:r>
      <w:r>
        <w:t xml:space="preserve">(phương ngữ). </w:t>
      </w:r>
      <w:r>
        <w:t xml:space="preserve">Họ </w:t>
      </w:r>
      <w:r>
        <w:t xml:space="preserve">và </w:t>
      </w:r>
      <w:r>
        <w:t xml:space="preserve">tên.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thắng </w:t>
      </w:r>
      <w:r>
        <w:rPr>
          <w:i/>
        </w:rPr>
        <w:t xml:space="preserve">danh từ </w:t>
      </w:r>
      <w:r>
        <w:t xml:space="preserve">(khẩu ngữ). </w:t>
      </w:r>
      <w:r>
        <w:t xml:space="preserve">Danh </w:t>
      </w:r>
      <w:r>
        <w:t xml:space="preserve">lam </w:t>
      </w:r>
      <w:r>
        <w:t xml:space="preserve">thắng </w:t>
      </w:r>
      <w:r>
        <w:t xml:space="preserve">cảnh </w:t>
      </w:r>
      <w:r>
        <w:t xml:space="preserve">(nói </w:t>
      </w:r>
      <w:r>
        <w:t xml:space="preserve">tắt). </w:t>
      </w:r>
      <w:r>
        <w:t xml:space="preserve">Tham </w:t>
      </w:r>
      <w:r>
        <w:rPr>
          <w:i/>
        </w:rPr>
        <w:t xml:space="preserve">quan </w:t>
      </w:r>
      <w:r>
        <w:rPr>
          <w:i/>
        </w:rPr>
        <w:t xml:space="preserve">một </w:t>
      </w:r>
      <w:r>
        <w:t xml:space="preserve">số </w:t>
      </w:r>
      <w:r>
        <w:t xml:space="preserve">danh </w:t>
      </w:r>
      <w:r>
        <w:t xml:space="preserve">thẳng.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bề </w:t>
      </w:r>
      <w:r>
        <w:t xml:space="preserve">tôi </w:t>
      </w:r>
      <w:r>
        <w:t xml:space="preserve">nổi </w:t>
      </w:r>
      <w:r>
        <w:t xml:space="preserve">tiếng. </w:t>
      </w:r>
      <w:r>
        <w:t xml:space="preserve">danh </w:t>
      </w:r>
      <w:r>
        <w:t xml:space="preserve">thiếp </w:t>
      </w:r>
      <w:r>
        <w:t xml:space="preserve">danh từ </w:t>
      </w:r>
      <w:r>
        <w:t xml:space="preserve">Thiếp </w:t>
      </w:r>
      <w:r>
        <w:t xml:space="preserve">nhỏ </w:t>
      </w:r>
      <w:r>
        <w:t xml:space="preserve">ghi </w:t>
      </w:r>
      <w:r>
        <w:t xml:space="preserve">họ </w:t>
      </w:r>
      <w:r>
        <w:t xml:space="preserve">tên, </w:t>
      </w:r>
      <w:r>
        <w:t xml:space="preserve">thường </w:t>
      </w:r>
      <w:r>
        <w:t xml:space="preserve">có </w:t>
      </w:r>
      <w:r>
        <w:t xml:space="preserve">kèm </w:t>
      </w:r>
      <w:r>
        <w:t xml:space="preserve">theo </w:t>
      </w:r>
      <w:r>
        <w:t xml:space="preserve">nghề </w:t>
      </w:r>
      <w:r>
        <w:t xml:space="preserve">nghiệp, </w:t>
      </w:r>
      <w:r>
        <w:t xml:space="preserve">chức </w:t>
      </w:r>
      <w:r>
        <w:t xml:space="preserve">vụ, </w:t>
      </w:r>
      <w:r>
        <w:t xml:space="preserve">địa </w:t>
      </w:r>
      <w:r>
        <w:t xml:space="preserve">chỉ, </w:t>
      </w:r>
      <w:r>
        <w:t xml:space="preserve">dùng </w:t>
      </w:r>
      <w:r>
        <w:t xml:space="preserve">để </w:t>
      </w:r>
      <w:r>
        <w:t xml:space="preserve">giao </w:t>
      </w:r>
      <w:r>
        <w:t xml:space="preserve">dịch.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thủ </w:t>
      </w:r>
      <w:r>
        <w:rPr>
          <w:i/>
        </w:rPr>
        <w:t xml:space="preserve">danh từ </w:t>
      </w:r>
      <w:r>
        <w:t xml:space="preserve">(ít dùng). </w:t>
      </w:r>
      <w:r>
        <w:t xml:space="preserve">Vận </w:t>
      </w:r>
      <w:r>
        <w:t xml:space="preserve">động </w:t>
      </w:r>
      <w:r>
        <w:t xml:space="preserve">viên </w:t>
      </w:r>
      <w:r>
        <w:t xml:space="preserve">giỏi, </w:t>
      </w:r>
      <w:r>
        <w:t xml:space="preserve">nổi </w:t>
      </w:r>
      <w:r>
        <w:t xml:space="preserve">tiếng. </w:t>
      </w:r>
      <w:r>
        <w:t xml:space="preserve">Danh </w:t>
      </w:r>
      <w:r>
        <w:t xml:space="preserve">thủ </w:t>
      </w:r>
      <w:r>
        <w:rPr>
          <w:i/>
        </w:rPr>
        <w:t xml:space="preserve">điền </w:t>
      </w:r>
      <w:r>
        <w:rPr>
          <w:i/>
        </w:rPr>
        <w:t xml:space="preserve">kinh.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tiếng </w:t>
      </w:r>
      <w:r>
        <w:rPr>
          <w:i/>
        </w:rPr>
        <w:t xml:space="preserve">danh từ </w:t>
      </w:r>
      <w:r>
        <w:t xml:space="preserve">(hoặc </w:t>
      </w:r>
      <w:r>
        <w:t xml:space="preserve">t). </w:t>
      </w:r>
      <w:r>
        <w:t xml:space="preserve">Tiếng </w:t>
      </w:r>
      <w:r>
        <w:t xml:space="preserve">tăm </w:t>
      </w:r>
      <w:r>
        <w:t xml:space="preserve">tốt. </w:t>
      </w:r>
      <w:r>
        <w:t xml:space="preserve">Nghệ </w:t>
      </w:r>
      <w:r>
        <w:t xml:space="preserve">sĩ </w:t>
      </w:r>
      <w:r>
        <w:t xml:space="preserve">códanh </w:t>
      </w:r>
      <w:r>
        <w:t xml:space="preserve">tiếng. </w:t>
      </w:r>
      <w:r>
        <w:rPr>
          <w:i/>
        </w:rPr>
        <w:t xml:space="preserve">Một </w:t>
      </w:r>
      <w:r>
        <w:t xml:space="preserve">thầy </w:t>
      </w:r>
      <w:r>
        <w:t xml:space="preserve">thuốc </w:t>
      </w:r>
      <w:r>
        <w:t xml:space="preserve">danh </w:t>
      </w:r>
      <w:r>
        <w:t xml:space="preserve">tiếng.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tiết </w:t>
      </w:r>
      <w:r>
        <w:rPr>
          <w:i/>
        </w:rPr>
        <w:t xml:space="preserve">danh từ </w:t>
      </w:r>
      <w:r>
        <w:t xml:space="preserve">Danh </w:t>
      </w:r>
      <w:r>
        <w:t xml:space="preserve">dự </w:t>
      </w:r>
      <w:r>
        <w:t xml:space="preserve">và </w:t>
      </w:r>
      <w:r>
        <w:t xml:space="preserve">tiết </w:t>
      </w:r>
      <w:r>
        <w:t xml:space="preserve">tháo. </w:t>
      </w:r>
      <w:r>
        <w:t xml:space="preserve">Giữ </w:t>
      </w:r>
      <w:r>
        <w:t xml:space="preserve">tròn </w:t>
      </w:r>
      <w:r>
        <w:t xml:space="preserve">danh </w:t>
      </w:r>
      <w:r>
        <w:t xml:space="preserve">tiết.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(cũ; </w:t>
      </w:r>
      <w:r>
        <w:t xml:space="preserve">id). </w:t>
      </w:r>
      <w:r>
        <w:t xml:space="preserve">Như </w:t>
      </w:r>
      <w:r>
        <w:t xml:space="preserve">tính </w:t>
      </w:r>
      <w:r>
        <w:t xml:space="preserve">danh. </w:t>
      </w:r>
      <w:r>
        <w:t xml:space="preserve">f </w:t>
      </w:r>
      <w:r>
        <w:t xml:space="preserve">danh </w:t>
      </w:r>
      <w:r>
        <w:t xml:space="preserve">từ </w:t>
      </w:r>
      <w: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chuyên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nghĩa| </w:t>
      </w:r>
      <w:r>
        <w:t xml:space="preserve">sự </w:t>
      </w:r>
      <w:r>
        <w:t xml:space="preserve">vật, </w:t>
      </w:r>
      <w:r>
        <w:t xml:space="preserve">đối </w:t>
      </w:r>
      <w:r>
        <w:t xml:space="preserve">tượng, </w:t>
      </w:r>
      <w:r>
        <w:t xml:space="preserve">thường </w:t>
      </w:r>
      <w:r>
        <w:t xml:space="preserve">làm </w:t>
      </w:r>
      <w:r>
        <w:t xml:space="preserve">chủ </w:t>
      </w:r>
      <w:r>
        <w:t xml:space="preserve">ngữ. </w:t>
      </w:r>
      <w:r>
        <w:t xml:space="preserve">trong </w:t>
      </w:r>
      <w:r>
        <w:t xml:space="preserve">câu. </w:t>
      </w:r>
      <w:r>
        <w:t xml:space="preserve">"Người", </w:t>
      </w:r>
      <w:r>
        <w:t xml:space="preserve">"nhà", </w:t>
      </w:r>
      <w:r>
        <w:t xml:space="preserve">"tỉnh </w:t>
      </w:r>
      <w:r>
        <w:t xml:space="preserve">thần", </w:t>
      </w:r>
      <w:r>
        <w:t xml:space="preserve">"Việt </w:t>
      </w:r>
      <w:r>
        <w:t xml:space="preserve">Nam" </w:t>
      </w:r>
      <w:r>
        <w:rPr>
          <w:i/>
        </w:rPr>
        <w:t xml:space="preserve">là </w:t>
      </w:r>
      <w:r>
        <w:t xml:space="preserve">những </w:t>
      </w:r>
      <w:r>
        <w:t xml:space="preserve">danh </w:t>
      </w:r>
      <w:r>
        <w:t xml:space="preserve">từ. </w:t>
      </w:r>
      <w:r>
        <w:rPr>
          <w:b/>
        </w:rPr>
        <w:t xml:space="preserve">2 </w:t>
      </w:r>
      <w:r>
        <w:t xml:space="preserve">(khẩu ngữ). </w:t>
      </w:r>
      <w:r>
        <w:t xml:space="preserve">Từ </w:t>
      </w:r>
      <w:r>
        <w:t xml:space="preserve">hoặc </w:t>
      </w:r>
      <w:r>
        <w:t xml:space="preserve">tổ </w:t>
      </w:r>
      <w:r>
        <w:t xml:space="preserve">hợp </w:t>
      </w:r>
      <w:r>
        <w:t xml:space="preserve">từ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tên </w:t>
      </w:r>
      <w:r>
        <w:t xml:space="preserve">sự </w:t>
      </w:r>
      <w:r>
        <w:t xml:space="preserve">vật </w:t>
      </w:r>
      <w:r>
        <w:t xml:space="preserve">hoặc </w:t>
      </w:r>
      <w:r>
        <w:t xml:space="preserve">biểu </w:t>
      </w:r>
      <w:r>
        <w:t xml:space="preserve">đạt </w:t>
      </w:r>
      <w:r>
        <w:t xml:space="preserve">khái </w:t>
      </w:r>
      <w:r>
        <w:t xml:space="preserve">niệm, </w:t>
      </w:r>
      <w:r>
        <w:rPr>
          <w:i/>
        </w:rPr>
        <w:t xml:space="preserve">thường </w:t>
      </w:r>
      <w:r>
        <w:t xml:space="preserve">trong </w:t>
      </w:r>
      <w:r>
        <w:t xml:space="preserve">lĩnh </w:t>
      </w:r>
      <w:r>
        <w:t xml:space="preserve">vực </w:t>
      </w:r>
      <w:r>
        <w:t xml:space="preserve">chuyên </w:t>
      </w:r>
      <w:r>
        <w:t xml:space="preserve">môn. </w:t>
      </w:r>
      <w:r>
        <w:t xml:space="preserve">Giải </w:t>
      </w:r>
      <w:r>
        <w:t xml:space="preserve">thích </w:t>
      </w:r>
      <w:r>
        <w:t xml:space="preserve">những </w:t>
      </w:r>
      <w:r>
        <w:t xml:space="preserve">danh </w:t>
      </w:r>
      <w:r>
        <w:t xml:space="preserve">từ </w:t>
      </w:r>
      <w:r>
        <w:t xml:space="preserve">chính </w:t>
      </w:r>
      <w:r>
        <w:t xml:space="preserve">trị </w:t>
      </w:r>
      <w:r>
        <w:t xml:space="preserve">mới. </w:t>
      </w:r>
      <w:r>
        <w:rPr>
          <w:i/>
        </w:rPr>
        <w:t xml:space="preserve">Danh </w:t>
      </w:r>
      <w:r>
        <w:t xml:space="preserve">từ </w:t>
      </w:r>
      <w:r>
        <w:rPr>
          <w:i/>
        </w:rPr>
        <w:t xml:space="preserve">khoa </w:t>
      </w:r>
      <w:r>
        <w:t xml:space="preserve">học. </w:t>
      </w:r>
      <w:r>
        <w:t xml:space="preserve">danh </w:t>
      </w:r>
      <w:r>
        <w:t xml:space="preserve">từ </w:t>
      </w:r>
      <w:r>
        <w:t xml:space="preserve">chung </w:t>
      </w:r>
      <w:r>
        <w:t xml:space="preserve">danh từ </w:t>
      </w:r>
      <w:r>
        <w:t xml:space="preserve">Danh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cùng </w:t>
      </w:r>
      <w:r>
        <w:t xml:space="preserve">một </w:t>
      </w:r>
      <w:r>
        <w:t xml:space="preserve">tên </w:t>
      </w:r>
      <w:r>
        <w:t xml:space="preserve">như </w:t>
      </w:r>
      <w:r>
        <w:t xml:space="preserve">nhau </w:t>
      </w:r>
      <w:r>
        <w:t xml:space="preserve">những </w:t>
      </w:r>
      <w:r>
        <w:t xml:space="preserve">sự </w:t>
      </w:r>
      <w:r>
        <w:t xml:space="preserve">vật </w:t>
      </w:r>
      <w:r>
        <w:t xml:space="preserve">thuộc </w:t>
      </w:r>
      <w:r>
        <w:t xml:space="preserve">cùng </w:t>
      </w:r>
      <w:r>
        <w:t xml:space="preserve">một </w:t>
      </w:r>
      <w:r>
        <w:t xml:space="preserve">loại. </w:t>
      </w:r>
      <w:r>
        <w:rPr>
          <w:i/>
        </w:rPr>
        <w:t xml:space="preserve">"Bàn", </w:t>
      </w:r>
      <w:r>
        <w:t xml:space="preserve">trâu", </w:t>
      </w:r>
      <w:r>
        <w:t xml:space="preserve">"bệnh"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rPr>
          <w:i/>
        </w:rPr>
        <w:t xml:space="preserve">danh </w:t>
      </w:r>
      <w:r>
        <w:t xml:space="preserve">từ </w:t>
      </w:r>
      <w:r>
        <w:t xml:space="preserve">chung.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từ </w:t>
      </w:r>
      <w:r>
        <w:rPr>
          <w:b/>
        </w:rPr>
        <w:t xml:space="preserve">riêng </w:t>
      </w:r>
      <w:r>
        <w:rPr>
          <w:i/>
        </w:rPr>
        <w:t xml:space="preserve">danh từ </w:t>
      </w:r>
      <w:r>
        <w:t xml:space="preserve">Danh </w:t>
      </w:r>
      <w:r>
        <w:t xml:space="preserve">từ </w:t>
      </w:r>
      <w:r>
        <w:t xml:space="preserve">dùng </w:t>
      </w:r>
      <w:r>
        <w:t xml:space="preserve">làm </w:t>
      </w:r>
      <w:r>
        <w:t xml:space="preserve">tên </w:t>
      </w:r>
      <w:r>
        <w:t xml:space="preserve">riêng </w:t>
      </w:r>
      <w:r>
        <w:t xml:space="preserve">để </w:t>
      </w:r>
      <w:r>
        <w:t xml:space="preserve">gọi </w:t>
      </w:r>
      <w:r>
        <w:t xml:space="preserve">tên </w:t>
      </w:r>
      <w:r>
        <w:t xml:space="preserve">từng </w:t>
      </w:r>
      <w:r>
        <w:t xml:space="preserve">sự </w:t>
      </w:r>
      <w:r>
        <w:t xml:space="preserve">vật, </w:t>
      </w:r>
      <w:r>
        <w:t xml:space="preserve">đối </w:t>
      </w:r>
      <w:r>
        <w:t xml:space="preserve">tượng </w:t>
      </w:r>
      <w:r>
        <w:t xml:space="preserve">riêng </w:t>
      </w:r>
      <w:r>
        <w:t xml:space="preserve">lẻ. </w:t>
      </w:r>
      <w:r>
        <w:t xml:space="preserve">"Việt </w:t>
      </w:r>
      <w:r>
        <w:t xml:space="preserve">. </w:t>
      </w:r>
      <w:r>
        <w:t xml:space="preserve">Nam”, </w:t>
      </w:r>
      <w:r>
        <w:t xml:space="preserve">"Nguyễn </w:t>
      </w:r>
      <w:r>
        <w:rPr>
          <w:i/>
        </w:rPr>
        <w:t xml:space="preserve">Du", </w:t>
      </w:r>
      <w:r>
        <w:t xml:space="preserve">"Truyện </w:t>
      </w:r>
      <w:r>
        <w:t xml:space="preserve">Kiều” </w:t>
      </w:r>
      <w:r>
        <w:t xml:space="preserve">là </w:t>
      </w:r>
      <w:r>
        <w:rPr>
          <w:i/>
        </w:rPr>
        <w:t xml:space="preserve">những </w:t>
      </w:r>
      <w:r>
        <w:rPr>
          <w:i/>
        </w:rPr>
        <w:t xml:space="preserve">danh </w:t>
      </w:r>
      <w:r>
        <w:t xml:space="preserve">từ </w:t>
      </w:r>
      <w:r>
        <w:t xml:space="preserve">riêng.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Tướng </w:t>
      </w:r>
      <w:r>
        <w:t xml:space="preserve">giỏi </w:t>
      </w:r>
      <w:r>
        <w:t xml:space="preserve">nổi </w:t>
      </w:r>
      <w:r>
        <w:t xml:space="preserve">tiếng.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Tên </w:t>
      </w:r>
      <w:r>
        <w:t xml:space="preserve">tuổi </w:t>
      </w:r>
      <w:r>
        <w:t xml:space="preserve">và </w:t>
      </w:r>
      <w:r>
        <w:t xml:space="preserve">địa </w:t>
      </w:r>
      <w:r>
        <w:t xml:space="preserve">vị. </w:t>
      </w:r>
      <w:r>
        <w:t xml:space="preserve">2an:h </w:t>
      </w:r>
      <w:r>
        <w:t xml:space="preserve">bị </w:t>
      </w:r>
      <w:r>
        <w:t xml:space="preserve">cá </w:t>
      </w:r>
      <w:r>
        <w:rPr>
          <w:i/>
        </w:rPr>
        <w:t xml:space="preserve">nhân. </w:t>
      </w:r>
      <w:r>
        <w:rPr>
          <w:i/>
        </w:rPr>
        <w:t xml:space="preserve">Tư </w:t>
      </w:r>
      <w:r>
        <w:rPr>
          <w:i/>
        </w:rPr>
        <w:t xml:space="preserve">tưởng </w:t>
      </w:r>
      <w:r>
        <w:rPr>
          <w:i/>
        </w:rPr>
        <w:t xml:space="preserve">danh </w:t>
      </w:r>
      <w:r>
        <w:rPr>
          <w:i/>
        </w:rPr>
        <w:t xml:space="preserve">uị. </w:t>
      </w:r>
      <w:r>
        <w:rPr>
          <w:i/>
        </w:rPr>
        <w:t xml:space="preserve">Chạy </w:t>
      </w:r>
      <w:r>
        <w:t xml:space="preserve">theo </w:t>
      </w:r>
      <w:r>
        <w:t xml:space="preserve">danh </w:t>
      </w:r>
      <w:r>
        <w:t xml:space="preserve">uị.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vọng </w:t>
      </w:r>
      <w:r>
        <w:rPr>
          <w:i/>
        </w:rPr>
        <w:t xml:space="preserve">danh từ </w:t>
      </w:r>
      <w:r>
        <w:t xml:space="preserve">Tiếng </w:t>
      </w:r>
      <w:r>
        <w:t xml:space="preserve">tăm </w:t>
      </w:r>
      <w:r>
        <w:t xml:space="preserve">và </w:t>
      </w:r>
      <w:r>
        <w:t xml:space="preserve">sự </w:t>
      </w:r>
      <w:r>
        <w:t xml:space="preserve">trọng </w:t>
      </w:r>
      <w:r>
        <w:t xml:space="preserve">vọng </w:t>
      </w:r>
      <w:r>
        <w:t xml:space="preserve">của </w:t>
      </w:r>
      <w:r>
        <w:t xml:space="preserve">dư </w:t>
      </w:r>
      <w:r>
        <w:t xml:space="preserve">luận </w:t>
      </w:r>
      <w:r>
        <w:t xml:space="preserve">xã </w:t>
      </w:r>
      <w:r>
        <w:t xml:space="preserve">hội. </w:t>
      </w:r>
      <w:r>
        <w:t xml:space="preserve">Người </w:t>
      </w:r>
      <w:r>
        <w:rPr>
          <w:i/>
        </w:rPr>
        <w:t xml:space="preserve">có </w:t>
      </w:r>
      <w:r>
        <w:rPr>
          <w:i/>
        </w:rPr>
        <w:t xml:space="preserve">danh </w:t>
      </w:r>
      <w:r>
        <w:t xml:space="preserve">uọng. </w:t>
      </w:r>
      <w:r>
        <w:t xml:space="preserve">Ham </w:t>
      </w:r>
      <w:r>
        <w:t xml:space="preserve">danh </w:t>
      </w:r>
      <w:r>
        <w:t xml:space="preserve">uọng.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xưng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Tên </w:t>
      </w:r>
      <w:r>
        <w:t xml:space="preserve">gọi </w:t>
      </w:r>
      <w:r>
        <w:t xml:space="preserve">trong </w:t>
      </w:r>
      <w:r>
        <w:t xml:space="preserve">lĩnh </w:t>
      </w:r>
      <w:r>
        <w:t xml:space="preserve">vực </w:t>
      </w:r>
      <w:r>
        <w:t xml:space="preserve">nghề </w:t>
      </w:r>
      <w:r>
        <w:t xml:space="preserve">nghiệp </w:t>
      </w:r>
      <w:r>
        <w:t xml:space="preserve">hoặc </w:t>
      </w:r>
      <w:r>
        <w:t xml:space="preserve">ở </w:t>
      </w:r>
      <w:r>
        <w:t xml:space="preserve">một </w:t>
      </w:r>
      <w:r>
        <w:t xml:space="preserve">nơi </w:t>
      </w:r>
      <w:r>
        <w:t xml:space="preserve">khác, </w:t>
      </w:r>
      <w:r>
        <w:t xml:space="preserve">ngoài </w:t>
      </w:r>
      <w:r>
        <w:t xml:space="preserve">tên </w:t>
      </w:r>
      <w:r>
        <w:t xml:space="preserve">chính </w:t>
      </w:r>
      <w:r>
        <w:t xml:space="preserve">thường </w:t>
      </w:r>
      <w:r>
        <w:t xml:space="preserve">dùng. </w:t>
      </w:r>
      <w:r>
        <w:t xml:space="preserve">Tên </w:t>
      </w:r>
      <w:r>
        <w:t xml:space="preserve">thật </w:t>
      </w:r>
      <w:r>
        <w:rPr>
          <w:i/>
        </w:rPr>
        <w:t xml:space="preserve">là </w:t>
      </w:r>
      <w:r>
        <w:t xml:space="preserve">Nguyễn </w:t>
      </w:r>
      <w:r>
        <w:t xml:space="preserve">Văn </w:t>
      </w:r>
      <w:r>
        <w:rPr>
          <w:i/>
        </w:rPr>
        <w:t xml:space="preserve">A, </w:t>
      </w:r>
      <w:r>
        <w:rPr>
          <w:i/>
        </w:rPr>
        <w:t xml:space="preserve">danh </w:t>
      </w:r>
      <w:r>
        <w:t xml:space="preserve">xưng </w:t>
      </w:r>
      <w:r>
        <w:rPr>
          <w:i/>
        </w:rPr>
        <w:t xml:space="preserve">đóng </w:t>
      </w:r>
      <w:r>
        <w:rPr>
          <w:i/>
        </w:rPr>
        <w:t xml:space="preserve">phim </w:t>
      </w:r>
      <w:r>
        <w:rPr>
          <w:i/>
        </w:rPr>
        <w:t xml:space="preserve">là </w:t>
      </w:r>
      <w:r>
        <w:t xml:space="preserve">M. </w:t>
      </w:r>
      <w:r>
        <w:rPr>
          <w:i/>
        </w:rPr>
        <w:t xml:space="preserve">Có </w:t>
      </w:r>
      <w:r>
        <w:t xml:space="preserve">nhiều </w:t>
      </w:r>
      <w:r>
        <w:rPr>
          <w:i/>
        </w:rPr>
        <w:t xml:space="preserve">danh </w:t>
      </w:r>
      <w:r>
        <w:t xml:space="preserve">xưng </w:t>
      </w:r>
      <w:r>
        <w:rPr>
          <w:i/>
        </w:rPr>
        <w:t xml:space="preserve">khác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danh </w:t>
      </w:r>
      <w:r>
        <w:rPr>
          <w:b/>
        </w:rPr>
        <w:t xml:space="preserve">y </w:t>
      </w:r>
      <w:r>
        <w:rPr>
          <w:i/>
        </w:rPr>
        <w:t xml:space="preserve">danh từ </w:t>
      </w:r>
      <w:r>
        <w:t xml:space="preserve">(cũ). </w:t>
      </w:r>
      <w:r>
        <w:t xml:space="preserve">Thầy </w:t>
      </w:r>
      <w:r>
        <w:t xml:space="preserve">thuốc </w:t>
      </w:r>
      <w:r>
        <w:t xml:space="preserve">nổi </w:t>
      </w:r>
      <w:r>
        <w:t xml:space="preserve">tiếng. </w:t>
      </w:r>
      <w:r>
        <w:t xml:space="preserve">Hải </w:t>
      </w:r>
      <w:r>
        <w:t xml:space="preserve">Thượng </w:t>
      </w:r>
      <w:r>
        <w:t xml:space="preserve">Lãn </w:t>
      </w:r>
      <w:r>
        <w:t xml:space="preserve">Ông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t xml:space="preserve">danh </w:t>
      </w:r>
      <w:r>
        <w:t xml:space="preserve">y </w:t>
      </w:r>
      <w:r>
        <w:t xml:space="preserve">Việt </w:t>
      </w:r>
      <w:r>
        <w:t xml:space="preserve">Nam. </w:t>
      </w:r>
      <w:r>
        <w:t xml:space="preserve">dành, </w:t>
      </w:r>
      <w:r>
        <w:t xml:space="preserve">d.x. </w:t>
      </w:r>
      <w:r>
        <w:t xml:space="preserve">dành </w:t>
      </w:r>
      <w:r>
        <w:rPr>
          <w:i/>
        </w:rPr>
        <w:t xml:space="preserve">dành. </w:t>
      </w:r>
      <w:r>
        <w:br/>
      </w:r>
      <w:r>
        <w:rPr>
          <w:b/>
        </w:rPr>
        <w:t xml:space="preserve">dành.x. </w:t>
      </w:r>
      <w:r>
        <w:rPr>
          <w:b/>
        </w:rPr>
        <w:t xml:space="preserve">giành,. </w:t>
      </w:r>
      <w:r>
        <w:br/>
      </w:r>
      <w:r>
        <w:rPr>
          <w:b/>
        </w:rPr>
        <w:t xml:space="preserve">dành.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Giữ </w:t>
      </w:r>
      <w:r>
        <w:t xml:space="preserve">lại </w:t>
      </w:r>
      <w:r>
        <w:t xml:space="preserve">để </w:t>
      </w:r>
      <w:r>
        <w:t xml:space="preserve">dùng </w:t>
      </w:r>
      <w:r>
        <w:t xml:space="preserve">về </w:t>
      </w:r>
      <w:r>
        <w:t xml:space="preserve">sau. </w:t>
      </w:r>
      <w:r>
        <w:rPr>
          <w:i/>
        </w:rPr>
        <w:t xml:space="preserve">Dành </w:t>
      </w:r>
      <w:r>
        <w:t xml:space="preserve">tiền </w:t>
      </w:r>
      <w:r>
        <w:rPr>
          <w:i/>
        </w:rPr>
        <w:t xml:space="preserve">mua </w:t>
      </w:r>
      <w:r>
        <w:rPr>
          <w:i/>
        </w:rPr>
        <w:t xml:space="preserve">xe. </w:t>
      </w:r>
      <w:r>
        <w:rPr>
          <w:i/>
        </w:rPr>
        <w:t xml:space="preserve">Dành </w:t>
      </w:r>
      <w:r>
        <w:rPr>
          <w:i/>
        </w:rPr>
        <w:t xml:space="preserve">thóc </w:t>
      </w:r>
      <w:r>
        <w:t xml:space="preserve">gạo </w:t>
      </w:r>
      <w:r>
        <w:t xml:space="preserve">phòng </w:t>
      </w:r>
      <w:r>
        <w:t xml:space="preserve">lúc </w:t>
      </w:r>
      <w:r>
        <w:t xml:space="preserve">giáp </w:t>
      </w:r>
      <w:r>
        <w:t xml:space="preserve">hạt. </w:t>
      </w:r>
      <w:r>
        <w:rPr>
          <w:b/>
        </w:rPr>
        <w:t xml:space="preserve">2 </w:t>
      </w:r>
      <w:r>
        <w:t xml:space="preserve">Đề </w:t>
      </w:r>
      <w:r>
        <w:t xml:space="preserve">riêng </w:t>
      </w:r>
      <w:r>
        <w:t xml:space="preserve">cho </w:t>
      </w:r>
      <w:r>
        <w:t xml:space="preserve">ai </w:t>
      </w:r>
      <w:r>
        <w:t xml:space="preserve">hoặc </w:t>
      </w:r>
      <w:r>
        <w:t xml:space="preserve">cho </w:t>
      </w:r>
      <w:r>
        <w:t xml:space="preserve">việc </w:t>
      </w:r>
      <w:r>
        <w:t xml:space="preserve">gì. </w:t>
      </w:r>
      <w:r>
        <w:t xml:space="preserve">Chỗ </w:t>
      </w:r>
      <w:r>
        <w:rPr>
          <w:i/>
        </w:rPr>
        <w:t xml:space="preserve">dành </w:t>
      </w:r>
      <w:r>
        <w:rPr>
          <w:i/>
        </w:rPr>
        <w:t xml:space="preserve">riêng. </w:t>
      </w:r>
      <w:r>
        <w:rPr>
          <w:i/>
        </w:rPr>
        <w:t xml:space="preserve">Dành </w:t>
      </w:r>
      <w:r>
        <w:t xml:space="preserve">nhiều </w:t>
      </w:r>
      <w:r>
        <w:t xml:space="preserve">thì </w:t>
      </w:r>
      <w:r>
        <w:t xml:space="preserve">giờ </w:t>
      </w:r>
      <w:r>
        <w:t xml:space="preserve">đọc </w:t>
      </w:r>
      <w:r>
        <w:t xml:space="preserve">sách.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