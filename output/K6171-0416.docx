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mong </w:t>
      </w:r>
      <w:r>
        <w:rPr>
          <w:b/>
        </w:rPr>
        <w:t xml:space="preserve">đợi </w:t>
      </w:r>
      <w:r>
        <w:rPr>
          <w:i/>
        </w:rPr>
        <w:t xml:space="preserve">động từ </w:t>
      </w:r>
      <w:r>
        <w:t xml:space="preserve">Đợi </w:t>
      </w:r>
      <w:r>
        <w:t xml:space="preserve">chờ </w:t>
      </w:r>
      <w:r>
        <w:t xml:space="preserve">với </w:t>
      </w:r>
      <w:r>
        <w:t xml:space="preserve">nhiều </w:t>
      </w:r>
      <w:r>
        <w:t xml:space="preserve">hi </w:t>
      </w:r>
      <w:r>
        <w:t xml:space="preserve">vọng. </w:t>
      </w:r>
      <w:r>
        <w:t xml:space="preserve">Điều </w:t>
      </w:r>
      <w:r>
        <w:rPr>
          <w:i/>
        </w:rPr>
        <w:t xml:space="preserve">bấy </w:t>
      </w:r>
      <w:r>
        <w:t xml:space="preserve">lâu </w:t>
      </w:r>
      <w:r>
        <w:rPr>
          <w:i/>
        </w:rPr>
        <w:t xml:space="preserve">nay </w:t>
      </w:r>
      <w:r>
        <w:t xml:space="preserve">mong </w:t>
      </w:r>
      <w:r>
        <w:rPr>
          <w:i/>
        </w:rPr>
        <w:t xml:space="preserve">đợi </w:t>
      </w:r>
      <w:r>
        <w:rPr>
          <w:i/>
        </w:rPr>
        <w:t xml:space="preserve">đã </w:t>
      </w:r>
      <w:r>
        <w:rPr>
          <w:i/>
        </w:rPr>
        <w:t xml:space="preserve">đến. </w:t>
      </w:r>
      <w:r>
        <w:rPr>
          <w:i/>
        </w:rPr>
        <w:t xml:space="preserve">Mong </w:t>
      </w:r>
      <w:r>
        <w:rPr>
          <w:i/>
        </w:rPr>
        <w:t xml:space="preserve">đợi </w:t>
      </w:r>
      <w:r>
        <w:rPr>
          <w:i/>
        </w:rPr>
        <w:t xml:space="preserve">nhiều </w:t>
      </w:r>
      <w:r>
        <w:rPr>
          <w:i/>
        </w:rPr>
        <w:t xml:space="preserve">ở </w:t>
      </w:r>
      <w:r>
        <w:rPr>
          <w:i/>
        </w:rPr>
        <w:t xml:space="preserve">thế </w:t>
      </w:r>
      <w:r>
        <w:rPr>
          <w:i/>
        </w:rPr>
        <w:t xml:space="preserve">hệ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mong </w:t>
      </w:r>
      <w:r>
        <w:rPr>
          <w:b/>
        </w:rPr>
        <w:t xml:space="preserve">manh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Như </w:t>
      </w:r>
      <w:r>
        <w:rPr>
          <w:i/>
        </w:rPr>
        <w:t xml:space="preserve">/;óng </w:t>
      </w:r>
      <w:r>
        <w:t xml:space="preserve">mạnh </w:t>
      </w:r>
      <w:r>
        <w:t xml:space="preserve">(nghĩa </w:t>
      </w:r>
      <w:r>
        <w:t xml:space="preserve">2). </w:t>
      </w:r>
      <w:r>
        <w:t xml:space="preserve">Bệnh </w:t>
      </w:r>
      <w:r>
        <w:t xml:space="preserve">tình </w:t>
      </w:r>
      <w:r>
        <w:t xml:space="preserve">nguy </w:t>
      </w:r>
      <w:r>
        <w:t xml:space="preserve">kịch, </w:t>
      </w:r>
      <w:r>
        <w:t xml:space="preserve">khả </w:t>
      </w:r>
      <w:r>
        <w:t xml:space="preserve">năng </w:t>
      </w:r>
      <w:r>
        <w:t xml:space="preserve">sống </w:t>
      </w:r>
      <w:r>
        <w:t xml:space="preserve">rất </w:t>
      </w:r>
      <w:r>
        <w:t xml:space="preserve">mong </w:t>
      </w:r>
      <w:r>
        <w:t xml:space="preserve">manh. </w:t>
      </w:r>
      <w: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chút </w:t>
      </w:r>
      <w:r>
        <w:t xml:space="preserve">hi </w:t>
      </w:r>
      <w:r>
        <w:t xml:space="preserve">uọong </w:t>
      </w:r>
      <w:r>
        <w:t xml:space="preserve">mong </w:t>
      </w:r>
      <w:r>
        <w:rPr>
          <w:i/>
        </w:rPr>
        <w:t xml:space="preserve">manh. </w:t>
      </w:r>
      <w:r>
        <w:rPr>
          <w:b/>
        </w:rPr>
        <w:t xml:space="preserve">2 </w:t>
      </w:r>
      <w:r>
        <w:t xml:space="preserve">(Nghe, </w:t>
      </w:r>
      <w:r>
        <w:t xml:space="preserve">biết)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là </w:t>
      </w:r>
      <w:r>
        <w:t xml:space="preserve">chắc </w:t>
      </w:r>
      <w:r>
        <w:t xml:space="preserve">chắn, </w:t>
      </w:r>
      <w:r>
        <w:t xml:space="preserve">rõ </w:t>
      </w:r>
      <w:r>
        <w:t xml:space="preserve">ràng. </w:t>
      </w:r>
      <w:r>
        <w:t xml:space="preserve">Nghe </w:t>
      </w:r>
      <w:r>
        <w:t xml:space="preserve">mong </w:t>
      </w:r>
      <w:r>
        <w:rPr>
          <w:i/>
        </w:rPr>
        <w:t xml:space="preserve">mạnh, </w:t>
      </w:r>
      <w:r>
        <w:rPr>
          <w:i/>
        </w:rPr>
        <w:t xml:space="preserve">không </w:t>
      </w:r>
      <w:r>
        <w:t xml:space="preserve">biết </w:t>
      </w:r>
      <w:r>
        <w:t xml:space="preserve">có </w:t>
      </w:r>
      <w:r>
        <w:rPr>
          <w:i/>
        </w:rPr>
        <w:t xml:space="preserve">đúng </w:t>
      </w:r>
      <w:r>
        <w:rPr>
          <w:i/>
        </w:rPr>
        <w:t xml:space="preserve">không? </w:t>
      </w:r>
      <w:r>
        <w:t xml:space="preserve">Biết </w:t>
      </w:r>
      <w:r>
        <w:rPr>
          <w:i/>
        </w:rPr>
        <w:t xml:space="preserve">mong </w:t>
      </w:r>
      <w:r>
        <w:rPr>
          <w:i/>
        </w:rPr>
        <w:t xml:space="preserve">mạnh </w:t>
      </w:r>
      <w:r>
        <w:rPr>
          <w:i/>
        </w:rPr>
        <w:t xml:space="preserve">câu </w:t>
      </w:r>
      <w:r>
        <w:t xml:space="preserve">chuyện. </w:t>
      </w:r>
      <w:r>
        <w:br/>
      </w:r>
      <w:r>
        <w:rPr>
          <w:b/>
        </w:rPr>
        <w:t xml:space="preserve">mong </w:t>
      </w:r>
      <w:r>
        <w:rPr>
          <w:b/>
        </w:rPr>
        <w:t xml:space="preserve">mỏi </w:t>
      </w:r>
      <w:r>
        <w:rPr>
          <w:i/>
        </w:rPr>
        <w:t xml:space="preserve">động từ </w:t>
      </w:r>
      <w:r>
        <w:t xml:space="preserve">Mong </w:t>
      </w:r>
      <w:r>
        <w:t xml:space="preserve">tha </w:t>
      </w:r>
      <w:r>
        <w:t xml:space="preserve">thiết </w:t>
      </w:r>
      <w:r>
        <w:t xml:space="preserve">đã </w:t>
      </w:r>
      <w:r>
        <w:t xml:space="preserve">từ </w:t>
      </w:r>
      <w:r>
        <w:t xml:space="preserve">lâu. </w:t>
      </w:r>
      <w:r>
        <w:t xml:space="preserve">Mong </w:t>
      </w:r>
      <w:r>
        <w:rPr>
          <w:i/>
        </w:rPr>
        <w:t xml:space="preserve">mỏi </w:t>
      </w:r>
      <w:r>
        <w:t xml:space="preserve">cho </w:t>
      </w:r>
      <w:r>
        <w:rPr>
          <w:i/>
        </w:rPr>
        <w:t xml:space="preserve">con </w:t>
      </w:r>
      <w:r>
        <w:t xml:space="preserve">nên </w:t>
      </w:r>
      <w:r>
        <w:rPr>
          <w:i/>
        </w:rPr>
        <w:t xml:space="preserve">người. </w:t>
      </w:r>
      <w:r>
        <w:rPr>
          <w:i/>
        </w:rPr>
        <w:t xml:space="preserve">Lòng </w:t>
      </w:r>
      <w:r>
        <w:rPr>
          <w:i/>
        </w:rPr>
        <w:t xml:space="preserve">mong </w:t>
      </w:r>
      <w:r>
        <w:t xml:space="preserve">mong </w:t>
      </w:r>
      <w:r>
        <w:t xml:space="preserve">muốn </w:t>
      </w:r>
      <w:r>
        <w:t xml:space="preserve">động từ </w:t>
      </w:r>
      <w:r>
        <w:t xml:space="preserve">Muốn </w:t>
      </w:r>
      <w:r>
        <w:t xml:space="preserve">và </w:t>
      </w:r>
      <w:r>
        <w:t xml:space="preserve">hi </w:t>
      </w:r>
      <w:r>
        <w:t xml:space="preserve">vọng </w:t>
      </w:r>
      <w:r>
        <w:t xml:space="preserve">có </w:t>
      </w:r>
      <w:r>
        <w:t xml:space="preserve">được, </w:t>
      </w:r>
      <w:r>
        <w:t xml:space="preserve">đạt </w:t>
      </w:r>
      <w:r>
        <w:t xml:space="preserve">được. </w:t>
      </w:r>
      <w:r>
        <w:t xml:space="preserve">Tỏ </w:t>
      </w:r>
      <w:r>
        <w:t xml:space="preserve">ý </w:t>
      </w:r>
      <w:r>
        <w:t xml:space="preserve">mong </w:t>
      </w:r>
      <w:r>
        <w:t xml:space="preserve">muốn. </w:t>
      </w:r>
      <w:r>
        <w:rPr>
          <w:i/>
        </w:rPr>
        <w:t xml:space="preserve">Mong </w:t>
      </w:r>
      <w:r>
        <w:rPr>
          <w:i/>
        </w:rPr>
        <w:t xml:space="preserve">muốn </w:t>
      </w:r>
      <w:r>
        <w:t xml:space="preserve">hoà </w:t>
      </w:r>
      <w:r>
        <w:rPr>
          <w:i/>
        </w:rPr>
        <w:t xml:space="preserve">bình. </w:t>
      </w:r>
      <w:r>
        <w:rPr>
          <w:i/>
        </w:rPr>
        <w:t xml:space="preserve">Đạt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như </w:t>
      </w:r>
      <w:r>
        <w:rPr>
          <w:i/>
        </w:rPr>
        <w:t xml:space="preserve">mong </w:t>
      </w:r>
      <w:r>
        <w:rPr>
          <w:i/>
        </w:rPr>
        <w:t xml:space="preserve">muốn. </w:t>
      </w:r>
      <w:r>
        <w:br/>
      </w:r>
      <w:r>
        <w:rPr>
          <w:b/>
        </w:rPr>
        <w:t xml:space="preserve">mong </w:t>
      </w:r>
      <w:r>
        <w:rPr>
          <w:b/>
        </w:rPr>
        <w:t xml:space="preserve">ngóng </w:t>
      </w:r>
      <w:r>
        <w:rPr>
          <w:i/>
        </w:rPr>
        <w:t xml:space="preserve">động từ </w:t>
      </w:r>
      <w:r>
        <w:t xml:space="preserve">Trông </w:t>
      </w:r>
      <w:r>
        <w:t xml:space="preserve">chờ, </w:t>
      </w:r>
      <w:r>
        <w:t xml:space="preserve">mong </w:t>
      </w:r>
      <w:r>
        <w:t xml:space="preserve">đợi. </w:t>
      </w:r>
      <w:r>
        <w:t xml:space="preserve">Đêm </w:t>
      </w:r>
      <w:r>
        <w:rPr>
          <w:i/>
        </w:rPr>
        <w:t xml:space="preserve">ngày </w:t>
      </w:r>
      <w:r>
        <w:rPr>
          <w:i/>
        </w:rPr>
        <w:t xml:space="preserve">mong </w:t>
      </w:r>
      <w:r>
        <w:rPr>
          <w:i/>
        </w:rPr>
        <w:t xml:space="preserve">ngóng. </w:t>
      </w:r>
      <w:r>
        <w:rPr>
          <w:i/>
        </w:rPr>
        <w:t xml:space="preserve">Mong </w:t>
      </w:r>
      <w:r>
        <w:rPr>
          <w:i/>
        </w:rPr>
        <w:t xml:space="preserve">ngóng </w:t>
      </w:r>
      <w:r>
        <w:rPr>
          <w:i/>
        </w:rPr>
        <w:t xml:space="preserve">tin </w:t>
      </w:r>
      <w:r>
        <w:t xml:space="preserve">tức. </w:t>
      </w:r>
      <w:r>
        <w:br/>
      </w:r>
      <w:r>
        <w:rPr>
          <w:b/>
        </w:rPr>
        <w:t xml:space="preserve">mong </w:t>
      </w:r>
      <w:r>
        <w:rPr>
          <w:b/>
        </w:rPr>
        <w:t xml:space="preserve">nhớ </w:t>
      </w:r>
      <w:r>
        <w:rPr>
          <w:i/>
        </w:rPr>
        <w:t xml:space="preserve">động từ </w:t>
      </w:r>
      <w:r>
        <w:t xml:space="preserve">Nhớ </w:t>
      </w:r>
      <w:r>
        <w:t xml:space="preserve">đa </w:t>
      </w:r>
      <w:r>
        <w:t xml:space="preserve">diết </w:t>
      </w:r>
      <w:r>
        <w:t xml:space="preserve">và </w:t>
      </w:r>
      <w:r>
        <w:t xml:space="preserve">mong </w:t>
      </w:r>
      <w:r>
        <w:t xml:space="preserve">được </w:t>
      </w:r>
      <w:r>
        <w:t xml:space="preserve">gặp </w:t>
      </w:r>
      <w:r>
        <w:t xml:space="preserve">lại. </w:t>
      </w:r>
      <w:r>
        <w:t xml:space="preserve">Mong </w:t>
      </w:r>
      <w:r>
        <w:t xml:space="preserve">nhớ </w:t>
      </w:r>
      <w:r>
        <w:t xml:space="preserve">người </w:t>
      </w:r>
      <w:r>
        <w:t xml:space="preserve">yêu. </w:t>
      </w:r>
      <w:r>
        <w:rPr>
          <w:i/>
        </w:rPr>
        <w:t xml:space="preserve">Được </w:t>
      </w:r>
      <w:r>
        <w:t xml:space="preserve">gặp </w:t>
      </w:r>
      <w:r>
        <w:rPr>
          <w:i/>
        </w:rPr>
        <w:t xml:space="preserve">cho </w:t>
      </w:r>
      <w:r>
        <w:rPr>
          <w:i/>
        </w:rPr>
        <w:t xml:space="preserve">thoả </w:t>
      </w:r>
      <w:r>
        <w:rPr>
          <w:i/>
        </w:rPr>
        <w:t xml:space="preserve">lòng </w:t>
      </w:r>
      <w:r>
        <w:rPr>
          <w:i/>
        </w:rPr>
        <w:t xml:space="preserve">mong </w:t>
      </w:r>
      <w:r>
        <w:rPr>
          <w:i/>
        </w:rPr>
        <w:t xml:space="preserve">nhớ. </w:t>
      </w:r>
      <w:r>
        <w:br/>
      </w:r>
      <w:r>
        <w:rPr>
          <w:b/>
        </w:rPr>
        <w:t xml:space="preserve">mong </w:t>
      </w:r>
      <w:r>
        <w:rPr>
          <w:b/>
        </w:rPr>
        <w:t xml:space="preserve">ước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Mong </w:t>
      </w:r>
      <w:r>
        <w:t xml:space="preserve">muốn, </w:t>
      </w:r>
      <w:r>
        <w:t xml:space="preserve">ước </w:t>
      </w:r>
      <w:r>
        <w:t xml:space="preserve">ao. </w:t>
      </w:r>
      <w:r>
        <w:rPr>
          <w:i/>
        </w:rPr>
        <w:t xml:space="preserve">Mong </w:t>
      </w:r>
      <w:r>
        <w:t xml:space="preserve">ước </w:t>
      </w:r>
      <w:r>
        <w:t xml:space="preserve">một </w:t>
      </w:r>
      <w:r>
        <w:t xml:space="preserve">cuộc </w:t>
      </w:r>
      <w:r>
        <w:t xml:space="preserve">sống </w:t>
      </w:r>
      <w:r>
        <w:rPr>
          <w:i/>
        </w:rPr>
        <w:t xml:space="preserve">ấm </w:t>
      </w:r>
      <w:r>
        <w:rPr>
          <w:i/>
        </w:rPr>
        <w:t xml:space="preserve">no </w:t>
      </w:r>
      <w:r>
        <w:t xml:space="preserve">hạnh </w:t>
      </w:r>
      <w:r>
        <w:t xml:space="preserve">phúc. </w:t>
      </w:r>
      <w:r>
        <w:rPr>
          <w:i/>
        </w:rPr>
        <w:t xml:space="preserve">Thoá </w:t>
      </w:r>
      <w:r>
        <w:rPr>
          <w:i/>
        </w:rPr>
        <w:t xml:space="preserve">lòng </w:t>
      </w:r>
      <w:r>
        <w:rPr>
          <w:i/>
        </w:rPr>
        <w:t xml:space="preserve">mong </w:t>
      </w:r>
      <w:r>
        <w:rPr>
          <w:i/>
        </w:rPr>
        <w:t xml:space="preserve">ước. </w:t>
      </w:r>
      <w:r>
        <w:rPr>
          <w:i/>
        </w:rPr>
        <w:t xml:space="preserve">Mong </w:t>
      </w:r>
      <w:r>
        <w:rPr>
          <w:i/>
        </w:rPr>
        <w:t xml:space="preserve">ước </w:t>
      </w:r>
      <w:r>
        <w:rPr>
          <w:i/>
        </w:rPr>
        <w:t xml:space="preserve">đã </w:t>
      </w:r>
      <w:r>
        <w:t xml:space="preserve">trở </w:t>
      </w:r>
      <w:r>
        <w:rPr>
          <w:i/>
        </w:rPr>
        <w:t xml:space="preserve">thành </w:t>
      </w:r>
      <w:r>
        <w:t xml:space="preserve">hiện </w:t>
      </w:r>
      <w:r>
        <w:t xml:space="preserve">thực. </w:t>
      </w:r>
      <w:r>
        <w:br/>
      </w:r>
      <w:r>
        <w:rPr>
          <w:b/>
        </w:rPr>
        <w:t xml:space="preserve">mòng, </w:t>
      </w:r>
      <w:r>
        <w:rPr>
          <w:i/>
        </w:rPr>
        <w:t xml:space="preserve">danh từ </w:t>
      </w:r>
      <w:r>
        <w:t xml:space="preserve">Mòng </w:t>
      </w:r>
      <w:r>
        <w:t xml:space="preserve">két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mòng. </w:t>
      </w:r>
      <w:r>
        <w:rPr>
          <w:i/>
        </w:rPr>
        <w:t xml:space="preserve">danh từ </w:t>
      </w:r>
      <w:r>
        <w:t xml:space="preserve">Ruồi </w:t>
      </w:r>
      <w:r>
        <w:t xml:space="preserve">lớn </w:t>
      </w:r>
      <w:r>
        <w:t xml:space="preserve">hút </w:t>
      </w:r>
      <w:r>
        <w:t xml:space="preserve">máu </w:t>
      </w:r>
      <w:r>
        <w:t xml:space="preserve">trâu </w:t>
      </w:r>
      <w:r>
        <w:t xml:space="preserve">bò. </w:t>
      </w:r>
      <w:r>
        <w:br/>
      </w:r>
      <w:r>
        <w:rPr>
          <w:b/>
        </w:rPr>
        <w:t xml:space="preserve">mỏng, </w:t>
      </w:r>
      <w:r>
        <w:rPr>
          <w:i/>
        </w:rPr>
        <w:t xml:space="preserve">động từ </w:t>
      </w:r>
      <w:r>
        <w:t xml:space="preserve">(cũ). </w:t>
      </w:r>
      <w:r>
        <w:t xml:space="preserve">Ngóng, </w:t>
      </w:r>
      <w:r>
        <w:t xml:space="preserve">tìm. </w:t>
      </w:r>
      <w:r>
        <w:rPr>
          <w:i/>
        </w:rPr>
        <w:t xml:space="preserve">Mòng </w:t>
      </w:r>
      <w:r>
        <w:rPr>
          <w:i/>
        </w:rPr>
        <w:t xml:space="preserve">tin. </w:t>
      </w:r>
      <w:r>
        <w:br/>
      </w:r>
      <w:r>
        <w:rPr>
          <w:b/>
        </w:rPr>
        <w:t xml:space="preserve">mỏng </w:t>
      </w:r>
      <w:r>
        <w:rPr>
          <w:b/>
        </w:rPr>
        <w:t xml:space="preserve">két </w:t>
      </w:r>
      <w:r>
        <w:rPr>
          <w:i/>
        </w:rPr>
        <w:t xml:space="preserve">danh từ </w:t>
      </w:r>
      <w:r>
        <w:t xml:space="preserve">Chim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như </w:t>
      </w:r>
      <w:r>
        <w:t xml:space="preserve">vịt </w:t>
      </w:r>
      <w:r>
        <w:t xml:space="preserve">nhưng </w:t>
      </w:r>
      <w:r>
        <w:t xml:space="preserve">nhỏ </w:t>
      </w:r>
      <w:r>
        <w:t xml:space="preserve">hơn, </w:t>
      </w:r>
      <w:r>
        <w:t xml:space="preserve">sống </w:t>
      </w:r>
      <w:r>
        <w:t xml:space="preserve">ở </w:t>
      </w:r>
      <w:r>
        <w:t xml:space="preserve">phương </w:t>
      </w:r>
      <w:r>
        <w:t xml:space="preserve">Bắc, </w:t>
      </w:r>
      <w:r>
        <w:t xml:space="preserve">mùa </w:t>
      </w:r>
      <w:r>
        <w:t xml:space="preserve">đông </w:t>
      </w:r>
      <w:r>
        <w:t xml:space="preserve">di </w:t>
      </w:r>
      <w:r>
        <w:t xml:space="preserve">cư </w:t>
      </w:r>
      <w:r>
        <w:t xml:space="preserve">về </w:t>
      </w:r>
      <w:r>
        <w:t xml:space="preserve">miền </w:t>
      </w:r>
      <w:r>
        <w:t xml:space="preserve">ấm </w:t>
      </w:r>
      <w:r>
        <w:t xml:space="preserve">hơn. </w:t>
      </w:r>
      <w:r>
        <w:br/>
      </w:r>
      <w:r>
        <w:rPr>
          <w:b/>
        </w:rPr>
        <w:t xml:space="preserve">mỏng </w:t>
      </w:r>
      <w:r>
        <w:rPr>
          <w:b/>
        </w:rPr>
        <w:t xml:space="preserve">mọng </w:t>
      </w:r>
      <w:r>
        <w:rPr>
          <w:i/>
        </w:rPr>
        <w:t xml:space="preserve">tính từ </w:t>
      </w:r>
      <w:r>
        <w:t xml:space="preserve">xem </w:t>
      </w:r>
      <w:r>
        <w:t xml:space="preserve">mọng </w:t>
      </w:r>
      <w:r>
        <w:t xml:space="preserve">(láy). </w:t>
      </w:r>
      <w:r>
        <w:br/>
      </w:r>
      <w:r>
        <w:rPr>
          <w:b/>
        </w:rPr>
        <w:t xml:space="preserve">mỏng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bề </w:t>
      </w:r>
      <w:r>
        <w:t xml:space="preserve">dày </w:t>
      </w:r>
      <w:r>
        <w:t xml:space="preserve">nhỏ </w:t>
      </w:r>
      <w:r>
        <w:t xml:space="preserve">hơn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hoặc </w:t>
      </w:r>
      <w:r>
        <w:t xml:space="preserve">nhỏ </w:t>
      </w:r>
      <w:r>
        <w:t xml:space="preserve">hơn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vật </w:t>
      </w:r>
      <w:r>
        <w:t xml:space="preserve">khác; </w:t>
      </w:r>
      <w:r>
        <w:t xml:space="preserve">trái </w:t>
      </w:r>
      <w:r>
        <w:t xml:space="preserve">với </w:t>
      </w:r>
      <w:r>
        <w:t xml:space="preserve">dày. </w:t>
      </w:r>
      <w:r>
        <w:t xml:space="preserve">Vdi </w:t>
      </w:r>
      <w:r>
        <w:rPr>
          <w:i/>
        </w:rPr>
        <w:t xml:space="preserve">móng. </w:t>
      </w:r>
      <w:r>
        <w:rPr>
          <w:i/>
        </w:rPr>
        <w:t xml:space="preserve">Chuối </w:t>
      </w:r>
      <w:r>
        <w:rPr>
          <w:i/>
        </w:rPr>
        <w:t xml:space="preserve">móng </w:t>
      </w:r>
      <w:r>
        <w:rPr>
          <w:i/>
        </w:rPr>
        <w:t xml:space="preserve">uó. </w:t>
      </w:r>
      <w:r>
        <w:t xml:space="preserve">Phận </w:t>
      </w:r>
      <w:r>
        <w:t xml:space="preserve">móng </w:t>
      </w:r>
      <w:r>
        <w:t xml:space="preserve">(bóng (nghĩa bóng)). </w:t>
      </w:r>
      <w:r>
        <w:rPr>
          <w:b/>
        </w:rPr>
        <w:t xml:space="preserve">2 </w:t>
      </w:r>
      <w:r>
        <w:t xml:space="preserve">Ở </w:t>
      </w:r>
      <w:r>
        <w:rPr>
          <w:i/>
        </w:rPr>
        <w:t xml:space="preserve">trạng </w:t>
      </w:r>
      <w:r>
        <w:t xml:space="preserve">thái </w:t>
      </w:r>
      <w:r>
        <w:t xml:space="preserve">thưa </w:t>
      </w:r>
      <w:r>
        <w:t xml:space="preserve">ra, </w:t>
      </w:r>
      <w:r>
        <w:t xml:space="preserve">phân </w:t>
      </w:r>
      <w:r>
        <w:t xml:space="preserve">tán </w:t>
      </w:r>
      <w:r>
        <w:t xml:space="preserve">ra. </w:t>
      </w:r>
      <w:r>
        <w:t xml:space="preserve">Dàn </w:t>
      </w:r>
      <w:r>
        <w:rPr>
          <w:i/>
        </w:rPr>
        <w:t xml:space="preserve">mỏng </w:t>
      </w:r>
      <w:r>
        <w:t xml:space="preserve">lực </w:t>
      </w:r>
      <w:r>
        <w:t xml:space="preserve">lượng. </w:t>
      </w:r>
      <w:r>
        <w:rPr>
          <w:i/>
        </w:rPr>
        <w:t xml:space="preserve">Đám </w:t>
      </w:r>
      <w:r>
        <w:rPr>
          <w:i/>
        </w:rPr>
        <w:t xml:space="preserve">đông </w:t>
      </w:r>
      <w:r>
        <w:t xml:space="preserve">tản </w:t>
      </w:r>
      <w:r>
        <w:rPr>
          <w:i/>
        </w:rPr>
        <w:t xml:space="preserve">mỏng </w:t>
      </w:r>
      <w:r>
        <w:rPr>
          <w:i/>
        </w:rPr>
        <w:t xml:space="preserve">ra. </w:t>
      </w:r>
      <w:r>
        <w:br/>
      </w:r>
      <w:r>
        <w:rPr>
          <w:b/>
        </w:rPr>
        <w:t xml:space="preserve">mỏng </w:t>
      </w:r>
      <w:r>
        <w:rPr>
          <w:b/>
        </w:rPr>
        <w:t xml:space="preserve">dính </w:t>
      </w:r>
      <w:r>
        <w:rPr>
          <w:i/>
        </w:rPr>
        <w:t xml:space="preserve">tính từ </w:t>
      </w:r>
      <w:r>
        <w:t xml:space="preserve">(khẩu ngữ). </w:t>
      </w:r>
      <w:r>
        <w:t xml:space="preserve">Mỏng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mỏng </w:t>
      </w:r>
      <w:r>
        <w:t xml:space="preserve">hơn </w:t>
      </w:r>
      <w:r>
        <w:t xml:space="preserve">được </w:t>
      </w:r>
      <w:r>
        <w:t xml:space="preserve">nữa. </w:t>
      </w:r>
      <w:r>
        <w:t xml:space="preserve">Tờ </w:t>
      </w:r>
      <w:r>
        <w:t xml:space="preserve">giấy </w:t>
      </w:r>
      <w:r>
        <w:t xml:space="preserve">móng </w:t>
      </w:r>
      <w:r>
        <w:rPr>
          <w:i/>
        </w:rPr>
        <w:t xml:space="preserve">dính. </w:t>
      </w:r>
      <w:r>
        <w:rPr>
          <w:i/>
        </w:rPr>
        <w:t xml:space="preserve">Cặp </w:t>
      </w:r>
      <w:r>
        <w:rPr>
          <w:i/>
        </w:rPr>
        <w:t xml:space="preserve">môi </w:t>
      </w:r>
      <w:r>
        <w:rPr>
          <w:i/>
        </w:rPr>
        <w:t xml:space="preserve">móng </w:t>
      </w:r>
      <w:r>
        <w:rPr>
          <w:i/>
        </w:rPr>
        <w:t xml:space="preserve">dính. </w:t>
      </w:r>
      <w:r>
        <w:br/>
      </w:r>
      <w:r>
        <w:rPr>
          <w:b/>
        </w:rPr>
        <w:t xml:space="preserve">mỏng </w:t>
      </w:r>
      <w:r>
        <w:rPr>
          <w:b/>
        </w:rPr>
        <w:t xml:space="preserve">manh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mỏng,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đủ </w:t>
      </w:r>
      <w:r>
        <w:t xml:space="preserve">sức </w:t>
      </w:r>
      <w:r>
        <w:t xml:space="preserve">chịu </w:t>
      </w:r>
      <w:r>
        <w:t xml:space="preserve">đựng. </w:t>
      </w:r>
      <w:r>
        <w:rPr>
          <w:i/>
        </w:rPr>
        <w:t xml:space="preserve">Tấm </w:t>
      </w:r>
      <w:r>
        <w:rPr>
          <w:i/>
        </w:rPr>
        <w:t xml:space="preserve">áo </w:t>
      </w:r>
      <w:r>
        <w:rPr>
          <w:i/>
        </w:rPr>
        <w:t xml:space="preserve">móng </w:t>
      </w:r>
      <w:r>
        <w:rPr>
          <w:i/>
        </w:rPr>
        <w:t xml:space="preserve">manh, </w:t>
      </w:r>
      <w:r>
        <w:rPr>
          <w:i/>
        </w:rPr>
        <w:t xml:space="preserve">không </w:t>
      </w:r>
      <w:r>
        <w:rPr>
          <w:i/>
        </w:rPr>
        <w:t xml:space="preserve">đủ </w:t>
      </w:r>
      <w:r>
        <w:rPr>
          <w:i/>
        </w:rPr>
        <w:t xml:space="preserve">ấm. </w:t>
      </w:r>
      <w:r>
        <w:rPr>
          <w:b/>
        </w:rPr>
        <w:t xml:space="preserve">2 </w:t>
      </w:r>
      <w:r>
        <w:t xml:space="preserve">Ờ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rất </w:t>
      </w:r>
      <w:r>
        <w:t xml:space="preserve">ít, </w:t>
      </w:r>
      <w:r>
        <w:t xml:space="preserve">không </w:t>
      </w:r>
      <w:r>
        <w:t xml:space="preserve">bao </w:t>
      </w:r>
      <w:r>
        <w:t xml:space="preserve">nhiêu, </w:t>
      </w:r>
      <w:r>
        <w:t xml:space="preserve">mà </w:t>
      </w:r>
      <w:r>
        <w:t xml:space="preserve">lại </w:t>
      </w:r>
      <w:r>
        <w:t xml:space="preserve">không </w:t>
      </w:r>
      <w:r>
        <w:t xml:space="preserve">bền </w:t>
      </w:r>
      <w:r>
        <w:t xml:space="preserve">chắc, </w:t>
      </w:r>
      <w:r>
        <w:t xml:space="preserve">dễ </w:t>
      </w:r>
      <w:r>
        <w:t xml:space="preserve">mất </w:t>
      </w:r>
      <w:r>
        <w:t xml:space="preserve">đi, </w:t>
      </w:r>
      <w:r>
        <w:t xml:space="preserve">dễ </w:t>
      </w:r>
      <w:r>
        <w:t xml:space="preserve">tan </w:t>
      </w:r>
      <w:r>
        <w:t xml:space="preserve">biến </w:t>
      </w:r>
      <w:r>
        <w:t xml:space="preserve">đi. </w:t>
      </w:r>
      <w:r>
        <w:t xml:space="preserve">Mạng </w:t>
      </w:r>
      <w:r>
        <w:t xml:space="preserve">sống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bệnh </w:t>
      </w:r>
      <w:r>
        <w:rPr>
          <w:i/>
        </w:rPr>
        <w:t xml:space="preserve">mỏng </w:t>
      </w:r>
      <w:r>
        <w:rPr>
          <w:i/>
        </w:rPr>
        <w:t xml:space="preserve">mạnh </w:t>
      </w:r>
      <w:r>
        <w:rPr>
          <w:i/>
        </w:rPr>
        <w:t xml:space="preserve">như </w:t>
      </w:r>
      <w:r>
        <w:t xml:space="preserve">sợi </w:t>
      </w:r>
      <w:r>
        <w:t xml:space="preserve">tóc. </w:t>
      </w:r>
      <w:r>
        <w:t xml:space="preserve">Hi </w:t>
      </w:r>
      <w:r>
        <w:t xml:space="preserve">upng </w:t>
      </w:r>
      <w:r>
        <w:rPr>
          <w:i/>
        </w:rPr>
        <w:t xml:space="preserve">móng </w:t>
      </w:r>
      <w:r>
        <w:rPr>
          <w:i/>
        </w:rPr>
        <w:t xml:space="preserve">mạnh. </w:t>
      </w:r>
      <w:r>
        <w:br/>
      </w:r>
      <w:r>
        <w:rPr>
          <w:b/>
        </w:rPr>
        <w:t xml:space="preserve">mỏng </w:t>
      </w:r>
      <w:r>
        <w:rPr>
          <w:b/>
        </w:rPr>
        <w:t xml:space="preserve">mảnh </w:t>
      </w:r>
      <w:r>
        <w:rPr>
          <w:i/>
        </w:rPr>
        <w:t xml:space="preserve">tính từ </w:t>
      </w:r>
      <w:r>
        <w:t xml:space="preserve">Mỏng </w:t>
      </w:r>
      <w:r>
        <w:t xml:space="preserve">và </w:t>
      </w:r>
      <w:r>
        <w:t xml:space="preserve">kém </w:t>
      </w:r>
      <w:r>
        <w:t xml:space="preserve">độ </w:t>
      </w:r>
      <w:r>
        <w:t xml:space="preserve">bền </w:t>
      </w:r>
      <w:r>
        <w:t xml:space="preserve">chắc, </w:t>
      </w:r>
      <w:r>
        <w:t xml:space="preserve">kém </w:t>
      </w:r>
      <w:r>
        <w:t xml:space="preserve">sức </w:t>
      </w:r>
      <w:r>
        <w:t xml:space="preserve">chịu </w:t>
      </w:r>
      <w:r>
        <w:t xml:space="preserve">đựng </w:t>
      </w:r>
      <w:r>
        <w:t xml:space="preserve">trước </w:t>
      </w:r>
      <w:r>
        <w:t xml:space="preserve">tác </w:t>
      </w:r>
      <w:r>
        <w:t xml:space="preserve">động </w:t>
      </w:r>
      <w:r>
        <w:t xml:space="preserve">bất </w:t>
      </w:r>
      <w:r>
        <w:t xml:space="preserve">lợi </w:t>
      </w:r>
      <w:r>
        <w:t xml:space="preserve">từ </w:t>
      </w:r>
      <w:r>
        <w:t xml:space="preserve">bên </w:t>
      </w:r>
      <w:r>
        <w:t xml:space="preserve">ngoài. </w:t>
      </w:r>
      <w:r>
        <w:rPr>
          <w:i/>
        </w:rPr>
        <w:t xml:space="preserve">Làn </w:t>
      </w:r>
      <w:r>
        <w:rPr>
          <w:i/>
        </w:rPr>
        <w:t xml:space="preserve">khói </w:t>
      </w:r>
      <w:r>
        <w:rPr>
          <w:i/>
        </w:rPr>
        <w:t xml:space="preserve">mỏng </w:t>
      </w:r>
      <w:r>
        <w:rPr>
          <w:i/>
        </w:rPr>
        <w:t xml:space="preserve">mảnh. </w:t>
      </w:r>
      <w:r>
        <w:rPr>
          <w:i/>
        </w:rPr>
        <w:t xml:space="preserve">Thân </w:t>
      </w:r>
      <w:r>
        <w:t xml:space="preserve">hình </w:t>
      </w:r>
      <w:r>
        <w:t xml:space="preserve">mỏng </w:t>
      </w:r>
      <w:r>
        <w:rPr>
          <w:i/>
        </w:rPr>
        <w:t xml:space="preserve">mảnh. </w:t>
      </w:r>
      <w:r>
        <w:br/>
      </w:r>
      <w:r>
        <w:rPr>
          <w:b/>
        </w:rPr>
        <w:t xml:space="preserve">mỏng </w:t>
      </w:r>
      <w:r>
        <w:rPr>
          <w:b/>
        </w:rPr>
        <w:t xml:space="preserve">môi </w:t>
      </w:r>
      <w:r>
        <w:rPr>
          <w:i/>
        </w:rPr>
        <w:t xml:space="preserve">tính từ </w:t>
      </w:r>
      <w:r>
        <w:t xml:space="preserve">(khẩu ngữ). </w:t>
      </w:r>
      <w:r>
        <w:t xml:space="preserve">Hay </w:t>
      </w:r>
      <w:r>
        <w:t xml:space="preserve">mách </w:t>
      </w:r>
      <w:r>
        <w:t xml:space="preserve">lẻo, </w:t>
      </w:r>
      <w:r>
        <w:t xml:space="preserve">hay </w:t>
      </w:r>
      <w:r>
        <w:t xml:space="preserve">nói </w:t>
      </w:r>
      <w:r>
        <w:t xml:space="preserve">hớt. </w:t>
      </w:r>
      <w:r>
        <w:br/>
      </w:r>
      <w:r>
        <w:rPr>
          <w:b/>
        </w:rPr>
        <w:t xml:space="preserve">mỏng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(khẩu ngữ). </w:t>
      </w:r>
      <w:r>
        <w:t xml:space="preserve">Hay </w:t>
      </w:r>
      <w:r>
        <w:t xml:space="preserve">tò </w:t>
      </w:r>
      <w:r>
        <w:t xml:space="preserve">mò </w:t>
      </w:r>
      <w:r>
        <w:t xml:space="preserve">nghe </w:t>
      </w:r>
      <w:r>
        <w:t xml:space="preserve">ngóng </w:t>
      </w:r>
      <w:r>
        <w:t xml:space="preserve">chuyện </w:t>
      </w:r>
      <w:r>
        <w:t xml:space="preserve">riêng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mỏng </w:t>
      </w:r>
      <w:r>
        <w:rPr>
          <w:b/>
        </w:rPr>
        <w:t xml:space="preserve">tang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mỏng </w:t>
      </w:r>
      <w:r>
        <w:t xml:space="preserve">và </w:t>
      </w:r>
      <w:r>
        <w:t xml:space="preserve">nhẹ. </w:t>
      </w:r>
      <w:r>
        <w:rPr>
          <w:i/>
        </w:rPr>
        <w:t xml:space="preserve">Tấm </w:t>
      </w:r>
      <w:r>
        <w:rPr>
          <w:i/>
        </w:rPr>
        <w:t xml:space="preserve">khăn </w:t>
      </w:r>
      <w:r>
        <w:t xml:space="preserve">nylon </w:t>
      </w:r>
      <w:r>
        <w:rPr>
          <w:i/>
        </w:rPr>
        <w:t xml:space="preserve">mỏng </w:t>
      </w:r>
      <w:r>
        <w:rPr>
          <w:i/>
        </w:rPr>
        <w:t xml:space="preserve">tang. </w:t>
      </w:r>
      <w:r>
        <w:br/>
      </w:r>
      <w:r>
        <w:rPr>
          <w:b/>
        </w:rPr>
        <w:t xml:space="preserve">mỏng </w:t>
      </w:r>
      <w:r>
        <w:rPr>
          <w:b/>
        </w:rPr>
        <w:t xml:space="preserve">tanh </w:t>
      </w:r>
      <w:r>
        <w:rPr>
          <w:i/>
        </w:rPr>
        <w:t xml:space="preserve">tính từ </w:t>
      </w:r>
      <w:r>
        <w:t xml:space="preserve">(khẩu ngữ). </w:t>
      </w:r>
      <w:r>
        <w:t xml:space="preserve">Quá </w:t>
      </w:r>
      <w:r>
        <w:t xml:space="preserve">mỏng, </w:t>
      </w:r>
      <w:r>
        <w:t xml:space="preserve">không </w:t>
      </w:r>
      <w:r>
        <w:t xml:space="preserve">được </w:t>
      </w:r>
      <w:r>
        <w:t xml:space="preserve">như </w:t>
      </w:r>
      <w:r>
        <w:t xml:space="preserve">yêu </w:t>
      </w:r>
      <w:r>
        <w:t xml:space="preserve">cầu.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mỏng </w:t>
      </w:r>
      <w:r>
        <w:rPr>
          <w:i/>
        </w:rPr>
        <w:t xml:space="preserve">tanh </w:t>
      </w:r>
      <w:r>
        <w:t xml:space="preserve">không </w:t>
      </w:r>
      <w:r>
        <w:rPr>
          <w:i/>
        </w:rPr>
        <w:t xml:space="preserve">đủ </w:t>
      </w:r>
      <w:r>
        <w:rPr>
          <w:i/>
        </w:rPr>
        <w:t xml:space="preserve">ấm. </w:t>
      </w:r>
      <w:r>
        <w:t xml:space="preserve">Quyến </w:t>
      </w:r>
      <w:r>
        <w:t xml:space="preserve">uở </w:t>
      </w:r>
      <w:r>
        <w:rPr>
          <w:i/>
        </w:rPr>
        <w:t xml:space="preserve">mỏng </w:t>
      </w:r>
      <w:r>
        <w:t xml:space="preserve">tanh. </w:t>
      </w:r>
      <w:r>
        <w:br/>
      </w:r>
      <w:r>
        <w:rPr>
          <w:b/>
        </w:rPr>
        <w:t xml:space="preserve">móng,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rắn </w:t>
      </w:r>
      <w:r>
        <w:t xml:space="preserve">như </w:t>
      </w:r>
      <w:r>
        <w:t xml:space="preserve">sừng </w:t>
      </w:r>
      <w:r>
        <w:t xml:space="preserve">ở </w:t>
      </w:r>
      <w:r>
        <w:t xml:space="preserve">đầu </w:t>
      </w:r>
      <w:r>
        <w:t xml:space="preserve">ngón </w:t>
      </w:r>
      <w:r>
        <w:t xml:space="preserve">chân </w:t>
      </w:r>
      <w:r>
        <w:t xml:space="preserve">ngón </w:t>
      </w:r>
      <w:r>
        <w:t xml:space="preserve">tay. </w:t>
      </w:r>
      <w:r>
        <w:t xml:space="preserve">Móng </w:t>
      </w:r>
      <w:r>
        <w:rPr>
          <w:i/>
        </w:rPr>
        <w:t xml:space="preserve">chân. </w:t>
      </w:r>
      <w:r>
        <w:t xml:space="preserve">Móng </w:t>
      </w:r>
      <w:r>
        <w:rPr>
          <w:i/>
        </w:rPr>
        <w:t xml:space="preserve">lợn. </w:t>
      </w:r>
      <w:r>
        <w:t xml:space="preserve">Vỏ </w:t>
      </w:r>
      <w:r>
        <w:rPr>
          <w:i/>
        </w:rPr>
        <w:t xml:space="preserve">quýt </w:t>
      </w:r>
      <w:r>
        <w:rPr>
          <w:i/>
        </w:rPr>
        <w:t xml:space="preserve">dày </w:t>
      </w:r>
      <w:r>
        <w:rPr>
          <w:i/>
        </w:rPr>
        <w:t xml:space="preserve">có </w:t>
      </w:r>
      <w:r>
        <w:rPr>
          <w:i/>
        </w:rPr>
        <w:t xml:space="preserve">móng </w:t>
      </w:r>
      <w:r>
        <w:rPr>
          <w:i/>
        </w:rPr>
        <w:t xml:space="preserve">tay </w:t>
      </w:r>
      <w:r>
        <w:t xml:space="preserve">nhọn </w:t>
      </w:r>
      <w:r>
        <w:t xml:space="preserve">(tục ngữ). </w:t>
      </w:r>
      <w:r>
        <w:rPr>
          <w:b/>
        </w:rPr>
        <w:t xml:space="preserve">2 </w:t>
      </w:r>
      <w:r>
        <w:t xml:space="preserve">Miếng </w:t>
      </w:r>
      <w:r>
        <w:t xml:space="preserve">sắt </w:t>
      </w:r>
      <w:r>
        <w:t xml:space="preserve">hình </w:t>
      </w:r>
      <w:r>
        <w:t xml:space="preserve">vòng </w:t>
      </w:r>
      <w:r>
        <w:t xml:space="preserve">cung </w:t>
      </w:r>
      <w:r>
        <w:t xml:space="preserve">gắn </w:t>
      </w:r>
      <w:r>
        <w:t xml:space="preserve">vào </w:t>
      </w:r>
      <w:r>
        <w:t xml:space="preserve">dưới </w:t>
      </w:r>
      <w:r>
        <w:t xml:space="preserve">móng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nuôi </w:t>
      </w:r>
      <w:r>
        <w:t xml:space="preserve">để </w:t>
      </w:r>
      <w:r>
        <w:t xml:space="preserve">lấy </w:t>
      </w:r>
      <w:r>
        <w:t xml:space="preserve">sức </w:t>
      </w:r>
      <w:r>
        <w:t xml:space="preserve">kéo </w:t>
      </w:r>
      <w:r>
        <w:t xml:space="preserve">(như </w:t>
      </w:r>
      <w:r>
        <w:t xml:space="preserve">ngựa). </w:t>
      </w:r>
      <w:r>
        <w:rPr>
          <w:i/>
        </w:rPr>
        <w:t xml:space="preserve">Đóng </w:t>
      </w:r>
      <w:r>
        <w:rPr>
          <w:i/>
        </w:rPr>
        <w:t xml:space="preserve">móng </w:t>
      </w:r>
      <w:r>
        <w:rPr>
          <w:i/>
        </w:rPr>
        <w:t xml:space="preserve">cho </w:t>
      </w:r>
      <w:r>
        <w:rPr>
          <w:i/>
        </w:rPr>
        <w:t xml:space="preserve">ngựa. </w:t>
      </w:r>
      <w:r>
        <w:br/>
      </w:r>
      <w:r>
        <w:rPr>
          <w:b/>
        </w:rPr>
        <w:t xml:space="preserve">móng;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Bong </w:t>
      </w:r>
      <w:r>
        <w:t xml:space="preserve">bóng </w:t>
      </w:r>
      <w:r>
        <w:t xml:space="preserve">nhỏ </w:t>
      </w:r>
      <w:r>
        <w:t xml:space="preserve">do </w:t>
      </w:r>
      <w:r>
        <w:t xml:space="preserve">cá </w:t>
      </w:r>
      <w:r>
        <w:t xml:space="preserve">đớp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tạo </w:t>
      </w:r>
      <w:r>
        <w:t xml:space="preserve">thành. </w:t>
      </w:r>
      <w:r>
        <w:t xml:space="preserve">Cá </w:t>
      </w:r>
      <w:r>
        <w:rPr>
          <w:i/>
        </w:rPr>
        <w:t xml:space="preserve">ăn </w:t>
      </w:r>
      <w:r>
        <w:rPr>
          <w:i/>
        </w:rPr>
        <w:t xml:space="preserve">móng </w:t>
      </w:r>
      <w:r>
        <w:t xml:space="preserve">(đớp </w:t>
      </w:r>
      <w:r>
        <w:t xml:space="preserve">trên </w:t>
      </w:r>
      <w:r>
        <w:t xml:space="preserve">mặt </w:t>
      </w:r>
      <w:r>
        <w:t xml:space="preserve">nước,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móng). </w:t>
      </w:r>
      <w:r>
        <w:t xml:space="preserve">II </w:t>
      </w:r>
      <w:r>
        <w:t xml:space="preserve">động từ </w:t>
      </w:r>
      <w:r>
        <w:t xml:space="preserve">(Cá) </w:t>
      </w:r>
      <w:r>
        <w:t xml:space="preserve">đớp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tạo </w:t>
      </w:r>
      <w:r>
        <w:t xml:space="preserve">thành </w:t>
      </w:r>
      <w:r>
        <w:t xml:space="preserve">những </w:t>
      </w:r>
      <w:r>
        <w:t xml:space="preserve">bong </w:t>
      </w:r>
      <w:r>
        <w:t xml:space="preserve">bóng </w:t>
      </w:r>
      <w:r>
        <w:t xml:space="preserve">nhỏ; </w:t>
      </w:r>
      <w:r>
        <w:t xml:space="preserve">ăn </w:t>
      </w:r>
      <w:r>
        <w:t xml:space="preserve">móng </w:t>
      </w:r>
      <w:r>
        <w:t xml:space="preserve">(nói </w:t>
      </w:r>
      <w:r>
        <w:t xml:space="preserve">tắt). </w:t>
      </w:r>
      <w:r>
        <w:rPr>
          <w:i/>
        </w:rPr>
        <w:t xml:space="preserve">Cá </w:t>
      </w:r>
      <w:r>
        <w:rPr>
          <w:i/>
        </w:rPr>
        <w:t xml:space="preserve">móng </w:t>
      </w:r>
      <w:r>
        <w:t xml:space="preserve">nước. </w:t>
      </w:r>
      <w:r>
        <w:t xml:space="preserve">Cá </w:t>
      </w:r>
      <w:r>
        <w:t xml:space="preserve">móng </w:t>
      </w:r>
      <w:r>
        <w:t xml:space="preserve">đâu </w:t>
      </w:r>
      <w:r>
        <w:t xml:space="preserve">buông </w:t>
      </w:r>
      <w:r>
        <w:t xml:space="preserve">câu </w:t>
      </w:r>
      <w:r>
        <w:rPr>
          <w:i/>
        </w:rPr>
        <w:t xml:space="preserve">đó </w:t>
      </w:r>
      <w:r>
        <w:t xml:space="preserve">(mẹ.). </w:t>
      </w:r>
      <w:r>
        <w:br/>
      </w:r>
      <w:r>
        <w:rPr>
          <w:b/>
        </w:rPr>
        <w:t xml:space="preserve">móng, </w:t>
      </w:r>
      <w:r>
        <w:rPr>
          <w:i/>
        </w:rPr>
        <w:t xml:space="preserve">danh từ </w:t>
      </w:r>
      <w:r>
        <w:t xml:space="preserve">Lớp </w:t>
      </w:r>
      <w:r>
        <w:t xml:space="preserve">vật </w:t>
      </w:r>
      <w:r>
        <w:t xml:space="preserve">liệu </w:t>
      </w:r>
      <w:r>
        <w:t xml:space="preserve">xây </w:t>
      </w:r>
      <w:r>
        <w:t xml:space="preserve">ở </w:t>
      </w:r>
      <w:r>
        <w:t xml:space="preserve">dưới </w:t>
      </w:r>
      <w:r>
        <w:t xml:space="preserve">cùng, </w:t>
      </w:r>
      <w:r>
        <w:t xml:space="preserve">thường </w:t>
      </w:r>
      <w:r>
        <w:t xml:space="preserve">nằm </w:t>
      </w:r>
      <w:r>
        <w:t xml:space="preserve">trong </w:t>
      </w:r>
      <w:r>
        <w:t xml:space="preserve">đất, </w:t>
      </w:r>
      <w:r>
        <w:t xml:space="preserve">để </w:t>
      </w:r>
      <w:r>
        <w:t xml:space="preserve">chịu, </w:t>
      </w:r>
      <w:r>
        <w:t xml:space="preserve">đỡ </w:t>
      </w:r>
      <w:r>
        <w:t xml:space="preserve">sức </w:t>
      </w:r>
      <w:r>
        <w:t xml:space="preserve">nặng </w:t>
      </w:r>
      <w:r>
        <w:t xml:space="preserve">của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dựng. </w:t>
      </w:r>
      <w:r>
        <w:t xml:space="preserve">Xây </w:t>
      </w:r>
      <w:r>
        <w:rPr>
          <w:i/>
        </w:rPr>
        <w:t xml:space="preserve">móng. </w:t>
      </w:r>
      <w:r>
        <w:rPr>
          <w:i/>
        </w:rPr>
        <w:t xml:space="preserve">Đổ </w:t>
      </w:r>
      <w:r>
        <w:rPr>
          <w:i/>
        </w:rPr>
        <w:t xml:space="preserve">móng </w:t>
      </w:r>
      <w:r>
        <w:rPr>
          <w:i/>
        </w:rPr>
        <w:t xml:space="preserve">đắp </w:t>
      </w:r>
      <w:r>
        <w:t xml:space="preserve">nên. </w:t>
      </w:r>
      <w:r>
        <w:t xml:space="preserve">Đào </w:t>
      </w:r>
      <w:r>
        <w:rPr>
          <w:i/>
        </w:rPr>
        <w:t xml:space="preserve">móng </w:t>
      </w:r>
      <w:r>
        <w:t xml:space="preserve">(đào </w:t>
      </w:r>
      <w:r>
        <w:t xml:space="preserve">để </w:t>
      </w:r>
      <w:r>
        <w:t xml:space="preserve">xây </w:t>
      </w:r>
      <w:r>
        <w:t xml:space="preserve">móng). </w:t>
      </w:r>
      <w:r>
        <w:rPr>
          <w:i/>
        </w:rPr>
        <w:t xml:space="preserve">Móng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móng,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lưỡi </w:t>
      </w:r>
      <w:r>
        <w:t xml:space="preserve">sắt </w:t>
      </w:r>
      <w:r>
        <w:t xml:space="preserve">dài </w:t>
      </w:r>
      <w:r>
        <w:t xml:space="preserve">hình </w:t>
      </w:r>
      <w:r>
        <w:t xml:space="preserve">thang, </w:t>
      </w:r>
      <w:r>
        <w:t xml:space="preserve">tra </w:t>
      </w:r>
      <w:r>
        <w:t xml:space="preserve">vào </w:t>
      </w:r>
      <w:r>
        <w:t xml:space="preserve">cán, </w:t>
      </w:r>
      <w:r>
        <w:t xml:space="preserve">dùng </w:t>
      </w:r>
      <w:r>
        <w:t xml:space="preserve">để </w:t>
      </w:r>
      <w:r>
        <w:t xml:space="preserve">đào </w:t>
      </w:r>
      <w:r>
        <w:t xml:space="preserve">xúc. </w:t>
      </w:r>
      <w:r>
        <w:br/>
      </w:r>
      <w:r>
        <w:rPr>
          <w:b/>
        </w:rPr>
        <w:t xml:space="preserve">móng </w:t>
      </w:r>
      <w:r>
        <w:rPr>
          <w:b/>
        </w:rPr>
        <w:t xml:space="preserve">cóc </w:t>
      </w:r>
      <w:r>
        <w:rPr>
          <w:i/>
        </w:rPr>
        <w:t xml:space="preserve">danh từ </w:t>
      </w:r>
      <w:r>
        <w:t xml:space="preserve">cá </w:t>
      </w:r>
      <w:r>
        <w:t xml:space="preserve">(trong </w:t>
      </w:r>
      <w:r>
        <w:t xml:space="preserve">bộ </w:t>
      </w:r>
      <w:r>
        <w:t xml:space="preserve">bánh </w:t>
      </w:r>
      <w:r>
        <w:t xml:space="preserve">cóc). </w:t>
      </w:r>
      <w:r>
        <w:br/>
      </w:r>
      <w:r>
        <w:rPr>
          <w:b/>
        </w:rPr>
        <w:t xml:space="preserve">móng </w:t>
      </w:r>
      <w:r>
        <w:rPr>
          <w:b/>
        </w:rPr>
        <w:t xml:space="preserve">giò </w:t>
      </w:r>
      <w:r>
        <w:rPr>
          <w:i/>
        </w:rPr>
        <w:t xml:space="preserve">danh từ </w:t>
      </w:r>
      <w:r>
        <w:t xml:space="preserve">Đoạn </w:t>
      </w:r>
      <w:r>
        <w:t xml:space="preserve">ngắn </w:t>
      </w:r>
      <w:r>
        <w:t xml:space="preserve">của </w:t>
      </w:r>
      <w:r>
        <w:t xml:space="preserve">chân </w:t>
      </w:r>
      <w:r>
        <w:rPr>
          <w:i/>
        </w:rPr>
        <w:t xml:space="preserve">giò </w:t>
      </w:r>
      <w:r>
        <w:rPr>
          <w:i/>
        </w:rPr>
        <w:t xml:space="preserve">lợn </w:t>
      </w:r>
      <w:r>
        <w:t xml:space="preserve">từ </w:t>
      </w:r>
      <w:r>
        <w:t xml:space="preserve">khuỷu </w:t>
      </w:r>
      <w:r>
        <w:t xml:space="preserve">đến </w:t>
      </w:r>
      <w:r>
        <w:t xml:space="preserve">các </w:t>
      </w:r>
      <w:r>
        <w:t xml:space="preserve">móng. </w:t>
      </w:r>
      <w:r>
        <w:br/>
      </w:r>
      <w:r>
        <w:rPr>
          <w:b/>
        </w:rPr>
        <w:t xml:space="preserve">móng </w:t>
      </w:r>
      <w:r>
        <w:rPr>
          <w:b/>
        </w:rPr>
        <w:t xml:space="preserve">guốc </w:t>
      </w:r>
      <w:r>
        <w:rPr>
          <w:i/>
        </w:rPr>
        <w:t xml:space="preserve">danh từ </w:t>
      </w:r>
      <w:r>
        <w:t xml:space="preserve">Guốc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động </w:t>
      </w:r>
      <w:r>
        <w:t xml:space="preserve">vật </w:t>
      </w:r>
      <w:r>
        <w:t xml:space="preserve">như </w:t>
      </w:r>
      <w:r>
        <w:t xml:space="preserve">trâu, </w:t>
      </w:r>
      <w:r>
        <w:t xml:space="preserve">bò, </w:t>
      </w:r>
      <w:r>
        <w:t xml:space="preserve">ngựa,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 w:type="page"/>
      </w:r>
      <w:r>
        <w:rPr>
          <w:b/>
        </w:rPr>
        <w:t xml:space="preserve">móng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na, </w:t>
      </w:r>
      <w:r>
        <w:t xml:space="preserve">lá </w:t>
      </w:r>
      <w:r>
        <w:t xml:space="preserve">dài, </w:t>
      </w:r>
      <w:r>
        <w:t xml:space="preserve">hoa </w:t>
      </w:r>
      <w:r>
        <w:t xml:space="preserve">vàng </w:t>
      </w:r>
      <w:r>
        <w:t xml:space="preserve">và </w:t>
      </w:r>
      <w:r>
        <w:t xml:space="preserve">thơm, </w:t>
      </w:r>
      <w:r>
        <w:t xml:space="preserve">cuống </w:t>
      </w:r>
      <w:r>
        <w:t xml:space="preserve">hoa </w:t>
      </w:r>
      <w:r>
        <w:t xml:space="preserve">uốn </w:t>
      </w:r>
      <w:r>
        <w:t xml:space="preserve">cong </w:t>
      </w:r>
      <w:r>
        <w:t xml:space="preserve">lại </w:t>
      </w:r>
      <w:r>
        <w:t xml:space="preserve">như </w:t>
      </w:r>
      <w:r>
        <w:t xml:space="preserve">móng </w:t>
      </w:r>
      <w:r>
        <w:t xml:space="preserve">con </w:t>
      </w:r>
      <w:r>
        <w:t xml:space="preserve">rồng, </w:t>
      </w:r>
      <w:r>
        <w:t xml:space="preserve">thường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móng </w:t>
      </w:r>
      <w:r>
        <w:rPr>
          <w:b/>
        </w:rPr>
        <w:t xml:space="preserve">vuốt </w:t>
      </w:r>
      <w:r>
        <w:rPr>
          <w:i/>
        </w:rPr>
        <w:t xml:space="preserve">danh từ </w:t>
      </w:r>
      <w:r>
        <w:t xml:space="preserve">(danh từ). </w:t>
      </w:r>
      <w:r>
        <w:t xml:space="preserve">Như </w:t>
      </w:r>
      <w:r>
        <w:rPr>
          <w:i/>
        </w:rPr>
        <w:t xml:space="preserve">nanh </w:t>
      </w:r>
      <w:r>
        <w:rPr>
          <w:i/>
        </w:rPr>
        <w:t xml:space="preserve">vuốt. </w:t>
      </w:r>
      <w:r>
        <w:br/>
      </w:r>
      <w:r>
        <w:rPr>
          <w:b/>
        </w:rPr>
        <w:t xml:space="preserve">mọng </w:t>
      </w:r>
      <w:r>
        <w:rPr>
          <w:i/>
        </w:rPr>
        <w:t xml:space="preserve">tính từ </w:t>
      </w:r>
      <w:r>
        <w:t xml:space="preserve">Chứa </w:t>
      </w:r>
      <w:r>
        <w:t xml:space="preserve">đầy </w:t>
      </w:r>
      <w:r>
        <w:t xml:space="preserve">chất </w:t>
      </w:r>
      <w:r>
        <w:t xml:space="preserve">nước, </w:t>
      </w:r>
      <w:r>
        <w:t xml:space="preserve">làm </w:t>
      </w:r>
      <w:r>
        <w:t xml:space="preserve">căng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quả </w:t>
      </w:r>
      <w:r>
        <w:t xml:space="preserve">hay </w:t>
      </w:r>
      <w:r>
        <w:t xml:space="preserve">bộ </w:t>
      </w:r>
      <w:r>
        <w:t xml:space="preserve">phận </w:t>
      </w:r>
      <w:r>
        <w:t xml:space="preserve">khác </w:t>
      </w:r>
      <w:r>
        <w:t xml:space="preserve">của </w:t>
      </w:r>
      <w:r>
        <w:t xml:space="preserve">cây). </w:t>
      </w:r>
      <w:r>
        <w:rPr>
          <w:i/>
        </w:rPr>
        <w:t xml:space="preserve">Quả </w:t>
      </w:r>
      <w:r>
        <w:rPr>
          <w:i/>
        </w:rPr>
        <w:t xml:space="preserve">hồng </w:t>
      </w:r>
      <w:r>
        <w:t xml:space="preserve">chín </w:t>
      </w:r>
      <w:r>
        <w:rPr>
          <w:i/>
        </w:rPr>
        <w:t xml:space="preserve">mọng. </w:t>
      </w:r>
      <w:r>
        <w:t xml:space="preserve">Bắp </w:t>
      </w:r>
      <w:r>
        <w:t xml:space="preserve">ngô </w:t>
      </w:r>
      <w:r>
        <w:t xml:space="preserve">mọng </w:t>
      </w:r>
      <w:r>
        <w:rPr>
          <w:i/>
        </w:rPr>
        <w:t xml:space="preserve">sữa. </w:t>
      </w:r>
      <w:r>
        <w:t xml:space="preserve">Đôi </w:t>
      </w:r>
      <w:r>
        <w:t xml:space="preserve">môi </w:t>
      </w:r>
      <w:r>
        <w:rPr>
          <w:i/>
        </w:rPr>
        <w:t xml:space="preserve">đó </w:t>
      </w:r>
      <w:r>
        <w:t xml:space="preserve">mọng. </w:t>
      </w:r>
      <w:r>
        <w:rPr>
          <w:i/>
        </w:rPr>
        <w:t xml:space="preserve">Cái </w:t>
      </w:r>
      <w:r>
        <w:rPr>
          <w:i/>
        </w:rPr>
        <w:t xml:space="preserve">nhọt </w:t>
      </w:r>
      <w:r>
        <w:rPr>
          <w:i/>
        </w:rPr>
        <w:t xml:space="preserve">sưng </w:t>
      </w:r>
      <w:r>
        <w:rPr>
          <w:i/>
        </w:rPr>
        <w:t xml:space="preserve">mọng. </w:t>
      </w:r>
      <w:r>
        <w:rPr>
          <w:i/>
        </w:rPr>
        <w:t xml:space="preserve">!/! </w:t>
      </w:r>
      <w:r>
        <w:t xml:space="preserve">Láy: </w:t>
      </w:r>
      <w:r>
        <w:t xml:space="preserve">mòng </w:t>
      </w:r>
      <w:r>
        <w:rPr>
          <w:i/>
        </w:rPr>
        <w:t xml:space="preserve">mọng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mono </w:t>
      </w:r>
      <w:r>
        <w:rPr>
          <w:i/>
        </w:rPr>
        <w:t xml:space="preserve">danh từ </w:t>
      </w:r>
      <w:r>
        <w:t xml:space="preserve">Kĩ </w:t>
      </w:r>
      <w:r>
        <w:t xml:space="preserve">thuật </w:t>
      </w:r>
      <w:r>
        <w:t xml:space="preserve">thu </w:t>
      </w:r>
      <w:r>
        <w:t xml:space="preserve">và </w:t>
      </w:r>
      <w:r>
        <w:t xml:space="preserve">phát </w:t>
      </w:r>
      <w:r>
        <w:t xml:space="preserve">lại </w:t>
      </w:r>
      <w:r>
        <w:t xml:space="preserve">âm </w:t>
      </w:r>
      <w:r>
        <w:t xml:space="preserve">thanh </w:t>
      </w:r>
      <w:r>
        <w:t xml:space="preserve">chỉ </w:t>
      </w:r>
      <w:r>
        <w:t xml:space="preserve">bằng </w:t>
      </w:r>
      <w:r>
        <w:t xml:space="preserve">một </w:t>
      </w:r>
      <w:r>
        <w:t xml:space="preserve">kênh, </w:t>
      </w:r>
      <w:r>
        <w:t xml:space="preserve">nghe </w:t>
      </w:r>
      <w:r>
        <w:t xml:space="preserve">tất </w:t>
      </w:r>
      <w:r>
        <w:t xml:space="preserve">cả </w:t>
      </w:r>
      <w:r>
        <w:t xml:space="preserve">âm </w:t>
      </w:r>
      <w:r>
        <w:rPr>
          <w:i/>
        </w:rPr>
        <w:t xml:space="preserve">thanh </w:t>
      </w:r>
      <w:r>
        <w:t xml:space="preserve">như </w:t>
      </w:r>
      <w:r>
        <w:t xml:space="preserve">đều </w:t>
      </w:r>
      <w:r>
        <w:t xml:space="preserve">từ </w:t>
      </w:r>
      <w:r>
        <w:t xml:space="preserve">chỉ </w:t>
      </w:r>
      <w:r>
        <w:t xml:space="preserve">một </w:t>
      </w:r>
      <w:r>
        <w:t xml:space="preserve">nguồn </w:t>
      </w:r>
      <w:r>
        <w:t xml:space="preserve">âm;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stereo. </w:t>
      </w:r>
      <w:r>
        <w:rPr>
          <w:i/>
        </w:rPr>
        <w:t xml:space="preserve">Đĩa </w:t>
      </w:r>
      <w:r>
        <w:t xml:space="preserve">nhạc </w:t>
      </w:r>
      <w:r>
        <w:rPr>
          <w:i/>
        </w:rPr>
        <w:t xml:space="preserve">mono. </w:t>
      </w:r>
      <w:r>
        <w:t xml:space="preserve">Máy </w:t>
      </w:r>
      <w:r>
        <w:rPr>
          <w:i/>
        </w:rPr>
        <w:t xml:space="preserve">quay </w:t>
      </w:r>
      <w:r>
        <w:t xml:space="preserve">đĩa </w:t>
      </w:r>
      <w:r>
        <w:rPr>
          <w:i/>
        </w:rPr>
        <w:t xml:space="preserve">,ono. </w:t>
      </w:r>
      <w:r>
        <w:br/>
      </w:r>
      <w:r>
        <w:rPr>
          <w:b/>
        </w:rPr>
        <w:t xml:space="preserve">monome </w:t>
      </w:r>
      <w:r>
        <w:rPr>
          <w:i/>
        </w:rPr>
        <w:t xml:space="preserve">cũng viết </w:t>
      </w:r>
      <w:r>
        <w:t xml:space="preserve">monomer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phân </w:t>
      </w:r>
      <w:r>
        <w:t xml:space="preserve">tử </w:t>
      </w:r>
      <w:r>
        <w:t xml:space="preserve">thấp, </w:t>
      </w:r>
      <w:r>
        <w:t xml:space="preserve">dùng </w:t>
      </w:r>
      <w:r>
        <w:t xml:space="preserve">để </w:t>
      </w:r>
      <w:r>
        <w:t xml:space="preserve">tổng </w:t>
      </w:r>
      <w:r>
        <w:t xml:space="preserve">hợp </w:t>
      </w:r>
      <w:r>
        <w:t xml:space="preserve">polymer. </w:t>
      </w:r>
      <w:r>
        <w:br/>
      </w:r>
      <w:r>
        <w:rPr>
          <w:b/>
        </w:rPr>
        <w:t xml:space="preserve">montage </w:t>
      </w:r>
      <w:r>
        <w:rPr>
          <w:i/>
        </w:rPr>
        <w:t xml:space="preserve">cũng viết </w:t>
      </w:r>
      <w:r>
        <w:t xml:space="preserve">môngtagiơ. </w:t>
      </w:r>
      <w:r>
        <w:t xml:space="preserve">danh từ </w:t>
      </w:r>
      <w:r>
        <w:t xml:space="preserve">Việc </w:t>
      </w:r>
      <w:r>
        <w:rPr>
          <w:i/>
        </w:rPr>
        <w:t xml:space="preserve">lựa </w:t>
      </w:r>
      <w:r>
        <w:t xml:space="preserve">chọn </w:t>
      </w:r>
      <w:r>
        <w:t xml:space="preserve">và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cảnh </w:t>
      </w:r>
      <w:r>
        <w:t xml:space="preserve">đã </w:t>
      </w:r>
      <w:r>
        <w:t xml:space="preserve">quay </w:t>
      </w:r>
      <w:r>
        <w:t xml:space="preserve">được </w:t>
      </w:r>
      <w:r>
        <w:t xml:space="preserve">cho </w:t>
      </w:r>
      <w:r>
        <w:t xml:space="preserve">thành </w:t>
      </w:r>
      <w:r>
        <w:t xml:space="preserve">một </w:t>
      </w:r>
      <w:r>
        <w:t xml:space="preserve">cuốn </w:t>
      </w:r>
      <w:r>
        <w:t xml:space="preserve">phim; </w:t>
      </w:r>
      <w:r>
        <w:t xml:space="preserve">dựng </w:t>
      </w:r>
      <w:r>
        <w:t xml:space="preserve">phim. </w:t>
      </w:r>
      <w:r>
        <w:br/>
      </w:r>
      <w:r>
        <w:rPr>
          <w:b/>
        </w:rPr>
        <w:t xml:space="preserve">moóc, </w:t>
      </w:r>
      <w:r>
        <w:rPr>
          <w:i/>
        </w:rPr>
        <w:t xml:space="preserve">danh từ </w:t>
      </w:r>
      <w:r>
        <w:t xml:space="preserve">(khẩu ngữ). </w:t>
      </w:r>
      <w:r>
        <w:t xml:space="preserve">Rơmoóc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moócs› </w:t>
      </w:r>
      <w:r>
        <w:rPr>
          <w:i/>
        </w:rPr>
        <w:t xml:space="preserve">xem </w:t>
      </w:r>
      <w:r>
        <w:t xml:space="preserve">?norse. </w:t>
      </w:r>
      <w:r>
        <w:br/>
      </w:r>
      <w:r>
        <w:rPr>
          <w:b/>
        </w:rPr>
        <w:t xml:space="preserve">moóc </w:t>
      </w:r>
      <w:r>
        <w:rPr>
          <w:b/>
        </w:rPr>
        <w:t xml:space="preserve">chê </w:t>
      </w:r>
      <w:r>
        <w:rPr>
          <w:i/>
        </w:rPr>
        <w:t xml:space="preserve">xem </w:t>
      </w:r>
      <w:r>
        <w:rPr>
          <w:i/>
        </w:rPr>
        <w:t xml:space="preserve">;noocchê. </w:t>
      </w:r>
      <w:r>
        <w:br/>
      </w:r>
      <w:r>
        <w:rPr>
          <w:b/>
        </w:rPr>
        <w:t xml:space="preserve">"moóc-phin" </w:t>
      </w:r>
      <w:r>
        <w:rPr>
          <w:i/>
        </w:rPr>
        <w:t xml:space="preserve">xem </w:t>
      </w:r>
      <w:r>
        <w:rPr>
          <w:i/>
        </w:rPr>
        <w:t xml:space="preserve">;morphin. </w:t>
      </w:r>
      <w:r>
        <w:br/>
      </w:r>
      <w:r>
        <w:rPr>
          <w:b/>
        </w:rPr>
        <w:t xml:space="preserve">moocchê </w:t>
      </w:r>
      <w:r>
        <w:rPr>
          <w:i/>
        </w:rPr>
        <w:t xml:space="preserve">danh từ </w:t>
      </w:r>
      <w:r>
        <w:t xml:space="preserve">(cũ). </w:t>
      </w:r>
      <w:r>
        <w:t xml:space="preserve">Súng </w:t>
      </w:r>
      <w:r>
        <w:t xml:space="preserve">cối. </w:t>
      </w:r>
      <w:r>
        <w:br/>
      </w:r>
      <w:r>
        <w:rPr>
          <w:b/>
        </w:rPr>
        <w:t xml:space="preserve">moongd. </w:t>
      </w:r>
      <w:r>
        <w:t xml:space="preserve">(khẩu ngữ). </w:t>
      </w:r>
      <w:r>
        <w:t xml:space="preserve">Đáy </w:t>
      </w:r>
      <w:r>
        <w:t xml:space="preserve">mỏ. </w:t>
      </w:r>
      <w:r>
        <w:br/>
      </w:r>
      <w:r>
        <w:rPr>
          <w:b/>
        </w:rPr>
        <w:t xml:space="preserve">móp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chỗ </w:t>
      </w:r>
      <w:r>
        <w:t xml:space="preserve">bị </w:t>
      </w:r>
      <w:r>
        <w:t xml:space="preserve">lõm </w:t>
      </w:r>
      <w:r>
        <w:t xml:space="preserve">vào </w:t>
      </w:r>
      <w:r>
        <w:t xml:space="preserve">do </w:t>
      </w:r>
      <w:r>
        <w:t xml:space="preserve">từng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lực </w:t>
      </w:r>
      <w:r>
        <w:t xml:space="preserve">ép </w:t>
      </w:r>
      <w:r>
        <w:t xml:space="preserve">(nói </w:t>
      </w:r>
      <w:r>
        <w:t xml:space="preserve">về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khối). </w:t>
      </w:r>
      <w:r>
        <w:t xml:space="preserve">Chiếc </w:t>
      </w:r>
      <w:r>
        <w:rPr>
          <w:i/>
        </w:rPr>
        <w:t xml:space="preserve">chậu </w:t>
      </w:r>
      <w:r>
        <w:rPr>
          <w:i/>
        </w:rPr>
        <w:t xml:space="preserve">thau </w:t>
      </w:r>
      <w:r>
        <w:rPr>
          <w:i/>
        </w:rPr>
        <w:t xml:space="preserve">móp. </w:t>
      </w:r>
      <w:r>
        <w:rPr>
          <w:b/>
        </w:rPr>
        <w:t xml:space="preserve">2 </w:t>
      </w:r>
      <w:r>
        <w:t xml:space="preserve">Bị </w:t>
      </w:r>
      <w:r>
        <w:t xml:space="preserve">nhỏ </w:t>
      </w:r>
      <w:r>
        <w:t xml:space="preserve">đi </w:t>
      </w:r>
      <w:r>
        <w:t xml:space="preserve">về </w:t>
      </w:r>
      <w:r>
        <w:t xml:space="preserve">thể </w:t>
      </w:r>
      <w:r>
        <w:t xml:space="preserve">tích, </w:t>
      </w:r>
      <w:r>
        <w:t xml:space="preserve">như </w:t>
      </w:r>
      <w:r>
        <w:t xml:space="preserve">bị </w:t>
      </w:r>
      <w:r>
        <w:t xml:space="preserve">lõm </w:t>
      </w:r>
      <w:r>
        <w:t xml:space="preserve">vào </w:t>
      </w:r>
      <w:r>
        <w:t xml:space="preserve">(nói </w:t>
      </w:r>
      <w:r>
        <w:t xml:space="preserve">về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người, </w:t>
      </w:r>
      <w:r>
        <w:t xml:space="preserve">động </w:t>
      </w:r>
      <w:r>
        <w:t xml:space="preserve">vật). </w:t>
      </w:r>
      <w:r>
        <w:t xml:space="preserve">Đói </w:t>
      </w:r>
      <w:r>
        <w:t xml:space="preserve">móp </w:t>
      </w:r>
      <w:r>
        <w:rPr>
          <w:i/>
        </w:rPr>
        <w:t xml:space="preserve">bụng. </w:t>
      </w:r>
      <w:r>
        <w:t xml:space="preserve">Con </w:t>
      </w:r>
      <w:r>
        <w:rPr>
          <w:i/>
        </w:rPr>
        <w:t xml:space="preserve">ngựa </w:t>
      </w:r>
      <w:r>
        <w:rPr>
          <w:i/>
        </w:rPr>
        <w:t xml:space="preserve">gây </w:t>
      </w:r>
      <w:r>
        <w:rPr>
          <w:i/>
        </w:rPr>
        <w:t xml:space="preserve">móp. </w:t>
      </w:r>
      <w:r>
        <w:br/>
      </w:r>
      <w:r>
        <w:rPr>
          <w:b/>
        </w:rPr>
        <w:t xml:space="preserve">móp </w:t>
      </w:r>
      <w:r>
        <w:rPr>
          <w:b/>
        </w:rPr>
        <w:t xml:space="preserve">mép </w:t>
      </w:r>
      <w:r>
        <w:rPr>
          <w:i/>
        </w:rPr>
        <w:t xml:space="preserve">tính từ </w:t>
      </w:r>
      <w:r>
        <w:t xml:space="preserve">(ít dùng). </w:t>
      </w:r>
      <w:r>
        <w:t xml:space="preserve">Móp </w:t>
      </w:r>
      <w:r>
        <w:t xml:space="preserve">nhiều </w:t>
      </w:r>
      <w:r>
        <w:t xml:space="preserve">chỗ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Cái </w:t>
      </w:r>
      <w:r>
        <w:rPr>
          <w:i/>
        </w:rPr>
        <w:t xml:space="preserve">hộp </w:t>
      </w:r>
      <w:r>
        <w:t xml:space="preserve">trông </w:t>
      </w:r>
      <w:r>
        <w:t xml:space="preserve">móp </w:t>
      </w:r>
      <w:r>
        <w:rPr>
          <w:i/>
        </w:rPr>
        <w:t xml:space="preserve">mép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mọp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động từ </w:t>
      </w:r>
      <w:r>
        <w:t xml:space="preserve">khác). </w:t>
      </w:r>
      <w:r>
        <w:t xml:space="preserve">ép, </w:t>
      </w:r>
      <w:r>
        <w:t xml:space="preserve">cúi </w:t>
      </w:r>
      <w:r>
        <w:t xml:space="preserve">mình </w:t>
      </w:r>
      <w:r>
        <w:t xml:space="preserve">thật </w:t>
      </w:r>
      <w:r>
        <w:t xml:space="preserve">sát </w:t>
      </w:r>
      <w:r>
        <w:t xml:space="preserve">xuống, </w:t>
      </w:r>
      <w:r>
        <w:t xml:space="preserve">thu </w:t>
      </w:r>
      <w:r>
        <w:t xml:space="preserve">nhỏ </w:t>
      </w:r>
      <w:r>
        <w:t xml:space="preserve">người </w:t>
      </w:r>
      <w:r>
        <w:t xml:space="preserve">lại </w:t>
      </w:r>
      <w:r>
        <w:t xml:space="preserve">đến </w:t>
      </w:r>
      <w:r>
        <w:t xml:space="preserve">mức </w:t>
      </w:r>
      <w:r>
        <w:t xml:space="preserve">tối </w:t>
      </w:r>
      <w:r>
        <w:t xml:space="preserve">đa, </w:t>
      </w:r>
      <w:r>
        <w:t xml:space="preserve">vì </w:t>
      </w:r>
      <w:r>
        <w:t xml:space="preserve">sợ </w:t>
      </w:r>
      <w:r>
        <w:t xml:space="preserve">hãi </w:t>
      </w:r>
      <w:r>
        <w:t xml:space="preserve">hay </w:t>
      </w:r>
      <w:r>
        <w:t xml:space="preserve">để </w:t>
      </w:r>
      <w:r>
        <w:t xml:space="preserve">tránh </w:t>
      </w:r>
      <w:r>
        <w:t xml:space="preserve">tai </w:t>
      </w:r>
      <w:r>
        <w:t xml:space="preserve">hoạ. </w:t>
      </w:r>
      <w:r>
        <w:t xml:space="preserve">Nằm </w:t>
      </w:r>
      <w:r>
        <w:rPr>
          <w:i/>
        </w:rPr>
        <w:t xml:space="preserve">mọp </w:t>
      </w:r>
      <w:r>
        <w:rPr>
          <w:i/>
        </w:rPr>
        <w:t xml:space="preserve">xuống </w:t>
      </w:r>
      <w:r>
        <w:rPr>
          <w:i/>
        </w:rPr>
        <w:t xml:space="preserve">đất </w:t>
      </w:r>
      <w:r>
        <w:rPr>
          <w:i/>
        </w:rPr>
        <w:t xml:space="preserve">để </w:t>
      </w:r>
      <w:r>
        <w:t xml:space="preserve">tránh </w:t>
      </w:r>
      <w:r>
        <w:rPr>
          <w:i/>
        </w:rPr>
        <w:t xml:space="preserve">đạn. </w:t>
      </w:r>
      <w:r>
        <w:t xml:space="preserve">Cúi </w:t>
      </w:r>
      <w:r>
        <w:rPr>
          <w:i/>
        </w:rPr>
        <w:t xml:space="preserve">mọp </w:t>
      </w:r>
      <w:r>
        <w:rPr>
          <w:i/>
        </w:rPr>
        <w:t xml:space="preserve">đầu, </w:t>
      </w:r>
      <w:r>
        <w:t xml:space="preserve">xin </w:t>
      </w:r>
      <w:r>
        <w:rPr>
          <w:i/>
        </w:rPr>
        <w:t xml:space="preserve">tha </w:t>
      </w:r>
      <w:r>
        <w:t xml:space="preserve">tội </w:t>
      </w:r>
      <w:r>
        <w:t xml:space="preserve">chết. </w:t>
      </w:r>
      <w:r>
        <w:br/>
      </w:r>
      <w:r>
        <w:rPr>
          <w:b/>
        </w:rPr>
        <w:t xml:space="preserve">mophin </w:t>
      </w:r>
      <w:r>
        <w:rPr>
          <w:i/>
        </w:rPr>
        <w:t xml:space="preserve">xem </w:t>
      </w:r>
      <w:r>
        <w:rPr>
          <w:i/>
        </w:rPr>
        <w:t xml:space="preserve">morphin. </w:t>
      </w:r>
      <w:r>
        <w:br/>
      </w:r>
      <w:r>
        <w:rPr>
          <w:b/>
        </w:rPr>
        <w:t xml:space="preserve">morphin </w:t>
      </w:r>
      <w:r>
        <w:rPr>
          <w:i/>
        </w:rPr>
        <w:t xml:space="preserve">danh từ </w:t>
      </w:r>
      <w:r>
        <w:rPr>
          <w:i/>
        </w:rPr>
        <w:t xml:space="preserve">Ancaloid </w:t>
      </w:r>
      <w:r>
        <w:t xml:space="preserve">lấy </w:t>
      </w:r>
      <w:r>
        <w:t xml:space="preserve">từ </w:t>
      </w:r>
      <w:r>
        <w:t xml:space="preserve">thuốc </w:t>
      </w:r>
      <w:r>
        <w:t xml:space="preserve">phiện,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giảm </w:t>
      </w:r>
      <w:r>
        <w:t xml:space="preserve">đau. </w:t>
      </w:r>
      <w:r>
        <w:br/>
      </w:r>
      <w:r>
        <w:rPr>
          <w:b/>
        </w:rPr>
        <w:t xml:space="preserve">morse </w:t>
      </w:r>
      <w:r>
        <w:rPr>
          <w:i/>
        </w:rPr>
        <w:t xml:space="preserve">cũng viết </w:t>
      </w:r>
      <w:r>
        <w:t xml:space="preserve">moóc. </w:t>
      </w:r>
      <w:r>
        <w:t xml:space="preserve">danh từ </w:t>
      </w:r>
      <w:r>
        <w:t xml:space="preserve">Hệ </w:t>
      </w:r>
      <w:r>
        <w:t xml:space="preserve">thống </w:t>
      </w:r>
      <w:r>
        <w:t xml:space="preserve">những </w:t>
      </w:r>
      <w:r>
        <w:t xml:space="preserve">tổ </w:t>
      </w:r>
      <w:r>
        <w:t xml:space="preserve">hợp </w:t>
      </w:r>
      <w:r>
        <w:t xml:space="preserve">chấm </w:t>
      </w:r>
      <w:r>
        <w:t xml:space="preserve">và </w:t>
      </w:r>
      <w:r>
        <w:t xml:space="preserve">gạch, </w:t>
      </w:r>
      <w:r>
        <w:t xml:space="preserve">âm </w:t>
      </w:r>
      <w:r>
        <w:t xml:space="preserve">hay </w:t>
      </w:r>
      <w:r>
        <w:t xml:space="preserve">là </w:t>
      </w:r>
      <w:r>
        <w:t xml:space="preserve">tỉa </w:t>
      </w:r>
      <w:r>
        <w:t xml:space="preserve">loé </w:t>
      </w:r>
      <w:r>
        <w:t xml:space="preserve">sáng </w:t>
      </w:r>
      <w:r>
        <w:t xml:space="preserve">ngắn </w:t>
      </w:r>
      <w:r>
        <w:t xml:space="preserve">và </w:t>
      </w:r>
      <w:r>
        <w:t xml:space="preserve">dài, </w:t>
      </w:r>
      <w:r>
        <w:t xml:space="preserve">biểu </w:t>
      </w:r>
      <w:r>
        <w:t xml:space="preserve">thị </w:t>
      </w:r>
      <w:r>
        <w:t xml:space="preserve">các </w:t>
      </w:r>
      <w:r>
        <w:t xml:space="preserve">chữ </w:t>
      </w:r>
      <w:r>
        <w:t xml:space="preserve">cái, </w:t>
      </w:r>
      <w:r>
        <w:t xml:space="preserve">chữ </w:t>
      </w:r>
      <w:r>
        <w:t xml:space="preserve">số, </w:t>
      </w:r>
      <w:r>
        <w:t xml:space="preserve">v.v., </w:t>
      </w:r>
      <w:r>
        <w:t xml:space="preserve">dùng </w:t>
      </w:r>
      <w:r>
        <w:t xml:space="preserve">trong </w:t>
      </w:r>
      <w:r>
        <w:t xml:space="preserve">điện </w:t>
      </w:r>
      <w:r>
        <w:t xml:space="preserve">báo, </w:t>
      </w:r>
      <w:r>
        <w:t xml:space="preserve">trong </w:t>
      </w:r>
      <w:r>
        <w:t xml:space="preserve">các </w:t>
      </w:r>
      <w:r>
        <w:t xml:space="preserve">phương </w:t>
      </w:r>
      <w:r>
        <w:t xml:space="preserve">thức </w:t>
      </w:r>
      <w:r>
        <w:t xml:space="preserve">truyền </w:t>
      </w:r>
      <w:r>
        <w:t xml:space="preserve">tin. </w:t>
      </w:r>
      <w:r>
        <w:rPr>
          <w:i/>
        </w:rPr>
        <w:t xml:space="preserve">Đánh </w:t>
      </w:r>
      <w:r>
        <w:rPr>
          <w:i/>
        </w:rPr>
        <w:t xml:space="preserve">morse. </w:t>
      </w:r>
      <w:r>
        <w:t xml:space="preserve">Liên </w:t>
      </w:r>
      <w:r>
        <w:rPr>
          <w:i/>
        </w:rPr>
        <w:t xml:space="preserve">lạc </w:t>
      </w:r>
      <w:r>
        <w:t xml:space="preserve">bằng </w:t>
      </w:r>
      <w:r>
        <w:t xml:space="preserve">morse. </w:t>
      </w:r>
      <w:r>
        <w:rPr>
          <w:i/>
        </w:rPr>
        <w:t xml:space="preserve">Nhận </w:t>
      </w:r>
      <w:r>
        <w:rPr>
          <w:i/>
        </w:rPr>
        <w:t xml:space="preserve">điện </w:t>
      </w:r>
      <w:r>
        <w:rPr>
          <w:i/>
        </w:rPr>
        <w:t xml:space="preserve">báo </w:t>
      </w:r>
      <w:r>
        <w:rPr>
          <w:i/>
        </w:rPr>
        <w:t xml:space="preserve">bằng </w:t>
      </w:r>
      <w:r>
        <w:rPr>
          <w:i/>
        </w:rPr>
        <w:t xml:space="preserve">morse. </w:t>
      </w:r>
      <w:r>
        <w:br/>
      </w:r>
      <w:r>
        <w:rPr>
          <w:b/>
        </w:rPr>
        <w:t xml:space="preserve">mót,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muốn </w:t>
      </w:r>
      <w:r>
        <w:t xml:space="preserve">Ïa, </w:t>
      </w:r>
      <w:r>
        <w:t xml:space="preserve">đái </w:t>
      </w:r>
      <w:r>
        <w:t xml:space="preserve">đến </w:t>
      </w:r>
      <w:r>
        <w:t xml:space="preserve">mức </w:t>
      </w:r>
      <w:r>
        <w:t xml:space="preserve">rất </w:t>
      </w:r>
      <w:r>
        <w:t xml:space="preserve">khó </w:t>
      </w:r>
      <w:r>
        <w:t xml:space="preserve">nén </w:t>
      </w:r>
      <w:r>
        <w:t xml:space="preserve">nhịn. </w:t>
      </w:r>
      <w:r>
        <w:t xml:space="preserve">Đứa </w:t>
      </w:r>
      <w:r>
        <w:t xml:space="preserve">bé </w:t>
      </w:r>
      <w:r>
        <w:t xml:space="preserve">mót </w:t>
      </w:r>
      <w:r>
        <w:t xml:space="preserve">đái, </w:t>
      </w:r>
      <w:r>
        <w:t xml:space="preserve">són </w:t>
      </w:r>
      <w:r>
        <w:rPr>
          <w:i/>
        </w:rPr>
        <w:t xml:space="preserve">cả </w:t>
      </w:r>
      <w:r>
        <w:rPr>
          <w:i/>
        </w:rPr>
        <w:t xml:space="preserve">ra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mót, </w:t>
      </w:r>
      <w:r>
        <w:rPr>
          <w:i/>
        </w:rPr>
        <w:t xml:space="preserve">động từ </w:t>
      </w:r>
      <w:r>
        <w:t xml:space="preserve">Nhặt </w:t>
      </w:r>
      <w:r>
        <w:t xml:space="preserve">nhạnh </w:t>
      </w:r>
      <w:r>
        <w:t xml:space="preserve">của </w:t>
      </w:r>
      <w:r>
        <w:t xml:space="preserve">để </w:t>
      </w:r>
      <w:r>
        <w:t xml:space="preserve">rơi </w:t>
      </w:r>
      <w:r>
        <w:t xml:space="preserve">vãi </w:t>
      </w:r>
      <w:r>
        <w:t xml:space="preserve">hoặc </w:t>
      </w:r>
      <w:r>
        <w:t xml:space="preserve">bỏ </w:t>
      </w:r>
      <w:r>
        <w:t xml:space="preserve">sót. </w:t>
      </w:r>
      <w:r>
        <w:t xml:space="preserve">Mót </w:t>
      </w:r>
      <w:r>
        <w:rPr>
          <w:i/>
        </w:rPr>
        <w:t xml:space="preserve">khoai. </w:t>
      </w:r>
      <w:r>
        <w:t xml:space="preserve">Mót </w:t>
      </w:r>
      <w:r>
        <w:t xml:space="preserve">lúa. </w:t>
      </w:r>
      <w:r>
        <w:br/>
      </w:r>
      <w:r>
        <w:rPr>
          <w:b/>
        </w:rPr>
        <w:t xml:space="preserve">mọt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Bọ </w:t>
      </w:r>
      <w:r>
        <w:t xml:space="preserve">cánh </w:t>
      </w:r>
      <w:r>
        <w:t xml:space="preserve">cứng </w:t>
      </w:r>
      <w:r>
        <w:t xml:space="preserve">có </w:t>
      </w:r>
      <w:r>
        <w:t xml:space="preserve">hàm </w:t>
      </w:r>
      <w:r>
        <w:t xml:space="preserve">khoẻ, </w:t>
      </w:r>
      <w:r>
        <w:t xml:space="preserve">chuyên </w:t>
      </w:r>
      <w:r>
        <w:t xml:space="preserve">đục </w:t>
      </w:r>
      <w:r>
        <w:t xml:space="preserve">khoét </w:t>
      </w:r>
      <w:r>
        <w:t xml:space="preserve">tre, </w:t>
      </w:r>
      <w:r>
        <w:t xml:space="preserve">gỗ, </w:t>
      </w:r>
      <w:r>
        <w:t xml:space="preserve">hạt </w:t>
      </w:r>
      <w:r>
        <w:t xml:space="preserve">ngũ </w:t>
      </w:r>
      <w:r>
        <w:rPr>
          <w:i/>
        </w:rPr>
        <w:t xml:space="preserve">cốc </w:t>
      </w:r>
      <w:r>
        <w:t xml:space="preserve">khô. </w:t>
      </w:r>
      <w:r>
        <w:t xml:space="preserve">Mọt </w:t>
      </w:r>
      <w:r>
        <w:t xml:space="preserve">nghiến </w:t>
      </w:r>
      <w:r>
        <w:t xml:space="preserve">gỗ </w:t>
      </w:r>
      <w:r>
        <w:rPr>
          <w:i/>
        </w:rPr>
        <w:t xml:space="preserve">ken </w:t>
      </w:r>
      <w:r>
        <w:t xml:space="preserve">két. </w:t>
      </w:r>
      <w:r>
        <w:t xml:space="preserve">Mọt </w:t>
      </w:r>
      <w:r>
        <w:rPr>
          <w:i/>
        </w:rPr>
        <w:t xml:space="preserve">nào </w:t>
      </w:r>
      <w:r>
        <w:rPr>
          <w:i/>
        </w:rPr>
        <w:t xml:space="preserve">ăn </w:t>
      </w:r>
      <w:r>
        <w:t xml:space="preserve">được </w:t>
      </w:r>
      <w:r>
        <w:t xml:space="preserve">cứt </w:t>
      </w:r>
      <w:r>
        <w:t xml:space="preserve">sắt </w:t>
      </w:r>
      <w:r>
        <w:t xml:space="preserve">(tng,). </w:t>
      </w:r>
      <w:r>
        <w:rPr>
          <w:b/>
        </w:rPr>
        <w:t xml:space="preserve">2 </w:t>
      </w:r>
      <w:r>
        <w:t xml:space="preserve">(cũ). </w:t>
      </w:r>
      <w:r>
        <w:t xml:space="preserve">Mọt </w:t>
      </w:r>
      <w:r>
        <w:t xml:space="preserve">dân </w:t>
      </w:r>
      <w:r>
        <w:t xml:space="preserve">(nói </w:t>
      </w:r>
      <w:r>
        <w:t xml:space="preserve">tắt). </w:t>
      </w:r>
      <w:r>
        <w:t xml:space="preserve">ll </w:t>
      </w:r>
      <w:r>
        <w:t xml:space="preserve">t </w:t>
      </w:r>
      <w:r>
        <w:t xml:space="preserve">Bị </w:t>
      </w:r>
      <w:r>
        <w:t xml:space="preserve">mọt </w:t>
      </w:r>
      <w:r>
        <w:t xml:space="preserve">đục. </w:t>
      </w:r>
      <w:r>
        <w:t xml:space="preserve">Ngô </w:t>
      </w:r>
      <w:r>
        <w:rPr>
          <w:i/>
        </w:rPr>
        <w:t xml:space="preserve">mọt </w:t>
      </w:r>
      <w:r>
        <w:t xml:space="preserve">Gỗ </w:t>
      </w:r>
      <w:r>
        <w:t xml:space="preserve">mọt. </w:t>
      </w:r>
      <w:r>
        <w:rPr>
          <w:i/>
        </w:rPr>
        <w:t xml:space="preserve">Tấm </w:t>
      </w:r>
      <w:r>
        <w:rPr>
          <w:i/>
        </w:rPr>
        <w:t xml:space="preserve">phản </w:t>
      </w:r>
      <w:r>
        <w:rPr>
          <w:i/>
        </w:rPr>
        <w:t xml:space="preserve">mọt. </w:t>
      </w:r>
      <w:r>
        <w:br/>
      </w:r>
      <w:r>
        <w:rPr>
          <w:b/>
        </w:rPr>
        <w:t xml:space="preserve">mọt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Ví </w:t>
      </w:r>
      <w:r>
        <w:t xml:space="preserve">kẻ </w:t>
      </w:r>
      <w:r>
        <w:t xml:space="preserve">lợi </w:t>
      </w:r>
      <w:r>
        <w:t xml:space="preserve">dụng </w:t>
      </w:r>
      <w:r>
        <w:t xml:space="preserve">chức </w:t>
      </w:r>
      <w:r>
        <w:t xml:space="preserve">quyền </w:t>
      </w:r>
      <w:r>
        <w:t xml:space="preserve">đục </w:t>
      </w:r>
      <w:r>
        <w:t xml:space="preserve">khoét, </w:t>
      </w:r>
      <w:r>
        <w:t xml:space="preserve">bồn </w:t>
      </w:r>
      <w:r>
        <w:t xml:space="preserve">rút </w:t>
      </w:r>
      <w:r>
        <w:t xml:space="preserve">của </w:t>
      </w:r>
      <w:r>
        <w:t xml:space="preserve">dân. </w:t>
      </w:r>
      <w:r>
        <w:t xml:space="preserve">Bọn </w:t>
      </w:r>
      <w:r>
        <w:rPr>
          <w:i/>
        </w:rPr>
        <w:t xml:space="preserve">quan </w:t>
      </w:r>
      <w:r>
        <w:t xml:space="preserve">lại </w:t>
      </w:r>
      <w:r>
        <w:t xml:space="preserve">mọt </w:t>
      </w:r>
      <w:r>
        <w:t xml:space="preserve">dân. </w:t>
      </w:r>
      <w:r>
        <w:br/>
      </w:r>
      <w:r>
        <w:rPr>
          <w:b/>
        </w:rPr>
        <w:t xml:space="preserve">mọt </w:t>
      </w:r>
      <w:r>
        <w:rPr>
          <w:b/>
        </w:rPr>
        <w:t xml:space="preserve">gông </w:t>
      </w:r>
      <w:r>
        <w:rPr>
          <w:i/>
        </w:rPr>
        <w:t xml:space="preserve">tính từ </w:t>
      </w:r>
      <w:r>
        <w:t xml:space="preserve">(kng,). </w:t>
      </w:r>
      <w:r>
        <w:t xml:space="preserve">(Bị </w:t>
      </w:r>
      <w:r>
        <w:t xml:space="preserve">tù) </w:t>
      </w:r>
      <w:r>
        <w:t xml:space="preserve">rất </w:t>
      </w:r>
      <w:r>
        <w:t xml:space="preserve">lâu, </w:t>
      </w:r>
      <w:r>
        <w:t xml:space="preserve">không </w:t>
      </w:r>
      <w:r>
        <w:t xml:space="preserve">biết; </w:t>
      </w:r>
      <w:r>
        <w:t xml:space="preserve">đến </w:t>
      </w:r>
      <w:r>
        <w:t xml:space="preserve">ngày </w:t>
      </w:r>
      <w:r>
        <w:t xml:space="preserve">nào </w:t>
      </w:r>
      <w:r>
        <w:t xml:space="preserve">mới </w:t>
      </w:r>
      <w:r>
        <w:t xml:space="preserve">được </w:t>
      </w:r>
      <w:r>
        <w:t xml:space="preserve">ra. </w:t>
      </w:r>
      <w:r>
        <w:t xml:space="preserve">Ngồi </w:t>
      </w:r>
      <w:r>
        <w:rPr>
          <w:i/>
        </w:rPr>
        <w:t xml:space="preserve">từ </w:t>
      </w:r>
      <w:r>
        <w:rPr>
          <w:i/>
        </w:rPr>
        <w:t xml:space="preserve">mọt </w:t>
      </w:r>
      <w:r>
        <w:rPr>
          <w:i/>
        </w:rPr>
        <w:t xml:space="preserve">gông.. </w:t>
      </w:r>
      <w:r>
        <w:t xml:space="preserve">| </w:t>
      </w:r>
      <w:r>
        <w:t xml:space="preserve">mọt </w:t>
      </w:r>
      <w:r>
        <w:t xml:space="preserve">ruỗng </w:t>
      </w:r>
      <w:r>
        <w:t xml:space="preserve">tính từ </w:t>
      </w:r>
      <w:r>
        <w:t xml:space="preserve">Mọt </w:t>
      </w:r>
      <w:r>
        <w:t xml:space="preserve">đến </w:t>
      </w:r>
      <w:r>
        <w:t xml:space="preserve">mức </w:t>
      </w:r>
      <w:r>
        <w:t xml:space="preserve">rỗng </w:t>
      </w:r>
      <w:r>
        <w:t xml:space="preserve">cả </w:t>
      </w:r>
      <w:r>
        <w:t xml:space="preserve">bên </w:t>
      </w:r>
      <w:r>
        <w:t xml:space="preserve">trong;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thối </w:t>
      </w:r>
      <w:r>
        <w:t xml:space="preserve">nát </w:t>
      </w:r>
      <w:r>
        <w:t xml:space="preserve">từ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một </w:t>
      </w:r>
      <w:r>
        <w:t xml:space="preserve">chế </w:t>
      </w:r>
      <w:r>
        <w:t xml:space="preserve">độ, </w:t>
      </w:r>
      <w:r>
        <w:t xml:space="preserve">một </w:t>
      </w:r>
      <w:r>
        <w:t xml:space="preserve">tầng </w:t>
      </w:r>
      <w:r>
        <w:t xml:space="preserve">lớp </w:t>
      </w:r>
      <w:r>
        <w:t xml:space="preserve">xã </w:t>
      </w:r>
      <w:r>
        <w:t xml:space="preserve">hội. </w:t>
      </w:r>
      <w:r>
        <w:t xml:space="preserve">Cây </w:t>
      </w:r>
      <w:r>
        <w:t xml:space="preserve">gỗ </w:t>
      </w:r>
      <w:r>
        <w:rPr>
          <w:i/>
        </w:rPr>
        <w:t xml:space="preserve">đã </w:t>
      </w:r>
      <w:r>
        <w:rPr>
          <w:i/>
        </w:rPr>
        <w:t xml:space="preserve">mọt </w:t>
      </w:r>
      <w:r>
        <w:rPr>
          <w:i/>
        </w:rPr>
        <w:t xml:space="preserve">ruỗng. </w:t>
      </w:r>
      <w:r>
        <w:t xml:space="preserve">Triều </w:t>
      </w:r>
      <w:r>
        <w:t xml:space="preserve">đình </w:t>
      </w:r>
      <w:r>
        <w:rPr>
          <w:i/>
        </w:rP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mọt </w:t>
      </w:r>
      <w:r>
        <w:rPr>
          <w:i/>
        </w:rPr>
        <w:t xml:space="preserve">ruỗng. </w:t>
      </w:r>
      <w:r>
        <w:br/>
      </w:r>
      <w:r>
        <w:rPr>
          <w:b/>
        </w:rPr>
        <w:t xml:space="preserve">mọt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(khẩu ngữ). </w:t>
      </w:r>
      <w:r>
        <w:t xml:space="preserve">Ví </w:t>
      </w:r>
      <w:r>
        <w:t xml:space="preserve">người </w:t>
      </w:r>
      <w:r>
        <w:t xml:space="preserve">không </w:t>
      </w:r>
      <w:r>
        <w:t xml:space="preserve">biết </w:t>
      </w:r>
      <w:r>
        <w:t xml:space="preserve">gì </w:t>
      </w:r>
      <w:r>
        <w:t xml:space="preserve">ngoài </w:t>
      </w:r>
      <w:r>
        <w:t xml:space="preserve">sách </w:t>
      </w:r>
      <w:r>
        <w:t xml:space="preserve">vở, </w:t>
      </w:r>
      <w:r>
        <w:t xml:space="preserve">xa </w:t>
      </w:r>
      <w:r>
        <w:t xml:space="preserve">rời </w:t>
      </w:r>
      <w:r>
        <w:t xml:space="preserve">thực </w:t>
      </w:r>
      <w:r>
        <w:t xml:space="preserve">tế. </w:t>
      </w:r>
      <w:r>
        <w:br/>
      </w:r>
      <w:r>
        <w:rPr>
          <w:b/>
        </w:rPr>
        <w:t xml:space="preserve">mô,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tế </w:t>
      </w:r>
      <w:r>
        <w:t xml:space="preserve">bào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chức </w:t>
      </w:r>
      <w:r>
        <w:t xml:space="preserve">năng. </w:t>
      </w:r>
      <w:r>
        <w:t xml:space="preserve">Mô </w:t>
      </w:r>
      <w:r>
        <w:rPr>
          <w:i/>
        </w:rPr>
        <w:t xml:space="preserve">xương. </w:t>
      </w:r>
      <w:r>
        <w:t xml:space="preserve">Mô </w:t>
      </w:r>
      <w:r>
        <w:rPr>
          <w:i/>
        </w:rPr>
        <w:t xml:space="preserve">thần </w:t>
      </w:r>
      <w:r>
        <w:rPr>
          <w:i/>
        </w:rPr>
        <w:t xml:space="preserve">kinh. </w:t>
      </w:r>
      <w:r>
        <w:t xml:space="preserve">Mô </w:t>
      </w:r>
      <w:r>
        <w:t xml:space="preserve">thực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mô. </w:t>
      </w:r>
      <w:r>
        <w:rPr>
          <w:i/>
        </w:rPr>
        <w:t xml:space="preserve">danh từ </w:t>
      </w:r>
      <w:r>
        <w:t xml:space="preserve">Khối </w:t>
      </w:r>
      <w:r>
        <w:t xml:space="preserve">đất </w:t>
      </w:r>
      <w:r>
        <w:t xml:space="preserve">đá </w:t>
      </w:r>
      <w:r>
        <w:t xml:space="preserve">không </w:t>
      </w:r>
      <w:r>
        <w:t xml:space="preserve">lớn </w:t>
      </w:r>
      <w:r>
        <w:t xml:space="preserve">lắm, </w:t>
      </w:r>
      <w:r>
        <w:t xml:space="preserve">nổi </w:t>
      </w:r>
      <w:r>
        <w:t xml:space="preserve">cao </w:t>
      </w:r>
      <w:r>
        <w:t xml:space="preserve">hơn </w:t>
      </w:r>
      <w:r>
        <w:t xml:space="preserve">xung </w:t>
      </w:r>
      <w:r>
        <w:t xml:space="preserve">quanh. </w:t>
      </w:r>
      <w:r>
        <w:t xml:space="preserve">San </w:t>
      </w:r>
      <w:r>
        <w:rPr>
          <w:i/>
        </w:rPr>
        <w:t xml:space="preserve">mô </w:t>
      </w:r>
      <w:r>
        <w:rPr>
          <w:i/>
        </w:rPr>
        <w:t xml:space="preserve">đất. </w:t>
      </w:r>
      <w:r>
        <w:t xml:space="preserve">Ngồi </w:t>
      </w:r>
      <w:r>
        <w:t xml:space="preserve">nghỉ </w:t>
      </w:r>
      <w:r>
        <w:rPr>
          <w:i/>
        </w:rPr>
        <w:t xml:space="preserve">trên </w:t>
      </w:r>
      <w:r>
        <w:rPr>
          <w:i/>
        </w:rPr>
        <w:t xml:space="preserve">mô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mô, </w:t>
      </w:r>
      <w:r>
        <w:rPr>
          <w:i/>
        </w:rPr>
        <w:t xml:space="preserve">đại từ </w:t>
      </w:r>
      <w:r>
        <w:t xml:space="preserve">(phương ngữ). </w:t>
      </w:r>
      <w:r>
        <w:rPr>
          <w:b/>
        </w:rPr>
        <w:t xml:space="preserve">1 </w:t>
      </w:r>
      <w:r>
        <w:t xml:space="preserve">Đâu. </w:t>
      </w:r>
      <w:r>
        <w:t xml:space="preserve">Đi </w:t>
      </w:r>
      <w:r>
        <w:t xml:space="preserve">mô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biết. </w:t>
      </w:r>
      <w:r>
        <w:t xml:space="preserve">ở </w:t>
      </w:r>
      <w:r>
        <w:rPr>
          <w:i/>
        </w:rPr>
        <w:t xml:space="preserve">mô? </w:t>
      </w:r>
      <w:r>
        <w:rPr>
          <w:b/>
        </w:rPr>
        <w:t xml:space="preserve">2 </w:t>
      </w:r>
      <w:r>
        <w:t xml:space="preserve">Nào. </w:t>
      </w:r>
      <w:r>
        <w:rPr>
          <w:i/>
        </w:rPr>
        <w:t xml:space="preserve">Khi </w:t>
      </w:r>
      <w:r>
        <w:rPr>
          <w:i/>
        </w:rPr>
        <w:t xml:space="preserve">mô. </w:t>
      </w:r>
      <w:r>
        <w:rPr>
          <w:i/>
        </w:rPr>
        <w:t xml:space="preserve">Đứa </w:t>
      </w:r>
      <w:r>
        <w:t xml:space="preserve">mô. </w:t>
      </w:r>
      <w:r>
        <w:br/>
      </w:r>
      <w:r>
        <w:rPr>
          <w:b/>
        </w:rPr>
        <w:t xml:space="preserve">mộ </w:t>
      </w:r>
      <w:r>
        <w:rPr>
          <w:b/>
        </w:rPr>
        <w:t xml:space="preserve">bi </w:t>
      </w:r>
      <w:r>
        <w:rPr>
          <w:b/>
        </w:rPr>
        <w:t xml:space="preserve">lót </w:t>
      </w:r>
      <w:r>
        <w:rPr>
          <w:i/>
        </w:rPr>
        <w:t xml:space="preserve">xem </w:t>
      </w:r>
      <w:r>
        <w:rPr>
          <w:i/>
        </w:rPr>
        <w:t xml:space="preserve">;obilet. </w:t>
      </w:r>
      <w:r>
        <w:br/>
      </w:r>
      <w:r>
        <w:rPr>
          <w:b/>
        </w:rPr>
        <w:t xml:space="preserve">mô </w:t>
      </w:r>
      <w:r>
        <w:rPr>
          <w:b/>
        </w:rPr>
        <w:t xml:space="preserve">đóc </w:t>
      </w:r>
      <w:r>
        <w:rPr>
          <w:i/>
        </w:rPr>
        <w:t xml:space="preserve">xem </w:t>
      </w:r>
      <w:r>
        <w:rPr>
          <w:i/>
        </w:rPr>
        <w:t xml:space="preserve">môđcec. </w:t>
      </w:r>
      <w:r>
        <w:br/>
      </w:r>
      <w:r>
        <w:rPr>
          <w:b/>
        </w:rPr>
        <w:t xml:space="preserve">mô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(khẩu ngữ). </w:t>
      </w:r>
      <w:r>
        <w:t xml:space="preserve">Kiểu. </w:t>
      </w:r>
      <w:r>
        <w:t xml:space="preserve">Chiếc </w:t>
      </w:r>
      <w:r>
        <w:rPr>
          <w:i/>
        </w:rPr>
        <w:t xml:space="preserve">radio-casset </w:t>
      </w:r>
      <w:r>
        <w:rPr>
          <w:i/>
        </w:rPr>
        <w:t xml:space="preserve">mô </w:t>
      </w:r>
      <w:r>
        <w:rPr>
          <w:i/>
        </w:rPr>
        <w:t xml:space="preserve">đen </w:t>
      </w:r>
      <w:r>
        <w:rPr>
          <w:i/>
        </w:rPr>
        <w:t xml:space="preserve">mới </w:t>
      </w:r>
      <w:r>
        <w:rPr>
          <w:i/>
        </w:rPr>
        <w:t xml:space="preserve">nhất.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