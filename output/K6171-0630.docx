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thước </w:t>
      </w:r>
      <w:r>
        <w:rPr>
          <w:b/>
        </w:rPr>
        <w:t xml:space="preserve">gấp </w:t>
      </w:r>
      <w:r>
        <w:rPr>
          <w:i/>
        </w:rPr>
        <w:t xml:space="preserve">danh từ </w:t>
      </w:r>
      <w:r>
        <w:t xml:space="preserve">Thước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loại, </w:t>
      </w:r>
      <w:r>
        <w:t xml:space="preserve">có </w:t>
      </w:r>
      <w:r>
        <w:t xml:space="preserve">thể </w:t>
      </w:r>
      <w:r>
        <w:t xml:space="preserve">gấp </w:t>
      </w:r>
      <w:r>
        <w:t xml:space="preserve">lại </w:t>
      </w:r>
      <w:r>
        <w:t xml:space="preserve">từng </w:t>
      </w:r>
      <w:r>
        <w:t xml:space="preserve">khúc.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kẻ </w:t>
      </w:r>
      <w:r>
        <w:rPr>
          <w:i/>
        </w:rPr>
        <w:t xml:space="preserve">danh từ </w:t>
      </w:r>
      <w:r>
        <w:t xml:space="preserve">Thước </w:t>
      </w:r>
      <w:r>
        <w:t xml:space="preserve">dài </w:t>
      </w:r>
      <w:r>
        <w:t xml:space="preserve">và </w:t>
      </w:r>
      <w:r>
        <w:t xml:space="preserve">thẳng, </w:t>
      </w:r>
      <w:r>
        <w:t xml:space="preserve">dùng </w:t>
      </w:r>
      <w:r>
        <w:t xml:space="preserve">để </w:t>
      </w:r>
      <w:r>
        <w:t xml:space="preserve">kẻ </w:t>
      </w:r>
      <w:r>
        <w:t xml:space="preserve">đường </w:t>
      </w:r>
      <w:r>
        <w:t xml:space="preserve">thẳng </w:t>
      </w:r>
      <w:r>
        <w:t xml:space="preserve">trên </w:t>
      </w:r>
      <w:r>
        <w:t xml:space="preserve">giấy.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kẹp </w:t>
      </w:r>
      <w:r>
        <w:rPr>
          <w:i/>
        </w:rPr>
        <w:t xml:space="preserve">danh từ </w:t>
      </w:r>
      <w:r>
        <w:t xml:space="preserve">Thước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có </w:t>
      </w:r>
      <w:r>
        <w:t xml:space="preserve">hai </w:t>
      </w:r>
      <w:r>
        <w:t xml:space="preserve">mép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kẹp </w:t>
      </w:r>
      <w:r>
        <w:t xml:space="preserve">lấy </w:t>
      </w:r>
      <w:r>
        <w:t xml:space="preserve">vật </w:t>
      </w:r>
      <w:r>
        <w:t xml:space="preserve">khi </w:t>
      </w:r>
      <w:r>
        <w:t xml:space="preserve">đo.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khối </w:t>
      </w:r>
      <w:r>
        <w:rPr>
          <w:i/>
        </w:rPr>
        <w:t xml:space="preserve">danh từ </w:t>
      </w:r>
      <w:r>
        <w:t xml:space="preserve">(cũ). </w:t>
      </w:r>
      <w:r>
        <w:t xml:space="preserve">Mét </w:t>
      </w:r>
      <w:r>
        <w:t xml:space="preserve">khối.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0,425 </w:t>
      </w:r>
      <w:r>
        <w:t xml:space="preserve">mét.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nách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thước </w:t>
      </w:r>
      <w:r>
        <w:rPr>
          <w:i/>
        </w:rPr>
        <w:t xml:space="preserve">thợ.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ngắm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đầu </w:t>
      </w:r>
      <w:r>
        <w:t xml:space="preserve">nòng </w:t>
      </w:r>
      <w:r>
        <w:t xml:space="preserve">súng, </w:t>
      </w:r>
      <w:r>
        <w:t xml:space="preserve">thường </w:t>
      </w:r>
      <w:r>
        <w:t xml:space="preserve">có </w:t>
      </w:r>
      <w:r>
        <w:t xml:space="preserve">khe, </w:t>
      </w:r>
      <w:r>
        <w:t xml:space="preserve">cùng </w:t>
      </w:r>
      <w:r>
        <w:t xml:space="preserve">với </w:t>
      </w:r>
      <w:r>
        <w:t xml:space="preserve">đầu </w:t>
      </w:r>
      <w:r>
        <w:t xml:space="preserve">ruồi </w:t>
      </w:r>
      <w:r>
        <w:t xml:space="preserve">tạo </w:t>
      </w:r>
      <w:r>
        <w:t xml:space="preserve">thành </w:t>
      </w:r>
      <w:r>
        <w:t xml:space="preserve">đường </w:t>
      </w:r>
      <w:r>
        <w:t xml:space="preserve">ngắm.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(khẩu ngữ). </w:t>
      </w:r>
      <w:r>
        <w:t xml:space="preserve">Thước </w:t>
      </w:r>
      <w:r>
        <w:t xml:space="preserve">mộc;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mét </w:t>
      </w:r>
      <w:r>
        <w:t xml:space="preserve">(thước </w:t>
      </w:r>
      <w:r>
        <w:t xml:space="preserve">tây).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(cũ). </w:t>
      </w:r>
      <w:r>
        <w:t xml:space="preserve">Mét;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thước </w:t>
      </w:r>
      <w:r>
        <w:t xml:space="preserve">mộc </w:t>
      </w:r>
      <w:r>
        <w:t xml:space="preserve">(thước </w:t>
      </w:r>
      <w:r>
        <w:t xml:space="preserve">ta).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thợ </w:t>
      </w:r>
      <w:r>
        <w:rPr>
          <w:i/>
        </w:rPr>
        <w:t xml:space="preserve">danh từ </w:t>
      </w:r>
      <w:r>
        <w:t xml:space="preserve">Thước </w:t>
      </w:r>
      <w:r>
        <w:t xml:space="preserve">của </w:t>
      </w:r>
      <w:r>
        <w:t xml:space="preserve">thợ </w:t>
      </w:r>
      <w:r>
        <w:t xml:space="preserve">mộc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góc </w:t>
      </w:r>
      <w:r>
        <w:t xml:space="preserve">vuông.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Thước </w:t>
      </w:r>
      <w:r>
        <w:t xml:space="preserve">để </w:t>
      </w:r>
      <w:r>
        <w:t xml:space="preserve">tính </w:t>
      </w:r>
      <w:r>
        <w:t xml:space="preserve">tỉ </w:t>
      </w:r>
      <w:r>
        <w:t xml:space="preserve">lệ </w:t>
      </w:r>
      <w:r>
        <w:t xml:space="preserve">giữa </w:t>
      </w:r>
      <w:r>
        <w:t xml:space="preserve">độ </w:t>
      </w:r>
      <w:r>
        <w:t xml:space="preserve">dài </w:t>
      </w:r>
      <w:r>
        <w:t xml:space="preserve">trên </w:t>
      </w:r>
      <w:r>
        <w:t xml:space="preserve">hình </w:t>
      </w:r>
      <w:r>
        <w:t xml:space="preserve">vẽ </w:t>
      </w:r>
      <w:r>
        <w:t xml:space="preserve">một </w:t>
      </w:r>
      <w:r>
        <w:t xml:space="preserve">vật </w:t>
      </w:r>
      <w:r>
        <w:t xml:space="preserve">với </w:t>
      </w:r>
      <w:r>
        <w:t xml:space="preserve">độ </w:t>
      </w:r>
      <w:r>
        <w:t xml:space="preserve">dài </w:t>
      </w:r>
      <w:r>
        <w:t xml:space="preserve">thật </w:t>
      </w:r>
      <w:r>
        <w:t xml:space="preserve">trên </w:t>
      </w:r>
      <w:r>
        <w:t xml:space="preserve">vật </w:t>
      </w:r>
      <w:r>
        <w:t xml:space="preserve">đó.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Thước </w:t>
      </w:r>
      <w:r>
        <w:t xml:space="preserve">có </w:t>
      </w:r>
      <w:r>
        <w:t xml:space="preserve">chia </w:t>
      </w:r>
      <w:r>
        <w:t xml:space="preserve">độ, </w:t>
      </w:r>
      <w:r>
        <w:t xml:space="preserve">để </w:t>
      </w:r>
      <w:r>
        <w:t xml:space="preserve">làm </w:t>
      </w:r>
      <w:r>
        <w:t xml:space="preserve">các </w:t>
      </w:r>
      <w:r>
        <w:t xml:space="preserve">phép </w:t>
      </w:r>
      <w:r>
        <w:t xml:space="preserve">tính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tỷ </w:t>
      </w:r>
      <w:r>
        <w:rPr>
          <w:b/>
        </w:rPr>
        <w:t xml:space="preserve">lệ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thước </w:t>
      </w:r>
      <w:r>
        <w:t xml:space="preserve">tỉ </w:t>
      </w:r>
      <w:r>
        <w:t xml:space="preserve">lệ.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vuông </w:t>
      </w:r>
      <w:r>
        <w:rPr>
          <w:i/>
        </w:rPr>
        <w:t xml:space="preserve">danh từ </w:t>
      </w:r>
      <w:r>
        <w:t xml:space="preserve">(cũ). </w:t>
      </w:r>
      <w:r>
        <w:t xml:space="preserve">Mét </w:t>
      </w:r>
      <w:r>
        <w:t xml:space="preserve">vuông. </w:t>
      </w:r>
      <w:r>
        <w:br/>
      </w:r>
      <w:r>
        <w:rPr>
          <w:b/>
        </w:rPr>
        <w:t xml:space="preserve">thược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cúc, </w:t>
      </w:r>
      <w:r>
        <w:t xml:space="preserve">lá </w:t>
      </w:r>
      <w:r>
        <w:t xml:space="preserve">to, </w:t>
      </w:r>
      <w:r>
        <w:t xml:space="preserve">mềm, </w:t>
      </w:r>
      <w:r>
        <w:t xml:space="preserve">có </w:t>
      </w:r>
      <w:r>
        <w:t xml:space="preserve">khía </w:t>
      </w:r>
      <w:r>
        <w:t xml:space="preserve">răng, </w:t>
      </w:r>
      <w:r>
        <w:t xml:space="preserve">cụm </w:t>
      </w:r>
      <w:r>
        <w:t xml:space="preserve">hoa </w:t>
      </w:r>
      <w:r>
        <w:t xml:space="preserve">xoè </w:t>
      </w:r>
      <w:r>
        <w:t xml:space="preserve">to </w:t>
      </w:r>
      <w:r>
        <w:t xml:space="preserve">mọc </w:t>
      </w:r>
      <w:r>
        <w:t xml:space="preserve">ở </w:t>
      </w:r>
      <w:r>
        <w:t xml:space="preserve">ngọn </w:t>
      </w:r>
      <w:r>
        <w:t xml:space="preserve">một </w:t>
      </w:r>
      <w:r>
        <w:t xml:space="preserve">cuống </w:t>
      </w:r>
      <w:r>
        <w:t xml:space="preserve">dài,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t xml:space="preserve">thưỡi </w:t>
      </w:r>
      <w:r>
        <w:t xml:space="preserve">động từ </w:t>
      </w:r>
      <w:r>
        <w:t xml:space="preserve">hoặc </w:t>
      </w:r>
      <w:r>
        <w:t xml:space="preserve">tính từ). </w:t>
      </w:r>
      <w:r>
        <w:rPr>
          <w:i/>
        </w:rPr>
        <w:t xml:space="preserve">(xng,). </w:t>
      </w:r>
      <w:r>
        <w:t xml:space="preserve">Trẻ </w:t>
      </w:r>
      <w:r>
        <w:t xml:space="preserve">dài </w:t>
      </w:r>
      <w:r>
        <w:t xml:space="preserve">ra, </w:t>
      </w:r>
      <w:r>
        <w:t xml:space="preserve">dài </w:t>
      </w:r>
      <w:r>
        <w:rPr>
          <w:i/>
        </w:rPr>
        <w:t xml:space="preserve">thượt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vẻ </w:t>
      </w:r>
      <w:r>
        <w:t xml:space="preserve">môi, </w:t>
      </w:r>
      <w:r>
        <w:t xml:space="preserve">mặt). </w:t>
      </w:r>
      <w:r>
        <w:t xml:space="preserve">Thưỡi </w:t>
      </w:r>
      <w:r>
        <w:t xml:space="preserve">môi </w:t>
      </w:r>
      <w:r>
        <w:rPr>
          <w:i/>
        </w:rPr>
        <w:t xml:space="preserve">ra </w:t>
      </w:r>
      <w:r>
        <w:rPr>
          <w:i/>
        </w:rPr>
        <w:t xml:space="preserve">mắng. </w:t>
      </w:r>
      <w:r>
        <w:t xml:space="preserve">Mặt </w:t>
      </w:r>
      <w:r>
        <w:rPr>
          <w:i/>
        </w:rPr>
        <w:t xml:space="preserve">thướỡi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lưỡi </w:t>
      </w:r>
      <w:r>
        <w:rPr>
          <w:i/>
        </w:rPr>
        <w:t xml:space="preserve">cày. </w:t>
      </w:r>
      <w:r>
        <w:br/>
      </w:r>
      <w:r>
        <w:rPr>
          <w:b/>
        </w:rPr>
        <w:t xml:space="preserve">thườn </w:t>
      </w:r>
      <w:r>
        <w:rPr>
          <w:b/>
        </w:rPr>
        <w:t xml:space="preserve">thưỡn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xem </w:t>
      </w:r>
      <w:r>
        <w:rPr>
          <w:i/>
        </w:rPr>
        <w:t xml:space="preserve">thưốn </w:t>
      </w:r>
      <w:r>
        <w:t xml:space="preserve">(láy). </w:t>
      </w:r>
      <w:r>
        <w:br/>
      </w:r>
      <w:r>
        <w:rPr>
          <w:b/>
        </w:rPr>
        <w:t xml:space="preserve">thườn </w:t>
      </w:r>
      <w:r>
        <w:rPr>
          <w:b/>
        </w:rPr>
        <w:t xml:space="preserve">thượt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r:hượt </w:t>
      </w:r>
      <w:r>
        <w:t xml:space="preserve">(láy). </w:t>
      </w:r>
      <w:r>
        <w:br/>
      </w:r>
      <w:r>
        <w:rPr>
          <w:b/>
        </w:rPr>
        <w:t xml:space="preserve">thưỡn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Ngay </w:t>
      </w:r>
      <w:r>
        <w:t xml:space="preserve">và </w:t>
      </w:r>
      <w:r>
        <w:t xml:space="preserve">cứng </w:t>
      </w:r>
      <w:r>
        <w:t xml:space="preserve">đờ, </w:t>
      </w:r>
      <w:r>
        <w:t xml:space="preserve">có </w:t>
      </w:r>
      <w:r>
        <w:t xml:space="preserve">vẻ </w:t>
      </w:r>
      <w:r>
        <w:t xml:space="preserve">như </w:t>
      </w:r>
      <w:r>
        <w:t xml:space="preserve">dài </w:t>
      </w:r>
      <w:r>
        <w:t xml:space="preserve">ra, </w:t>
      </w:r>
      <w:r>
        <w:t xml:space="preserve">trông </w:t>
      </w:r>
      <w:r>
        <w:t xml:space="preserve">khó </w:t>
      </w:r>
      <w:r>
        <w:t xml:space="preserve">coi. </w:t>
      </w:r>
      <w:r>
        <w:rPr>
          <w:i/>
        </w:rPr>
        <w:t xml:space="preserve">Mặt </w:t>
      </w:r>
      <w:r>
        <w:rPr>
          <w:i/>
        </w:rPr>
        <w:t xml:space="preserve">thưốn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t xml:space="preserve">phỗng. </w:t>
      </w:r>
      <w:r>
        <w:rPr>
          <w:i/>
        </w:rPr>
        <w:t xml:space="preserve">Đứng </w:t>
      </w:r>
      <w:r>
        <w:rPr>
          <w:i/>
        </w:rPr>
        <w:t xml:space="preserve">thưỡn </w:t>
      </w:r>
      <w:r>
        <w:rPr>
          <w:i/>
        </w:rPr>
        <w:t xml:space="preserve">lưng. </w:t>
      </w:r>
      <w:r>
        <w:rPr>
          <w:i/>
        </w:rPr>
        <w:t xml:space="preserve">Nằm </w:t>
      </w:r>
      <w:r>
        <w:t xml:space="preserve">thưỡn </w:t>
      </w:r>
      <w:r>
        <w:rPr>
          <w:i/>
        </w:rPr>
        <w:t xml:space="preserve">trên </w:t>
      </w:r>
      <w:r>
        <w:rPr>
          <w:i/>
        </w:rPr>
        <w:t xml:space="preserve">giường. </w:t>
      </w:r>
      <w:r>
        <w:rPr>
          <w:i/>
        </w:rPr>
        <w:t xml:space="preserve">/!! </w:t>
      </w:r>
      <w:r>
        <w:rPr>
          <w:i/>
        </w:rPr>
        <w:t xml:space="preserve">Láy: </w:t>
      </w:r>
      <w:r>
        <w:t xml:space="preserve">thườn </w:t>
      </w:r>
      <w:r>
        <w:rPr>
          <w:i/>
        </w:rPr>
        <w:t xml:space="preserve">thưỡn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thươn </w:t>
      </w:r>
      <w:r>
        <w:rPr>
          <w:b/>
        </w:rPr>
        <w:t xml:space="preserve">thà </w:t>
      </w:r>
      <w:r>
        <w:rPr>
          <w:b/>
        </w:rPr>
        <w:t xml:space="preserve">thưỡn </w:t>
      </w:r>
      <w:r>
        <w:rPr>
          <w:b/>
        </w:rPr>
        <w:t xml:space="preserve">thẹo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thưỡn </w:t>
      </w:r>
      <w:r>
        <w:rPr>
          <w:i/>
        </w:rPr>
        <w:t xml:space="preserve">thẹo </w:t>
      </w:r>
      <w:r>
        <w:t xml:space="preserve">(láy). </w:t>
      </w:r>
      <w:r>
        <w:br/>
      </w:r>
      <w:r>
        <w:rPr>
          <w:b/>
        </w:rPr>
        <w:t xml:space="preserve">thưỡn </w:t>
      </w:r>
      <w:r>
        <w:rPr>
          <w:b/>
        </w:rPr>
        <w:t xml:space="preserve">theo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vốn </w:t>
      </w:r>
      <w:r>
        <w:rPr>
          <w:i/>
        </w:rPr>
        <w:t xml:space="preserve">ẹo. </w:t>
      </w:r>
      <w:r>
        <w:rPr>
          <w:i/>
        </w:rPr>
        <w:t xml:space="preserve">Đi </w:t>
      </w:r>
      <w:r>
        <w:rPr>
          <w:i/>
        </w:rPr>
        <w:t xml:space="preserve">đứng </w:t>
      </w:r>
      <w:r>
        <w:t xml:space="preserve">thưỡn </w:t>
      </w:r>
      <w:r>
        <w:t xml:space="preserve">thẹo </w:t>
      </w:r>
      <w:r>
        <w:rPr>
          <w:i/>
        </w:rPr>
        <w:t xml:space="preserve">khó </w:t>
      </w:r>
      <w:r>
        <w:t xml:space="preserve">coi.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thưỡn </w:t>
      </w:r>
      <w:r>
        <w:rPr>
          <w:i/>
        </w:rPr>
        <w:t xml:space="preserve">thà </w:t>
      </w:r>
      <w:r>
        <w:t xml:space="preserve">thườn </w:t>
      </w:r>
      <w:r>
        <w:rPr>
          <w:i/>
        </w:rPr>
        <w:t xml:space="preserve">theo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thương, </w:t>
      </w:r>
      <w:r>
        <w:rPr>
          <w:i/>
        </w:rPr>
        <w:t xml:space="preserve">danh từ </w:t>
      </w:r>
      <w:r>
        <w:t xml:space="preserve">Binh </w:t>
      </w:r>
      <w:r>
        <w:t xml:space="preserve">khí </w:t>
      </w:r>
      <w:r>
        <w:t xml:space="preserve">cổ, </w:t>
      </w:r>
      <w:r>
        <w:t xml:space="preserve">cán </w:t>
      </w:r>
      <w:r>
        <w:t xml:space="preserve">dài, </w:t>
      </w:r>
      <w:r>
        <w:t xml:space="preserve">mũi </w:t>
      </w:r>
      <w:r>
        <w:t xml:space="preserve">nhọn, </w:t>
      </w:r>
      <w:r>
        <w:t xml:space="preserve">giống </w:t>
      </w:r>
      <w:r>
        <w:t xml:space="preserve">như </w:t>
      </w:r>
      <w:r>
        <w:t xml:space="preserve">ngọn </w:t>
      </w:r>
      <w:r>
        <w:t xml:space="preserve">giáo. </w:t>
      </w:r>
      <w:r>
        <w:br/>
      </w:r>
      <w:r>
        <w:rPr>
          <w:b/>
        </w:rPr>
        <w:t xml:space="preserve">thương,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chia. </w:t>
      </w:r>
      <w:r>
        <w:br/>
      </w:r>
      <w:r>
        <w:rPr>
          <w:b/>
        </w:rPr>
        <w:t xml:space="preserve">thương, </w:t>
      </w:r>
      <w:r>
        <w:rPr>
          <w:i/>
        </w:rPr>
        <w:t xml:space="preserve">danh từ </w:t>
      </w:r>
      <w:r>
        <w:t xml:space="preserve">(kng.; </w:t>
      </w:r>
      <w:r>
        <w:t xml:space="preserve">id). </w:t>
      </w:r>
      <w:r>
        <w:t xml:space="preserve">Thương </w:t>
      </w:r>
      <w:r>
        <w:t xml:space="preserve">binh </w:t>
      </w:r>
      <w:r>
        <w:t xml:space="preserve">ở </w:t>
      </w:r>
      <w:r>
        <w:t xml:space="preserve">chiến </w:t>
      </w:r>
      <w:r>
        <w:t xml:space="preserve">trường </w:t>
      </w:r>
      <w:r>
        <w:t xml:space="preserve">(nói </w:t>
      </w:r>
      <w:r>
        <w:t xml:space="preserve">tắt). </w:t>
      </w:r>
      <w:r>
        <w:t xml:space="preserve">Cáng </w:t>
      </w:r>
      <w:r>
        <w:t xml:space="preserve">thương </w:t>
      </w:r>
      <w:r>
        <w:t xml:space="preserve">bê </w:t>
      </w:r>
      <w:r>
        <w:t xml:space="preserve">tuyến </w:t>
      </w:r>
      <w:r>
        <w:t xml:space="preserve">sau. </w:t>
      </w:r>
      <w:r>
        <w:br/>
      </w:r>
      <w:r>
        <w:rPr>
          <w:b/>
        </w:rPr>
        <w:t xml:space="preserve">thương,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 </w:t>
      </w:r>
      <w:r>
        <w:t xml:space="preserve">và </w:t>
      </w:r>
      <w:r>
        <w:t xml:space="preserve">thường </w:t>
      </w:r>
      <w:r>
        <w:t xml:space="preserve">tỏ </w:t>
      </w:r>
      <w:r>
        <w:t xml:space="preserve">ra </w:t>
      </w:r>
      <w:r>
        <w:t xml:space="preserve">quan </w:t>
      </w:r>
      <w:r>
        <w:t xml:space="preserve">tâm </w:t>
      </w:r>
      <w:r>
        <w:t xml:space="preserve">săn </w:t>
      </w:r>
      <w:r>
        <w:t xml:space="preserve">sóc. </w:t>
      </w:r>
      <w:r>
        <w:t xml:space="preserve">Mẹ </w:t>
      </w:r>
      <w:r>
        <w:t xml:space="preserve">thương </w:t>
      </w:r>
      <w:r>
        <w:t xml:space="preserve">con. </w:t>
      </w:r>
      <w:r>
        <w:t xml:space="preserve">Tình </w:t>
      </w:r>
      <w:r>
        <w:rPr>
          <w:i/>
        </w:rPr>
        <w:t xml:space="preserve">thương. </w:t>
      </w:r>
      <w:r>
        <w:rPr>
          <w:b/>
        </w:rPr>
        <w:t xml:space="preserve">2 </w:t>
      </w:r>
      <w:r>
        <w:t xml:space="preserve">(phương ngữ). </w:t>
      </w:r>
      <w:r>
        <w:t xml:space="preserve">Yêu. </w:t>
      </w:r>
      <w:r>
        <w:rPr>
          <w:i/>
        </w:rPr>
        <w:t xml:space="preserve">Người </w:t>
      </w:r>
      <w:r>
        <w:rPr>
          <w:i/>
        </w:rPr>
        <w:t xml:space="preserve">thương. </w:t>
      </w:r>
      <w:r>
        <w:rPr>
          <w:b/>
        </w:rPr>
        <w:t xml:space="preserve">3 </w:t>
      </w:r>
      <w:r>
        <w:t xml:space="preserve">Cảm </w:t>
      </w:r>
      <w:r>
        <w:t xml:space="preserve">thấy </w:t>
      </w:r>
      <w:r>
        <w:t xml:space="preserve">đau </w:t>
      </w:r>
      <w:r>
        <w:t xml:space="preserve">đớn, </w:t>
      </w:r>
      <w:r>
        <w:t xml:space="preserve">xót </w:t>
      </w:r>
      <w:r>
        <w:t xml:space="preserve">xa </w:t>
      </w:r>
      <w:r>
        <w:t xml:space="preserve">trong </w:t>
      </w:r>
      <w:r>
        <w:t xml:space="preserve">lòng </w:t>
      </w:r>
      <w:r>
        <w:t xml:space="preserve">trước </w:t>
      </w:r>
      <w:r>
        <w:t xml:space="preserve">cảnh </w:t>
      </w:r>
      <w:r>
        <w:t xml:space="preserve">ngộ </w:t>
      </w:r>
      <w:r>
        <w:t xml:space="preserve">không </w:t>
      </w:r>
      <w:r>
        <w:t xml:space="preserve">may </w:t>
      </w:r>
      <w:r>
        <w:t xml:space="preserve">nào </w:t>
      </w:r>
      <w:r>
        <w:t xml:space="preserve">đó. </w:t>
      </w:r>
      <w:r>
        <w:rPr>
          <w:i/>
        </w:rPr>
        <w:t xml:space="preserve">Thương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t xml:space="preserve">nạn. </w:t>
      </w:r>
      <w:r>
        <w:t xml:space="preserve">Động </w:t>
      </w:r>
      <w:r>
        <w:t xml:space="preserve">lòng </w:t>
      </w:r>
      <w:r>
        <w:t xml:space="preserve">thương. </w:t>
      </w:r>
      <w:r>
        <w:t xml:space="preserve">Tình </w:t>
      </w:r>
      <w:r>
        <w:t xml:space="preserve">cảnh </w:t>
      </w:r>
      <w:r>
        <w:t xml:space="preserve">thật </w:t>
      </w:r>
      <w:r>
        <w:t xml:space="preserve">đáng </w:t>
      </w:r>
      <w:r>
        <w:t xml:space="preserve">thương.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bỉnh </w:t>
      </w:r>
      <w:r>
        <w:rPr>
          <w:i/>
        </w:rPr>
        <w:t xml:space="preserve">danh từ </w:t>
      </w:r>
      <w:r>
        <w:t xml:space="preserve">Quân </w:t>
      </w:r>
      <w:r>
        <w:t xml:space="preserve">nhân </w:t>
      </w:r>
      <w:r>
        <w:t xml:space="preserve">bị </w:t>
      </w:r>
      <w:r>
        <w:t xml:space="preserve">thương </w:t>
      </w:r>
      <w:r>
        <w:t xml:space="preserve">trong </w:t>
      </w:r>
      <w:r>
        <w:t xml:space="preserve">khi </w:t>
      </w:r>
      <w:r>
        <w:t xml:space="preserve">chiến </w:t>
      </w:r>
      <w:r>
        <w:t xml:space="preserve">đấu </w:t>
      </w:r>
      <w:r>
        <w:t xml:space="preserve">hoặc </w:t>
      </w:r>
      <w:r>
        <w:t xml:space="preserve">phục </w:t>
      </w:r>
      <w:r>
        <w:t xml:space="preserve">vụ </w:t>
      </w:r>
      <w:r>
        <w:t xml:space="preserve">chiến </w:t>
      </w:r>
      <w:r>
        <w:t xml:space="preserve">đấu. </w:t>
      </w:r>
      <w:r>
        <w:t xml:space="preserve">Cáng </w:t>
      </w:r>
      <w:r>
        <w:t xml:space="preserve">thương </w:t>
      </w:r>
      <w:r>
        <w:rPr>
          <w:i/>
        </w:rPr>
        <w:t xml:space="preserve">binh. </w:t>
      </w:r>
      <w:r>
        <w:t xml:space="preserve">Trại </w:t>
      </w:r>
      <w:r>
        <w:rPr>
          <w:i/>
        </w:rPr>
        <w:t xml:space="preserve">thương </w:t>
      </w:r>
      <w:r>
        <w:t xml:space="preserve">binh.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Thương </w:t>
      </w:r>
      <w:r>
        <w:t xml:space="preserve">xót </w:t>
      </w:r>
      <w:r>
        <w:t xml:space="preserve">sâu </w:t>
      </w:r>
      <w:r>
        <w:t xml:space="preserve">xa </w:t>
      </w:r>
      <w:r>
        <w:t xml:space="preserve">trước </w:t>
      </w:r>
      <w:r>
        <w:t xml:space="preserve">tình </w:t>
      </w:r>
      <w:r>
        <w:t xml:space="preserve">cảnh </w:t>
      </w:r>
      <w:r>
        <w:t xml:space="preserve">nào </w:t>
      </w:r>
      <w:r>
        <w:t xml:space="preserve">đó. </w:t>
      </w:r>
      <w:r>
        <w:t xml:space="preserve">Thương </w:t>
      </w:r>
      <w:r>
        <w:t xml:space="preserve">cảm </w:t>
      </w:r>
      <w:r>
        <w:t xml:space="preserve">cho </w:t>
      </w:r>
      <w:r>
        <w:t xml:space="preserve">cảnh </w:t>
      </w:r>
      <w:r>
        <w:rPr>
          <w:i/>
        </w:rPr>
        <w:t xml:space="preserve">mẹ </w:t>
      </w:r>
      <w:r>
        <w:rPr>
          <w:i/>
        </w:rPr>
        <w:t xml:space="preserve">goá </w:t>
      </w:r>
      <w:r>
        <w:rPr>
          <w:i/>
        </w:rPr>
        <w:t xml:space="preserve">con </w:t>
      </w:r>
      <w:r>
        <w:t xml:space="preserve">côi. </w:t>
      </w:r>
      <w:r>
        <w:rPr>
          <w:i/>
        </w:rPr>
        <w:t xml:space="preserve">Lòng </w:t>
      </w:r>
      <w:r>
        <w:t xml:space="preserve">đây </w:t>
      </w:r>
      <w:r>
        <w:rPr>
          <w:i/>
        </w:rPr>
        <w:t xml:space="preserve">thương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Cảng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buôn </w:t>
      </w:r>
      <w:r>
        <w:t xml:space="preserve">bán. </w:t>
      </w:r>
      <w:r>
        <w:rPr>
          <w:i/>
        </w:rPr>
        <w:t xml:space="preserve">Thương </w:t>
      </w:r>
      <w:r>
        <w:t xml:space="preserve">cảng </w:t>
      </w:r>
      <w:r>
        <w:t xml:space="preserve">Hải </w:t>
      </w:r>
      <w:r>
        <w:t xml:space="preserve">Phòng.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(cũ). </w:t>
      </w:r>
      <w:r>
        <w:t xml:space="preserve">Hải </w:t>
      </w:r>
      <w:r>
        <w:t xml:space="preserve">quan. </w:t>
      </w:r>
      <w:r>
        <w:t xml:space="preserve">Thuế </w:t>
      </w:r>
      <w:r>
        <w:rPr>
          <w:i/>
        </w:rPr>
        <w:t xml:space="preserve">thương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(cũ). </w:t>
      </w:r>
      <w:r>
        <w:t xml:space="preserve">Hãng </w:t>
      </w:r>
      <w:r>
        <w:t xml:space="preserve">buôn </w:t>
      </w:r>
      <w:r>
        <w:t xml:space="preserve">lớn.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đau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đau </w:t>
      </w:r>
      <w:r>
        <w:t xml:space="preserve">thương.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(cũ). </w:t>
      </w:r>
      <w:r>
        <w:t xml:space="preserve">Hiệu </w:t>
      </w:r>
      <w:r>
        <w:t xml:space="preserve">buôn. </w:t>
      </w:r>
      <w:r>
        <w:t xml:space="preserve">Mở </w:t>
      </w:r>
      <w:r>
        <w:t xml:space="preserve">thương </w:t>
      </w:r>
      <w:r>
        <w:t xml:space="preserve">điểm.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thương </w:t>
      </w:r>
      <w:r>
        <w:t xml:space="preserve">thuyền </w:t>
      </w:r>
      <w:r>
        <w:t xml:space="preserve">của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buôn </w:t>
      </w:r>
      <w:r>
        <w:t xml:space="preserve">bán </w:t>
      </w:r>
      <w:r>
        <w:t xml:space="preserve">lớn; </w:t>
      </w:r>
      <w:r>
        <w:t xml:space="preserve">nhà </w:t>
      </w:r>
      <w:r>
        <w:t xml:space="preserve">buôn.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Giới </w:t>
      </w:r>
      <w:r>
        <w:t xml:space="preserve">nhà </w:t>
      </w:r>
      <w:r>
        <w:t xml:space="preserve">buôn.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Rủ </w:t>
      </w:r>
      <w:r>
        <w:t xml:space="preserve">lòng </w:t>
      </w:r>
      <w:r>
        <w:t xml:space="preserve">thương </w:t>
      </w:r>
      <w:r>
        <w:t xml:space="preserve">xót.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 </w:t>
      </w:r>
      <w:r>
        <w:t xml:space="preserve">khuẩn </w:t>
      </w:r>
      <w:r>
        <w:t xml:space="preserve">gây </w:t>
      </w:r>
      <w:r>
        <w:t xml:space="preserve">viêm </w:t>
      </w:r>
      <w:r>
        <w:t xml:space="preserve">ruột </w:t>
      </w:r>
      <w:r>
        <w:t xml:space="preserve">và </w:t>
      </w:r>
      <w:r>
        <w:t xml:space="preserve">sốt </w:t>
      </w:r>
      <w:r>
        <w:t xml:space="preserve">phát </w:t>
      </w:r>
      <w:r>
        <w:t xml:space="preserve">ban.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hổ </w:t>
      </w:r>
      <w:r>
        <w:rPr>
          <w:i/>
        </w:rPr>
        <w:t xml:space="preserve">động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Buôn </w:t>
      </w:r>
      <w:r>
        <w:t xml:space="preserve">bán </w:t>
      </w:r>
      <w:r>
        <w:t xml:space="preserve">trên </w:t>
      </w:r>
      <w:r>
        <w:t xml:space="preserve">sông. </w:t>
      </w:r>
      <w:r>
        <w:rPr>
          <w:i/>
        </w:rPr>
        <w:t xml:space="preserve">Ghe </w:t>
      </w:r>
      <w:r>
        <w:rPr>
          <w:i/>
        </w:rPr>
        <w:t xml:space="preserve">thương </w:t>
      </w:r>
      <w:r>
        <w:t xml:space="preserve">hồ.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lái </w:t>
      </w:r>
      <w:r>
        <w:rPr>
          <w:i/>
        </w:rPr>
        <w:t xml:space="preserve">danh từ </w:t>
      </w:r>
      <w:r>
        <w:t xml:space="preserve">(phương ngữ). </w:t>
      </w:r>
      <w:r>
        <w:t xml:space="preserve">Lái </w:t>
      </w:r>
      <w:r>
        <w:t xml:space="preserve">buôn. </w:t>
      </w:r>
      <w:r>
        <w:rPr>
          <w:i/>
        </w:rPr>
        <w:t xml:space="preserve">Bị </w:t>
      </w:r>
      <w:r>
        <w:t xml:space="preserve">thương </w:t>
      </w:r>
      <w:r>
        <w:rPr>
          <w:i/>
        </w:rPr>
        <w:t xml:space="preserve">lái </w:t>
      </w:r>
      <w:r>
        <w:rPr>
          <w:i/>
        </w:rPr>
        <w:t xml:space="preserve">ép </w:t>
      </w:r>
      <w:r>
        <w:t xml:space="preserve">giá.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lượng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nhằm </w:t>
      </w:r>
      <w:r>
        <w:t xml:space="preserve">đi </w:t>
      </w:r>
      <w:r>
        <w:t xml:space="preserve">đến </w:t>
      </w:r>
      <w:r>
        <w:t xml:space="preserve">thoả </w:t>
      </w:r>
      <w:r>
        <w:t xml:space="preserve">thuận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 </w:t>
      </w:r>
      <w:r>
        <w:t xml:space="preserve">giữa </w:t>
      </w:r>
      <w:r>
        <w:t xml:space="preserve">hai </w:t>
      </w:r>
      <w:r>
        <w:t xml:space="preserve">bên. </w:t>
      </w:r>
      <w:r>
        <w:rPr>
          <w:i/>
        </w:rPr>
        <w:t xml:space="preserve">Thương </w:t>
      </w:r>
      <w:r>
        <w:rPr>
          <w:i/>
        </w:rPr>
        <w:t xml:space="preserve">lượng </w:t>
      </w:r>
      <w:r>
        <w:t xml:space="preserve">đổi </w:t>
      </w:r>
      <w:r>
        <w:t xml:space="preserve">nhà </w:t>
      </w:r>
      <w:r>
        <w:rPr>
          <w:i/>
        </w:rPr>
        <w:t xml:space="preserve">ở </w:t>
      </w:r>
      <w:r>
        <w:t xml:space="preserve">cho </w:t>
      </w:r>
      <w:r>
        <w:rPr>
          <w:i/>
        </w:rPr>
        <w:t xml:space="preserve">nhau. </w:t>
      </w:r>
      <w:r>
        <w:rPr>
          <w:i/>
        </w:rPr>
        <w:t xml:space="preserve">Chấm </w:t>
      </w:r>
      <w:r>
        <w:t xml:space="preserve">dứt </w:t>
      </w:r>
      <w:r>
        <w:t xml:space="preserve">chiến </w:t>
      </w:r>
      <w:r>
        <w:t xml:space="preserve">tranh </w:t>
      </w:r>
      <w:r>
        <w:t xml:space="preserve">bằng </w:t>
      </w:r>
      <w:r>
        <w:t xml:space="preserve">thương </w:t>
      </w:r>
      <w:r>
        <w:rPr>
          <w:i/>
        </w:rPr>
        <w:t xml:space="preserve">lượng. </w:t>
      </w:r>
      <w:r>
        <w:br w:type="page"/>
      </w:r>
      <w:r>
        <w:rPr>
          <w:b/>
        </w:rPr>
        <w:t xml:space="preserve">thương </w:t>
      </w:r>
      <w:r>
        <w:rPr>
          <w:b/>
        </w:rPr>
        <w:t xml:space="preserve">mãi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Thương </w:t>
      </w:r>
      <w:r>
        <w:t xml:space="preserve">mại.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mại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Thương </w:t>
      </w:r>
      <w:r>
        <w:t xml:space="preserve">nghiệp. </w:t>
      </w:r>
      <w:r>
        <w:t xml:space="preserve">Hiệp </w:t>
      </w:r>
      <w:r>
        <w:t xml:space="preserve">ước </w:t>
      </w:r>
      <w:r>
        <w:t xml:space="preserve">thương </w:t>
      </w:r>
      <w:r>
        <w:rPr>
          <w:i/>
        </w:rPr>
        <w:t xml:space="preserve">mại.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(hoặc </w:t>
      </w:r>
      <w:r>
        <w:rPr>
          <w:i/>
        </w:rPr>
        <w:t xml:space="preserve">t). </w:t>
      </w:r>
      <w:r>
        <w:t xml:space="preserve">Như </w:t>
      </w:r>
      <w:r>
        <w:rPr>
          <w:i/>
        </w:rPr>
        <w:t xml:space="preserve">mến </w:t>
      </w:r>
      <w:r>
        <w:t xml:space="preserve">thương.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nghị </w:t>
      </w:r>
      <w:r>
        <w:rPr>
          <w:i/>
        </w:rPr>
        <w:t xml:space="preserve">động từ </w:t>
      </w:r>
      <w:r>
        <w:t xml:space="preserve">(cũ). </w:t>
      </w:r>
      <w:r>
        <w:t xml:space="preserve">Bàn </w:t>
      </w:r>
      <w:r>
        <w:t xml:space="preserve">bạc </w:t>
      </w:r>
      <w:r>
        <w:t xml:space="preserve">để </w:t>
      </w:r>
      <w:r>
        <w:t xml:space="preserve">đạt </w:t>
      </w:r>
      <w:r>
        <w:t xml:space="preserve">tới </w:t>
      </w:r>
      <w:r>
        <w:t xml:space="preserve">một </w:t>
      </w:r>
      <w:r>
        <w:t xml:space="preserve">giải </w:t>
      </w:r>
      <w:r>
        <w:t xml:space="preserve">pháp, </w:t>
      </w:r>
      <w:r>
        <w:t xml:space="preserve">một </w:t>
      </w:r>
      <w:r>
        <w:t xml:space="preserve">sự </w:t>
      </w:r>
      <w:r>
        <w:t xml:space="preserve">thoả </w:t>
      </w:r>
      <w:r>
        <w:t xml:space="preserve">thuận </w:t>
      </w:r>
      <w:r>
        <w:t xml:space="preserve">chung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lớn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hoặc </w:t>
      </w:r>
      <w:r>
        <w:t xml:space="preserve">việc </w:t>
      </w:r>
      <w:r>
        <w:t xml:space="preserve">giữa </w:t>
      </w:r>
      <w:r>
        <w:t xml:space="preserve">các </w:t>
      </w:r>
      <w:r>
        <w:t xml:space="preserve">nước </w:t>
      </w:r>
      <w:r>
        <w:t xml:space="preserve">với </w:t>
      </w:r>
      <w:r>
        <w:t xml:space="preserve">nhau); </w:t>
      </w:r>
      <w:r>
        <w:t xml:space="preserve">đàm </w:t>
      </w:r>
      <w:r>
        <w:t xml:space="preserve">phán. </w:t>
      </w:r>
      <w:r>
        <w:t xml:space="preserve">Cử </w:t>
      </w:r>
      <w:r>
        <w:t xml:space="preserve">sứ </w:t>
      </w:r>
      <w:r>
        <w:t xml:space="preserve">thần </w:t>
      </w:r>
      <w:r>
        <w:rPr>
          <w:i/>
        </w:rPr>
        <w:t xml:space="preserve">đi </w:t>
      </w:r>
      <w:r>
        <w:rPr>
          <w:i/>
        </w:rPr>
        <w:t xml:space="preserve">thương </w:t>
      </w:r>
      <w:r>
        <w:t xml:space="preserve">nghị.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Ngành </w:t>
      </w:r>
      <w:r>
        <w:t xml:space="preserve">kinh </w:t>
      </w:r>
      <w:r>
        <w:t xml:space="preserve">tế </w:t>
      </w:r>
      <w:r>
        <w:t xml:space="preserve">quốc </w:t>
      </w:r>
      <w:r>
        <w:t xml:space="preserve">dân </w:t>
      </w:r>
      <w:r>
        <w:t xml:space="preserve">thực </w:t>
      </w:r>
      <w:r>
        <w:t xml:space="preserve">hiện </w:t>
      </w:r>
      <w:r>
        <w:t xml:space="preserve">lưu </w:t>
      </w:r>
      <w:r>
        <w:t xml:space="preserve">thông </w:t>
      </w:r>
      <w:r>
        <w:t xml:space="preserve">hàng </w:t>
      </w:r>
      <w:r>
        <w:t xml:space="preserve">hoá </w:t>
      </w:r>
      <w:r>
        <w:t xml:space="preserve">bằng </w:t>
      </w:r>
      <w:r>
        <w:t xml:space="preserve">mua </w:t>
      </w:r>
      <w:r>
        <w:t xml:space="preserve">bán.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buôn </w:t>
      </w:r>
      <w:r>
        <w:t xml:space="preserve">bán.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nhớ </w:t>
      </w:r>
      <w:r>
        <w:rPr>
          <w:i/>
        </w:rPr>
        <w:t xml:space="preserve">động từ </w:t>
      </w:r>
      <w:r>
        <w:t xml:space="preserve">Nhớ </w:t>
      </w:r>
      <w:r>
        <w:t xml:space="preserve">đến, </w:t>
      </w:r>
      <w:r>
        <w:t xml:space="preserve">nghĩ </w:t>
      </w:r>
      <w:r>
        <w:t xml:space="preserve">đến </w:t>
      </w:r>
      <w:r>
        <w:t xml:space="preserve">người </w:t>
      </w:r>
      <w:r>
        <w:t xml:space="preserve">đi </w:t>
      </w:r>
      <w:r>
        <w:t xml:space="preserve">xa </w:t>
      </w:r>
      <w:r>
        <w:t xml:space="preserve">hay </w:t>
      </w:r>
      <w:r>
        <w:t xml:space="preserve">người </w:t>
      </w:r>
      <w:r>
        <w:t xml:space="preserve">đã </w:t>
      </w:r>
      <w:r>
        <w:t xml:space="preserve">khuất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thương </w:t>
      </w:r>
      <w:r>
        <w:t xml:space="preserve">yêu </w:t>
      </w:r>
      <w:r>
        <w:t xml:space="preserve">tha </w:t>
      </w:r>
      <w:r>
        <w:t xml:space="preserve">thiết, </w:t>
      </w:r>
      <w:r>
        <w:t xml:space="preserve">đượm </w:t>
      </w:r>
      <w:r>
        <w:t xml:space="preserve">nối </w:t>
      </w:r>
      <w:r>
        <w:t xml:space="preserve">buồn. </w:t>
      </w:r>
      <w:r>
        <w:t xml:space="preserve">Không </w:t>
      </w:r>
      <w:r>
        <w:rPr>
          <w:i/>
        </w:rPr>
        <w:t xml:space="preserve">nguôi </w:t>
      </w:r>
      <w:r>
        <w:t xml:space="preserve">nỗi </w:t>
      </w:r>
      <w:r>
        <w:t xml:space="preserve">thương </w:t>
      </w:r>
      <w:r>
        <w:t xml:space="preserve">nhớ.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ôi </w:t>
      </w:r>
      <w:r>
        <w:rPr>
          <w:i/>
        </w:rPr>
        <w:t xml:space="preserve">cảm từ </w:t>
      </w:r>
      <w:r>
        <w:t xml:space="preserve">Tiếng </w:t>
      </w:r>
      <w:r>
        <w:t xml:space="preserve">than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xót </w:t>
      </w:r>
      <w:r>
        <w:t xml:space="preserve">xa, </w:t>
      </w:r>
      <w:r>
        <w:t xml:space="preserve">thương </w:t>
      </w:r>
      <w:r>
        <w:t xml:space="preserve">tiếc. </w:t>
      </w:r>
      <w:r>
        <w:t xml:space="preserve">Thương </w:t>
      </w:r>
      <w:r>
        <w:t xml:space="preserve">ôi! </w:t>
      </w:r>
      <w:r>
        <w:t xml:space="preserve">Nước </w:t>
      </w:r>
      <w:r>
        <w:t xml:space="preserve">mất </w:t>
      </w:r>
      <w:r>
        <w:rPr>
          <w:i/>
        </w:rPr>
        <w:t xml:space="preserve">nhà </w:t>
      </w:r>
      <w:r>
        <w:rPr>
          <w:i/>
        </w:rPr>
        <w:t xml:space="preserve">tarL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hàng </w:t>
      </w:r>
      <w:r>
        <w:t xml:space="preserve">hoá, </w:t>
      </w:r>
      <w:r>
        <w:t xml:space="preserve">làm </w:t>
      </w:r>
      <w:r>
        <w:t xml:space="preserve">ra </w:t>
      </w:r>
      <w:r>
        <w:t xml:space="preserve">để </w:t>
      </w:r>
      <w:r>
        <w:t xml:space="preserve">bán. </w:t>
      </w:r>
      <w:r>
        <w:rPr>
          <w:i/>
        </w:rPr>
        <w:t xml:space="preserve">Một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t xml:space="preserve">có </w:t>
      </w:r>
      <w:r>
        <w:t xml:space="preserve">giá </w:t>
      </w:r>
      <w:r>
        <w:rPr>
          <w:i/>
        </w:rPr>
        <w:t xml:space="preserve">trị </w:t>
      </w:r>
      <w:r>
        <w:rPr>
          <w:i/>
        </w:rPr>
        <w:t xml:space="preserve">thương </w:t>
      </w:r>
      <w:r>
        <w:t xml:space="preserve">phẩm </w:t>
      </w:r>
      <w:r>
        <w:rPr>
          <w:i/>
        </w:rPr>
        <w:t xml:space="preserve">cao.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Chứng </w:t>
      </w:r>
      <w:r>
        <w:t xml:space="preserve">từ </w:t>
      </w:r>
      <w:r>
        <w:t xml:space="preserve">lập </w:t>
      </w:r>
      <w:r>
        <w:t xml:space="preserve">ra </w:t>
      </w:r>
      <w:r>
        <w:t xml:space="preserve">trong </w:t>
      </w:r>
      <w:r>
        <w:t xml:space="preserve">giao </w:t>
      </w:r>
      <w:r>
        <w:t xml:space="preserve">dịch </w:t>
      </w:r>
      <w:r>
        <w:t xml:space="preserve">buôn </w:t>
      </w:r>
      <w:r>
        <w:t xml:space="preserve">bán </w:t>
      </w:r>
      <w:r>
        <w:t xml:space="preserve">(như </w:t>
      </w:r>
      <w:r>
        <w:t xml:space="preserve">séc, </w:t>
      </w:r>
      <w:r>
        <w:t xml:space="preserve">hối </w:t>
      </w:r>
      <w:r>
        <w:t xml:space="preserve">phiếu, </w:t>
      </w:r>
      <w:r>
        <w:t xml:space="preserve">v.v.).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Quyền </w:t>
      </w:r>
      <w:r>
        <w:t xml:space="preserve">kinh </w:t>
      </w:r>
      <w:r>
        <w:t xml:space="preserve">doanh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đó. </w:t>
      </w:r>
      <w:r>
        <w:rPr>
          <w:i/>
        </w:rPr>
        <w:t xml:space="preserve">7:ương </w:t>
      </w:r>
      <w:r>
        <w:rPr>
          <w:i/>
        </w:rPr>
        <w:t xml:space="preserve">quyền </w:t>
      </w:r>
      <w:r>
        <w:rPr>
          <w:i/>
        </w:rPr>
        <w:t xml:space="preserve">khai </w:t>
      </w:r>
      <w:r>
        <w:t xml:space="preserve">thương </w:t>
      </w:r>
      <w:r>
        <w:t xml:space="preserve">số </w:t>
      </w:r>
      <w: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chia </w:t>
      </w:r>
      <w:r>
        <w:t xml:space="preserve">một </w:t>
      </w:r>
      <w:r>
        <w:t xml:space="preserve">số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khác.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trực </w:t>
      </w:r>
      <w:r>
        <w:t xml:space="preserve">tiếp </w:t>
      </w:r>
      <w:r>
        <w:t xml:space="preserve">giúp </w:t>
      </w:r>
      <w:r>
        <w:t xml:space="preserve">việc </w:t>
      </w:r>
      <w:r>
        <w:t xml:space="preserve">tổng </w:t>
      </w:r>
      <w:r>
        <w:t xml:space="preserve">đốc </w:t>
      </w:r>
      <w:r>
        <w:t xml:space="preserve">hay </w:t>
      </w:r>
      <w:r>
        <w:t xml:space="preserve">tuần </w:t>
      </w:r>
      <w:r>
        <w:t xml:space="preserve">phủ </w:t>
      </w:r>
      <w:r>
        <w:t xml:space="preserve">ở </w:t>
      </w:r>
      <w:r>
        <w:t xml:space="preserve">một </w:t>
      </w:r>
      <w:r>
        <w:t xml:space="preserve">tỉnh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Đau </w:t>
      </w:r>
      <w:r>
        <w:t xml:space="preserve">lòng; </w:t>
      </w:r>
      <w:r>
        <w:t xml:space="preserve">làm </w:t>
      </w:r>
      <w:r>
        <w:t xml:space="preserve">cho </w:t>
      </w:r>
      <w:r>
        <w:t xml:space="preserve">đau </w:t>
      </w:r>
      <w:r>
        <w:t xml:space="preserve">lòng. </w:t>
      </w:r>
      <w:r>
        <w:rPr>
          <w:i/>
        </w:rPr>
        <w:t xml:space="preserve">Cảnh </w:t>
      </w:r>
      <w:r>
        <w:rPr>
          <w:i/>
        </w:rPr>
        <w:t xml:space="preserve">thương </w:t>
      </w:r>
      <w:r>
        <w:rPr>
          <w:i/>
        </w:rPr>
        <w:t xml:space="preserve">tâm.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thương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t xml:space="preserve">Vết </w:t>
      </w:r>
      <w:r>
        <w:t xml:space="preserve">thương </w:t>
      </w:r>
      <w:r>
        <w:t xml:space="preserve">đã </w:t>
      </w:r>
      <w:r>
        <w:t xml:space="preserve">thành </w:t>
      </w:r>
      <w:r>
        <w:t xml:space="preserve">tật </w:t>
      </w:r>
      <w:r>
        <w:t xml:space="preserve">trên </w:t>
      </w:r>
      <w:r>
        <w:t xml:space="preserve">cơ </w:t>
      </w:r>
      <w:r>
        <w:t xml:space="preserve">thể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Khám </w:t>
      </w:r>
      <w:r>
        <w:rPr>
          <w:i/>
        </w:rPr>
        <w:t xml:space="preserve">thương </w:t>
      </w:r>
      <w:r>
        <w:rPr>
          <w:i/>
        </w:rPr>
        <w:t xml:space="preserve">tật </w:t>
      </w:r>
      <w:r>
        <w:t xml:space="preserve">cho </w:t>
      </w:r>
      <w:r>
        <w:t xml:space="preserve">thương </w:t>
      </w:r>
      <w:r>
        <w:rPr>
          <w:i/>
        </w:rPr>
        <w:t xml:space="preserve">binh. </w:t>
      </w:r>
      <w:r>
        <w:rPr>
          <w:i/>
        </w:rPr>
        <w:t xml:space="preserve">Trợ </w:t>
      </w:r>
      <w:r>
        <w:rPr>
          <w:i/>
        </w:rPr>
        <w:t xml:space="preserve">cấp </w:t>
      </w:r>
      <w:r>
        <w:t xml:space="preserve">thương </w:t>
      </w:r>
      <w:r>
        <w:t xml:space="preserve">tật.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Thảo </w:t>
      </w:r>
      <w:r>
        <w:t xml:space="preserve">luận, </w:t>
      </w:r>
      <w:r>
        <w:t xml:space="preserve">thương </w:t>
      </w:r>
      <w:r>
        <w:t xml:space="preserve">lượng. </w:t>
      </w:r>
      <w:r>
        <w:rPr>
          <w:i/>
        </w:rPr>
        <w:t xml:space="preserve">Thương </w:t>
      </w:r>
      <w:r>
        <w:rPr>
          <w:i/>
        </w:rPr>
        <w:t xml:space="preserve">thảo </w:t>
      </w:r>
      <w:r>
        <w:t xml:space="preserve">với </w:t>
      </w:r>
      <w:r>
        <w:rPr>
          <w:i/>
        </w:rPr>
        <w:t xml:space="preserve">một </w:t>
      </w:r>
      <w:r>
        <w:rPr>
          <w:i/>
        </w:rPr>
        <w:t xml:space="preserve">đối </w:t>
      </w:r>
      <w:r>
        <w:rPr>
          <w:i/>
        </w:rPr>
        <w:t xml:space="preserve">tác </w:t>
      </w:r>
      <w:r>
        <w:t xml:space="preserve">nước </w:t>
      </w:r>
      <w:r>
        <w:rPr>
          <w:i/>
        </w:rPr>
        <w:t xml:space="preserve">ngoài. </w:t>
      </w:r>
      <w:r>
        <w:t xml:space="preserve">Cuộc </w:t>
      </w:r>
      <w:r>
        <w:t xml:space="preserve">thương </w:t>
      </w:r>
      <w:r>
        <w:t xml:space="preserve">thảo </w:t>
      </w:r>
      <w:r>
        <w:rPr>
          <w:i/>
        </w:rPr>
        <w:t xml:space="preserve">kéo </w:t>
      </w:r>
      <w:r>
        <w:rPr>
          <w:i/>
        </w:rPr>
        <w:t xml:space="preserve">dài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rPr>
          <w:i/>
        </w:rPr>
        <w:t xml:space="preserve">phe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thuyển </w:t>
      </w:r>
      <w:r>
        <w:rPr>
          <w:i/>
        </w:rPr>
        <w:t xml:space="preserve">danh từ </w:t>
      </w:r>
      <w:r>
        <w:t xml:space="preserve">Tàu, </w:t>
      </w:r>
      <w:r>
        <w:t xml:space="preserve">thuyền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hàng </w:t>
      </w:r>
      <w:r>
        <w:t xml:space="preserve">hoá, </w:t>
      </w:r>
      <w:r>
        <w:t xml:space="preserve">hành </w:t>
      </w:r>
      <w:r>
        <w:t xml:space="preserve">khách. </w:t>
      </w:r>
      <w:r>
        <w:t xml:space="preserve">Đội </w:t>
      </w:r>
      <w:r>
        <w:t xml:space="preserve">thương </w:t>
      </w:r>
      <w:r>
        <w:rPr>
          <w:i/>
        </w:rPr>
        <w:t xml:space="preserve">thuyền </w:t>
      </w:r>
      <w:r>
        <w:t xml:space="preserve">quốc </w:t>
      </w:r>
      <w:r>
        <w:t xml:space="preserve">gia.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thuyết </w:t>
      </w:r>
      <w:r>
        <w:rPr>
          <w:i/>
        </w:rPr>
        <w:t xml:space="preserve">động từ </w:t>
      </w:r>
      <w:r>
        <w:t xml:space="preserve">(cũ). </w:t>
      </w:r>
      <w:r>
        <w:t xml:space="preserve">Đàm </w:t>
      </w:r>
      <w:r>
        <w:t xml:space="preserve">phán.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Dấu </w:t>
      </w:r>
      <w:r>
        <w:t xml:space="preserve">vết </w:t>
      </w:r>
      <w:r>
        <w:t xml:space="preserve">để </w:t>
      </w:r>
      <w:r>
        <w:t xml:space="preserve">lại </w:t>
      </w:r>
      <w:r>
        <w:t xml:space="preserve">trên </w:t>
      </w:r>
      <w:r>
        <w:t xml:space="preserve">thân </w:t>
      </w:r>
      <w:r>
        <w:t xml:space="preserve">thể </w:t>
      </w:r>
      <w:r>
        <w:t xml:space="preserve">do </w:t>
      </w:r>
      <w:r>
        <w:t xml:space="preserve">bị </w:t>
      </w:r>
      <w:r>
        <w:t xml:space="preserve">đánh </w:t>
      </w:r>
      <w:r>
        <w:t xml:space="preserve">đập </w:t>
      </w:r>
      <w:r>
        <w:t xml:space="preserve">hoặc </w:t>
      </w:r>
      <w:r>
        <w:t xml:space="preserve">bị </w:t>
      </w:r>
      <w:r>
        <w:t xml:space="preserve">bom </w:t>
      </w:r>
      <w:r>
        <w:t xml:space="preserve">đạn, </w:t>
      </w:r>
      <w:r>
        <w:t xml:space="preserve">v.v. </w:t>
      </w:r>
      <w:r>
        <w:t xml:space="preserve">Mình </w:t>
      </w:r>
      <w:r>
        <w:rPr>
          <w:i/>
        </w:rPr>
        <w:t xml:space="preserve">mấy </w:t>
      </w:r>
      <w:r>
        <w:rPr>
          <w:i/>
        </w:rPr>
        <w:t xml:space="preserve">đây </w:t>
      </w:r>
      <w:r>
        <w:t xml:space="preserve">thương </w:t>
      </w:r>
      <w:r>
        <w:t xml:space="preserve">tích. </w:t>
      </w:r>
      <w:r>
        <w:t xml:space="preserve">Bị </w:t>
      </w:r>
      <w:r>
        <w:t xml:space="preserve">đánh </w:t>
      </w:r>
      <w:r>
        <w:t xml:space="preserve">có </w:t>
      </w:r>
      <w:r>
        <w:rPr>
          <w:i/>
        </w:rPr>
        <w:t xml:space="preserve">thương </w:t>
      </w:r>
      <w:r>
        <w:t xml:space="preserve">tích.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tiếc </w:t>
      </w:r>
      <w:r>
        <w:rPr>
          <w:i/>
        </w:rPr>
        <w:t xml:space="preserve">động từ </w:t>
      </w:r>
      <w:r>
        <w:t xml:space="preserve">Thương </w:t>
      </w:r>
      <w:r>
        <w:t xml:space="preserve">và </w:t>
      </w:r>
      <w:r>
        <w:t xml:space="preserve">tiếc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Vô </w:t>
      </w:r>
      <w:r>
        <w:t xml:space="preserve">cùng </w:t>
      </w:r>
      <w:r>
        <w:t xml:space="preserve">thương </w:t>
      </w:r>
      <w:r>
        <w:t xml:space="preserve">tiếc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đau </w:t>
      </w:r>
      <w:r>
        <w:t xml:space="preserve">đớn </w:t>
      </w:r>
      <w:r>
        <w:t xml:space="preserve">xót </w:t>
      </w:r>
      <w:r>
        <w:t xml:space="preserve">xa </w:t>
      </w:r>
      <w:r>
        <w:t xml:space="preserve">trước </w:t>
      </w:r>
      <w:r>
        <w:t xml:space="preserve">tình </w:t>
      </w:r>
      <w:r>
        <w:t xml:space="preserve">cảnh </w:t>
      </w:r>
      <w:r>
        <w:t xml:space="preserve">đáng </w:t>
      </w:r>
      <w:r>
        <w:t xml:space="preserve">thương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đó. </w:t>
      </w:r>
      <w:r>
        <w:rPr>
          <w:i/>
        </w:rPr>
        <w:t xml:space="preserve">Thấy </w:t>
      </w:r>
      <w:r>
        <w:t xml:space="preserve">cảnh </w:t>
      </w:r>
      <w:r>
        <w:t xml:space="preserve">côi </w:t>
      </w:r>
      <w:r>
        <w:rPr>
          <w:i/>
        </w:rPr>
        <w:t xml:space="preserve">cút, </w:t>
      </w:r>
      <w:r>
        <w:t xml:space="preserve">thương </w:t>
      </w:r>
      <w:r>
        <w:t xml:space="preserve">tình </w:t>
      </w:r>
      <w:r>
        <w:rPr>
          <w:i/>
        </w:rPr>
        <w:t xml:space="preserve">đem </w:t>
      </w:r>
      <w:r>
        <w:t xml:space="preserve">uêề </w:t>
      </w:r>
      <w:r>
        <w:t xml:space="preserve">nuôi.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tốn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Như </w:t>
      </w:r>
      <w:r>
        <w:t xml:space="preserve">tổn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hoạt </w:t>
      </w:r>
      <w:r>
        <w:t xml:space="preserve">động </w:t>
      </w:r>
      <w:r>
        <w:t xml:space="preserve">thương </w:t>
      </w:r>
      <w:r>
        <w:t xml:space="preserve">nghiệp. </w:t>
      </w:r>
      <w:r>
        <w:rPr>
          <w:i/>
        </w:rPr>
        <w:t xml:space="preserve">Dày </w:t>
      </w:r>
      <w:r>
        <w:rPr>
          <w:i/>
        </w:rPr>
        <w:t xml:space="preserve">dạn </w:t>
      </w:r>
      <w:r>
        <w:rPr>
          <w:i/>
        </w:rPr>
        <w:t xml:space="preserve">kinh </w:t>
      </w:r>
      <w:r>
        <w:rPr>
          <w:i/>
        </w:rPr>
        <w:t xml:space="preserve">nghiệm </w:t>
      </w:r>
      <w:r>
        <w:t xml:space="preserve">trên </w:t>
      </w:r>
      <w:r>
        <w:rPr>
          <w:i/>
        </w:rPr>
        <w:t xml:space="preserve">thương </w:t>
      </w:r>
      <w:r>
        <w:t xml:space="preserve">trường. </w:t>
      </w:r>
      <w:r>
        <w:rPr>
          <w:i/>
        </w:rPr>
        <w:t xml:space="preserve">Thương </w:t>
      </w:r>
      <w:r>
        <w:t xml:space="preserve">trường </w:t>
      </w:r>
      <w:r>
        <w:t xml:space="preserve">như </w:t>
      </w:r>
      <w:r>
        <w:t xml:space="preserve">chiến </w:t>
      </w:r>
      <w:r>
        <w:t xml:space="preserve">trường.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(cũ). </w:t>
      </w:r>
      <w:r>
        <w:t xml:space="preserve">Điều </w:t>
      </w:r>
      <w:r>
        <w:t xml:space="preserve">ước </w:t>
      </w:r>
      <w:r>
        <w:t xml:space="preserve">về </w:t>
      </w:r>
      <w:r>
        <w:t xml:space="preserve">việc </w:t>
      </w:r>
      <w:r>
        <w:rPr>
          <w:i/>
        </w:rPr>
        <w:t xml:space="preserve">buôn </w:t>
      </w:r>
      <w:r>
        <w:t xml:space="preserve">thương </w:t>
      </w:r>
      <w:r>
        <w:t xml:space="preserve">vong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Bị </w:t>
      </w:r>
      <w:r>
        <w:t xml:space="preserve">thương </w:t>
      </w:r>
      <w:r>
        <w:t xml:space="preserve">và </w:t>
      </w:r>
      <w:r>
        <w:t xml:space="preserve">bị </w:t>
      </w:r>
      <w:r>
        <w:t xml:space="preserve">chết </w:t>
      </w:r>
      <w:r>
        <w:t xml:space="preserve">do </w:t>
      </w:r>
      <w:r>
        <w:t xml:space="preserve">bom </w:t>
      </w:r>
      <w:r>
        <w:t xml:space="preserve">đạn, </w:t>
      </w:r>
      <w:r>
        <w:t xml:space="preserve">vũ </w:t>
      </w:r>
      <w:r>
        <w:t xml:space="preserve">khí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Cả </w:t>
      </w:r>
      <w:r>
        <w:rPr>
          <w:i/>
        </w:rPr>
        <w:t xml:space="preserve">đơn </w:t>
      </w:r>
      <w:r>
        <w:rPr>
          <w:i/>
        </w:rPr>
        <w:t xml:space="preserve">vị </w:t>
      </w:r>
      <w:r>
        <w:rPr>
          <w:i/>
        </w:rPr>
        <w:t xml:space="preserve">không </w:t>
      </w:r>
      <w:r>
        <w:t xml:space="preserve">ai </w:t>
      </w:r>
      <w:r>
        <w:t xml:space="preserve">bị </w:t>
      </w:r>
      <w:r>
        <w:t xml:space="preserve">thương </w:t>
      </w:r>
      <w:r>
        <w:rPr>
          <w:i/>
        </w:rPr>
        <w:t xml:space="preserve">uong. </w:t>
      </w:r>
      <w:r>
        <w:rPr>
          <w:i/>
        </w:rPr>
        <w:t xml:space="preserve">Con </w:t>
      </w:r>
      <w:r>
        <w:t xml:space="preserve">số </w:t>
      </w:r>
      <w:r>
        <w:t xml:space="preserve">thương </w:t>
      </w:r>
      <w:r>
        <w:t xml:space="preserve">uong. </w:t>
      </w:r>
      <w:r>
        <w:t xml:space="preserve">Hạn </w:t>
      </w:r>
      <w:r>
        <w:rPr>
          <w:i/>
        </w:rPr>
        <w:t xml:space="preserve">chế </w:t>
      </w:r>
      <w:r>
        <w:rPr>
          <w:i/>
        </w:rPr>
        <w:t xml:space="preserve">thương </w:t>
      </w:r>
      <w:r>
        <w:t xml:space="preserve">Uong. </w:t>
      </w:r>
      <w:r>
        <w:t xml:space="preserve">thương </w:t>
      </w:r>
      <w:r>
        <w:t xml:space="preserve">vụ </w:t>
      </w:r>
      <w:r>
        <w:t xml:space="preserve">danh từ </w:t>
      </w:r>
      <w:r>
        <w:t xml:space="preserve">Công </w:t>
      </w:r>
      <w:r>
        <w:t xml:space="preserve">việc </w:t>
      </w:r>
      <w:r>
        <w:t xml:space="preserve">liên </w:t>
      </w:r>
      <w:r>
        <w:t xml:space="preserve">lạc </w:t>
      </w:r>
      <w:r>
        <w:t xml:space="preserve">về </w:t>
      </w:r>
      <w:r>
        <w:t xml:space="preserve">kinh </w:t>
      </w:r>
      <w:r>
        <w:t xml:space="preserve">tế </w:t>
      </w:r>
      <w:r>
        <w:t xml:space="preserve">với </w:t>
      </w:r>
      <w:r>
        <w:t xml:space="preserve">nước </w:t>
      </w:r>
      <w:r>
        <w:t xml:space="preserve">sở </w:t>
      </w:r>
      <w:r>
        <w:t xml:space="preserve">tại. </w:t>
      </w:r>
      <w:r>
        <w:t xml:space="preserve">Đặt </w:t>
      </w:r>
      <w:r>
        <w:t xml:space="preserve">cơ </w:t>
      </w:r>
      <w:r>
        <w:rPr>
          <w:i/>
        </w:rPr>
        <w:t xml:space="preserve">quan </w:t>
      </w:r>
      <w:r>
        <w:t xml:space="preserve">thương </w:t>
      </w:r>
      <w:r>
        <w:t xml:space="preserve">uụ </w:t>
      </w:r>
      <w:r>
        <w:t xml:space="preserve">ở </w:t>
      </w:r>
      <w:r>
        <w:rPr>
          <w:i/>
        </w:rPr>
        <w:t xml:space="preserve">nước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xót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đau </w:t>
      </w:r>
      <w:r>
        <w:t xml:space="preserve">lòng </w:t>
      </w:r>
      <w:r>
        <w:t xml:space="preserve">vì </w:t>
      </w:r>
      <w:r>
        <w:t xml:space="preserve">nỗi </w:t>
      </w:r>
      <w:r>
        <w:t xml:space="preserve">bất </w:t>
      </w:r>
      <w:r>
        <w:t xml:space="preserve">hạnh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Thương </w:t>
      </w:r>
      <w:r>
        <w:t xml:space="preserve">xót </w:t>
      </w:r>
      <w:r>
        <w:rPr>
          <w:i/>
        </w:rPr>
        <w:t xml:space="preserve">người </w:t>
      </w:r>
      <w:r>
        <w:rPr>
          <w:i/>
        </w:rPr>
        <w:t xml:space="preserve">xấu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thương </w:t>
      </w:r>
      <w:r>
        <w:rPr>
          <w:b/>
        </w:rPr>
        <w:t xml:space="preserve">yêu </w:t>
      </w:r>
      <w:r>
        <w:rPr>
          <w:i/>
        </w:rPr>
        <w:t xml:space="preserve">động từ </w:t>
      </w:r>
      <w:r>
        <w:t xml:space="preserve">Như </w:t>
      </w:r>
      <w:r>
        <w:t xml:space="preserve">yêu </w:t>
      </w:r>
      <w:r>
        <w:t xml:space="preserve">thương.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thương </w:t>
      </w:r>
      <w:r>
        <w:rPr>
          <w:i/>
        </w:rPr>
        <w:t xml:space="preserve">yêu </w:t>
      </w:r>
      <w:r>
        <w:rPr>
          <w:i/>
        </w:rPr>
        <w:t xml:space="preserve">nhau. </w:t>
      </w:r>
      <w:r>
        <w:t xml:space="preserve">Được </w:t>
      </w:r>
      <w:r>
        <w:rPr>
          <w:i/>
        </w:rPr>
        <w:t xml:space="preserve">bà </w:t>
      </w:r>
      <w:r>
        <w:t xml:space="preserve">con </w:t>
      </w:r>
      <w:r>
        <w:t xml:space="preserve">thương </w:t>
      </w:r>
      <w:r>
        <w:rPr>
          <w:i/>
        </w:rPr>
        <w:t xml:space="preserve">yêu, </w:t>
      </w:r>
      <w:r>
        <w:rPr>
          <w:i/>
        </w:rPr>
        <w:t xml:space="preserve">đùm </w:t>
      </w:r>
      <w:r>
        <w:rPr>
          <w:i/>
        </w:rPr>
        <w:t xml:space="preserve">bọc. </w:t>
      </w:r>
      <w:r>
        <w:br/>
      </w:r>
      <w:r>
        <w:rPr>
          <w:b/>
        </w:rPr>
        <w:t xml:space="preserve">thường,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Đền. </w:t>
      </w:r>
      <w:r>
        <w:t xml:space="preserve">Đòi </w:t>
      </w:r>
      <w:r>
        <w:rPr>
          <w:i/>
        </w:rPr>
        <w:t xml:space="preserve">thường </w:t>
      </w:r>
      <w:r>
        <w:rPr>
          <w:i/>
        </w:rPr>
        <w:t xml:space="preserve">mạng. </w:t>
      </w:r>
      <w:r>
        <w:t xml:space="preserve">thường, </w:t>
      </w:r>
      <w:r>
        <w:t xml:space="preserve">l </w:t>
      </w:r>
      <w: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 </w:t>
      </w:r>
      <w:r>
        <w:t xml:space="preserve">lạ,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đặc </w:t>
      </w:r>
      <w:r>
        <w:t xml:space="preserve">biệt </w:t>
      </w:r>
      <w:r>
        <w:t xml:space="preserve">so </w:t>
      </w:r>
      <w:r>
        <w:t xml:space="preserve">với </w:t>
      </w:r>
      <w:r>
        <w:t xml:space="preserve">số </w:t>
      </w:r>
      <w:r>
        <w:t xml:space="preserve">lớn </w:t>
      </w:r>
      <w:r>
        <w:t xml:space="preserve">những </w:t>
      </w:r>
      <w:r>
        <w:t xml:space="preserve">cái. </w:t>
      </w:r>
      <w:r>
        <w:t xml:space="preserve">cùng </w:t>
      </w:r>
      <w:r>
        <w:t xml:space="preserve">loại. </w:t>
      </w:r>
      <w:r>
        <w:t xml:space="preserve">Chuyện </w:t>
      </w:r>
      <w:r>
        <w:rPr>
          <w:i/>
        </w:rPr>
        <w:t xml:space="preserve">thường. </w:t>
      </w:r>
      <w:r>
        <w:rPr>
          <w:i/>
        </w:rPr>
        <w:t xml:space="preserve">Hơn </w:t>
      </w:r>
      <w:r>
        <w:t xml:space="preserve">hẳn </w:t>
      </w:r>
      <w:r>
        <w:t xml:space="preserve">người </w:t>
      </w:r>
      <w:r>
        <w:t xml:space="preserve">| </w:t>
      </w:r>
      <w:r>
        <w:t xml:space="preserve">thường </w:t>
      </w:r>
      <w:r>
        <w:t xml:space="preserve">Ngày </w:t>
      </w:r>
      <w:r>
        <w:t xml:space="preserve">thường </w:t>
      </w:r>
      <w:r>
        <w:t xml:space="preserve">chứ </w:t>
      </w:r>
      <w:r>
        <w:t xml:space="preserve">không </w:t>
      </w:r>
      <w:r>
        <w:rPr>
          <w:i/>
        </w:rPr>
        <w:t xml:space="preserve">phải </w:t>
      </w:r>
      <w:r>
        <w:t xml:space="preserve">ngày </w:t>
      </w:r>
      <w:r>
        <w:t xml:space="preserve">lỗ </w:t>
      </w:r>
      <w:r>
        <w:rPr>
          <w:i/>
        </w:rPr>
        <w:t xml:space="preserve">Đứng </w:t>
      </w:r>
      <w:r>
        <w:rPr>
          <w:i/>
        </w:rPr>
        <w:t xml:space="preserve">trước </w:t>
      </w:r>
      <w:r>
        <w:rPr>
          <w:i/>
        </w:rPr>
        <w:t xml:space="preserve">nguy </w:t>
      </w:r>
      <w:r>
        <w:t xml:space="preserve">hiểm </w:t>
      </w:r>
      <w:r>
        <w:t xml:space="preserve">uẫn </w:t>
      </w:r>
      <w:r>
        <w:rPr>
          <w:i/>
        </w:rPr>
        <w:t xml:space="preserve">coi </w:t>
      </w:r>
      <w:r>
        <w:t xml:space="preserve">là </w:t>
      </w:r>
      <w:r>
        <w:t xml:space="preserve">thường.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mức </w:t>
      </w:r>
      <w:r>
        <w:t xml:space="preserve">trung </w:t>
      </w:r>
      <w:r>
        <w:t xml:space="preserve">bình,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chú </w:t>
      </w:r>
      <w:r>
        <w:t xml:space="preserve">ý. </w:t>
      </w:r>
      <w:r>
        <w:t xml:space="preserve">Sức </w:t>
      </w:r>
      <w:r>
        <w:rPr>
          <w:i/>
        </w:rPr>
        <w:t xml:space="preserve">học </w:t>
      </w:r>
      <w:r>
        <w:rPr>
          <w:i/>
        </w:rPr>
        <w:t xml:space="preserve">thường. </w:t>
      </w:r>
      <w:r>
        <w:t xml:space="preserve">Thành </w:t>
      </w:r>
      <w:r>
        <w:rPr>
          <w:i/>
        </w:rPr>
        <w:t xml:space="preserve">tích </w:t>
      </w:r>
      <w:r>
        <w:rPr>
          <w:i/>
        </w:rPr>
        <w:t xml:space="preserve">thường, </w:t>
      </w:r>
      <w:r>
        <w:rPr>
          <w:i/>
        </w:rPr>
        <w:t xml:space="preserve">không </w:t>
      </w:r>
      <w:r>
        <w:t xml:space="preserve">xuất </w:t>
      </w:r>
      <w:r>
        <w:t xml:space="preserve">sắc. </w:t>
      </w:r>
      <w:r>
        <w:rPr>
          <w:i/>
        </w:rPr>
        <w:t xml:space="preserve">Bài </w:t>
      </w:r>
      <w:r>
        <w:t xml:space="preserve">thơ </w:t>
      </w:r>
      <w:r>
        <w:t xml:space="preserve">thường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hay. </w:t>
      </w:r>
      <w:r>
        <w:t xml:space="preserve">ll </w:t>
      </w:r>
      <w: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lần, </w:t>
      </w:r>
      <w:r>
        <w:t xml:space="preserve">và </w:t>
      </w:r>
      <w:r>
        <w:t xml:space="preserve">lần </w:t>
      </w:r>
      <w:r>
        <w:t xml:space="preserve">này </w:t>
      </w:r>
      <w:r>
        <w:t xml:space="preserve">cách </w:t>
      </w:r>
      <w:r>
        <w:t xml:space="preserve">lần </w:t>
      </w:r>
      <w:r>
        <w:t xml:space="preserve">khác </w:t>
      </w:r>
      <w:r>
        <w:t xml:space="preserve">không </w:t>
      </w:r>
      <w:r>
        <w:rPr>
          <w:i/>
        </w:rPr>
        <w:t xml:space="preserve">lâu. </w:t>
      </w:r>
      <w:r>
        <w:rPr>
          <w:i/>
        </w:rPr>
        <w:t xml:space="preserve">Bộ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thường </w:t>
      </w:r>
      <w:r>
        <w:t xml:space="preserve">mặc. </w:t>
      </w:r>
      <w:r>
        <w:t xml:space="preserve">Người </w:t>
      </w:r>
      <w:r>
        <w:rPr>
          <w:i/>
        </w:rPr>
        <w:t xml:space="preserve">bạn </w:t>
      </w:r>
      <w:r>
        <w:rPr>
          <w:i/>
        </w:rPr>
        <w:t xml:space="preserve">thường </w:t>
      </w:r>
      <w:r>
        <w:rPr>
          <w:i/>
        </w:rPr>
        <w:t xml:space="preserve">gặp. </w:t>
      </w:r>
      <w:r>
        <w:rPr>
          <w:i/>
        </w:rPr>
        <w:t xml:space="preserve">Thiên </w:t>
      </w:r>
      <w:r>
        <w:rPr>
          <w:i/>
        </w:rPr>
        <w:t xml:space="preserve">hạ </w:t>
      </w:r>
      <w:r>
        <w:t xml:space="preserve">thường </w:t>
      </w:r>
      <w:r>
        <w:t xml:space="preserve">nói </w:t>
      </w:r>
      <w:r>
        <w:t xml:space="preserve">rằng. </w:t>
      </w:r>
      <w:r>
        <w:t xml:space="preserve">Chỗ </w:t>
      </w:r>
      <w:r>
        <w:rPr>
          <w:i/>
        </w:rPr>
        <w:t xml:space="preserve">này </w:t>
      </w:r>
      <w:r>
        <w:t xml:space="preserve">thường </w:t>
      </w:r>
      <w:r>
        <w:rPr>
          <w:i/>
        </w:rPr>
        <w:t xml:space="preserve">hay </w:t>
      </w:r>
      <w:r>
        <w:t xml:space="preserve">xảy </w:t>
      </w:r>
      <w:r>
        <w:rPr>
          <w:i/>
        </w:rPr>
        <w:t xml:space="preserve">ra </w:t>
      </w:r>
      <w:r>
        <w:t xml:space="preserve">tai </w:t>
      </w:r>
      <w:r>
        <w:t xml:space="preserve">nạn.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Theo </w:t>
      </w:r>
      <w:r>
        <w:t xml:space="preserve">như </w:t>
      </w:r>
      <w:r>
        <w:t xml:space="preserve">thường </w:t>
      </w:r>
      <w:r>
        <w:t xml:space="preserve">thấy, </w:t>
      </w:r>
      <w:r>
        <w:t xml:space="preserve">theo </w:t>
      </w:r>
      <w:r>
        <w:t xml:space="preserve">lẽ </w:t>
      </w:r>
      <w:r>
        <w:t xml:space="preserve">thường. </w:t>
      </w:r>
      <w:r>
        <w:rPr>
          <w:i/>
        </w:rPr>
        <w:t xml:space="preserve">Việc </w:t>
      </w:r>
      <w:r>
        <w:rPr>
          <w:i/>
        </w:rPr>
        <w:t xml:space="preserve">này </w:t>
      </w:r>
      <w:r>
        <w:t xml:space="preserve">thường </w:t>
      </w:r>
      <w:r>
        <w:t xml:space="preserve">phải </w:t>
      </w:r>
      <w:r>
        <w:rPr>
          <w:i/>
        </w:rPr>
        <w:t xml:space="preserve">mất </w:t>
      </w:r>
      <w:r>
        <w:t xml:space="preserve">uài </w:t>
      </w:r>
      <w:r>
        <w:rPr>
          <w:i/>
        </w:rPr>
        <w:t xml:space="preserve">tháng </w:t>
      </w:r>
      <w:r>
        <w:t xml:space="preserve">mới </w:t>
      </w:r>
      <w:r>
        <w:t xml:space="preserve">xong. </w:t>
      </w:r>
      <w:r>
        <w:t xml:space="preserve">Thường </w:t>
      </w:r>
      <w:r>
        <w:t xml:space="preserve">ít </w:t>
      </w:r>
      <w:r>
        <w:t xml:space="preserve">ai </w:t>
      </w:r>
      <w:r>
        <w:t xml:space="preserve">nghĩ </w:t>
      </w:r>
      <w:r>
        <w:t xml:space="preserve">như </w:t>
      </w:r>
      <w:r>
        <w:t xml:space="preserve">thế. </w:t>
      </w:r>
      <w:r>
        <w:rPr>
          <w:i/>
        </w:rPr>
        <w:t xml:space="preserve">Thường </w:t>
      </w:r>
      <w:r>
        <w:rPr>
          <w:i/>
        </w:rPr>
        <w:t xml:space="preserve">thường </w:t>
      </w:r>
      <w:r>
        <w:t xml:space="preserve">cứ </w:t>
      </w:r>
      <w:r>
        <w:rPr>
          <w:i/>
        </w:rPr>
        <w:t xml:space="preserve">răm </w:t>
      </w:r>
      <w:r>
        <w:t xml:space="preserve">giờ </w:t>
      </w:r>
      <w:r>
        <w:t xml:space="preserve">sáng </w:t>
      </w:r>
      <w:r>
        <w:rPr>
          <w:i/>
        </w:rPr>
        <w:t xml:space="preserve">là </w:t>
      </w:r>
      <w:r>
        <w:rPr>
          <w:i/>
        </w:rPr>
        <w:t xml:space="preserve">dậy.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