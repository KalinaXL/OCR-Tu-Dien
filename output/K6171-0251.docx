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gấp </w:t>
      </w:r>
      <w:r>
        <w:rPr>
          <w:b/>
        </w:rPr>
        <w:t xml:space="preserve">bội </w:t>
      </w:r>
      <w:r>
        <w:rPr>
          <w:i/>
        </w:rPr>
        <w:t xml:space="preserve">động từ </w:t>
      </w:r>
      <w:r>
        <w:t xml:space="preserve">Gấp </w:t>
      </w:r>
      <w:r>
        <w:t xml:space="preserve">lên </w:t>
      </w:r>
      <w:r>
        <w:t xml:space="preserve">nhiều </w:t>
      </w:r>
      <w:r>
        <w:t xml:space="preserve">lần.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đông </w:t>
      </w:r>
      <w:r>
        <w:rPr>
          <w:i/>
        </w:rPr>
        <w:t xml:space="preserve">gấp </w:t>
      </w:r>
      <w:r>
        <w:t xml:space="preserve">bội. </w:t>
      </w:r>
      <w:r>
        <w:rPr>
          <w:i/>
        </w:rP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gấp </w:t>
      </w:r>
      <w:r>
        <w:rPr>
          <w:i/>
        </w:rPr>
        <w:t xml:space="preserve">bội. </w:t>
      </w:r>
      <w:r>
        <w:br/>
      </w:r>
      <w:r>
        <w:rPr>
          <w:b/>
        </w:rPr>
        <w:t xml:space="preserve">gấp </w:t>
      </w:r>
      <w:r>
        <w:rPr>
          <w:b/>
        </w:rPr>
        <w:t xml:space="preserve">gáp </w:t>
      </w:r>
      <w:r>
        <w:rPr>
          <w:i/>
        </w:rPr>
        <w:t xml:space="preserve">tính từ </w:t>
      </w:r>
      <w:r>
        <w:t xml:space="preserve">Có </w:t>
      </w:r>
      <w:r>
        <w:t xml:space="preserve">nhịp </w:t>
      </w:r>
      <w:r>
        <w:t xml:space="preserve">độ, </w:t>
      </w:r>
      <w:r>
        <w:t xml:space="preserve">tốc </w:t>
      </w:r>
      <w:r>
        <w:t xml:space="preserve">độ </w:t>
      </w:r>
      <w:r>
        <w:t xml:space="preserve">nhanh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nhiều. </w:t>
      </w:r>
      <w:r>
        <w:t xml:space="preserve">Hơi </w:t>
      </w:r>
      <w:r>
        <w:t xml:space="preserve">thở </w:t>
      </w:r>
      <w:r>
        <w:t xml:space="preserve">gấp </w:t>
      </w:r>
      <w:r>
        <w:rPr>
          <w:i/>
        </w:rPr>
        <w:t xml:space="preserve">gáp. </w:t>
      </w:r>
      <w:r>
        <w:t xml:space="preserve">Chuẩn </w:t>
      </w:r>
      <w:r>
        <w:rPr>
          <w:i/>
        </w:rPr>
        <w:t xml:space="preserve">bị </w:t>
      </w:r>
      <w:r>
        <w:t xml:space="preserve">gấp </w:t>
      </w:r>
      <w:r>
        <w:t xml:space="preserve">gáp. </w:t>
      </w:r>
      <w:r>
        <w:br/>
      </w:r>
      <w:r>
        <w:rPr>
          <w:b/>
        </w:rPr>
        <w:t xml:space="preserve">gấp </w:t>
      </w:r>
      <w:r>
        <w:rPr>
          <w:b/>
        </w:rPr>
        <w:t xml:space="preserve">gay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hấp </w:t>
      </w:r>
      <w:r>
        <w:rPr>
          <w:i/>
        </w:rPr>
        <w:t xml:space="preserve">háy. </w:t>
      </w:r>
      <w:r>
        <w:rPr>
          <w:i/>
        </w:rP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gấp </w:t>
      </w:r>
      <w:r>
        <w:rPr>
          <w:i/>
        </w:rPr>
        <w:t xml:space="preserve">gay </w:t>
      </w:r>
      <w:r>
        <w:rPr>
          <w:i/>
        </w:rPr>
        <w:t xml:space="preserve">như </w:t>
      </w:r>
      <w:r>
        <w:rPr>
          <w:i/>
        </w:rPr>
        <w:t xml:space="preserve">đang </w:t>
      </w:r>
      <w:r>
        <w:rPr>
          <w:i/>
        </w:rPr>
        <w:t xml:space="preserve">ngái </w:t>
      </w:r>
      <w:r>
        <w:t xml:space="preserve">ngủ. </w:t>
      </w:r>
      <w:r>
        <w:br/>
      </w:r>
      <w:r>
        <w:rPr>
          <w:b/>
        </w:rPr>
        <w:t xml:space="preserve">gấp </w:t>
      </w:r>
      <w:r>
        <w:rPr>
          <w:b/>
        </w:rPr>
        <w:t xml:space="preserve">khúc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(Đường) </w:t>
      </w:r>
      <w:r>
        <w:t xml:space="preserve">gồm </w:t>
      </w:r>
      <w:r>
        <w:t xml:space="preserve">nhiều </w:t>
      </w:r>
      <w:r>
        <w:t xml:space="preserve">đoạn </w:t>
      </w:r>
      <w:r>
        <w:t xml:space="preserve">thẳng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nằm </w:t>
      </w:r>
      <w:r>
        <w:t xml:space="preserve">trên </w:t>
      </w:r>
      <w:r>
        <w:t xml:space="preserve">cùng </w:t>
      </w:r>
      <w:r>
        <w:t xml:space="preserve">một </w:t>
      </w:r>
      <w:r>
        <w:t xml:space="preserve">đường </w:t>
      </w:r>
      <w:r>
        <w:t xml:space="preserve">thẳng. </w:t>
      </w:r>
      <w:r>
        <w:t xml:space="preserve">Đường </w:t>
      </w:r>
      <w:r>
        <w:t xml:space="preserve">gấp </w:t>
      </w:r>
      <w:r>
        <w:t xml:space="preserve">khúc. </w:t>
      </w:r>
      <w:r>
        <w:t xml:space="preserve">Hào </w:t>
      </w:r>
      <w:r>
        <w:rPr>
          <w:i/>
        </w:rPr>
        <w:t xml:space="preserve">giao </w:t>
      </w:r>
      <w:r>
        <w:t xml:space="preserve">thông </w:t>
      </w:r>
      <w:r>
        <w:rPr>
          <w:i/>
        </w:rPr>
        <w:t xml:space="preserve">gấp </w:t>
      </w:r>
      <w:r>
        <w:rPr>
          <w:i/>
        </w:rPr>
        <w:t xml:space="preserve">khúc. </w:t>
      </w:r>
      <w:r>
        <w:rPr>
          <w:b/>
        </w:rPr>
        <w:t xml:space="preserve">2 </w:t>
      </w:r>
      <w:r>
        <w:t xml:space="preserve">(ít dùng). </w:t>
      </w:r>
      <w:r>
        <w:t xml:space="preserve">Có </w:t>
      </w:r>
      <w:r>
        <w:t xml:space="preserve">vướng </w:t>
      </w:r>
      <w:r>
        <w:t xml:space="preserve">mắc, </w:t>
      </w:r>
      <w:r>
        <w:t xml:space="preserve">khó </w:t>
      </w:r>
      <w:r>
        <w:t xml:space="preserve">khăn, </w:t>
      </w:r>
      <w:r>
        <w:t xml:space="preserve">không </w:t>
      </w:r>
      <w:r>
        <w:t xml:space="preserve">thuận </w:t>
      </w:r>
      <w:r>
        <w:t xml:space="preserve">chiều. </w:t>
      </w:r>
      <w:r>
        <w:br/>
      </w:r>
      <w:r>
        <w:rPr>
          <w:b/>
        </w:rPr>
        <w:t xml:space="preserve">gấp </w:t>
      </w:r>
      <w:r>
        <w:rPr>
          <w:b/>
        </w:rPr>
        <w:t xml:space="preserve">rút </w:t>
      </w:r>
      <w:r>
        <w:rPr>
          <w:b/>
        </w:rPr>
        <w:t xml:space="preserve">t </w:t>
      </w:r>
      <w:r>
        <w:t xml:space="preserve">Cản </w:t>
      </w:r>
      <w:r>
        <w:t xml:space="preserve">được </w:t>
      </w:r>
      <w:r>
        <w:t xml:space="preserve">làm </w:t>
      </w:r>
      <w:r>
        <w:t xml:space="preserve">hết </w:t>
      </w:r>
      <w:r>
        <w:t xml:space="preserve">sức </w:t>
      </w:r>
      <w:r>
        <w:t xml:space="preserve">khẩn </w:t>
      </w:r>
      <w:r>
        <w:t xml:space="preserve">trương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xong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nhất. </w:t>
      </w:r>
      <w:r>
        <w:rPr>
          <w:i/>
        </w:rPr>
        <w:t xml:space="preserve">Gấp </w:t>
      </w:r>
      <w:r>
        <w:t xml:space="preserve">rút </w:t>
      </w:r>
      <w:r>
        <w:rPr>
          <w:i/>
        </w:rPr>
        <w:t xml:space="preserve">đắp </w:t>
      </w:r>
      <w:r>
        <w:rPr>
          <w:i/>
        </w:rPr>
        <w:t xml:space="preserve">đê </w:t>
      </w:r>
      <w:r>
        <w:rPr>
          <w:i/>
        </w:rPr>
        <w:t xml:space="preserve">xong </w:t>
      </w:r>
      <w:r>
        <w:t xml:space="preserve">trước </w:t>
      </w:r>
      <w:r>
        <w:rPr>
          <w:i/>
        </w:rPr>
        <w:t xml:space="preserve">mùa </w:t>
      </w:r>
      <w:r>
        <w:rPr>
          <w:i/>
        </w:rPr>
        <w:t xml:space="preserve">mưa. </w:t>
      </w:r>
      <w:r>
        <w:t xml:space="preserve">Công </w:t>
      </w:r>
      <w:r>
        <w:t xml:space="preserve">uiệc </w:t>
      </w:r>
      <w:r>
        <w:t xml:space="preserve">gấp </w:t>
      </w:r>
      <w:r>
        <w:t xml:space="preserve">rút. </w:t>
      </w:r>
      <w:r>
        <w:t xml:space="preserve">Thời </w:t>
      </w:r>
      <w:r>
        <w:t xml:space="preserve">gian </w:t>
      </w:r>
      <w:r>
        <w:rPr>
          <w:i/>
        </w:rPr>
        <w:t xml:space="preserve">gấp </w:t>
      </w:r>
      <w:r>
        <w:t xml:space="preserve">rút. </w:t>
      </w:r>
      <w:r>
        <w:br/>
      </w:r>
      <w:r>
        <w:rPr>
          <w:b/>
        </w:rPr>
        <w:t xml:space="preserve">gập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Gấp </w:t>
      </w:r>
      <w:r>
        <w:t xml:space="preserve">hẳn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cứng). </w:t>
      </w:r>
      <w:r>
        <w:t xml:space="preserve">Ngồi </w:t>
      </w:r>
      <w:r>
        <w:t xml:space="preserve">gập </w:t>
      </w:r>
      <w:r>
        <w:rPr>
          <w:i/>
        </w:rPr>
        <w:t xml:space="preserve">hai </w:t>
      </w:r>
      <w:r>
        <w:t xml:space="preserve">đầu </w:t>
      </w:r>
      <w:r>
        <w:t xml:space="preserve">gối. </w:t>
      </w:r>
      <w:r>
        <w:t xml:space="preserve">Cúi </w:t>
      </w:r>
      <w:r>
        <w:t xml:space="preserve">gập </w:t>
      </w:r>
      <w:r>
        <w:t xml:space="preserve">người. </w:t>
      </w:r>
      <w:r>
        <w:rPr>
          <w:i/>
        </w:rPr>
        <w:t xml:space="preserve">Bẻ </w:t>
      </w:r>
      <w:r>
        <w:rPr>
          <w:i/>
        </w:rPr>
        <w:t xml:space="preserve">gập. </w:t>
      </w:r>
      <w:r>
        <w:rPr>
          <w:b/>
        </w:rPr>
        <w:t xml:space="preserve">2 </w:t>
      </w:r>
      <w:r>
        <w:t xml:space="preserve">(phương ngữ). </w:t>
      </w:r>
      <w:r>
        <w:t xml:space="preserve">Gấp. </w:t>
      </w:r>
      <w:r>
        <w:rPr>
          <w:i/>
        </w:rPr>
        <w:t xml:space="preserve">Gập </w:t>
      </w:r>
      <w:r>
        <w:t xml:space="preserve">uở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gập </w:t>
      </w:r>
      <w:r>
        <w:rPr>
          <w:b/>
        </w:rPr>
        <w:t xml:space="preserve">gà </w:t>
      </w:r>
      <w:r>
        <w:rPr>
          <w:b/>
        </w:rPr>
        <w:t xml:space="preserve">gập </w:t>
      </w:r>
      <w:r>
        <w:rPr>
          <w:b/>
        </w:rPr>
        <w:t xml:space="preserve">ghểnh </w:t>
      </w:r>
      <w:r>
        <w:rPr>
          <w:i/>
        </w:rPr>
        <w:t xml:space="preserve">tính từ </w:t>
      </w:r>
      <w:r>
        <w:t xml:space="preserve">xem </w:t>
      </w:r>
      <w:r>
        <w:t xml:space="preserve">gập </w:t>
      </w:r>
      <w:r>
        <w:t xml:space="preserve">ghồnh </w:t>
      </w:r>
      <w:r>
        <w:t xml:space="preserve">(láy). </w:t>
      </w:r>
      <w:r>
        <w:br/>
      </w:r>
      <w:r>
        <w:rPr>
          <w:b/>
        </w:rPr>
        <w:t xml:space="preserve">gập </w:t>
      </w:r>
      <w:r>
        <w:rPr>
          <w:b/>
        </w:rPr>
        <w:t xml:space="preserve">ghểnh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(Đường </w:t>
      </w:r>
      <w:r>
        <w:t xml:space="preserve">sá) </w:t>
      </w:r>
      <w:r>
        <w:t xml:space="preserve">có </w:t>
      </w:r>
      <w:r>
        <w:t xml:space="preserve">những </w:t>
      </w:r>
      <w:r>
        <w:t xml:space="preserve">chỗ </w:t>
      </w:r>
      <w:r>
        <w:t xml:space="preserve">lồi </w:t>
      </w:r>
      <w:r>
        <w:t xml:space="preserve">lõm, </w:t>
      </w:r>
      <w:r>
        <w:t xml:space="preserve">không </w:t>
      </w:r>
      <w:r>
        <w:t xml:space="preserve">bằng </w:t>
      </w:r>
      <w:r>
        <w:rPr>
          <w:i/>
        </w:rPr>
        <w:t xml:space="preserve">phẳng. </w:t>
      </w:r>
      <w:r>
        <w:rPr>
          <w:i/>
        </w:rPr>
        <w:t xml:space="preserve">Đường </w:t>
      </w:r>
      <w:r>
        <w:t xml:space="preserve">núi </w:t>
      </w:r>
      <w:r>
        <w:t xml:space="preserve">gập </w:t>
      </w:r>
      <w:r>
        <w:t xml:space="preserve">ghồnh. </w:t>
      </w:r>
      <w:r>
        <w:rPr>
          <w:b/>
        </w:rPr>
        <w:t xml:space="preserve">2 </w:t>
      </w:r>
      <w:r>
        <w:t xml:space="preserve">Khi </w:t>
      </w:r>
      <w:r>
        <w:t xml:space="preserve">lên </w:t>
      </w:r>
      <w:r>
        <w:t xml:space="preserve">cao, </w:t>
      </w:r>
      <w:r>
        <w:t xml:space="preserve">khi </w:t>
      </w:r>
      <w:r>
        <w:t xml:space="preserve">xuống </w:t>
      </w:r>
      <w:r>
        <w:t xml:space="preserve">thấp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đều, </w:t>
      </w:r>
      <w:r>
        <w:t xml:space="preserve">không </w:t>
      </w:r>
      <w:r>
        <w:t xml:space="preserve">nhịp </w:t>
      </w:r>
      <w:r>
        <w:t xml:space="preserve">nhàng. </w:t>
      </w:r>
      <w:r>
        <w:t xml:space="preserve">Bước </w:t>
      </w:r>
      <w:r>
        <w:t xml:space="preserve">chân </w:t>
      </w:r>
      <w:r>
        <w:t xml:space="preserve">gập </w:t>
      </w:r>
      <w:r>
        <w:rPr>
          <w:i/>
        </w:rPr>
        <w:t xml:space="preserve">ghồnh. </w:t>
      </w:r>
      <w:r>
        <w:rPr>
          <w:i/>
        </w:rPr>
        <w:t xml:space="preserve">!/ </w:t>
      </w:r>
      <w:r>
        <w:t xml:space="preserve">Lây: </w:t>
      </w:r>
      <w:r>
        <w:t xml:space="preserve">gập </w:t>
      </w:r>
      <w:r>
        <w:rPr>
          <w:i/>
        </w:rPr>
        <w:t xml:space="preserve">gà </w:t>
      </w:r>
      <w:r>
        <w:rPr>
          <w:i/>
        </w:rPr>
        <w:t xml:space="preserve">gập </w:t>
      </w:r>
      <w:r>
        <w:rPr>
          <w:i/>
        </w:rPr>
        <w:t xml:space="preserve">ghồnh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gật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nói </w:t>
      </w:r>
      <w:r>
        <w:t xml:space="preserve">gật </w:t>
      </w:r>
      <w:r>
        <w:t xml:space="preserve">đầu). </w:t>
      </w:r>
      <w:r>
        <w:t xml:space="preserve">Cúi </w:t>
      </w:r>
      <w:r>
        <w:t xml:space="preserve">đầu </w:t>
      </w:r>
      <w:r>
        <w:t xml:space="preserve">xuống </w:t>
      </w:r>
      <w:r>
        <w:t xml:space="preserve">rồi </w:t>
      </w:r>
      <w:r>
        <w:t xml:space="preserve">ngẩng </w:t>
      </w:r>
      <w:r>
        <w:t xml:space="preserve">lên </w:t>
      </w:r>
      <w:r>
        <w:t xml:space="preserve">ngay, </w:t>
      </w:r>
      <w:r>
        <w:t xml:space="preserve">thường </w:t>
      </w:r>
      <w:r>
        <w:t xml:space="preserve">để </w:t>
      </w:r>
      <w:r>
        <w:t xml:space="preserve">chào </w:t>
      </w:r>
      <w:r>
        <w:t xml:space="preserve">hỏi </w:t>
      </w:r>
      <w:r>
        <w:t xml:space="preserve">hay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ý. </w:t>
      </w:r>
      <w:r>
        <w:rPr>
          <w:i/>
        </w:rPr>
        <w:t xml:space="preserve">Gật </w:t>
      </w:r>
      <w:r>
        <w:t xml:space="preserve">đầu </w:t>
      </w:r>
      <w:r>
        <w:t xml:space="preserve">chào. </w:t>
      </w:r>
      <w:r>
        <w:rPr>
          <w:i/>
        </w:rPr>
        <w:t xml:space="preserve">Gật </w:t>
      </w:r>
      <w:r>
        <w:rPr>
          <w:i/>
        </w:rPr>
        <w:t xml:space="preserve">đầu </w:t>
      </w:r>
      <w:r>
        <w:t xml:space="preserve">ra </w:t>
      </w:r>
      <w:r>
        <w:t xml:space="preserve">hiệu. </w:t>
      </w:r>
      <w:r>
        <w:rPr>
          <w:b/>
        </w:rPr>
        <w:t xml:space="preserve">2 </w:t>
      </w:r>
      <w:r>
        <w:t xml:space="preserve">(khẩu ngữ). </w:t>
      </w:r>
      <w:r>
        <w:t xml:space="preserve">Đồng </w:t>
      </w:r>
      <w:r>
        <w:t xml:space="preserve">ý. </w:t>
      </w:r>
      <w:r>
        <w:t xml:space="preserve">Anh </w:t>
      </w:r>
      <w:r>
        <w:rPr>
          <w:i/>
        </w:rPr>
        <w:t xml:space="preserve">ấy </w:t>
      </w:r>
      <w:r>
        <w:t xml:space="preserve">gật </w:t>
      </w:r>
      <w:r>
        <w:rPr>
          <w:i/>
        </w:rPr>
        <w:t xml:space="preserve">là </w:t>
      </w:r>
      <w:r>
        <w:t xml:space="preserve">được </w:t>
      </w:r>
      <w:r>
        <w:t xml:space="preserve">rồi. </w:t>
      </w:r>
      <w:r>
        <w:t xml:space="preserve">Nghị </w:t>
      </w:r>
      <w:r>
        <w:t xml:space="preserve">gật*. </w:t>
      </w:r>
      <w:r>
        <w:br/>
      </w:r>
      <w:r>
        <w:rPr>
          <w:b/>
        </w:rPr>
        <w:t xml:space="preserve">gật </w:t>
      </w:r>
      <w:r>
        <w:rPr>
          <w:b/>
        </w:rPr>
        <w:t xml:space="preserve">gà </w:t>
      </w:r>
      <w:r>
        <w:rPr>
          <w:b/>
        </w:rPr>
        <w:t xml:space="preserve">gật </w:t>
      </w:r>
      <w:r>
        <w:rPr>
          <w:b/>
        </w:rPr>
        <w:t xml:space="preserve">gù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g2f </w:t>
      </w:r>
      <w:r>
        <w:t xml:space="preserve">gù </w:t>
      </w:r>
      <w:r>
        <w:t xml:space="preserve">(láy). </w:t>
      </w:r>
      <w:r>
        <w:br/>
      </w:r>
      <w:r>
        <w:rPr>
          <w:b/>
        </w:rPr>
        <w:t xml:space="preserve">gật </w:t>
      </w:r>
      <w:r>
        <w:rPr>
          <w:b/>
        </w:rPr>
        <w:t xml:space="preserve">gà </w:t>
      </w:r>
      <w:r>
        <w:rPr>
          <w:b/>
        </w:rPr>
        <w:t xml:space="preserve">gật </w:t>
      </w:r>
      <w:r>
        <w:rPr>
          <w:b/>
        </w:rPr>
        <w:t xml:space="preserve">gưỡng </w:t>
      </w:r>
      <w:r>
        <w:rPr>
          <w:i/>
        </w:rPr>
        <w:t xml:space="preserve">động từ </w:t>
      </w:r>
      <w:r>
        <w:t xml:space="preserve">xem </w:t>
      </w:r>
      <w:r>
        <w:t xml:space="preserve">gật </w:t>
      </w:r>
      <w:r>
        <w:t xml:space="preserve">gưỡng </w:t>
      </w:r>
      <w:r>
        <w:t xml:space="preserve">(láy). </w:t>
      </w:r>
      <w:r>
        <w:br/>
      </w:r>
      <w:r>
        <w:rPr>
          <w:b/>
        </w:rPr>
        <w:t xml:space="preserve">gật </w:t>
      </w:r>
      <w:r>
        <w:rPr>
          <w:b/>
        </w:rPr>
        <w:t xml:space="preserve">gù </w:t>
      </w:r>
      <w:r>
        <w:rPr>
          <w:b/>
        </w:rPr>
        <w:t xml:space="preserve">đợ, </w:t>
      </w:r>
      <w:r>
        <w:t xml:space="preserve">Gật </w:t>
      </w:r>
      <w:r>
        <w:t xml:space="preserve">nhẹ </w:t>
      </w:r>
      <w:r>
        <w:t xml:space="preserve">và </w:t>
      </w:r>
      <w:r>
        <w:t xml:space="preserve">nhiều </w:t>
      </w:r>
      <w:r>
        <w:t xml:space="preserve">lần,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đồng </w:t>
      </w:r>
      <w:r>
        <w:t xml:space="preserve">tình, </w:t>
      </w:r>
      <w:r>
        <w:t xml:space="preserve">tán </w:t>
      </w:r>
      <w:r>
        <w:t xml:space="preserve">thưởng. </w:t>
      </w:r>
      <w:r>
        <w:t xml:space="preserve">Gật </w:t>
      </w:r>
      <w:r>
        <w:t xml:space="preserve">gù </w:t>
      </w:r>
      <w:r>
        <w:t xml:space="preserve">tỏ </w:t>
      </w:r>
      <w:r>
        <w:t xml:space="preserve">ý </w:t>
      </w:r>
      <w:r>
        <w:t xml:space="preserve">khen </w:t>
      </w:r>
      <w:r>
        <w:t xml:space="preserve">ngợi.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g?‡ </w:t>
      </w:r>
      <w:r>
        <w:rPr>
          <w:i/>
        </w:rPr>
        <w:t xml:space="preserve">gà </w:t>
      </w:r>
      <w:r>
        <w:rPr>
          <w:i/>
        </w:rPr>
        <w:t xml:space="preserve">gật </w:t>
      </w:r>
      <w:r>
        <w:rPr>
          <w:i/>
        </w:rPr>
        <w:t xml:space="preserve">gù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gật </w:t>
      </w:r>
      <w:r>
        <w:rPr>
          <w:b/>
        </w:rPr>
        <w:t xml:space="preserve">gưỡng </w:t>
      </w:r>
      <w:r>
        <w:rPr>
          <w:i/>
        </w:rPr>
        <w:t xml:space="preserve">động từ </w:t>
      </w:r>
      <w:r>
        <w:t xml:space="preserve">Không </w:t>
      </w:r>
      <w:r>
        <w:t xml:space="preserve">ngừng </w:t>
      </w:r>
      <w:r>
        <w:t xml:space="preserve">gật </w:t>
      </w:r>
      <w:r>
        <w:t xml:space="preserve">hoặc </w:t>
      </w:r>
      <w:r>
        <w:t xml:space="preserve">lắc </w:t>
      </w:r>
      <w:r>
        <w:t xml:space="preserve">lư </w:t>
      </w:r>
      <w:r>
        <w:t xml:space="preserve">cái </w:t>
      </w:r>
      <w:r>
        <w:t xml:space="preserve">đầu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thức. </w:t>
      </w:r>
      <w:r>
        <w:t xml:space="preserve">Ngủ </w:t>
      </w:r>
      <w:r>
        <w:t xml:space="preserve">gật </w:t>
      </w:r>
      <w:r>
        <w:t xml:space="preserve">gưỡng </w:t>
      </w:r>
      <w:r>
        <w:t xml:space="preserve">trên </w:t>
      </w:r>
      <w:r>
        <w:t xml:space="preserve">xe. </w:t>
      </w:r>
      <w:r>
        <w:rPr>
          <w:i/>
        </w:rPr>
        <w:t xml:space="preserve">Gật </w:t>
      </w:r>
      <w:r>
        <w:t xml:space="preserve">gưỡng </w:t>
      </w:r>
      <w:r>
        <w:t xml:space="preserve">như </w:t>
      </w:r>
      <w:r>
        <w:t xml:space="preserve">người </w:t>
      </w:r>
      <w:r>
        <w:t xml:space="preserve">say </w:t>
      </w:r>
      <w:r>
        <w:rPr>
          <w:i/>
        </w:rPr>
        <w:t xml:space="preserve">rượu. </w:t>
      </w:r>
      <w:r>
        <w:rPr>
          <w:i/>
        </w:rPr>
        <w:t xml:space="preserve">!/ </w:t>
      </w:r>
      <w:r>
        <w:t xml:space="preserve">Láy: </w:t>
      </w:r>
      <w:r>
        <w:t xml:space="preserve">gật </w:t>
      </w:r>
      <w:r>
        <w:t xml:space="preserve">gà </w:t>
      </w:r>
      <w:r>
        <w:t xml:space="preserve">gật </w:t>
      </w:r>
      <w:r>
        <w:t xml:space="preserve">gưỡng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gâu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chó </w:t>
      </w:r>
      <w:r>
        <w:t xml:space="preserve">sủa. </w:t>
      </w:r>
      <w:r>
        <w:t xml:space="preserve">Chó </w:t>
      </w:r>
      <w:r>
        <w:t xml:space="preserve">gâu </w:t>
      </w:r>
      <w:r>
        <w:t xml:space="preserve">gâu. </w:t>
      </w:r>
      <w:r>
        <w:br/>
      </w:r>
      <w:r>
        <w:rPr>
          <w:b/>
        </w:rPr>
        <w:t xml:space="preserve">gầu, </w:t>
      </w:r>
      <w:r>
        <w:rPr>
          <w:i/>
        </w:rPr>
        <w:t xml:space="preserve">danh từ </w:t>
      </w:r>
      <w:r>
        <w:t xml:space="preserve">Thịt </w:t>
      </w:r>
      <w:r>
        <w:t xml:space="preserve">có </w:t>
      </w:r>
      <w:r>
        <w:t xml:space="preserve">lẫn </w:t>
      </w:r>
      <w:r>
        <w:t xml:space="preserve">mỡ </w:t>
      </w:r>
      <w:r>
        <w:t xml:space="preserve">ở </w:t>
      </w:r>
      <w:r>
        <w:t xml:space="preserve">ngực </w:t>
      </w:r>
      <w:r>
        <w:t xml:space="preserve">bò. </w:t>
      </w:r>
      <w:r>
        <w:t xml:space="preserve">Mỡ </w:t>
      </w:r>
      <w:r>
        <w:t xml:space="preserve">gầu. </w:t>
      </w:r>
      <w:r>
        <w:t xml:space="preserve">Phớpgâu. </w:t>
      </w:r>
      <w:r>
        <w:br/>
      </w:r>
      <w:r>
        <w:rPr>
          <w:b/>
        </w:rPr>
        <w:t xml:space="preserve">gầu, </w:t>
      </w:r>
      <w:r>
        <w:rPr>
          <w:i/>
        </w:rPr>
        <w:t xml:space="preserve">danh từ </w:t>
      </w:r>
      <w:r>
        <w:t xml:space="preserve">Chất </w:t>
      </w:r>
      <w:r>
        <w:t xml:space="preserve">bẩn </w:t>
      </w:r>
      <w:r>
        <w:t xml:space="preserve">màu </w:t>
      </w:r>
      <w:r>
        <w:t xml:space="preserve">trắng </w:t>
      </w:r>
      <w:r>
        <w:t xml:space="preserve">do </w:t>
      </w:r>
      <w:r>
        <w:t xml:space="preserve">chất </w:t>
      </w:r>
      <w:r>
        <w:t xml:space="preserve">mỡ </w:t>
      </w:r>
      <w:r>
        <w:t xml:space="preserve">ở </w:t>
      </w:r>
      <w:r>
        <w:t xml:space="preserve">hạch </w:t>
      </w:r>
      <w:r>
        <w:t xml:space="preserve">mỏ </w:t>
      </w:r>
      <w:r>
        <w:t xml:space="preserve">hôi </w:t>
      </w:r>
      <w:r>
        <w:t xml:space="preserve">da </w:t>
      </w:r>
      <w:r>
        <w:t xml:space="preserve">đầu </w:t>
      </w:r>
      <w:r>
        <w:t xml:space="preserve">tiết </w:t>
      </w:r>
      <w:r>
        <w:t xml:space="preserve">ra </w:t>
      </w:r>
      <w:r>
        <w:t xml:space="preserve">và </w:t>
      </w:r>
      <w:r>
        <w:t xml:space="preserve">khô </w:t>
      </w:r>
      <w:r>
        <w:t xml:space="preserve">lại. </w:t>
      </w:r>
      <w:r>
        <w:rPr>
          <w:i/>
        </w:rPr>
        <w:t xml:space="preserve">Đầu </w:t>
      </w:r>
      <w:r>
        <w:t xml:space="preserve">có </w:t>
      </w:r>
      <w:r>
        <w:t xml:space="preserve">nhiều </w:t>
      </w:r>
      <w:r>
        <w:rPr>
          <w:i/>
        </w:rPr>
        <w:t xml:space="preserve">gầu. </w:t>
      </w:r>
      <w:r>
        <w:br/>
      </w:r>
      <w:r>
        <w:rPr>
          <w:b/>
        </w:rPr>
        <w:t xml:space="preserve">gầu,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để </w:t>
      </w:r>
      <w:r>
        <w:t xml:space="preserve">múc </w:t>
      </w:r>
      <w:r>
        <w:t xml:space="preserve">nước </w:t>
      </w:r>
      <w:r>
        <w:t xml:space="preserve">giếng </w:t>
      </w:r>
      <w:r>
        <w:t xml:space="preserve">hay </w:t>
      </w:r>
      <w:r>
        <w:t xml:space="preserve">để </w:t>
      </w:r>
      <w:r>
        <w:t xml:space="preserve">tát </w:t>
      </w:r>
      <w:r>
        <w:t xml:space="preserve">nước.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xúc, </w:t>
      </w:r>
      <w:r>
        <w:t xml:space="preserve">tàu </w:t>
      </w:r>
      <w:r>
        <w:t xml:space="preserve">cuốc, </w:t>
      </w:r>
      <w:r>
        <w:t xml:space="preserve">dùng </w:t>
      </w:r>
      <w:r>
        <w:t xml:space="preserve">để </w:t>
      </w:r>
      <w:r>
        <w:t xml:space="preserve">xúc </w:t>
      </w:r>
      <w:r>
        <w:t xml:space="preserve">đất </w:t>
      </w:r>
      <w:r>
        <w:t xml:space="preserve">đá, </w:t>
      </w:r>
      <w:r>
        <w:t xml:space="preserve">bùn </w:t>
      </w:r>
      <w:r>
        <w:t xml:space="preserve">cát, </w:t>
      </w:r>
      <w:r>
        <w:t xml:space="preserve">những </w:t>
      </w:r>
      <w:r>
        <w:t xml:space="preserve">vật </w:t>
      </w:r>
      <w:r>
        <w:t xml:space="preserve">liệu </w:t>
      </w:r>
      <w:r>
        <w:t xml:space="preserve">rời </w:t>
      </w:r>
      <w:r>
        <w:t xml:space="preserve">vụn. </w:t>
      </w:r>
      <w:r>
        <w:br/>
      </w:r>
      <w:r>
        <w:rPr>
          <w:b/>
        </w:rPr>
        <w:t xml:space="preserve">gẫu </w:t>
      </w:r>
      <w:r>
        <w:rPr>
          <w:i/>
        </w:rPr>
        <w:t xml:space="preserve">tính từ </w:t>
      </w:r>
      <w:r>
        <w:t xml:space="preserve">(Chuyện </w:t>
      </w:r>
      <w:r>
        <w:t xml:space="preserve">trò)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đích,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qua </w:t>
      </w:r>
      <w:r>
        <w:t xml:space="preserve">thì </w:t>
      </w:r>
      <w:r>
        <w:t xml:space="preserve">giờ. </w:t>
      </w:r>
      <w:r>
        <w:t xml:space="preserve">Ngồi </w:t>
      </w:r>
      <w:r>
        <w:t xml:space="preserve">tán </w:t>
      </w:r>
      <w:r>
        <w:t xml:space="preserve">gẫu </w:t>
      </w:r>
      <w:r>
        <w:t xml:space="preserve">với </w:t>
      </w:r>
      <w:r>
        <w:t xml:space="preserve">nhau. </w:t>
      </w:r>
      <w:r>
        <w:t xml:space="preserve">Chuyện </w:t>
      </w:r>
      <w:r>
        <w:t xml:space="preserve">gẫu </w:t>
      </w:r>
      <w:r>
        <w:rPr>
          <w:i/>
        </w:rPr>
        <w:t xml:space="preserve">để </w:t>
      </w:r>
      <w:r>
        <w:rPr>
          <w:i/>
        </w:rPr>
        <w:t xml:space="preserve">đợi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gẫu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chuyện </w:t>
      </w:r>
      <w:r>
        <w:t xml:space="preserve">gẫu. </w:t>
      </w:r>
      <w:r>
        <w:rPr>
          <w:i/>
        </w:rPr>
        <w:t xml:space="preserve">Có </w:t>
      </w:r>
      <w:r>
        <w:t xml:space="preserve">chút </w:t>
      </w:r>
      <w:r>
        <w:t xml:space="preserve">thì </w:t>
      </w:r>
      <w:r>
        <w:t xml:space="preserve">giờ </w:t>
      </w:r>
      <w:r>
        <w:t xml:space="preserve">rỗi </w:t>
      </w:r>
      <w:r>
        <w:t xml:space="preserve">là </w:t>
      </w:r>
      <w:r>
        <w:t xml:space="preserve">ngồi </w:t>
      </w:r>
      <w:r>
        <w:t xml:space="preserve">gẫu </w:t>
      </w:r>
      <w:r>
        <w:t xml:space="preserve">chuyện. </w:t>
      </w:r>
      <w:r>
        <w:br/>
      </w:r>
      <w:r>
        <w:rPr>
          <w:b/>
        </w:rPr>
        <w:t xml:space="preserve">gấu,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Thú </w:t>
      </w:r>
      <w:r>
        <w:t xml:space="preserve">ăn </w:t>
      </w:r>
      <w:r>
        <w:t xml:space="preserve">thịt </w:t>
      </w:r>
      <w:r>
        <w:t xml:space="preserve">cỡ </w:t>
      </w:r>
      <w:r>
        <w:t xml:space="preserve">lớn, </w:t>
      </w:r>
      <w:r>
        <w:t xml:space="preserve">đuôi </w:t>
      </w:r>
      <w:r>
        <w:t xml:space="preserve">cộc, </w:t>
      </w:r>
      <w:r>
        <w:t xml:space="preserve">đi </w:t>
      </w:r>
      <w:r>
        <w:t xml:space="preserve">bằng </w:t>
      </w:r>
      <w:r>
        <w:t xml:space="preserve">bàn </w:t>
      </w:r>
      <w:r>
        <w:t xml:space="preserve">chân, </w:t>
      </w:r>
      <w:r>
        <w:t xml:space="preserve">thường </w:t>
      </w:r>
      <w:r>
        <w:t xml:space="preserve">trèo </w:t>
      </w:r>
      <w:r>
        <w:t xml:space="preserve">cây </w:t>
      </w:r>
      <w:r>
        <w:t xml:space="preserve">ăn </w:t>
      </w:r>
      <w:r>
        <w:t xml:space="preserve">mật </w:t>
      </w:r>
      <w:r>
        <w:t xml:space="preserve">ong. </w:t>
      </w:r>
      <w:r>
        <w:t xml:space="preserve">ll </w:t>
      </w:r>
      <w:r>
        <w:t xml:space="preserve">tính từ </w:t>
      </w:r>
      <w:r>
        <w:t xml:space="preserve">(thgt). </w:t>
      </w:r>
      <w:r>
        <w:t xml:space="preserve">Hung </w:t>
      </w:r>
      <w:r>
        <w:t xml:space="preserve">dữ </w:t>
      </w:r>
      <w:r>
        <w:t xml:space="preserve">và </w:t>
      </w:r>
      <w:r>
        <w:t xml:space="preserve">hỗn </w:t>
      </w:r>
      <w:r>
        <w:t xml:space="preserve">láo. </w:t>
      </w:r>
      <w:r>
        <w:t xml:space="preserve">Thằng </w:t>
      </w:r>
      <w:r>
        <w:rPr>
          <w:i/>
        </w:rPr>
        <w:t xml:space="preserve">cha </w:t>
      </w:r>
      <w:r>
        <w:t xml:space="preserve">rất </w:t>
      </w:r>
      <w:r>
        <w:t xml:space="preserve">gấu. </w:t>
      </w:r>
      <w:r>
        <w:br/>
      </w:r>
      <w:r>
        <w:rPr>
          <w:b/>
        </w:rPr>
        <w:t xml:space="preserve">gãu,;d. </w:t>
      </w:r>
      <w:r>
        <w:rPr>
          <w:i/>
        </w:rPr>
        <w:t xml:space="preserve">xem </w:t>
      </w:r>
      <w:r>
        <w:t xml:space="preserve">cỏ </w:t>
      </w:r>
      <w:r>
        <w:t xml:space="preserve">gấu. </w:t>
      </w:r>
      <w:r>
        <w:br/>
      </w:r>
      <w:r>
        <w:rPr>
          <w:b/>
        </w:rPr>
        <w:t xml:space="preserve">gấu; </w:t>
      </w:r>
      <w:r>
        <w:rPr>
          <w:i/>
        </w:rPr>
        <w:t xml:space="preserve">danh từ </w:t>
      </w:r>
      <w:r>
        <w:t xml:space="preserve">Lần </w:t>
      </w:r>
      <w:r>
        <w:t xml:space="preserve">vải </w:t>
      </w:r>
      <w:r>
        <w:t xml:space="preserve">bẻ </w:t>
      </w:r>
      <w:r>
        <w:t xml:space="preserve">gấp </w:t>
      </w:r>
      <w:r>
        <w:t xml:space="preserve">lại </w:t>
      </w:r>
      <w:r>
        <w:t xml:space="preserve">ở </w:t>
      </w:r>
      <w:r>
        <w:t xml:space="preserve">phía </w:t>
      </w:r>
      <w:r>
        <w:t xml:space="preserve">dưới </w:t>
      </w:r>
      <w:r>
        <w:t xml:space="preserve">cùng </w:t>
      </w:r>
      <w:r>
        <w:t xml:space="preserve">ống </w:t>
      </w:r>
      <w:r>
        <w:t xml:space="preserve">quần </w:t>
      </w:r>
      <w:r>
        <w:t xml:space="preserve">hoặc </w:t>
      </w:r>
      <w:r>
        <w:t xml:space="preserve">thân </w:t>
      </w:r>
      <w:r>
        <w:t xml:space="preserve">áo. </w:t>
      </w:r>
      <w:r>
        <w:rPr>
          <w:i/>
        </w:rPr>
        <w:t xml:space="preserve">Gấu </w:t>
      </w:r>
      <w:r>
        <w:rPr>
          <w:i/>
        </w:rPr>
        <w:t xml:space="preserve">áo. </w:t>
      </w:r>
      <w:r>
        <w:t xml:space="preserve">Gấu </w:t>
      </w:r>
      <w:r>
        <w:rPr>
          <w:i/>
        </w:rPr>
        <w:t xml:space="preserve">quần. </w:t>
      </w:r>
      <w:r>
        <w:rPr>
          <w:i/>
        </w:rPr>
        <w:t xml:space="preserve">.Áo </w:t>
      </w:r>
      <w:r>
        <w:rPr>
          <w:i/>
        </w:rPr>
        <w:t xml:space="preserve">sổ </w:t>
      </w:r>
      <w:r>
        <w:rPr>
          <w:i/>
        </w:rPr>
        <w:t xml:space="preserve">gấu </w:t>
      </w:r>
      <w:r>
        <w:t xml:space="preserve">(mặc </w:t>
      </w:r>
      <w:r>
        <w:t xml:space="preserve">khi </w:t>
      </w:r>
      <w:r>
        <w:t xml:space="preserve">có </w:t>
      </w:r>
      <w:r>
        <w:t xml:space="preserve">đại </w:t>
      </w:r>
      <w:r>
        <w:t xml:space="preserve">tang,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truyền). </w:t>
      </w:r>
      <w:r>
        <w:br/>
      </w:r>
      <w:r>
        <w:rPr>
          <w:b/>
        </w:rPr>
        <w:t xml:space="preserve">gấu </w:t>
      </w:r>
      <w:r>
        <w:rPr>
          <w:b/>
        </w:rPr>
        <w:t xml:space="preserve">ăn </w:t>
      </w:r>
      <w:r>
        <w:rPr>
          <w:b/>
        </w:rPr>
        <w:t xml:space="preserve">trăng </w:t>
      </w:r>
      <w:r>
        <w:t xml:space="preserve">(cũ). </w:t>
      </w:r>
      <w:r>
        <w:t xml:space="preserve">Hiện </w:t>
      </w:r>
      <w:r>
        <w:t xml:space="preserve">tượng </w:t>
      </w:r>
      <w:r>
        <w:t xml:space="preserve">nguyệt </w:t>
      </w:r>
      <w:r>
        <w:t xml:space="preserve">thực,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dân </w:t>
      </w:r>
      <w:r>
        <w:t xml:space="preserve">gian. </w:t>
      </w:r>
      <w:r>
        <w:br/>
      </w:r>
      <w:r>
        <w:rPr>
          <w:b/>
        </w:rPr>
        <w:t xml:space="preserve">gấu </w:t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rPr>
          <w:i/>
        </w:rPr>
        <w:t xml:space="preserve">Gấu </w:t>
      </w:r>
      <w:r>
        <w:t xml:space="preserve">cỡ </w:t>
      </w:r>
      <w:r>
        <w:t xml:space="preserve">nhỏ, </w:t>
      </w:r>
      <w:r>
        <w:t xml:space="preserve">tai </w:t>
      </w:r>
      <w:r>
        <w:t xml:space="preserve">nhỏ, </w:t>
      </w:r>
      <w:r>
        <w:t xml:space="preserve">lông </w:t>
      </w:r>
      <w:r>
        <w:t xml:space="preserve">ngắn, </w:t>
      </w:r>
      <w:r>
        <w:t xml:space="preserve">mặt </w:t>
      </w:r>
      <w:r>
        <w:t xml:space="preserve">giống </w:t>
      </w:r>
      <w:r>
        <w:t xml:space="preserve">mặt </w:t>
      </w:r>
      <w:r>
        <w:t xml:space="preserve">chó. </w:t>
      </w:r>
      <w:r>
        <w:br/>
      </w:r>
      <w:r>
        <w:rPr>
          <w:b/>
        </w:rPr>
        <w:t xml:space="preserve">gấu </w:t>
      </w:r>
      <w:r>
        <w:rPr>
          <w:b/>
        </w:rPr>
        <w:t xml:space="preserve">lợn </w:t>
      </w:r>
      <w:r>
        <w:rPr>
          <w:i/>
        </w:rPr>
        <w:t xml:space="preserve">danh từ </w:t>
      </w:r>
      <w:r>
        <w:t xml:space="preserve">Gấu </w:t>
      </w:r>
      <w:r>
        <w:t xml:space="preserve">ngựa </w:t>
      </w:r>
      <w:r>
        <w:t xml:space="preserve">còn </w:t>
      </w:r>
      <w:r>
        <w:t xml:space="preserve">non. </w:t>
      </w:r>
      <w:r>
        <w:br/>
      </w:r>
      <w:r>
        <w:rPr>
          <w:b/>
        </w:rPr>
        <w:t xml:space="preserve">gấu </w:t>
      </w:r>
      <w:r>
        <w:rPr>
          <w:b/>
        </w:rPr>
        <w:t xml:space="preserve">mèo </w:t>
      </w:r>
      <w:r>
        <w:rPr>
          <w:i/>
        </w:rPr>
        <w:t xml:space="preserve">danh từ </w:t>
      </w:r>
      <w:r>
        <w:t xml:space="preserve">Thú </w:t>
      </w:r>
      <w:r>
        <w:t xml:space="preserve">ăn </w:t>
      </w:r>
      <w:r>
        <w:t xml:space="preserve">thịt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gấu, </w:t>
      </w:r>
      <w:r>
        <w:t xml:space="preserve">nhưng </w:t>
      </w:r>
      <w:r>
        <w:t xml:space="preserve">cỡ </w:t>
      </w:r>
      <w:r>
        <w:t xml:space="preserve">nhỏ, </w:t>
      </w:r>
      <w:r>
        <w:t xml:space="preserve">đuôi </w:t>
      </w:r>
      <w:r>
        <w:t xml:space="preserve">dài, </w:t>
      </w:r>
      <w:r>
        <w:t xml:space="preserve">cho </w:t>
      </w:r>
      <w:r>
        <w:t xml:space="preserve">bộ </w:t>
      </w:r>
      <w:r>
        <w:t xml:space="preserve">da </w:t>
      </w:r>
      <w:r>
        <w:t xml:space="preserve">lông </w:t>
      </w:r>
      <w:r>
        <w:t xml:space="preserve">quý. </w:t>
      </w:r>
      <w:r>
        <w:br/>
      </w:r>
      <w:r>
        <w:rPr>
          <w:b/>
        </w:rPr>
        <w:t xml:space="preserve">gấu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Gấu </w:t>
      </w:r>
      <w:r>
        <w:t xml:space="preserve">lớn, </w:t>
      </w:r>
      <w:r>
        <w:t xml:space="preserve">tai </w:t>
      </w:r>
      <w:r>
        <w:t xml:space="preserve">to, </w:t>
      </w:r>
      <w:r>
        <w:t xml:space="preserve">lông </w:t>
      </w:r>
      <w:r>
        <w:t xml:space="preserve">dài </w:t>
      </w:r>
      <w:r>
        <w:t xml:space="preserve">thành </w:t>
      </w:r>
      <w:r>
        <w:t xml:space="preserve">bờm </w:t>
      </w:r>
      <w:r>
        <w:t xml:space="preserve">ở </w:t>
      </w:r>
      <w:r>
        <w:t xml:space="preserve">cổ. </w:t>
      </w:r>
      <w:r>
        <w:br/>
      </w:r>
      <w:r>
        <w:rPr>
          <w:b/>
        </w:rPr>
        <w:t xml:space="preserve">gây, </w:t>
      </w:r>
      <w:r>
        <w:rPr>
          <w:i/>
        </w:rPr>
        <w:t xml:space="preserve">danh từ </w:t>
      </w:r>
      <w:r>
        <w:t xml:space="preserve">Chất </w:t>
      </w:r>
      <w:r>
        <w:t xml:space="preserve">nhờn </w:t>
      </w:r>
      <w:r>
        <w:t xml:space="preserve">bảo </w:t>
      </w:r>
      <w:r>
        <w:t xml:space="preserve">vệ </w:t>
      </w:r>
      <w:r>
        <w:t xml:space="preserve">da, </w:t>
      </w:r>
      <w:r>
        <w:t xml:space="preserve">trên </w:t>
      </w:r>
      <w:r>
        <w:t xml:space="preserve">da </w:t>
      </w:r>
      <w:r>
        <w:t xml:space="preserve">của </w:t>
      </w:r>
      <w:r>
        <w:t xml:space="preserve">thai </w:t>
      </w:r>
      <w:r>
        <w:t xml:space="preserve">nhi. </w:t>
      </w:r>
      <w:r>
        <w:br/>
      </w:r>
      <w:r>
        <w:rPr>
          <w:b/>
        </w:rPr>
        <w:t xml:space="preserve">gây,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nảy </w:t>
      </w:r>
      <w:r>
        <w:t xml:space="preserve">sinh, </w:t>
      </w:r>
      <w:r>
        <w:t xml:space="preserve">phát </w:t>
      </w:r>
      <w:r>
        <w:t xml:space="preserve">sinh. </w:t>
      </w:r>
      <w:r>
        <w:rPr>
          <w:i/>
        </w:rPr>
        <w:t xml:space="preserve">Trông </w:t>
      </w:r>
      <w:r>
        <w:t xml:space="preserve">cây </w:t>
      </w:r>
      <w:r>
        <w:t xml:space="preserve">gây </w:t>
      </w:r>
      <w:r>
        <w:t xml:space="preserve">rừng. </w:t>
      </w:r>
      <w:r>
        <w:t xml:space="preserve">Vì </w:t>
      </w:r>
      <w:r>
        <w:rPr>
          <w:i/>
        </w:rPr>
        <w:t xml:space="preserve">trùng </w:t>
      </w:r>
      <w:r>
        <w:t xml:space="preserve">gây </w:t>
      </w:r>
      <w:r>
        <w:rPr>
          <w:i/>
        </w:rPr>
        <w:t xml:space="preserve">bệnh. </w:t>
      </w:r>
      <w:r>
        <w:rPr>
          <w:i/>
        </w:rPr>
        <w:t xml:space="preserve">Gây </w:t>
      </w:r>
      <w:r>
        <w:t xml:space="preserve">vốn. </w:t>
      </w:r>
      <w:r>
        <w:rPr>
          <w:i/>
        </w:rPr>
        <w:t xml:space="preserve">Gây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t xml:space="preserve">cho </w:t>
      </w:r>
      <w:r>
        <w:t xml:space="preserve">công </w:t>
      </w:r>
      <w:r>
        <w:t xml:space="preserve">uiệc. </w:t>
      </w:r>
      <w:r>
        <w:br w:type="page"/>
      </w:r>
      <w:r>
        <w:rPr>
          <w:b/>
        </w:rPr>
        <w:t xml:space="preserve">gây,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hơi </w:t>
      </w:r>
      <w:r>
        <w:t xml:space="preserve">khó </w:t>
      </w:r>
      <w:r>
        <w:t xml:space="preserve">ngửi, </w:t>
      </w:r>
      <w:r>
        <w:t xml:space="preserve">khó </w:t>
      </w:r>
      <w:r>
        <w:t xml:space="preserve">chịu, </w:t>
      </w:r>
      <w:r>
        <w:t xml:space="preserve">như </w:t>
      </w:r>
      <w:r>
        <w:t xml:space="preserve">của </w:t>
      </w:r>
      <w:r>
        <w:t xml:space="preserve">một </w:t>
      </w:r>
      <w:r>
        <w:t xml:space="preserve">vài </w:t>
      </w:r>
      <w:r>
        <w:t xml:space="preserve">món </w:t>
      </w:r>
      <w:r>
        <w:t xml:space="preserve">ăn </w:t>
      </w:r>
      <w:r>
        <w:t xml:space="preserve">bằng </w:t>
      </w:r>
      <w:r>
        <w:t xml:space="preserve">chất </w:t>
      </w:r>
      <w:r>
        <w:t xml:space="preserve">thịt, </w:t>
      </w:r>
      <w:r>
        <w:t xml:space="preserve">mỡ. </w:t>
      </w:r>
      <w:r>
        <w:rPr>
          <w:i/>
        </w:rPr>
        <w:t xml:space="preserve">Mỡ </w:t>
      </w:r>
      <w:r>
        <w:rPr>
          <w:i/>
        </w:rPr>
        <w:t xml:space="preserve">bò </w:t>
      </w:r>
      <w:r>
        <w:t xml:space="preserve">gây. </w:t>
      </w:r>
      <w:r>
        <w:t xml:space="preserve">Mùi </w:t>
      </w:r>
      <w:r>
        <w:t xml:space="preserve">gây </w:t>
      </w:r>
      <w:r>
        <w:t xml:space="preserve">gây, </w:t>
      </w:r>
      <w:r>
        <w:t xml:space="preserve">khó </w:t>
      </w:r>
      <w:r>
        <w:rPr>
          <w:i/>
        </w:rPr>
        <w:t xml:space="preserve">ăn.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Gây </w:t>
      </w:r>
      <w:r>
        <w:t xml:space="preserve">chiến </w:t>
      </w:r>
      <w:r>
        <w:t xml:space="preserve">tranh.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t xml:space="preserve">gây </w:t>
      </w:r>
      <w:r>
        <w:rPr>
          <w:i/>
        </w:rPr>
        <w:t xml:space="preserve">chiến.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sinh </w:t>
      </w:r>
      <w:r>
        <w:t xml:space="preserve">chuyện </w:t>
      </w:r>
      <w:r>
        <w:t xml:space="preserve">lôi </w:t>
      </w:r>
      <w:r>
        <w:t xml:space="preserve">thôi. </w:t>
      </w:r>
      <w:r>
        <w:t xml:space="preserve">Kiếm </w:t>
      </w:r>
      <w:r>
        <w:rPr>
          <w:i/>
        </w:rPr>
        <w:t xml:space="preserve">cớ </w:t>
      </w:r>
      <w:r>
        <w:rPr>
          <w:i/>
        </w:rPr>
        <w:t xml:space="preserve">gây </w:t>
      </w:r>
      <w:r>
        <w:t xml:space="preserve">chuyện. </w:t>
      </w:r>
      <w:r>
        <w:t xml:space="preserve">Gây </w:t>
      </w:r>
      <w:r>
        <w:t xml:space="preserve">chuyện </w:t>
      </w:r>
      <w:r>
        <w:rPr>
          <w:i/>
        </w:rPr>
        <w:t xml:space="preserve">cãi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dựng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cái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từ </w:t>
      </w:r>
      <w:r>
        <w:t xml:space="preserve">đó </w:t>
      </w:r>
      <w:r>
        <w:t xml:space="preserve">phát </w:t>
      </w:r>
      <w:r>
        <w:t xml:space="preserve">triển </w:t>
      </w:r>
      <w:r>
        <w:t xml:space="preserve">lên. </w:t>
      </w:r>
      <w:r>
        <w:rPr>
          <w:i/>
        </w:rPr>
        <w:t xml:space="preserve">Gây </w:t>
      </w:r>
      <w:r>
        <w:rPr>
          <w:i/>
        </w:rPr>
        <w:t xml:space="preserve">dựng </w:t>
      </w:r>
      <w:r>
        <w:rPr>
          <w:i/>
        </w:rPr>
        <w:t xml:space="preserve">cơđồ. </w:t>
      </w:r>
      <w:r>
        <w:rPr>
          <w:i/>
        </w:rPr>
        <w:t xml:space="preserve">Gây </w:t>
      </w:r>
      <w:r>
        <w:t xml:space="preserve">dựng </w:t>
      </w:r>
      <w:r>
        <w:t xml:space="preserve">phong </w:t>
      </w:r>
      <w:r>
        <w:t xml:space="preserve">trào. </w:t>
      </w:r>
      <w:r>
        <w:t xml:space="preserve">gây </w:t>
      </w:r>
      <w:r>
        <w:t xml:space="preserve">gấy </w:t>
      </w:r>
      <w:r>
        <w:t xml:space="preserve">tính từ </w:t>
      </w:r>
      <w:r>
        <w:t xml:space="preserve">Hơi </w:t>
      </w:r>
      <w:r>
        <w:t xml:space="preserve">gấy </w:t>
      </w:r>
      <w:r>
        <w:t xml:space="preserve">sốt. </w:t>
      </w:r>
      <w:r>
        <w:t xml:space="preserve">Người </w:t>
      </w:r>
      <w:r>
        <w:rPr>
          <w:i/>
        </w:rPr>
        <w:t xml:space="preserve">gây </w:t>
      </w:r>
      <w:r>
        <w:rPr>
          <w:i/>
        </w:rPr>
        <w:t xml:space="preserve">gấy </w:t>
      </w:r>
      <w:r>
        <w:rPr>
          <w:i/>
        </w:rPr>
        <w:t xml:space="preserve">muốn </w:t>
      </w:r>
      <w:r>
        <w:rPr>
          <w:i/>
        </w:rPr>
        <w:t xml:space="preserve">sốt.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gổ </w:t>
      </w:r>
      <w:r>
        <w:rPr>
          <w:i/>
        </w:rPr>
        <w:t xml:space="preserve">động từ </w:t>
      </w:r>
      <w:r>
        <w:rPr>
          <w:i/>
        </w:rPr>
        <w:t xml:space="preserve">Gây </w:t>
      </w:r>
      <w:r>
        <w:t xml:space="preserve">chuyện </w:t>
      </w:r>
      <w:r>
        <w:t xml:space="preserve">cãi </w:t>
      </w:r>
      <w:r>
        <w:t xml:space="preserve">cọ, </w:t>
      </w:r>
      <w:r>
        <w:t xml:space="preserve">xô </w:t>
      </w:r>
      <w:r>
        <w:t xml:space="preserve">xát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hung </w:t>
      </w:r>
      <w:r>
        <w:t xml:space="preserve">hăng. </w:t>
      </w:r>
      <w:r>
        <w:rPr>
          <w:i/>
        </w:rPr>
        <w:t xml:space="preserve">Tính </w:t>
      </w:r>
      <w:r>
        <w:t xml:space="preserve">hay </w:t>
      </w:r>
      <w:r>
        <w:t xml:space="preserve">gây </w:t>
      </w:r>
      <w:r>
        <w:t xml:space="preserve">gổ.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hấn </w:t>
      </w:r>
      <w:r>
        <w:rPr>
          <w:i/>
        </w:rPr>
        <w:t xml:space="preserve">động từ </w:t>
      </w:r>
      <w:r>
        <w:t xml:space="preserve">Gây </w:t>
      </w:r>
      <w:r>
        <w:t xml:space="preserve">xung </w:t>
      </w:r>
      <w:r>
        <w:t xml:space="preserve">đột </w:t>
      </w:r>
      <w:r>
        <w:t xml:space="preserve">đổ </w:t>
      </w:r>
      <w:r>
        <w:t xml:space="preserve">máu </w:t>
      </w:r>
      <w:r>
        <w:t xml:space="preserve">nhằm </w:t>
      </w:r>
      <w:r>
        <w:t xml:space="preserve">làm </w:t>
      </w:r>
      <w:r>
        <w:t xml:space="preserve">nố </w:t>
      </w:r>
      <w:r>
        <w:t xml:space="preserve">ra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Gây </w:t>
      </w:r>
      <w:r>
        <w:t xml:space="preserve">chuyện </w:t>
      </w:r>
      <w:r>
        <w:t xml:space="preserve">cãi </w:t>
      </w:r>
      <w:r>
        <w:t xml:space="preserve">nhau.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cơ </w:t>
      </w:r>
      <w:r>
        <w:t xml:space="preserve">thể </w:t>
      </w:r>
      <w:r>
        <w:t xml:space="preserve">hoàn </w:t>
      </w:r>
      <w:r>
        <w:t xml:space="preserve">toàn </w:t>
      </w:r>
      <w:r>
        <w:t xml:space="preserve">mất </w:t>
      </w:r>
      <w:r>
        <w:t xml:space="preserve">cảm </w:t>
      </w:r>
      <w:r>
        <w:t xml:space="preserve">giác,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phẫu </w:t>
      </w:r>
      <w:r>
        <w:t xml:space="preserve">thuật. </w:t>
      </w:r>
      <w:r>
        <w:t xml:space="preserve">Thuốc </w:t>
      </w:r>
      <w:r>
        <w:t xml:space="preserve">gây </w:t>
      </w:r>
      <w:r>
        <w:rPr>
          <w:i/>
        </w:rPr>
        <w:t xml:space="preserve">mô. </w:t>
      </w:r>
      <w:r>
        <w:rPr>
          <w:i/>
        </w:rPr>
        <w:t xml:space="preserve">Gây </w:t>
      </w:r>
      <w:r>
        <w:rPr>
          <w:i/>
        </w:rPr>
        <w:t xml:space="preserve">mê </w:t>
      </w:r>
      <w:r>
        <w:t xml:space="preserve">bằng </w:t>
      </w:r>
      <w:r>
        <w:rPr>
          <w:i/>
        </w:rPr>
        <w:t xml:space="preserve">ether.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Gây </w:t>
      </w:r>
      <w:r>
        <w:t xml:space="preserve">chuyện </w:t>
      </w:r>
      <w:r>
        <w:t xml:space="preserve">cãi </w:t>
      </w:r>
      <w:r>
        <w:t xml:space="preserve">nhau </w:t>
      </w:r>
      <w:r>
        <w:t xml:space="preserve">hoặc </w:t>
      </w:r>
      <w:r>
        <w:t xml:space="preserve">đánh </w:t>
      </w:r>
      <w:r>
        <w:t xml:space="preserve">nhau. </w:t>
      </w:r>
      <w:r>
        <w:t xml:space="preserve">Chuyện </w:t>
      </w:r>
      <w:r>
        <w:t xml:space="preserve">nhỏ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to </w:t>
      </w:r>
      <w:r>
        <w:rPr>
          <w:i/>
        </w:rPr>
        <w:t xml:space="preserve">để </w:t>
      </w:r>
      <w:r>
        <w:rPr>
          <w:i/>
        </w:rPr>
        <w:t xml:space="preserve">gây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gây </w:t>
      </w:r>
      <w:r>
        <w:rPr>
          <w:b/>
        </w:rPr>
        <w:t xml:space="preserve">tê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phần </w:t>
      </w:r>
      <w:r>
        <w:t xml:space="preserve">cơ </w:t>
      </w:r>
      <w:r>
        <w:t xml:space="preserve">thể </w:t>
      </w:r>
      <w:r>
        <w:t xml:space="preserve">mất </w:t>
      </w:r>
      <w:r>
        <w:t xml:space="preserve">cảm </w:t>
      </w:r>
      <w:r>
        <w:t xml:space="preserve">giác, </w:t>
      </w:r>
      <w:r>
        <w:t xml:space="preserve">thường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phẫu </w:t>
      </w:r>
      <w:r>
        <w:t xml:space="preserve">thuật </w:t>
      </w:r>
      <w:r>
        <w:t xml:space="preserve">nhỏ. </w:t>
      </w:r>
      <w:r>
        <w:rPr>
          <w:i/>
        </w:rPr>
        <w:t xml:space="preserve">Gây </w:t>
      </w:r>
      <w:r>
        <w:rPr>
          <w:i/>
        </w:rPr>
        <w:t xml:space="preserve">tê </w:t>
      </w:r>
      <w:r>
        <w:rPr>
          <w:i/>
        </w:rPr>
        <w:t xml:space="preserve">để </w:t>
      </w:r>
      <w:r>
        <w:rPr>
          <w:i/>
        </w:rPr>
        <w:t xml:space="preserve">nhổ </w:t>
      </w:r>
      <w:r>
        <w:rPr>
          <w:i/>
        </w:rPr>
        <w:t xml:space="preserve">răng. </w:t>
      </w:r>
      <w:r>
        <w:br/>
      </w:r>
      <w:r>
        <w:rPr>
          <w:b/>
        </w:rPr>
        <w:t xml:space="preserve">gầy,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Gây </w:t>
      </w:r>
      <w:r>
        <w:t xml:space="preserve">cho </w:t>
      </w:r>
      <w:r>
        <w:t xml:space="preserve">thành, </w:t>
      </w:r>
      <w:r>
        <w:t xml:space="preserve">cho </w:t>
      </w:r>
      <w:r>
        <w:t xml:space="preserve">bắt </w:t>
      </w:r>
      <w:r>
        <w:t xml:space="preserve">đầu </w:t>
      </w:r>
      <w:r>
        <w:t xml:space="preserve">thật </w:t>
      </w:r>
      <w:r>
        <w:t xml:space="preserve">sự </w:t>
      </w:r>
      <w:r>
        <w:t xml:space="preserve">tồn </w:t>
      </w:r>
      <w:r>
        <w:t xml:space="preserve">tại. </w:t>
      </w:r>
      <w:r>
        <w:rPr>
          <w:i/>
        </w:rPr>
        <w:t xml:space="preserve">Gây </w:t>
      </w:r>
      <w:r>
        <w:rPr>
          <w:i/>
        </w:rPr>
        <w:t xml:space="preserve">uốn. </w:t>
      </w:r>
      <w:r>
        <w:rPr>
          <w:i/>
        </w:rPr>
        <w:t xml:space="preserve">Gày </w:t>
      </w:r>
      <w:r>
        <w:rPr>
          <w:i/>
        </w:rPr>
        <w:t xml:space="preserve">bếp </w:t>
      </w:r>
      <w:r>
        <w:rPr>
          <w:i/>
        </w:rPr>
        <w:t xml:space="preserve">để </w:t>
      </w:r>
      <w:r>
        <w:rPr>
          <w:i/>
        </w:rPr>
        <w:t xml:space="preserve">đun </w:t>
      </w:r>
      <w:r>
        <w:rPr>
          <w:i/>
        </w:rPr>
        <w:t xml:space="preserve">ấm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(phương ngữ). </w:t>
      </w:r>
      <w:r>
        <w:t xml:space="preserve">Tạo </w:t>
      </w:r>
      <w:r>
        <w:t xml:space="preserve">ra </w:t>
      </w:r>
      <w:r>
        <w:t xml:space="preserve">cái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từ </w:t>
      </w:r>
      <w:r>
        <w:t xml:space="preserve">đó </w:t>
      </w:r>
      <w:r>
        <w:t xml:space="preserve">đan </w:t>
      </w:r>
      <w:r>
        <w:t xml:space="preserve">tiếp, </w:t>
      </w:r>
      <w:r>
        <w:t xml:space="preserve">làm </w:t>
      </w:r>
      <w:r>
        <w:t xml:space="preserve">tiếp </w:t>
      </w:r>
      <w:r>
        <w:t xml:space="preserve">cho </w:t>
      </w:r>
      <w:r>
        <w:t xml:space="preserve">thành </w:t>
      </w:r>
      <w:r>
        <w:t xml:space="preserve">hình. </w:t>
      </w:r>
      <w:r>
        <w:rPr>
          <w:i/>
        </w:rPr>
        <w:t xml:space="preserve">Gây </w:t>
      </w:r>
      <w:r>
        <w:rPr>
          <w:i/>
        </w:rPr>
        <w:t xml:space="preserve">gấu </w:t>
      </w:r>
      <w:r>
        <w:rPr>
          <w:i/>
        </w:rPr>
        <w:t xml:space="preserve">áo </w:t>
      </w:r>
      <w:r>
        <w:rPr>
          <w:i/>
        </w:rPr>
        <w:t xml:space="preserve">len. </w:t>
      </w:r>
      <w:r>
        <w:br/>
      </w:r>
      <w:r>
        <w:rPr>
          <w:b/>
        </w:rPr>
        <w:t xml:space="preserve">gầy;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các </w:t>
      </w:r>
      <w:r>
        <w:t xml:space="preserve">lớp </w:t>
      </w:r>
      <w:r>
        <w:t xml:space="preserve">mỡ </w:t>
      </w:r>
      <w:r>
        <w:t xml:space="preserve">dưới </w:t>
      </w:r>
      <w:r>
        <w:t xml:space="preserve">da </w:t>
      </w:r>
      <w:r>
        <w:t xml:space="preserve">và </w:t>
      </w:r>
      <w:r>
        <w:t xml:space="preserve">các </w:t>
      </w:r>
      <w:r>
        <w:t xml:space="preserve">bắp </w:t>
      </w:r>
      <w:r>
        <w:t xml:space="preserve">thịt </w:t>
      </w:r>
      <w:r>
        <w:t xml:space="preserve">kém </w:t>
      </w:r>
      <w:r>
        <w:t xml:space="preserve">phát </w:t>
      </w:r>
      <w:r>
        <w:t xml:space="preserve">triển; </w:t>
      </w:r>
      <w:r>
        <w:t xml:space="preserve">trái </w:t>
      </w:r>
      <w:r>
        <w:t xml:space="preserve">với </w:t>
      </w:r>
      <w:r>
        <w:t xml:space="preserve">béo. </w:t>
      </w:r>
      <w:r>
        <w:rPr>
          <w:i/>
        </w:rPr>
        <w:t xml:space="preserve">Đôi </w:t>
      </w:r>
      <w:r>
        <w:rPr>
          <w:i/>
        </w:rPr>
        <w:t xml:space="preserve">vai </w:t>
      </w:r>
      <w:r>
        <w:t xml:space="preserve">gầy. </w:t>
      </w:r>
      <w:r>
        <w:t xml:space="preserve">Người </w:t>
      </w:r>
      <w:r>
        <w:t xml:space="preserve">gây </w:t>
      </w:r>
      <w:r>
        <w:rPr>
          <w:i/>
        </w:rPr>
        <w:t xml:space="preserve">như </w:t>
      </w:r>
      <w:r>
        <w:rPr>
          <w:i/>
        </w:rPr>
        <w:t xml:space="preserve">que </w:t>
      </w:r>
      <w:r>
        <w:t xml:space="preserve">củi. </w:t>
      </w:r>
      <w:r>
        <w:t xml:space="preserve">Con </w:t>
      </w:r>
      <w:r>
        <w:rPr>
          <w:i/>
        </w:rPr>
        <w:t xml:space="preserve">bò </w:t>
      </w:r>
      <w:r>
        <w:rPr>
          <w:i/>
        </w:rPr>
        <w:t xml:space="preserve">gây. </w:t>
      </w:r>
      <w:r>
        <w:rPr>
          <w:b/>
        </w:rPr>
        <w:t xml:space="preserve">2 </w:t>
      </w:r>
      <w:r>
        <w:t xml:space="preserve">(ít dùng). </w:t>
      </w:r>
      <w:r>
        <w:t xml:space="preserve">(Cơ </w:t>
      </w:r>
      <w:r>
        <w:t xml:space="preserve">thể </w:t>
      </w:r>
      <w:r>
        <w:t xml:space="preserve">thực </w:t>
      </w:r>
      <w:r>
        <w:t xml:space="preserve">vật)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kém </w:t>
      </w:r>
      <w:r>
        <w:t xml:space="preserve">phát </w:t>
      </w:r>
      <w:r>
        <w:t xml:space="preserve">triển, </w:t>
      </w:r>
      <w:r>
        <w:t xml:space="preserve">không </w:t>
      </w:r>
      <w:r>
        <w:t xml:space="preserve">to, </w:t>
      </w:r>
      <w:r>
        <w:t xml:space="preserve">không </w:t>
      </w:r>
      <w:r>
        <w:t xml:space="preserve">mập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Có </w:t>
      </w:r>
      <w:r>
        <w:t xml:space="preserve">gây. </w:t>
      </w:r>
      <w:r>
        <w:rPr>
          <w:b/>
        </w:rPr>
        <w:t xml:space="preserve">3 </w:t>
      </w:r>
      <w:r>
        <w:t xml:space="preserve">(Đất </w:t>
      </w:r>
      <w:r>
        <w:t xml:space="preserve">trồng, </w:t>
      </w:r>
      <w:r>
        <w:t xml:space="preserve">nước </w:t>
      </w:r>
      <w:r>
        <w:t xml:space="preserve">ao) </w:t>
      </w:r>
      <w:r>
        <w:t xml:space="preserve">nghèo </w:t>
      </w:r>
      <w:r>
        <w:t xml:space="preserve">chất </w:t>
      </w:r>
      <w:r>
        <w:t xml:space="preserve">màu, </w:t>
      </w:r>
      <w:r>
        <w:t xml:space="preserve">nghèo </w:t>
      </w:r>
      <w:r>
        <w:t xml:space="preserve">chất </w:t>
      </w:r>
      <w:r>
        <w:t xml:space="preserve">dinh </w:t>
      </w:r>
      <w:r>
        <w:t xml:space="preserve">iưỡng. </w:t>
      </w:r>
      <w:r>
        <w:rPr>
          <w:i/>
        </w:rPr>
        <w:t xml:space="preserve">Đất </w:t>
      </w:r>
      <w:r>
        <w:rPr>
          <w:i/>
        </w:rPr>
        <w:t xml:space="preserve">gây. </w:t>
      </w:r>
      <w:r>
        <w:t xml:space="preserve">Ao </w:t>
      </w:r>
      <w:r>
        <w:rPr>
          <w:i/>
        </w:rPr>
        <w:t xml:space="preserve">cá </w:t>
      </w:r>
      <w:r>
        <w:rPr>
          <w:i/>
        </w:rPr>
        <w:t xml:space="preserve">nước </w:t>
      </w:r>
      <w:r>
        <w:t xml:space="preserve">gây. </w:t>
      </w:r>
      <w:r>
        <w:t xml:space="preserve">_ </w:t>
      </w:r>
      <w:r>
        <w:br/>
      </w:r>
      <w:r>
        <w:rPr>
          <w:b/>
        </w:rPr>
        <w:t xml:space="preserve">3ầy </w:t>
      </w:r>
      <w:r>
        <w:rPr>
          <w:b/>
        </w:rPr>
        <w:t xml:space="preserve">còm </w:t>
      </w:r>
      <w:r>
        <w:rPr>
          <w:i/>
        </w:rPr>
        <w:t xml:space="preserve">tính từ </w:t>
      </w:r>
      <w:r>
        <w:t xml:space="preserve">Rất </w:t>
      </w:r>
      <w:r>
        <w:t xml:space="preserve">gầy </w:t>
      </w:r>
      <w:r>
        <w:t xml:space="preserve">và </w:t>
      </w:r>
      <w:r>
        <w:t xml:space="preserve">yếu. </w:t>
      </w:r>
      <w:r>
        <w:rPr>
          <w:i/>
        </w:rPr>
        <w:t xml:space="preserve">Thân </w:t>
      </w:r>
      <w:r>
        <w:rPr>
          <w:i/>
        </w:rPr>
        <w:t xml:space="preserve">hình </w:t>
      </w:r>
      <w:r>
        <w:t xml:space="preserve">gây </w:t>
      </w:r>
      <w:r>
        <w:t xml:space="preserve">3ầy </w:t>
      </w:r>
      <w:r>
        <w:t xml:space="preserve">dựng </w:t>
      </w:r>
      <w:r>
        <w:t xml:space="preserve">động từ </w:t>
      </w:r>
      <w:r>
        <w:t xml:space="preserve">(ph.; </w:t>
      </w:r>
      <w:r>
        <w:t xml:space="preserve">ít dùng). </w:t>
      </w:r>
      <w:r>
        <w:t xml:space="preserve">Như </w:t>
      </w:r>
      <w:r>
        <w:rPr>
          <w:i/>
        </w:rPr>
        <w:t xml:space="preserve">gây </w:t>
      </w:r>
      <w:r>
        <w:rPr>
          <w:i/>
        </w:rPr>
        <w:t xml:space="preserve">dựng. </w:t>
      </w:r>
      <w:r>
        <w:br/>
      </w:r>
      <w:r>
        <w:rPr>
          <w:b/>
        </w:rPr>
        <w:t xml:space="preserve">sầy </w:t>
      </w:r>
      <w:r>
        <w:rPr>
          <w:b/>
        </w:rPr>
        <w:t xml:space="preserve">đét </w:t>
      </w:r>
      <w:r>
        <w:rPr>
          <w:i/>
        </w:rPr>
        <w:t xml:space="preserve">tính từ </w:t>
      </w:r>
      <w:r>
        <w:t xml:space="preserve">Gây </w:t>
      </w:r>
      <w:r>
        <w:t xml:space="preserve">và </w:t>
      </w:r>
      <w:r>
        <w:t xml:space="preserve">khô, </w:t>
      </w:r>
      <w:r>
        <w:t xml:space="preserve">như </w:t>
      </w:r>
      <w:r>
        <w:t xml:space="preserve">chỉ </w:t>
      </w:r>
      <w:r>
        <w:t xml:space="preserve">có </w:t>
      </w:r>
      <w:r>
        <w:t xml:space="preserve">da </w:t>
      </w:r>
      <w:r>
        <w:t xml:space="preserve">bọc </w:t>
      </w:r>
      <w:r>
        <w:t xml:space="preserve">cương. </w:t>
      </w:r>
      <w:r>
        <w:t xml:space="preserve">Người </w:t>
      </w:r>
      <w:r>
        <w:rPr>
          <w:i/>
        </w:rPr>
        <w:t xml:space="preserve">gây </w:t>
      </w:r>
      <w:r>
        <w:rPr>
          <w:i/>
        </w:rPr>
        <w:t xml:space="preserve">đét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rPr>
          <w:i/>
        </w:rPr>
        <w:t xml:space="preserve">mắm. </w:t>
      </w:r>
      <w:r>
        <w:br/>
      </w:r>
      <w:r>
        <w:rPr>
          <w:b/>
        </w:rPr>
        <w:t xml:space="preserve">gầy </w:t>
      </w:r>
      <w:r>
        <w:rPr>
          <w:b/>
        </w:rPr>
        <w:t xml:space="preserve">gò </w:t>
      </w:r>
      <w:r>
        <w:rPr>
          <w:i/>
        </w:rPr>
        <w:t xml:space="preserve">tính từ </w:t>
      </w:r>
      <w:r>
        <w:t xml:space="preserve">Gầy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Thân </w:t>
      </w:r>
      <w:r>
        <w:rPr>
          <w:i/>
        </w:rPr>
        <w:t xml:space="preserve">hình </w:t>
      </w:r>
      <w:r>
        <w:t xml:space="preserve">gây </w:t>
      </w:r>
      <w:r>
        <w:t xml:space="preserve">gò. </w:t>
      </w:r>
      <w:r>
        <w:rPr>
          <w:i/>
        </w:rPr>
        <w:t xml:space="preserve">Khuôn </w:t>
      </w:r>
      <w:r>
        <w:rPr>
          <w:i/>
        </w:rPr>
        <w:t xml:space="preserve">mặt </w:t>
      </w:r>
      <w:r>
        <w:t xml:space="preserve">gây </w:t>
      </w:r>
      <w:r>
        <w:t xml:space="preserve">gò. </w:t>
      </w:r>
      <w:r>
        <w:br/>
      </w:r>
      <w:r>
        <w:rPr>
          <w:b/>
        </w:rPr>
        <w:t xml:space="preserve">gầy </w:t>
      </w:r>
      <w:r>
        <w:rPr>
          <w:b/>
        </w:rPr>
        <w:t xml:space="preserve">gùa </w:t>
      </w:r>
      <w:r>
        <w:rPr>
          <w:i/>
        </w:rPr>
        <w:t xml:space="preserve">tính từ </w:t>
      </w:r>
      <w:r>
        <w:t xml:space="preserve">(khẩu ngữ). </w:t>
      </w:r>
      <w:r>
        <w:t xml:space="preserve">Gây </w:t>
      </w:r>
      <w:r>
        <w:t xml:space="preserve">gò, </w:t>
      </w:r>
      <w:r>
        <w:t xml:space="preserve">trông </w:t>
      </w:r>
      <w:r>
        <w:t xml:space="preserve">xấu </w:t>
      </w:r>
      <w:r>
        <w:t xml:space="preserve">xí. </w:t>
      </w:r>
      <w:r>
        <w:rPr>
          <w:i/>
        </w:rPr>
        <w:t xml:space="preserve">Con </w:t>
      </w:r>
      <w:r>
        <w:rPr>
          <w:i/>
        </w:rPr>
        <w:t xml:space="preserve">mèo </w:t>
      </w:r>
      <w:r>
        <w:rPr>
          <w:i/>
        </w:rPr>
        <w:t xml:space="preserve">đói </w:t>
      </w:r>
      <w:r>
        <w:t xml:space="preserve">gây </w:t>
      </w:r>
      <w:r>
        <w:rPr>
          <w:i/>
        </w:rPr>
        <w:t xml:space="preserve">gùa. </w:t>
      </w:r>
      <w:r>
        <w:br/>
      </w:r>
      <w:r>
        <w:rPr>
          <w:b/>
        </w:rPr>
        <w:t xml:space="preserve">gầy </w:t>
      </w:r>
      <w:r>
        <w:rPr>
          <w:b/>
        </w:rPr>
        <w:t xml:space="preserve">guộc </w:t>
      </w:r>
      <w:r>
        <w:rPr>
          <w:i/>
        </w:rPr>
        <w:t xml:space="preserve">tính từ </w:t>
      </w:r>
      <w:r>
        <w:t xml:space="preserve">(khẩu ngữ). </w:t>
      </w:r>
      <w:r>
        <w:t xml:space="preserve">Gây </w:t>
      </w:r>
      <w:r>
        <w:t xml:space="preserve">gò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chỉ </w:t>
      </w:r>
      <w:r>
        <w:t xml:space="preserve">có </w:t>
      </w:r>
      <w:r>
        <w:t xml:space="preserve">da </w:t>
      </w:r>
      <w:r>
        <w:t xml:space="preserve">bọc </w:t>
      </w:r>
      <w:r>
        <w:t xml:space="preserve">xương. </w:t>
      </w:r>
      <w:r>
        <w:rPr>
          <w:i/>
        </w:rPr>
        <w:t xml:space="preserve">Đôi </w:t>
      </w:r>
      <w:r>
        <w:rPr>
          <w:i/>
        </w:rPr>
        <w:t xml:space="preserve">vai </w:t>
      </w:r>
      <w:r>
        <w:t xml:space="preserve">gầy </w:t>
      </w:r>
      <w:r>
        <w:t xml:space="preserve">guộc. </w:t>
      </w:r>
      <w:r>
        <w:rPr>
          <w:i/>
        </w:rPr>
        <w:t xml:space="preserve">Thân </w:t>
      </w:r>
      <w:r>
        <w:rPr>
          <w:i/>
        </w:rPr>
        <w:t xml:space="preserve">hình </w:t>
      </w:r>
      <w:r>
        <w:rPr>
          <w:i/>
        </w:rPr>
        <w:t xml:space="preserve">gây </w:t>
      </w:r>
      <w:r>
        <w:rPr>
          <w:i/>
        </w:rPr>
        <w:t xml:space="preserve">guộc. </w:t>
      </w:r>
      <w:r>
        <w:br/>
      </w:r>
      <w:r>
        <w:rPr>
          <w:b/>
        </w:rPr>
        <w:t xml:space="preserve">gầy </w:t>
      </w:r>
      <w:r>
        <w:rPr>
          <w:b/>
        </w:rPr>
        <w:t xml:space="preserve">mòn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ngày </w:t>
      </w:r>
      <w:r>
        <w:t xml:space="preserve">một </w:t>
      </w:r>
      <w:r>
        <w:t xml:space="preserve">gầy </w:t>
      </w:r>
      <w:r>
        <w:t xml:space="preserve">đi. </w:t>
      </w:r>
      <w:r>
        <w:rPr>
          <w:i/>
        </w:rPr>
        <w:t xml:space="preserve">Ăn </w:t>
      </w:r>
      <w:r>
        <w:t xml:space="preserve">uống </w:t>
      </w:r>
      <w:r>
        <w:rPr>
          <w:i/>
        </w:rPr>
        <w:t xml:space="preserve">thiếu </w:t>
      </w:r>
      <w:r>
        <w:rPr>
          <w:i/>
        </w:rPr>
        <w:t xml:space="preserve">thốn, </w:t>
      </w:r>
      <w:r>
        <w:rPr>
          <w:i/>
        </w:rPr>
        <w:t xml:space="preserve">cơ </w:t>
      </w:r>
      <w:r>
        <w:rPr>
          <w:i/>
        </w:rPr>
        <w:t xml:space="preserve">thể </w:t>
      </w:r>
      <w:r>
        <w:rPr>
          <w:i/>
        </w:rPr>
        <w:t xml:space="preserve">gầy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gầy </w:t>
      </w:r>
      <w:r>
        <w:rPr>
          <w:b/>
        </w:rPr>
        <w:t xml:space="preserve">nhom </w:t>
      </w:r>
      <w:r>
        <w:rPr>
          <w:i/>
        </w:rPr>
        <w:t xml:space="preserve">tính từ </w:t>
      </w:r>
      <w:r>
        <w:t xml:space="preserve">Rất </w:t>
      </w:r>
      <w:r>
        <w:t xml:space="preserve">gầy, </w:t>
      </w:r>
      <w:r>
        <w:t xml:space="preserve">như </w:t>
      </w:r>
      <w:r>
        <w:t xml:space="preserve">chỉ </w:t>
      </w:r>
      <w:r>
        <w:t xml:space="preserve">có </w:t>
      </w:r>
      <w:r>
        <w:t xml:space="preserve">da </w:t>
      </w:r>
      <w:r>
        <w:t xml:space="preserve">bọc </w:t>
      </w:r>
      <w:r>
        <w:t xml:space="preserve">xương.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suy </w:t>
      </w:r>
      <w:r>
        <w:rPr>
          <w:i/>
        </w:rPr>
        <w:t xml:space="preserve">dinh </w:t>
      </w:r>
      <w:r>
        <w:rPr>
          <w:i/>
        </w:rPr>
        <w:t xml:space="preserve">dưỡng, </w:t>
      </w:r>
      <w:r>
        <w:rPr>
          <w:i/>
        </w:rPr>
        <w:t xml:space="preserve">gây </w:t>
      </w:r>
      <w:r>
        <w:t xml:space="preserve">nhom. </w:t>
      </w:r>
      <w:r>
        <w:t xml:space="preserve">gầy </w:t>
      </w:r>
      <w:r>
        <w:t xml:space="preserve">yếu </w:t>
      </w:r>
      <w:r>
        <w:t xml:space="preserve">tính từ </w:t>
      </w:r>
      <w:r>
        <w:rPr>
          <w:i/>
        </w:rPr>
        <w:t xml:space="preserve">Gây </w:t>
      </w:r>
      <w:r>
        <w:rPr>
          <w:i/>
        </w:rPr>
        <w:t xml:space="preserve">gò </w:t>
      </w:r>
      <w:r>
        <w:t xml:space="preserve">và </w:t>
      </w:r>
      <w:r>
        <w:t xml:space="preserve">ốm </w:t>
      </w:r>
      <w:r>
        <w:t xml:space="preserve">yếu. </w:t>
      </w:r>
      <w:r>
        <w:rPr>
          <w:i/>
        </w:rPr>
        <w:t xml:space="preserve">Mới </w:t>
      </w:r>
      <w:r>
        <w:rPr>
          <w:i/>
        </w:rPr>
        <w:t xml:space="preserve">ốm </w:t>
      </w:r>
      <w:r>
        <w:rPr>
          <w:i/>
        </w:rPr>
        <w:t xml:space="preserve">dậy, </w:t>
      </w:r>
      <w:r>
        <w:rPr>
          <w:i/>
        </w:rPr>
        <w:t xml:space="preserve">người </w:t>
      </w:r>
      <w:r>
        <w:rPr>
          <w:i/>
        </w:rPr>
        <w:t xml:space="preserve">còn </w:t>
      </w:r>
      <w:r>
        <w:rPr>
          <w:i/>
        </w:rPr>
        <w:t xml:space="preserve">gây </w:t>
      </w:r>
      <w:r>
        <w:rPr>
          <w:i/>
        </w:rPr>
        <w:t xml:space="preserve">yếu. </w:t>
      </w:r>
      <w:r>
        <w:br/>
      </w:r>
      <w:r>
        <w:rPr>
          <w:b/>
        </w:rPr>
        <w:t xml:space="preserve">gấy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Hất </w:t>
      </w:r>
      <w:r>
        <w:t xml:space="preserve">đi </w:t>
      </w:r>
      <w:r>
        <w:t xml:space="preserve">hoặc </w:t>
      </w:r>
      <w:r>
        <w:t xml:space="preserve">hất </w:t>
      </w:r>
      <w:r>
        <w:t xml:space="preserve">lên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hay </w:t>
      </w:r>
      <w:r>
        <w:t xml:space="preserve">bằng </w:t>
      </w:r>
      <w:r>
        <w:t xml:space="preserve">đầu </w:t>
      </w:r>
      <w:r>
        <w:t xml:space="preserve">mút </w:t>
      </w:r>
      <w:r>
        <w:t xml:space="preserve">vật </w:t>
      </w:r>
      <w:r>
        <w:t xml:space="preserve">hình </w:t>
      </w:r>
      <w:r>
        <w:t xml:space="preserve">que. </w:t>
      </w:r>
      <w:r>
        <w:rPr>
          <w:i/>
        </w:rPr>
        <w:t xml:space="preserve">Gẩy </w:t>
      </w:r>
      <w:r>
        <w:rPr>
          <w:i/>
        </w:rPr>
        <w:t xml:space="preserve">con </w:t>
      </w:r>
      <w:r>
        <w:rPr>
          <w:i/>
        </w:rPr>
        <w:t xml:space="preserve">kiến </w:t>
      </w:r>
      <w:r>
        <w:rPr>
          <w:i/>
        </w:rPr>
        <w:t xml:space="preserve">bò </w:t>
      </w:r>
      <w:r>
        <w:rPr>
          <w:i/>
        </w:rPr>
        <w:t xml:space="preserve">trên </w:t>
      </w:r>
      <w:r>
        <w:rPr>
          <w:i/>
        </w:rPr>
        <w:t xml:space="preserve">áo. </w:t>
      </w:r>
      <w:r>
        <w:rPr>
          <w:i/>
        </w:rPr>
        <w:t xml:space="preserve">Gấy </w:t>
      </w:r>
      <w:r>
        <w:rPr>
          <w:i/>
        </w:rPr>
        <w:t xml:space="preserve">bàn </w:t>
      </w:r>
      <w:r>
        <w:t xml:space="preserve">tính </w:t>
      </w:r>
      <w:r>
        <w:t xml:space="preserve">(gẩy </w:t>
      </w:r>
      <w:r>
        <w:t xml:space="preserve">các </w:t>
      </w:r>
      <w:r>
        <w:t xml:space="preserve">con </w:t>
      </w:r>
      <w:r>
        <w:t xml:space="preserve">chạy </w:t>
      </w:r>
      <w:r>
        <w:t xml:space="preserve">trên </w:t>
      </w:r>
      <w:r>
        <w:t xml:space="preserve">bàn </w:t>
      </w:r>
      <w:r>
        <w:t xml:space="preserve">tính). </w:t>
      </w:r>
      <w:r>
        <w:t xml:space="preserve">Lấy </w:t>
      </w:r>
      <w:r>
        <w:rPr>
          <w:i/>
        </w:rPr>
        <w:t xml:space="preserve">que </w:t>
      </w:r>
      <w:r>
        <w:rPr>
          <w:i/>
        </w:rPr>
        <w:t xml:space="preserve">gẩy </w:t>
      </w:r>
      <w:r>
        <w:rPr>
          <w:i/>
        </w:rPr>
        <w:t xml:space="preserve">con </w:t>
      </w:r>
      <w:r>
        <w:rPr>
          <w:i/>
        </w:rPr>
        <w:t xml:space="preserve">sâu. </w:t>
      </w:r>
      <w:r>
        <w:rPr>
          <w:i/>
        </w:rPr>
        <w:t xml:space="preserve">Gẩy </w:t>
      </w:r>
      <w:r>
        <w:t xml:space="preserve">rơm. </w:t>
      </w:r>
      <w:r>
        <w:rPr>
          <w:b/>
        </w:rPr>
        <w:t xml:space="preserve">2 </w:t>
      </w:r>
      <w:r>
        <w:t xml:space="preserve">Làm </w:t>
      </w:r>
      <w:r>
        <w:t xml:space="preserve">nầy </w:t>
      </w:r>
      <w:r>
        <w:t xml:space="preserve">dây </w:t>
      </w:r>
      <w:r>
        <w:t xml:space="preserve">đàn </w:t>
      </w:r>
      <w:r>
        <w:t xml:space="preserve">cho </w:t>
      </w:r>
      <w:r>
        <w:t xml:space="preserve">rung </w:t>
      </w:r>
      <w:r>
        <w:t xml:space="preserve">lên </w:t>
      </w:r>
      <w:r>
        <w:t xml:space="preserve">thành </w:t>
      </w:r>
      <w:r>
        <w:t xml:space="preserve">tiếng,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gẩy </w:t>
      </w:r>
      <w:r>
        <w:t xml:space="preserve">liên </w:t>
      </w:r>
      <w:r>
        <w:t xml:space="preserve">tiếp. </w:t>
      </w:r>
      <w:r>
        <w:rPr>
          <w:i/>
        </w:rPr>
        <w:t xml:space="preserve">Gấy </w:t>
      </w:r>
      <w:r>
        <w:rPr>
          <w:i/>
        </w:rPr>
        <w:t xml:space="preserve">đàn </w:t>
      </w:r>
      <w:r>
        <w:rPr>
          <w:i/>
        </w:rPr>
        <w:t xml:space="preserve">bầu. </w:t>
      </w:r>
      <w:r>
        <w:br/>
      </w:r>
      <w:r>
        <w:rPr>
          <w:b/>
        </w:rPr>
        <w:t xml:space="preserve">gẫy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(Vật </w:t>
      </w:r>
      <w:r>
        <w:t xml:space="preserve">cứng, </w:t>
      </w:r>
      <w:r>
        <w:t xml:space="preserve">dài) </w:t>
      </w:r>
      <w:r>
        <w:t xml:space="preserve">bị </w:t>
      </w:r>
      <w:r>
        <w:t xml:space="preserve">phân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phần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đột </w:t>
      </w:r>
      <w:r>
        <w:t xml:space="preserve">ngột </w:t>
      </w:r>
      <w:r>
        <w:t xml:space="preserve">của </w:t>
      </w:r>
      <w:r>
        <w:t xml:space="preserve">lực </w:t>
      </w:r>
      <w:r>
        <w:rPr>
          <w:i/>
        </w:rPr>
        <w:t xml:space="preserve">cơ </w:t>
      </w:r>
      <w:r>
        <w:t xml:space="preserve">học. </w:t>
      </w:r>
      <w:r>
        <w:rPr>
          <w:i/>
        </w:rPr>
        <w:t xml:space="preserve">Chiếc </w:t>
      </w:r>
      <w:r>
        <w:rPr>
          <w:i/>
        </w:rPr>
        <w:t xml:space="preserve">cầu </w:t>
      </w:r>
      <w:r>
        <w:t xml:space="preserve">gẫy. </w:t>
      </w:r>
      <w:r>
        <w:t xml:space="preserve">Cua </w:t>
      </w:r>
      <w:r>
        <w:rPr>
          <w:i/>
        </w:rPr>
        <w:t xml:space="preserve">chưa </w:t>
      </w:r>
      <w:r>
        <w:rPr>
          <w:i/>
        </w:rPr>
        <w:t xml:space="preserve">đứt </w:t>
      </w:r>
      <w:r>
        <w:rPr>
          <w:i/>
        </w:rPr>
        <w:t xml:space="preserve">đã </w:t>
      </w:r>
      <w:r>
        <w:t xml:space="preserve">gẫy. </w:t>
      </w:r>
      <w:r>
        <w:t xml:space="preserve">Ngã </w:t>
      </w:r>
      <w:r>
        <w:t xml:space="preserve">gẫy </w:t>
      </w:r>
      <w:r>
        <w:rPr>
          <w:i/>
        </w:rPr>
        <w:t xml:space="preserve">chân. </w:t>
      </w:r>
      <w:r>
        <w:t xml:space="preserve">Tuổi </w:t>
      </w:r>
      <w:r>
        <w:t xml:space="preserve">mười </w:t>
      </w:r>
      <w:r>
        <w:rPr>
          <w:i/>
        </w:rPr>
        <w:t xml:space="preserve">bảy </w:t>
      </w:r>
      <w:r>
        <w:rPr>
          <w:i/>
        </w:rPr>
        <w:t xml:space="preserve">bẻ </w:t>
      </w:r>
      <w:r>
        <w:t xml:space="preserve">gẫy </w:t>
      </w:r>
      <w:r>
        <w:t xml:space="preserve">sừng </w:t>
      </w:r>
      <w:r>
        <w:rPr>
          <w:i/>
        </w:rPr>
        <w:t xml:space="preserve">trâu </w:t>
      </w:r>
      <w:r>
        <w:t xml:space="preserve">(tục ngữ).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Bị </w:t>
      </w:r>
      <w:r>
        <w:t xml:space="preserve">thất </w:t>
      </w:r>
      <w:r>
        <w:rPr>
          <w:i/>
        </w:rPr>
        <w:t xml:space="preserve">bại, </w:t>
      </w:r>
      <w:r>
        <w:rPr>
          <w:i/>
        </w:rPr>
        <w:t xml:space="preserve">bị </w:t>
      </w:r>
      <w:r>
        <w:t xml:space="preserve">hỏng </w:t>
      </w:r>
      <w:r>
        <w:t xml:space="preserve">một </w:t>
      </w:r>
      <w:r>
        <w:t xml:space="preserve">cách </w:t>
      </w:r>
      <w:r>
        <w:rPr>
          <w:i/>
        </w:rPr>
        <w:t xml:space="preserve">bất </w:t>
      </w:r>
      <w:r>
        <w:rPr>
          <w:i/>
        </w:rPr>
        <w:t xml:space="preserve">ngờ. </w:t>
      </w:r>
      <w:r>
        <w:rPr>
          <w:i/>
        </w:rPr>
        <w:t xml:space="preserve">Buổi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bị </w:t>
      </w:r>
      <w:r>
        <w:t xml:space="preserve">gẫy. </w:t>
      </w:r>
      <w:r>
        <w:rPr>
          <w:i/>
        </w:rPr>
        <w:t xml:space="preserve">Bẻ </w:t>
      </w:r>
      <w:r>
        <w:t xml:space="preserve">gây </w:t>
      </w:r>
      <w:r>
        <w:rPr>
          <w:i/>
        </w:rPr>
        <w:t xml:space="preserve">đợt </w:t>
      </w:r>
      <w:r>
        <w:rPr>
          <w:i/>
        </w:rPr>
        <w:t xml:space="preserve">tiến </w:t>
      </w:r>
      <w:r>
        <w:rPr>
          <w:i/>
        </w:rPr>
        <w:t xml:space="preserve">công.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chỗ </w:t>
      </w:r>
      <w:r>
        <w:t xml:space="preserve">gấp </w:t>
      </w:r>
      <w:r>
        <w:t xml:space="preserve">khúc, </w:t>
      </w:r>
      <w:r>
        <w:t xml:space="preserve">không </w:t>
      </w:r>
      <w:r>
        <w:t xml:space="preserve">được </w:t>
      </w:r>
      <w:r>
        <w:t xml:space="preserve">thẳng </w:t>
      </w:r>
      <w:r>
        <w:t xml:space="preserve">như </w:t>
      </w:r>
      <w:r>
        <w:t xml:space="preserve">bình </w:t>
      </w:r>
      <w:r>
        <w:t xml:space="preserve">thường. </w:t>
      </w:r>
      <w:r>
        <w:rPr>
          <w:i/>
        </w:rPr>
        <w:t xml:space="preserve">Sống </w:t>
      </w:r>
      <w:r>
        <w:t xml:space="preserve">mũi </w:t>
      </w:r>
      <w:r>
        <w:t xml:space="preserve">gây. </w:t>
      </w:r>
      <w:r>
        <w:rPr>
          <w:i/>
        </w:rPr>
        <w:t xml:space="preserve">Mặt </w:t>
      </w:r>
      <w:r>
        <w:t xml:space="preserve">hơi </w:t>
      </w:r>
      <w:r>
        <w:t xml:space="preserve">gẫy. </w:t>
      </w:r>
      <w:r>
        <w:t xml:space="preserve">Chữ </w:t>
      </w:r>
      <w:r>
        <w:rPr>
          <w:i/>
        </w:rPr>
        <w:t xml:space="preserve">uiết </w:t>
      </w:r>
      <w:r>
        <w:rPr>
          <w:i/>
        </w:rPr>
        <w:t xml:space="preserve">gẫy </w:t>
      </w:r>
      <w:r>
        <w:rPr>
          <w:i/>
        </w:rPr>
        <w:t xml:space="preserve">nét. </w:t>
      </w:r>
      <w:r>
        <w:br/>
      </w:r>
      <w:r>
        <w:rPr>
          <w:b/>
        </w:rPr>
        <w:t xml:space="preserve">gẫy </w:t>
      </w:r>
      <w:r>
        <w:rPr>
          <w:b/>
        </w:rPr>
        <w:t xml:space="preserve">góc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đường </w:t>
      </w:r>
      <w:r>
        <w:t xml:space="preserve">nét </w:t>
      </w:r>
      <w:r>
        <w:t xml:space="preserve">với </w:t>
      </w:r>
      <w:r>
        <w:t xml:space="preserve">những </w:t>
      </w:r>
      <w:r>
        <w:t xml:space="preserve">góc </w:t>
      </w:r>
      <w:r>
        <w:t xml:space="preserve">cạnh </w:t>
      </w:r>
      <w:r>
        <w:t xml:space="preserve">rõ </w:t>
      </w:r>
      <w:r>
        <w:t xml:space="preserve">ràng. </w:t>
      </w:r>
      <w:r>
        <w:rPr>
          <w:i/>
        </w:rPr>
        <w:t xml:space="preserve">Chữ </w:t>
      </w:r>
      <w:r>
        <w:rPr>
          <w:i/>
        </w:rPr>
        <w:t xml:space="preserve">uiết </w:t>
      </w:r>
      <w:r>
        <w:rPr>
          <w:i/>
        </w:rPr>
        <w:t xml:space="preserve">gấy </w:t>
      </w:r>
      <w:r>
        <w:rPr>
          <w:i/>
        </w:rPr>
        <w:t xml:space="preserve">góc, </w:t>
      </w:r>
      <w:r>
        <w:rPr>
          <w:i/>
        </w:rPr>
        <w:t xml:space="preserve">rắn </w:t>
      </w:r>
      <w:r>
        <w:t xml:space="preserve">rỏi. </w:t>
      </w:r>
      <w:r>
        <w:rPr>
          <w:b/>
        </w:rPr>
        <w:t xml:space="preserve">2 </w:t>
      </w:r>
      <w:r>
        <w:t xml:space="preserve">(kng,). </w:t>
      </w:r>
      <w:r>
        <w:t xml:space="preserve">Rõ </w:t>
      </w:r>
      <w:r>
        <w:t xml:space="preserve">ràng </w:t>
      </w:r>
      <w:r>
        <w:t xml:space="preserve">từng </w:t>
      </w:r>
      <w:r>
        <w:t xml:space="preserve">điểm, </w:t>
      </w:r>
      <w:r>
        <w:t xml:space="preserve">với </w:t>
      </w:r>
      <w:r>
        <w:t xml:space="preserve">những </w:t>
      </w:r>
      <w:r>
        <w:t xml:space="preserve">ý </w:t>
      </w:r>
      <w:r>
        <w:t xml:space="preserve">kiến </w:t>
      </w:r>
      <w:r>
        <w:t xml:space="preserve">đứt </w:t>
      </w:r>
      <w:r>
        <w:t xml:space="preserve">khoát </w:t>
      </w:r>
      <w:r>
        <w:t xml:space="preserve">(trong </w:t>
      </w:r>
      <w:r>
        <w:t xml:space="preserve">thảo </w:t>
      </w:r>
      <w:r>
        <w:t xml:space="preserve">luận). </w:t>
      </w:r>
      <w:r>
        <w:t xml:space="preserve">Cần </w:t>
      </w:r>
      <w:r>
        <w:rPr>
          <w:i/>
        </w:rPr>
        <w:t xml:space="preserve">bàn </w:t>
      </w:r>
      <w:r>
        <w:t xml:space="preserve">cho </w:t>
      </w:r>
      <w:r>
        <w:t xml:space="preserve">gẫy </w:t>
      </w:r>
      <w:r>
        <w:t xml:space="preserve">góc. </w:t>
      </w:r>
      <w:r>
        <w:br/>
      </w:r>
      <w:r>
        <w:rPr>
          <w:b/>
        </w:rPr>
        <w:t xml:space="preserve">gẫy </w:t>
      </w:r>
      <w:r>
        <w:rPr>
          <w:b/>
        </w:rPr>
        <w:t xml:space="preserve">gọn </w:t>
      </w:r>
      <w:r>
        <w:rPr>
          <w:i/>
        </w:rPr>
        <w:t xml:space="preserve">tính từ </w:t>
      </w:r>
      <w:r>
        <w:t xml:space="preserve">(Cách </w:t>
      </w:r>
      <w:r>
        <w:t xml:space="preserve">diễn </w:t>
      </w:r>
      <w:r>
        <w:t xml:space="preserve">đạt) </w:t>
      </w:r>
      <w:r>
        <w:t xml:space="preserve">ngắn </w:t>
      </w:r>
      <w:r>
        <w:t xml:space="preserve">gọn </w:t>
      </w:r>
      <w:r>
        <w:t xml:space="preserve">và </w:t>
      </w:r>
      <w:r>
        <w:t xml:space="preserve">rõ </w:t>
      </w:r>
      <w:r>
        <w:t xml:space="preserve">ràng, </w:t>
      </w:r>
      <w:r>
        <w:t xml:space="preserve">rành </w:t>
      </w:r>
      <w:r>
        <w:t xml:space="preserve">mạch. </w:t>
      </w:r>
      <w:r>
        <w:t xml:space="preserve">Trả </w:t>
      </w:r>
      <w:r>
        <w:rPr>
          <w:i/>
        </w:rPr>
        <w:t xml:space="preserve">lời </w:t>
      </w:r>
      <w:r>
        <w:t xml:space="preserve">gẫy </w:t>
      </w:r>
      <w:r>
        <w:t xml:space="preserve">gọn. </w:t>
      </w:r>
      <w:r>
        <w:rPr>
          <w:i/>
        </w:rPr>
        <w:t xml:space="preserve">Câu </w:t>
      </w:r>
      <w:r>
        <w:rPr>
          <w:i/>
        </w:rPr>
        <w:t xml:space="preserve">cú </w:t>
      </w:r>
      <w:r>
        <w:rPr>
          <w:i/>
        </w:rPr>
        <w:t xml:space="preserve">gây </w:t>
      </w:r>
      <w:r>
        <w:t xml:space="preserve">gọn. </w:t>
      </w:r>
      <w:r>
        <w:br/>
      </w:r>
      <w:r>
        <w:rPr>
          <w:b/>
        </w:rPr>
        <w:t xml:space="preserve">gấy </w:t>
      </w:r>
      <w:r>
        <w:rPr>
          <w:b/>
        </w:rPr>
        <w:t xml:space="preserve">sốt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ghê </w:t>
      </w:r>
      <w:r>
        <w:t xml:space="preserve">khó </w:t>
      </w:r>
      <w:r>
        <w:t xml:space="preserve">chịu </w:t>
      </w:r>
      <w:r>
        <w:t xml:space="preserve">khi </w:t>
      </w:r>
      <w:r>
        <w:t xml:space="preserve">muốn </w:t>
      </w:r>
      <w:r>
        <w:t xml:space="preserve">lên </w:t>
      </w:r>
      <w:r>
        <w:t xml:space="preserve">cơn </w:t>
      </w:r>
      <w:r>
        <w:t xml:space="preserve">sốt. </w:t>
      </w:r>
      <w:r>
        <w:t xml:space="preserve">Người </w:t>
      </w:r>
      <w:r>
        <w:t xml:space="preserve">gấy </w:t>
      </w:r>
      <w:r>
        <w:t xml:space="preserve">sốt.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gây </w:t>
      </w:r>
      <w:r>
        <w:t xml:space="preserve">gấy </w:t>
      </w:r>
      <w:r>
        <w:rPr>
          <w:i/>
        </w:rPr>
        <w:t xml:space="preserve">sốt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gậy </w:t>
      </w:r>
      <w:r>
        <w:rPr>
          <w:i/>
        </w:rPr>
        <w:t xml:space="preserve">danh từ </w:t>
      </w:r>
      <w:r>
        <w:t xml:space="preserve">Đoạn </w:t>
      </w:r>
      <w:r>
        <w:t xml:space="preserve">tre, </w:t>
      </w:r>
      <w:r>
        <w:t xml:space="preserve">gỗ, </w:t>
      </w:r>
      <w:r>
        <w:t xml:space="preserve">v.v. </w:t>
      </w:r>
      <w:r>
        <w:t xml:space="preserve">tròn, </w:t>
      </w:r>
      <w:r>
        <w:t xml:space="preserve">cầm </w:t>
      </w:r>
      <w:r>
        <w:t xml:space="preserve">vừa </w:t>
      </w:r>
      <w:r>
        <w:t xml:space="preserve">tay,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chống </w:t>
      </w:r>
      <w:r>
        <w:t xml:space="preserve">khi </w:t>
      </w:r>
      <w:r>
        <w:t xml:space="preserve">đi </w:t>
      </w:r>
      <w:r>
        <w:t xml:space="preserve">hoặc </w:t>
      </w:r>
      <w:r>
        <w:t xml:space="preserve">để </w:t>
      </w:r>
      <w:r>
        <w:t xml:space="preserve">đánh. </w:t>
      </w:r>
      <w:r>
        <w:rPr>
          <w:i/>
        </w:rPr>
        <w:t xml:space="preserve">Chống </w:t>
      </w:r>
      <w:r>
        <w:t xml:space="preserve">gậy. </w:t>
      </w:r>
      <w:r>
        <w:t xml:space="preserve">Phang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gậy. </w:t>
      </w:r>
      <w:r>
        <w:t xml:space="preserve">Vung </w:t>
      </w:r>
      <w:r>
        <w:t xml:space="preserve">gậy </w:t>
      </w:r>
      <w:r>
        <w:rPr>
          <w:i/>
        </w:rPr>
        <w:t xml:space="preserve">chỉ </w:t>
      </w:r>
      <w:r>
        <w:rPr>
          <w:i/>
        </w:rPr>
        <w:t xml:space="preserve">huy </w:t>
      </w:r>
      <w:r>
        <w:t xml:space="preserve">(để </w:t>
      </w:r>
      <w:r>
        <w:t xml:space="preserve">ra </w:t>
      </w:r>
      <w:r>
        <w:t xml:space="preserve">lệnh;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