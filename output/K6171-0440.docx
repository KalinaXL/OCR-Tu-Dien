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ngẩn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ngây </w:t>
      </w:r>
      <w:r>
        <w:t xml:space="preserve">người </w:t>
      </w:r>
      <w:r>
        <w:t xml:space="preserve">ra, </w:t>
      </w:r>
      <w:r>
        <w:t xml:space="preserve">do </w:t>
      </w:r>
      <w:r>
        <w:t xml:space="preserve">tỉnh </w:t>
      </w:r>
      <w:r>
        <w:t xml:space="preserve">thần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 </w:t>
      </w:r>
      <w:r>
        <w:t xml:space="preserve">Nghe </w:t>
      </w:r>
      <w:r>
        <w:t xml:space="preserve">tin </w:t>
      </w:r>
      <w:r>
        <w:rPr>
          <w:i/>
        </w:rPr>
        <w:t xml:space="preserve">mà </w:t>
      </w:r>
      <w:r>
        <w:rPr>
          <w:i/>
        </w:rPr>
        <w:t xml:space="preserve">ngẩn </w:t>
      </w:r>
      <w:r>
        <w:t xml:space="preserve">cá </w:t>
      </w:r>
      <w:r>
        <w:t xml:space="preserve">người. </w:t>
      </w:r>
      <w:r>
        <w:t xml:space="preserve">Ngồi </w:t>
      </w:r>
      <w:r>
        <w:rPr>
          <w:i/>
        </w:rPr>
        <w:t xml:space="preserve">ngẩn </w:t>
      </w:r>
      <w:r>
        <w:rPr>
          <w:i/>
        </w:rPr>
        <w:t xml:space="preserve">ra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mất </w:t>
      </w:r>
      <w:r>
        <w:rPr>
          <w:i/>
        </w:rPr>
        <w:t xml:space="preserve">hồn. </w:t>
      </w:r>
      <w:r>
        <w:br/>
      </w:r>
      <w:r>
        <w:rPr>
          <w:b/>
        </w:rPr>
        <w:t xml:space="preserve">ngẩn </w:t>
      </w:r>
      <w:r>
        <w:rPr>
          <w:b/>
        </w:rPr>
        <w:t xml:space="preserve">ngơ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chú </w:t>
      </w:r>
      <w:r>
        <w:t xml:space="preserve">ý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quanh, </w:t>
      </w:r>
      <w:r>
        <w:t xml:space="preserve">vì </w:t>
      </w:r>
      <w:r>
        <w:t xml:space="preserve">tâm </w:t>
      </w:r>
      <w:r>
        <w:t xml:space="preserve">trí </w:t>
      </w:r>
      <w:r>
        <w:t xml:space="preserve">đang </w:t>
      </w:r>
      <w:r>
        <w:t xml:space="preserve">để </w:t>
      </w:r>
      <w:r>
        <w:t xml:space="preserve">ở </w:t>
      </w:r>
      <w:r>
        <w:t xml:space="preserve">đâu </w:t>
      </w:r>
      <w:r>
        <w:t xml:space="preserve">đâu. </w:t>
      </w:r>
      <w:r>
        <w:t xml:space="preserve">Tiếc </w:t>
      </w:r>
      <w:r>
        <w:rPr>
          <w:i/>
        </w:rPr>
        <w:t xml:space="preserve">ngẩn </w:t>
      </w:r>
      <w:r>
        <w:rPr>
          <w:i/>
        </w:rPr>
        <w:t xml:space="preserve">ngơ. </w:t>
      </w:r>
      <w:r>
        <w:t xml:space="preserve">Nhớ </w:t>
      </w:r>
      <w:r>
        <w:rPr>
          <w:i/>
        </w:rPr>
        <w:t xml:space="preserve">ai </w:t>
      </w:r>
      <w:r>
        <w:rPr>
          <w:i/>
        </w:rPr>
        <w:t xml:space="preserve">ra </w:t>
      </w:r>
      <w:r>
        <w:t xml:space="preserve">ngắn </w:t>
      </w:r>
      <w:r>
        <w:rPr>
          <w:i/>
        </w:rPr>
        <w:t xml:space="preserve">uào </w:t>
      </w:r>
      <w:r>
        <w:rPr>
          <w:i/>
        </w:rPr>
        <w:t xml:space="preserve">ngơ... </w:t>
      </w:r>
      <w:r>
        <w:t xml:space="preserve">(ca dao). </w:t>
      </w:r>
      <w:r>
        <w:br/>
      </w:r>
      <w:r>
        <w:rPr>
          <w:b/>
        </w:rPr>
        <w:t xml:space="preserve">ngẩn </w:t>
      </w:r>
      <w:r>
        <w:rPr>
          <w:b/>
        </w:rPr>
        <w:t xml:space="preserve">tò </w:t>
      </w:r>
      <w:r>
        <w:rPr>
          <w:b/>
        </w:rPr>
        <w:t xml:space="preserve">te </w:t>
      </w:r>
      <w:r>
        <w:rPr>
          <w:i/>
        </w:rPr>
        <w:t xml:space="preserve">động từ </w:t>
      </w:r>
      <w:r>
        <w:t xml:space="preserve">(thông tục). </w:t>
      </w:r>
      <w:r>
        <w:t xml:space="preserve">Ngần </w:t>
      </w:r>
      <w:r>
        <w:t xml:space="preserve">người </w:t>
      </w:r>
      <w:r>
        <w:rPr>
          <w:i/>
        </w:rPr>
        <w:t xml:space="preserve">ra, </w:t>
      </w:r>
      <w:r>
        <w:t xml:space="preserve">ngơ </w:t>
      </w:r>
      <w:r>
        <w:t xml:space="preserve">ngác. </w:t>
      </w:r>
      <w:r>
        <w:br/>
      </w:r>
      <w:r>
        <w:rPr>
          <w:b/>
        </w:rPr>
        <w:t xml:space="preserve">ngấn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† </w:t>
      </w:r>
      <w:r>
        <w:t xml:space="preserve">Dấu </w:t>
      </w:r>
      <w:r>
        <w:t xml:space="preserve">vết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thành </w:t>
      </w:r>
      <w:r>
        <w:t xml:space="preserve">đường </w:t>
      </w:r>
      <w:r>
        <w:t xml:space="preserve">nét </w:t>
      </w:r>
      <w:r>
        <w:t xml:space="preserve">của </w:t>
      </w:r>
      <w:r>
        <w:t xml:space="preserve">chất </w:t>
      </w:r>
      <w:r>
        <w:t xml:space="preserve">lỏng </w:t>
      </w:r>
      <w:r>
        <w:t xml:space="preserve">đã </w:t>
      </w:r>
      <w:r>
        <w:t xml:space="preserve">rút, </w:t>
      </w:r>
      <w:r>
        <w:t xml:space="preserve">đã </w:t>
      </w:r>
      <w:r>
        <w:t xml:space="preserve">cạn. </w:t>
      </w:r>
      <w:r>
        <w:t xml:space="preserve">Nước </w:t>
      </w:r>
      <w:r>
        <w:t xml:space="preserve">lụt </w:t>
      </w:r>
      <w:r>
        <w:t xml:space="preserve">rút </w:t>
      </w:r>
      <w:r>
        <w:rPr>
          <w:i/>
        </w:rPr>
        <w:t xml:space="preserve">đi </w:t>
      </w:r>
      <w:r>
        <w:rPr>
          <w:i/>
        </w:rPr>
        <w:t xml:space="preserve">còn </w:t>
      </w:r>
      <w:r>
        <w:t xml:space="preserve">in </w:t>
      </w:r>
      <w:r>
        <w:rPr>
          <w:i/>
        </w:rPr>
        <w:t xml:space="preserve">ngấn </w:t>
      </w:r>
      <w:r>
        <w:rPr>
          <w:i/>
        </w:rPr>
        <w:t xml:space="preserve">trên </w:t>
      </w:r>
      <w:r>
        <w:t xml:space="preserve">tường. </w:t>
      </w:r>
      <w:r>
        <w:rPr>
          <w:b/>
        </w:rPr>
        <w:t xml:space="preserve">2 </w:t>
      </w:r>
      <w:r>
        <w:t xml:space="preserve">Nếp </w:t>
      </w:r>
      <w:r>
        <w:t xml:space="preserve">gấp </w:t>
      </w:r>
      <w:r>
        <w:t xml:space="preserve">trên </w:t>
      </w:r>
      <w:r>
        <w:t xml:space="preserve">da </w:t>
      </w:r>
      <w:r>
        <w:t xml:space="preserve">người </w:t>
      </w:r>
      <w:r>
        <w:t xml:space="preserve">không </w:t>
      </w:r>
      <w:r>
        <w:t xml:space="preserve">phải </w:t>
      </w:r>
      <w:r>
        <w:t xml:space="preserve">người </w:t>
      </w:r>
      <w:r>
        <w:t xml:space="preserve">già. </w:t>
      </w:r>
      <w:r>
        <w:rPr>
          <w:i/>
        </w:rPr>
        <w:t xml:space="preserve">Cố </w:t>
      </w:r>
      <w:r>
        <w:rPr>
          <w:i/>
        </w:rPr>
        <w:t xml:space="preserve">tay </w:t>
      </w:r>
      <w:r>
        <w:t xml:space="preserve">bụ </w:t>
      </w:r>
      <w:r>
        <w:t xml:space="preserve">có </w:t>
      </w:r>
      <w:r>
        <w:t xml:space="preserve">ngấn. </w:t>
      </w:r>
      <w:r>
        <w:t xml:space="preserve">II </w:t>
      </w:r>
      <w:r>
        <w:t xml:space="preserve">động từ </w:t>
      </w:r>
      <w:r>
        <w:t xml:space="preserve">In, </w:t>
      </w:r>
      <w:r>
        <w:t xml:space="preserve">đọng </w:t>
      </w:r>
      <w:r>
        <w:t xml:space="preserve">lại </w:t>
      </w:r>
      <w:r>
        <w:t xml:space="preserve">thành </w:t>
      </w:r>
      <w:r>
        <w:t xml:space="preserve">ngấn. </w:t>
      </w:r>
      <w:r>
        <w:t xml:space="preserve">Vằng </w:t>
      </w:r>
      <w:r>
        <w:rPr>
          <w:i/>
        </w:rPr>
        <w:t xml:space="preserve">trán </w:t>
      </w:r>
      <w:r>
        <w:rPr>
          <w:i/>
        </w:rPr>
        <w:t xml:space="preserve">ngấn </w:t>
      </w:r>
      <w:r>
        <w:t xml:space="preserve">sâu </w:t>
      </w:r>
      <w:r>
        <w:t xml:space="preserve">những </w:t>
      </w:r>
      <w:r>
        <w:rPr>
          <w:i/>
        </w:rPr>
        <w:t xml:space="preserve">nếp </w:t>
      </w:r>
      <w:r>
        <w:rPr>
          <w:i/>
        </w:rPr>
        <w:t xml:space="preserve">nhăn.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buồn </w:t>
      </w:r>
      <w:r>
        <w:t xml:space="preserve">ngấn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ngẩng </w:t>
      </w:r>
      <w:r>
        <w:rPr>
          <w:i/>
        </w:rPr>
        <w:t xml:space="preserve">động từ </w:t>
      </w:r>
      <w:r>
        <w:t xml:space="preserve">Nâng </w:t>
      </w:r>
      <w:r>
        <w:t xml:space="preserve">cao </w:t>
      </w:r>
      <w:r>
        <w:t xml:space="preserve">đầu, </w:t>
      </w:r>
      <w:r>
        <w:t xml:space="preserve">hướng </w:t>
      </w:r>
      <w:r>
        <w:t xml:space="preserve">mặt </w:t>
      </w:r>
      <w:r>
        <w:t xml:space="preserve">lên </w:t>
      </w:r>
      <w:r>
        <w:t xml:space="preserve">phía </w:t>
      </w:r>
      <w:r>
        <w:t xml:space="preserve">trên; </w:t>
      </w:r>
      <w:r>
        <w:t xml:space="preserve">trái </w:t>
      </w:r>
      <w:r>
        <w:t xml:space="preserve">với </w:t>
      </w:r>
      <w:r>
        <w:t xml:space="preserve">cúi. </w:t>
      </w:r>
      <w:r>
        <w:t xml:space="preserve">Ngấng </w:t>
      </w:r>
      <w:r>
        <w:rPr>
          <w:i/>
        </w:rPr>
        <w:t xml:space="preserve">mặt </w:t>
      </w:r>
      <w:r>
        <w:t xml:space="preserve">lên. </w:t>
      </w:r>
      <w:r>
        <w:t xml:space="preserve">Ngẩng </w:t>
      </w:r>
      <w:r>
        <w:t xml:space="preserve">cao </w:t>
      </w:r>
      <w:r>
        <w:t xml:space="preserve">đầu. </w:t>
      </w:r>
      <w:r>
        <w:br/>
      </w:r>
      <w:r>
        <w:rPr>
          <w:b/>
        </w:rPr>
        <w:t xml:space="preserve">ngấp </w:t>
      </w:r>
      <w:r>
        <w:rPr>
          <w:b/>
        </w:rPr>
        <w:t xml:space="preserve">nga </w:t>
      </w:r>
      <w:r>
        <w:rPr>
          <w:b/>
        </w:rPr>
        <w:t xml:space="preserve">ngấp </w:t>
      </w:r>
      <w:r>
        <w:rPr>
          <w:b/>
        </w:rPr>
        <w:t xml:space="preserve">nghé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ngấp </w:t>
      </w:r>
      <w:r>
        <w:rPr>
          <w:i/>
        </w:rPr>
        <w:t xml:space="preserve">nghé </w:t>
      </w:r>
      <w:r>
        <w:t xml:space="preserve">(láy). </w:t>
      </w:r>
      <w:r>
        <w:t xml:space="preserve">ngấp </w:t>
      </w:r>
      <w:r>
        <w:t xml:space="preserve">nghé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Đã </w:t>
      </w:r>
      <w:r>
        <w:t xml:space="preserve">gần </w:t>
      </w:r>
      <w:r>
        <w:t xml:space="preserve">gần </w:t>
      </w:r>
      <w:r>
        <w:t xml:space="preserve">đến </w:t>
      </w:r>
      <w:r>
        <w:t xml:space="preserve">cái </w:t>
      </w:r>
      <w:r>
        <w:t xml:space="preserve">mức; </w:t>
      </w:r>
      <w:r>
        <w:t xml:space="preserve">mấp </w:t>
      </w:r>
      <w:r>
        <w:t xml:space="preserve">mé. </w:t>
      </w:r>
      <w:r>
        <w:t xml:space="preserve">Nước </w:t>
      </w:r>
      <w:r>
        <w:rPr>
          <w:i/>
        </w:rPr>
        <w:t xml:space="preserve">ngấp </w:t>
      </w:r>
      <w:r>
        <w:rPr>
          <w:i/>
        </w:rPr>
        <w:t xml:space="preserve">nghé </w:t>
      </w:r>
      <w:r>
        <w:rPr>
          <w:i/>
        </w:rPr>
        <w:t xml:space="preserve">mạn </w:t>
      </w:r>
      <w:r>
        <w:rPr>
          <w:i/>
        </w:rPr>
        <w:t xml:space="preserve">thuyền. </w:t>
      </w:r>
      <w:r>
        <w:t xml:space="preserve">Ngấp </w:t>
      </w:r>
      <w:r>
        <w:rPr>
          <w:i/>
        </w:rPr>
        <w:t xml:space="preserve">nghé </w:t>
      </w:r>
      <w:r>
        <w:rPr>
          <w:i/>
        </w:rPr>
        <w:t xml:space="preserve">bảy </w:t>
      </w:r>
      <w:r>
        <w:rPr>
          <w:i/>
        </w:rPr>
        <w:t xml:space="preserve">mươi </w:t>
      </w:r>
      <w:r>
        <w:rPr>
          <w:i/>
        </w:rPr>
        <w:t xml:space="preserve">tuổi. </w:t>
      </w:r>
      <w:r>
        <w:rPr>
          <w:b/>
        </w:rPr>
        <w:t xml:space="preserve">2 </w:t>
      </w:r>
      <w:r>
        <w:t xml:space="preserve">Đến </w:t>
      </w:r>
      <w:r>
        <w:t xml:space="preserve">gần </w:t>
      </w:r>
      <w:r>
        <w:t xml:space="preserve">nhìn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đáo, </w:t>
      </w:r>
      <w:r>
        <w:t xml:space="preserve">rồi </w:t>
      </w:r>
      <w:r>
        <w:t xml:space="preserve">lại </w:t>
      </w:r>
      <w:r>
        <w:t xml:space="preserve">lùi </w:t>
      </w:r>
      <w:r>
        <w:t xml:space="preserve">ra, </w:t>
      </w:r>
      <w:r>
        <w:t xml:space="preserve">muốn </w:t>
      </w:r>
      <w:r>
        <w:t xml:space="preserve">vào </w:t>
      </w:r>
      <w:r>
        <w:t xml:space="preserve">mà </w:t>
      </w:r>
      <w:r>
        <w:t xml:space="preserve">chưa </w:t>
      </w:r>
      <w:r>
        <w:t xml:space="preserve">dám. </w:t>
      </w:r>
      <w:r>
        <w:t xml:space="preserve">Ngấp </w:t>
      </w:r>
      <w:r>
        <w:rPr>
          <w:i/>
        </w:rPr>
        <w:t xml:space="preserve">nghề </w:t>
      </w:r>
      <w:r>
        <w:rPr>
          <w:i/>
        </w:rPr>
        <w:t xml:space="preserve">ngoài </w:t>
      </w:r>
      <w:r>
        <w:rPr>
          <w:i/>
        </w:rPr>
        <w:t xml:space="preserve">cổng. </w:t>
      </w:r>
      <w:r>
        <w:rPr>
          <w:b/>
        </w:rPr>
        <w:t xml:space="preserve">3 </w:t>
      </w:r>
      <w:r>
        <w:t xml:space="preserve">Lui </w:t>
      </w:r>
      <w:r>
        <w:t xml:space="preserve">lui </w:t>
      </w:r>
      <w:r>
        <w:t xml:space="preserve">tới </w:t>
      </w:r>
      <w:r>
        <w:t xml:space="preserve">tới </w:t>
      </w:r>
      <w:r>
        <w:t xml:space="preserve">muốn </w:t>
      </w:r>
      <w:r>
        <w:t xml:space="preserve">làm </w:t>
      </w:r>
      <w:r>
        <w:t xml:space="preserve">quen </w:t>
      </w:r>
      <w:r>
        <w:t xml:space="preserve">với </w:t>
      </w:r>
      <w:r>
        <w:t xml:space="preserve">một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đặt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đương, </w:t>
      </w:r>
      <w:r>
        <w:t xml:space="preserve">nhưng </w:t>
      </w:r>
      <w:r>
        <w:t xml:space="preserve">còn </w:t>
      </w:r>
      <w:r>
        <w:t xml:space="preserve">ngại </w:t>
      </w:r>
      <w:r>
        <w:t xml:space="preserve">ngùng, </w:t>
      </w:r>
      <w:r>
        <w:t xml:space="preserve">Nhiều </w:t>
      </w:r>
      <w:r>
        <w:t xml:space="preserve">chàng </w:t>
      </w:r>
      <w:r>
        <w:rPr>
          <w:i/>
        </w:rPr>
        <w:t xml:space="preserve">trai </w:t>
      </w:r>
      <w:r>
        <w:rPr>
          <w:i/>
        </w:rPr>
        <w:t xml:space="preserve">ngấp </w:t>
      </w:r>
      <w:r>
        <w:t xml:space="preserve">nghé </w:t>
      </w:r>
      <w:r>
        <w:rPr>
          <w:i/>
        </w:rPr>
        <w:t xml:space="preserve">cô </w:t>
      </w:r>
      <w:r>
        <w:rPr>
          <w:i/>
        </w:rPr>
        <w:t xml:space="preserve">ấy.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ngấp </w:t>
      </w:r>
      <w:r>
        <w:rPr>
          <w:i/>
        </w:rPr>
        <w:t xml:space="preserve">nga </w:t>
      </w:r>
      <w:r>
        <w:t xml:space="preserve">ngấp </w:t>
      </w:r>
      <w:r>
        <w:rPr>
          <w:i/>
        </w:rPr>
        <w:t xml:space="preserve">nghé </w:t>
      </w:r>
      <w:r>
        <w:t xml:space="preserve">tý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ngấp </w:t>
      </w:r>
      <w:r>
        <w:rPr>
          <w:b/>
        </w:rPr>
        <w:t xml:space="preserve">ngó </w:t>
      </w:r>
      <w:r>
        <w:rPr>
          <w:i/>
        </w:rPr>
        <w:t xml:space="preserve">động từ </w:t>
      </w:r>
      <w:r>
        <w:t xml:space="preserve">Dòm </w:t>
      </w:r>
      <w:r>
        <w:t xml:space="preserve">dòm </w:t>
      </w:r>
      <w:r>
        <w:t xml:space="preserve">ngó </w:t>
      </w:r>
      <w:r>
        <w:t xml:space="preserve">ngó </w:t>
      </w:r>
      <w:r>
        <w:t xml:space="preserve">để </w:t>
      </w:r>
      <w:r>
        <w:t xml:space="preserve">nhìn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đáo. </w:t>
      </w:r>
      <w:r>
        <w:rPr>
          <w:i/>
        </w:rPr>
        <w:t xml:space="preserve">Ngấp </w:t>
      </w:r>
      <w:r>
        <w:t xml:space="preserve">ngó </w:t>
      </w:r>
      <w:r>
        <w:t xml:space="preserve">ngoài </w:t>
      </w:r>
      <w:r>
        <w:rPr>
          <w:i/>
        </w:rPr>
        <w:t xml:space="preserve">cửa </w:t>
      </w:r>
      <w:r>
        <w:rPr>
          <w:i/>
        </w:rPr>
        <w:t xml:space="preserve">số. </w:t>
      </w:r>
      <w:r>
        <w:t xml:space="preserve">ngập </w:t>
      </w:r>
      <w:r>
        <w:t xml:space="preserve">động từ </w:t>
      </w:r>
      <w:r>
        <w:rPr>
          <w:b/>
        </w:rPr>
        <w:t xml:space="preserve">1 </w:t>
      </w:r>
      <w:r>
        <w:t xml:space="preserve">(Chất </w:t>
      </w:r>
      <w:r>
        <w:t xml:space="preserve">lỏng) </w:t>
      </w:r>
      <w:r>
        <w:t xml:space="preserve">tràn </w:t>
      </w:r>
      <w:r>
        <w:t xml:space="preserve">lên </w:t>
      </w:r>
      <w:r>
        <w:t xml:space="preserve">và </w:t>
      </w:r>
      <w:r>
        <w:t xml:space="preserve">phủ </w:t>
      </w:r>
      <w:r>
        <w:t xml:space="preserve">kín </w:t>
      </w:r>
      <w:r>
        <w:t xml:space="preserve">hoàn </w:t>
      </w:r>
      <w:r>
        <w:t xml:space="preserve">toàn. </w:t>
      </w:r>
      <w:r>
        <w:t xml:space="preserve">Nước </w:t>
      </w:r>
      <w:r>
        <w:t xml:space="preserve">lũ </w:t>
      </w:r>
      <w:r>
        <w:t xml:space="preserve">ngập </w:t>
      </w:r>
      <w:r>
        <w:rPr>
          <w:i/>
        </w:rPr>
        <w:t xml:space="preserve">đồng. </w:t>
      </w:r>
      <w:r>
        <w:t xml:space="preserve">Đường </w:t>
      </w:r>
      <w:r>
        <w:rPr>
          <w:i/>
        </w:rPr>
        <w:t xml:space="preserve">bị </w:t>
      </w:r>
      <w:r>
        <w:rPr>
          <w:i/>
        </w:rPr>
        <w:t xml:space="preserve">ngập. </w:t>
      </w:r>
      <w:r>
        <w:rPr>
          <w:b/>
        </w:rPr>
        <w:t xml:space="preserve">2 </w:t>
      </w:r>
      <w:r>
        <w:t xml:space="preserve">Ở </w:t>
      </w:r>
      <w:r>
        <w:t xml:space="preserve">sâu </w:t>
      </w:r>
      <w:r>
        <w:t xml:space="preserve">dưới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khối </w:t>
      </w:r>
      <w:r>
        <w:t xml:space="preserve">gì </w:t>
      </w:r>
      <w:r>
        <w:t xml:space="preserve">đó, </w:t>
      </w:r>
      <w:r>
        <w:t xml:space="preserve">bị </w:t>
      </w:r>
      <w:r>
        <w:t xml:space="preserve">phủ </w:t>
      </w:r>
      <w:r>
        <w:t xml:space="preserve">lấp </w:t>
      </w:r>
      <w:r>
        <w:t xml:space="preserve">hết </w:t>
      </w:r>
      <w:r>
        <w:t xml:space="preserve">hoặc </w:t>
      </w:r>
      <w:r>
        <w:rPr>
          <w:i/>
        </w:rPr>
        <w:t xml:space="preserve">gần </w:t>
      </w:r>
      <w:r>
        <w:rPr>
          <w:i/>
        </w:rPr>
        <w:t xml:space="preserve">hết. </w:t>
      </w:r>
      <w:r>
        <w:rPr>
          <w:i/>
        </w:rPr>
        <w:t xml:space="preserve">Lưỡi </w:t>
      </w:r>
      <w:r>
        <w:t xml:space="preserve">cuốc </w:t>
      </w:r>
      <w:r>
        <w:rPr>
          <w:i/>
        </w:rPr>
        <w:t xml:space="preserve">ngập </w:t>
      </w:r>
      <w:r>
        <w:rPr>
          <w:i/>
        </w:rPr>
        <w:t xml:space="preserve">sâu </w:t>
      </w:r>
      <w:r>
        <w:rPr>
          <w:i/>
        </w:rPr>
        <w:t xml:space="preserve">uào </w:t>
      </w:r>
      <w:r>
        <w:t xml:space="preserve">lòng </w:t>
      </w:r>
      <w:r>
        <w:t xml:space="preserve">đất. </w:t>
      </w:r>
      <w:r>
        <w:rPr>
          <w:i/>
        </w:rPr>
        <w:t xml:space="preserve">Ngập </w:t>
      </w:r>
      <w:r>
        <w:rPr>
          <w:i/>
        </w:rPr>
        <w:t xml:space="preserve">trong </w:t>
      </w:r>
      <w:r>
        <w:rPr>
          <w:i/>
        </w:rPr>
        <w:t xml:space="preserve">đống </w:t>
      </w:r>
      <w:r>
        <w:rPr>
          <w:i/>
        </w:rPr>
        <w:t xml:space="preserve">giấy </w:t>
      </w:r>
      <w:r>
        <w:t xml:space="preserve">tờ </w:t>
      </w:r>
      <w:r>
        <w:t xml:space="preserve">(bóng (nghĩa bóng)). </w:t>
      </w:r>
      <w:r>
        <w:rPr>
          <w:b/>
        </w:rPr>
        <w:t xml:space="preserve">3 </w:t>
      </w:r>
      <w:r>
        <w:t xml:space="preserve">Có </w:t>
      </w:r>
      <w:r>
        <w:t xml:space="preserve">nhiều </w:t>
      </w:r>
      <w:r>
        <w:t xml:space="preserve">và </w:t>
      </w:r>
      <w:r>
        <w:t xml:space="preserve">khắp </w:t>
      </w:r>
      <w:r>
        <w:rPr>
          <w:i/>
        </w:rPr>
        <w:t xml:space="preserve">cả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bao </w:t>
      </w:r>
      <w:r>
        <w:t xml:space="preserve">phủ, </w:t>
      </w:r>
      <w:r>
        <w:t xml:space="preserve">che </w:t>
      </w:r>
      <w:r>
        <w:t xml:space="preserve">lấp </w:t>
      </w:r>
      <w:r>
        <w:t xml:space="preserve">tất </w:t>
      </w:r>
      <w:r>
        <w:t xml:space="preserve">cả. </w:t>
      </w:r>
      <w:r>
        <w:rPr>
          <w:i/>
        </w:rPr>
        <w:t xml:space="preserve">Lúa </w:t>
      </w:r>
      <w:r>
        <w:t xml:space="preserve">tốt </w:t>
      </w:r>
      <w:r>
        <w:rPr>
          <w:i/>
        </w:rPr>
        <w:t xml:space="preserve">ngập </w:t>
      </w:r>
      <w:r>
        <w:rPr>
          <w:i/>
        </w:rPr>
        <w:t xml:space="preserve">đồng. </w:t>
      </w:r>
      <w:r>
        <w:t xml:space="preserve">Công </w:t>
      </w:r>
      <w:r>
        <w:t xml:space="preserve">uiệc </w:t>
      </w:r>
      <w:r>
        <w:rPr>
          <w:i/>
        </w:rPr>
        <w:t xml:space="preserve">ngập </w:t>
      </w:r>
      <w:r>
        <w:t xml:space="preserve">đầu </w:t>
      </w:r>
      <w:r>
        <w:t xml:space="preserve">(bóng (nghĩa bóng)). </w:t>
      </w:r>
      <w:r>
        <w:br/>
      </w:r>
      <w:r>
        <w:rPr>
          <w:b/>
        </w:rPr>
        <w:t xml:space="preserve">ngập </w:t>
      </w:r>
      <w:r>
        <w:rPr>
          <w:b/>
        </w:rPr>
        <w:t xml:space="preserve">lụt </w:t>
      </w:r>
      <w:r>
        <w:rPr>
          <w:i/>
        </w:rPr>
        <w:t xml:space="preserve">động từ </w:t>
      </w:r>
      <w:r>
        <w:t xml:space="preserve">Ngập </w:t>
      </w:r>
      <w:r>
        <w:t xml:space="preserve">do </w:t>
      </w:r>
      <w:r>
        <w:t xml:space="preserve">lũ </w:t>
      </w:r>
      <w:r>
        <w:t xml:space="preserve">lụt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Cứu </w:t>
      </w:r>
      <w:r>
        <w:rPr>
          <w:i/>
        </w:rPr>
        <w:t xml:space="preserve">trợ </w:t>
      </w:r>
      <w:r>
        <w:rPr>
          <w:i/>
        </w:rPr>
        <w:t xml:space="preserve">đồng </w:t>
      </w:r>
      <w:r>
        <w:rPr>
          <w:i/>
        </w:rPr>
        <w:t xml:space="preserve">bào </w:t>
      </w:r>
      <w:r>
        <w:rPr>
          <w:i/>
        </w:rPr>
        <w:t xml:space="preserve">vùng </w:t>
      </w:r>
      <w:r>
        <w:rPr>
          <w:i/>
        </w:rPr>
        <w:t xml:space="preserve">bị </w:t>
      </w:r>
      <w:r>
        <w:rPr>
          <w:i/>
        </w:rPr>
        <w:t xml:space="preserve">ngập </w:t>
      </w:r>
      <w:r>
        <w:t xml:space="preserve">lụt. </w:t>
      </w:r>
      <w:r>
        <w:br/>
      </w:r>
      <w:r>
        <w:rPr>
          <w:b/>
        </w:rPr>
        <w:t xml:space="preserve">ngập </w:t>
      </w:r>
      <w:r>
        <w:rPr>
          <w:b/>
        </w:rPr>
        <w:t xml:space="preserve">mặn </w:t>
      </w:r>
      <w:r>
        <w:rPr>
          <w:i/>
        </w:rPr>
        <w:t xml:space="preserve">tính từ </w:t>
      </w:r>
      <w:r>
        <w:t xml:space="preserve">Thường </w:t>
      </w:r>
      <w:r>
        <w:t xml:space="preserve">bị </w:t>
      </w:r>
      <w:r>
        <w:t xml:space="preserve">ngập </w:t>
      </w:r>
      <w:r>
        <w:t xml:space="preserve">trong </w:t>
      </w:r>
      <w:r>
        <w:t xml:space="preserve">nước </w:t>
      </w:r>
      <w:r>
        <w:t xml:space="preserve">mặn. </w:t>
      </w:r>
      <w:r>
        <w:rPr>
          <w:i/>
        </w:rPr>
        <w:t xml:space="preserve">Rừng </w:t>
      </w:r>
      <w:r>
        <w:rPr>
          <w:i/>
        </w:rPr>
        <w:t xml:space="preserve">ngập </w:t>
      </w:r>
      <w:r>
        <w:rPr>
          <w:i/>
        </w:rPr>
        <w:t xml:space="preserve">mặn. </w:t>
      </w:r>
      <w:r>
        <w:rPr>
          <w:i/>
        </w:rPr>
        <w:t xml:space="preserve">Trồng </w:t>
      </w:r>
      <w:r>
        <w:rPr>
          <w:i/>
        </w:rPr>
        <w:t xml:space="preserve">cây </w:t>
      </w:r>
      <w:r>
        <w:rPr>
          <w:i/>
        </w:rPr>
        <w:t xml:space="preserve">ngập </w:t>
      </w:r>
      <w:r>
        <w:rPr>
          <w:i/>
        </w:rPr>
        <w:t xml:space="preserve">mặn </w:t>
      </w:r>
      <w:r>
        <w:t xml:space="preserve">(cây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rừng </w:t>
      </w:r>
      <w:r>
        <w:t xml:space="preserve">ngập </w:t>
      </w:r>
      <w:r>
        <w:t xml:space="preserve">mặn). </w:t>
      </w:r>
      <w:r>
        <w:br/>
      </w:r>
      <w:r>
        <w:rPr>
          <w:b/>
        </w:rPr>
        <w:t xml:space="preserve">ngập </w:t>
      </w:r>
      <w:r>
        <w:rPr>
          <w:b/>
        </w:rPr>
        <w:t xml:space="preserve">ngà </w:t>
      </w:r>
      <w:r>
        <w:rPr>
          <w:b/>
        </w:rPr>
        <w:t xml:space="preserve">ngập </w:t>
      </w:r>
      <w:r>
        <w:rPr>
          <w:b/>
        </w:rPr>
        <w:t xml:space="preserve">ngừng </w:t>
      </w:r>
      <w:r>
        <w:rPr>
          <w:i/>
        </w:rPr>
        <w:t xml:space="preserve">động từ </w:t>
      </w:r>
      <w:r>
        <w:t xml:space="preserve">xem </w:t>
      </w:r>
      <w:r>
        <w:t xml:space="preserve">ngập </w:t>
      </w:r>
      <w:r>
        <w:rPr>
          <w:i/>
        </w:rPr>
        <w:t xml:space="preserve">ngừng </w:t>
      </w:r>
      <w:r>
        <w:t xml:space="preserve">ngập </w:t>
      </w:r>
      <w:r>
        <w:t xml:space="preserve">ngụa </w:t>
      </w:r>
      <w:r>
        <w:t xml:space="preserve">tính từ </w:t>
      </w:r>
      <w:r>
        <w:t xml:space="preserve">Đầy </w:t>
      </w:r>
      <w:r>
        <w:t xml:space="preserve">rẫy, </w:t>
      </w:r>
      <w:r>
        <w:t xml:space="preserve">tràn </w:t>
      </w:r>
      <w:r>
        <w:t xml:space="preserve">ngập </w:t>
      </w:r>
      <w:r>
        <w:t xml:space="preserve">những </w:t>
      </w:r>
      <w:r>
        <w:t xml:space="preserve">thứ </w:t>
      </w:r>
      <w:r>
        <w:t xml:space="preserve">bẩn </w:t>
      </w:r>
      <w:r>
        <w:t xml:space="preserve">thỉu. </w:t>
      </w:r>
      <w:r>
        <w:t xml:space="preserve">Đường </w:t>
      </w:r>
      <w:r>
        <w:rPr>
          <w:i/>
        </w:rPr>
        <w:t xml:space="preserve">sá </w:t>
      </w:r>
      <w:r>
        <w:t xml:space="preserve">ngập </w:t>
      </w:r>
      <w:r>
        <w:rPr>
          <w:i/>
        </w:rPr>
        <w:t xml:space="preserve">ngụa </w:t>
      </w:r>
      <w:r>
        <w:rPr>
          <w:i/>
        </w:rPr>
        <w:t xml:space="preserve">bùn </w:t>
      </w:r>
      <w:r>
        <w:rPr>
          <w:i/>
        </w:rPr>
        <w:t xml:space="preserve">lÀy. </w:t>
      </w:r>
      <w:r>
        <w:rPr>
          <w:i/>
        </w:rPr>
        <w:t xml:space="preserve">Sân </w:t>
      </w:r>
      <w:r>
        <w:rPr>
          <w:i/>
        </w:rPr>
        <w:t xml:space="preserve">ngập </w:t>
      </w:r>
      <w:r>
        <w:rPr>
          <w:i/>
        </w:rPr>
        <w:t xml:space="preserve">ngụa </w:t>
      </w:r>
      <w:r>
        <w:rPr>
          <w:i/>
        </w:rPr>
        <w:t xml:space="preserve">rác. </w:t>
      </w:r>
      <w:r>
        <w:br/>
      </w:r>
      <w:r>
        <w:rPr>
          <w:b/>
        </w:rPr>
        <w:t xml:space="preserve">ngập </w:t>
      </w:r>
      <w:r>
        <w:rPr>
          <w:b/>
        </w:rPr>
        <w:t xml:space="preserve">ngừng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do </w:t>
      </w:r>
      <w:r>
        <w:t xml:space="preserve">dự, </w:t>
      </w:r>
      <w:r>
        <w:t xml:space="preserve">vừa </w:t>
      </w:r>
      <w:r>
        <w:t xml:space="preserve">muốn </w:t>
      </w:r>
      <w:r>
        <w:rPr>
          <w:i/>
        </w:rPr>
        <w:t xml:space="preserve">lại </w:t>
      </w:r>
      <w:r>
        <w:t xml:space="preserve">vừa </w:t>
      </w:r>
      <w:r>
        <w:t xml:space="preserve">e </w:t>
      </w:r>
      <w:r>
        <w:t xml:space="preserve">ngại, </w:t>
      </w:r>
      <w:r>
        <w:t xml:space="preserve">không </w:t>
      </w:r>
      <w:r>
        <w:t xml:space="preserve">cả </w:t>
      </w:r>
      <w:r>
        <w:t xml:space="preserve">quyết. </w:t>
      </w:r>
      <w:r>
        <w:t xml:space="preserve">Ngập </w:t>
      </w:r>
      <w:r>
        <w:t xml:space="preserve">ngừng </w:t>
      </w:r>
      <w: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hết </w:t>
      </w:r>
      <w:r>
        <w:rPr>
          <w:i/>
        </w:rPr>
        <w:t xml:space="preserve">câu. </w:t>
      </w:r>
      <w:r>
        <w:rPr>
          <w:i/>
        </w:rPr>
        <w:t xml:space="preserve">!! </w:t>
      </w:r>
      <w:r>
        <w:t xml:space="preserve">Láy: </w:t>
      </w:r>
      <w:r>
        <w:t xml:space="preserve">ngập </w:t>
      </w:r>
      <w:r>
        <w:rPr>
          <w:i/>
        </w:rPr>
        <w:t xml:space="preserve">ngà </w:t>
      </w:r>
      <w:r>
        <w:rPr>
          <w:i/>
        </w:rPr>
        <w:t xml:space="preserve">ngập </w:t>
      </w:r>
      <w:r>
        <w:rPr>
          <w:i/>
        </w:rPr>
        <w:t xml:space="preserve">ngừng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ngập </w:t>
      </w:r>
      <w:r>
        <w:rPr>
          <w:b/>
        </w:rPr>
        <w:t xml:space="preserve">úng </w:t>
      </w:r>
      <w:r>
        <w:rPr>
          <w:i/>
        </w:rPr>
        <w:t xml:space="preserve">động từ </w:t>
      </w:r>
      <w:r>
        <w:t xml:space="preserve">Ngập </w:t>
      </w:r>
      <w:r>
        <w:t xml:space="preserve">lâu </w:t>
      </w:r>
      <w:r>
        <w:t xml:space="preserve">nên </w:t>
      </w:r>
      <w:r>
        <w:t xml:space="preserve">bị </w:t>
      </w:r>
      <w:r>
        <w:t xml:space="preserve">úng. </w:t>
      </w:r>
      <w:r>
        <w:rPr>
          <w:i/>
        </w:rPr>
        <w:t xml:space="preserve">Mưa </w:t>
      </w:r>
      <w:r>
        <w:rPr>
          <w:i/>
        </w:rPr>
        <w:t xml:space="preserve">lớn </w:t>
      </w:r>
      <w:r>
        <w:t xml:space="preserve">gây </w:t>
      </w:r>
      <w:r>
        <w:rPr>
          <w:i/>
        </w:rPr>
        <w:t xml:space="preserve">ngập </w:t>
      </w:r>
      <w:r>
        <w:t xml:space="preserve">úng. </w:t>
      </w:r>
      <w:r>
        <w:rPr>
          <w:i/>
        </w:rPr>
        <w:t xml:space="preserve">Lúa </w:t>
      </w:r>
      <w:r>
        <w:rPr>
          <w:i/>
        </w:rPr>
        <w:t xml:space="preserve">bị </w:t>
      </w:r>
      <w:r>
        <w:t xml:space="preserve">ngập </w:t>
      </w:r>
      <w:r>
        <w:t xml:space="preserve">úng. </w:t>
      </w:r>
      <w:r>
        <w:br/>
      </w:r>
      <w:r>
        <w:rPr>
          <w:b/>
        </w:rPr>
        <w:t xml:space="preserve">ngất, </w:t>
      </w:r>
      <w:r>
        <w:rPr>
          <w:i/>
        </w:rPr>
        <w:t xml:space="preserve">động từ </w:t>
      </w:r>
      <w:r>
        <w:t xml:space="preserve">Ở </w:t>
      </w:r>
      <w:r>
        <w:rPr>
          <w:i/>
        </w:rPr>
        <w:t xml:space="preserve">trạng </w:t>
      </w:r>
      <w:r>
        <w:t xml:space="preserve">thái </w:t>
      </w:r>
      <w:r>
        <w:t xml:space="preserve">bất </w:t>
      </w:r>
      <w:r>
        <w:t xml:space="preserve">tỉnh </w:t>
      </w:r>
      <w:r>
        <w:t xml:space="preserve">đột </w:t>
      </w:r>
      <w:r>
        <w:t xml:space="preserve">ngột, </w:t>
      </w:r>
      <w:r>
        <w:t xml:space="preserve">tim </w:t>
      </w:r>
      <w:r>
        <w:t xml:space="preserve">ngừng </w:t>
      </w:r>
      <w:r>
        <w:t xml:space="preserve">đập, </w:t>
      </w:r>
      <w:r>
        <w:t xml:space="preserve">phối </w:t>
      </w:r>
      <w:r>
        <w:t xml:space="preserve">ngừng </w:t>
      </w:r>
      <w:r>
        <w:t xml:space="preserve">thở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vì </w:t>
      </w:r>
      <w:r>
        <w:t xml:space="preserve">thiếu </w:t>
      </w:r>
      <w:r>
        <w:t xml:space="preserve">máu </w:t>
      </w:r>
      <w:r>
        <w:t xml:space="preserve">trong </w:t>
      </w:r>
      <w:r>
        <w:t xml:space="preserve">óc </w:t>
      </w:r>
      <w:r>
        <w:t xml:space="preserve">hoặc </w:t>
      </w:r>
      <w:r>
        <w:t xml:space="preserve">vì </w:t>
      </w:r>
      <w:r>
        <w:t xml:space="preserve">ức </w:t>
      </w:r>
      <w:r>
        <w:t xml:space="preserve">chế </w:t>
      </w:r>
      <w:r>
        <w:t xml:space="preserve">thần </w:t>
      </w:r>
      <w:r>
        <w:t xml:space="preserve">kinh </w:t>
      </w:r>
      <w:r>
        <w:t xml:space="preserve">quá </w:t>
      </w:r>
      <w:r>
        <w:t xml:space="preserve">mạnh. </w:t>
      </w:r>
      <w:r>
        <w:t xml:space="preserve">Bị </w:t>
      </w:r>
      <w:r>
        <w:t xml:space="preserve">ngất </w:t>
      </w:r>
      <w:r>
        <w:rPr>
          <w:i/>
        </w:rPr>
        <w:t xml:space="preserve">vì </w:t>
      </w:r>
      <w:r>
        <w:t xml:space="preserve">cảm </w:t>
      </w:r>
      <w:r>
        <w:rPr>
          <w:i/>
        </w:rPr>
        <w:t xml:space="preserve">lạnh. </w:t>
      </w:r>
      <w:r>
        <w:t xml:space="preserve">Chết </w:t>
      </w:r>
      <w:r>
        <w:rPr>
          <w:i/>
        </w:rPr>
        <w:t xml:space="preserve">ngất. </w:t>
      </w:r>
      <w:r>
        <w:t xml:space="preserve">Khóc </w:t>
      </w:r>
      <w:r>
        <w:rPr>
          <w:i/>
        </w:rPr>
        <w:t xml:space="preserve">ngất </w:t>
      </w:r>
      <w:r>
        <w:rPr>
          <w:i/>
        </w:rPr>
        <w:t xml:space="preserve">đi. </w:t>
      </w:r>
      <w:r>
        <w:rPr>
          <w:i/>
        </w:rPr>
        <w:t xml:space="preserve">Ngất </w:t>
      </w:r>
      <w:r>
        <w:rPr>
          <w:i/>
        </w:rPr>
        <w:t xml:space="preserve">lặng </w:t>
      </w:r>
      <w:r>
        <w:rPr>
          <w:i/>
        </w:rPr>
        <w:t xml:space="preserve">đi </w:t>
      </w:r>
      <w:r>
        <w:rPr>
          <w:i/>
        </w:rPr>
        <w:t xml:space="preserve">(lặng </w:t>
      </w:r>
      <w:r>
        <w:t xml:space="preserve">người, </w:t>
      </w:r>
      <w:r>
        <w:t xml:space="preserve">tựa </w:t>
      </w:r>
      <w:r>
        <w:t xml:space="preserve">như </w:t>
      </w:r>
      <w:r>
        <w:t xml:space="preserve">ngất </w:t>
      </w:r>
      <w:r>
        <w:t xml:space="preserve">đi). </w:t>
      </w:r>
      <w:r>
        <w:br/>
      </w:r>
      <w:r>
        <w:rPr>
          <w:b/>
        </w:rPr>
        <w:t xml:space="preserve">ngất,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t xml:space="preserve">Cao </w:t>
      </w:r>
      <w:r>
        <w:t xml:space="preserve">quá </w:t>
      </w:r>
      <w:r>
        <w:t xml:space="preserve">tằm </w:t>
      </w:r>
      <w:r>
        <w:t xml:space="preserve">mắt. </w:t>
      </w:r>
      <w:r>
        <w:t xml:space="preserve">Ngày </w:t>
      </w:r>
      <w:r>
        <w:t xml:space="preserve">ngày </w:t>
      </w:r>
      <w:r>
        <w:t xml:space="preserve">em </w:t>
      </w:r>
      <w:r>
        <w:rPr>
          <w:i/>
        </w:rPr>
        <w:t xml:space="preserve">đứng </w:t>
      </w:r>
      <w:r>
        <w:rPr>
          <w:i/>
        </w:rPr>
        <w:t xml:space="preserve">em </w:t>
      </w:r>
      <w:r>
        <w:rPr>
          <w:i/>
        </w:rPr>
        <w:t xml:space="preserve">trông, </w:t>
      </w:r>
      <w:r>
        <w:rPr>
          <w:i/>
        </w:rPr>
        <w:t xml:space="preserve">Trông </w:t>
      </w:r>
      <w:r>
        <w:rPr>
          <w:i/>
        </w:rPr>
        <w:t xml:space="preserve">non, </w:t>
      </w:r>
      <w:r>
        <w:rPr>
          <w:i/>
        </w:rPr>
        <w:t xml:space="preserve">non </w:t>
      </w:r>
      <w:r>
        <w:rPr>
          <w:i/>
        </w:rPr>
        <w:t xml:space="preserve">ngất, </w:t>
      </w:r>
      <w:r>
        <w:rPr>
          <w:i/>
        </w:rPr>
        <w:t xml:space="preserve">trông </w:t>
      </w:r>
      <w:r>
        <w:rPr>
          <w:i/>
        </w:rPr>
        <w:t xml:space="preserve">sông, </w:t>
      </w:r>
      <w:r>
        <w:rPr>
          <w:i/>
        </w:rPr>
        <w:t xml:space="preserve">sông </w:t>
      </w:r>
      <w:r>
        <w:t xml:space="preserve">dài </w:t>
      </w:r>
      <w:r>
        <w:rPr>
          <w:i/>
        </w:rPr>
        <w:t xml:space="preserve">(ca dao). </w:t>
      </w:r>
      <w:r>
        <w:rPr>
          <w:i/>
        </w:rPr>
        <w:t xml:space="preserve">Cao </w:t>
      </w:r>
      <w:r>
        <w:rPr>
          <w:i/>
        </w:rPr>
        <w:t xml:space="preserve">ngất*. </w:t>
      </w:r>
      <w:r>
        <w:rPr>
          <w:i/>
        </w:rPr>
        <w:t xml:space="preserve">Ngất </w:t>
      </w:r>
      <w:r>
        <w:rPr>
          <w:i/>
        </w:rPr>
        <w:t xml:space="preserve">trời*. </w:t>
      </w:r>
      <w:r>
        <w:rPr>
          <w:i/>
        </w:rPr>
        <w:t xml:space="preserve">/! </w:t>
      </w:r>
      <w:r>
        <w:t xml:space="preserve">Láy: </w:t>
      </w:r>
      <w:r>
        <w:t xml:space="preserve">ngân </w:t>
      </w:r>
      <w:r>
        <w:rPr>
          <w:i/>
        </w:rPr>
        <w:t xml:space="preserve">ngất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ngất </w:t>
      </w:r>
      <w:r>
        <w:rPr>
          <w:b/>
        </w:rPr>
        <w:t xml:space="preserve">nga </w:t>
      </w:r>
      <w:r>
        <w:rPr>
          <w:b/>
        </w:rPr>
        <w:t xml:space="preserve">ngất </w:t>
      </w:r>
      <w:r>
        <w:rPr>
          <w:b/>
        </w:rPr>
        <w:t xml:space="preserve">nghểu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ngất </w:t>
      </w:r>
      <w:r>
        <w:rPr>
          <w:i/>
        </w:rPr>
        <w:t xml:space="preserve">nghều </w:t>
      </w:r>
      <w:r>
        <w:t xml:space="preserve">(láy). </w:t>
      </w:r>
      <w:r>
        <w:t xml:space="preserve">ngất </w:t>
      </w:r>
      <w:r>
        <w:t xml:space="preserve">nga </w:t>
      </w:r>
      <w:r>
        <w:t xml:space="preserve">ngất </w:t>
      </w:r>
      <w:r>
        <w:t xml:space="preserve">ngưởng </w:t>
      </w:r>
      <w:r>
        <w:t xml:space="preserve">tính từ </w:t>
      </w:r>
      <w:r>
        <w:t xml:space="preserve">xem </w:t>
      </w:r>
      <w:r>
        <w:rPr>
          <w:i/>
        </w:rPr>
        <w:t xml:space="preserve">ngất </w:t>
      </w:r>
      <w:r>
        <w:rPr>
          <w:i/>
        </w:rPr>
        <w:t xml:space="preserve">ngưởng </w:t>
      </w:r>
      <w:r>
        <w:t xml:space="preserve">ngất </w:t>
      </w:r>
      <w:r>
        <w:t xml:space="preserve">ngây </w:t>
      </w:r>
      <w:r>
        <w:t xml:space="preserve">tính từ </w:t>
      </w:r>
      <w:r>
        <w:t xml:space="preserve">(ít dùng). </w:t>
      </w:r>
      <w:r>
        <w:t xml:space="preserve">Như </w:t>
      </w:r>
      <w:r>
        <w:t xml:space="preserve">ngây </w:t>
      </w:r>
      <w:r>
        <w:rPr>
          <w:i/>
        </w:rPr>
        <w:t xml:space="preserve">ngất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ngất </w:t>
      </w:r>
      <w:r>
        <w:rPr>
          <w:b/>
        </w:rPr>
        <w:t xml:space="preserve">nghẽu </w:t>
      </w:r>
      <w:r>
        <w:rPr>
          <w:i/>
        </w:rPr>
        <w:t xml:space="preserve">tính từ </w:t>
      </w:r>
      <w:r>
        <w:t xml:space="preserve">Cao </w:t>
      </w:r>
      <w:r>
        <w:t xml:space="preserve">và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vững, </w:t>
      </w:r>
      <w:r>
        <w:t xml:space="preserve">dễ </w:t>
      </w:r>
      <w:r>
        <w:t xml:space="preserve">đổ. </w:t>
      </w:r>
      <w:r>
        <w:t xml:space="preserve">1v" </w:t>
      </w:r>
      <w:r>
        <w:rPr>
          <w:i/>
        </w:rPr>
        <w:t xml:space="preserve">nhà </w:t>
      </w:r>
      <w:r>
        <w:rPr>
          <w:i/>
        </w:rPr>
        <w:t xml:space="preserve">cao </w:t>
      </w:r>
      <w:r>
        <w:rPr>
          <w:i/>
        </w:rPr>
        <w:t xml:space="preserve">ngất </w:t>
      </w:r>
      <w:r>
        <w:t xml:space="preserve">nghều. </w:t>
      </w:r>
      <w:r>
        <w:t xml:space="preserve">Ngồi </w:t>
      </w:r>
      <w:r>
        <w:rPr>
          <w:i/>
        </w:rPr>
        <w:t xml:space="preserve">ngất </w:t>
      </w:r>
      <w:r>
        <w:rPr>
          <w:i/>
        </w:rPr>
        <w:t xml:space="preserve">nghều </w:t>
      </w:r>
      <w:r>
        <w:rPr>
          <w:i/>
        </w:rPr>
        <w:t xml:space="preserve">trên </w:t>
      </w:r>
      <w:r>
        <w:rPr>
          <w:i/>
        </w:rPr>
        <w:t xml:space="preserve">cao. </w:t>
      </w:r>
      <w:r>
        <w:t xml:space="preserve">!! </w:t>
      </w:r>
      <w:r>
        <w:rPr>
          <w:i/>
        </w:rPr>
        <w:t xml:space="preserve">Lấy: </w:t>
      </w:r>
      <w:r>
        <w:t xml:space="preserve">ngất </w:t>
      </w:r>
      <w:r>
        <w:rPr>
          <w:i/>
        </w:rPr>
        <w:t xml:space="preserve">nga </w:t>
      </w:r>
      <w:r>
        <w:rPr>
          <w:i/>
        </w:rPr>
        <w:t xml:space="preserve">ngất </w:t>
      </w:r>
      <w:r>
        <w:rPr>
          <w:i/>
        </w:rPr>
        <w:t xml:space="preserve">naÝầu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n'tều). </w:t>
      </w:r>
      <w:r>
        <w:br/>
      </w:r>
      <w:r>
        <w:rPr>
          <w:b/>
        </w:rPr>
        <w:t xml:space="preserve">ngất </w:t>
      </w:r>
      <w:r>
        <w:rPr>
          <w:b/>
        </w:rPr>
        <w:t xml:space="preserve">ngu </w:t>
      </w:r>
      <w:r>
        <w:rPr>
          <w:b/>
        </w:rPr>
        <w:t xml:space="preserve">. </w:t>
      </w:r>
      <w:r>
        <w:rPr>
          <w:b/>
        </w:rPr>
        <w:t xml:space="preserve">Ở </w:t>
      </w:r>
      <w:r>
        <w:rPr>
          <w:b/>
        </w:rPr>
        <w:t xml:space="preserve">thế </w:t>
      </w:r>
      <w:r>
        <w:rPr>
          <w:b/>
        </w:rPr>
        <w:t xml:space="preserve">lắc </w:t>
      </w:r>
      <w:r>
        <w:rPr>
          <w:b/>
        </w:rPr>
        <w:t xml:space="preserve">lư,. </w:t>
      </w:r>
      <w:r>
        <w:rPr>
          <w:b/>
        </w:rPr>
        <w:t xml:space="preserve">“hiêng </w:t>
      </w:r>
      <w:r>
        <w:rPr>
          <w:b/>
        </w:rPr>
        <w:t xml:space="preserve">ngả; </w:t>
      </w:r>
      <w:r>
        <w:t xml:space="preserve">ngất </w:t>
      </w:r>
      <w:r>
        <w:t xml:space="preserve">ngưởng. </w:t>
      </w:r>
      <w:r>
        <w:t xml:space="preserve">Đi </w:t>
      </w:r>
      <w:r>
        <w:rPr>
          <w:i/>
        </w:rPr>
        <w:t xml:space="preserve">ngất </w:t>
      </w:r>
      <w:r>
        <w:rPr>
          <w:i/>
        </w:rPr>
        <w:t xml:space="preserve">ngư </w:t>
      </w:r>
      <w:r>
        <w:rPr>
          <w:i/>
        </w:rPr>
        <w:t xml:space="preserve">nhu </w:t>
      </w:r>
      <w:r>
        <w:t xml:space="preserve">"gười </w:t>
      </w:r>
      <w:r>
        <w:rPr>
          <w:i/>
        </w:rPr>
        <w:t xml:space="preserve">say </w:t>
      </w:r>
      <w:r>
        <w:t xml:space="preserve">rượu. </w:t>
      </w:r>
      <w:r>
        <w:t xml:space="preserve">Ngồi </w:t>
      </w:r>
      <w:r>
        <w:rPr>
          <w:i/>
        </w:rPr>
        <w:t xml:space="preserve">ngất </w:t>
      </w:r>
      <w:r>
        <w:rPr>
          <w:i/>
        </w:rPr>
        <w:t xml:space="preserve">ngư </w:t>
      </w:r>
      <w:r>
        <w:rPr>
          <w:i/>
        </w:rPr>
        <w:t xml:space="preserve">trên </w:t>
      </w:r>
      <w:r>
        <w:rPr>
          <w:i/>
        </w:rPr>
        <w:t xml:space="preserve">lưng </w:t>
      </w:r>
      <w:r>
        <w:rPr>
          <w:i/>
        </w:rPr>
        <w:t xml:space="preserve">lạc </w:t>
      </w:r>
      <w:r>
        <w:rPr>
          <w:i/>
        </w:rPr>
        <w:t xml:space="preserve">đà. </w:t>
      </w:r>
      <w:r>
        <w:rPr>
          <w:i/>
        </w:rPr>
        <w:t xml:space="preserve">Say </w:t>
      </w:r>
      <w:r>
        <w:t xml:space="preserve">ngất </w:t>
      </w:r>
      <w:r>
        <w:rPr>
          <w:i/>
        </w:rPr>
        <w:t xml:space="preserve">ngư. </w:t>
      </w:r>
      <w:r>
        <w:br/>
      </w:r>
      <w:r>
        <w:rPr>
          <w:b/>
        </w:rPr>
        <w:t xml:space="preserve">ngất </w:t>
      </w:r>
      <w:r>
        <w:rPr>
          <w:b/>
        </w:rPr>
        <w:t xml:space="preserve">ngưởng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Ở </w:t>
      </w:r>
      <w:r>
        <w:t xml:space="preserve">thế </w:t>
      </w:r>
      <w:r>
        <w:t xml:space="preserve">không </w:t>
      </w:r>
      <w:r>
        <w:t xml:space="preserve">vững, </w:t>
      </w:r>
      <w:r>
        <w:t xml:space="preserve">lắc </w:t>
      </w:r>
      <w:r>
        <w:t xml:space="preserve">lư </w:t>
      </w:r>
      <w:r>
        <w:t xml:space="preserve">nghiêng </w:t>
      </w:r>
      <w:r>
        <w:t xml:space="preserve">ngả </w:t>
      </w:r>
      <w:r>
        <w:t xml:space="preserve">như </w:t>
      </w:r>
      <w:r>
        <w:t xml:space="preserve">chực </w:t>
      </w:r>
      <w:r>
        <w:t xml:space="preserve">ngã. </w:t>
      </w:r>
      <w:r>
        <w:rPr>
          <w:i/>
        </w:rPr>
        <w:t xml:space="preserve">Say </w:t>
      </w:r>
      <w:r>
        <w:rPr>
          <w:i/>
        </w:rPr>
        <w:t xml:space="preserve">rượu </w:t>
      </w:r>
      <w:r>
        <w:rPr>
          <w:i/>
        </w:rPr>
        <w:t xml:space="preserve">đi </w:t>
      </w:r>
      <w:r>
        <w:rPr>
          <w:i/>
        </w:rPr>
        <w:t xml:space="preserve">ngất </w:t>
      </w:r>
      <w:r>
        <w:t xml:space="preserve">ngướng.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ngất </w:t>
      </w:r>
      <w:r>
        <w:rPr>
          <w:i/>
        </w:rPr>
        <w:t xml:space="preserve">nghểu.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ngất </w:t>
      </w:r>
      <w:r>
        <w:t xml:space="preserve">nga </w:t>
      </w:r>
      <w:r>
        <w:rPr>
          <w:i/>
        </w:rPr>
        <w:t xml:space="preserve">ngất </w:t>
      </w:r>
      <w:r>
        <w:t xml:space="preserve">ngưởng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ngất </w:t>
      </w:r>
      <w:r>
        <w:rPr>
          <w:b/>
        </w:rPr>
        <w:t xml:space="preserve">trời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cao, </w:t>
      </w:r>
      <w:r>
        <w:t xml:space="preserve">tựa </w:t>
      </w:r>
      <w:r>
        <w:t xml:space="preserve">như </w:t>
      </w:r>
      <w:r>
        <w:t xml:space="preserve">đụng </w:t>
      </w:r>
      <w:r>
        <w:t xml:space="preserve">tới </w:t>
      </w:r>
      <w:r>
        <w:t xml:space="preserve">trời.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rPr>
          <w:i/>
        </w:rPr>
        <w:t xml:space="preserve">ngất </w:t>
      </w:r>
      <w:r>
        <w:rPr>
          <w:i/>
        </w:rPr>
        <w:t xml:space="preserve">trời. </w:t>
      </w:r>
      <w:r>
        <w:br w:type="page"/>
      </w:r>
      <w:r>
        <w:rPr>
          <w:b/>
        </w:rPr>
        <w:t xml:space="preserve">ngất </w:t>
      </w:r>
      <w:r>
        <w:rPr>
          <w:b/>
        </w:rPr>
        <w:t xml:space="preserve">xỉu </w:t>
      </w:r>
      <w:r>
        <w:rPr>
          <w:i/>
        </w:rPr>
        <w:t xml:space="preserve">động từ </w:t>
      </w:r>
      <w:r>
        <w:t xml:space="preserve">Ngất </w:t>
      </w:r>
      <w:r>
        <w:t xml:space="preserve">và </w:t>
      </w:r>
      <w:r>
        <w:t xml:space="preserve">lả </w:t>
      </w:r>
      <w:r>
        <w:t xml:space="preserve">người </w:t>
      </w:r>
      <w:r>
        <w:t xml:space="preserve">đi.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kiệt </w:t>
      </w:r>
      <w:r>
        <w:rPr>
          <w:i/>
        </w:rPr>
        <w:t xml:space="preserve">sức </w:t>
      </w:r>
      <w:r>
        <w:rPr>
          <w:i/>
        </w:rPr>
        <w:t xml:space="preserve">đã </w:t>
      </w:r>
      <w:r>
        <w:rPr>
          <w:i/>
        </w:rPr>
        <w:t xml:space="preserve">ngất </w:t>
      </w:r>
      <w:r>
        <w:rPr>
          <w:i/>
        </w:rPr>
        <w:t xml:space="preserve">xỉu. </w:t>
      </w:r>
      <w:r>
        <w:br/>
      </w:r>
      <w:r>
        <w:rPr>
          <w:b/>
        </w:rPr>
        <w:t xml:space="preserve">ngật </w:t>
      </w:r>
      <w:r>
        <w:rPr>
          <w:i/>
        </w:rPr>
        <w:t xml:space="preserve">động từ </w:t>
      </w:r>
      <w:r>
        <w:t xml:space="preserve">(Đầu) </w:t>
      </w:r>
      <w:r>
        <w:t xml:space="preserve">ngả </w:t>
      </w:r>
      <w:r>
        <w:t xml:space="preserve">hắn </w:t>
      </w:r>
      <w:r>
        <w:t xml:space="preserve">về </w:t>
      </w:r>
      <w:r>
        <w:t xml:space="preserve">một </w:t>
      </w:r>
      <w:r>
        <w:t xml:space="preserve">phía. </w:t>
      </w:r>
      <w:r>
        <w:t xml:space="preserve">Thiếp </w:t>
      </w:r>
      <w:r>
        <w:rPr>
          <w:i/>
        </w:rPr>
        <w:t xml:space="preserve">đi, </w:t>
      </w:r>
      <w:r>
        <w:rPr>
          <w:i/>
        </w:rPr>
        <w:t xml:space="preserve">đầu </w:t>
      </w:r>
      <w:r>
        <w:rPr>
          <w:i/>
        </w:rPr>
        <w:t xml:space="preserve">ngật </w:t>
      </w:r>
      <w:r>
        <w:rPr>
          <w:i/>
        </w:rPr>
        <w:t xml:space="preserve">uào </w:t>
      </w:r>
      <w:r>
        <w:rPr>
          <w:i/>
        </w:rPr>
        <w:t xml:space="preserve">thành </w:t>
      </w:r>
      <w:r>
        <w:t xml:space="preserve">ghế. </w:t>
      </w:r>
      <w:r>
        <w:t xml:space="preserve">Ngật </w:t>
      </w:r>
      <w:r>
        <w:rPr>
          <w:i/>
        </w:rPr>
        <w:t xml:space="preserve">đầu </w:t>
      </w:r>
      <w:r>
        <w:rPr>
          <w:i/>
        </w:rPr>
        <w:t xml:space="preserve">ra </w:t>
      </w:r>
      <w:r>
        <w:t xml:space="preserve">sau </w:t>
      </w:r>
      <w:r>
        <w:rPr>
          <w:i/>
        </w:rPr>
        <w:t xml:space="preserve">cười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ngật </w:t>
      </w:r>
      <w:r>
        <w:rPr>
          <w:b/>
        </w:rPr>
        <w:t xml:space="preserve">ngưỡng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lắc </w:t>
      </w:r>
      <w:r>
        <w:t xml:space="preserve">lư, </w:t>
      </w:r>
      <w:r>
        <w:t xml:space="preserve">nghiêng </w:t>
      </w:r>
      <w:r>
        <w:t xml:space="preserve">ngả </w:t>
      </w:r>
      <w:r>
        <w:t xml:space="preserve">như </w:t>
      </w:r>
      <w:r>
        <w:t xml:space="preserve">chực </w:t>
      </w:r>
      <w:r>
        <w:t xml:space="preserve">ngã; </w:t>
      </w:r>
      <w:r>
        <w:t xml:space="preserve">như </w:t>
      </w:r>
      <w:r>
        <w:t xml:space="preserve">ngất </w:t>
      </w:r>
      <w:r>
        <w:t xml:space="preserve">ngưng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Ngật </w:t>
      </w:r>
      <w:r>
        <w:t xml:space="preserve">ngưỡng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say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ngâu,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xoan, </w:t>
      </w:r>
      <w:r>
        <w:t xml:space="preserve">lá </w:t>
      </w:r>
      <w:r>
        <w:t xml:space="preserve">nhỏ, </w:t>
      </w:r>
      <w:r>
        <w:t xml:space="preserve">hoa </w:t>
      </w:r>
      <w:r>
        <w:t xml:space="preserve">lấm </w:t>
      </w:r>
      <w:r>
        <w:t xml:space="preserve">tấm </w:t>
      </w:r>
      <w:r>
        <w:t xml:space="preserve">từng </w:t>
      </w:r>
      <w:r>
        <w:t xml:space="preserve">chùm, </w:t>
      </w:r>
      <w:r>
        <w:t xml:space="preserve">màu </w:t>
      </w:r>
      <w:r>
        <w:t xml:space="preserve">vàng, </w:t>
      </w:r>
      <w:r>
        <w:t xml:space="preserve">có </w:t>
      </w:r>
      <w:r>
        <w:t xml:space="preserve">hương </w:t>
      </w:r>
      <w:r>
        <w:t xml:space="preserve">thơm,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ướp </w:t>
      </w:r>
      <w:r>
        <w:t xml:space="preserve">chè. </w:t>
      </w:r>
      <w:r>
        <w:br/>
      </w:r>
      <w:r>
        <w:rPr>
          <w:b/>
        </w:rPr>
        <w:t xml:space="preserve">ngâu; </w:t>
      </w:r>
      <w:r>
        <w:rPr>
          <w:i/>
        </w:rPr>
        <w:t xml:space="preserve">tính từ </w:t>
      </w:r>
      <w:r>
        <w:t xml:space="preserve">(Thời </w:t>
      </w:r>
      <w:r>
        <w:t xml:space="preserve">gian) </w:t>
      </w:r>
      <w:r>
        <w:t xml:space="preserve">có </w:t>
      </w:r>
      <w:r>
        <w:t xml:space="preserve">mưa </w:t>
      </w:r>
      <w:r>
        <w:t xml:space="preserve">ngâu. </w:t>
      </w:r>
      <w:r>
        <w:t xml:space="preserve">Tiết </w:t>
      </w:r>
      <w:r>
        <w:rPr>
          <w:i/>
        </w:rPr>
        <w:t xml:space="preserve">ngâu. </w:t>
      </w:r>
      <w:r>
        <w:t xml:space="preserve">Tuần </w:t>
      </w:r>
      <w:r>
        <w:t xml:space="preserve">ngâu. </w:t>
      </w:r>
      <w:r>
        <w:br/>
      </w:r>
      <w:r>
        <w:rPr>
          <w:b/>
        </w:rPr>
        <w:t xml:space="preserve">ngầu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(Nước) </w:t>
      </w:r>
      <w:r>
        <w:t xml:space="preserve">có </w:t>
      </w:r>
      <w:r>
        <w:t xml:space="preserve">nhiều </w:t>
      </w:r>
      <w:r>
        <w:t xml:space="preserve">vần, </w:t>
      </w:r>
      <w:r>
        <w:t xml:space="preserve">nhiều </w:t>
      </w:r>
      <w:r>
        <w:t xml:space="preserve">tạp </w:t>
      </w:r>
      <w:r>
        <w:t xml:space="preserve">chất </w:t>
      </w:r>
      <w:r>
        <w:t xml:space="preserve">nổi </w:t>
      </w:r>
      <w:r>
        <w:t xml:space="preserve">lên. </w:t>
      </w:r>
      <w:r>
        <w:t xml:space="preserve">Sông </w:t>
      </w:r>
      <w:r>
        <w:t xml:space="preserve">ngằu </w:t>
      </w:r>
      <w:r>
        <w:t xml:space="preserve">những </w:t>
      </w:r>
      <w:r>
        <w:rPr>
          <w:i/>
        </w:rPr>
        <w:t xml:space="preserve">phù </w:t>
      </w:r>
      <w:r>
        <w:t xml:space="preserve">sa. </w:t>
      </w:r>
      <w:r>
        <w:t xml:space="preserve">Mặt </w:t>
      </w:r>
      <w:r>
        <w:rPr>
          <w:i/>
        </w:rPr>
        <w:t xml:space="preserve">nước </w:t>
      </w:r>
      <w:r>
        <w:rPr>
          <w:i/>
        </w:rPr>
        <w:t xml:space="preserve">ngẫu </w:t>
      </w:r>
      <w:r>
        <w:rPr>
          <w:i/>
        </w:rPr>
        <w:t xml:space="preserve">bùn. </w:t>
      </w:r>
      <w:r>
        <w:rPr>
          <w:i/>
        </w:rPr>
        <w:t xml:space="preserve">Đục </w:t>
      </w:r>
      <w:r>
        <w:t xml:space="preserve">ngâu. </w:t>
      </w:r>
      <w:r>
        <w:br/>
      </w:r>
      <w:r>
        <w:rPr>
          <w:b/>
        </w:rPr>
        <w:t xml:space="preserve">ngẫu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xem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hôn </w:t>
      </w:r>
      <w:r>
        <w:rPr>
          <w:i/>
        </w:rPr>
        <w:t xml:space="preserve">nhân </w:t>
      </w:r>
      <w:r>
        <w:rPr>
          <w:i/>
        </w:rPr>
        <w:t xml:space="preserve">đối </w:t>
      </w:r>
      <w:r>
        <w:t xml:space="preserve">ngẫu. </w:t>
      </w:r>
      <w:r>
        <w:t xml:space="preserve">ngẫu </w:t>
      </w:r>
      <w:r>
        <w:t xml:space="preserve">hứng </w:t>
      </w:r>
      <w:r>
        <w:t xml:space="preserve">danh từ </w:t>
      </w:r>
      <w:r>
        <w:t xml:space="preserve">Hứng </w:t>
      </w:r>
      <w:r>
        <w:t xml:space="preserve">ngẫu </w:t>
      </w:r>
      <w:r>
        <w:t xml:space="preserve">nhiên </w:t>
      </w:r>
      <w:r>
        <w:t xml:space="preserve">mà </w:t>
      </w:r>
      <w:r>
        <w:t xml:space="preserve">có. </w:t>
      </w:r>
      <w:r>
        <w:br/>
      </w:r>
      <w:r>
        <w:rPr>
          <w:b/>
        </w:rPr>
        <w:t xml:space="preserve">ngẫu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Hệ </w:t>
      </w:r>
      <w:r>
        <w:t xml:space="preserve">gồm </w:t>
      </w:r>
      <w:r>
        <w:t xml:space="preserve">hai </w:t>
      </w:r>
      <w:r>
        <w:t xml:space="preserve">lực </w:t>
      </w:r>
      <w:r>
        <w:t xml:space="preserve">song </w:t>
      </w:r>
      <w:r>
        <w:t xml:space="preserve">song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bằng </w:t>
      </w:r>
      <w:r>
        <w:t xml:space="preserve">nhau, </w:t>
      </w:r>
      <w:r>
        <w:t xml:space="preserve">nhưng </w:t>
      </w:r>
      <w:r>
        <w:t xml:space="preserve">hướng </w:t>
      </w:r>
      <w:r>
        <w:t xml:space="preserve">ngược </w:t>
      </w:r>
      <w:r>
        <w:t xml:space="preserve">nhau. </w:t>
      </w:r>
      <w:r>
        <w:br/>
      </w:r>
      <w:r>
        <w:rPr>
          <w:b/>
        </w:rPr>
        <w:t xml:space="preserve">ngẫu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Tình </w:t>
      </w:r>
      <w:r>
        <w:t xml:space="preserve">cờ </w:t>
      </w:r>
      <w:r>
        <w:t xml:space="preserve">sinh </w:t>
      </w:r>
      <w:r>
        <w:t xml:space="preserve">ra, </w:t>
      </w:r>
      <w:r>
        <w:t xml:space="preserve">xảy </w:t>
      </w:r>
      <w:r>
        <w:t xml:space="preserve">ra,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những </w:t>
      </w:r>
      <w:r>
        <w:t xml:space="preserve">nguyên </w:t>
      </w:r>
      <w:r>
        <w:t xml:space="preserve">nhân </w:t>
      </w:r>
      <w:r>
        <w:t xml:space="preserve">bên </w:t>
      </w:r>
      <w:r>
        <w:t xml:space="preserve">trong </w:t>
      </w:r>
      <w:r>
        <w:t xml:space="preserve">quyết </w:t>
      </w:r>
      <w:r>
        <w:t xml:space="preserve">định; </w:t>
      </w:r>
      <w:r>
        <w:t xml:space="preserve">trái </w:t>
      </w:r>
      <w:r>
        <w:t xml:space="preserve">với </w:t>
      </w:r>
      <w:r>
        <w:t xml:space="preserve">tất </w:t>
      </w:r>
      <w:r>
        <w:t xml:space="preserve">yếu.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t xml:space="preserve">ngẫu </w:t>
      </w:r>
      <w:r>
        <w:rPr>
          <w:i/>
        </w:rPr>
        <w:t xml:space="preserve">nhiên. </w:t>
      </w:r>
      <w:r>
        <w:t xml:space="preserve">Không </w:t>
      </w:r>
      <w:r>
        <w:rPr>
          <w:i/>
        </w:rPr>
        <w:t xml:space="preserve">phải </w:t>
      </w:r>
      <w:r>
        <w:t xml:space="preserve">ngẫu </w:t>
      </w:r>
      <w:r>
        <w:rPr>
          <w:i/>
        </w:rPr>
        <w:t xml:space="preserve">nhiên </w:t>
      </w:r>
      <w:r>
        <w:t xml:space="preserve">mà </w:t>
      </w:r>
      <w:r>
        <w:rPr>
          <w:i/>
        </w:rPr>
        <w:t xml:space="preserve">thành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ngấu,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(Tương, </w:t>
      </w:r>
      <w:r>
        <w:t xml:space="preserve">mắm) </w:t>
      </w:r>
      <w:r>
        <w:t xml:space="preserve">đã </w:t>
      </w:r>
      <w:r>
        <w:t xml:space="preserve">ngấm </w:t>
      </w:r>
      <w:r>
        <w:rPr>
          <w:i/>
        </w:rPr>
        <w:t xml:space="preserve">kĩ </w:t>
      </w:r>
      <w:r>
        <w:t xml:space="preserve">muối </w:t>
      </w:r>
      <w:r>
        <w:t xml:space="preserve">và </w:t>
      </w:r>
      <w:r>
        <w:t xml:space="preserve">nhuyễn </w:t>
      </w:r>
      <w:r>
        <w:t xml:space="preserve">ra, </w:t>
      </w:r>
      <w:r>
        <w:t xml:space="preserve">đến </w:t>
      </w:r>
      <w:r>
        <w:t xml:space="preserve">mức </w:t>
      </w:r>
      <w:r>
        <w:t xml:space="preserve">ăn </w:t>
      </w:r>
      <w:r>
        <w:t xml:space="preserve">được. </w:t>
      </w:r>
      <w:r>
        <w:t xml:space="preserve">Mắm </w:t>
      </w:r>
      <w:r>
        <w:rPr>
          <w:i/>
        </w:rPr>
        <w:t xml:space="preserve">tép </w:t>
      </w:r>
      <w:r>
        <w:rPr>
          <w:i/>
        </w:rPr>
        <w:t xml:space="preserve">đã </w:t>
      </w:r>
      <w:r>
        <w:rPr>
          <w:i/>
        </w:rPr>
        <w:t xml:space="preserve">ngấu. </w:t>
      </w:r>
      <w:r>
        <w:rPr>
          <w:b/>
        </w:rPr>
        <w:t xml:space="preserve">2 </w:t>
      </w:r>
      <w:r>
        <w:t xml:space="preserve">(Phân, </w:t>
      </w:r>
      <w:r>
        <w:t xml:space="preserve">đất) </w:t>
      </w:r>
      <w:r>
        <w:t xml:space="preserve">đã </w:t>
      </w:r>
      <w:r>
        <w:t xml:space="preserve">thấm </w:t>
      </w:r>
      <w:r>
        <w:t xml:space="preserve">nước </w:t>
      </w:r>
      <w:r>
        <w:t xml:space="preserve">đều </w:t>
      </w:r>
      <w:r>
        <w:t xml:space="preserve">và </w:t>
      </w:r>
      <w:r>
        <w:t xml:space="preserve">nát </w:t>
      </w:r>
      <w:r>
        <w:t xml:space="preserve">nhuyễn. </w:t>
      </w:r>
      <w:r>
        <w:rPr>
          <w:i/>
        </w:rPr>
        <w:t xml:space="preserve">Ruộng </w:t>
      </w:r>
      <w:r>
        <w:t xml:space="preserve">bừa </w:t>
      </w:r>
      <w:r>
        <w:rPr>
          <w:i/>
        </w:rPr>
        <w:t xml:space="preserve">kĩ </w:t>
      </w:r>
      <w:r>
        <w:rPr>
          <w:i/>
        </w:rPr>
        <w:t xml:space="preserve">nên </w:t>
      </w:r>
      <w:r>
        <w:rPr>
          <w:i/>
        </w:rPr>
        <w:t xml:space="preserve">bùn </w:t>
      </w:r>
      <w:r>
        <w:rPr>
          <w:i/>
        </w:rPr>
        <w:t xml:space="preserve">ngấu. </w:t>
      </w:r>
      <w:r>
        <w:rPr>
          <w:i/>
        </w:rPr>
        <w:t xml:space="preserve">Mạ </w:t>
      </w:r>
      <w:r>
        <w:rPr>
          <w:i/>
        </w:rPr>
        <w:t xml:space="preserve">già </w:t>
      </w:r>
      <w:r>
        <w:rPr>
          <w:i/>
        </w:rPr>
        <w:t xml:space="preserve">ruộng </w:t>
      </w:r>
      <w:r>
        <w:rPr>
          <w:i/>
        </w:rPr>
        <w:t xml:space="preserve">ngấu. </w:t>
      </w:r>
      <w:r>
        <w:br/>
      </w:r>
      <w:r>
        <w:rPr>
          <w:b/>
        </w:rPr>
        <w:t xml:space="preserve">ngấu; </w:t>
      </w:r>
      <w:r>
        <w:rPr>
          <w:i/>
        </w:rPr>
        <w:t xml:space="preserve">tính từ </w:t>
      </w:r>
      <w:r>
        <w:t xml:space="preserve">(khẩu ngữ). </w:t>
      </w:r>
      <w:r>
        <w:t xml:space="preserve">Ngấu </w:t>
      </w:r>
      <w:r>
        <w:t xml:space="preserve">nghiến </w:t>
      </w:r>
      <w:r>
        <w:t xml:space="preserve">(nói </w:t>
      </w:r>
      <w:r>
        <w:t xml:space="preserve">tắt). </w:t>
      </w:r>
      <w:r>
        <w:t xml:space="preserve">Ăn </w:t>
      </w:r>
      <w:r>
        <w:rPr>
          <w:i/>
        </w:rPr>
        <w:t xml:space="preserve">ngấu. </w:t>
      </w:r>
      <w:r>
        <w:rPr>
          <w:i/>
        </w:rPr>
        <w:t xml:space="preserve">Đọc </w:t>
      </w:r>
      <w:r>
        <w:rPr>
          <w:i/>
        </w:rPr>
        <w:t xml:space="preserve">ngấu. </w:t>
      </w:r>
      <w:r>
        <w:br/>
      </w:r>
      <w:r>
        <w:rPr>
          <w:b/>
        </w:rPr>
        <w:t xml:space="preserve">ngấu </w:t>
      </w:r>
      <w:r>
        <w:rPr>
          <w:b/>
        </w:rPr>
        <w:t xml:space="preserve">nghiến </w:t>
      </w:r>
      <w:r>
        <w:rPr>
          <w:i/>
        </w:rPr>
        <w:t xml:space="preserve">tính từ </w:t>
      </w:r>
      <w:r>
        <w:t xml:space="preserve">(Ăn </w:t>
      </w:r>
      <w:r>
        <w:t xml:space="preserve">hay </w:t>
      </w:r>
      <w:r>
        <w:t xml:space="preserve">đọc) </w:t>
      </w:r>
      <w:r>
        <w:t xml:space="preserve">rất </w:t>
      </w:r>
      <w:r>
        <w:rPr>
          <w:i/>
        </w:rPr>
        <w:t xml:space="preserve">nhanh </w:t>
      </w:r>
      <w:r>
        <w:t xml:space="preserve">và </w:t>
      </w:r>
      <w:r>
        <w:t xml:space="preserve">mải </w:t>
      </w:r>
      <w:r>
        <w:t xml:space="preserve">miết,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được </w:t>
      </w:r>
      <w:r>
        <w:t xml:space="preserve">nhiều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nhất. </w:t>
      </w:r>
      <w:r>
        <w:t xml:space="preserve">Đói </w:t>
      </w:r>
      <w:r>
        <w:rPr>
          <w:i/>
        </w:rPr>
        <w:t xml:space="preserve">quá, </w:t>
      </w:r>
      <w:r>
        <w:rPr>
          <w:i/>
        </w:rPr>
        <w:t xml:space="preserve">ăn </w:t>
      </w:r>
      <w:r>
        <w:rPr>
          <w:i/>
        </w:rPr>
        <w:t xml:space="preserve">ngấu </w:t>
      </w:r>
      <w:r>
        <w:rPr>
          <w:i/>
        </w:rPr>
        <w:t xml:space="preserve">nghiến </w:t>
      </w:r>
      <w:r>
        <w:rPr>
          <w:i/>
        </w:rPr>
        <w:t xml:space="preserve">một </w:t>
      </w:r>
      <w:r>
        <w:rPr>
          <w:i/>
        </w:rPr>
        <w:t xml:space="preserve">lúc </w:t>
      </w:r>
      <w:r>
        <w:rPr>
          <w:i/>
        </w:rPr>
        <w:t xml:space="preserve">mấy </w:t>
      </w:r>
      <w:r>
        <w:t xml:space="preserve">củ </w:t>
      </w:r>
      <w:r>
        <w:rPr>
          <w:i/>
        </w:rPr>
        <w:t xml:space="preserve">khoai. </w:t>
      </w:r>
      <w:r>
        <w:t xml:space="preserve">Đọc </w:t>
      </w:r>
      <w:r>
        <w:rPr>
          <w:i/>
        </w:rPr>
        <w:t xml:space="preserve">ngấu </w:t>
      </w:r>
      <w:r>
        <w:rPr>
          <w:i/>
        </w:rPr>
        <w:t xml:space="preserve">đọc </w:t>
      </w:r>
      <w:r>
        <w:rPr>
          <w:i/>
        </w:rPr>
        <w:t xml:space="preserve">nghiến </w:t>
      </w:r>
      <w:r>
        <w:rPr>
          <w:i/>
        </w:rPr>
        <w:t xml:space="preserve">quyển </w:t>
      </w:r>
      <w:r>
        <w:rPr>
          <w:i/>
        </w:rPr>
        <w:t xml:space="preserve">truyện </w:t>
      </w:r>
      <w:r>
        <w:rPr>
          <w:i/>
        </w:rPr>
        <w:t xml:space="preserve">trong </w:t>
      </w:r>
      <w:r>
        <w:rPr>
          <w:i/>
        </w:rPr>
        <w:t xml:space="preserve">một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ngậu </w:t>
      </w:r>
      <w:r>
        <w:rPr>
          <w:i/>
        </w:rPr>
        <w:t xml:space="preserve">tính từ </w:t>
      </w:r>
      <w:r>
        <w:t xml:space="preserve">(thông tục). </w:t>
      </w:r>
      <w:r>
        <w:t xml:space="preserve">To </w:t>
      </w:r>
      <w:r>
        <w:t xml:space="preserve">tiếng </w:t>
      </w:r>
      <w:r>
        <w:t xml:space="preserve">một </w:t>
      </w:r>
      <w:r>
        <w:t xml:space="preserve">cách </w:t>
      </w:r>
      <w:r>
        <w:t xml:space="preserve">ẩm </w:t>
      </w:r>
      <w:r>
        <w:t xml:space="preserve">ï,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Làm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t xml:space="preserve">ngậu </w:t>
      </w:r>
      <w:r>
        <w:rPr>
          <w:i/>
        </w:rPr>
        <w:t xml:space="preserve">lên </w:t>
      </w:r>
      <w:r>
        <w:rPr>
          <w:i/>
        </w:rPr>
        <w:t xml:space="preserve">thế? </w:t>
      </w:r>
      <w:r>
        <w:t xml:space="preserve">Chửi </w:t>
      </w:r>
      <w:r>
        <w:t xml:space="preserve">ngậu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ngậu </w:t>
      </w:r>
      <w:r>
        <w:rPr>
          <w:b/>
        </w:rPr>
        <w:t xml:space="preserve">xị </w:t>
      </w:r>
      <w:r>
        <w:rPr>
          <w:i/>
        </w:rPr>
        <w:t xml:space="preserve">tính từ </w:t>
      </w:r>
      <w:r>
        <w:t xml:space="preserve">(thông tục). </w:t>
      </w:r>
      <w:r>
        <w:t xml:space="preserve">Như </w:t>
      </w:r>
      <w:r>
        <w:t xml:space="preserve">ngậu. </w:t>
      </w:r>
      <w:r>
        <w:rPr>
          <w:i/>
        </w:rPr>
        <w:t xml:space="preserve">Chứi </w:t>
      </w:r>
      <w:r>
        <w:t xml:space="preserve">bới </w:t>
      </w:r>
      <w:r>
        <w:t xml:space="preserve">ngậu </w:t>
      </w:r>
      <w:r>
        <w:t xml:space="preserve">xi </w:t>
      </w:r>
      <w:r>
        <w:t xml:space="preserve">ngây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đờ </w:t>
      </w:r>
      <w:r>
        <w:t xml:space="preserve">người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nói </w:t>
      </w:r>
      <w:r>
        <w:t xml:space="preserve">năng, </w:t>
      </w:r>
      <w:r>
        <w:t xml:space="preserve">cử </w:t>
      </w:r>
      <w:r>
        <w:t xml:space="preserve">động </w:t>
      </w:r>
      <w:r>
        <w:t xml:space="preserve">gì. </w:t>
      </w:r>
      <w:r>
        <w:t xml:space="preserve">Cám </w:t>
      </w:r>
      <w:r>
        <w:rPr>
          <w:i/>
        </w:rPr>
        <w:t xml:space="preserve">động </w:t>
      </w:r>
      <w:r>
        <w:rPr>
          <w:i/>
        </w:rPr>
        <w:t xml:space="preserve">quá </w:t>
      </w:r>
      <w:r>
        <w:t xml:space="preserve">ngây </w:t>
      </w:r>
      <w:r>
        <w:rPr>
          <w:i/>
        </w:rPr>
        <w:t xml:space="preserve">ra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được </w:t>
      </w:r>
      <w:r>
        <w:t xml:space="preserve">câu </w:t>
      </w:r>
      <w:r>
        <w:rPr>
          <w:i/>
        </w:rPr>
        <w:t xml:space="preserve">nào. </w:t>
      </w:r>
      <w:r>
        <w:t xml:space="preserve">Ngồi </w:t>
      </w:r>
      <w:r>
        <w:rPr>
          <w:i/>
        </w:rPr>
        <w:t xml:space="preserve">ngây </w:t>
      </w:r>
      <w:r>
        <w:rPr>
          <w:i/>
        </w:rPr>
        <w:t xml:space="preserve">như </w:t>
      </w:r>
      <w:r>
        <w:rPr>
          <w:i/>
        </w:rPr>
        <w:t xml:space="preserve">pho </w:t>
      </w:r>
      <w:r>
        <w:rPr>
          <w:i/>
        </w:rPr>
        <w:t xml:space="preserve">tượng. </w:t>
      </w:r>
      <w:r>
        <w:br/>
      </w:r>
      <w:r>
        <w:rPr>
          <w:b/>
        </w:rPr>
        <w:t xml:space="preserve">ngây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Ngây </w:t>
      </w:r>
      <w:r>
        <w:t xml:space="preserve">ngô, </w:t>
      </w:r>
      <w:r>
        <w:t xml:space="preserve">dại </w:t>
      </w:r>
      <w:r>
        <w:t xml:space="preserve">dột </w:t>
      </w:r>
      <w:r>
        <w:t xml:space="preserve">không </w:t>
      </w:r>
      <w:r>
        <w:t xml:space="preserve">biết </w:t>
      </w:r>
      <w:r>
        <w:t xml:space="preserve">gì. </w:t>
      </w:r>
      <w:r>
        <w:rPr>
          <w:i/>
        </w:rPr>
        <w:t xml:space="preserve">Khuôn </w:t>
      </w:r>
      <w:r>
        <w:rPr>
          <w:i/>
        </w:rPr>
        <w:t xml:space="preserve">mặt </w:t>
      </w:r>
      <w:r>
        <w:rPr>
          <w:i/>
        </w:rPr>
        <w:t xml:space="preserve">ngây </w:t>
      </w:r>
      <w:r>
        <w:t xml:space="preserve">dại. </w:t>
      </w:r>
      <w:r>
        <w:t xml:space="preserve">Giá </w:t>
      </w:r>
      <w:r>
        <w:t xml:space="preserve">ngây </w:t>
      </w:r>
      <w:r>
        <w:rPr>
          <w:i/>
        </w:rPr>
        <w:t xml:space="preserve">giả </w:t>
      </w:r>
      <w:r>
        <w:rPr>
          <w:i/>
        </w:rPr>
        <w:t xml:space="preserve">dại. </w:t>
      </w:r>
      <w:r>
        <w:t xml:space="preserve">ngây </w:t>
      </w:r>
      <w:r>
        <w:t xml:space="preserve">ngất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hơi </w:t>
      </w:r>
      <w:r>
        <w:t xml:space="preserve">hoa </w:t>
      </w:r>
      <w:r>
        <w:t xml:space="preserve">mắt, </w:t>
      </w:r>
      <w:r>
        <w:t xml:space="preserve">chóng </w:t>
      </w:r>
      <w:r>
        <w:t xml:space="preserve">mặt, </w:t>
      </w:r>
      <w:r>
        <w:t xml:space="preserve">khó </w:t>
      </w:r>
      <w:r>
        <w:t xml:space="preserve">chịu. </w:t>
      </w:r>
      <w:r>
        <w:t xml:space="preserve">Người </w:t>
      </w:r>
      <w:r>
        <w:rPr>
          <w:i/>
        </w:rPr>
        <w:t xml:space="preserve">ngây </w:t>
      </w:r>
      <w:r>
        <w:rPr>
          <w:i/>
        </w:rPr>
        <w:t xml:space="preserve">ngất </w:t>
      </w:r>
      <w:r>
        <w:rPr>
          <w:i/>
        </w:rPr>
        <w:t xml:space="preserve">như </w:t>
      </w:r>
      <w:r>
        <w:rPr>
          <w:i/>
        </w:rPr>
        <w:t xml:space="preserve">muốn </w:t>
      </w:r>
      <w:r>
        <w:rPr>
          <w:i/>
        </w:rPr>
        <w:t xml:space="preserve">lên </w:t>
      </w:r>
      <w:r>
        <w:rPr>
          <w:i/>
        </w:rPr>
        <w:t xml:space="preserve">cơn </w:t>
      </w:r>
      <w:r>
        <w:t xml:space="preserve">sốt. </w:t>
      </w:r>
      <w:r>
        <w:rPr>
          <w:b/>
        </w:rPr>
        <w:t xml:space="preserve">2 </w:t>
      </w:r>
      <w:r>
        <w:t xml:space="preserve">Ờ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say </w:t>
      </w:r>
      <w:r>
        <w:t xml:space="preserve">vì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quá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tình </w:t>
      </w:r>
      <w:r>
        <w:t xml:space="preserve">cảm. </w:t>
      </w:r>
      <w:r>
        <w:rPr>
          <w:i/>
        </w:rPr>
        <w:t xml:space="preserve">Sung </w:t>
      </w:r>
      <w:r>
        <w:rPr>
          <w:i/>
        </w:rPr>
        <w:t xml:space="preserve">sướng </w:t>
      </w:r>
      <w:r>
        <w:rPr>
          <w:i/>
        </w:rPr>
        <w:t xml:space="preserve">đến </w:t>
      </w:r>
      <w:r>
        <w:rPr>
          <w:i/>
        </w:rPr>
        <w:t xml:space="preserve">ngây </w:t>
      </w:r>
      <w:r>
        <w:t xml:space="preserve">ngất. </w:t>
      </w:r>
      <w:r>
        <w:br/>
      </w:r>
      <w:r>
        <w:rPr>
          <w:b/>
        </w:rPr>
        <w:t xml:space="preserve">ngây </w:t>
      </w:r>
      <w:r>
        <w:rPr>
          <w:b/>
        </w:rPr>
        <w:t xml:space="preserve">ngãy </w:t>
      </w:r>
      <w:r>
        <w:rPr>
          <w:i/>
        </w:rPr>
        <w:t xml:space="preserve">tính từ </w:t>
      </w:r>
      <w:r>
        <w:t xml:space="preserve">xem </w:t>
      </w:r>
      <w:r>
        <w:t xml:space="preserve">ngây, </w:t>
      </w:r>
      <w:r>
        <w:t xml:space="preserve">(láy). </w:t>
      </w:r>
      <w:r>
        <w:br/>
      </w:r>
      <w:r>
        <w:rPr>
          <w:b/>
        </w:rPr>
        <w:t xml:space="preserve">ngây </w:t>
      </w:r>
      <w:r>
        <w:rPr>
          <w:b/>
        </w:rPr>
        <w:t xml:space="preserve">ngô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kém </w:t>
      </w:r>
      <w:r>
        <w:t xml:space="preserve">trí </w:t>
      </w:r>
      <w:r>
        <w:t xml:space="preserve">khôn </w:t>
      </w:r>
      <w:r>
        <w:t xml:space="preserve">hoặc </w:t>
      </w:r>
      <w:r>
        <w:t xml:space="preserve">kém </w:t>
      </w:r>
      <w:r>
        <w:t xml:space="preserve">hiểu </w:t>
      </w:r>
      <w:r>
        <w:t xml:space="preserve">biết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khờ </w:t>
      </w:r>
      <w:r>
        <w:t xml:space="preserve">dại. </w:t>
      </w:r>
      <w:r>
        <w:rPr>
          <w:i/>
        </w:rPr>
        <w:t xml:space="preserve">Vẻ </w:t>
      </w:r>
      <w:r>
        <w:rPr>
          <w:i/>
        </w:rPr>
        <w:t xml:space="preserve">mặt </w:t>
      </w:r>
      <w:r>
        <w:rPr>
          <w:i/>
        </w:rPr>
        <w:t xml:space="preserve">ngây </w:t>
      </w:r>
      <w:r>
        <w:t xml:space="preserve">ngô.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t xml:space="preserve">bộ </w:t>
      </w:r>
      <w:r>
        <w:t xml:space="preserve">ngây </w:t>
      </w:r>
      <w:r>
        <w:rPr>
          <w:i/>
        </w:rPr>
        <w:t xml:space="preserve">ngô. </w:t>
      </w:r>
      <w:r>
        <w:br/>
      </w:r>
      <w:r>
        <w:rPr>
          <w:b/>
        </w:rPr>
        <w:t xml:space="preserve">ngây </w:t>
      </w:r>
      <w:r>
        <w:rPr>
          <w:b/>
        </w:rPr>
        <w:t xml:space="preserve">thơ </w:t>
      </w:r>
      <w:r>
        <w:rPr>
          <w:i/>
        </w:rPr>
        <w:t xml:space="preserve">tính từ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hoặc </w:t>
      </w:r>
      <w:r>
        <w:t xml:space="preserve">rất </w:t>
      </w:r>
      <w:r>
        <w:t xml:space="preserve">ít </w:t>
      </w:r>
      <w:r>
        <w:t xml:space="preserve">hiểu </w:t>
      </w:r>
      <w:r>
        <w:t xml:space="preserve">biết </w:t>
      </w:r>
      <w:r>
        <w:t xml:space="preserve">về </w:t>
      </w:r>
      <w:r>
        <w:t xml:space="preserve">đời, </w:t>
      </w:r>
      <w:r>
        <w:t xml:space="preserve">do </w:t>
      </w:r>
      <w:r>
        <w:t xml:space="preserve">còn </w:t>
      </w:r>
      <w:r>
        <w:t xml:space="preserve">non </w:t>
      </w:r>
      <w:r>
        <w:t xml:space="preserve">trẻ, </w:t>
      </w:r>
      <w:r>
        <w:t xml:space="preserve">ít </w:t>
      </w:r>
      <w:r>
        <w:t xml:space="preserve">kinh </w:t>
      </w:r>
      <w:r>
        <w:t xml:space="preserve">nghiệm. </w:t>
      </w:r>
      <w:r>
        <w:rPr>
          <w:i/>
        </w:rPr>
        <w:t xml:space="preserve">Đôi </w:t>
      </w:r>
      <w:r>
        <w:t xml:space="preserve">mắt </w:t>
      </w:r>
      <w:r>
        <w:t xml:space="preserve">ngây </w:t>
      </w:r>
      <w:r>
        <w:rPr>
          <w:i/>
        </w:rPr>
        <w:t xml:space="preserve">thơ </w:t>
      </w:r>
      <w:r>
        <w:rPr>
          <w:i/>
        </w:rPr>
        <w:t xml:space="preserve">của </w:t>
      </w:r>
      <w:r>
        <w:rPr>
          <w:i/>
        </w:rPr>
        <w:t xml:space="preserve">em </w:t>
      </w:r>
      <w:r>
        <w:rPr>
          <w:i/>
        </w:rPr>
        <w:t xml:space="preserve">bé. </w:t>
      </w:r>
      <w:r>
        <w:t xml:space="preserve">Tin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ngây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ngầy,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Mắng. </w:t>
      </w:r>
      <w:r>
        <w:t xml:space="preserve">Bị </w:t>
      </w:r>
      <w:r>
        <w:t xml:space="preserve">mẹ </w:t>
      </w:r>
      <w:r>
        <w:rPr>
          <w:i/>
        </w:rPr>
        <w:t xml:space="preserve">ngây. </w:t>
      </w:r>
      <w:r>
        <w:br/>
      </w:r>
      <w:r>
        <w:rPr>
          <w:b/>
        </w:rPr>
        <w:t xml:space="preserve">ngầy;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Phiền, </w:t>
      </w:r>
      <w:r>
        <w:t xml:space="preserve">rẩy. </w:t>
      </w:r>
      <w:r>
        <w:br/>
      </w:r>
      <w:r>
        <w:rPr>
          <w:b/>
        </w:rPr>
        <w:t xml:space="preserve">ngầy </w:t>
      </w:r>
      <w:r>
        <w:rPr>
          <w:b/>
        </w:rPr>
        <w:t xml:space="preserve">ngà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Rầy </w:t>
      </w:r>
      <w:r>
        <w:t xml:space="preserve">rà. </w:t>
      </w:r>
      <w:r>
        <w:br/>
      </w:r>
      <w:r>
        <w:rPr>
          <w:b/>
        </w:rPr>
        <w:t xml:space="preserve">ngấy,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đào, </w:t>
      </w:r>
      <w:r>
        <w:rPr>
          <w:i/>
        </w:rPr>
        <w:t xml:space="preserve">mận, </w:t>
      </w:r>
      <w:r>
        <w:t xml:space="preserve">thân </w:t>
      </w:r>
      <w:r>
        <w:t xml:space="preserve">có </w:t>
      </w:r>
      <w:r>
        <w:t xml:space="preserve">gai, </w:t>
      </w:r>
      <w:r>
        <w:t xml:space="preserve">lá </w:t>
      </w:r>
      <w:r>
        <w:t xml:space="preserve">kép </w:t>
      </w:r>
      <w:r>
        <w:t xml:space="preserve">có </w:t>
      </w:r>
      <w:r>
        <w:t xml:space="preserve">ba </w:t>
      </w:r>
      <w:r>
        <w:t xml:space="preserve">hoặc </w:t>
      </w:r>
      <w:r>
        <w:t xml:space="preserve">năm </w:t>
      </w:r>
      <w:r>
        <w:t xml:space="preserve">lá </w:t>
      </w:r>
      <w:r>
        <w:t xml:space="preserve">chét, </w:t>
      </w:r>
      <w:r>
        <w:t xml:space="preserve">quả </w:t>
      </w:r>
      <w:r>
        <w:t xml:space="preserve">kép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đỏ,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ngấy;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sợ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loại </w:t>
      </w:r>
      <w:r>
        <w:t xml:space="preserve">thức </w:t>
      </w:r>
      <w:r>
        <w:t xml:space="preserve">ăn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chất </w:t>
      </w:r>
      <w:r>
        <w:t xml:space="preserve">béo). </w:t>
      </w:r>
      <w:r>
        <w:rPr>
          <w:i/>
        </w:rPr>
        <w:t xml:space="preserve">Ngấy </w:t>
      </w:r>
      <w:r>
        <w:rPr>
          <w:i/>
        </w:rPr>
        <w:t xml:space="preserve">mỡ. </w:t>
      </w:r>
      <w:r>
        <w:rPr>
          <w:i/>
        </w:rPr>
        <w:t xml:space="preserve">Ăn </w:t>
      </w:r>
      <w:r>
        <w:t xml:space="preserve">mãi </w:t>
      </w:r>
      <w:r>
        <w:rPr>
          <w:i/>
        </w:rPr>
        <w:t xml:space="preserve">một </w:t>
      </w:r>
      <w:r>
        <w:rPr>
          <w:i/>
        </w:rPr>
        <w:t xml:space="preserve">món </w:t>
      </w:r>
      <w:r>
        <w:rPr>
          <w:i/>
        </w:rPr>
        <w:t xml:space="preserve">đến </w:t>
      </w:r>
      <w:r>
        <w:rPr>
          <w:i/>
        </w:rPr>
        <w:t xml:space="preserve">phát </w:t>
      </w:r>
      <w:r>
        <w:t xml:space="preserve">ngấy. </w:t>
      </w:r>
      <w:r>
        <w:rPr>
          <w:b/>
        </w:rPr>
        <w:t xml:space="preserve">2 </w:t>
      </w:r>
      <w:r>
        <w:t xml:space="preserve">(khẩu ngữ). </w:t>
      </w:r>
      <w:r>
        <w:t xml:space="preserve">Chán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chịu </w:t>
      </w:r>
      <w:r>
        <w:t xml:space="preserve">được </w:t>
      </w:r>
      <w:r>
        <w:t xml:space="preserve">(cái </w:t>
      </w:r>
      <w:r>
        <w:t xml:space="preserve">vốn </w:t>
      </w:r>
      <w:r>
        <w:t xml:space="preserve">không </w:t>
      </w:r>
      <w:r>
        <w:t xml:space="preserve">ưa). </w:t>
      </w:r>
      <w:r>
        <w:rPr>
          <w:i/>
        </w:rPr>
        <w:t xml:space="preserve">Rất </w:t>
      </w:r>
      <w:r>
        <w:rPr>
          <w:i/>
        </w:rPr>
        <w:t xml:space="preserve">ngấy </w:t>
      </w:r>
      <w:r>
        <w:rPr>
          <w:i/>
        </w:rPr>
        <w:t xml:space="preserve">cái </w:t>
      </w:r>
      <w:r>
        <w:t xml:space="preserve">giọng </w:t>
      </w:r>
      <w:r>
        <w:rPr>
          <w:i/>
        </w:rPr>
        <w:t xml:space="preserve">lên </w:t>
      </w:r>
      <w:r>
        <w:rPr>
          <w:i/>
        </w:rPr>
        <w:t xml:space="preserve">lớp </w:t>
      </w:r>
      <w:r>
        <w:t xml:space="preserve">của </w:t>
      </w:r>
      <w:r>
        <w:t xml:space="preserve">ông </w:t>
      </w:r>
      <w:r>
        <w:rPr>
          <w:i/>
        </w:rPr>
        <w:t xml:space="preserve">ta. </w:t>
      </w:r>
      <w:r>
        <w:br/>
      </w:r>
      <w:r>
        <w:rPr>
          <w:b/>
        </w:rPr>
        <w:t xml:space="preserve">ngấy; </w:t>
      </w:r>
      <w:r>
        <w:rPr>
          <w:i/>
        </w:rPr>
        <w:t xml:space="preserve">tính từ </w:t>
      </w:r>
      <w:r>
        <w:t xml:space="preserve">(ít dùng). </w:t>
      </w:r>
      <w:r>
        <w:t xml:space="preserve">Gấy </w:t>
      </w:r>
      <w:r>
        <w:t xml:space="preserve">sốt.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rPr>
          <w:i/>
        </w:rPr>
        <w:t xml:space="preserve">ngây </w:t>
      </w:r>
      <w:r>
        <w:rPr>
          <w:i/>
        </w:rPr>
        <w:t xml:space="preserve">ngấy </w:t>
      </w:r>
      <w:r>
        <w:t xml:space="preserve">tý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ngấy </w:t>
      </w:r>
      <w:r>
        <w:rPr>
          <w:b/>
        </w:rPr>
        <w:t xml:space="preserve">sốt </w:t>
      </w:r>
      <w:r>
        <w:rPr>
          <w:i/>
        </w:rPr>
        <w:t xml:space="preserve">tính từ </w:t>
      </w:r>
      <w:r>
        <w:t xml:space="preserve">(ít dùng). </w:t>
      </w:r>
      <w:r>
        <w:t xml:space="preserve">xem </w:t>
      </w:r>
      <w:r>
        <w:rPr>
          <w:i/>
        </w:rPr>
        <w:t xml:space="preserve">gấy </w:t>
      </w:r>
      <w:r>
        <w:t xml:space="preserve">sốt. </w:t>
      </w:r>
      <w:r>
        <w:br/>
      </w:r>
      <w:r>
        <w:rPr>
          <w:b/>
        </w:rPr>
        <w:t xml:space="preserve">ngậy </w:t>
      </w:r>
      <w:r>
        <w:rPr>
          <w:i/>
        </w:rPr>
        <w:t xml:space="preserve">tính từ </w:t>
      </w:r>
      <w:r>
        <w:t xml:space="preserve">(Món </w:t>
      </w:r>
      <w:r>
        <w:t xml:space="preserve">ăn) </w:t>
      </w:r>
      <w:r>
        <w:t xml:space="preserve">rất </w:t>
      </w:r>
      <w:r>
        <w:t xml:space="preserve">béo </w:t>
      </w:r>
      <w:r>
        <w:t xml:space="preserve">và </w:t>
      </w:r>
      <w:r>
        <w:t xml:space="preserve">ngon </w:t>
      </w:r>
      <w:r>
        <w:t xml:space="preserve">miệng </w:t>
      </w:r>
      <w:r>
        <w:t xml:space="preserve">vì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mỡ. </w:t>
      </w:r>
      <w:r>
        <w:t xml:space="preserve">Thịt </w:t>
      </w:r>
      <w:r>
        <w:t xml:space="preserve">kho </w:t>
      </w:r>
      <w:r>
        <w:rPr>
          <w:i/>
        </w:rPr>
        <w:t xml:space="preserve">tàu </w:t>
      </w:r>
      <w:r>
        <w:rPr>
          <w:i/>
        </w:rPr>
        <w:t xml:space="preserve">béo </w:t>
      </w:r>
      <w:r>
        <w:t xml:space="preserve">ngậy.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Cảm </w:t>
      </w:r>
      <w:r>
        <w:t xml:space="preserve">nhận, </w:t>
      </w:r>
      <w:r>
        <w:t xml:space="preserve">nhận </w:t>
      </w:r>
      <w:r>
        <w:t xml:space="preserve">biết </w:t>
      </w:r>
      <w:r>
        <w:t xml:space="preserve">bằng </w:t>
      </w:r>
      <w:r>
        <w:t xml:space="preserve">cơ </w:t>
      </w:r>
      <w:r>
        <w:t xml:space="preserve">quan </w:t>
      </w:r>
      <w:r>
        <w:t xml:space="preserve">thính </w:t>
      </w:r>
      <w:r>
        <w:t xml:space="preserve">giác. </w:t>
      </w:r>
      <w:r>
        <w:t xml:space="preserve">Nghe </w:t>
      </w:r>
      <w:r>
        <w:t xml:space="preserve">có </w:t>
      </w:r>
      <w:r>
        <w:t xml:space="preserve">tiếng </w:t>
      </w:r>
      <w:r>
        <w:t xml:space="preserve">gõ </w:t>
      </w:r>
      <w:r>
        <w:rPr>
          <w:i/>
        </w:rPr>
        <w:t xml:space="preserve">cửa. </w:t>
      </w:r>
      <w:r>
        <w:rPr>
          <w:i/>
        </w:rPr>
        <w:t xml:space="preserve">Không </w:t>
      </w:r>
      <w:r>
        <w:t xml:space="preserve">nghe </w:t>
      </w:r>
      <w:r>
        <w:rPr>
          <w:i/>
        </w:rPr>
        <w:t xml:space="preserve">thấy </w:t>
      </w:r>
      <w:r>
        <w:rPr>
          <w:i/>
        </w:rPr>
        <w:t xml:space="preserve">gì </w:t>
      </w:r>
      <w:r>
        <w:rPr>
          <w:i/>
        </w:rPr>
        <w:t xml:space="preserve">cá. </w:t>
      </w:r>
      <w:r>
        <w:t xml:space="preserve">Nghe </w:t>
      </w:r>
      <w:r>
        <w:rPr>
          <w:i/>
        </w:rPr>
        <w:t xml:space="preserve">nói </w:t>
      </w:r>
      <w:r>
        <w:t xml:space="preserve">rằng... </w:t>
      </w:r>
      <w:r>
        <w:t xml:space="preserve">Điều </w:t>
      </w:r>
      <w:r>
        <w:rPr>
          <w:i/>
        </w:rPr>
        <w:t xml:space="preserve">tại </w:t>
      </w:r>
      <w:r>
        <w:t xml:space="preserve">nghe </w:t>
      </w:r>
      <w:r>
        <w:t xml:space="preserve">mắt </w:t>
      </w:r>
      <w:r>
        <w:rPr>
          <w:i/>
        </w:rPr>
        <w:t xml:space="preserve">thấy. </w:t>
      </w:r>
      <w:r>
        <w:rPr>
          <w:b/>
        </w:rPr>
        <w:t xml:space="preserve">2 </w:t>
      </w:r>
      <w:r>
        <w:t xml:space="preserve">(ịd.). </w:t>
      </w:r>
      <w:r>
        <w:rPr>
          <w:i/>
        </w:rPr>
        <w:t xml:space="preserve">Dùng </w:t>
      </w:r>
      <w:r>
        <w:t xml:space="preserve">tai </w:t>
      </w:r>
      <w:r>
        <w:t xml:space="preserve">chú </w:t>
      </w:r>
      <w:r>
        <w:t xml:space="preserve">ý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nghe. </w:t>
      </w:r>
      <w:r>
        <w:rPr>
          <w:i/>
        </w:rPr>
        <w:t xml:space="preserve">Lắng </w:t>
      </w:r>
      <w:r>
        <w:rPr>
          <w:i/>
        </w:rPr>
        <w:t xml:space="preserve">nghe. </w:t>
      </w:r>
      <w:r>
        <w:t xml:space="preserve">Nghe </w:t>
      </w:r>
      <w:r>
        <w:rPr>
          <w:i/>
        </w:rPr>
        <w:t xml:space="preserve">giảng. </w:t>
      </w:r>
      <w:r>
        <w:rPr>
          <w:i/>
        </w:rPr>
        <w:t xml:space="preserve">Nghe </w:t>
      </w:r>
      <w:r>
        <w:rPr>
          <w:i/>
        </w:rPr>
        <w:t xml:space="preserve">hoà </w:t>
      </w:r>
      <w:r>
        <w:rPr>
          <w:i/>
        </w:rPr>
        <w:t xml:space="preserve">nhạc. </w:t>
      </w:r>
      <w:r>
        <w:rPr>
          <w:b/>
        </w:rPr>
        <w:t xml:space="preserve">3 </w:t>
      </w:r>
      <w:r>
        <w:t xml:space="preserve">Cho </w:t>
      </w:r>
      <w:r>
        <w:t xml:space="preserve">là </w:t>
      </w:r>
      <w:r>
        <w:t xml:space="preserve">đúng </w:t>
      </w:r>
      <w:r>
        <w:t xml:space="preserve">và </w:t>
      </w:r>
      <w:r>
        <w:t xml:space="preserve">làm </w:t>
      </w:r>
      <w:r>
        <w:t xml:space="preserve">theo </w:t>
      </w:r>
      <w:r>
        <w:t xml:space="preserve">lời. </w:t>
      </w:r>
      <w:r>
        <w:t xml:space="preserve">Nghe </w:t>
      </w:r>
      <w:r>
        <w:t xml:space="preserve">lời. </w:t>
      </w:r>
      <w:r>
        <w:rPr>
          <w:i/>
        </w:rPr>
        <w:t xml:space="preserve">Bảo </w:t>
      </w:r>
      <w:r>
        <w:rPr>
          <w:i/>
        </w:rPr>
        <w:t xml:space="preserve">không </w:t>
      </w:r>
      <w:r>
        <w:rPr>
          <w:i/>
        </w:rPr>
        <w:t xml:space="preserve">nghe. </w:t>
      </w:r>
      <w:r>
        <w:rPr>
          <w:b/>
        </w:rPr>
        <w:t xml:space="preserve">4 </w:t>
      </w:r>
      <w:r>
        <w:t xml:space="preserve">(khẩu ngữ). </w:t>
      </w:r>
      <w:r>
        <w:t xml:space="preserve">Nghe </w:t>
      </w:r>
      <w:r>
        <w:t xml:space="preserve">có </w:t>
      </w:r>
      <w:r>
        <w:t xml:space="preserve">thể </w:t>
      </w:r>
      <w:r>
        <w:t xml:space="preserve">đồng </w:t>
      </w:r>
      <w:r>
        <w:t xml:space="preserve">ý, </w:t>
      </w:r>
      <w:r>
        <w:t xml:space="preserve">có </w:t>
      </w:r>
      <w:r>
        <w:t xml:space="preserve">thể </w:t>
      </w:r>
      <w:r>
        <w:t xml:space="preserve">chấp </w:t>
      </w:r>
      <w:r>
        <w:t xml:space="preserve">nhận </w:t>
      </w:r>
      <w:r>
        <w:t xml:space="preserve">được. </w:t>
      </w:r>
      <w:r>
        <w:rPr>
          <w:i/>
        </w:rPr>
        <w:t xml:space="preserve">Anh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khó </w:t>
      </w:r>
      <w:r>
        <w:t xml:space="preserve">nghe </w:t>
      </w:r>
      <w:r>
        <w:rPr>
          <w:i/>
        </w:rPr>
        <w:t xml:space="preserve">lắm. </w:t>
      </w:r>
      <w:r>
        <w:rPr>
          <w:i/>
        </w:rPr>
        <w:t xml:space="preserve">Bài </w:t>
      </w:r>
      <w:r>
        <w:rPr>
          <w:i/>
        </w:rPr>
        <w:t xml:space="preserve">báo </w:t>
      </w:r>
      <w:r>
        <w:t xml:space="preserve">uiết </w:t>
      </w:r>
      <w:r>
        <w:t xml:space="preserve">nghe </w:t>
      </w:r>
      <w:r>
        <w:rPr>
          <w:i/>
        </w:rPr>
        <w:t xml:space="preserve">được. </w:t>
      </w:r>
      <w:r>
        <w:rPr>
          <w:b/>
        </w:rPr>
        <w:t xml:space="preserve">5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thấy. </w:t>
      </w:r>
      <w:r>
        <w:rPr>
          <w:i/>
        </w:rPr>
        <w:t xml:space="preserve">Nghe </w:t>
      </w:r>
      <w:r>
        <w:rPr>
          <w:i/>
        </w:rPr>
        <w:t xml:space="preserve">trong </w:t>
      </w:r>
      <w:r>
        <w:rPr>
          <w:i/>
        </w:rPr>
        <w:t xml:space="preserve">người </w:t>
      </w:r>
      <w:r>
        <w:rPr>
          <w:i/>
        </w:rPr>
        <w:t xml:space="preserve">dễ </w:t>
      </w:r>
      <w:r>
        <w:t xml:space="preserve">chịu. </w:t>
      </w:r>
      <w:r>
        <w:rPr>
          <w:i/>
        </w:rPr>
        <w:t xml:space="preserve">Mô </w:t>
      </w:r>
      <w:r>
        <w:t xml:space="preserve">hôi </w:t>
      </w:r>
      <w:r>
        <w:rPr>
          <w:i/>
        </w:rPr>
        <w:t xml:space="preserve">thấm </w:t>
      </w:r>
      <w:r>
        <w:rPr>
          <w:i/>
        </w:rPr>
        <w:t xml:space="preserve">uào </w:t>
      </w:r>
      <w:r>
        <w:rPr>
          <w:i/>
        </w:rPr>
        <w:t xml:space="preserve">miệng </w:t>
      </w:r>
      <w:r>
        <w:rPr>
          <w:i/>
        </w:rPr>
        <w:t xml:space="preserve">nghe </w:t>
      </w:r>
      <w:r>
        <w:rPr>
          <w:i/>
        </w:rPr>
        <w:t xml:space="preserve">màn </w:t>
      </w:r>
      <w:r>
        <w:t xml:space="preserve">mặn. </w:t>
      </w:r>
      <w:r>
        <w:t xml:space="preserve">Nghe </w:t>
      </w:r>
      <w:r>
        <w:rPr>
          <w:i/>
        </w:rPr>
        <w:t xml:space="preserve">có </w:t>
      </w:r>
      <w:r>
        <w:rPr>
          <w:i/>
        </w:rPr>
        <w:t xml:space="preserve">mùi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