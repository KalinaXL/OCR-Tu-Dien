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di </w:t>
      </w:r>
      <w:r>
        <w:rPr>
          <w:b/>
        </w:rPr>
        <w:t xml:space="preserve">truyền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rPr>
          <w:i/>
        </w:rPr>
        <w:t xml:space="preserve">các </w:t>
      </w:r>
      <w:r>
        <w:t xml:space="preserve">hiện </w:t>
      </w:r>
      <w:r>
        <w:t xml:space="preserve">tượng </w:t>
      </w:r>
      <w:r>
        <w:t xml:space="preserve">và </w:t>
      </w:r>
      <w:r>
        <w:t xml:space="preserve">quy </w:t>
      </w:r>
      <w:r>
        <w:t xml:space="preserve">luật </w:t>
      </w:r>
      <w:r>
        <w:t xml:space="preserve">di </w:t>
      </w:r>
      <w:r>
        <w:t xml:space="preserve">truyền. </w:t>
      </w:r>
      <w:r>
        <w:br/>
      </w:r>
      <w:r>
        <w:rPr>
          <w:b/>
        </w:rPr>
        <w:t xml:space="preserve">di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Vật </w:t>
      </w:r>
      <w:r>
        <w:t xml:space="preserve">để </w:t>
      </w:r>
      <w:r>
        <w:t xml:space="preserve">lại </w:t>
      </w:r>
      <w:r>
        <w:t xml:space="preserve">của </w:t>
      </w:r>
      <w:r>
        <w:t xml:space="preserve">người </w:t>
      </w:r>
      <w:r>
        <w:t xml:space="preserve">đã </w:t>
      </w:r>
      <w:r>
        <w:t xml:space="preserve">chết </w:t>
      </w:r>
      <w:r>
        <w:t xml:space="preserve">hoặc </w:t>
      </w:r>
      <w:r>
        <w:t xml:space="preserve">của </w:t>
      </w:r>
      <w:r>
        <w:t xml:space="preserve">thời </w:t>
      </w:r>
      <w:r>
        <w:t xml:space="preserve">đã </w:t>
      </w:r>
      <w:r>
        <w:t xml:space="preserve">qua. </w:t>
      </w:r>
      <w:r>
        <w:rPr>
          <w:i/>
        </w:rPr>
        <w:t xml:space="preserve">Sưu </w:t>
      </w:r>
      <w:r>
        <w:t xml:space="preserve">tầm </w:t>
      </w:r>
      <w:r>
        <w:t xml:space="preserve">các </w:t>
      </w:r>
      <w:r>
        <w:t xml:space="preserve">di </w:t>
      </w:r>
      <w:r>
        <w:t xml:space="preserve">vật </w:t>
      </w:r>
      <w:r>
        <w:rPr>
          <w:i/>
        </w:rPr>
        <w:t xml:space="preserve">lịch </w:t>
      </w:r>
      <w:r>
        <w:rPr>
          <w:i/>
        </w:rPr>
        <w:t xml:space="preserve">sứ. </w:t>
      </w:r>
      <w:r>
        <w:br/>
      </w:r>
      <w:r>
        <w:rPr>
          <w:b/>
        </w:rPr>
        <w:t xml:space="preserve">dĩ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Em </w:t>
      </w:r>
      <w:r>
        <w:t xml:space="preserve">gái </w:t>
      </w:r>
      <w:r>
        <w:t xml:space="preserve">hoặc </w:t>
      </w:r>
      <w:r>
        <w:t xml:space="preserve">chị </w:t>
      </w:r>
      <w:r>
        <w:rPr>
          <w:i/>
        </w:rPr>
        <w:t xml:space="preserve">của </w:t>
      </w:r>
      <w:r>
        <w:t xml:space="preserve">mẹ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t xml:space="preserve">Sấy </w:t>
      </w:r>
      <w:r>
        <w:rPr>
          <w:i/>
        </w:rPr>
        <w:t xml:space="preserve">cha </w:t>
      </w:r>
      <w:r>
        <w:rPr>
          <w:i/>
        </w:rPr>
        <w:t xml:space="preserve">còn </w:t>
      </w:r>
      <w:r>
        <w:rPr>
          <w:i/>
        </w:rPr>
        <w:t xml:space="preserve">chú, </w:t>
      </w:r>
      <w:r>
        <w:t xml:space="preserve">sấy </w:t>
      </w:r>
      <w:r>
        <w:rPr>
          <w:i/>
        </w:rPr>
        <w:t xml:space="preserve">mẹ </w:t>
      </w:r>
      <w:r>
        <w:rPr>
          <w:i/>
        </w:rPr>
        <w:t xml:space="preserve">bú </w:t>
      </w:r>
      <w:r>
        <w:rPr>
          <w:i/>
        </w:rPr>
        <w:t xml:space="preserve">dì </w:t>
      </w:r>
      <w:r>
        <w:t xml:space="preserve">(tục ngữ). </w:t>
      </w:r>
      <w:r>
        <w:rPr>
          <w:b/>
        </w:rPr>
        <w:t xml:space="preserve">2 </w:t>
      </w:r>
      <w:r>
        <w:t xml:space="preserve">Từ </w:t>
      </w:r>
      <w:r>
        <w:t xml:space="preserve">chị </w:t>
      </w:r>
      <w:r>
        <w:t xml:space="preserve">hoặc </w:t>
      </w:r>
      <w:r>
        <w:t xml:space="preserve">anh </w:t>
      </w:r>
      <w:r>
        <w:t xml:space="preserve">rể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em </w:t>
      </w:r>
      <w:r>
        <w:t xml:space="preserve">gái </w:t>
      </w:r>
      <w:r>
        <w:t xml:space="preserve">hoặc </w:t>
      </w:r>
      <w:r>
        <w:t xml:space="preserve">em </w:t>
      </w:r>
      <w:r>
        <w:t xml:space="preserve">gái </w:t>
      </w:r>
      <w:r>
        <w:t xml:space="preserve">vợ </w:t>
      </w:r>
      <w:r>
        <w:t xml:space="preserve">đã </w:t>
      </w:r>
      <w:r>
        <w:t xml:space="preserve">lớn </w:t>
      </w:r>
      <w:r>
        <w:t xml:space="preserve">tuổi, </w:t>
      </w:r>
      <w:r>
        <w:t xml:space="preserve">theo </w:t>
      </w:r>
      <w:r>
        <w:t xml:space="preserve">cách </w:t>
      </w:r>
      <w:r>
        <w:t xml:space="preserve">gọi </w:t>
      </w:r>
      <w:r>
        <w:t xml:space="preserve">của </w:t>
      </w:r>
      <w:r>
        <w:t xml:space="preserve">con </w:t>
      </w:r>
      <w:r>
        <w:t xml:space="preserve">mình </w:t>
      </w:r>
      <w:r>
        <w:t xml:space="preserve">(hàm </w:t>
      </w:r>
      <w:r>
        <w:t xml:space="preserve">ý </w:t>
      </w:r>
      <w:r>
        <w:t xml:space="preserve">coi </w:t>
      </w:r>
      <w:r>
        <w:t xml:space="preserve">trọng). </w:t>
      </w:r>
      <w:r>
        <w:rPr>
          <w:b/>
        </w:rPr>
        <w:t xml:space="preserve">3 </w:t>
      </w:r>
      <w:r>
        <w:t xml:space="preserve">Vợ </w:t>
      </w:r>
      <w:r>
        <w:t xml:space="preserve">lẽ </w:t>
      </w:r>
      <w:r>
        <w:t xml:space="preserve">của </w:t>
      </w:r>
      <w:r>
        <w:t xml:space="preserve">cha </w:t>
      </w:r>
      <w:r>
        <w:t xml:space="preserve">(chỉ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br/>
      </w:r>
      <w:r>
        <w:rPr>
          <w:b/>
        </w:rPr>
        <w:t xml:space="preserve">dì </w:t>
      </w:r>
      <w:r>
        <w:rPr>
          <w:b/>
        </w:rPr>
        <w:t xml:space="preserve">ghẻ </w:t>
      </w:r>
      <w:r>
        <w:rPr>
          <w:i/>
        </w:rPr>
        <w:t xml:space="preserve">danh từ </w:t>
      </w:r>
      <w:r>
        <w:t xml:space="preserve">Vợ </w:t>
      </w:r>
      <w:r>
        <w:t xml:space="preserve">kế </w:t>
      </w:r>
      <w:r>
        <w:t xml:space="preserve">của </w:t>
      </w:r>
      <w:r>
        <w:t xml:space="preserve">cha,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con </w:t>
      </w:r>
      <w:r>
        <w:t xml:space="preserve">của </w:t>
      </w:r>
      <w:r>
        <w:t xml:space="preserve">vợ </w:t>
      </w:r>
      <w:r>
        <w:t xml:space="preserve">trước; </w:t>
      </w:r>
      <w:r>
        <w:t xml:space="preserve">mẹ </w:t>
      </w:r>
      <w:r>
        <w:t xml:space="preserve">ghẻ. </w:t>
      </w:r>
      <w:r>
        <w:t xml:space="preserve">Dì </w:t>
      </w:r>
      <w:r>
        <w:t xml:space="preserve">ghế </w:t>
      </w:r>
      <w:r>
        <w:t xml:space="preserve">con </w:t>
      </w:r>
      <w:r>
        <w:t xml:space="preserve">chồng. </w:t>
      </w:r>
      <w:r>
        <w:br/>
      </w:r>
      <w:r>
        <w:rPr>
          <w:b/>
        </w:rPr>
        <w:t xml:space="preserve">dĩ </w:t>
      </w:r>
      <w:r>
        <w:rPr>
          <w:b/>
        </w:rPr>
        <w:t xml:space="preserve">chí </w:t>
      </w:r>
      <w:r>
        <w:rPr>
          <w:i/>
        </w:rPr>
        <w:t xml:space="preserve">kết từ </w:t>
      </w:r>
      <w:r>
        <w:t xml:space="preserve">(cũ; </w:t>
      </w:r>
      <w:r>
        <w:t xml:space="preserve">ít dùng). </w:t>
      </w:r>
      <w:r>
        <w:t xml:space="preserve">Thậm </w:t>
      </w:r>
      <w:r>
        <w:t xml:space="preserve">chí, </w:t>
      </w:r>
      <w:r>
        <w:t xml:space="preserve">đến </w:t>
      </w:r>
      <w:r>
        <w:t xml:space="preserve">nỗi. </w:t>
      </w:r>
      <w:r>
        <w:t xml:space="preserve">Mãi </w:t>
      </w:r>
      <w:r>
        <w:t xml:space="preserve">mê </w:t>
      </w:r>
      <w:r>
        <w:t xml:space="preserve">công </w:t>
      </w:r>
      <w:r>
        <w:t xml:space="preserve">việc </w:t>
      </w:r>
      <w:r>
        <w:t xml:space="preserve">dĩ </w:t>
      </w:r>
      <w:r>
        <w:t xml:space="preserve">chí </w:t>
      </w:r>
      <w:r>
        <w:t xml:space="preserve">quên </w:t>
      </w:r>
      <w:r>
        <w:t xml:space="preserve">cả </w:t>
      </w:r>
      <w:r>
        <w:t xml:space="preserve">ngày </w:t>
      </w:r>
      <w:r>
        <w:t xml:space="preserve">tháng. </w:t>
      </w:r>
      <w:r>
        <w:br/>
      </w:r>
      <w:r>
        <w:rPr>
          <w:b/>
        </w:rPr>
        <w:t xml:space="preserve">dĩ </w:t>
      </w:r>
      <w:r>
        <w:rPr>
          <w:b/>
        </w:rPr>
        <w:t xml:space="preserve">hoà </w:t>
      </w:r>
      <w:r>
        <w:rPr>
          <w:b/>
        </w:rPr>
        <w:t xml:space="preserve">vi </w:t>
      </w:r>
      <w:r>
        <w:rPr>
          <w:b/>
        </w:rPr>
        <w:t xml:space="preserve">quí </w:t>
      </w:r>
      <w:r>
        <w:rPr>
          <w:i/>
        </w:rPr>
        <w:t xml:space="preserve">xem </w:t>
      </w:r>
      <w:r>
        <w:rPr>
          <w:i/>
        </w:rPr>
        <w:t xml:space="preserve">dĩ </w:t>
      </w:r>
      <w:r>
        <w:rPr>
          <w:i/>
        </w:rPr>
        <w:t xml:space="preserve">hoà </w:t>
      </w:r>
      <w:r>
        <w:t xml:space="preserve">uỉ </w:t>
      </w:r>
      <w:r>
        <w:rPr>
          <w:i/>
        </w:rPr>
        <w:t xml:space="preserve">quý. </w:t>
      </w:r>
      <w:r>
        <w:br/>
      </w:r>
      <w:r>
        <w:rPr>
          <w:b/>
        </w:rPr>
        <w:t xml:space="preserve">dĩ </w:t>
      </w:r>
      <w:r>
        <w:rPr>
          <w:b/>
        </w:rPr>
        <w:t xml:space="preserve">hoà </w:t>
      </w:r>
      <w:r>
        <w:rPr>
          <w:b/>
        </w:rPr>
        <w:t xml:space="preserve">vi </w:t>
      </w:r>
      <w:r>
        <w:rPr>
          <w:b/>
        </w:rPr>
        <w:t xml:space="preserve">quý </w:t>
      </w:r>
      <w:r>
        <w:t xml:space="preserve">(Thái </w:t>
      </w:r>
      <w:r>
        <w:t xml:space="preserve">độ) </w:t>
      </w:r>
      <w:r>
        <w:t xml:space="preserve">coi </w:t>
      </w:r>
      <w:r>
        <w:t xml:space="preserve">sự </w:t>
      </w:r>
      <w:r>
        <w:t xml:space="preserve">hoà </w:t>
      </w:r>
      <w:r>
        <w:t xml:space="preserve">thuận, </w:t>
      </w:r>
      <w:r>
        <w:t xml:space="preserve">êm </w:t>
      </w:r>
      <w:r>
        <w:t xml:space="preserve">thấm </w:t>
      </w:r>
      <w:r>
        <w:t xml:space="preserve">là </w:t>
      </w:r>
      <w:r>
        <w:t xml:space="preserve">quý </w:t>
      </w:r>
      <w:r>
        <w:t xml:space="preserve">hơn </w:t>
      </w:r>
      <w:r>
        <w:t xml:space="preserve">cả, </w:t>
      </w:r>
      <w:r>
        <w:t xml:space="preserve">có </w:t>
      </w:r>
      <w:r>
        <w:t xml:space="preserve">thể </w:t>
      </w:r>
      <w:r>
        <w:t xml:space="preserve">từ </w:t>
      </w:r>
      <w:r>
        <w:t xml:space="preserve">đó </w:t>
      </w:r>
      <w:r>
        <w:t xml:space="preserve">sinh </w:t>
      </w:r>
      <w:r>
        <w:t xml:space="preserve">ra </w:t>
      </w:r>
      <w:r>
        <w:t xml:space="preserve">xuê </w:t>
      </w:r>
      <w:r>
        <w:t xml:space="preserve">xoa </w:t>
      </w:r>
      <w:r>
        <w:t xml:space="preserve">không </w:t>
      </w:r>
      <w:r>
        <w:t xml:space="preserve">phân </w:t>
      </w:r>
      <w:r>
        <w:t xml:space="preserve">biệt </w:t>
      </w:r>
      <w:r>
        <w:t xml:space="preserve">phải </w:t>
      </w:r>
      <w:r>
        <w:t xml:space="preserve">trái. </w:t>
      </w:r>
      <w:r>
        <w:br/>
      </w:r>
      <w:r>
        <w:rPr>
          <w:b/>
        </w:rPr>
        <w:t xml:space="preserve">dĩ </w:t>
      </w:r>
      <w:r>
        <w:rPr>
          <w:b/>
        </w:rPr>
        <w:t xml:space="preserve">nhiên </w:t>
      </w:r>
      <w:r>
        <w:rPr>
          <w:i/>
        </w:rPr>
        <w:t xml:space="preserve">tính từ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Theo </w:t>
      </w:r>
      <w:r>
        <w:t xml:space="preserve">lẽ </w:t>
      </w:r>
      <w:r>
        <w:t xml:space="preserve">tự </w:t>
      </w:r>
      <w:r>
        <w:t xml:space="preserve">nhiên </w:t>
      </w:r>
      <w:r>
        <w:t xml:space="preserve">là </w:t>
      </w:r>
      <w:r>
        <w:t xml:space="preserve">như </w:t>
      </w:r>
      <w:r>
        <w:t xml:space="preserve">vậy,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lạ </w:t>
      </w:r>
      <w:r>
        <w:t xml:space="preserve">hoặc </w:t>
      </w:r>
      <w:r>
        <w:t xml:space="preserve">khó </w:t>
      </w:r>
      <w:r>
        <w:t xml:space="preserve">hiểu. </w:t>
      </w:r>
      <w:r>
        <w:t xml:space="preserve">Có </w:t>
      </w:r>
      <w:r>
        <w:rPr>
          <w:i/>
        </w:rPr>
        <w:t xml:space="preserve">áp </w:t>
      </w:r>
      <w:r>
        <w:rPr>
          <w:i/>
        </w:rPr>
        <w:t xml:space="preserve">bức </w:t>
      </w:r>
      <w:r>
        <w:t xml:space="preserve">thì </w:t>
      </w:r>
      <w:r>
        <w:t xml:space="preserve">có </w:t>
      </w:r>
      <w:r>
        <w:t xml:space="preserve">đấu </w:t>
      </w:r>
      <w:r>
        <w:t xml:space="preserve">tranh, </w:t>
      </w:r>
      <w:r>
        <w:rPr>
          <w:i/>
        </w:rPr>
        <w:t xml:space="preserve">đó </w:t>
      </w:r>
      <w:r>
        <w:rPr>
          <w:i/>
        </w:rPr>
        <w:t xml:space="preserve">là </w:t>
      </w:r>
      <w:r>
        <w:rPr>
          <w:i/>
        </w:rPr>
        <w:t xml:space="preserve">điều </w:t>
      </w:r>
      <w:r>
        <w:rPr>
          <w:i/>
        </w:rPr>
        <w:t xml:space="preserve">dĩ </w:t>
      </w:r>
      <w:r>
        <w:rPr>
          <w:i/>
        </w:rPr>
        <w:t xml:space="preserve">nhiên. </w:t>
      </w:r>
      <w:r>
        <w:rPr>
          <w:i/>
        </w:rPr>
        <w:t xml:space="preserve">Dĩ </w:t>
      </w:r>
      <w:r>
        <w:t xml:space="preserve">nhiên, </w:t>
      </w:r>
      <w:r>
        <w:rPr>
          <w:i/>
        </w:rPr>
        <w:t xml:space="preserve">ai </w:t>
      </w:r>
      <w:r>
        <w:rPr>
          <w:i/>
        </w:rPr>
        <w:t xml:space="preserve">cũng </w:t>
      </w:r>
      <w:r>
        <w:t xml:space="preserve">muốn </w:t>
      </w:r>
      <w:r>
        <w:t xml:space="preserve">sống </w:t>
      </w:r>
      <w:r>
        <w:t xml:space="preserve">hạnh </w:t>
      </w:r>
      <w:r>
        <w:rPr>
          <w:i/>
        </w:rPr>
        <w:t xml:space="preserve">phúc. </w:t>
      </w:r>
      <w:r>
        <w:br/>
      </w:r>
      <w:r>
        <w:rPr>
          <w:b/>
        </w:rPr>
        <w:t xml:space="preserve">dĩ </w:t>
      </w:r>
      <w:r>
        <w:rPr>
          <w:b/>
        </w:rPr>
        <w:t xml:space="preserve">thực </w:t>
      </w:r>
      <w:r>
        <w:rPr>
          <w:b/>
        </w:rPr>
        <w:t xml:space="preserve">vi </w:t>
      </w:r>
      <w:r>
        <w:rPr>
          <w:b/>
        </w:rPr>
        <w:t xml:space="preserve">tiên </w:t>
      </w:r>
      <w:r>
        <w:t xml:space="preserve">(khẩu ngữ). </w:t>
      </w:r>
      <w:r>
        <w:t xml:space="preserve">Coi </w:t>
      </w:r>
      <w:r>
        <w:t xml:space="preserve">ăn </w:t>
      </w:r>
      <w:r>
        <w:t xml:space="preserve">là </w:t>
      </w:r>
      <w:r>
        <w:t xml:space="preserve">trước </w:t>
      </w:r>
      <w:r>
        <w:t xml:space="preserve">hết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phê </w:t>
      </w:r>
      <w:r>
        <w:t xml:space="preserve">phán </w:t>
      </w:r>
      <w:r>
        <w:t xml:space="preserve">thái </w:t>
      </w:r>
      <w:r>
        <w:t xml:space="preserve">độ </w:t>
      </w:r>
      <w:r>
        <w:t xml:space="preserve">vì </w:t>
      </w:r>
      <w:r>
        <w:t xml:space="preserve">quá </w:t>
      </w:r>
      <w:r>
        <w:t xml:space="preserve">coi </w:t>
      </w:r>
      <w:r>
        <w:t xml:space="preserve">trọng </w:t>
      </w:r>
      <w:r>
        <w:t xml:space="preserve">cái </w:t>
      </w:r>
      <w:r>
        <w:t xml:space="preserve">ăn </w:t>
      </w:r>
      <w:r>
        <w:t xml:space="preserve">mà </w:t>
      </w:r>
      <w:r>
        <w:t xml:space="preserve">sinh </w:t>
      </w:r>
      <w:r>
        <w:t xml:space="preserve">ra </w:t>
      </w:r>
      <w:r>
        <w:t xml:space="preserve">ti </w:t>
      </w:r>
      <w:r>
        <w:t xml:space="preserve">tiện). </w:t>
      </w:r>
      <w:r>
        <w:br/>
      </w:r>
      <w:r>
        <w:rPr>
          <w:b/>
        </w:rPr>
        <w:t xml:space="preserve">dĩ </w:t>
      </w:r>
      <w:r>
        <w:rPr>
          <w:b/>
        </w:rPr>
        <w:t xml:space="preserve">vãng </w:t>
      </w:r>
      <w:r>
        <w:rPr>
          <w:i/>
        </w:rPr>
        <w:t xml:space="preserve">danh từ </w:t>
      </w:r>
      <w:r>
        <w:t xml:space="preserve">Thời </w:t>
      </w:r>
      <w:r>
        <w:t xml:space="preserve">đã </w:t>
      </w:r>
      <w:r>
        <w:t xml:space="preserve">qua. </w:t>
      </w:r>
      <w:r>
        <w:t xml:space="preserve">Câu </w:t>
      </w:r>
      <w:r>
        <w:rPr>
          <w:i/>
        </w:rPr>
        <w:t xml:space="preserve">chuyện </w:t>
      </w:r>
      <w:r>
        <w:t xml:space="preserve">lùi </w:t>
      </w:r>
      <w:r>
        <w:rPr>
          <w:i/>
        </w:rPr>
        <w:t xml:space="preserve">dẫn </w:t>
      </w:r>
      <w:r>
        <w:t xml:space="preserve">uào </w:t>
      </w:r>
      <w:r>
        <w:rPr>
          <w:i/>
        </w:rPr>
        <w:t xml:space="preserve">dĩ </w:t>
      </w:r>
      <w:r>
        <w:rPr>
          <w:i/>
        </w:rPr>
        <w:t xml:space="preserve">uãấng. </w:t>
      </w:r>
      <w:r>
        <w:br/>
      </w:r>
      <w:r>
        <w:rPr>
          <w:b/>
        </w:rPr>
        <w:t xml:space="preserve">dí </w:t>
      </w:r>
      <w:r>
        <w:rPr>
          <w:b/>
        </w:rPr>
        <w:t xml:space="preserve">dỏm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vui, </w:t>
      </w:r>
      <w:r>
        <w:t xml:space="preserve">gây </w:t>
      </w:r>
      <w:r>
        <w:t xml:space="preserve">cười </w:t>
      </w:r>
      <w:r>
        <w:t xml:space="preserve">một </w:t>
      </w:r>
      <w:r>
        <w:t xml:space="preserve">cách </w:t>
      </w:r>
      <w:r>
        <w:t xml:space="preserve">nhẹ </w:t>
      </w:r>
      <w:r>
        <w:t xml:space="preserve">nhõm </w:t>
      </w:r>
      <w:r>
        <w:t xml:space="preserve">và </w:t>
      </w:r>
      <w:r>
        <w:t xml:space="preserve">có </w:t>
      </w:r>
      <w:r>
        <w:t xml:space="preserve">ý </w:t>
      </w:r>
      <w:r>
        <w:t xml:space="preserve">vị. </w:t>
      </w:r>
      <w:r>
        <w:t xml:space="preserve">Câu </w:t>
      </w:r>
      <w:r>
        <w:rPr>
          <w:i/>
        </w:rPr>
        <w:t xml:space="preserve">pha </w:t>
      </w:r>
      <w:r>
        <w:t xml:space="preserve">trò </w:t>
      </w:r>
      <w:r>
        <w:t xml:space="preserve">dí </w:t>
      </w:r>
      <w:r>
        <w:rPr>
          <w:i/>
        </w:rPr>
        <w:t xml:space="preserve">dóm. </w:t>
      </w:r>
      <w:r>
        <w:br/>
      </w:r>
      <w:r>
        <w:rPr>
          <w:b/>
        </w:rPr>
        <w:t xml:space="preserve">dị </w:t>
      </w:r>
      <w:r>
        <w:rPr>
          <w:i/>
        </w:rPr>
        <w:t xml:space="preserve">tính từ </w:t>
      </w:r>
      <w:r>
        <w:t xml:space="preserve">(phương ngữ). </w:t>
      </w:r>
      <w:r>
        <w:t xml:space="preserve">(Hành </w:t>
      </w:r>
      <w:r>
        <w:t xml:space="preserve">vi, </w:t>
      </w:r>
      <w:r>
        <w:t xml:space="preserve">cử </w:t>
      </w:r>
      <w:r>
        <w:t xml:space="preserve">chỉ) </w:t>
      </w:r>
      <w:r>
        <w:t xml:space="preserve">khác </w:t>
      </w:r>
      <w:r>
        <w:t xml:space="preserve">thường </w:t>
      </w:r>
      <w:r>
        <w:t xml:space="preserve">một </w:t>
      </w:r>
      <w:r>
        <w:t xml:space="preserve">cách </w:t>
      </w:r>
      <w:r>
        <w:t xml:space="preserve">đáng </w:t>
      </w:r>
      <w:r>
        <w:t xml:space="preserve">chê </w:t>
      </w:r>
      <w:r>
        <w:t xml:space="preserve">cười. </w:t>
      </w:r>
      <w:r>
        <w:t xml:space="preserve">Ăn </w:t>
      </w:r>
      <w:r>
        <w:rPr>
          <w:i/>
        </w:rPr>
        <w:t xml:space="preserve">mặc </w:t>
      </w:r>
      <w:r>
        <w:rPr>
          <w:i/>
        </w:rPr>
        <w:t xml:space="preserve">lố </w:t>
      </w:r>
      <w:r>
        <w:t xml:space="preserve">lăng, </w:t>
      </w:r>
      <w:r>
        <w:rPr>
          <w:i/>
        </w:rPr>
        <w:t xml:space="preserve">coi </w:t>
      </w:r>
      <w:r>
        <w:rPr>
          <w:i/>
        </w:rPr>
        <w:t xml:space="preserve">dị </w:t>
      </w:r>
      <w:r>
        <w:rPr>
          <w:i/>
        </w:rPr>
        <w:t xml:space="preserve">quá. </w:t>
      </w:r>
      <w: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dị </w:t>
      </w:r>
      <w:r>
        <w:t xml:space="preserve">(không </w:t>
      </w:r>
      <w:r>
        <w:t xml:space="preserve">biết </w:t>
      </w:r>
      <w:r>
        <w:t xml:space="preserve">xấu </w:t>
      </w:r>
      <w:r>
        <w:t xml:space="preserve">hồ). </w:t>
      </w:r>
      <w:r>
        <w:br/>
      </w:r>
      <w:r>
        <w:rPr>
          <w:b/>
        </w:rPr>
        <w:t xml:space="preserve">dị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Bản </w:t>
      </w:r>
      <w:r>
        <w:t xml:space="preserve">được </w:t>
      </w:r>
      <w:r>
        <w:t xml:space="preserve">truyền </w:t>
      </w:r>
      <w:r>
        <w:t xml:space="preserve">lại </w:t>
      </w:r>
      <w:r>
        <w:t xml:space="preserve">của </w:t>
      </w:r>
      <w:r>
        <w:t xml:space="preserve">một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 </w:t>
      </w:r>
      <w:r>
        <w:t xml:space="preserve">có </w:t>
      </w:r>
      <w:r>
        <w:t xml:space="preserve">những </w:t>
      </w:r>
      <w:r>
        <w:t xml:space="preserve">chỗ </w:t>
      </w:r>
      <w:r>
        <w:t xml:space="preserve">khác </w:t>
      </w:r>
      <w:r>
        <w:t xml:space="preserve">với </w:t>
      </w:r>
      <w:r>
        <w:t xml:space="preserve">bản </w:t>
      </w:r>
      <w:r>
        <w:t xml:space="preserve">được </w:t>
      </w:r>
      <w:r>
        <w:t xml:space="preserve">phổ </w:t>
      </w:r>
      <w:r>
        <w:t xml:space="preserve">biến </w:t>
      </w:r>
      <w:r>
        <w:t xml:space="preserve">rộng </w:t>
      </w:r>
      <w:r>
        <w:t xml:space="preserve">rãi </w:t>
      </w:r>
      <w:r>
        <w:t xml:space="preserve">từ </w:t>
      </w:r>
      <w:r>
        <w:t xml:space="preserve">trước. </w:t>
      </w:r>
      <w:r>
        <w:t xml:space="preserve">Sưu </w:t>
      </w:r>
      <w:r>
        <w:rPr>
          <w:i/>
        </w:rPr>
        <w:t xml:space="preserve">tầm </w:t>
      </w:r>
      <w:r>
        <w:rPr>
          <w:i/>
        </w:rPr>
        <w:t xml:space="preserve">các </w:t>
      </w:r>
      <w:r>
        <w:rPr>
          <w:i/>
        </w:rPr>
        <w:t xml:space="preserve">dị </w:t>
      </w:r>
      <w:r>
        <w:rPr>
          <w:i/>
        </w:rPr>
        <w:t xml:space="preserve">bản </w:t>
      </w:r>
      <w:r>
        <w:rPr>
          <w:i/>
        </w:rPr>
        <w:t xml:space="preserve">truyện </w:t>
      </w:r>
      <w:r>
        <w:rPr>
          <w:i/>
        </w:rPr>
        <w:t xml:space="preserve">nôm. </w:t>
      </w:r>
      <w:r>
        <w:br/>
      </w:r>
      <w:r>
        <w:rPr>
          <w:b/>
        </w:rPr>
        <w:t xml:space="preserve">dị </w:t>
      </w:r>
      <w:r>
        <w:rPr>
          <w:b/>
        </w:rPr>
        <w:t xml:space="preserve">biệt </w:t>
      </w:r>
      <w:r>
        <w:rPr>
          <w:b/>
        </w:rPr>
        <w:t xml:space="preserve">tt. </w:t>
      </w:r>
      <w:r>
        <w:t xml:space="preserve">(hoặc </w:t>
      </w:r>
      <w:r>
        <w:t xml:space="preserve">động từ) </w:t>
      </w:r>
      <w:r>
        <w:t xml:space="preserve">khác </w:t>
      </w:r>
      <w:r>
        <w:t xml:space="preserve">hẳn </w:t>
      </w:r>
      <w:r>
        <w:t xml:space="preserve">hoặc </w:t>
      </w:r>
      <w:r>
        <w:t xml:space="preserve">trái </w:t>
      </w:r>
      <w:r>
        <w:t xml:space="preserve">hẳn </w:t>
      </w:r>
      <w:r>
        <w:t xml:space="preserve">những </w:t>
      </w:r>
      <w:r>
        <w:t xml:space="preserve">cái </w:t>
      </w:r>
      <w:r>
        <w:t xml:space="preserve">cùng </w:t>
      </w:r>
      <w:r>
        <w:t xml:space="preserve">loại. </w:t>
      </w:r>
      <w:r>
        <w:t xml:space="preserve">Phong </w:t>
      </w:r>
      <w:r>
        <w:rPr>
          <w:i/>
        </w:rPr>
        <w:t xml:space="preserve">tục </w:t>
      </w:r>
      <w:r>
        <w:rPr>
          <w:i/>
        </w:rPr>
        <w:t xml:space="preserve">tập </w:t>
      </w:r>
      <w:r>
        <w:rPr>
          <w:i/>
        </w:rPr>
        <w:t xml:space="preserve">quán </w:t>
      </w:r>
      <w:r>
        <w:t xml:space="preserve">dị </w:t>
      </w:r>
      <w:r>
        <w:t xml:space="preserve">biệt. </w:t>
      </w:r>
      <w:r>
        <w:t xml:space="preserve">Mối </w:t>
      </w:r>
      <w:r>
        <w:rPr>
          <w:i/>
        </w:rPr>
        <w:t xml:space="preserve">quan </w:t>
      </w:r>
      <w:r>
        <w:t xml:space="preserve">hệ </w:t>
      </w:r>
      <w:r>
        <w:t xml:space="preserve">tương </w:t>
      </w:r>
      <w:r>
        <w:t xml:space="preserve">đồng </w:t>
      </w:r>
      <w:r>
        <w:rPr>
          <w:i/>
        </w:rPr>
        <w:t xml:space="preserve">uà </w:t>
      </w:r>
      <w:r>
        <w:rPr>
          <w:i/>
        </w:rPr>
        <w:t xml:space="preserve">dị </w:t>
      </w:r>
      <w:r>
        <w:t xml:space="preserve">biệt. </w:t>
      </w:r>
      <w:r>
        <w:br/>
      </w:r>
      <w:r>
        <w:rPr>
          <w:b/>
        </w:rPr>
        <w:t xml:space="preserve">dị </w:t>
      </w:r>
      <w:r>
        <w:rPr>
          <w:b/>
        </w:rPr>
        <w:t xml:space="preserve">chủng </w:t>
      </w:r>
      <w:r>
        <w:rPr>
          <w:i/>
        </w:rPr>
        <w:t xml:space="preserve">danh từ </w:t>
      </w:r>
      <w:r>
        <w:t xml:space="preserve">Chủng </w:t>
      </w:r>
      <w:r>
        <w:t xml:space="preserve">tộc </w:t>
      </w:r>
      <w:r>
        <w:t xml:space="preserve">khác </w:t>
      </w:r>
      <w:r>
        <w:t xml:space="preserve">với </w:t>
      </w:r>
      <w:r>
        <w:t xml:space="preserve">chủng </w:t>
      </w:r>
      <w:r>
        <w:t xml:space="preserve">tộc </w:t>
      </w:r>
      <w:r>
        <w:t xml:space="preserve">của </w:t>
      </w:r>
      <w:r>
        <w:t xml:space="preserve">mình </w:t>
      </w:r>
      <w:r>
        <w:t xml:space="preserve">(và </w:t>
      </w:r>
      <w:r>
        <w:t xml:space="preserve">bị </w:t>
      </w:r>
      <w:r>
        <w:t xml:space="preserve">coi </w:t>
      </w:r>
      <w:r>
        <w:t xml:space="preserve">khinh,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sô </w:t>
      </w:r>
      <w:r>
        <w:t xml:space="preserve">vanh). </w:t>
      </w:r>
      <w:r>
        <w:br/>
      </w:r>
      <w:r>
        <w:rPr>
          <w:b/>
        </w:rPr>
        <w:t xml:space="preserve">dị </w:t>
      </w:r>
      <w:r>
        <w:rPr>
          <w:b/>
        </w:rPr>
        <w:t xml:space="preserve">chứng </w:t>
      </w:r>
      <w:r>
        <w:rPr>
          <w:i/>
        </w:rPr>
        <w:t xml:space="preserve">danh từ </w:t>
      </w:r>
      <w:r>
        <w:t xml:space="preserve">(ít dùng). </w:t>
      </w:r>
      <w:r>
        <w:t xml:space="preserve">Triệu </w:t>
      </w:r>
      <w:r>
        <w:t xml:space="preserve">chứng </w:t>
      </w:r>
      <w:r>
        <w:t xml:space="preserve">lạ. </w:t>
      </w:r>
      <w:r>
        <w:br/>
      </w:r>
      <w:r>
        <w:rPr>
          <w:b/>
        </w:rPr>
        <w:t xml:space="preserve">dị </w:t>
      </w:r>
      <w:r>
        <w:rPr>
          <w:b/>
        </w:rPr>
        <w:t xml:space="preserve">dạng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Hình </w:t>
      </w:r>
      <w:r>
        <w:t xml:space="preserve">dạng </w:t>
      </w:r>
      <w:r>
        <w:t xml:space="preserve">lạ, </w:t>
      </w:r>
      <w:r>
        <w:t xml:space="preserve">khác </w:t>
      </w:r>
      <w:r>
        <w:t xml:space="preserve">thường. </w:t>
      </w:r>
      <w:r>
        <w:t xml:space="preserve">Hiện </w:t>
      </w:r>
      <w:r>
        <w:rPr>
          <w:i/>
        </w:rPr>
        <w:t xml:space="preserve">tượng </w:t>
      </w:r>
      <w:r>
        <w:rPr>
          <w:i/>
        </w:rPr>
        <w:t xml:space="preserve">dị </w:t>
      </w:r>
      <w:r>
        <w:rPr>
          <w:i/>
        </w:rPr>
        <w:t xml:space="preserve">dạng </w:t>
      </w:r>
      <w:r>
        <w:rPr>
          <w:i/>
        </w:rPr>
        <w:t xml:space="preserve">bẩm </w:t>
      </w:r>
      <w:r>
        <w:t xml:space="preserve">sinh. </w:t>
      </w:r>
      <w:r>
        <w:t xml:space="preserve">II </w:t>
      </w:r>
      <w:r>
        <w:t xml:space="preserve">tt. </w:t>
      </w:r>
      <w:r>
        <w:t xml:space="preserve">Có </w:t>
      </w:r>
      <w:r>
        <w:t xml:space="preserve">hình </w:t>
      </w:r>
      <w:r>
        <w:t xml:space="preserve">dạng </w:t>
      </w:r>
      <w:r>
        <w:t xml:space="preserve">lạ, </w:t>
      </w:r>
      <w:r>
        <w:t xml:space="preserve">khác </w:t>
      </w:r>
      <w:r>
        <w:t xml:space="preserve">thường. </w:t>
      </w:r>
      <w:r>
        <w:br/>
      </w:r>
      <w:r>
        <w:rPr>
          <w:b/>
        </w:rPr>
        <w:t xml:space="preserve">dị </w:t>
      </w:r>
      <w:r>
        <w:rPr>
          <w:b/>
        </w:rPr>
        <w:t xml:space="preserve">dưỡng </w:t>
      </w:r>
      <w:r>
        <w:rPr>
          <w:i/>
        </w:rPr>
        <w:t xml:space="preserve">động từ </w:t>
      </w:r>
      <w:r>
        <w:t xml:space="preserve">(Sinh </w:t>
      </w:r>
      <w:r>
        <w:t xml:space="preserve">vật) </w:t>
      </w:r>
      <w:r>
        <w:t xml:space="preserve">sống </w:t>
      </w:r>
      <w:r>
        <w:t xml:space="preserve">bằng </w:t>
      </w:r>
      <w:r>
        <w:t xml:space="preserve">những </w:t>
      </w:r>
      <w:r>
        <w:t xml:space="preserve">chất </w:t>
      </w:r>
      <w:r>
        <w:t xml:space="preserve">hữu </w:t>
      </w:r>
      <w:r>
        <w:t xml:space="preserve">cơ </w:t>
      </w:r>
      <w:r>
        <w:t xml:space="preserve">không </w:t>
      </w:r>
      <w:r>
        <w:t xml:space="preserve">phải </w:t>
      </w:r>
      <w:r>
        <w:t xml:space="preserve">do </w:t>
      </w:r>
      <w:r>
        <w:t xml:space="preserve">bản </w:t>
      </w:r>
      <w:r>
        <w:t xml:space="preserve">thân </w:t>
      </w:r>
      <w:r>
        <w:t xml:space="preserve">tự </w:t>
      </w:r>
      <w:r>
        <w:t xml:space="preserve">tạo </w:t>
      </w:r>
      <w:r>
        <w:t xml:space="preserve">ra;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tự </w:t>
      </w:r>
      <w:r>
        <w:rPr>
          <w:i/>
        </w:rPr>
        <w:t xml:space="preserve">dưỡng. </w:t>
      </w:r>
      <w:r>
        <w:t xml:space="preserve">Nấm </w:t>
      </w:r>
      <w:r>
        <w:rPr>
          <w:i/>
        </w:rPr>
        <w:t xml:space="preserve">là </w:t>
      </w:r>
      <w:r>
        <w:t xml:space="preserve">loại </w:t>
      </w:r>
      <w:r>
        <w:t xml:space="preserve">thực </w:t>
      </w:r>
      <w:r>
        <w:rPr>
          <w:i/>
        </w:rPr>
        <w:t xml:space="preserve">uật </w:t>
      </w:r>
      <w:r>
        <w:rPr>
          <w:i/>
        </w:rPr>
        <w:t xml:space="preserve">dị </w:t>
      </w:r>
      <w:r>
        <w:rPr>
          <w:i/>
        </w:rPr>
        <w:t xml:space="preserve">dưỡng. </w:t>
      </w:r>
      <w:r>
        <w:rPr>
          <w:i/>
        </w:rPr>
        <w:t xml:space="preserve">Động </w:t>
      </w:r>
      <w:r>
        <w:t xml:space="preserve">uật </w:t>
      </w:r>
      <w:r>
        <w:t xml:space="preserve">sống </w:t>
      </w:r>
      <w:r>
        <w:t xml:space="preserve">dị </w:t>
      </w:r>
      <w:r>
        <w:t xml:space="preserve">dưỡng. </w:t>
      </w:r>
      <w:r>
        <w:br/>
      </w:r>
      <w:r>
        <w:rPr>
          <w:b/>
        </w:rPr>
        <w:t xml:space="preserve">di </w:t>
      </w:r>
      <w:r>
        <w:rPr>
          <w:b/>
        </w:rPr>
        <w:t xml:space="preserve">đoan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Điều </w:t>
      </w:r>
      <w:r>
        <w:t xml:space="preserve">quái </w:t>
      </w:r>
      <w:r>
        <w:t xml:space="preserve">lạ, </w:t>
      </w:r>
      <w:r>
        <w:t xml:space="preserve">huyền </w:t>
      </w:r>
      <w:r>
        <w:t xml:space="preserve">hoặc </w:t>
      </w:r>
      <w:r>
        <w:t xml:space="preserve">đo </w:t>
      </w:r>
      <w:r>
        <w:t xml:space="preserve">tin </w:t>
      </w:r>
      <w:r>
        <w:t xml:space="preserve">nhằm </w:t>
      </w:r>
      <w:r>
        <w:t xml:space="preserve">nhí </w:t>
      </w:r>
      <w:r>
        <w:t xml:space="preserve">mà </w:t>
      </w:r>
      <w:r>
        <w:t xml:space="preserve">có. </w:t>
      </w:r>
      <w:r>
        <w:rPr>
          <w:i/>
        </w:rPr>
        <w:t xml:space="preserve">Bài </w:t>
      </w:r>
      <w:r>
        <w:rPr>
          <w:i/>
        </w:rPr>
        <w:t xml:space="preserve">trừ </w:t>
      </w:r>
      <w:r>
        <w:t xml:space="preserve">mê </w:t>
      </w:r>
      <w:r>
        <w:t xml:space="preserve">tín, </w:t>
      </w:r>
      <w:r>
        <w:rPr>
          <w:i/>
        </w:rPr>
        <w:t xml:space="preserve">dị </w:t>
      </w:r>
      <w:r>
        <w:rPr>
          <w:i/>
        </w:rPr>
        <w:t xml:space="preserve">đoan. </w:t>
      </w:r>
      <w:r>
        <w:t xml:space="preserve">II </w:t>
      </w:r>
      <w:r>
        <w:t xml:space="preserve">động từ </w:t>
      </w:r>
      <w:r>
        <w:t xml:space="preserve">Tin </w:t>
      </w:r>
      <w:r>
        <w:t xml:space="preserve">vào </w:t>
      </w:r>
      <w:r>
        <w:t xml:space="preserve">dị </w:t>
      </w:r>
      <w:r>
        <w:t xml:space="preserve">đoan. </w:t>
      </w:r>
      <w:r>
        <w:t xml:space="preserve">Người </w:t>
      </w:r>
      <w:r>
        <w:t xml:space="preserve">dị </w:t>
      </w:r>
      <w:r>
        <w:t xml:space="preserve">đoan </w:t>
      </w:r>
      <w:r>
        <w:t xml:space="preserve">cho </w:t>
      </w:r>
      <w:r>
        <w:t xml:space="preserve">răng </w:t>
      </w:r>
      <w:r>
        <w:t xml:space="preserve">trong </w:t>
      </w:r>
      <w:r>
        <w:t xml:space="preserve">nhà </w:t>
      </w:r>
      <w:r>
        <w:t xml:space="preserve">ấy </w:t>
      </w:r>
      <w:r>
        <w:t xml:space="preserve">có </w:t>
      </w:r>
      <w:r>
        <w:rPr>
          <w:i/>
        </w:rPr>
        <w:t xml:space="preserve">ma. </w:t>
      </w:r>
      <w:r>
        <w:br/>
      </w:r>
      <w:r>
        <w:rPr>
          <w:b/>
        </w:rPr>
        <w:t xml:space="preserve">dị </w:t>
      </w:r>
      <w:r>
        <w:rPr>
          <w:b/>
        </w:rPr>
        <w:t xml:space="preserve">đồng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b/>
        </w:rPr>
        <w:t xml:space="preserve">1 </w:t>
      </w:r>
      <w:r>
        <w:t xml:space="preserve">Giống </w:t>
      </w:r>
      <w:r>
        <w:t xml:space="preserve">nhau </w:t>
      </w:r>
      <w:r>
        <w:t xml:space="preserve">và </w:t>
      </w:r>
      <w:r>
        <w:t xml:space="preserve">khác </w:t>
      </w:r>
      <w:r>
        <w:t xml:space="preserve">nhau. </w:t>
      </w:r>
      <w:r>
        <w:t xml:space="preserve">So </w:t>
      </w:r>
      <w:r>
        <w:t xml:space="preserve">sánh </w:t>
      </w:r>
      <w:r>
        <w:t xml:space="preserve">những </w:t>
      </w:r>
      <w:r>
        <w:t xml:space="preserve">chỗ </w:t>
      </w:r>
      <w:r>
        <w:t xml:space="preserve">dị </w:t>
      </w:r>
      <w:r>
        <w:t xml:space="preserve">đồng </w:t>
      </w:r>
      <w:r>
        <w:t xml:space="preserve">giữa </w:t>
      </w:r>
      <w:r>
        <w:t xml:space="preserve">hai </w:t>
      </w:r>
      <w:r>
        <w:t xml:space="preserve">uăn </w:t>
      </w:r>
      <w:r>
        <w:t xml:space="preserve">bản. </w:t>
      </w:r>
      <w:r>
        <w:rPr>
          <w:b/>
        </w:rPr>
        <w:t xml:space="preserve">2 </w:t>
      </w:r>
      <w:r>
        <w:t xml:space="preserve">(ít dùng). </w:t>
      </w:r>
      <w:r>
        <w:t xml:space="preserve">Không </w:t>
      </w:r>
      <w:r>
        <w:t xml:space="preserve">hoàn </w:t>
      </w:r>
      <w:r>
        <w:t xml:space="preserve">toàn </w:t>
      </w:r>
      <w:r>
        <w:t xml:space="preserve">giống </w:t>
      </w:r>
      <w:r>
        <w:t xml:space="preserve">nhau. </w:t>
      </w:r>
      <w:r>
        <w:t xml:space="preserve">Chủ </w:t>
      </w:r>
      <w:r>
        <w:rPr>
          <w:i/>
        </w:rPr>
        <w:t xml:space="preserve">trương </w:t>
      </w:r>
      <w:r>
        <w:t xml:space="preserve">uỀ </w:t>
      </w:r>
      <w: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này </w:t>
      </w:r>
      <w:r>
        <w:rPr>
          <w:i/>
        </w:rPr>
        <w:t xml:space="preserve">còn </w:t>
      </w:r>
      <w:r>
        <w:rPr>
          <w:i/>
        </w:rPr>
        <w:t xml:space="preserve">có </w:t>
      </w:r>
      <w:r>
        <w:t xml:space="preserve">chỗ </w:t>
      </w:r>
      <w:r>
        <w:rPr>
          <w:i/>
        </w:rPr>
        <w:t xml:space="preserve">dị </w:t>
      </w:r>
      <w:r>
        <w:t xml:space="preserve">đồng. </w:t>
      </w:r>
      <w:r>
        <w:br/>
      </w:r>
      <w:r>
        <w:rPr>
          <w:b/>
        </w:rPr>
        <w:t xml:space="preserve">dị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Tôn </w:t>
      </w:r>
      <w:r>
        <w:t xml:space="preserve">giáo </w:t>
      </w:r>
      <w:r>
        <w:t xml:space="preserve">khác </w:t>
      </w:r>
      <w:r>
        <w:t xml:space="preserve">với </w:t>
      </w:r>
      <w:r>
        <w:t xml:space="preserve">tôn </w:t>
      </w:r>
      <w:r>
        <w:t xml:space="preserve">giáo </w:t>
      </w:r>
      <w:r>
        <w:t xml:space="preserve">của </w:t>
      </w:r>
      <w:r>
        <w:t xml:space="preserve">mình </w:t>
      </w:r>
      <w:r>
        <w:t xml:space="preserve">(và </w:t>
      </w:r>
      <w:r>
        <w:t xml:space="preserve">bị </w:t>
      </w:r>
      <w:r>
        <w:t xml:space="preserve">lên </w:t>
      </w:r>
      <w:r>
        <w:t xml:space="preserve">án). </w:t>
      </w:r>
      <w:r>
        <w:t xml:space="preserve">Giáo </w:t>
      </w:r>
      <w:r>
        <w:rPr>
          <w:i/>
        </w:rPr>
        <w:t xml:space="preserve">hội </w:t>
      </w:r>
      <w:r>
        <w:t xml:space="preserve">Thiên </w:t>
      </w:r>
      <w:r>
        <w:t xml:space="preserve">Chúa </w:t>
      </w:r>
      <w:r>
        <w:t xml:space="preserve">giáo </w:t>
      </w:r>
      <w:r>
        <w:t xml:space="preserve">coi </w:t>
      </w:r>
      <w:r>
        <w:rPr>
          <w:i/>
        </w:rPr>
        <w:t xml:space="preserve">đạo </w:t>
      </w:r>
      <w:r>
        <w:rPr>
          <w:i/>
        </w:rPr>
        <w:t xml:space="preserve">Tin </w:t>
      </w:r>
      <w:r>
        <w:t xml:space="preserve">Lành </w:t>
      </w:r>
      <w:r>
        <w:rPr>
          <w:i/>
        </w:rPr>
        <w:t xml:space="preserve">là </w:t>
      </w:r>
      <w:r>
        <w:rPr>
          <w:i/>
        </w:rPr>
        <w:t xml:space="preserve">dị </w:t>
      </w:r>
      <w:r>
        <w:t xml:space="preserve">giáo. </w:t>
      </w:r>
      <w:r>
        <w:t xml:space="preserve">Đàn </w:t>
      </w:r>
      <w:r>
        <w:rPr>
          <w:i/>
        </w:rPr>
        <w:t xml:space="preserve">áp </w:t>
      </w:r>
      <w:r>
        <w:t xml:space="preserve">những </w:t>
      </w:r>
      <w:r>
        <w:rPr>
          <w:i/>
        </w:rPr>
        <w:t xml:space="preserve">người </w:t>
      </w:r>
      <w:r>
        <w:t xml:space="preserve">dị </w:t>
      </w:r>
      <w:r>
        <w:t xml:space="preserve">giáo. </w:t>
      </w:r>
      <w:r>
        <w:br/>
      </w:r>
      <w:r>
        <w:rPr>
          <w:b/>
        </w:rPr>
        <w:t xml:space="preserve">di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(và </w:t>
      </w:r>
      <w:r>
        <w:t xml:space="preserve">tính từ). </w:t>
      </w:r>
      <w:r>
        <w:t xml:space="preserve">Như </w:t>
      </w:r>
      <w:r>
        <w:rPr>
          <w:i/>
        </w:rPr>
        <w:t xml:space="preserve">dị </w:t>
      </w:r>
      <w:r>
        <w:t xml:space="preserve">dạng. </w:t>
      </w:r>
      <w:r>
        <w:br/>
      </w:r>
      <w:r>
        <w:rPr>
          <w:b/>
        </w:rPr>
        <w:t xml:space="preserve">dị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(Quá </w:t>
      </w:r>
      <w:r>
        <w:t xml:space="preserve">trình) </w:t>
      </w:r>
      <w:r>
        <w:t xml:space="preserve">phân </w:t>
      </w:r>
      <w:r>
        <w:t xml:space="preserve">giải </w:t>
      </w:r>
      <w:r>
        <w:t xml:space="preserve">những </w:t>
      </w:r>
      <w:r>
        <w:t xml:space="preserve">chất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thành </w:t>
      </w:r>
      <w:r>
        <w:t xml:space="preserve">những </w:t>
      </w:r>
      <w:r>
        <w:t xml:space="preserve">chất </w:t>
      </w:r>
      <w:r>
        <w:t xml:space="preserve">đơn </w:t>
      </w:r>
      <w:r>
        <w:t xml:space="preserve">giản </w:t>
      </w:r>
      <w:r>
        <w:t xml:space="preserve">hơn, </w:t>
      </w:r>
      <w:r>
        <w:t xml:space="preserve">giải </w:t>
      </w:r>
      <w:r>
        <w:t xml:space="preserve">phóng </w:t>
      </w:r>
      <w:r>
        <w:t xml:space="preserve">năng </w:t>
      </w:r>
      <w:r>
        <w:t xml:space="preserve">lượng </w:t>
      </w:r>
      <w:r>
        <w:t xml:space="preserve">cần </w:t>
      </w:r>
      <w:r>
        <w:t xml:space="preserve">cho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cơ </w:t>
      </w:r>
      <w:r>
        <w:t xml:space="preserve">thể. </w:t>
      </w:r>
      <w:r>
        <w:rPr>
          <w:b/>
        </w:rPr>
        <w:t xml:space="preserve">2 </w:t>
      </w:r>
      <w:r>
        <w:t xml:space="preserve">(Hiện </w:t>
      </w:r>
      <w:r>
        <w:t xml:space="preserve">tượng) </w:t>
      </w:r>
      <w:r>
        <w:t xml:space="preserve">biến </w:t>
      </w:r>
      <w:r>
        <w:t xml:space="preserve">đổi </w:t>
      </w:r>
      <w:r>
        <w:t xml:space="preserve">ngữ </w:t>
      </w:r>
      <w:r>
        <w:t xml:space="preserve">âm </w:t>
      </w:r>
      <w:r>
        <w:t xml:space="preserve">dẫn </w:t>
      </w:r>
      <w:r>
        <w:t xml:space="preserve">đến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âm </w:t>
      </w:r>
      <w:r>
        <w:t xml:space="preserve">giống </w:t>
      </w:r>
      <w:r>
        <w:t xml:space="preserve">nhau </w:t>
      </w:r>
      <w:r>
        <w:t xml:space="preserve">và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nhau </w:t>
      </w:r>
      <w:r>
        <w:t xml:space="preserve">biến </w:t>
      </w:r>
      <w:r>
        <w:t xml:space="preserve">thành </w:t>
      </w:r>
      <w:r>
        <w:t xml:space="preserve">một </w:t>
      </w:r>
      <w:r>
        <w:t xml:space="preserve">âm </w:t>
      </w:r>
      <w:r>
        <w:t xml:space="preserve">khác. </w:t>
      </w:r>
      <w:r>
        <w:br/>
      </w:r>
      <w:r>
        <w:rPr>
          <w:b/>
        </w:rPr>
        <w:t xml:space="preserve">dị </w:t>
      </w:r>
      <w:r>
        <w:rPr>
          <w:b/>
        </w:rPr>
        <w:t xml:space="preserve">hờm </w:t>
      </w:r>
      <w:r>
        <w:rPr>
          <w:i/>
        </w:rPr>
        <w:t xml:space="preserve">tính từ </w:t>
      </w:r>
      <w:r>
        <w:t xml:space="preserve">(phương ngữ). </w:t>
      </w:r>
      <w:r>
        <w:t xml:space="preserve">Quái </w:t>
      </w:r>
      <w:r>
        <w:t xml:space="preserve">lạ, </w:t>
      </w:r>
      <w:r>
        <w:t xml:space="preserve">kì </w:t>
      </w:r>
      <w:r>
        <w:t xml:space="preserve">quái. </w:t>
      </w:r>
      <w:r>
        <w:t xml:space="preserve">Án” </w:t>
      </w:r>
      <w:r>
        <w:t xml:space="preserve">mặc </w:t>
      </w:r>
      <w:r>
        <w:rPr>
          <w:i/>
        </w:rPr>
        <w:t xml:space="preserve">trông </w:t>
      </w:r>
      <w:r>
        <w:rPr>
          <w:i/>
        </w:rPr>
        <w:t xml:space="preserve">dị </w:t>
      </w:r>
      <w:r>
        <w:rPr>
          <w:i/>
        </w:rPr>
        <w:t xml:space="preserve">hờn </w:t>
      </w:r>
      <w:r>
        <w:rPr>
          <w:i/>
        </w:rPr>
        <w:t xml:space="preserve">quá. </w:t>
      </w:r>
      <w:r>
        <w:br/>
      </w:r>
      <w:r>
        <w:rPr>
          <w:b/>
        </w:rPr>
        <w:t xml:space="preserve">dị </w:t>
      </w:r>
      <w:r>
        <w:rPr>
          <w:b/>
        </w:rPr>
        <w:t xml:space="preserve">hợm </w:t>
      </w:r>
      <w:r>
        <w:rPr>
          <w:i/>
        </w:rPr>
        <w:t xml:space="preserve">tính từ </w:t>
      </w:r>
      <w:r>
        <w:t xml:space="preserve">(phương ngữ). </w:t>
      </w:r>
      <w:r>
        <w:t xml:space="preserve">Quái </w:t>
      </w:r>
      <w:r>
        <w:t xml:space="preserve">lạ, </w:t>
      </w:r>
      <w:r>
        <w:t xml:space="preserve">kì </w:t>
      </w:r>
      <w:r>
        <w:t xml:space="preserve">quái. </w:t>
      </w:r>
      <w:r>
        <w:t xml:space="preserve">Mặt </w:t>
      </w:r>
      <w:r>
        <w:rPr>
          <w:i/>
        </w:rPr>
        <w:t xml:space="preserve">mũi </w:t>
      </w:r>
      <w:r>
        <w:rPr>
          <w:i/>
        </w:rPr>
        <w:t xml:space="preserve">đị </w:t>
      </w:r>
      <w:r>
        <w:t xml:space="preserve">hợm. </w:t>
      </w:r>
      <w:r>
        <w:br/>
      </w:r>
      <w:r>
        <w:rPr>
          <w:b/>
        </w:rPr>
        <w:t xml:space="preserve">dị </w:t>
      </w:r>
      <w:r>
        <w:rPr>
          <w:b/>
        </w:rPr>
        <w:t xml:space="preserve">hướng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khác </w:t>
      </w:r>
      <w:r>
        <w:t xml:space="preserve">nhau </w:t>
      </w:r>
      <w:r>
        <w:t xml:space="preserve">theo </w:t>
      </w:r>
      <w:r>
        <w:t xml:space="preserve">các </w:t>
      </w:r>
      <w:r>
        <w:t xml:space="preserve">hướng </w:t>
      </w:r>
      <w:r>
        <w:t xml:space="preserve">khác </w:t>
      </w:r>
      <w:r>
        <w:t xml:space="preserve">nhau;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đÄng </w:t>
      </w:r>
      <w:r>
        <w:rPr>
          <w:i/>
        </w:rPr>
        <w:t xml:space="preserve">hướng. </w:t>
      </w:r>
      <w:r>
        <w:br/>
      </w:r>
      <w:r>
        <w:rPr>
          <w:b/>
        </w:rPr>
        <w:t xml:space="preserve">dị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t xml:space="preserve">dị </w:t>
      </w:r>
      <w:r>
        <w:t xml:space="preserve">kỳ </w:t>
      </w:r>
      <w:r>
        <w:t xml:space="preserve">tính từ </w:t>
      </w:r>
      <w:r>
        <w:t xml:space="preserve">Như </w:t>
      </w:r>
      <w:r>
        <w:rPr>
          <w:i/>
        </w:rPr>
        <w:t xml:space="preserve">È? </w:t>
      </w:r>
      <w:r>
        <w:rPr>
          <w:i/>
        </w:rPr>
        <w:t xml:space="preserve">dị. </w:t>
      </w:r>
      <w:r>
        <w:br/>
      </w:r>
      <w:r>
        <w:rPr>
          <w:b/>
        </w:rPr>
        <w:t xml:space="preserve">dị </w:t>
      </w:r>
      <w:r>
        <w:rPr>
          <w:b/>
        </w:rPr>
        <w:t xml:space="preserve">nghị </w:t>
      </w:r>
      <w:r>
        <w:rPr>
          <w:i/>
        </w:rPr>
        <w:t xml:space="preserve">động từ </w:t>
      </w:r>
      <w:r>
        <w:t xml:space="preserve">Bàn </w:t>
      </w:r>
      <w:r>
        <w:t xml:space="preserve">tán </w:t>
      </w:r>
      <w:r>
        <w:t xml:space="preserve">với </w:t>
      </w:r>
      <w:r>
        <w:t xml:space="preserve">ý </w:t>
      </w:r>
      <w:r>
        <w:t xml:space="preserve">chê </w:t>
      </w:r>
      <w:r>
        <w:t xml:space="preserve">trách, </w:t>
      </w:r>
      <w:r>
        <w:t xml:space="preserve">phản </w:t>
      </w:r>
      <w:r>
        <w:t xml:space="preserve">đối. </w:t>
      </w:r>
      <w:r>
        <w:rPr>
          <w:i/>
        </w:rPr>
        <w:t xml:space="preserve">Dân </w:t>
      </w:r>
      <w:r>
        <w:t xml:space="preserve">làng </w:t>
      </w:r>
      <w:r>
        <w:t xml:space="preserve">dị </w:t>
      </w:r>
      <w:r>
        <w:t xml:space="preserve">nghị </w:t>
      </w:r>
      <w:r>
        <w:rPr>
          <w:i/>
        </w:rPr>
        <w:t xml:space="preserve">uề </w:t>
      </w:r>
      <w:r>
        <w:t xml:space="preserve">uiệc </w:t>
      </w:r>
      <w:r>
        <w:rPr>
          <w:i/>
        </w:rPr>
        <w:t xml:space="preserve">ấy. </w:t>
      </w:r>
      <w:r>
        <w:rPr>
          <w:i/>
        </w:rPr>
        <w:t xml:space="preserve">Lời </w:t>
      </w:r>
      <w:r>
        <w:rPr>
          <w:i/>
        </w:rPr>
        <w:t xml:space="preserve">dị </w:t>
      </w:r>
      <w:r>
        <w:t xml:space="preserve">nghị. </w:t>
      </w:r>
      <w:r>
        <w:br w:type="page"/>
      </w:r>
      <w:r>
        <w:rPr>
          <w:b/>
        </w:rPr>
        <w:t xml:space="preserve">dị </w:t>
      </w:r>
      <w:r>
        <w:rPr>
          <w:b/>
        </w:rPr>
        <w:t xml:space="preserve">nguyên </w:t>
      </w:r>
      <w:r>
        <w:rPr>
          <w:i/>
        </w:rPr>
        <w:t xml:space="preserve">danh từ </w:t>
      </w:r>
      <w:r>
        <w:t xml:space="preserve">Chất </w:t>
      </w:r>
      <w:r>
        <w:t xml:space="preserve">hoặc </w:t>
      </w:r>
      <w:r>
        <w:t xml:space="preserve">tác </w:t>
      </w:r>
      <w:r>
        <w:t xml:space="preserve">nhân </w:t>
      </w:r>
      <w:r>
        <w:t xml:space="preserve">gây </w:t>
      </w:r>
      <w:r>
        <w:t xml:space="preserve">ra </w:t>
      </w:r>
      <w:r>
        <w:t xml:space="preserve">dị </w:t>
      </w:r>
      <w:r>
        <w:t xml:space="preserve">ứng </w:t>
      </w:r>
      <w:r>
        <w:t xml:space="preserve">trong </w:t>
      </w:r>
      <w:r>
        <w:t xml:space="preserve">cơ </w:t>
      </w:r>
      <w:r>
        <w:t xml:space="preserve">thề. </w:t>
      </w:r>
      <w:r>
        <w:br/>
      </w:r>
      <w:r>
        <w:rPr>
          <w:b/>
        </w:rPr>
        <w:t xml:space="preserve">dị </w:t>
      </w:r>
      <w:r>
        <w:rPr>
          <w:b/>
        </w:rPr>
        <w:t xml:space="preserve">tật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biến </w:t>
      </w:r>
      <w:r>
        <w:t xml:space="preserve">đổi </w:t>
      </w:r>
      <w:r>
        <w:t xml:space="preserve">bất </w:t>
      </w:r>
      <w:r>
        <w:t xml:space="preserve">thường </w:t>
      </w:r>
      <w:r>
        <w:t xml:space="preserve">về </w:t>
      </w:r>
      <w:r>
        <w:t xml:space="preserve">hình </w:t>
      </w:r>
      <w:r>
        <w:t xml:space="preserve">thái </w:t>
      </w:r>
      <w:r>
        <w:t xml:space="preserve">của </w:t>
      </w:r>
      <w:r>
        <w:t xml:space="preserve">bộ </w:t>
      </w:r>
      <w:r>
        <w:t xml:space="preserve">phận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cơ </w:t>
      </w:r>
      <w:r>
        <w:t xml:space="preserve">thể, </w:t>
      </w:r>
      <w:r>
        <w:t xml:space="preserve">khi </w:t>
      </w:r>
      <w:r>
        <w:t xml:space="preserve">sinh </w:t>
      </w:r>
      <w:r>
        <w:t xml:space="preserve">ra </w:t>
      </w:r>
      <w:r>
        <w:t xml:space="preserve">đã </w:t>
      </w:r>
      <w:r>
        <w:t xml:space="preserve">có. </w:t>
      </w:r>
      <w:r>
        <w:t xml:space="preserve">Một </w:t>
      </w:r>
      <w:r>
        <w:rPr>
          <w:i/>
        </w:rPr>
        <w:t xml:space="preserve">em </w:t>
      </w:r>
      <w:r>
        <w:t xml:space="preserve">bé </w:t>
      </w:r>
      <w:r>
        <w:rPr>
          <w:i/>
        </w:rPr>
        <w:t xml:space="preserve">có </w:t>
      </w:r>
      <w:r>
        <w:rPr>
          <w:i/>
        </w:rPr>
        <w:t xml:space="preserve">dị </w:t>
      </w:r>
      <w:r>
        <w:rPr>
          <w:i/>
        </w:rPr>
        <w:t xml:space="preserve">tật. </w:t>
      </w:r>
      <w:r>
        <w:rPr>
          <w:i/>
        </w:rPr>
        <w:t xml:space="preserve">Dị </w:t>
      </w:r>
      <w:r>
        <w:rPr>
          <w:i/>
        </w:rPr>
        <w:t xml:space="preserve">tật </w:t>
      </w:r>
      <w:r>
        <w:rPr>
          <w:i/>
        </w:rPr>
        <w:t xml:space="preserve">bẩm </w:t>
      </w:r>
      <w:r>
        <w:t xml:space="preserve">sinh. </w:t>
      </w:r>
      <w:r>
        <w:br/>
      </w:r>
      <w:r>
        <w:rPr>
          <w:b/>
        </w:rPr>
        <w:t xml:space="preserve">dị </w:t>
      </w:r>
      <w:r>
        <w:rPr>
          <w:b/>
        </w:rPr>
        <w:t xml:space="preserve">thường </w:t>
      </w:r>
      <w:r>
        <w:rPr>
          <w:i/>
        </w:rPr>
        <w:t xml:space="preserve">tính từ </w:t>
      </w:r>
      <w:r>
        <w:t xml:space="preserve">Khác </w:t>
      </w:r>
      <w:r>
        <w:t xml:space="preserve">thường </w:t>
      </w:r>
      <w:r>
        <w:t xml:space="preserve">đến </w:t>
      </w:r>
      <w:r>
        <w:t xml:space="preserve">mức </w:t>
      </w:r>
      <w:r>
        <w:t xml:space="preserve">làm </w:t>
      </w:r>
      <w:r>
        <w:rPr>
          <w:i/>
        </w:rPr>
        <w:t xml:space="preserve">ngạc </w:t>
      </w:r>
      <w:r>
        <w:t xml:space="preserve">nhiên. </w:t>
      </w:r>
      <w:r>
        <w:t xml:space="preserve">Sức </w:t>
      </w:r>
      <w:r>
        <w:t xml:space="preserve">mạnh </w:t>
      </w:r>
      <w:r>
        <w:rPr>
          <w:i/>
        </w:rPr>
        <w:t xml:space="preserve">dị </w:t>
      </w:r>
      <w:r>
        <w:rPr>
          <w:i/>
        </w:rPr>
        <w:t xml:space="preserve">thường. </w:t>
      </w:r>
      <w:r>
        <w:br/>
      </w:r>
      <w:r>
        <w:rPr>
          <w:b/>
        </w:rPr>
        <w:t xml:space="preserve">dị </w:t>
      </w:r>
      <w:r>
        <w:rPr>
          <w:b/>
        </w:rPr>
        <w:t xml:space="preserve">tộc </w:t>
      </w:r>
      <w:r>
        <w:rPr>
          <w:i/>
        </w:rPr>
        <w:t xml:space="preserve">danh từ </w:t>
      </w:r>
      <w:r>
        <w:t xml:space="preserve">(ít dùng). </w:t>
      </w:r>
      <w:r>
        <w:t xml:space="preserve">Dân </w:t>
      </w:r>
      <w:r>
        <w:t xml:space="preserve">tộc </w:t>
      </w:r>
      <w:r>
        <w:t xml:space="preserve">hoặc </w:t>
      </w:r>
      <w:r>
        <w:t xml:space="preserve">chủng </w:t>
      </w:r>
      <w:r>
        <w:t xml:space="preserve">tộc </w:t>
      </w:r>
      <w:r>
        <w:t xml:space="preserve">khác </w:t>
      </w:r>
      <w:r>
        <w:t xml:space="preserve">với </w:t>
      </w:r>
      <w:r>
        <w:t xml:space="preserve">dân </w:t>
      </w:r>
      <w:r>
        <w:t xml:space="preserve">tộc </w:t>
      </w:r>
      <w:r>
        <w:t xml:space="preserve">hoặc </w:t>
      </w:r>
      <w:r>
        <w:rPr>
          <w:i/>
        </w:rPr>
        <w:t xml:space="preserve">chủng </w:t>
      </w:r>
      <w:r>
        <w:t xml:space="preserve">tộc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dị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(ít dùng). </w:t>
      </w:r>
      <w:r>
        <w:t xml:space="preserve">Tướng </w:t>
      </w:r>
      <w:r>
        <w:t xml:space="preserve">mạo </w:t>
      </w:r>
      <w:r>
        <w:t xml:space="preserve">khác </w:t>
      </w:r>
      <w:r>
        <w:t xml:space="preserve">thường. </w:t>
      </w:r>
      <w:r>
        <w:t xml:space="preserve">Người </w:t>
      </w:r>
      <w:r>
        <w:t xml:space="preserve">có </w:t>
      </w:r>
      <w:r>
        <w:rPr>
          <w:i/>
        </w:rPr>
        <w:t xml:space="preserve">dị </w:t>
      </w:r>
      <w:r>
        <w:t xml:space="preserve">tướng. </w:t>
      </w:r>
      <w:r>
        <w:br/>
      </w:r>
      <w:r>
        <w:rPr>
          <w:b/>
        </w:rPr>
        <w:t xml:space="preserve">dị </w:t>
      </w:r>
      <w:r>
        <w:rPr>
          <w:b/>
        </w:rPr>
        <w:t xml:space="preserve">ứng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Trạng </w:t>
      </w:r>
      <w:r>
        <w:t xml:space="preserve">thái </w:t>
      </w:r>
      <w:r>
        <w:t xml:space="preserve">mẫn </w:t>
      </w:r>
      <w:r>
        <w:t xml:space="preserve">cảm </w:t>
      </w:r>
      <w:r>
        <w:t xml:space="preserve">đặc </w:t>
      </w:r>
      <w:r>
        <w:t xml:space="preserve">biệt </w:t>
      </w:r>
      <w:r>
        <w:t xml:space="preserve">của </w:t>
      </w:r>
      <w:r>
        <w:t xml:space="preserve">cơ </w:t>
      </w:r>
      <w:r>
        <w:t xml:space="preserve">thể, </w:t>
      </w:r>
      <w:r>
        <w:t xml:space="preserve">biểu </w:t>
      </w:r>
      <w:r>
        <w:t xml:space="preserve">hiện </w:t>
      </w:r>
      <w:r>
        <w:t xml:space="preserve">bằng </w:t>
      </w:r>
      <w:r>
        <w:t xml:space="preserve">một </w:t>
      </w:r>
      <w:r>
        <w:t xml:space="preserve">phản </w:t>
      </w:r>
      <w:r>
        <w:t xml:space="preserve">ứng </w:t>
      </w:r>
      <w:r>
        <w:t xml:space="preserve">bất </w:t>
      </w:r>
      <w:r>
        <w:t xml:space="preserve">thường </w:t>
      </w:r>
      <w:r>
        <w:t xml:space="preserve">và </w:t>
      </w:r>
      <w:r>
        <w:t xml:space="preserve">quá </w:t>
      </w:r>
      <w:r>
        <w:t xml:space="preserve">mức </w:t>
      </w:r>
      <w:r>
        <w:t xml:space="preserve">khi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một </w:t>
      </w:r>
      <w:r>
        <w:t xml:space="preserve">tác </w:t>
      </w:r>
      <w:r>
        <w:t xml:space="preserve">nhân </w:t>
      </w:r>
      <w:r>
        <w:t xml:space="preserve">nào </w:t>
      </w:r>
      <w:r>
        <w:t xml:space="preserve">đó. </w:t>
      </w:r>
      <w:r>
        <w:rPr>
          <w:i/>
        </w:rPr>
        <w:t xml:space="preserve">Tiêm </w:t>
      </w:r>
      <w:r>
        <w:rPr>
          <w:i/>
        </w:rPr>
        <w:t xml:space="preserve">penicillin </w:t>
      </w:r>
      <w:r>
        <w:rPr>
          <w:i/>
        </w:rPr>
        <w:t xml:space="preserve">bị </w:t>
      </w:r>
      <w:r>
        <w:rPr>
          <w:i/>
        </w:rPr>
        <w:t xml:space="preserve">dị </w:t>
      </w:r>
      <w:r>
        <w:t xml:space="preserve">ứng. </w:t>
      </w:r>
      <w:r>
        <w:rPr>
          <w:i/>
        </w:rPr>
        <w:t xml:space="preserve">Dị </w:t>
      </w:r>
      <w:r>
        <w:t xml:space="preserve">ứng </w:t>
      </w:r>
      <w:r>
        <w:rPr>
          <w:i/>
        </w:rPr>
        <w:t xml:space="preserve">với </w:t>
      </w:r>
      <w:r>
        <w:t xml:space="preserve">thời </w:t>
      </w:r>
      <w:r>
        <w:t xml:space="preserve">tiết. </w:t>
      </w:r>
      <w:r>
        <w:br/>
      </w:r>
      <w:r>
        <w:rPr>
          <w:b/>
        </w:rPr>
        <w:t xml:space="preserve">dị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Vật </w:t>
      </w:r>
      <w:r>
        <w:t xml:space="preserve">khác </w:t>
      </w:r>
      <w:r>
        <w:t xml:space="preserve">lạ </w:t>
      </w:r>
      <w:r>
        <w:t xml:space="preserve">ở </w:t>
      </w:r>
      <w:r>
        <w:t xml:space="preserve">ngoài </w:t>
      </w:r>
      <w:r>
        <w:t xml:space="preserve">xâm </w:t>
      </w:r>
      <w:r>
        <w:t xml:space="preserve">nhập </w:t>
      </w:r>
      <w:r>
        <w:t xml:space="preserve">vào </w:t>
      </w:r>
      <w:r>
        <w:t xml:space="preserve">cơ </w:t>
      </w:r>
      <w:r>
        <w:t xml:space="preserve">thể, </w:t>
      </w:r>
      <w:r>
        <w:t xml:space="preserve">gây </w:t>
      </w:r>
      <w:r>
        <w:t xml:space="preserve">thương </w:t>
      </w:r>
      <w:r>
        <w:t xml:space="preserve">tích, </w:t>
      </w:r>
      <w:r>
        <w:t xml:space="preserve">đau </w:t>
      </w:r>
      <w:r>
        <w:t xml:space="preserve">đớn. </w:t>
      </w:r>
      <w:r>
        <w:t xml:space="preserve">Dị </w:t>
      </w:r>
      <w:r>
        <w:t xml:space="preserve">uật </w:t>
      </w:r>
      <w:r>
        <w:rPr>
          <w:i/>
        </w:rPr>
        <w:t xml:space="preserve">bắn </w:t>
      </w:r>
      <w:r>
        <w:t xml:space="preserve">uào </w:t>
      </w:r>
      <w:r>
        <w:t xml:space="preserve">mắt. </w:t>
      </w:r>
      <w:r>
        <w:br/>
      </w:r>
      <w:r>
        <w:rPr>
          <w:b/>
        </w:rPr>
        <w:t xml:space="preserve">dĩa,d.x. </w:t>
      </w:r>
      <w:r>
        <w:rPr>
          <w:b/>
        </w:rPr>
        <w:t xml:space="preserve">nĩa </w:t>
      </w:r>
      <w:r>
        <w:t xml:space="preserve">(nghĩa </w:t>
      </w:r>
      <w:r>
        <w:rPr>
          <w:i/>
        </w:rPr>
        <w:t xml:space="preserve">1). </w:t>
      </w:r>
      <w:r>
        <w:br/>
      </w:r>
      <w:r>
        <w:rPr>
          <w:b/>
        </w:rPr>
        <w:t xml:space="preserve">dĩa;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đĩa. </w:t>
      </w:r>
      <w:r>
        <w:br/>
      </w:r>
      <w:r>
        <w:rPr>
          <w:b/>
        </w:rPr>
        <w:t xml:space="preserve">dicdăc </w:t>
      </w:r>
      <w:r>
        <w:rPr>
          <w:i/>
        </w:rPr>
        <w:t xml:space="preserve">xem </w:t>
      </w:r>
      <w:r>
        <w:t xml:space="preserve">ziczac. </w:t>
      </w:r>
      <w:r>
        <w:br/>
      </w:r>
      <w:r>
        <w:rPr>
          <w:b/>
        </w:rPr>
        <w:t xml:space="preserve">"dích-dắc" </w:t>
      </w:r>
      <w:r>
        <w:rPr>
          <w:i/>
        </w:rPr>
        <w:t xml:space="preserve">xem </w:t>
      </w:r>
      <w:r>
        <w:t xml:space="preserve">ziczac. </w:t>
      </w:r>
      <w:r>
        <w:br/>
      </w:r>
      <w:r>
        <w:rPr>
          <w:b/>
        </w:rPr>
        <w:t xml:space="preserve">dịch, </w:t>
      </w:r>
      <w:r>
        <w:rPr>
          <w:i/>
        </w:rPr>
        <w:t xml:space="preserve">danh từ </w:t>
      </w:r>
      <w:r>
        <w:t xml:space="preserve">Chất </w:t>
      </w:r>
      <w:r>
        <w:t xml:space="preserve">lỏng </w:t>
      </w:r>
      <w:r>
        <w:t xml:space="preserve">trong </w:t>
      </w:r>
      <w:r>
        <w:t xml:space="preserve">cơ </w:t>
      </w:r>
      <w:r>
        <w:t xml:space="preserve">thể. </w:t>
      </w:r>
      <w:r>
        <w:br/>
      </w:r>
      <w:r>
        <w:rPr>
          <w:b/>
        </w:rPr>
        <w:t xml:space="preserve">dịch, </w:t>
      </w:r>
      <w:r>
        <w:rPr>
          <w:i/>
        </w:rPr>
        <w:t xml:space="preserve">danh từ </w:t>
      </w:r>
      <w:r>
        <w:t xml:space="preserve">Tình </w:t>
      </w:r>
      <w:r>
        <w:t xml:space="preserve">trạng </w:t>
      </w:r>
      <w:r>
        <w:t xml:space="preserve">bệnh </w:t>
      </w:r>
      <w:r>
        <w:t xml:space="preserve">lây </w:t>
      </w:r>
      <w:r>
        <w:t xml:space="preserve">lan </w:t>
      </w:r>
      <w:r>
        <w:t xml:space="preserve">truyền </w:t>
      </w:r>
      <w:r>
        <w:t xml:space="preserve">rộng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gian. </w:t>
      </w:r>
      <w:r>
        <w:t xml:space="preserve">Vùng </w:t>
      </w:r>
      <w:r>
        <w:rPr>
          <w:i/>
        </w:rPr>
        <w:t xml:space="preserve">có </w:t>
      </w:r>
      <w:r>
        <w:t xml:space="preserve">dịch </w:t>
      </w:r>
      <w:r>
        <w:t xml:space="preserve">cúm. </w:t>
      </w:r>
      <w:r>
        <w:t xml:space="preserve">Dịch </w:t>
      </w:r>
      <w:r>
        <w:rPr>
          <w:i/>
        </w:rPr>
        <w:t xml:space="preserve">trâu </w:t>
      </w:r>
      <w:r>
        <w:t xml:space="preserve">bò. </w:t>
      </w:r>
      <w:r>
        <w:rPr>
          <w:i/>
        </w:rPr>
        <w:t xml:space="preserve">Tiêm </w:t>
      </w:r>
      <w:r>
        <w:rPr>
          <w:i/>
        </w:rPr>
        <w:t xml:space="preserve">phòng </w:t>
      </w:r>
      <w:r>
        <w:rPr>
          <w:i/>
        </w:rPr>
        <w:t xml:space="preserve">dịch. </w:t>
      </w:r>
      <w:r>
        <w:t xml:space="preserve">Bệnh </w:t>
      </w:r>
      <w:r>
        <w:t xml:space="preserve">dịch. </w:t>
      </w:r>
      <w:r>
        <w:br/>
      </w:r>
      <w:r>
        <w:rPr>
          <w:b/>
        </w:rPr>
        <w:t xml:space="preserve">dịch, </w:t>
      </w:r>
      <w:r>
        <w:rPr>
          <w:i/>
        </w:rPr>
        <w:t xml:space="preserve">động từ </w:t>
      </w:r>
      <w:r>
        <w:t xml:space="preserve">Chuyển </w:t>
      </w:r>
      <w:r>
        <w:t xml:space="preserve">đối </w:t>
      </w:r>
      <w:r>
        <w:t xml:space="preserve">vị </w:t>
      </w:r>
      <w:r>
        <w:t xml:space="preserve">trí </w:t>
      </w:r>
      <w:r>
        <w:t xml:space="preserve">trong </w:t>
      </w:r>
      <w:r>
        <w:t xml:space="preserve">khoảng </w:t>
      </w:r>
      <w:r>
        <w:t xml:space="preserve">rất </w:t>
      </w:r>
      <w:r>
        <w:t xml:space="preserve">ngắn. </w:t>
      </w:r>
      <w:r>
        <w:t xml:space="preserve">Dịch </w:t>
      </w:r>
      <w:r>
        <w:t xml:space="preserve">từng </w:t>
      </w:r>
      <w:r>
        <w:t xml:space="preserve">bước. </w:t>
      </w:r>
      <w:r>
        <w:rPr>
          <w:i/>
        </w:rPr>
        <w:t xml:space="preserve">Ngồi </w:t>
      </w:r>
      <w:r>
        <w:rPr>
          <w:i/>
        </w:rPr>
        <w:t xml:space="preserve">dịch </w:t>
      </w:r>
      <w:r>
        <w:rPr>
          <w:i/>
        </w:rPr>
        <w:t xml:space="preserve">ra </w:t>
      </w:r>
      <w:r>
        <w:rPr>
          <w:i/>
        </w:rPr>
        <w:t xml:space="preserve">một </w:t>
      </w:r>
      <w:r>
        <w:rPr>
          <w:i/>
        </w:rPr>
        <w:t xml:space="preserve">chút. </w:t>
      </w:r>
      <w:r>
        <w:br/>
      </w:r>
      <w:r>
        <w:rPr>
          <w:b/>
        </w:rPr>
        <w:t xml:space="preserve">dịch,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một </w:t>
      </w:r>
      <w:r>
        <w:t xml:space="preserve">nội </w:t>
      </w:r>
      <w:r>
        <w:t xml:space="preserve">dung </w:t>
      </w:r>
      <w:r>
        <w:t xml:space="preserve">diễn </w:t>
      </w:r>
      <w:r>
        <w:t xml:space="preserve">đạt </w:t>
      </w:r>
      <w:r>
        <w:t xml:space="preserve">bằng </w:t>
      </w:r>
      <w:r>
        <w:t xml:space="preserve">ngôn </w:t>
      </w:r>
      <w:r>
        <w:t xml:space="preserve">ngữ </w:t>
      </w:r>
      <w:r>
        <w:t xml:space="preserve">hoặc, </w:t>
      </w:r>
      <w:r>
        <w:t xml:space="preserve">nói </w:t>
      </w:r>
      <w:r>
        <w:t xml:space="preserve">chung, </w:t>
      </w:r>
      <w:r>
        <w:t xml:space="preserve">hệ </w:t>
      </w:r>
      <w:r>
        <w:t xml:space="preserve">thống </w:t>
      </w:r>
      <w:r>
        <w:t xml:space="preserve">tín </w:t>
      </w:r>
      <w:r>
        <w:t xml:space="preserve">hiệu </w:t>
      </w:r>
      <w:r>
        <w:t xml:space="preserve">này </w:t>
      </w:r>
      <w:r>
        <w:t xml:space="preserve">được </w:t>
      </w:r>
      <w:r>
        <w:t xml:space="preserve">diễn </w:t>
      </w:r>
      <w:r>
        <w:t xml:space="preserve">đạt </w:t>
      </w:r>
      <w:r>
        <w:t xml:space="preserve">bằng </w:t>
      </w:r>
      <w:r>
        <w:t xml:space="preserve">ngôn </w:t>
      </w:r>
      <w:r>
        <w:t xml:space="preserve">ngữ </w:t>
      </w:r>
      <w:r>
        <w:t xml:space="preserve">hoặc </w:t>
      </w:r>
      <w:r>
        <w:t xml:space="preserve">hệ </w:t>
      </w:r>
      <w:r>
        <w:t xml:space="preserve">thống </w:t>
      </w:r>
      <w:r>
        <w:t xml:space="preserve">tín </w:t>
      </w:r>
      <w:r>
        <w:t xml:space="preserve">hiệu </w:t>
      </w:r>
      <w:r>
        <w:t xml:space="preserve">khác. </w:t>
      </w:r>
      <w:r>
        <w:t xml:space="preserve">Dịch </w:t>
      </w:r>
      <w:r>
        <w:t xml:space="preserve">từ </w:t>
      </w:r>
      <w:r>
        <w:t xml:space="preserve">tiếng </w:t>
      </w:r>
      <w:r>
        <w:t xml:space="preserve">Hán </w:t>
      </w:r>
      <w:r>
        <w:t xml:space="preserve">ra </w:t>
      </w:r>
      <w:r>
        <w:t xml:space="preserve">tiếng </w:t>
      </w:r>
      <w:r>
        <w:t xml:space="preserve">Việt. </w:t>
      </w:r>
      <w:r>
        <w:rPr>
          <w:i/>
        </w:rPr>
        <w:t xml:space="preserve">Dịch </w:t>
      </w:r>
      <w:r>
        <w:rPr>
          <w:i/>
        </w:rPr>
        <w:t xml:space="preserve">mật </w:t>
      </w:r>
      <w:r>
        <w:rPr>
          <w:i/>
        </w:rPr>
        <w:t xml:space="preserve">mã. </w:t>
      </w:r>
      <w:r>
        <w:br/>
      </w:r>
      <w:r>
        <w:rPr>
          <w:b/>
        </w:rPr>
        <w:t xml:space="preserve">dịch </w:t>
      </w:r>
      <w:r>
        <w:rPr>
          <w:b/>
        </w:rPr>
        <w:t xml:space="preserve">âm </w:t>
      </w:r>
      <w:r>
        <w:rPr>
          <w:i/>
        </w:rPr>
        <w:t xml:space="preserve">động từ </w:t>
      </w:r>
      <w:r>
        <w:t xml:space="preserve">Dịch </w:t>
      </w:r>
      <w:r>
        <w:t xml:space="preserve">từ </w:t>
      </w:r>
      <w:r>
        <w:t xml:space="preserve">ngữ </w:t>
      </w:r>
      <w:r>
        <w:t xml:space="preserve">phỏng </w:t>
      </w:r>
      <w:r>
        <w:t xml:space="preserve">theo </w:t>
      </w:r>
      <w:r>
        <w:t xml:space="preserve">cách </w:t>
      </w:r>
      <w:r>
        <w:t xml:space="preserve">phát </w:t>
      </w:r>
      <w:r>
        <w:t xml:space="preserve">âm </w:t>
      </w:r>
      <w:r>
        <w:t xml:space="preserve">trong </w:t>
      </w:r>
      <w:r>
        <w:t xml:space="preserve">nguyên </w:t>
      </w:r>
      <w:r>
        <w:t xml:space="preserve">ngữ. </w:t>
      </w:r>
      <w:r>
        <w:t xml:space="preserve">"Xiếc" </w:t>
      </w:r>
      <w:r>
        <w:rPr>
          <w:i/>
        </w:rPr>
        <w:t xml:space="preserve">là </w:t>
      </w:r>
      <w:r>
        <w:rPr>
          <w:i/>
        </w:rPr>
        <w:t xml:space="preserve">dịch </w:t>
      </w:r>
      <w:r>
        <w:rPr>
          <w:i/>
        </w:rPr>
        <w:t xml:space="preserve">âm </w:t>
      </w:r>
      <w:r>
        <w:t xml:space="preserve">từ </w:t>
      </w:r>
      <w:r>
        <w:rPr>
          <w:i/>
        </w:rPr>
        <w:t xml:space="preserve">tiếng </w:t>
      </w:r>
      <w:r>
        <w:rPr>
          <w:i/>
        </w:rPr>
        <w:t xml:space="preserve">Pháp </w:t>
      </w:r>
      <w:r>
        <w:t xml:space="preserve">"cirque". </w:t>
      </w:r>
      <w:r>
        <w:br/>
      </w:r>
      <w:r>
        <w:rPr>
          <w:b/>
        </w:rPr>
        <w:t xml:space="preserve">dịch </w:t>
      </w:r>
      <w:r>
        <w:rPr>
          <w:b/>
        </w:rPr>
        <w:t xml:space="preserve">bào </w:t>
      </w:r>
      <w:r>
        <w:rPr>
          <w:i/>
        </w:rPr>
        <w:t xml:space="preserve">danh từ </w:t>
      </w:r>
      <w:r>
        <w:t xml:space="preserve">Chất </w:t>
      </w:r>
      <w:r>
        <w:t xml:space="preserve">nước </w:t>
      </w:r>
      <w:r>
        <w:rPr>
          <w:i/>
        </w:rPr>
        <w:t xml:space="preserve">chứa </w:t>
      </w:r>
      <w:r>
        <w:t xml:space="preserve">trong </w:t>
      </w:r>
      <w:r>
        <w:t xml:space="preserve">không </w:t>
      </w:r>
      <w:r>
        <w:t xml:space="preserve">bào </w:t>
      </w:r>
      <w:r>
        <w:t xml:space="preserve">của </w:t>
      </w:r>
      <w:r>
        <w:t xml:space="preserve">tế </w:t>
      </w:r>
      <w:r>
        <w:t xml:space="preserve">bào </w:t>
      </w:r>
      <w:r>
        <w:t xml:space="preserve">thực </w:t>
      </w:r>
      <w:r>
        <w:t xml:space="preserve">vật. </w:t>
      </w:r>
      <w:r>
        <w:br/>
      </w:r>
      <w:r>
        <w:rPr>
          <w:b/>
        </w:rPr>
        <w:t xml:space="preserve">dịch </w:t>
      </w:r>
      <w:r>
        <w:rPr>
          <w:b/>
        </w:rPr>
        <w:t xml:space="preserve">bệnh </w:t>
      </w:r>
      <w:r>
        <w:rPr>
          <w:i/>
        </w:rPr>
        <w:t xml:space="preserve">danh từ </w:t>
      </w:r>
      <w:r>
        <w:t xml:space="preserve">Bệnh </w:t>
      </w:r>
      <w:r>
        <w:t xml:space="preserve">dịch. </w:t>
      </w:r>
      <w:r>
        <w:br/>
      </w:r>
      <w:r>
        <w:rPr>
          <w:b/>
        </w:rPr>
        <w:t xml:space="preserve">dịch </w:t>
      </w:r>
      <w:r>
        <w:rPr>
          <w:b/>
        </w:rPr>
        <w:t xml:space="preserve">chuyển </w:t>
      </w:r>
      <w:r>
        <w:rPr>
          <w:b/>
        </w:rPr>
        <w:t xml:space="preserve">đạ. </w:t>
      </w:r>
      <w:r>
        <w:t xml:space="preserve">(ít dùng). </w:t>
      </w:r>
      <w:r>
        <w:t xml:space="preserve">Như </w:t>
      </w:r>
      <w:r>
        <w:t xml:space="preserve">chuyển </w:t>
      </w:r>
      <w:r>
        <w:rPr>
          <w:i/>
        </w:rPr>
        <w:t xml:space="preserve">dịch. </w:t>
      </w:r>
      <w:r>
        <w:br/>
      </w:r>
      <w:r>
        <w:rPr>
          <w:b/>
        </w:rPr>
        <w:t xml:space="preserve">dịch </w:t>
      </w:r>
      <w:r>
        <w:rPr>
          <w:b/>
        </w:rPr>
        <w:t xml:space="preserve">giả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dịch </w:t>
      </w:r>
      <w:r>
        <w:t xml:space="preserve">(văn </w:t>
      </w:r>
      <w:r>
        <w:t xml:space="preserve">viết). </w:t>
      </w:r>
      <w:r>
        <w:br/>
      </w:r>
      <w:r>
        <w:rPr>
          <w:b/>
        </w:rPr>
        <w:t xml:space="preserve">dịch </w:t>
      </w:r>
      <w:r>
        <w:rPr>
          <w:b/>
        </w:rPr>
        <w:t xml:space="preserve">giọng </w:t>
      </w:r>
      <w:r>
        <w:rPr>
          <w:i/>
        </w:rPr>
        <w:t xml:space="preserve">động từ </w:t>
      </w:r>
      <w:r>
        <w:t xml:space="preserve">Chuyển </w:t>
      </w:r>
      <w:r>
        <w:t xml:space="preserve">một </w:t>
      </w:r>
      <w:r>
        <w:t xml:space="preserve">bản </w:t>
      </w:r>
      <w:r>
        <w:t xml:space="preserve">nhạc </w:t>
      </w:r>
      <w:r>
        <w:t xml:space="preserve">từ </w:t>
      </w:r>
      <w:r>
        <w:t xml:space="preserve">giọng </w:t>
      </w:r>
      <w:r>
        <w:t xml:space="preserve">này </w:t>
      </w:r>
      <w:r>
        <w:t xml:space="preserve">sang </w:t>
      </w:r>
      <w:r>
        <w:t xml:space="preserve">giọng </w:t>
      </w:r>
      <w:r>
        <w:t xml:space="preserve">khác. </w:t>
      </w:r>
      <w:r>
        <w:br/>
      </w:r>
      <w:r>
        <w:rPr>
          <w:b/>
        </w:rPr>
        <w:t xml:space="preserve">dịch </w:t>
      </w:r>
      <w:r>
        <w:rPr>
          <w:b/>
        </w:rPr>
        <w:t xml:space="preserve">hạch </w:t>
      </w:r>
      <w:r>
        <w:rPr>
          <w:i/>
        </w:rPr>
        <w:t xml:space="preserve">danh từ </w:t>
      </w:r>
      <w:r>
        <w:t xml:space="preserve">Bệnh </w:t>
      </w:r>
      <w:r>
        <w:t xml:space="preserve">lây </w:t>
      </w:r>
      <w:r>
        <w:t xml:space="preserve">rất </w:t>
      </w:r>
      <w:r>
        <w:t xml:space="preserve">nguy </w:t>
      </w:r>
      <w:r>
        <w:t xml:space="preserve">hiểm, </w:t>
      </w:r>
      <w:r>
        <w:t xml:space="preserve">dễ </w:t>
      </w:r>
      <w:r>
        <w:t xml:space="preserve">thành </w:t>
      </w:r>
      <w:r>
        <w:t xml:space="preserve">dịch, </w:t>
      </w:r>
      <w:r>
        <w:t xml:space="preserve">do </w:t>
      </w:r>
      <w:r>
        <w:t xml:space="preserve">một </w:t>
      </w:r>
      <w:r>
        <w:t xml:space="preserve">loại </w:t>
      </w:r>
      <w:r>
        <w:t xml:space="preserve">vi </w:t>
      </w:r>
      <w:r>
        <w:t xml:space="preserve">khuẩn </w:t>
      </w:r>
      <w:r>
        <w:t xml:space="preserve">từ </w:t>
      </w:r>
      <w:r>
        <w:t xml:space="preserve">bọ </w:t>
      </w:r>
      <w:r>
        <w:t xml:space="preserve">chét </w:t>
      </w:r>
      <w:r>
        <w:t xml:space="preserve">của </w:t>
      </w:r>
      <w:r>
        <w:t xml:space="preserve">chuột </w:t>
      </w:r>
      <w:r>
        <w:t xml:space="preserve">đã </w:t>
      </w:r>
      <w:r>
        <w:t xml:space="preserve">mắc </w:t>
      </w:r>
      <w:r>
        <w:t xml:space="preserve">bệnh </w:t>
      </w:r>
      <w:r>
        <w:t xml:space="preserve">truyền </w:t>
      </w:r>
      <w:r>
        <w:t xml:space="preserve">sang </w:t>
      </w:r>
      <w:r>
        <w:t xml:space="preserve">người, </w:t>
      </w:r>
      <w:r>
        <w:t xml:space="preserve">gây </w:t>
      </w:r>
      <w:r>
        <w:t xml:space="preserve">sốt, </w:t>
      </w:r>
      <w:r>
        <w:t xml:space="preserve">nổi </w:t>
      </w:r>
      <w:r>
        <w:t xml:space="preserve">hạch </w:t>
      </w:r>
      <w:r>
        <w:t xml:space="preserve">hoặc </w:t>
      </w:r>
      <w:r>
        <w:t xml:space="preserve">viêm </w:t>
      </w:r>
      <w:r>
        <w:t xml:space="preserve">phối. </w:t>
      </w:r>
      <w:r>
        <w:br/>
      </w:r>
      <w:r>
        <w:rPr>
          <w:b/>
        </w:rPr>
        <w:t xml:space="preserve">dịch </w:t>
      </w:r>
      <w:r>
        <w:rPr>
          <w:b/>
        </w:rPr>
        <w:t xml:space="preserve">hoàn </w:t>
      </w:r>
      <w:r>
        <w:rPr>
          <w:i/>
        </w:rPr>
        <w:t xml:space="preserve">danh từ </w:t>
      </w:r>
      <w:r>
        <w:t xml:space="preserve">x </w:t>
      </w:r>
      <w:r>
        <w:t xml:space="preserve">tình </w:t>
      </w:r>
      <w:r>
        <w:t xml:space="preserve">hoàn. </w:t>
      </w:r>
      <w:r>
        <w:br/>
      </w:r>
      <w:r>
        <w:rPr>
          <w:b/>
        </w:rPr>
        <w:t xml:space="preserve">dịch </w:t>
      </w:r>
      <w:r>
        <w:rPr>
          <w:b/>
        </w:rPr>
        <w:t xml:space="preserve">lệ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Bệnh </w:t>
      </w:r>
      <w:r>
        <w:t xml:space="preserve">dịch </w:t>
      </w:r>
      <w:r>
        <w:t xml:space="preserve">nguy </w:t>
      </w:r>
      <w:r>
        <w:t xml:space="preserve">hiểm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dịch </w:t>
      </w:r>
      <w:r>
        <w:rPr>
          <w:b/>
        </w:rPr>
        <w:t xml:space="preserve">máy </w:t>
      </w:r>
      <w:r>
        <w:rPr>
          <w:i/>
        </w:rPr>
        <w:t xml:space="preserve">động từ </w:t>
      </w:r>
      <w:r>
        <w:t xml:space="preserve">Dịch </w:t>
      </w:r>
      <w:r>
        <w:t xml:space="preserve">tự </w:t>
      </w:r>
      <w:r>
        <w:t xml:space="preserve">động </w:t>
      </w:r>
      <w:r>
        <w:t xml:space="preserve">bằng </w:t>
      </w:r>
      <w:r>
        <w:t xml:space="preserve">máy </w:t>
      </w:r>
      <w:r>
        <w:t xml:space="preserve">từ| </w:t>
      </w:r>
      <w:r>
        <w:t xml:space="preserve">một </w:t>
      </w:r>
      <w:r>
        <w:t xml:space="preserve">ngôn </w:t>
      </w:r>
      <w:r>
        <w:t xml:space="preserve">ngữ </w:t>
      </w:r>
      <w:r>
        <w:t xml:space="preserve">này </w:t>
      </w:r>
      <w:r>
        <w:t xml:space="preserve">sang </w:t>
      </w:r>
      <w:r>
        <w:t xml:space="preserve">một </w:t>
      </w:r>
      <w:r>
        <w:t xml:space="preserve">ngôn </w:t>
      </w:r>
      <w:r>
        <w:t xml:space="preserve">ngữ </w:t>
      </w:r>
      <w:r>
        <w:t xml:space="preserve">khác. </w:t>
      </w:r>
      <w:r>
        <w:t xml:space="preserve">| </w:t>
      </w:r>
      <w:r>
        <w:t xml:space="preserve">dịch </w:t>
      </w:r>
      <w:r>
        <w:t xml:space="preserve">nhầy </w:t>
      </w:r>
      <w:r>
        <w:t xml:space="preserve">danh từ </w:t>
      </w:r>
      <w:r>
        <w:t xml:space="preserve">cũng nói </w:t>
      </w:r>
      <w:r>
        <w:rPr>
          <w:i/>
        </w:rPr>
        <w:t xml:space="preserve">niêm </w:t>
      </w:r>
      <w:r>
        <w:t xml:space="preserve">dịch. </w:t>
      </w:r>
      <w:r>
        <w:t xml:space="preserve">Dịch </w:t>
      </w:r>
      <w:r>
        <w:t xml:space="preserve">do </w:t>
      </w:r>
      <w:r>
        <w:t xml:space="preserve">màng </w:t>
      </w:r>
      <w:r>
        <w:t xml:space="preserve">nhây </w:t>
      </w:r>
      <w:r>
        <w:t xml:space="preserve">tiết </w:t>
      </w:r>
      <w:r>
        <w:t xml:space="preserve">ra. </w:t>
      </w:r>
      <w:r>
        <w:br/>
      </w:r>
      <w:r>
        <w:rPr>
          <w:b/>
        </w:rPr>
        <w:t xml:space="preserve">dịch </w:t>
      </w:r>
      <w:r>
        <w:rPr>
          <w:b/>
        </w:rPr>
        <w:t xml:space="preserve">tả </w:t>
      </w:r>
      <w:r>
        <w:rPr>
          <w:i/>
        </w:rPr>
        <w:t xml:space="preserve">danh từ </w:t>
      </w:r>
      <w:r>
        <w:t xml:space="preserve">Bệnh </w:t>
      </w:r>
      <w:r>
        <w:t xml:space="preserve">lây </w:t>
      </w:r>
      <w:r>
        <w:t xml:space="preserve">rất </w:t>
      </w:r>
      <w:r>
        <w:rPr>
          <w:i/>
        </w:rPr>
        <w:t xml:space="preserve">nguy </w:t>
      </w:r>
      <w:r>
        <w:t xml:space="preserve">hiểm, </w:t>
      </w:r>
      <w:r>
        <w:t xml:space="preserve">dễ </w:t>
      </w:r>
      <w:r>
        <w:t xml:space="preserve">thành </w:t>
      </w:r>
      <w:r>
        <w:t xml:space="preserve">dịch, </w:t>
      </w:r>
      <w:r>
        <w:t xml:space="preserve">do </w:t>
      </w:r>
      <w:r>
        <w:t xml:space="preserve">một </w:t>
      </w:r>
      <w:r>
        <w:t xml:space="preserve">loại </w:t>
      </w:r>
      <w:r>
        <w:t xml:space="preserve">vi </w:t>
      </w:r>
      <w:r>
        <w:t xml:space="preserve">khuẩn, </w:t>
      </w:r>
      <w:r>
        <w:t xml:space="preserve">gây </w:t>
      </w:r>
      <w:r>
        <w:t xml:space="preserve">ra </w:t>
      </w:r>
      <w:r>
        <w:t xml:space="preserve">Ïa </w:t>
      </w:r>
      <w:r>
        <w:t xml:space="preserve">chảy, </w:t>
      </w:r>
      <w:r>
        <w:t xml:space="preserve">nôn </w:t>
      </w:r>
      <w:r>
        <w:t xml:space="preserve">mửa, </w:t>
      </w:r>
      <w:r>
        <w:t xml:space="preserve">cơ </w:t>
      </w:r>
      <w:r>
        <w:t xml:space="preserve">thể </w:t>
      </w:r>
      <w:r>
        <w:t xml:space="preserve">mất </w:t>
      </w:r>
      <w:r>
        <w:t xml:space="preserve">nước </w:t>
      </w:r>
      <w:r>
        <w:t xml:space="preserve">và </w:t>
      </w:r>
      <w:r>
        <w:t xml:space="preserve">hạ </w:t>
      </w:r>
      <w:r>
        <w:t xml:space="preserve">nhiệt </w:t>
      </w:r>
      <w:r>
        <w:t xml:space="preserve">nhanh </w:t>
      </w:r>
      <w:r>
        <w:t xml:space="preserve">chóng. </w:t>
      </w:r>
      <w:r>
        <w:br/>
      </w:r>
      <w:r>
        <w:rPr>
          <w:b/>
        </w:rPr>
        <w:t xml:space="preserve">dịch </w:t>
      </w:r>
      <w:r>
        <w:rPr>
          <w:b/>
        </w:rPr>
        <w:t xml:space="preserve">tễ </w:t>
      </w:r>
      <w:r>
        <w:rPr>
          <w:i/>
        </w:rPr>
        <w:t xml:space="preserve">danh từ </w:t>
      </w:r>
      <w:r>
        <w:t xml:space="preserve">Bệnh </w:t>
      </w:r>
      <w:r>
        <w:t xml:space="preserve">dịch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Phòng </w:t>
      </w:r>
      <w:r>
        <w:t xml:space="preserve">trừ </w:t>
      </w:r>
      <w:r>
        <w:t xml:space="preserve">dịch </w:t>
      </w:r>
      <w:r>
        <w:t xml:space="preserve">tê. </w:t>
      </w:r>
      <w:r>
        <w:br/>
      </w:r>
      <w:r>
        <w:rPr>
          <w:b/>
        </w:rPr>
        <w:t xml:space="preserve">dịch </w:t>
      </w:r>
      <w:r>
        <w:rPr>
          <w:b/>
        </w:rPr>
        <w:t xml:space="preserve">tễ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Ngành </w:t>
      </w:r>
      <w:r>
        <w:t xml:space="preserve">y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bệnh </w:t>
      </w:r>
      <w:r>
        <w:t xml:space="preserve">học </w:t>
      </w:r>
      <w:r>
        <w:t xml:space="preserve">và </w:t>
      </w:r>
      <w:r>
        <w:t xml:space="preserve">cách </w:t>
      </w:r>
      <w:r>
        <w:t xml:space="preserve">phòng </w:t>
      </w:r>
      <w:r>
        <w:t xml:space="preserve">các </w:t>
      </w:r>
      <w:r>
        <w:t xml:space="preserve">bệnh </w:t>
      </w:r>
      <w:r>
        <w:t xml:space="preserve">dịch. </w:t>
      </w:r>
      <w:r>
        <w:br/>
      </w:r>
      <w:r>
        <w:rPr>
          <w:b/>
        </w:rPr>
        <w:t xml:space="preserve">dịch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(ít dùng). </w:t>
      </w:r>
      <w:r>
        <w:t xml:space="preserve">Thể </w:t>
      </w:r>
      <w:r>
        <w:t xml:space="preserve">lỏng, </w:t>
      </w:r>
      <w:r>
        <w:t xml:space="preserve">chất </w:t>
      </w:r>
      <w:r>
        <w:t xml:space="preserve">lỏng. </w:t>
      </w:r>
      <w:r>
        <w:br/>
      </w:r>
      <w:r>
        <w:rPr>
          <w:b/>
        </w:rPr>
        <w:t xml:space="preserve">dịch </w:t>
      </w:r>
      <w:r>
        <w:rPr>
          <w:b/>
        </w:rPr>
        <w:t xml:space="preserve">thuật </w:t>
      </w:r>
      <w:r>
        <w:rPr>
          <w:i/>
        </w:rPr>
        <w:t xml:space="preserve">động từ </w:t>
      </w:r>
      <w:r>
        <w:t xml:space="preserve">Dịch </w:t>
      </w:r>
      <w:r>
        <w:t xml:space="preserve">(sách </w:t>
      </w:r>
      <w:r>
        <w:t xml:space="preserve">báo, </w:t>
      </w:r>
      <w:r>
        <w:t xml:space="preserve">tài </w:t>
      </w:r>
      <w:r>
        <w:t xml:space="preserve">liệu; </w:t>
      </w:r>
      <w:r>
        <w:t xml:space="preserve">nói </w:t>
      </w:r>
      <w:r>
        <w:t xml:space="preserve">khái </w:t>
      </w:r>
      <w:r>
        <w:t xml:space="preserve">quát). </w:t>
      </w:r>
      <w:r>
        <w:rPr>
          <w:i/>
        </w:rPr>
        <w:t xml:space="preserve">Công </w:t>
      </w:r>
      <w:r>
        <w:t xml:space="preserve">tác </w:t>
      </w:r>
      <w:r>
        <w:t xml:space="preserve">dịch </w:t>
      </w:r>
      <w:r>
        <w:rPr>
          <w:i/>
        </w:rPr>
        <w:t xml:space="preserve">thuật. </w:t>
      </w:r>
      <w:r>
        <w:br/>
      </w:r>
      <w:r>
        <w:rPr>
          <w:b/>
        </w:rPr>
        <w:t xml:space="preserve">dịch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Dịch </w:t>
      </w:r>
      <w:r>
        <w:t xml:space="preserve">tiêu </w:t>
      </w:r>
      <w:r>
        <w:t xml:space="preserve">hoá </w:t>
      </w:r>
      <w:r>
        <w:t xml:space="preserve">do </w:t>
      </w:r>
      <w:r>
        <w:t xml:space="preserve">dạ </w:t>
      </w:r>
      <w:r>
        <w:t xml:space="preserve">dày </w:t>
      </w:r>
      <w:r>
        <w:t xml:space="preserve">tiết </w:t>
      </w:r>
      <w:r>
        <w:t xml:space="preserve">ra. </w:t>
      </w:r>
      <w:r>
        <w:t xml:space="preserve">dịch </w:t>
      </w:r>
      <w:r>
        <w:t xml:space="preserve">vụ </w:t>
      </w:r>
      <w:r>
        <w:t xml:space="preserve">danh từ </w:t>
      </w:r>
      <w:r>
        <w:t xml:space="preserve">Công </w:t>
      </w:r>
      <w:r>
        <w:t xml:space="preserve">việc </w:t>
      </w:r>
      <w:r>
        <w:t xml:space="preserve">phục </w:t>
      </w:r>
      <w:r>
        <w:t xml:space="preserve">vụ </w:t>
      </w:r>
      <w:r>
        <w:t xml:space="preserve">trực </w:t>
      </w:r>
      <w:r>
        <w:t xml:space="preserve">tiếp </w:t>
      </w:r>
      <w:r>
        <w:t xml:space="preserve">cho </w:t>
      </w:r>
      <w:r>
        <w:t xml:space="preserve">những </w:t>
      </w:r>
      <w:r>
        <w:t xml:space="preserve">nhu </w:t>
      </w:r>
      <w:r>
        <w:t xml:space="preserve">cầu </w:t>
      </w:r>
      <w:r>
        <w:t xml:space="preserve">nhất </w:t>
      </w:r>
      <w:r>
        <w:t xml:space="preserve">định </w:t>
      </w:r>
      <w:r>
        <w:t xml:space="preserve">của </w:t>
      </w:r>
      <w:r>
        <w:t xml:space="preserve">số </w:t>
      </w:r>
      <w:r>
        <w:t xml:space="preserve">đông, </w:t>
      </w:r>
      <w:r>
        <w:t xml:space="preserve">có </w:t>
      </w:r>
      <w:r>
        <w:t xml:space="preserve">tổ </w:t>
      </w:r>
      <w:r>
        <w:t xml:space="preserve">chức </w:t>
      </w:r>
      <w:r>
        <w:t xml:space="preserve">và </w:t>
      </w:r>
      <w:r>
        <w:t xml:space="preserve">được </w:t>
      </w:r>
      <w:r>
        <w:t xml:space="preserve">trả </w:t>
      </w:r>
      <w:r>
        <w:t xml:space="preserve">công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Cửa </w:t>
      </w:r>
      <w:r>
        <w:rPr>
          <w:i/>
        </w:rPr>
        <w:t xml:space="preserve">hàng </w:t>
      </w:r>
      <w:r>
        <w:rPr>
          <w:i/>
        </w:rPr>
        <w:t xml:space="preserve">dịch </w:t>
      </w:r>
      <w:r>
        <w:t xml:space="preserve">vụ </w:t>
      </w:r>
      <w:r>
        <w:t xml:space="preserve">may </w:t>
      </w:r>
      <w:r>
        <w:t xml:space="preserve">đo. </w:t>
      </w:r>
      <w:r>
        <w:t xml:space="preserve">Dịch </w:t>
      </w:r>
      <w:r>
        <w:t xml:space="preserve">vụ </w:t>
      </w:r>
      <w:r>
        <w:rPr>
          <w:i/>
        </w:rPr>
        <w:t xml:space="preserve">du </w:t>
      </w:r>
      <w:r>
        <w:t xml:space="preserve">lịch. </w:t>
      </w:r>
      <w:r>
        <w:br/>
      </w:r>
      <w:r>
        <w:rPr>
          <w:b/>
        </w:rPr>
        <w:t xml:space="preserve">diesel </w:t>
      </w:r>
      <w:r>
        <w:rPr>
          <w:i/>
        </w:rPr>
        <w:t xml:space="preserve">cũng viết </w:t>
      </w:r>
      <w:r>
        <w:rPr>
          <w:i/>
        </w:rPr>
        <w:t xml:space="preserve">điezen. </w:t>
      </w:r>
      <w:r>
        <w:t xml:space="preserve">danh từ </w:t>
      </w:r>
      <w:r>
        <w:t xml:space="preserve">Động </w:t>
      </w:r>
      <w:r>
        <w:t xml:space="preserve">cơ </w:t>
      </w:r>
      <w:r>
        <w:t xml:space="preserve">đốt </w:t>
      </w:r>
      <w:r>
        <w:t xml:space="preserve">trong </w:t>
      </w:r>
      <w:r>
        <w:t xml:space="preserve">dùng </w:t>
      </w:r>
      <w:r>
        <w:t xml:space="preserve">nhiên </w:t>
      </w:r>
      <w:r>
        <w:t xml:space="preserve">liệu </w:t>
      </w:r>
      <w:r>
        <w:t xml:space="preserve">lỏng </w:t>
      </w:r>
      <w:r>
        <w:t xml:space="preserve">(thường </w:t>
      </w:r>
      <w:r>
        <w:t xml:space="preserve">là </w:t>
      </w:r>
      <w:r>
        <w:t xml:space="preserve">dầu </w:t>
      </w:r>
      <w:r>
        <w:rPr>
          <w:i/>
        </w:rPr>
        <w:t xml:space="preserve">mazut) </w:t>
      </w:r>
      <w:r>
        <w:t xml:space="preserve">phun </w:t>
      </w:r>
      <w:r>
        <w:t xml:space="preserve">vào </w:t>
      </w:r>
      <w:r>
        <w:t xml:space="preserve">không </w:t>
      </w:r>
      <w:r>
        <w:t xml:space="preserve">khí </w:t>
      </w:r>
      <w:r>
        <w:t xml:space="preserve">nén </w:t>
      </w:r>
      <w:r>
        <w:t xml:space="preserve">và </w:t>
      </w:r>
      <w:r>
        <w:t xml:space="preserve">làm </w:t>
      </w:r>
      <w:r>
        <w:t xml:space="preserve">cho </w:t>
      </w:r>
      <w:r>
        <w:t xml:space="preserve">bốc </w:t>
      </w:r>
      <w:r>
        <w:t xml:space="preserve">cháy. </w:t>
      </w:r>
      <w:r>
        <w:br/>
      </w:r>
      <w:r>
        <w:rPr>
          <w:b/>
        </w:rPr>
        <w:t xml:space="preserve">diếc, </w:t>
      </w:r>
      <w:r>
        <w:rPr>
          <w:i/>
        </w:rPr>
        <w:t xml:space="preserve">danh từ </w:t>
      </w:r>
      <w:r>
        <w:t xml:space="preserve">(khẩu ngữ). </w:t>
      </w:r>
      <w:r>
        <w:t xml:space="preserve">Cá </w:t>
      </w:r>
      <w:r>
        <w:t xml:space="preserve">diếc </w:t>
      </w:r>
      <w:r>
        <w:t xml:space="preserve">(nói </w:t>
      </w:r>
      <w:r>
        <w:t xml:space="preserve">tắt). </w:t>
      </w:r>
      <w:r>
        <w:t xml:space="preserve">Tham </w:t>
      </w:r>
      <w:r>
        <w:t xml:space="preserve">con </w:t>
      </w:r>
      <w:r>
        <w:t xml:space="preserve">diếc, </w:t>
      </w:r>
      <w:r>
        <w:t xml:space="preserve">tiếc </w:t>
      </w:r>
      <w:r>
        <w:t xml:space="preserve">con </w:t>
      </w:r>
      <w:r>
        <w:t xml:space="preserve">rô </w:t>
      </w:r>
      <w:r>
        <w:t xml:space="preserve">(tục ngữ). </w:t>
      </w:r>
      <w:r>
        <w:br/>
      </w:r>
      <w:r>
        <w:rPr>
          <w:b/>
        </w:rPr>
        <w:t xml:space="preserve">diếc. </w:t>
      </w:r>
      <w:r>
        <w:t xml:space="preserve">(ph.; </w:t>
      </w:r>
      <w:r>
        <w:t xml:space="preserve">id.).x. </w:t>
      </w:r>
      <w:r>
        <w:t xml:space="preserve">nhiếc. </w:t>
      </w:r>
      <w:r>
        <w:br/>
      </w:r>
      <w:r>
        <w:rPr>
          <w:b/>
        </w:rPr>
        <w:t xml:space="preserve">diệc </w:t>
      </w:r>
      <w:r>
        <w:rPr>
          <w:i/>
        </w:rPr>
        <w:t xml:space="preserve">danh từ </w:t>
      </w:r>
      <w:r>
        <w:t xml:space="preserve">Chim </w:t>
      </w:r>
      <w:r>
        <w:t xml:space="preserve">chân </w:t>
      </w:r>
      <w:r>
        <w:t xml:space="preserve">cao, </w:t>
      </w:r>
      <w:r>
        <w:t xml:space="preserve">cổ </w:t>
      </w:r>
      <w:r>
        <w:t xml:space="preserve">và </w:t>
      </w:r>
      <w:r>
        <w:t xml:space="preserve">mỏ </w:t>
      </w:r>
      <w:r>
        <w:t xml:space="preserve">dài, </w:t>
      </w:r>
      <w:r>
        <w:t xml:space="preserve">lông </w:t>
      </w:r>
      <w:r>
        <w:t xml:space="preserve">“xám </w:t>
      </w:r>
      <w:r>
        <w:t xml:space="preserve">hay </w:t>
      </w:r>
      <w:r>
        <w:t xml:space="preserve">hung </w:t>
      </w:r>
      <w:r>
        <w:t xml:space="preserve">nâu, </w:t>
      </w:r>
      <w:r>
        <w:t xml:space="preserve">gồm </w:t>
      </w:r>
      <w:r>
        <w:t xml:space="preserve">nhiều </w:t>
      </w:r>
      <w:r>
        <w:t xml:space="preserve">loài, </w:t>
      </w:r>
      <w:r>
        <w:t xml:space="preserve">thường </w:t>
      </w:r>
      <w:r>
        <w:t xml:space="preserve">kiếm </w:t>
      </w:r>
      <w:r>
        <w:t xml:space="preserve">ăn </w:t>
      </w:r>
      <w:r>
        <w:t xml:space="preserve">ở </w:t>
      </w:r>
      <w:r>
        <w:t xml:space="preserve">đầm </w:t>
      </w:r>
      <w:r>
        <w:t xml:space="preserve">lầy, </w:t>
      </w:r>
      <w:r>
        <w:t xml:space="preserve">ruộng </w:t>
      </w:r>
      <w:r>
        <w:t xml:space="preserve">nước. </w:t>
      </w:r>
      <w:r>
        <w:t xml:space="preserve">diệc </w:t>
      </w:r>
      <w:r>
        <w:t xml:space="preserve">lửa </w:t>
      </w:r>
      <w:r>
        <w:t xml:space="preserve">danh từ </w:t>
      </w:r>
      <w:r>
        <w:t xml:space="preserve">Diệc </w:t>
      </w:r>
      <w:r>
        <w:t xml:space="preserve">có </w:t>
      </w:r>
      <w:r>
        <w:t xml:space="preserve">lông </w:t>
      </w:r>
      <w:r>
        <w:t xml:space="preserve">màu </w:t>
      </w:r>
      <w:r>
        <w:t xml:space="preserve">hung </w:t>
      </w:r>
      <w:r>
        <w:t xml:space="preserve">nâu. </w:t>
      </w:r>
      <w:r>
        <w:br/>
      </w:r>
      <w:r>
        <w:rPr>
          <w:b/>
        </w:rPr>
        <w:t xml:space="preserve">diêm </w:t>
      </w:r>
      <w:r>
        <w:rPr>
          <w:i/>
        </w:rPr>
        <w:t xml:space="preserve">danh từ </w:t>
      </w:r>
      <w:r>
        <w:t xml:space="preserve">Que </w:t>
      </w:r>
      <w:r>
        <w:t xml:space="preserve">nhỏ, </w:t>
      </w:r>
      <w:r>
        <w:t xml:space="preserve">một </w:t>
      </w:r>
      <w:r>
        <w:t xml:space="preserve">đầu </w:t>
      </w:r>
      <w:r>
        <w:t xml:space="preserve">tẩm </w:t>
      </w:r>
      <w:r>
        <w:t xml:space="preserve">hoá </w:t>
      </w:r>
      <w:r>
        <w:t xml:space="preserve">chất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bốc </w:t>
      </w:r>
      <w:r>
        <w:t xml:space="preserve">cháy </w:t>
      </w:r>
      <w:r>
        <w:t xml:space="preserve">khi </w:t>
      </w:r>
      <w:r>
        <w:t xml:space="preserve">cọ </w:t>
      </w:r>
      <w:r>
        <w:t xml:space="preserve">xát, </w:t>
      </w:r>
      <w:r>
        <w:t xml:space="preserve">dùng </w:t>
      </w:r>
      <w:r>
        <w:t xml:space="preserve">để </w:t>
      </w:r>
      <w:r>
        <w:t xml:space="preserve">lấy </w:t>
      </w:r>
      <w:r>
        <w:t xml:space="preserve">lửa.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