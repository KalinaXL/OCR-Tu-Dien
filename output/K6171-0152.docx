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cúc </w:t>
      </w:r>
      <w:r>
        <w:rPr>
          <w:b/>
        </w:rPr>
        <w:t xml:space="preserve">cung </w:t>
      </w:r>
      <w:r>
        <w:rPr>
          <w:b/>
        </w:rPr>
        <w:t xml:space="preserve">tận </w:t>
      </w:r>
      <w:r>
        <w:rPr>
          <w:b/>
        </w:rPr>
        <w:t xml:space="preserve">tuy </w:t>
      </w:r>
      <w:r>
        <w:rPr>
          <w:i/>
        </w:rPr>
        <w:t xml:space="preserve">động từ </w:t>
      </w:r>
      <w:r>
        <w:t xml:space="preserve">Dốc </w:t>
      </w:r>
      <w:r>
        <w:t xml:space="preserve">hết </w:t>
      </w:r>
      <w:r>
        <w:t xml:space="preserve">lòng </w:t>
      </w:r>
      <w:r>
        <w:t xml:space="preserve">hết </w:t>
      </w:r>
      <w:r>
        <w:t xml:space="preserve">sức </w:t>
      </w:r>
      <w:r>
        <w:t xml:space="preserve">làm </w:t>
      </w:r>
      <w:r>
        <w:t xml:space="preserve">tròn </w:t>
      </w:r>
      <w:r>
        <w:t xml:space="preserve">bổn </w:t>
      </w:r>
      <w:r>
        <w:t xml:space="preserve">phận. </w:t>
      </w:r>
      <w:r>
        <w:t xml:space="preserve">Suốt </w:t>
      </w:r>
      <w:r>
        <w:rPr>
          <w:i/>
        </w:rPr>
        <w:t xml:space="preserve">đời </w:t>
      </w:r>
      <w:r>
        <w:t xml:space="preserve">cúc </w:t>
      </w:r>
      <w:r>
        <w:rPr>
          <w:i/>
        </w:rPr>
        <w:t xml:space="preserve">cung </w:t>
      </w:r>
      <w:r>
        <w:rPr>
          <w:i/>
        </w:rPr>
        <w:t xml:space="preserve">tận </w:t>
      </w:r>
      <w:r>
        <w:rPr>
          <w:i/>
        </w:rPr>
        <w:t xml:space="preserve">tuy </w:t>
      </w:r>
      <w:r>
        <w:rPr>
          <w:i/>
        </w:rPr>
        <w:t xml:space="preserve">phục </w:t>
      </w:r>
      <w:r>
        <w:t xml:space="preserve">vụ </w:t>
      </w:r>
      <w:r>
        <w:rPr>
          <w:i/>
        </w:rPr>
        <w:t xml:space="preserve">nhân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cúc </w:t>
      </w:r>
      <w:r>
        <w:rPr>
          <w:b/>
        </w:rPr>
        <w:t xml:space="preserve">dục </w:t>
      </w:r>
      <w:r>
        <w:rPr>
          <w:i/>
        </w:rPr>
        <w:t xml:space="preserve">động từ </w:t>
      </w:r>
      <w:r>
        <w:t xml:space="preserve">(cũ). </w:t>
      </w:r>
      <w:r>
        <w:t xml:space="preserve">Nuôi </w:t>
      </w:r>
      <w:r>
        <w:t xml:space="preserve">nấng </w:t>
      </w:r>
      <w:r>
        <w:t xml:space="preserve">từ </w:t>
      </w:r>
      <w:r>
        <w:t xml:space="preserve">thuở </w:t>
      </w:r>
      <w:r>
        <w:t xml:space="preserve">bé. </w:t>
      </w:r>
      <w:r>
        <w:t xml:space="preserve">Ơn </w:t>
      </w:r>
      <w:r>
        <w:t xml:space="preserve">cha </w:t>
      </w:r>
      <w:r>
        <w:rPr>
          <w:i/>
        </w:rPr>
        <w:t xml:space="preserve">ba </w:t>
      </w:r>
      <w:r>
        <w:rPr>
          <w:i/>
        </w:rPr>
        <w:t xml:space="preserve">năm </w:t>
      </w:r>
      <w:r>
        <w:rPr>
          <w:i/>
        </w:rPr>
        <w:t xml:space="preserve">cúc </w:t>
      </w:r>
      <w:r>
        <w:rPr>
          <w:i/>
        </w:rPr>
        <w:t xml:space="preserve">dục, </w:t>
      </w:r>
      <w:r>
        <w:rPr>
          <w:i/>
        </w:rPr>
        <w:t xml:space="preserve">Nghĩa </w:t>
      </w:r>
      <w:r>
        <w:t xml:space="preserve">mẹ </w:t>
      </w:r>
      <w:r>
        <w:t xml:space="preserve">chín </w:t>
      </w:r>
      <w:r>
        <w:rPr>
          <w:i/>
        </w:rPr>
        <w:t xml:space="preserve">tháng </w:t>
      </w:r>
      <w:r>
        <w:rPr>
          <w:i/>
        </w:rPr>
        <w:t xml:space="preserve">cưu </w:t>
      </w:r>
      <w:r>
        <w:t xml:space="preserve">mang </w:t>
      </w:r>
      <w:r>
        <w:t xml:space="preserve">(ca dao). </w:t>
      </w:r>
      <w:r>
        <w:br/>
      </w:r>
      <w:r>
        <w:rPr>
          <w:b/>
        </w:rPr>
        <w:t xml:space="preserve">cúc </w:t>
      </w:r>
      <w:r>
        <w:rPr>
          <w:b/>
        </w:rPr>
        <w:t xml:space="preserve">hoa </w:t>
      </w:r>
      <w:r>
        <w:rPr>
          <w:b/>
        </w:rPr>
        <w:t xml:space="preserve">d.x. </w:t>
      </w:r>
      <w:r>
        <w:rPr>
          <w:b/>
        </w:rPr>
        <w:t xml:space="preserve">cúc </w:t>
      </w:r>
      <w:r>
        <w:rPr>
          <w:b/>
        </w:rPr>
        <w:t xml:space="preserve">upàng. </w:t>
      </w:r>
      <w:r>
        <w:br/>
      </w:r>
      <w:r>
        <w:rPr>
          <w:b/>
        </w:rPr>
        <w:t xml:space="preserve">cúc </w:t>
      </w:r>
      <w:r>
        <w:rPr>
          <w:b/>
        </w:rPr>
        <w:t xml:space="preserve">tần </w:t>
      </w:r>
      <w:r>
        <w:rPr>
          <w:i/>
        </w:rPr>
        <w:t xml:space="preserve">danh từ </w:t>
      </w:r>
      <w:r>
        <w:t xml:space="preserve">Cây </w:t>
      </w:r>
      <w:r>
        <w:t xml:space="preserve">bụi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cúc, </w:t>
      </w:r>
      <w:r>
        <w:t xml:space="preserve">lá </w:t>
      </w:r>
      <w:r>
        <w:t xml:space="preserve">có </w:t>
      </w:r>
      <w:r>
        <w:t xml:space="preserve">khía </w:t>
      </w:r>
      <w:r>
        <w:t xml:space="preserve">răng </w:t>
      </w:r>
      <w:r>
        <w:t xml:space="preserve">và </w:t>
      </w:r>
      <w:r>
        <w:t xml:space="preserve">có </w:t>
      </w:r>
      <w:r>
        <w:t xml:space="preserve">mùi </w:t>
      </w:r>
      <w:r>
        <w:t xml:space="preserve">thơm, </w:t>
      </w:r>
      <w:r>
        <w:t xml:space="preserve">hoa </w:t>
      </w:r>
      <w:r>
        <w:t xml:space="preserve">hình </w:t>
      </w:r>
      <w:r>
        <w:t xml:space="preserve">ống </w:t>
      </w:r>
      <w:r>
        <w:t xml:space="preserve">màu </w:t>
      </w:r>
      <w:r>
        <w:t xml:space="preserve">tím, </w:t>
      </w:r>
      <w:r>
        <w:t xml:space="preserve">mọc </w:t>
      </w:r>
      <w:r>
        <w:t xml:space="preserve">ở </w:t>
      </w:r>
      <w:r>
        <w:t xml:space="preserve">bãi </w:t>
      </w:r>
      <w:r>
        <w:t xml:space="preserve">hoang, </w:t>
      </w:r>
      <w:r>
        <w:t xml:space="preserve">bờ </w:t>
      </w:r>
      <w:r>
        <w:t xml:space="preserve">rào. </w:t>
      </w:r>
      <w:r>
        <w:br/>
      </w:r>
      <w:r>
        <w:rPr>
          <w:b/>
        </w:rPr>
        <w:t xml:space="preserve">cúc </w:t>
      </w:r>
      <w:r>
        <w:rPr>
          <w:b/>
        </w:rPr>
        <w:t xml:space="preserve">trắng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bạch </w:t>
      </w:r>
      <w:r>
        <w:t xml:space="preserve">cúc. </w:t>
      </w:r>
      <w:r>
        <w:t xml:space="preserve">Cúc </w:t>
      </w:r>
      <w:r>
        <w:t xml:space="preserve">có </w:t>
      </w:r>
      <w:r>
        <w:t xml:space="preserve">hoa </w:t>
      </w:r>
      <w:r>
        <w:t xml:space="preserve">nhỏ, </w:t>
      </w:r>
      <w:r>
        <w:t xml:space="preserve">màu </w:t>
      </w:r>
      <w:r>
        <w:t xml:space="preserve">trắng, </w:t>
      </w:r>
      <w:r>
        <w:t xml:space="preserve">trồng </w:t>
      </w:r>
      <w:r>
        <w:t xml:space="preserve">làm </w:t>
      </w:r>
      <w:r>
        <w:t xml:space="preserve">cảnh </w:t>
      </w:r>
      <w:r>
        <w:t xml:space="preserve">hoặc </w:t>
      </w:r>
      <w:r>
        <w:t xml:space="preserve">lấy </w:t>
      </w:r>
      <w:r>
        <w:t xml:space="preserve">hoa </w:t>
      </w:r>
      <w:r>
        <w:t xml:space="preserve">để </w:t>
      </w:r>
      <w:r>
        <w:t xml:space="preserve">pha </w:t>
      </w:r>
      <w:r>
        <w:t xml:space="preserve">chè, </w:t>
      </w:r>
      <w:r>
        <w:t xml:space="preserve">ngâm </w:t>
      </w:r>
      <w:r>
        <w:t xml:space="preserve">rượu. </w:t>
      </w:r>
      <w:r>
        <w:br/>
      </w:r>
      <w:r>
        <w:rPr>
          <w:b/>
        </w:rPr>
        <w:t xml:space="preserve">cúc </w:t>
      </w:r>
      <w:r>
        <w:rPr>
          <w:b/>
        </w:rPr>
        <w:t xml:space="preserve">van </w:t>
      </w:r>
      <w:r>
        <w:rPr>
          <w:b/>
        </w:rPr>
        <w:t xml:space="preserve">thọ </w:t>
      </w:r>
      <w:r>
        <w:rPr>
          <w:i/>
        </w:rPr>
        <w:t xml:space="preserve">danh từ </w:t>
      </w:r>
      <w:r>
        <w:t xml:space="preserve">Cúc </w:t>
      </w:r>
      <w:r>
        <w:t xml:space="preserve">có </w:t>
      </w:r>
      <w:r>
        <w:t xml:space="preserve">hoa </w:t>
      </w:r>
      <w:r>
        <w:t xml:space="preserve">vàng </w:t>
      </w:r>
      <w:r>
        <w:t xml:space="preserve">sẵm, </w:t>
      </w:r>
      <w:r>
        <w:t xml:space="preserve">lá </w:t>
      </w:r>
      <w:r>
        <w:t xml:space="preserve">xẻ </w:t>
      </w:r>
      <w:r>
        <w:t xml:space="preserve">sâu </w:t>
      </w:r>
      <w:r>
        <w:t xml:space="preserve">thành </w:t>
      </w:r>
      <w:r>
        <w:t xml:space="preserve">thuỳ </w:t>
      </w:r>
      <w:r>
        <w:t xml:space="preserve">nhỏ, </w:t>
      </w:r>
      <w:r>
        <w:t xml:space="preserve">mùi </w:t>
      </w:r>
      <w:r>
        <w:t xml:space="preserve">hôi, </w:t>
      </w:r>
      <w:r>
        <w:t xml:space="preserve">trồng </w:t>
      </w:r>
      <w:r>
        <w:t xml:space="preserve">làm </w:t>
      </w:r>
      <w:r>
        <w:t xml:space="preserve">cảnh. </w:t>
      </w:r>
      <w:r>
        <w:br/>
      </w:r>
      <w:r>
        <w:rPr>
          <w:b/>
        </w:rPr>
        <w:t xml:space="preserve">cúc </w:t>
      </w:r>
      <w:r>
        <w:rPr>
          <w:b/>
        </w:rPr>
        <w:t xml:space="preserve">vàng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cúc </w:t>
      </w:r>
      <w:r>
        <w:rPr>
          <w:i/>
        </w:rPr>
        <w:t xml:space="preserve">hoa. </w:t>
      </w:r>
      <w:r>
        <w:t xml:space="preserve">Cúc </w:t>
      </w:r>
      <w:r>
        <w:t xml:space="preserve">có </w:t>
      </w:r>
      <w:r>
        <w:t xml:space="preserve">hoa </w:t>
      </w:r>
      <w:r>
        <w:t xml:space="preserve">màu </w:t>
      </w:r>
      <w:r>
        <w:t xml:space="preserve">vàng </w:t>
      </w:r>
      <w:r>
        <w:t xml:space="preserve">trồng </w:t>
      </w:r>
      <w:r>
        <w:t xml:space="preserve">làm </w:t>
      </w:r>
      <w:r>
        <w:t xml:space="preserve">cảnh </w:t>
      </w:r>
      <w:r>
        <w:t xml:space="preserve">hay </w:t>
      </w:r>
      <w:r>
        <w:t xml:space="preserve">lấy </w:t>
      </w:r>
      <w:r>
        <w:t xml:space="preserve">hoa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cục, </w:t>
      </w:r>
      <w:r>
        <w:rPr>
          <w:i/>
        </w:rPr>
        <w:t xml:space="preserve">danh từ </w:t>
      </w:r>
      <w:r>
        <w:t xml:space="preserve">Khối </w:t>
      </w:r>
      <w:r>
        <w:t xml:space="preserve">nhỏ, </w:t>
      </w:r>
      <w:r>
        <w:t xml:space="preserve">không </w:t>
      </w:r>
      <w:r>
        <w:t xml:space="preserve">có </w:t>
      </w:r>
      <w:r>
        <w:t xml:space="preserve">hình </w:t>
      </w:r>
      <w:r>
        <w:t xml:space="preserve">dáng </w:t>
      </w:r>
      <w:r>
        <w:t xml:space="preserve">nhất </w:t>
      </w:r>
      <w:r>
        <w:t xml:space="preserve">định, </w:t>
      </w:r>
      <w:r>
        <w:t xml:space="preserve">nhưng </w:t>
      </w:r>
      <w:r>
        <w:t xml:space="preserve">không </w:t>
      </w:r>
      <w:r>
        <w:t xml:space="preserve">dẹp, </w:t>
      </w:r>
      <w:r>
        <w:t xml:space="preserve">không </w:t>
      </w:r>
      <w:r>
        <w:t xml:space="preserve">dài. </w:t>
      </w:r>
      <w:r>
        <w:rPr>
          <w:i/>
        </w:rPr>
        <w:t xml:space="preserve">Bột </w:t>
      </w:r>
      <w:r>
        <w:rPr>
          <w:i/>
        </w:rPr>
        <w:t xml:space="preserve">uón </w:t>
      </w:r>
      <w:r>
        <w:rPr>
          <w:i/>
        </w:rPr>
        <w:t xml:space="preserve">thành </w:t>
      </w:r>
      <w:r>
        <w:rPr>
          <w:i/>
        </w:rPr>
        <w:t xml:space="preserve">cục. </w:t>
      </w:r>
      <w:r>
        <w:rPr>
          <w:i/>
        </w:rPr>
        <w:t xml:space="preserve">Than </w:t>
      </w:r>
      <w:r>
        <w:t xml:space="preserve">cục. </w:t>
      </w:r>
      <w:r>
        <w:rPr>
          <w:i/>
        </w:rPr>
        <w:t xml:space="preserve">Hiền </w:t>
      </w:r>
      <w:r>
        <w:t xml:space="preserve">như </w:t>
      </w:r>
      <w:r>
        <w:t xml:space="preserve">cục </w:t>
      </w:r>
      <w:r>
        <w:t xml:space="preserve">đất </w:t>
      </w:r>
      <w:r>
        <w:t xml:space="preserve">(hiền </w:t>
      </w:r>
      <w:r>
        <w:t xml:space="preserve">lành, </w:t>
      </w:r>
      <w:r>
        <w:t xml:space="preserve">ít </w:t>
      </w:r>
      <w:r>
        <w:t xml:space="preserve">nói). </w:t>
      </w:r>
      <w:r>
        <w:br/>
      </w:r>
      <w:r>
        <w:rPr>
          <w:b/>
        </w:rPr>
        <w:t xml:space="preserve">cục;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quản </w:t>
      </w:r>
      <w:r>
        <w:t xml:space="preserve">1í </w:t>
      </w:r>
      <w:r>
        <w:t xml:space="preserve">một </w:t>
      </w:r>
      <w:r>
        <w:t xml:space="preserve">ngành </w:t>
      </w:r>
      <w:r>
        <w:t xml:space="preserve">công </w:t>
      </w:r>
      <w:r>
        <w:t xml:space="preserve">tác </w:t>
      </w:r>
      <w:r>
        <w:t xml:space="preserve">chuyên </w:t>
      </w:r>
      <w:r>
        <w:t xml:space="preserve">môn </w:t>
      </w:r>
      <w:r>
        <w:t xml:space="preserve">của </w:t>
      </w:r>
      <w:r>
        <w:t xml:space="preserve">nhà </w:t>
      </w:r>
      <w:r>
        <w:t xml:space="preserve">nước, </w:t>
      </w:r>
      <w:r>
        <w:t xml:space="preserve">thường </w:t>
      </w:r>
      <w:r>
        <w:t xml:space="preserve">trực </w:t>
      </w:r>
      <w:r>
        <w:t xml:space="preserve">tiếp </w:t>
      </w:r>
      <w:r>
        <w:t xml:space="preserve">thuộc </w:t>
      </w:r>
      <w:r>
        <w:t xml:space="preserve">quyền </w:t>
      </w:r>
      <w:r>
        <w:t xml:space="preserve">bộ </w:t>
      </w:r>
      <w:r>
        <w:t xml:space="preserve">hay </w:t>
      </w:r>
      <w:r>
        <w:t xml:space="preserve">tổng </w:t>
      </w:r>
      <w:r>
        <w:t xml:space="preserve">cục. </w:t>
      </w:r>
      <w:r>
        <w:t xml:space="preserve">Cục </w:t>
      </w:r>
      <w:r>
        <w:rPr>
          <w:i/>
        </w:rPr>
        <w:t xml:space="preserve">điện </w:t>
      </w:r>
      <w:r>
        <w:rPr>
          <w:i/>
        </w:rPr>
        <w:t xml:space="preserve">ảnh. </w:t>
      </w:r>
      <w:r>
        <w:t xml:space="preserve">Cục </w:t>
      </w:r>
      <w:r>
        <w:rPr>
          <w:i/>
        </w:rPr>
        <w:t xml:space="preserve">quân </w:t>
      </w:r>
      <w:r>
        <w:t xml:space="preserve">y. </w:t>
      </w:r>
      <w:r>
        <w:br/>
      </w:r>
      <w:r>
        <w:rPr>
          <w:b/>
        </w:rPr>
        <w:t xml:space="preserve">cục; </w:t>
      </w:r>
      <w:r>
        <w:rPr>
          <w:i/>
        </w:rPr>
        <w:t xml:space="preserve">tính từ </w:t>
      </w:r>
      <w:r>
        <w:t xml:space="preserve">Dễ </w:t>
      </w:r>
      <w:r>
        <w:t xml:space="preserve">phát </w:t>
      </w:r>
      <w:r>
        <w:t xml:space="preserve">cáu </w:t>
      </w:r>
      <w:r>
        <w:t xml:space="preserve">và </w:t>
      </w:r>
      <w:r>
        <w:t xml:space="preserve">có </w:t>
      </w:r>
      <w:r>
        <w:t xml:space="preserve">những </w:t>
      </w:r>
      <w:r>
        <w:t xml:space="preserve">phản </w:t>
      </w:r>
      <w:r>
        <w:t xml:space="preserve">ứng </w:t>
      </w:r>
      <w:r>
        <w:t xml:space="preserve">bằng </w:t>
      </w:r>
      <w:r>
        <w:t xml:space="preserve">lời </w:t>
      </w:r>
      <w:r>
        <w:t xml:space="preserve">nói, </w:t>
      </w:r>
      <w:r>
        <w:t xml:space="preserve">cử </w:t>
      </w:r>
      <w:r>
        <w:t xml:space="preserve">chỉ </w:t>
      </w:r>
      <w:r>
        <w:t xml:space="preserve">thô </w:t>
      </w:r>
      <w:r>
        <w:t xml:space="preserve">bạo. </w:t>
      </w:r>
      <w:r>
        <w:rPr>
          <w:i/>
        </w:rPr>
        <w:t xml:space="preserve">Người </w:t>
      </w:r>
      <w:r>
        <w:rPr>
          <w:i/>
        </w:rPr>
        <w:t xml:space="preserve">lầm </w:t>
      </w:r>
      <w:r>
        <w:rPr>
          <w:i/>
        </w:rPr>
        <w:t xml:space="preserve">ñ, </w:t>
      </w:r>
      <w:r>
        <w:rPr>
          <w:i/>
        </w:rPr>
        <w:t xml:space="preserve">ít </w:t>
      </w:r>
      <w:r>
        <w:t xml:space="preserve">nói, </w:t>
      </w:r>
      <w:r>
        <w:t xml:space="preserve">nhưng </w:t>
      </w:r>
      <w:r>
        <w:t xml:space="preserve">cục. </w:t>
      </w:r>
      <w:r>
        <w:br/>
      </w:r>
      <w:r>
        <w:rPr>
          <w:b/>
        </w:rPr>
        <w:t xml:space="preserve">cục </w:t>
      </w:r>
      <w:r>
        <w:rPr>
          <w:b/>
        </w:rPr>
        <w:t xml:space="preserve">bộ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(ít dùng).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toàn </w:t>
      </w:r>
      <w:r>
        <w:t xml:space="preserve">bộ </w:t>
      </w:r>
      <w:r>
        <w:t xml:space="preserve">tình </w:t>
      </w:r>
      <w:r>
        <w:t xml:space="preserve">hình. </w:t>
      </w:r>
      <w:r>
        <w:t xml:space="preserve">Chỉ </w:t>
      </w:r>
      <w:r>
        <w:t xml:space="preserve">thấy </w:t>
      </w:r>
      <w:r>
        <w:t xml:space="preserve">cục </w:t>
      </w:r>
      <w:r>
        <w:rPr>
          <w:i/>
        </w:rPr>
        <w:t xml:space="preserve">bộ, </w:t>
      </w:r>
      <w:r>
        <w:t xml:space="preserve">không </w:t>
      </w:r>
      <w:r>
        <w:t xml:space="preserve">thấy </w:t>
      </w:r>
      <w:r>
        <w:t xml:space="preserve">toàn </w:t>
      </w:r>
      <w:r>
        <w:rPr>
          <w:i/>
        </w:rPr>
        <w:t xml:space="preserve">cục. </w:t>
      </w:r>
      <w:r>
        <w:t xml:space="preserve">II </w:t>
      </w:r>
      <w:r>
        <w:t xml:space="preserve">tính từ </w:t>
      </w:r>
      <w:r>
        <w:rPr>
          <w:b/>
        </w:rPr>
        <w:t xml:space="preserve">1 </w:t>
      </w:r>
      <w:r>
        <w:t xml:space="preserve">Thuộc </w:t>
      </w:r>
      <w:r>
        <w:t xml:space="preserve">về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toàn </w:t>
      </w:r>
      <w:r>
        <w:t xml:space="preserve">bộ </w:t>
      </w:r>
      <w:r>
        <w:t xml:space="preserve">tình </w:t>
      </w:r>
      <w:r>
        <w:t xml:space="preserve">hình;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bộ </w:t>
      </w:r>
      <w:r>
        <w:t xml:space="preserve">phận. </w:t>
      </w:r>
      <w:r>
        <w:t xml:space="preserve">Khó </w:t>
      </w:r>
      <w:r>
        <w:rPr>
          <w:i/>
        </w:rPr>
        <w:t xml:space="preserve">khăn </w:t>
      </w:r>
      <w:r>
        <w:t xml:space="preserve">cục </w:t>
      </w:r>
      <w:r>
        <w:t xml:space="preserve">bộ. </w:t>
      </w:r>
      <w:r>
        <w:t xml:space="preserve">Chiến </w:t>
      </w:r>
      <w:r>
        <w:rPr>
          <w:i/>
        </w:rPr>
        <w:t xml:space="preserve">tranh </w:t>
      </w:r>
      <w:r>
        <w:t xml:space="preserve">cục </w:t>
      </w:r>
      <w:r>
        <w:rPr>
          <w:i/>
        </w:rPr>
        <w:t xml:space="preserve">bột. </w:t>
      </w:r>
      <w:r>
        <w:t xml:space="preserve">Lệnh </w:t>
      </w:r>
      <w:r>
        <w:rPr>
          <w:i/>
        </w:rPr>
        <w:t xml:space="preserve">động </w:t>
      </w:r>
      <w:r>
        <w:t xml:space="preserve">uiên </w:t>
      </w:r>
      <w:r>
        <w:rPr>
          <w:i/>
        </w:rPr>
        <w:t xml:space="preserve">cục </w:t>
      </w:r>
      <w:r>
        <w:t xml:space="preserve">bộ. </w:t>
      </w:r>
      <w:r>
        <w:rPr>
          <w:b/>
        </w:rPr>
        <w:t xml:space="preserve">2 </w:t>
      </w:r>
      <w:r>
        <w:t xml:space="preserve">(Tư </w:t>
      </w:r>
      <w:r>
        <w:t xml:space="preserve">tưởng) </w:t>
      </w:r>
      <w:r>
        <w:t xml:space="preserve">chỉ </w:t>
      </w:r>
      <w:r>
        <w:t xml:space="preserve">chú </w:t>
      </w:r>
      <w:r>
        <w:t xml:space="preserve">ý </w:t>
      </w:r>
      <w:r>
        <w:t xml:space="preserve">đến </w:t>
      </w:r>
      <w:r>
        <w:t xml:space="preserve">bộ </w:t>
      </w:r>
      <w:r>
        <w:t xml:space="preserve">phận </w:t>
      </w:r>
      <w:r>
        <w:t xml:space="preserve">mình </w:t>
      </w:r>
      <w:r>
        <w:t xml:space="preserve">mà </w:t>
      </w:r>
      <w:r>
        <w:t xml:space="preserve">không </w:t>
      </w:r>
      <w:r>
        <w:t xml:space="preserve">quan </w:t>
      </w:r>
      <w:r>
        <w:t xml:space="preserve">tâm </w:t>
      </w:r>
      <w:r>
        <w:t xml:space="preserve">đến </w:t>
      </w:r>
      <w:r>
        <w:t xml:space="preserve">toàn </w:t>
      </w:r>
      <w:r>
        <w:t xml:space="preserve">cục. </w:t>
      </w:r>
      <w:r>
        <w:t xml:space="preserve">Tư </w:t>
      </w:r>
      <w:r>
        <w:t xml:space="preserve">tưởng </w:t>
      </w:r>
      <w:r>
        <w:t xml:space="preserve">cục </w:t>
      </w:r>
      <w:r>
        <w:rPr>
          <w:i/>
        </w:rPr>
        <w:t xml:space="preserve">bộ. </w:t>
      </w:r>
      <w:r>
        <w:rPr>
          <w:i/>
        </w:rPr>
        <w:t xml:space="preserve">Cái </w:t>
      </w:r>
      <w:r>
        <w:rPr>
          <w:i/>
        </w:rPr>
        <w:t xml:space="preserve">nhìn </w:t>
      </w:r>
      <w:r>
        <w:t xml:space="preserve">cục </w:t>
      </w:r>
      <w:r>
        <w:rPr>
          <w:i/>
        </w:rPr>
        <w:t xml:space="preserve">bộ. </w:t>
      </w:r>
      <w:r>
        <w:br/>
      </w:r>
      <w:r>
        <w:rPr>
          <w:b/>
        </w:rPr>
        <w:t xml:space="preserve">cuc </w:t>
      </w:r>
      <w:r>
        <w:rPr>
          <w:b/>
        </w:rPr>
        <w:t xml:space="preserve">cằn </w:t>
      </w:r>
      <w:r>
        <w:rPr>
          <w:i/>
        </w:rPr>
        <w:t xml:space="preserve">tính từ </w:t>
      </w:r>
      <w:r>
        <w:t xml:space="preserve">Dễ </w:t>
      </w:r>
      <w:r>
        <w:t xml:space="preserve">cáu </w:t>
      </w:r>
      <w:r>
        <w:t xml:space="preserve">bẳn, </w:t>
      </w:r>
      <w:r>
        <w:t xml:space="preserve">thô </w:t>
      </w:r>
      <w:r>
        <w:t xml:space="preserve">bạo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Tính </w:t>
      </w:r>
      <w:r>
        <w:t xml:space="preserve">nết </w:t>
      </w:r>
      <w:r>
        <w:t xml:space="preserve">cục </w:t>
      </w:r>
      <w:r>
        <w:t xml:space="preserve">cần. </w:t>
      </w:r>
      <w:r>
        <w:t xml:space="preserve">Tiếng </w:t>
      </w:r>
      <w:r>
        <w:t xml:space="preserve">chửi </w:t>
      </w:r>
      <w:r>
        <w:rPr>
          <w:i/>
        </w:rPr>
        <w:t xml:space="preserve">cục </w:t>
      </w:r>
      <w:r>
        <w:rPr>
          <w:i/>
        </w:rPr>
        <w:t xml:space="preserve">cần. </w:t>
      </w:r>
      <w:r>
        <w:br/>
      </w:r>
      <w:r>
        <w:rPr>
          <w:b/>
        </w:rPr>
        <w:t xml:space="preserve">cục </w:t>
      </w:r>
      <w:r>
        <w:rPr>
          <w:b/>
        </w:rPr>
        <w:t xml:space="preserve">diện </w:t>
      </w:r>
      <w:r>
        <w:rPr>
          <w:i/>
        </w:rPr>
        <w:t xml:space="preserve">danh từ </w:t>
      </w:r>
      <w:r>
        <w:t xml:space="preserve">Tình </w:t>
      </w:r>
      <w:r>
        <w:t xml:space="preserve">hình </w:t>
      </w:r>
      <w:r>
        <w:t xml:space="preserve">chung </w:t>
      </w:r>
      <w:r>
        <w:t xml:space="preserve">của </w:t>
      </w:r>
      <w:r>
        <w:t xml:space="preserve">cuộc </w:t>
      </w:r>
      <w:r>
        <w:t xml:space="preserve">đấu </w:t>
      </w:r>
      <w:r>
        <w:t xml:space="preserve">tranh, </w:t>
      </w:r>
      <w:r>
        <w:t xml:space="preserve">cuộc </w:t>
      </w:r>
      <w:r>
        <w:t xml:space="preserve">tranh </w:t>
      </w:r>
      <w:r>
        <w:t xml:space="preserve">chấp, </w:t>
      </w:r>
      <w:r>
        <w:t xml:space="preserve">biểu </w:t>
      </w:r>
      <w:r>
        <w:t xml:space="preserve">hiện </w:t>
      </w:r>
      <w:r>
        <w:t xml:space="preserve">ra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định. </w:t>
      </w:r>
      <w:r>
        <w:t xml:space="preserve">Cục </w:t>
      </w:r>
      <w:r>
        <w:rPr>
          <w:i/>
        </w:rPr>
        <w:t xml:space="preserve">diện </w:t>
      </w:r>
      <w:r>
        <w:t xml:space="preserve">chiến </w:t>
      </w:r>
      <w:r>
        <w:t xml:space="preserve">tranh. </w:t>
      </w:r>
      <w:r>
        <w:t xml:space="preserve">Cục </w:t>
      </w:r>
      <w:r>
        <w:rPr>
          <w:i/>
        </w:rPr>
        <w:t xml:space="preserve">diện </w:t>
      </w:r>
      <w:r>
        <w:t xml:space="preserve">thế </w:t>
      </w:r>
      <w:r>
        <w:t xml:space="preserve">giới. </w:t>
      </w:r>
      <w:r>
        <w:br/>
      </w:r>
      <w:r>
        <w:rPr>
          <w:b/>
        </w:rPr>
        <w:t xml:space="preserve">cục </w:t>
      </w:r>
      <w:r>
        <w:rPr>
          <w:b/>
        </w:rPr>
        <w:t xml:space="preserve">kịch </w:t>
      </w:r>
      <w:r>
        <w:rPr>
          <w:i/>
        </w:rPr>
        <w:t xml:space="preserve">tính từ </w:t>
      </w:r>
      <w:r>
        <w:t xml:space="preserve">(ít dùng). </w:t>
      </w:r>
      <w:r>
        <w:t xml:space="preserve">Có </w:t>
      </w:r>
      <w:r>
        <w:t xml:space="preserve">vẻ </w:t>
      </w:r>
      <w:r>
        <w:t xml:space="preserve">thô </w:t>
      </w:r>
      <w:r>
        <w:t xml:space="preserve">kệch, </w:t>
      </w:r>
      <w:r>
        <w:t xml:space="preserve">không </w:t>
      </w:r>
      <w:r>
        <w:t xml:space="preserve">thanh. </w:t>
      </w:r>
      <w:r>
        <w:t xml:space="preserve">Vóc </w:t>
      </w:r>
      <w:r>
        <w:t xml:space="preserve">người </w:t>
      </w:r>
      <w:r>
        <w:t xml:space="preserve">cục </w:t>
      </w:r>
      <w:r>
        <w:t xml:space="preserve">kịch. </w:t>
      </w:r>
      <w:r>
        <w:rPr>
          <w:i/>
        </w:rPr>
        <w:t xml:space="preserve">Ăn </w:t>
      </w:r>
      <w:r>
        <w:t xml:space="preserve">nói </w:t>
      </w:r>
      <w:r>
        <w:t xml:space="preserve">cục </w:t>
      </w:r>
      <w:r>
        <w:rPr>
          <w:i/>
        </w:rPr>
        <w:t xml:space="preserve">kịch. </w:t>
      </w:r>
      <w:r>
        <w:br/>
      </w:r>
      <w:r>
        <w:rPr>
          <w:b/>
        </w:rPr>
        <w:t xml:space="preserve">cục </w:t>
      </w:r>
      <w:r>
        <w:rPr>
          <w:b/>
        </w:rPr>
        <w:t xml:space="preserve">mịch </w:t>
      </w:r>
      <w:r>
        <w:rPr>
          <w:i/>
        </w:rPr>
        <w:t xml:space="preserve">tính từ </w:t>
      </w:r>
      <w:r>
        <w:t xml:space="preserve">Có </w:t>
      </w:r>
      <w:r>
        <w:t xml:space="preserve">bề </w:t>
      </w:r>
      <w:r>
        <w:t xml:space="preserve">ngoài </w:t>
      </w:r>
      <w:r>
        <w:t xml:space="preserve">thô </w:t>
      </w:r>
      <w:r>
        <w:t xml:space="preserve">kệch, </w:t>
      </w:r>
      <w:r>
        <w:t xml:space="preserve">nặng </w:t>
      </w:r>
      <w:r>
        <w:t xml:space="preserve">nề </w:t>
      </w:r>
      <w:r>
        <w:t xml:space="preserve">(nhưng </w:t>
      </w:r>
      <w:r>
        <w:t xml:space="preserve">là </w:t>
      </w:r>
      <w:r>
        <w:t xml:space="preserve">biểu </w:t>
      </w:r>
      <w:r>
        <w:t xml:space="preserve">hiện </w:t>
      </w:r>
      <w:r>
        <w:t xml:space="preserve">của </w:t>
      </w:r>
      <w:r>
        <w:t xml:space="preserve">sự </w:t>
      </w:r>
      <w:r>
        <w:t xml:space="preserve">chất </w:t>
      </w:r>
      <w:r>
        <w:t xml:space="preserve">phác). </w:t>
      </w:r>
      <w:r>
        <w:t xml:space="preserve">Người </w:t>
      </w:r>
      <w:r>
        <w:rPr>
          <w:i/>
        </w:rPr>
        <w:t xml:space="preserve">nông </w:t>
      </w:r>
      <w:r>
        <w:rPr>
          <w:i/>
        </w:rPr>
        <w:t xml:space="preserve">dân </w:t>
      </w:r>
      <w:r>
        <w:t xml:space="preserve">cục </w:t>
      </w:r>
      <w:r>
        <w:rPr>
          <w:i/>
        </w:rPr>
        <w:t xml:space="preserve">mịch. </w:t>
      </w:r>
      <w:r>
        <w:t xml:space="preserve">Hai </w:t>
      </w:r>
      <w:r>
        <w:rPr>
          <w:i/>
        </w:rPr>
        <w:t xml:space="preserve">bàn </w:t>
      </w:r>
      <w:r>
        <w:rPr>
          <w:i/>
        </w:rPr>
        <w:t xml:space="preserve">tay </w:t>
      </w:r>
      <w:r>
        <w:t xml:space="preserve">cục </w:t>
      </w:r>
      <w:r>
        <w:t xml:space="preserve">cục </w:t>
      </w:r>
      <w:r>
        <w:t xml:space="preserve">súc </w:t>
      </w:r>
      <w:r>
        <w:t xml:space="preserve">tính từ </w:t>
      </w:r>
      <w:r>
        <w:t xml:space="preserve">Thô </w:t>
      </w:r>
      <w:r>
        <w:t xml:space="preserve">tục </w:t>
      </w:r>
      <w:r>
        <w:t xml:space="preserve">và </w:t>
      </w:r>
      <w:r>
        <w:t xml:space="preserve">lỗ </w:t>
      </w:r>
      <w:r>
        <w:t xml:space="preserve">mãng. </w:t>
      </w:r>
      <w:r>
        <w:rPr>
          <w:i/>
        </w:rPr>
        <w:t xml:space="preserve">Con </w:t>
      </w:r>
      <w:r>
        <w:t xml:space="preserve">người </w:t>
      </w:r>
      <w:r>
        <w:t xml:space="preserve">cục </w:t>
      </w:r>
      <w:r>
        <w:rPr>
          <w:i/>
        </w:rPr>
        <w:t xml:space="preserve">súc. </w:t>
      </w:r>
      <w:r>
        <w:rPr>
          <w:i/>
        </w:rPr>
        <w:t xml:space="preserve">Ấn </w:t>
      </w:r>
      <w:r>
        <w:t xml:space="preserve">nói </w:t>
      </w:r>
      <w:r>
        <w:rPr>
          <w:i/>
        </w:rPr>
        <w:t xml:space="preserve">cục </w:t>
      </w:r>
      <w:r>
        <w:t xml:space="preserve">súc. </w:t>
      </w:r>
      <w:r>
        <w:br/>
      </w:r>
      <w:r>
        <w:rPr>
          <w:b/>
        </w:rPr>
        <w:t xml:space="preserve">cục </w:t>
      </w:r>
      <w:r>
        <w:rPr>
          <w:b/>
        </w:rPr>
        <w:t xml:space="preserve">tác </w:t>
      </w:r>
      <w:r>
        <w:rPr>
          <w:i/>
        </w:rPr>
        <w:t xml:space="preserve">động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gà </w:t>
      </w:r>
      <w:r>
        <w:t xml:space="preserve">mái </w:t>
      </w:r>
      <w:r>
        <w:t xml:space="preserve">kêu </w:t>
      </w:r>
      <w:r>
        <w:t xml:space="preserve">to </w:t>
      </w:r>
      <w:r>
        <w:t xml:space="preserve">sau </w:t>
      </w:r>
      <w:r>
        <w:t xml:space="preserve">khi </w:t>
      </w:r>
      <w:r>
        <w:t xml:space="preserve">đẻ </w:t>
      </w:r>
      <w:r>
        <w:t xml:space="preserve">hoặc </w:t>
      </w:r>
      <w:r>
        <w:t xml:space="preserve">khi </w:t>
      </w:r>
      <w:r>
        <w:t xml:space="preserve">hoảng </w:t>
      </w:r>
      <w:r>
        <w:t xml:space="preserve">sợ. </w:t>
      </w:r>
      <w:r>
        <w:br/>
      </w:r>
      <w:r>
        <w:rPr>
          <w:b/>
        </w:rPr>
        <w:t xml:space="preserve">cục </w:t>
      </w:r>
      <w:r>
        <w:rPr>
          <w:b/>
        </w:rPr>
        <w:t xml:space="preserve">tính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cục. </w:t>
      </w:r>
      <w:r>
        <w:t xml:space="preserve">Người </w:t>
      </w:r>
      <w:r>
        <w:t xml:space="preserve">cục </w:t>
      </w:r>
      <w:r>
        <w:t xml:space="preserve">tính. </w:t>
      </w:r>
      <w:r>
        <w:br/>
      </w:r>
      <w:r>
        <w:rPr>
          <w:b/>
        </w:rPr>
        <w:t xml:space="preserve">cục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lãnh </w:t>
      </w:r>
      <w:r>
        <w:t xml:space="preserve">đạo </w:t>
      </w:r>
      <w:r>
        <w:t xml:space="preserve">một </w:t>
      </w:r>
      <w:r>
        <w:t xml:space="preserve">cục. </w:t>
      </w:r>
      <w:r>
        <w:br/>
      </w:r>
      <w:r>
        <w:rPr>
          <w:b/>
        </w:rPr>
        <w:t xml:space="preserve">cui </w:t>
      </w:r>
      <w:r>
        <w:rPr>
          <w:b/>
        </w:rPr>
        <w:t xml:space="preserve">cút </w:t>
      </w:r>
      <w:r>
        <w:rPr>
          <w:i/>
        </w:rPr>
        <w:t xml:space="preserve">tính từ </w:t>
      </w:r>
      <w:r>
        <w:t xml:space="preserve">(ít dùng). </w:t>
      </w:r>
      <w:r>
        <w:t xml:space="preserve">Côi </w:t>
      </w:r>
      <w:r>
        <w:t xml:space="preserve">cút. </w:t>
      </w:r>
      <w:r>
        <w:br/>
      </w:r>
      <w:r>
        <w:rPr>
          <w:b/>
        </w:rPr>
        <w:t xml:space="preserve">cùi,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dày </w:t>
      </w:r>
      <w:r>
        <w:t xml:space="preserve">của </w:t>
      </w:r>
      <w:r>
        <w:t xml:space="preserve">vỏ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quả. </w:t>
      </w:r>
      <w:r>
        <w:rPr>
          <w:i/>
        </w:rPr>
        <w:t xml:space="preserve">Cùi </w:t>
      </w:r>
      <w:r>
        <w:rPr>
          <w:i/>
        </w:rPr>
        <w:t xml:space="preserve">bưởi. </w:t>
      </w:r>
      <w:r>
        <w:rPr>
          <w:b/>
        </w:rPr>
        <w:t xml:space="preserve">2 </w:t>
      </w:r>
      <w:r>
        <w:t xml:space="preserve">Phần </w:t>
      </w:r>
      <w:r>
        <w:t xml:space="preserve">dày </w:t>
      </w:r>
      <w:r>
        <w:t xml:space="preserve">mọng </w:t>
      </w:r>
      <w:r>
        <w:t xml:space="preserve">nước </w:t>
      </w:r>
      <w:r>
        <w:t xml:space="preserve">bên </w:t>
      </w:r>
      <w:r>
        <w:t xml:space="preserve">trong </w:t>
      </w:r>
      <w:r>
        <w:t xml:space="preserve">vỏ </w:t>
      </w:r>
      <w:r>
        <w:t xml:space="preserve">một </w:t>
      </w:r>
      <w:r>
        <w:t xml:space="preserve">số </w:t>
      </w:r>
      <w:r>
        <w:t xml:space="preserve">quả. </w:t>
      </w:r>
      <w:r>
        <w:t xml:space="preserve">Cùi </w:t>
      </w:r>
      <w:r>
        <w:rPr>
          <w:i/>
        </w:rPr>
        <w:t xml:space="preserve">dừa. </w:t>
      </w:r>
      <w:r>
        <w:rPr>
          <w:b/>
        </w:rPr>
        <w:t xml:space="preserve">3 </w:t>
      </w:r>
      <w:r>
        <w:t xml:space="preserve">Phần </w:t>
      </w:r>
      <w:r>
        <w:t xml:space="preserve">dày </w:t>
      </w:r>
      <w:r>
        <w:t xml:space="preserve">mọng </w:t>
      </w:r>
      <w:r>
        <w:t xml:space="preserve">nước </w:t>
      </w:r>
      <w:r>
        <w:t xml:space="preserve">nằm </w:t>
      </w:r>
      <w:r>
        <w:t xml:space="preserve">giữa </w:t>
      </w:r>
      <w:r>
        <w:t xml:space="preserve">vỏ </w:t>
      </w:r>
      <w:r>
        <w:t xml:space="preserve">quả </w:t>
      </w:r>
      <w:r>
        <w:t xml:space="preserve">và </w:t>
      </w:r>
      <w:r>
        <w:t xml:space="preserve">hạt. </w:t>
      </w:r>
      <w:r>
        <w:t xml:space="preserve">Cùi </w:t>
      </w:r>
      <w:r>
        <w:rPr>
          <w:i/>
        </w:rPr>
        <w:t xml:space="preserve">nhấn. </w:t>
      </w:r>
      <w:r>
        <w:rPr>
          <w:b/>
        </w:rPr>
        <w:t xml:space="preserve">4 </w:t>
      </w:r>
      <w:r>
        <w:t xml:space="preserve">(phương ngữ). </w:t>
      </w:r>
      <w:r>
        <w:t xml:space="preserve">Lõi </w:t>
      </w:r>
      <w:r>
        <w:t xml:space="preserve">mang </w:t>
      </w:r>
      <w:r>
        <w:t xml:space="preserve">quả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cây. </w:t>
      </w:r>
      <w:r>
        <w:t xml:space="preserve">Cù; </w:t>
      </w:r>
      <w:r>
        <w:rPr>
          <w:i/>
        </w:rPr>
        <w:t xml:space="preserve">bắp. </w:t>
      </w:r>
      <w:r>
        <w:t xml:space="preserve">cùi, </w:t>
      </w:r>
      <w:r>
        <w:t xml:space="preserve">danh từ </w:t>
      </w:r>
      <w:r>
        <w:t xml:space="preserve">(phương ngữ). </w:t>
      </w:r>
      <w:r>
        <w:t xml:space="preserve">(Bệnh) </w:t>
      </w:r>
      <w:r>
        <w:t xml:space="preserve">phong. </w:t>
      </w:r>
      <w:r>
        <w:br/>
      </w:r>
      <w:r>
        <w:rPr>
          <w:b/>
        </w:rPr>
        <w:t xml:space="preserve">cùi, </w:t>
      </w:r>
      <w:r>
        <w:rPr>
          <w:i/>
        </w:rPr>
        <w:t xml:space="preserve">danh từ </w:t>
      </w:r>
      <w:r>
        <w:t xml:space="preserve">(phương ngữ). </w:t>
      </w:r>
      <w:r>
        <w:t xml:space="preserve">Gùi. </w:t>
      </w:r>
      <w:r>
        <w:br/>
      </w:r>
      <w:r>
        <w:rPr>
          <w:b/>
        </w:rPr>
        <w:t xml:space="preserve">cùi </w:t>
      </w:r>
      <w:r>
        <w:rPr>
          <w:b/>
        </w:rPr>
        <w:t xml:space="preserve">chỏ </w:t>
      </w:r>
      <w:r>
        <w:rPr>
          <w:i/>
        </w:rPr>
        <w:t xml:space="preserve">danh từ </w:t>
      </w:r>
      <w:r>
        <w:t xml:space="preserve">(phương ngữ). </w:t>
      </w:r>
      <w:r>
        <w:t xml:space="preserve">Cùi </w:t>
      </w:r>
      <w:r>
        <w:t xml:space="preserve">tay. </w:t>
      </w:r>
      <w:r>
        <w:br/>
      </w:r>
      <w:r>
        <w:rPr>
          <w:b/>
        </w:rPr>
        <w:t xml:space="preserve">cùi </w:t>
      </w:r>
      <w:r>
        <w:rPr>
          <w:b/>
        </w:rPr>
        <w:t xml:space="preserve">cụi </w:t>
      </w:r>
      <w:r>
        <w:rPr>
          <w:i/>
        </w:rPr>
        <w:t xml:space="preserve">tính từ </w:t>
      </w:r>
      <w:r>
        <w:t xml:space="preserve">(khẩu ngữ). </w:t>
      </w:r>
      <w:r>
        <w:t xml:space="preserve">Cặm </w:t>
      </w:r>
      <w:r>
        <w:t xml:space="preserve">cụi, </w:t>
      </w:r>
      <w:r>
        <w:t xml:space="preserve">vất </w:t>
      </w:r>
      <w:r>
        <w:t xml:space="preserve">vả. </w:t>
      </w:r>
      <w:r>
        <w:t xml:space="preserve">Cùi </w:t>
      </w:r>
      <w:r>
        <w:t xml:space="preserve">cựi </w:t>
      </w:r>
      <w:r>
        <w:rPr>
          <w:i/>
        </w:rPr>
        <w:t xml:space="preserve">làm </w:t>
      </w:r>
      <w:r>
        <w:rPr>
          <w:i/>
        </w:rPr>
        <w:t xml:space="preserve">một </w:t>
      </w:r>
      <w:r>
        <w:t xml:space="preserve">mình. </w:t>
      </w:r>
      <w:r>
        <w:br/>
      </w:r>
      <w:r>
        <w:rPr>
          <w:b/>
        </w:rPr>
        <w:t xml:space="preserve">cùi </w:t>
      </w:r>
      <w:r>
        <w:rPr>
          <w:b/>
        </w:rPr>
        <w:t xml:space="preserve">dìa </w:t>
      </w:r>
      <w:r>
        <w:rPr>
          <w:i/>
        </w:rPr>
        <w:t xml:space="preserve">danh từ </w:t>
      </w:r>
      <w:r>
        <w:t xml:space="preserve">(khẩu ngữ). </w:t>
      </w:r>
      <w:r>
        <w:t xml:space="preserve">Thìa. </w:t>
      </w:r>
      <w:r>
        <w:br/>
      </w:r>
      <w:r>
        <w:rPr>
          <w:b/>
        </w:rPr>
        <w:t xml:space="preserve">cùi </w:t>
      </w:r>
      <w:r>
        <w:rPr>
          <w:b/>
        </w:rPr>
        <w:t xml:space="preserve">kén </w:t>
      </w:r>
      <w:r>
        <w:rPr>
          <w:i/>
        </w:rPr>
        <w:t xml:space="preserve">danh từ </w:t>
      </w:r>
      <w:r>
        <w:t xml:space="preserve">Lớp </w:t>
      </w:r>
      <w:r>
        <w:t xml:space="preserve">tơ </w:t>
      </w:r>
      <w:r>
        <w:t xml:space="preserve">nõn </w:t>
      </w:r>
      <w:r>
        <w:t xml:space="preserve">còn </w:t>
      </w:r>
      <w:r>
        <w:t xml:space="preserve">lại </w:t>
      </w:r>
      <w:r>
        <w:t xml:space="preserve">sau </w:t>
      </w:r>
      <w:r>
        <w:t xml:space="preserve">khi </w:t>
      </w:r>
      <w:r>
        <w:t xml:space="preserve">bóc </w:t>
      </w:r>
      <w:r>
        <w:t xml:space="preserve">hết </w:t>
      </w:r>
      <w:r>
        <w:t xml:space="preserve">áo </w:t>
      </w:r>
      <w:r>
        <w:t xml:space="preserve">kén. </w:t>
      </w:r>
      <w:r>
        <w:rPr>
          <w:i/>
        </w:rPr>
        <w:t xml:space="preserve">Cùi </w:t>
      </w:r>
      <w:r>
        <w:rPr>
          <w:i/>
        </w:rPr>
        <w:t xml:space="preserve">kén </w:t>
      </w:r>
      <w:r>
        <w:rPr>
          <w:i/>
        </w:rPr>
        <w:t xml:space="preserve">dày </w:t>
      </w:r>
      <w:r>
        <w:rPr>
          <w:i/>
        </w:rPr>
        <w:t xml:space="preserve">có </w:t>
      </w:r>
      <w:r>
        <w:t xml:space="preserve">nhiều </w:t>
      </w:r>
      <w:r>
        <w:t xml:space="preserve">tơ. </w:t>
      </w:r>
      <w:r>
        <w:br/>
      </w:r>
      <w:r>
        <w:rPr>
          <w:b/>
        </w:rPr>
        <w:t xml:space="preserve">cùi </w:t>
      </w:r>
      <w:r>
        <w:rPr>
          <w:b/>
        </w:rPr>
        <w:t xml:space="preserve">tay </w:t>
      </w:r>
      <w:r>
        <w:rPr>
          <w:i/>
        </w:rPr>
        <w:t xml:space="preserve">danh từ </w:t>
      </w:r>
      <w:r>
        <w:t xml:space="preserve">Phần </w:t>
      </w:r>
      <w:r>
        <w:t xml:space="preserve">nhọn </w:t>
      </w:r>
      <w:r>
        <w:t xml:space="preserve">ở </w:t>
      </w:r>
      <w:r>
        <w:t xml:space="preserve">khuỷu </w:t>
      </w:r>
      <w:r>
        <w:t xml:space="preserve">tay </w:t>
      </w:r>
      <w:r>
        <w:t xml:space="preserve">khi </w:t>
      </w:r>
      <w:r>
        <w:t xml:space="preserve">tay </w:t>
      </w:r>
      <w:r>
        <w:t xml:space="preserve">co </w:t>
      </w:r>
      <w:r>
        <w:t xml:space="preserve">lại. </w:t>
      </w:r>
      <w:r>
        <w:t xml:space="preserve">Chống </w:t>
      </w:r>
      <w:r>
        <w:t xml:space="preserve">cùi </w:t>
      </w:r>
      <w:r>
        <w:rPr>
          <w:i/>
        </w:rPr>
        <w:t xml:space="preserve">tay </w:t>
      </w:r>
      <w:r>
        <w:rPr>
          <w:i/>
        </w:rPr>
        <w:t xml:space="preserve">xuống </w:t>
      </w:r>
      <w:r>
        <w:t xml:space="preserve">bàn. </w:t>
      </w:r>
      <w:r>
        <w:rPr>
          <w:i/>
        </w:rPr>
        <w:t xml:space="preserve">Hích </w:t>
      </w:r>
      <w:r>
        <w:rPr>
          <w:i/>
        </w:rPr>
        <w:t xml:space="preserve">cùi </w:t>
      </w:r>
      <w:r>
        <w:t xml:space="preserve">tay. </w:t>
      </w:r>
      <w:r>
        <w:br/>
      </w:r>
      <w:r>
        <w:rPr>
          <w:b/>
        </w:rPr>
        <w:t xml:space="preserve">củi </w:t>
      </w:r>
      <w:r>
        <w:rPr>
          <w:i/>
        </w:rPr>
        <w:t xml:space="preserve">danh từ </w:t>
      </w:r>
      <w:r>
        <w:t xml:space="preserve">Thân, </w:t>
      </w:r>
      <w:r>
        <w:t xml:space="preserve">cành </w:t>
      </w:r>
      <w:r>
        <w:t xml:space="preserve">hoặc </w:t>
      </w:r>
      <w:r>
        <w:t xml:space="preserve">gốc </w:t>
      </w:r>
      <w:r>
        <w:t xml:space="preserve">cây </w:t>
      </w:r>
      <w:r>
        <w:t xml:space="preserve">dùng </w:t>
      </w:r>
      <w:r>
        <w:t xml:space="preserve">làm </w:t>
      </w:r>
      <w:r>
        <w:t xml:space="preserve">chất </w:t>
      </w:r>
      <w:r>
        <w:t xml:space="preserve">đốt. </w:t>
      </w:r>
      <w:r>
        <w:t xml:space="preserve">Bổ </w:t>
      </w:r>
      <w:r>
        <w:t xml:space="preserve">củi. </w:t>
      </w:r>
      <w:r>
        <w:rPr>
          <w:i/>
        </w:rPr>
        <w:t xml:space="preserve">Gây </w:t>
      </w:r>
      <w:r>
        <w:t xml:space="preserve">như </w:t>
      </w:r>
      <w:r>
        <w:rPr>
          <w:i/>
        </w:rPr>
        <w:t xml:space="preserve">que </w:t>
      </w:r>
      <w:r>
        <w:t xml:space="preserve">củi. </w:t>
      </w:r>
      <w:r>
        <w:t xml:space="preserve">Đi </w:t>
      </w:r>
      <w:r>
        <w:t xml:space="preserve">củi </w:t>
      </w:r>
      <w:r>
        <w:t xml:space="preserve">(đi </w:t>
      </w:r>
      <w:r>
        <w:t xml:space="preserve">kiếm </w:t>
      </w:r>
      <w:r>
        <w:t xml:space="preserve">củi </w:t>
      </w:r>
      <w:r>
        <w:t xml:space="preserve">ở </w:t>
      </w:r>
      <w:r>
        <w:t xml:space="preserve">xa). </w:t>
      </w:r>
      <w:r>
        <w:br/>
      </w:r>
      <w:r>
        <w:rPr>
          <w:b/>
        </w:rPr>
        <w:t xml:space="preserve">củi </w:t>
      </w:r>
      <w:r>
        <w:rPr>
          <w:b/>
        </w:rPr>
        <w:t xml:space="preserve">đóm </w:t>
      </w:r>
      <w:r>
        <w:rPr>
          <w:i/>
        </w:rPr>
        <w:t xml:space="preserve">danh từ </w:t>
      </w:r>
      <w:r>
        <w:rPr>
          <w:i/>
        </w:rPr>
        <w:t xml:space="preserve">Củi </w:t>
      </w:r>
      <w:r>
        <w:t xml:space="preserve">và </w:t>
      </w:r>
      <w:r>
        <w:t xml:space="preserve">các </w:t>
      </w:r>
      <w:r>
        <w:t xml:space="preserve">thứ </w:t>
      </w:r>
      <w:r>
        <w:t xml:space="preserve">để </w:t>
      </w:r>
      <w:r>
        <w:t xml:space="preserve">đun </w:t>
      </w:r>
      <w:r>
        <w:t xml:space="preserve">bếp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củi </w:t>
      </w:r>
      <w:r>
        <w:rPr>
          <w:b/>
        </w:rPr>
        <w:t xml:space="preserve">đuốc </w:t>
      </w:r>
      <w:r>
        <w:rPr>
          <w:i/>
        </w:rPr>
        <w:t xml:space="preserve">danh từ </w:t>
      </w:r>
      <w:r>
        <w:t xml:space="preserve">Như </w:t>
      </w:r>
      <w:r>
        <w:t xml:space="preserve">củi </w:t>
      </w:r>
      <w:r>
        <w:rPr>
          <w:i/>
        </w:rPr>
        <w:t xml:space="preserve">đóm. </w:t>
      </w:r>
      <w:r>
        <w:br/>
      </w:r>
      <w:r>
        <w:rPr>
          <w:b/>
        </w:rPr>
        <w:t xml:space="preserve">củi </w:t>
      </w:r>
      <w:r>
        <w:rPr>
          <w:b/>
        </w:rPr>
        <w:t xml:space="preserve">lụt </w:t>
      </w:r>
      <w:r>
        <w:rPr>
          <w:i/>
        </w:rPr>
        <w:t xml:space="preserve">danh từ </w:t>
      </w:r>
      <w:r>
        <w:t xml:space="preserve">Củi </w:t>
      </w:r>
      <w:r>
        <w:t xml:space="preserve">theo </w:t>
      </w:r>
      <w:r>
        <w:t xml:space="preserve">nước </w:t>
      </w:r>
      <w:r>
        <w:t xml:space="preserve">lụt </w:t>
      </w:r>
      <w:r>
        <w:t xml:space="preserve">trôi </w:t>
      </w:r>
      <w:r>
        <w:t xml:space="preserve">về. </w:t>
      </w:r>
      <w:r>
        <w:t xml:space="preserve">Vớt </w:t>
      </w:r>
      <w:r>
        <w:t xml:space="preserve">củi </w:t>
      </w:r>
      <w:r>
        <w:rPr>
          <w:i/>
        </w:rPr>
        <w:t xml:space="preserve">lửa </w:t>
      </w:r>
      <w:r>
        <w:t xml:space="preserve">danh từ </w:t>
      </w:r>
      <w:r>
        <w:t xml:space="preserve">Bếp </w:t>
      </w:r>
      <w:r>
        <w:t xml:space="preserve">lửa </w:t>
      </w:r>
      <w:r>
        <w:t xml:space="preserve">và </w:t>
      </w:r>
      <w:r>
        <w:t xml:space="preserve">chất </w:t>
      </w:r>
      <w:r>
        <w:t xml:space="preserve">đốt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củi </w:t>
      </w:r>
      <w:r>
        <w:t xml:space="preserve">rả </w:t>
      </w:r>
      <w:r>
        <w:t xml:space="preserve">danh từ </w:t>
      </w:r>
      <w:r>
        <w:t xml:space="preserve">(khẩu ngữ). </w:t>
      </w:r>
      <w:r>
        <w:t xml:space="preserve">Như </w:t>
      </w:r>
      <w:r>
        <w:rPr>
          <w:i/>
        </w:rPr>
        <w:t xml:space="preserve">củi </w:t>
      </w:r>
      <w:r>
        <w:t xml:space="preserve">đóm. </w:t>
      </w:r>
      <w:r>
        <w:br/>
      </w:r>
      <w:r>
        <w:rPr>
          <w:b/>
        </w:rPr>
        <w:t xml:space="preserve">cũi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nhốt </w:t>
      </w:r>
      <w:r>
        <w:t xml:space="preserve">thú, </w:t>
      </w:r>
      <w:r>
        <w:t xml:space="preserve">các </w:t>
      </w:r>
      <w:r>
        <w:t xml:space="preserve">mặt </w:t>
      </w:r>
      <w:r>
        <w:t xml:space="preserve">có </w:t>
      </w:r>
      <w:r>
        <w:t xml:space="preserve">song </w:t>
      </w:r>
      <w:r>
        <w:t xml:space="preserve">chắn. </w:t>
      </w:r>
      <w:r>
        <w:rPr>
          <w:i/>
        </w:rPr>
        <w:t xml:space="preserve">Cho </w:t>
      </w:r>
      <w:r>
        <w:rPr>
          <w:i/>
        </w:rPr>
        <w:t xml:space="preserve">lợn </w:t>
      </w:r>
      <w:r>
        <w:rPr>
          <w:i/>
        </w:rPr>
        <w:t xml:space="preserve">vào </w:t>
      </w:r>
      <w:r>
        <w:t xml:space="preserve">cũi. </w:t>
      </w:r>
      <w:r>
        <w:t xml:space="preserve">Nhốt </w:t>
      </w:r>
      <w:r>
        <w:t xml:space="preserve">trong </w:t>
      </w:r>
      <w:r>
        <w:rPr>
          <w:i/>
        </w:rPr>
        <w:t xml:space="preserve">cũi </w:t>
      </w:r>
      <w:r>
        <w:t xml:space="preserve">sắt. </w:t>
      </w:r>
      <w:r>
        <w:rPr>
          <w:i/>
        </w:rPr>
        <w:t xml:space="preserve">Tháo </w:t>
      </w:r>
      <w:r>
        <w:t xml:space="preserve">cũi </w:t>
      </w:r>
      <w:r>
        <w:t xml:space="preserve">sổ </w:t>
      </w:r>
      <w:r>
        <w:t xml:space="preserve">lồng*. </w:t>
      </w:r>
      <w:r>
        <w:rPr>
          <w:b/>
        </w:rPr>
        <w:t xml:space="preserve">2 </w:t>
      </w:r>
      <w:r>
        <w:t xml:space="preserve">Đồ </w:t>
      </w:r>
      <w:r>
        <w:t xml:space="preserve">dùng </w:t>
      </w:r>
      <w:r>
        <w:t xml:space="preserve">có </w:t>
      </w:r>
      <w:r>
        <w:t xml:space="preserve">song </w:t>
      </w:r>
      <w:r>
        <w:t xml:space="preserve">chắn </w:t>
      </w:r>
      <w:r>
        <w:t xml:space="preserve">bốn </w:t>
      </w:r>
      <w:r>
        <w:t xml:space="preserve">bên </w:t>
      </w:r>
      <w:r>
        <w:t xml:space="preserve">để </w:t>
      </w:r>
      <w:r>
        <w:t xml:space="preserve">xếp </w:t>
      </w:r>
      <w:r>
        <w:t xml:space="preserve">bát </w:t>
      </w:r>
      <w:r>
        <w:t xml:space="preserve">đĩa </w:t>
      </w:r>
      <w:r>
        <w:t xml:space="preserve">hoặc </w:t>
      </w:r>
      <w:r>
        <w:t xml:space="preserve">để </w:t>
      </w:r>
      <w:r>
        <w:t xml:space="preserve">giữ </w:t>
      </w:r>
      <w:r>
        <w:t xml:space="preserve">cho </w:t>
      </w:r>
      <w:r>
        <w:t xml:space="preserve">trẻ </w:t>
      </w:r>
      <w:r>
        <w:t xml:space="preserve">con </w:t>
      </w:r>
      <w:r>
        <w:t xml:space="preserve">khỏi </w:t>
      </w:r>
      <w:r>
        <w:t xml:space="preserve">ngã. </w:t>
      </w:r>
      <w:r>
        <w:t xml:space="preserve">Cũi </w:t>
      </w:r>
      <w:r>
        <w:rPr>
          <w:i/>
        </w:rPr>
        <w:t xml:space="preserve">bát. </w:t>
      </w:r>
      <w:r>
        <w:t xml:space="preserve">II </w:t>
      </w:r>
      <w:r>
        <w:t xml:space="preserve">động từ </w:t>
      </w:r>
      <w:r>
        <w:t xml:space="preserve">Nhốt </w:t>
      </w:r>
      <w:r>
        <w:t xml:space="preserve">vào </w:t>
      </w:r>
      <w:r>
        <w:t xml:space="preserve">cũi. </w:t>
      </w:r>
      <w:r>
        <w:rPr>
          <w:i/>
        </w:rPr>
        <w:t xml:space="preserve">Ðem </w:t>
      </w:r>
      <w:r>
        <w:t xml:space="preserve">cũi </w:t>
      </w:r>
      <w:r>
        <w:t xml:space="preserve">con </w:t>
      </w:r>
      <w:r>
        <w:t xml:space="preserve">chó </w:t>
      </w:r>
      <w:r>
        <w:rPr>
          <w:i/>
        </w:rPr>
        <w:t xml:space="preserve">lại. </w:t>
      </w:r>
      <w:r>
        <w:br w:type="page"/>
      </w:r>
      <w:r>
        <w:rPr>
          <w:b/>
        </w:rPr>
        <w:t xml:space="preserve">cúi, </w:t>
      </w:r>
      <w:r>
        <w:rPr>
          <w:i/>
        </w:rPr>
        <w:t xml:space="preserve">danh từ </w:t>
      </w:r>
      <w:r>
        <w:t xml:space="preserve">Con </w:t>
      </w:r>
      <w:r>
        <w:t xml:space="preserve">cúi </w:t>
      </w:r>
      <w:r>
        <w:t xml:space="preserve">(nói </w:t>
      </w:r>
      <w:r>
        <w:t xml:space="preserve">tắt). </w:t>
      </w:r>
      <w:r>
        <w:t xml:space="preserve">Cán </w:t>
      </w:r>
      <w:r>
        <w:t xml:space="preserve">bông </w:t>
      </w:r>
      <w:r>
        <w:t xml:space="preserve">đánh </w:t>
      </w:r>
      <w:r>
        <w:t xml:space="preserve">cúi. </w:t>
      </w:r>
      <w:r>
        <w:br/>
      </w:r>
      <w:r>
        <w:rPr>
          <w:b/>
        </w:rPr>
        <w:t xml:space="preserve">cúi, </w:t>
      </w:r>
      <w:r>
        <w:rPr>
          <w:i/>
        </w:rPr>
        <w:t xml:space="preserve">động từ </w:t>
      </w:r>
      <w:r>
        <w:t xml:space="preserve">Hạ </w:t>
      </w:r>
      <w:r>
        <w:t xml:space="preserve">thấp </w:t>
      </w:r>
      <w:r>
        <w:t xml:space="preserve">đầu </w:t>
      </w:r>
      <w:r>
        <w:t xml:space="preserve">hoặc </w:t>
      </w:r>
      <w:r>
        <w:t xml:space="preserve">thân </w:t>
      </w:r>
      <w:r>
        <w:t xml:space="preserve">mình </w:t>
      </w:r>
      <w:r>
        <w:t xml:space="preserve">xuống </w:t>
      </w:r>
      <w:r>
        <w:t xml:space="preserve">về </w:t>
      </w:r>
      <w:r>
        <w:t xml:space="preserve">phía </w:t>
      </w:r>
      <w:r>
        <w:t xml:space="preserve">trước. </w:t>
      </w:r>
      <w:r>
        <w:t xml:space="preserve">Cúi </w:t>
      </w:r>
      <w:r>
        <w:rPr>
          <w:i/>
        </w:rPr>
        <w:t xml:space="preserve">chào. </w:t>
      </w:r>
      <w:r>
        <w:t xml:space="preserve">Cúi </w:t>
      </w:r>
      <w:r>
        <w:rPr>
          <w:i/>
        </w:rPr>
        <w:t xml:space="preserve">rạp </w:t>
      </w:r>
      <w:r>
        <w:rPr>
          <w:i/>
        </w:rPr>
        <w:t xml:space="preserve">người </w:t>
      </w:r>
      <w:r>
        <w:rPr>
          <w:i/>
        </w:rPr>
        <w:t xml:space="preserve">xuống </w:t>
      </w:r>
      <w:r>
        <w:rPr>
          <w:i/>
        </w:rPr>
        <w:t xml:space="preserve">để </w:t>
      </w:r>
      <w:r>
        <w:rPr>
          <w:i/>
        </w:rPr>
        <w:t xml:space="preserve">đạp </w:t>
      </w:r>
      <w:r>
        <w:rPr>
          <w:i/>
        </w:rPr>
        <w:t xml:space="preserve">xe. </w:t>
      </w:r>
      <w:r>
        <w:rPr>
          <w:i/>
        </w:rPr>
        <w:t xml:space="preserve">Cúi </w:t>
      </w:r>
      <w:r>
        <w:t xml:space="preserve">mặt </w:t>
      </w:r>
      <w:r>
        <w:rPr>
          <w:i/>
        </w:rPr>
        <w:t xml:space="preserve">làm </w:t>
      </w:r>
      <w:r>
        <w:t xml:space="preserve">thỉnh. </w:t>
      </w:r>
      <w:r>
        <w:br/>
      </w:r>
      <w:r>
        <w:rPr>
          <w:b/>
        </w:rPr>
        <w:t xml:space="preserve">culi </w:t>
      </w:r>
      <w:r>
        <w:rPr>
          <w:i/>
        </w:rPr>
        <w:t xml:space="preserve">danh từ </w:t>
      </w:r>
      <w:r>
        <w:t xml:space="preserve">Người </w:t>
      </w:r>
      <w:r>
        <w:t xml:space="preserve">lao </w:t>
      </w:r>
      <w:r>
        <w:t xml:space="preserve">động </w:t>
      </w:r>
      <w:r>
        <w:t xml:space="preserve">làm </w:t>
      </w:r>
      <w:r>
        <w:t xml:space="preserve">thuê </w:t>
      </w:r>
      <w:r>
        <w:t xml:space="preserve">những </w:t>
      </w:r>
      <w:r>
        <w:t xml:space="preserve">việc </w:t>
      </w:r>
      <w:r>
        <w:t xml:space="preserve">nặng </w:t>
      </w:r>
      <w:r>
        <w:t xml:space="preserve">nhọc, </w:t>
      </w:r>
      <w:r>
        <w:t xml:space="preserve">như </w:t>
      </w:r>
      <w:r>
        <w:t xml:space="preserve">khuân </w:t>
      </w:r>
      <w:r>
        <w:t xml:space="preserve">vác, </w:t>
      </w:r>
      <w:r>
        <w:t xml:space="preserve">kéo </w:t>
      </w:r>
      <w:r>
        <w:t xml:space="preserve">xe, </w:t>
      </w:r>
      <w:r>
        <w:t xml:space="preserve">v.v., </w:t>
      </w:r>
      <w:r>
        <w:t xml:space="preserve">dưới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(gọi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cũ, </w:t>
      </w:r>
      <w:r>
        <w:t xml:space="preserve">với </w:t>
      </w:r>
      <w:r>
        <w:t xml:space="preserve">ý </w:t>
      </w:r>
      <w:r>
        <w:t xml:space="preserve">coi </w:t>
      </w:r>
      <w:r>
        <w:t xml:space="preserve">khinh). </w:t>
      </w:r>
      <w:r>
        <w:rPr>
          <w:i/>
        </w:rPr>
        <w:t xml:space="preserve">Culi </w:t>
      </w:r>
      <w:r>
        <w:rPr>
          <w:i/>
        </w:rPr>
        <w:t xml:space="preserve">bến </w:t>
      </w:r>
      <w:r>
        <w:t xml:space="preserve">tàu. </w:t>
      </w:r>
      <w:r>
        <w:br/>
      </w:r>
      <w:r>
        <w:rPr>
          <w:b/>
        </w:rPr>
        <w:t xml:space="preserve">culit </w:t>
      </w:r>
      <w:r>
        <w:rPr>
          <w:i/>
        </w:rPr>
        <w:t xml:space="preserve">cũng viết </w:t>
      </w:r>
      <w:r>
        <w:t xml:space="preserve">cu </w:t>
      </w:r>
      <w:r>
        <w:t xml:space="preserve">lít </w:t>
      </w:r>
      <w:r>
        <w:t xml:space="preserve">danh từ </w:t>
      </w:r>
      <w:r>
        <w:t xml:space="preserve">(khẩu ngữ). </w:t>
      </w:r>
      <w:r>
        <w:t xml:space="preserve">Lính </w:t>
      </w:r>
      <w:r>
        <w:t xml:space="preserve">cảnh </w:t>
      </w:r>
      <w:r>
        <w:t xml:space="preserve">sát </w:t>
      </w:r>
      <w:r>
        <w:t xml:space="preserve">thời </w:t>
      </w:r>
      <w:r>
        <w:t xml:space="preserve">thực </w:t>
      </w:r>
      <w:r>
        <w:t xml:space="preserve">đân. </w:t>
      </w:r>
      <w:r>
        <w:br/>
      </w:r>
      <w:r>
        <w:rPr>
          <w:b/>
        </w:rPr>
        <w:t xml:space="preserve">culon </w:t>
      </w:r>
      <w:r>
        <w:rPr>
          <w:i/>
        </w:rPr>
        <w:t xml:space="preserve">xem </w:t>
      </w:r>
      <w:r>
        <w:t xml:space="preserve">coulornb. </w:t>
      </w:r>
      <w:r>
        <w:br/>
      </w:r>
      <w:r>
        <w:rPr>
          <w:b/>
        </w:rPr>
        <w:t xml:space="preserve">culong </w:t>
      </w:r>
      <w:r>
        <w:rPr>
          <w:i/>
        </w:rPr>
        <w:t xml:space="preserve">xem </w:t>
      </w:r>
      <w:r>
        <w:rPr>
          <w:i/>
        </w:rPr>
        <w:t xml:space="preserve">coulomb. </w:t>
      </w:r>
      <w:r>
        <w:br/>
      </w:r>
      <w:r>
        <w:rPr>
          <w:b/>
        </w:rPr>
        <w:t xml:space="preserve">culông </w:t>
      </w:r>
      <w:r>
        <w:rPr>
          <w:i/>
        </w:rPr>
        <w:t xml:space="preserve">xem </w:t>
      </w:r>
      <w:r>
        <w:rPr>
          <w:i/>
        </w:rPr>
        <w:t xml:space="preserve">coulomb. </w:t>
      </w:r>
      <w:r>
        <w:br/>
      </w:r>
      <w:r>
        <w:rPr>
          <w:b/>
        </w:rPr>
        <w:t xml:space="preserve">cum </w:t>
      </w:r>
      <w:r>
        <w:rPr>
          <w:i/>
        </w:rPr>
        <w:t xml:space="preserve">danh từ </w:t>
      </w:r>
      <w:r>
        <w:t xml:space="preserve">Bó </w:t>
      </w:r>
      <w:r>
        <w:t xml:space="preserve">gồm </w:t>
      </w:r>
      <w:r>
        <w:t xml:space="preserve">nhiều </w:t>
      </w:r>
      <w:r>
        <w:t xml:space="preserve">bông </w:t>
      </w:r>
      <w:r>
        <w:t xml:space="preserve">lúa </w:t>
      </w:r>
      <w:r>
        <w:t xml:space="preserve">ngắt </w:t>
      </w:r>
      <w:r>
        <w:t xml:space="preserve">và </w:t>
      </w:r>
      <w:r>
        <w:t xml:space="preserve">buộc </w:t>
      </w:r>
      <w:r>
        <w:t xml:space="preserve">chung </w:t>
      </w:r>
      <w:r>
        <w:t xml:space="preserve">lại, </w:t>
      </w:r>
      <w:r>
        <w:t xml:space="preserve">theo </w:t>
      </w:r>
      <w:r>
        <w:t xml:space="preserve">lối </w:t>
      </w:r>
      <w:r>
        <w:t xml:space="preserve">gặt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dân </w:t>
      </w:r>
      <w:r>
        <w:t xml:space="preserve">tộc </w:t>
      </w:r>
      <w:r>
        <w:t xml:space="preserve">miền </w:t>
      </w:r>
      <w:r>
        <w:t xml:space="preserve">núi. </w:t>
      </w:r>
      <w:r>
        <w:rPr>
          <w:i/>
        </w:rPr>
        <w:t xml:space="preserve">Các </w:t>
      </w:r>
      <w:r>
        <w:rPr>
          <w:i/>
        </w:rPr>
        <w:t xml:space="preserve">cô </w:t>
      </w:r>
      <w:r>
        <w:t xml:space="preserve">gái </w:t>
      </w:r>
      <w:r>
        <w:t xml:space="preserve">Tày </w:t>
      </w:r>
      <w:r>
        <w:t xml:space="preserve">gánh </w:t>
      </w:r>
      <w:r>
        <w:t xml:space="preserve">những </w:t>
      </w:r>
      <w:r>
        <w:t xml:space="preserve">cum </w:t>
      </w:r>
      <w:r>
        <w:t xml:space="preserve">lúa </w:t>
      </w:r>
      <w:r>
        <w:rPr>
          <w:i/>
        </w:rPr>
        <w:t xml:space="preserve">gặt </w:t>
      </w:r>
      <w:r>
        <w:t xml:space="preserve">uế. </w:t>
      </w:r>
      <w:r>
        <w:br/>
      </w:r>
      <w:r>
        <w:rPr>
          <w:b/>
        </w:rPr>
        <w:t xml:space="preserve">cum </w:t>
      </w:r>
      <w:r>
        <w:rPr>
          <w:b/>
        </w:rPr>
        <w:t xml:space="preserve">cúp </w:t>
      </w:r>
      <w:r>
        <w:rPr>
          <w:i/>
        </w:rPr>
        <w:t xml:space="preserve">động từ </w:t>
      </w:r>
      <w:r>
        <w:t xml:space="preserve">xem </w:t>
      </w:r>
      <w:r>
        <w:t xml:space="preserve">cúp, </w:t>
      </w:r>
      <w:r>
        <w:rPr>
          <w:i/>
        </w:rPr>
        <w:t xml:space="preserve">(láy). </w:t>
      </w:r>
      <w:r>
        <w:br/>
      </w:r>
      <w:r>
        <w:rPr>
          <w:b/>
        </w:rPr>
        <w:t xml:space="preserve">cùm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giam </w:t>
      </w:r>
      <w:r>
        <w:t xml:space="preserve">chân </w:t>
      </w:r>
      <w:r>
        <w:t xml:space="preserve">người </w:t>
      </w:r>
      <w:r>
        <w:t xml:space="preserve">tù, </w:t>
      </w:r>
      <w:r>
        <w:t xml:space="preserve">gồm </w:t>
      </w:r>
      <w:r>
        <w:t xml:space="preserve">hai </w:t>
      </w:r>
      <w:r>
        <w:t xml:space="preserve">tấm </w:t>
      </w:r>
      <w:r>
        <w:t xml:space="preserve">gỗ </w:t>
      </w:r>
      <w:r>
        <w:t xml:space="preserve">khi </w:t>
      </w:r>
      <w:r>
        <w:t xml:space="preserve">ghép </w:t>
      </w:r>
      <w:r>
        <w:t xml:space="preserve">lại </w:t>
      </w:r>
      <w:r>
        <w:t xml:space="preserve">thì </w:t>
      </w:r>
      <w:r>
        <w:t xml:space="preserve">chừa </w:t>
      </w:r>
      <w:r>
        <w:t xml:space="preserve">những </w:t>
      </w:r>
      <w:r>
        <w:t xml:space="preserve">lỗ </w:t>
      </w:r>
      <w:r>
        <w:t xml:space="preserve">chỉ </w:t>
      </w:r>
      <w:r>
        <w:t xml:space="preserve">to </w:t>
      </w:r>
      <w:r>
        <w:t xml:space="preserve">bằng </w:t>
      </w:r>
      <w:r>
        <w:t xml:space="preserve">cổ </w:t>
      </w:r>
      <w:r>
        <w:t xml:space="preserve">chân. </w:t>
      </w:r>
      <w:r>
        <w:t xml:space="preserve">Tra </w:t>
      </w:r>
      <w:r>
        <w:t xml:space="preserve">chân </w:t>
      </w:r>
      <w:r>
        <w:t xml:space="preserve">uào </w:t>
      </w:r>
      <w:r>
        <w:t xml:space="preserve">cùm. </w:t>
      </w:r>
      <w:r>
        <w:t xml:space="preserve">Nặng </w:t>
      </w:r>
      <w:r>
        <w:rPr>
          <w:i/>
        </w:rPr>
        <w:t xml:space="preserve">như </w:t>
      </w:r>
      <w:r>
        <w:rPr>
          <w:i/>
        </w:rPr>
        <w:t xml:space="preserve">cùm. </w:t>
      </w:r>
      <w:r>
        <w:t xml:space="preserve">]\ </w:t>
      </w:r>
      <w:r>
        <w:t xml:space="preserve">động từ </w:t>
      </w:r>
      <w:r>
        <w:t xml:space="preserve">Cho </w:t>
      </w:r>
      <w:r>
        <w:t xml:space="preserve">chân </w:t>
      </w:r>
      <w:r>
        <w:t xml:space="preserve">vào </w:t>
      </w:r>
      <w:r>
        <w:t xml:space="preserve">cùm </w:t>
      </w:r>
      <w:r>
        <w:t xml:space="preserve">để </w:t>
      </w:r>
      <w:r>
        <w:t xml:space="preserve">giam </w:t>
      </w:r>
      <w:r>
        <w:t xml:space="preserve">giữ. </w:t>
      </w:r>
      <w:r>
        <w:t xml:space="preserve">Bị </w:t>
      </w:r>
      <w:r>
        <w:rPr>
          <w:i/>
        </w:rPr>
        <w:t xml:space="preserve">cùm </w:t>
      </w:r>
      <w:r>
        <w:t xml:space="preserve">trong </w:t>
      </w:r>
      <w:r>
        <w:t xml:space="preserve">xà </w:t>
      </w:r>
      <w:r>
        <w:t xml:space="preserve">lim. </w:t>
      </w:r>
      <w:r>
        <w:t xml:space="preserve">Trời </w:t>
      </w:r>
      <w:r>
        <w:t xml:space="preserve">mưa, </w:t>
      </w:r>
      <w:r>
        <w:t xml:space="preserve">bị </w:t>
      </w:r>
      <w:r>
        <w:t xml:space="preserve">cùm </w:t>
      </w:r>
      <w:r>
        <w:rPr>
          <w:i/>
        </w:rPr>
        <w:t xml:space="preserve">chân </w:t>
      </w:r>
      <w:r>
        <w:rPr>
          <w:i/>
        </w:rPr>
        <w:t xml:space="preserve">ở </w:t>
      </w:r>
      <w:r>
        <w:rPr>
          <w:i/>
        </w:rPr>
        <w:t xml:space="preserve">nhà </w:t>
      </w:r>
      <w:r>
        <w:t xml:space="preserve">(kng.; </w:t>
      </w:r>
      <w:r>
        <w:t xml:space="preserve">bóng (nghĩa bóng)). </w:t>
      </w:r>
      <w:r>
        <w:br/>
      </w:r>
      <w:r>
        <w:rPr>
          <w:b/>
        </w:rPr>
        <w:t xml:space="preserve">cùm </w:t>
      </w:r>
      <w:r>
        <w:rPr>
          <w:b/>
        </w:rPr>
        <w:t xml:space="preserve">cụp </w:t>
      </w:r>
      <w:r>
        <w:rPr>
          <w:i/>
        </w:rPr>
        <w:t xml:space="preserve">động từ </w:t>
      </w:r>
      <w:r>
        <w:t xml:space="preserve">xem </w:t>
      </w:r>
      <w:r>
        <w:rPr>
          <w:i/>
        </w:rPr>
        <w:t xml:space="preserve">cụp </w:t>
      </w:r>
      <w:r>
        <w:t xml:space="preserve">(láy). </w:t>
      </w:r>
      <w:r>
        <w:br/>
      </w:r>
      <w:r>
        <w:rPr>
          <w:b/>
        </w:rPr>
        <w:t xml:space="preserve">cùm </w:t>
      </w:r>
      <w:r>
        <w:rPr>
          <w:b/>
        </w:rPr>
        <w:t xml:space="preserve">kẹp </w:t>
      </w:r>
      <w:r>
        <w:rPr>
          <w:i/>
        </w:rPr>
        <w:t xml:space="preserve">động từ </w:t>
      </w:r>
      <w:r>
        <w:t xml:space="preserve">Cùm </w:t>
      </w:r>
      <w:r>
        <w:t xml:space="preserve">chân </w:t>
      </w:r>
      <w:r>
        <w:t xml:space="preserve">và </w:t>
      </w:r>
      <w:r>
        <w:t xml:space="preserve">kẹp </w:t>
      </w:r>
      <w:r>
        <w:t xml:space="preserve">tay; </w:t>
      </w:r>
      <w:r>
        <w:t xml:space="preserve">giam </w:t>
      </w:r>
      <w:r>
        <w:t xml:space="preserve">giữ </w:t>
      </w:r>
      <w:r>
        <w:t xml:space="preserve">và </w:t>
      </w:r>
      <w:r>
        <w:t xml:space="preserve">bắt </w:t>
      </w:r>
      <w:r>
        <w:t xml:space="preserve">chịu </w:t>
      </w:r>
      <w:r>
        <w:t xml:space="preserve">nhục </w:t>
      </w:r>
      <w:r>
        <w:t xml:space="preserve">hình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cúm, </w:t>
      </w:r>
      <w:r>
        <w:t xml:space="preserve">danh từ </w:t>
      </w:r>
      <w:r>
        <w:t xml:space="preserve">Bệnh </w:t>
      </w:r>
      <w:r>
        <w:t xml:space="preserve">lây </w:t>
      </w:r>
      <w:r>
        <w:t xml:space="preserve">dễ </w:t>
      </w:r>
      <w:r>
        <w:t xml:space="preserve">thành </w:t>
      </w:r>
      <w:r>
        <w:t xml:space="preserve">dịch, </w:t>
      </w:r>
      <w:r>
        <w:t xml:space="preserve">do </w:t>
      </w:r>
      <w:r>
        <w:t xml:space="preserve">một </w:t>
      </w:r>
      <w:r>
        <w:t xml:space="preserve">loại </w:t>
      </w:r>
      <w:r>
        <w:t xml:space="preserve">virus </w:t>
      </w:r>
      <w:r>
        <w:t xml:space="preserve">gây </w:t>
      </w:r>
      <w:r>
        <w:t xml:space="preserve">sốt, </w:t>
      </w:r>
      <w:r>
        <w:t xml:space="preserve">viêm </w:t>
      </w:r>
      <w:r>
        <w:t xml:space="preserve">mũi, </w:t>
      </w:r>
      <w:r>
        <w:t xml:space="preserve">họng, </w:t>
      </w:r>
      <w:r>
        <w:t xml:space="preserve">phế </w:t>
      </w:r>
      <w:r>
        <w:t xml:space="preserve">quản </w:t>
      </w:r>
      <w:r>
        <w:t xml:space="preserve">và </w:t>
      </w:r>
      <w:r>
        <w:t xml:space="preserve">đau </w:t>
      </w:r>
      <w:r>
        <w:t xml:space="preserve">mỏi. </w:t>
      </w:r>
      <w:r>
        <w:t xml:space="preserve">Phòng </w:t>
      </w:r>
      <w:r>
        <w:rPr>
          <w:i/>
        </w:rPr>
        <w:t xml:space="preserve">cúm. </w:t>
      </w:r>
      <w:r>
        <w:t xml:space="preserve">Dịch </w:t>
      </w:r>
      <w:r>
        <w:rPr>
          <w:i/>
        </w:rPr>
        <w:t xml:space="preserve">cúm. </w:t>
      </w:r>
      <w:r>
        <w:br/>
      </w:r>
      <w:r>
        <w:rPr>
          <w:b/>
        </w:rPr>
        <w:t xml:space="preserve">cúm. </w:t>
      </w:r>
      <w:r>
        <w:rPr>
          <w:i/>
        </w:rPr>
        <w:t xml:space="preserve">danh từ </w:t>
      </w:r>
      <w:r>
        <w:t xml:space="preserve">Chim </w:t>
      </w:r>
      <w:r>
        <w:t xml:space="preserve">sống </w:t>
      </w:r>
      <w:r>
        <w:t xml:space="preserve">ở </w:t>
      </w:r>
      <w:r>
        <w:t xml:space="preserve">nước </w:t>
      </w:r>
      <w:r>
        <w:t xml:space="preserve">cùng </w:t>
      </w:r>
      <w:r>
        <w:t xml:space="preserve">họ </w:t>
      </w:r>
      <w:r>
        <w:rPr>
          <w:i/>
        </w:rPr>
        <w:t xml:space="preserve">với </w:t>
      </w:r>
      <w:r>
        <w:t xml:space="preserve">cuốc, </w:t>
      </w:r>
      <w:r>
        <w:t xml:space="preserve">lông </w:t>
      </w:r>
      <w:r>
        <w:t xml:space="preserve">màu </w:t>
      </w:r>
      <w:r>
        <w:t xml:space="preserve">xám. </w:t>
      </w:r>
      <w:r>
        <w:br/>
      </w:r>
      <w:r>
        <w:rPr>
          <w:b/>
        </w:rPr>
        <w:t xml:space="preserve">cúm </w:t>
      </w:r>
      <w:r>
        <w:rPr>
          <w:b/>
        </w:rPr>
        <w:t xml:space="preserve">núm </w:t>
      </w:r>
      <w:r>
        <w:rPr>
          <w:i/>
        </w:rPr>
        <w:t xml:space="preserve">danh từ </w:t>
      </w:r>
      <w:r>
        <w:t xml:space="preserve">Chim </w:t>
      </w:r>
      <w:r>
        <w:t xml:space="preserve">sống </w:t>
      </w:r>
      <w:r>
        <w:t xml:space="preserve">ở </w:t>
      </w:r>
      <w:r>
        <w:t xml:space="preserve">nước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cuốc, </w:t>
      </w:r>
      <w:r>
        <w:t xml:space="preserve">lông </w:t>
      </w:r>
      <w:r>
        <w:t xml:space="preserve">màu </w:t>
      </w:r>
      <w:r>
        <w:t xml:space="preserve">xám. </w:t>
      </w:r>
      <w:r>
        <w:br/>
      </w:r>
      <w:r>
        <w:rPr>
          <w:b/>
        </w:rPr>
        <w:t xml:space="preserve">cúm </w:t>
      </w:r>
      <w:r>
        <w:rPr>
          <w:b/>
        </w:rPr>
        <w:t xml:space="preserve">rúm </w:t>
      </w:r>
      <w:r>
        <w:rPr>
          <w:i/>
        </w:rPr>
        <w:t xml:space="preserve">động từ </w:t>
      </w:r>
      <w:r>
        <w:t xml:space="preserve">Co </w:t>
      </w:r>
      <w:r>
        <w:t xml:space="preserve">rụt </w:t>
      </w:r>
      <w:r>
        <w:t xml:space="preserve">đến </w:t>
      </w:r>
      <w:r>
        <w:t xml:space="preserve">mức </w:t>
      </w:r>
      <w:r>
        <w:t xml:space="preserve">thân </w:t>
      </w:r>
      <w:r>
        <w:t xml:space="preserve">hình </w:t>
      </w:r>
      <w:r>
        <w:t xml:space="preserve">thu </w:t>
      </w:r>
      <w:r>
        <w:t xml:space="preserve">lại </w:t>
      </w:r>
      <w:r>
        <w:t xml:space="preserve">thật </w:t>
      </w:r>
      <w:r>
        <w:t xml:space="preserve">nhỏ. </w:t>
      </w:r>
      <w:r>
        <w:t xml:space="preserve">Chân </w:t>
      </w:r>
      <w:r>
        <w:rPr>
          <w:i/>
        </w:rPr>
        <w:t xml:space="preserve">tay </w:t>
      </w:r>
      <w:r>
        <w:t xml:space="preserve">cúm </w:t>
      </w:r>
      <w:r>
        <w:t xml:space="preserve">rúm </w:t>
      </w:r>
      <w:r>
        <w:t xml:space="preserve">uì </w:t>
      </w:r>
      <w:r>
        <w:rPr>
          <w:i/>
        </w:rPr>
        <w:t xml:space="preserve">lạnh. </w:t>
      </w:r>
      <w:r>
        <w:t xml:space="preserve">Ngôi </w:t>
      </w:r>
      <w:r>
        <w:t xml:space="preserve">co </w:t>
      </w:r>
      <w:r>
        <w:rPr>
          <w:i/>
        </w:rPr>
        <w:t xml:space="preserve">ro </w:t>
      </w:r>
      <w:r>
        <w:t xml:space="preserve">cúm </w:t>
      </w:r>
      <w:r>
        <w:rPr>
          <w:i/>
        </w:rPr>
        <w:t xml:space="preserve">rúm. </w:t>
      </w:r>
      <w:r>
        <w:br/>
      </w:r>
      <w:r>
        <w:rPr>
          <w:b/>
        </w:rPr>
        <w:t xml:space="preserve">cụm </w:t>
      </w:r>
      <w:r>
        <w:rPr>
          <w:b/>
        </w:rPr>
        <w:t xml:space="preserve">14.1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nhiều </w:t>
      </w:r>
      <w:r>
        <w:t xml:space="preserve">cây </w:t>
      </w:r>
      <w:r>
        <w:t xml:space="preserve">nhỏ </w:t>
      </w:r>
      <w:r>
        <w:t xml:space="preserve">hoặc </w:t>
      </w:r>
      <w:r>
        <w:rPr>
          <w:i/>
        </w:rPr>
        <w:t xml:space="preserve">1á, </w:t>
      </w:r>
      <w:r>
        <w:t xml:space="preserve">hoa, </w:t>
      </w:r>
      <w:r>
        <w:t xml:space="preserve">mọc </w:t>
      </w:r>
      <w:r>
        <w:t xml:space="preserve">liền </w:t>
      </w:r>
      <w:r>
        <w:t xml:space="preserve">gốc, </w:t>
      </w:r>
      <w:r>
        <w:t xml:space="preserve">liền </w:t>
      </w:r>
      <w:r>
        <w:t xml:space="preserve">cuống </w:t>
      </w:r>
      <w:r>
        <w:t xml:space="preserve">với </w:t>
      </w:r>
      <w:r>
        <w:t xml:space="preserve">nhau. </w:t>
      </w:r>
      <w:r>
        <w:t xml:space="preserve">Cụm </w:t>
      </w:r>
      <w:r>
        <w:t xml:space="preserve">rau </w:t>
      </w:r>
      <w:r>
        <w:t xml:space="preserve">thơm. </w:t>
      </w:r>
      <w:r>
        <w:t xml:space="preserve">Cụm </w:t>
      </w:r>
      <w:r>
        <w:t xml:space="preserve">hoa. </w:t>
      </w:r>
      <w:r>
        <w:rPr>
          <w:b/>
        </w:rPr>
        <w:t xml:space="preserve">2 </w:t>
      </w:r>
      <w:r>
        <w:t xml:space="preserve">Tập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gồm </w:t>
      </w:r>
      <w:r>
        <w:rPr>
          <w:b/>
        </w:rPr>
        <w:t xml:space="preserve">một </w:t>
      </w:r>
      <w:r>
        <w:rPr>
          <w:b/>
        </w:rPr>
        <w:t xml:space="preserve">số </w:t>
      </w:r>
      <w:r>
        <w:rPr>
          <w:b/>
        </w:rPr>
        <w:t xml:space="preserve">đơn </w:t>
      </w:r>
      <w:r>
        <w:rPr>
          <w:b/>
        </w:rPr>
        <w:t xml:space="preserve">vị </w:t>
      </w:r>
      <w:r>
        <w:rPr>
          <w:b/>
        </w:rPr>
        <w:t xml:space="preserve">cùng </w:t>
      </w:r>
      <w:r>
        <w:rPr>
          <w:b/>
        </w:rPr>
        <w:t xml:space="preserve">loại </w:t>
      </w:r>
      <w:r>
        <w:rPr>
          <w:b/>
        </w:rPr>
        <w:t xml:space="preserve">ở </w:t>
      </w:r>
      <w:r>
        <w:rPr>
          <w:b/>
        </w:rPr>
        <w:t xml:space="preserve">gần </w:t>
      </w:r>
      <w:r>
        <w:t xml:space="preserve">nhau </w:t>
      </w:r>
      <w:r>
        <w:t xml:space="preserve">cùng </w:t>
      </w:r>
      <w:r>
        <w:t xml:space="preserve">một </w:t>
      </w:r>
      <w:r>
        <w:t xml:space="preserve">nơi,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lớn </w:t>
      </w:r>
      <w:r>
        <w:t xml:space="preserve">hơn. </w:t>
      </w:r>
      <w:r>
        <w:rPr>
          <w:i/>
        </w:rPr>
        <w:t xml:space="preserve">Cụm </w:t>
      </w:r>
      <w:r>
        <w:rPr>
          <w:i/>
        </w:rPr>
        <w:t xml:space="preserve">pháo </w:t>
      </w:r>
      <w:r>
        <w:t xml:space="preserve">hoa. </w:t>
      </w:r>
      <w:r>
        <w:t xml:space="preserve">Cụm </w:t>
      </w:r>
      <w:r>
        <w:rPr>
          <w:i/>
        </w:rPr>
        <w:t xml:space="preserve">dân </w:t>
      </w:r>
      <w:r>
        <w:rPr>
          <w:i/>
        </w:rPr>
        <w:t xml:space="preserve">cụ. </w:t>
      </w:r>
      <w:r>
        <w:t xml:space="preserve">II </w:t>
      </w:r>
      <w:r>
        <w:t xml:space="preserve">động từ </w:t>
      </w:r>
      <w:r>
        <w:t xml:space="preserve">Tập </w:t>
      </w:r>
      <w:r>
        <w:t xml:space="preserve">hợp </w:t>
      </w:r>
      <w:r>
        <w:t xml:space="preserve">lại </w:t>
      </w:r>
      <w:r>
        <w:t xml:space="preserve">thành </w:t>
      </w:r>
      <w:r>
        <w:t xml:space="preserve">cụm. </w:t>
      </w:r>
      <w:r>
        <w:t xml:space="preserve">Quân </w:t>
      </w:r>
      <w:r>
        <w:rPr>
          <w:i/>
        </w:rPr>
        <w:t xml:space="preserve">địch </w:t>
      </w:r>
      <w:r>
        <w:t xml:space="preserve">cụm </w:t>
      </w:r>
      <w:r>
        <w:rPr>
          <w:i/>
        </w:rPr>
        <w:t xml:space="preserve">lại </w:t>
      </w:r>
      <w:r>
        <w:rPr>
          <w:i/>
        </w:rPr>
        <w:t xml:space="preserve">để </w:t>
      </w:r>
      <w:r>
        <w:rPr>
          <w:i/>
        </w:rPr>
        <w:t xml:space="preserve">chống </w:t>
      </w:r>
      <w:r>
        <w:rPr>
          <w:i/>
        </w:rPr>
        <w:t xml:space="preserve">cự. </w:t>
      </w:r>
      <w:r>
        <w:br/>
      </w:r>
      <w:r>
        <w:rPr>
          <w:b/>
        </w:rPr>
        <w:t xml:space="preserve">cụm </w:t>
      </w:r>
      <w:r>
        <w:rPr>
          <w:b/>
        </w:rPr>
        <w:t xml:space="preserve">cứ </w:t>
      </w:r>
      <w:r>
        <w:rPr>
          <w:b/>
        </w:rPr>
        <w:t xml:space="preserve">điểm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một </w:t>
      </w:r>
      <w:r>
        <w:t xml:space="preserve">số </w:t>
      </w:r>
      <w:r>
        <w:t xml:space="preserve">cứ </w:t>
      </w:r>
      <w:r>
        <w:t xml:space="preserve">điểm </w:t>
      </w:r>
      <w:r>
        <w:t xml:space="preserve">cùng </w:t>
      </w:r>
      <w:r>
        <w:t xml:space="preserve">ở </w:t>
      </w:r>
      <w:r>
        <w:t xml:space="preserve">trong </w:t>
      </w:r>
      <w:r>
        <w:t xml:space="preserve">một </w:t>
      </w:r>
      <w:r>
        <w:t xml:space="preserve">khu </w:t>
      </w:r>
      <w:r>
        <w:t xml:space="preserve">vực </w:t>
      </w:r>
      <w:r>
        <w:t xml:space="preserve">phòng </w:t>
      </w:r>
      <w:r>
        <w:t xml:space="preserve">ngự, </w:t>
      </w:r>
      <w:r>
        <w:t xml:space="preserve">có </w:t>
      </w:r>
      <w:r>
        <w:t xml:space="preserve">sự </w:t>
      </w:r>
      <w:r>
        <w:t xml:space="preserve">chỉ </w:t>
      </w:r>
      <w:r>
        <w:t xml:space="preserve">huy </w:t>
      </w:r>
      <w:r>
        <w:t xml:space="preserve">thống </w:t>
      </w:r>
      <w:r>
        <w:t xml:space="preserve">nhất </w:t>
      </w:r>
      <w:r>
        <w:t xml:space="preserve">và </w:t>
      </w:r>
      <w:r>
        <w:t xml:space="preserve">có </w:t>
      </w:r>
      <w:r>
        <w:t xml:space="preserve">thể </w:t>
      </w:r>
      <w:r>
        <w:t xml:space="preserve">chi </w:t>
      </w:r>
      <w:r>
        <w:t xml:space="preserve">viện </w:t>
      </w:r>
      <w:r>
        <w:t xml:space="preserve">lẫn </w:t>
      </w:r>
      <w:r>
        <w:t xml:space="preserve">nhau </w:t>
      </w:r>
      <w:r>
        <w:t xml:space="preserve">bằng </w:t>
      </w:r>
      <w:r>
        <w:t xml:space="preserve">binh </w:t>
      </w:r>
      <w:r>
        <w:t xml:space="preserve">lực, </w:t>
      </w:r>
      <w:r>
        <w:t xml:space="preserve">hoả </w:t>
      </w:r>
      <w:r>
        <w:t xml:space="preserve">lực. </w:t>
      </w:r>
      <w:r>
        <w:br/>
      </w:r>
      <w:r>
        <w:rPr>
          <w:b/>
        </w:rPr>
        <w:t xml:space="preserve">cun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cai </w:t>
      </w:r>
      <w:r>
        <w:t xml:space="preserve">trị </w:t>
      </w:r>
      <w:r>
        <w:t xml:space="preserve">một </w:t>
      </w:r>
      <w:r>
        <w:t xml:space="preserve">mường </w:t>
      </w:r>
      <w:r>
        <w:t xml:space="preserve">ở </w:t>
      </w:r>
      <w:r>
        <w:t xml:space="preserve">vùng </w:t>
      </w:r>
      <w:r>
        <w:t xml:space="preserve">dân </w:t>
      </w:r>
      <w:r>
        <w:t xml:space="preserve">tộc </w:t>
      </w:r>
      <w:r>
        <w:t xml:space="preserve">Mường </w:t>
      </w:r>
      <w:r>
        <w:t xml:space="preserve">thời </w:t>
      </w:r>
      <w:r>
        <w:t xml:space="preserve">trước. </w:t>
      </w:r>
      <w:r>
        <w:t xml:space="preserve">| </w:t>
      </w:r>
      <w:r>
        <w:t xml:space="preserve">cun </w:t>
      </w:r>
      <w:r>
        <w:t xml:space="preserve">cút, </w:t>
      </w:r>
      <w:r>
        <w:t xml:space="preserve">danh từ </w:t>
      </w:r>
      <w:r>
        <w:t xml:space="preserve">Chim </w:t>
      </w:r>
      <w:r>
        <w:t xml:space="preserve">nhỏ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gà, </w:t>
      </w:r>
      <w:r>
        <w:t xml:space="preserve">! </w:t>
      </w:r>
      <w:r>
        <w:t xml:space="preserve">đuôi </w:t>
      </w:r>
      <w:r>
        <w:t xml:space="preserve">cộc, </w:t>
      </w:r>
      <w:r>
        <w:t xml:space="preserve">chân </w:t>
      </w:r>
      <w:r>
        <w:t xml:space="preserve">ngắn, </w:t>
      </w:r>
      <w:r>
        <w:t xml:space="preserve">lông </w:t>
      </w:r>
      <w:r>
        <w:t xml:space="preserve">màu </w:t>
      </w:r>
      <w:r>
        <w:t xml:space="preserve">nâu </w:t>
      </w:r>
      <w:r>
        <w:t xml:space="preserve">xám, </w:t>
      </w:r>
      <w:r>
        <w:t xml:space="preserve">sống </w:t>
      </w:r>
      <w:r>
        <w:t xml:space="preserve">ở </w:t>
      </w:r>
      <w:r>
        <w:t xml:space="preserve">đổi </w:t>
      </w:r>
      <w:r>
        <w:t xml:space="preserve">cỏ, </w:t>
      </w:r>
      <w:r>
        <w:t xml:space="preserve">thường </w:t>
      </w:r>
      <w:r>
        <w:t xml:space="preserve">lủi </w:t>
      </w:r>
      <w:r>
        <w:t xml:space="preserve">rất </w:t>
      </w:r>
      <w:r>
        <w:t xml:space="preserve">nhanh </w:t>
      </w:r>
      <w:r>
        <w:t xml:space="preserve">trong </w:t>
      </w:r>
      <w:r>
        <w:t xml:space="preserve">bụi </w:t>
      </w:r>
      <w:r>
        <w:t xml:space="preserve">cây. </w:t>
      </w:r>
      <w:r>
        <w:t xml:space="preserve">Béo </w:t>
      </w:r>
      <w:r>
        <w:rPr>
          <w:i/>
        </w:rPr>
        <w:t xml:space="preserve">như </w:t>
      </w:r>
      <w:r>
        <w:t xml:space="preserve">con </w:t>
      </w:r>
      <w:r>
        <w:t xml:space="preserve">cun </w:t>
      </w:r>
      <w:r>
        <w:rPr>
          <w:i/>
        </w:rPr>
        <w:t xml:space="preserve">cút. </w:t>
      </w:r>
      <w:r>
        <w:br/>
      </w:r>
      <w:r>
        <w:rPr>
          <w:b/>
        </w:rPr>
        <w:t xml:space="preserve">cun </w:t>
      </w:r>
      <w:r>
        <w:rPr>
          <w:b/>
        </w:rPr>
        <w:t xml:space="preserve">cút, </w:t>
      </w:r>
      <w:r>
        <w:rPr>
          <w:i/>
        </w:rPr>
        <w:t xml:space="preserve">danh từ </w:t>
      </w:r>
      <w:r>
        <w:t xml:space="preserve">Túm </w:t>
      </w:r>
      <w:r>
        <w:t xml:space="preserve">ít </w:t>
      </w:r>
      <w:r>
        <w:t xml:space="preserve">tóc </w:t>
      </w:r>
      <w:r>
        <w:rPr>
          <w:i/>
        </w:rPr>
        <w:t xml:space="preserve">chừa </w:t>
      </w:r>
      <w:r>
        <w:rPr>
          <w:i/>
        </w:rPr>
        <w:t xml:space="preserve">lại </w:t>
      </w:r>
      <w:r>
        <w:t xml:space="preserve">trên </w:t>
      </w:r>
      <w:r>
        <w:t xml:space="preserve">thóp </w:t>
      </w:r>
      <w:r>
        <w:t xml:space="preserve">hoặc </w:t>
      </w:r>
      <w:r>
        <w:t xml:space="preserve">ở </w:t>
      </w:r>
      <w:r>
        <w:t xml:space="preserve">sau </w:t>
      </w:r>
      <w:r>
        <w:t xml:space="preserve">gáy </w:t>
      </w:r>
      <w:r>
        <w:t xml:space="preserve">đầu </w:t>
      </w:r>
      <w:r>
        <w:t xml:space="preserve">cạo </w:t>
      </w:r>
      <w:r>
        <w:t xml:space="preserve">trọc </w:t>
      </w:r>
      <w:r>
        <w:t xml:space="preserve">của </w:t>
      </w:r>
      <w:r>
        <w:t xml:space="preserve">trẻ </w:t>
      </w:r>
      <w:r>
        <w:t xml:space="preserve">em </w:t>
      </w:r>
      <w:r>
        <w:t xml:space="preserve">gái </w:t>
      </w:r>
      <w:r>
        <w:t xml:space="preserve">ba </w:t>
      </w:r>
      <w:r>
        <w:t xml:space="preserve">bốn </w:t>
      </w:r>
      <w:r>
        <w:t xml:space="preserve">tuổi </w:t>
      </w:r>
      <w:r>
        <w:t xml:space="preserve">trở </w:t>
      </w:r>
      <w:r>
        <w:t xml:space="preserve">lên, </w:t>
      </w:r>
      <w:r>
        <w:t xml:space="preserve">theo </w:t>
      </w:r>
      <w:r>
        <w:t xml:space="preserve">kiểu </w:t>
      </w:r>
      <w:r>
        <w:t xml:space="preserve">để </w:t>
      </w:r>
      <w:r>
        <w:t xml:space="preserve">tóc </w:t>
      </w:r>
      <w:r>
        <w:t xml:space="preserve">thời </w:t>
      </w:r>
      <w:r>
        <w:t xml:space="preserve">trước. </w:t>
      </w:r>
      <w:r>
        <w:t xml:space="preserve">Tóc </w:t>
      </w:r>
      <w:r>
        <w:rPr>
          <w:i/>
        </w:rPr>
        <w:t xml:space="preserve">để </w:t>
      </w:r>
      <w:r>
        <w:rPr>
          <w:i/>
        </w:rPr>
        <w:t xml:space="preserve">cun </w:t>
      </w:r>
      <w:r>
        <w:t xml:space="preserve">cút. </w:t>
      </w:r>
      <w:r>
        <w:br/>
      </w:r>
      <w:r>
        <w:rPr>
          <w:b/>
        </w:rPr>
        <w:t xml:space="preserve">cùủn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(Lưỡi </w:t>
      </w:r>
      <w:r>
        <w:t xml:space="preserve">cắt) </w:t>
      </w:r>
      <w:r>
        <w:t xml:space="preserve">không </w:t>
      </w:r>
      <w:r>
        <w:t xml:space="preserve">sắc. </w:t>
      </w:r>
      <w:r>
        <w:rPr>
          <w:i/>
        </w:rPr>
        <w:t xml:space="preserve">Dao </w:t>
      </w:r>
      <w:r>
        <w:t xml:space="preserve">cùn. </w:t>
      </w:r>
      <w:r>
        <w:t xml:space="preserve">Kéo </w:t>
      </w:r>
      <w:r>
        <w:t xml:space="preserve">cùn. </w:t>
      </w:r>
      <w:r>
        <w:rPr>
          <w:b/>
        </w:rPr>
        <w:t xml:space="preserve">2 </w:t>
      </w:r>
      <w:r>
        <w:t xml:space="preserve">Đã </w:t>
      </w:r>
      <w:r>
        <w:t xml:space="preserve">mòn </w:t>
      </w:r>
      <w:r>
        <w:t xml:space="preserve">cụt </w:t>
      </w:r>
      <w:r>
        <w:t xml:space="preserve">đi. </w:t>
      </w:r>
      <w:r>
        <w:t xml:space="preserve">Chổi </w:t>
      </w:r>
      <w:r>
        <w:rPr>
          <w:i/>
        </w:rPr>
        <w:t xml:space="preserve">cùn </w:t>
      </w:r>
      <w:r>
        <w:rPr>
          <w:i/>
        </w:rPr>
        <w:t xml:space="preserve">rế </w:t>
      </w:r>
      <w:r>
        <w:rPr>
          <w:i/>
        </w:rPr>
        <w:t xml:space="preserve">rách*. </w:t>
      </w:r>
      <w:r>
        <w:t xml:space="preserve">Ngồi </w:t>
      </w:r>
      <w:r>
        <w:rPr>
          <w:i/>
        </w:rPr>
        <w:t xml:space="preserve">bút </w:t>
      </w:r>
      <w:r>
        <w:t xml:space="preserve">cùn. </w:t>
      </w:r>
      <w:r>
        <w:t xml:space="preserve">Lí </w:t>
      </w:r>
      <w:r>
        <w:t xml:space="preserve">sự </w:t>
      </w:r>
      <w:r>
        <w:rPr>
          <w:i/>
        </w:rPr>
        <w:t xml:space="preserve">cùn*. </w:t>
      </w:r>
      <w:r>
        <w:t xml:space="preserve">Kiến </w:t>
      </w:r>
      <w:r>
        <w:t xml:space="preserve">thức </w:t>
      </w:r>
      <w:r>
        <w:t xml:space="preserve">cùn </w:t>
      </w:r>
      <w:r>
        <w:t xml:space="preserve">dân </w:t>
      </w:r>
      <w:r>
        <w:t xml:space="preserve">(bóng (nghĩa bóng)). </w:t>
      </w:r>
      <w:r>
        <w:br/>
      </w:r>
      <w:r>
        <w:rPr>
          <w:b/>
        </w:rPr>
        <w:t xml:space="preserve">cùn </w:t>
      </w:r>
      <w:r>
        <w:rPr>
          <w:b/>
        </w:rPr>
        <w:t xml:space="preserve">đời </w:t>
      </w:r>
      <w:r>
        <w:t xml:space="preserve">(thông tục). </w:t>
      </w:r>
      <w:r>
        <w:t xml:space="preserve">Suốt </w:t>
      </w:r>
      <w:r>
        <w:t xml:space="preserve">đời, </w:t>
      </w:r>
      <w:r>
        <w:t xml:space="preserve">cho </w:t>
      </w:r>
      <w:r>
        <w:t xml:space="preserve">đến </w:t>
      </w:r>
      <w:r>
        <w:t xml:space="preserve">hết </w:t>
      </w:r>
      <w:r>
        <w:t xml:space="preserve">đời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khinh). </w:t>
      </w:r>
      <w:r>
        <w:t xml:space="preserve">Cùn </w:t>
      </w:r>
      <w:r>
        <w:t xml:space="preserve">đời </w:t>
      </w:r>
      <w:r>
        <w:t xml:space="preserve">cũng </w:t>
      </w:r>
      <w:r>
        <w:t xml:space="preserve">chẳng </w:t>
      </w:r>
      <w:r>
        <w:t xml:space="preserve">làm </w:t>
      </w:r>
      <w:r>
        <w:t xml:space="preserve">được </w:t>
      </w:r>
      <w:r>
        <w:rPr>
          <w:i/>
        </w:rPr>
        <w:t xml:space="preserve">uiệc </w:t>
      </w:r>
      <w:r>
        <w:t xml:space="preserve">gì </w:t>
      </w:r>
      <w:r>
        <w:rPr>
          <w:i/>
        </w:rPr>
        <w:t xml:space="preserve">ra </w:t>
      </w:r>
      <w:r>
        <w:t xml:space="preserve">trò. </w:t>
      </w:r>
      <w:r>
        <w:br/>
      </w:r>
      <w:r>
        <w:rPr>
          <w:b/>
        </w:rPr>
        <w:t xml:space="preserve">cùn </w:t>
      </w:r>
      <w:r>
        <w:rPr>
          <w:b/>
        </w:rPr>
        <w:t xml:space="preserve">đời </w:t>
      </w:r>
      <w:r>
        <w:rPr>
          <w:b/>
        </w:rPr>
        <w:t xml:space="preserve">mạt </w:t>
      </w:r>
      <w:r>
        <w:rPr>
          <w:b/>
        </w:rPr>
        <w:t xml:space="preserve">kiếp </w:t>
      </w:r>
      <w:r>
        <w:t xml:space="preserve">(thông tục). </w:t>
      </w:r>
      <w:r>
        <w:t xml:space="preserve">Như </w:t>
      </w:r>
      <w:r>
        <w:rPr>
          <w:i/>
        </w:rPr>
        <w:t xml:space="preserve">cùn </w:t>
      </w:r>
      <w:r>
        <w:t xml:space="preserve">đời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cũn </w:t>
      </w:r>
      <w:r>
        <w:rPr>
          <w:b/>
        </w:rPr>
        <w:t xml:space="preserve">cốn </w:t>
      </w:r>
      <w:r>
        <w:rPr>
          <w:i/>
        </w:rPr>
        <w:t xml:space="preserve">tính từ </w:t>
      </w:r>
      <w:r>
        <w:t xml:space="preserve">Ngắn </w:t>
      </w:r>
      <w:r>
        <w:t xml:space="preserve">đến </w:t>
      </w:r>
      <w:r>
        <w:t xml:space="preserve">mức </w:t>
      </w:r>
      <w:r>
        <w:t xml:space="preserve">trông </w:t>
      </w:r>
      <w:r>
        <w:t xml:space="preserve">như </w:t>
      </w:r>
      <w:r>
        <w:t xml:space="preserve">cụt </w:t>
      </w:r>
      <w:r>
        <w:t xml:space="preserve">hẳn </w:t>
      </w:r>
      <w:r>
        <w:t xml:space="preserve">đi </w:t>
      </w:r>
      <w:r>
        <w:t xml:space="preserve">một </w:t>
      </w:r>
      <w:r>
        <w:t xml:space="preserve">phần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quân </w:t>
      </w:r>
      <w:r>
        <w:t xml:space="preserve">áo). </w:t>
      </w:r>
      <w:r>
        <w:t xml:space="preserve">Chiếc </w:t>
      </w:r>
      <w:r>
        <w:rPr>
          <w:i/>
        </w:rPr>
        <w:t xml:space="preserve">áo </w:t>
      </w:r>
      <w:r>
        <w:t xml:space="preserve">cũn </w:t>
      </w:r>
      <w:r>
        <w:t xml:space="preserve">cỡn, </w:t>
      </w:r>
      <w:r>
        <w:t xml:space="preserve">hở </w:t>
      </w:r>
      <w:r>
        <w:t xml:space="preserve">cả </w:t>
      </w:r>
      <w:r>
        <w:rPr>
          <w:i/>
        </w:rPr>
        <w:t xml:space="preserve">bụng. </w:t>
      </w:r>
      <w:r>
        <w:rPr>
          <w:i/>
        </w:rPr>
        <w:t xml:space="preserve">Bím </w:t>
      </w:r>
      <w:r>
        <w:t xml:space="preserve">tóc </w:t>
      </w:r>
      <w:r>
        <w:t xml:space="preserve">cũn </w:t>
      </w:r>
      <w:r>
        <w:t xml:space="preserve">cỡn. </w:t>
      </w:r>
      <w:r>
        <w:br/>
      </w:r>
      <w:r>
        <w:rPr>
          <w:b/>
        </w:rPr>
        <w:t xml:space="preserve">cún </w:t>
      </w:r>
      <w:r>
        <w:rPr>
          <w:i/>
        </w:rPr>
        <w:t xml:space="preserve">danh từ </w:t>
      </w:r>
      <w:r>
        <w:t xml:space="preserve">(khẩu ngữ). </w:t>
      </w:r>
      <w:r>
        <w:t xml:space="preserve">Chó </w:t>
      </w:r>
      <w:r>
        <w:t xml:space="preserve">con. </w:t>
      </w:r>
      <w:r>
        <w:br/>
      </w:r>
      <w:r>
        <w:rPr>
          <w:b/>
        </w:rPr>
        <w:t xml:space="preserve">cung,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Khí </w:t>
      </w:r>
      <w:r>
        <w:t xml:space="preserve">giới </w:t>
      </w:r>
      <w:r>
        <w:t xml:space="preserve">gồm </w:t>
      </w:r>
      <w:r>
        <w:t xml:space="preserve">một </w:t>
      </w:r>
      <w:r>
        <w:t xml:space="preserve">thanh </w:t>
      </w:r>
      <w:r>
        <w:t xml:space="preserve">gỗ </w:t>
      </w:r>
      <w:r>
        <w:t xml:space="preserve">hoặc </w:t>
      </w:r>
      <w:r>
        <w:t xml:space="preserve">kim </w:t>
      </w:r>
      <w:r>
        <w:t xml:space="preserve">loại </w:t>
      </w:r>
      <w:r>
        <w:t xml:space="preserve">uốn </w:t>
      </w:r>
      <w:r>
        <w:t xml:space="preserve">cong, </w:t>
      </w:r>
      <w:r>
        <w:t xml:space="preserve">hai </w:t>
      </w:r>
      <w:r>
        <w:t xml:space="preserve">đầu </w:t>
      </w:r>
      <w:r>
        <w:t xml:space="preserve">nối </w:t>
      </w:r>
      <w:r>
        <w:t xml:space="preserve">với </w:t>
      </w:r>
      <w:r>
        <w:t xml:space="preserve">nhau </w:t>
      </w:r>
      <w:r>
        <w:t xml:space="preserve">bằng </w:t>
      </w:r>
      <w:r>
        <w:t xml:space="preserve">sợi </w:t>
      </w:r>
      <w:r>
        <w:t xml:space="preserve">dây </w:t>
      </w:r>
      <w:r>
        <w:t xml:space="preserve">căng, </w:t>
      </w:r>
      <w:r>
        <w:t xml:space="preserve">dùng </w:t>
      </w:r>
      <w:r>
        <w:t xml:space="preserve">sức </w:t>
      </w:r>
      <w:r>
        <w:t xml:space="preserve">bật </w:t>
      </w:r>
      <w:r>
        <w:t xml:space="preserve">để </w:t>
      </w:r>
      <w:r>
        <w:t xml:space="preserve">bắn </w:t>
      </w:r>
      <w:r>
        <w:t xml:space="preserve">tên. </w:t>
      </w:r>
      <w:r>
        <w:t xml:space="preserve">Cưỡi </w:t>
      </w:r>
      <w:r>
        <w:t xml:space="preserve">ngựa </w:t>
      </w:r>
      <w:r>
        <w:t xml:space="preserve">bắn </w:t>
      </w:r>
      <w:r>
        <w:t xml:space="preserve">cung. </w:t>
      </w:r>
      <w:r>
        <w:rPr>
          <w:i/>
        </w:rPr>
        <w:t xml:space="preserve">Giương </w:t>
      </w:r>
      <w:r>
        <w:t xml:space="preserve">cung. </w:t>
      </w:r>
      <w:r>
        <w:rPr>
          <w:b/>
        </w:rPr>
        <w:t xml:space="preserve">2 </w:t>
      </w:r>
      <w:r>
        <w:t xml:space="preserve">Dụng </w:t>
      </w:r>
      <w:r>
        <w:t xml:space="preserve">cụ </w:t>
      </w:r>
      <w:r>
        <w:t xml:space="preserve">gồm </w:t>
      </w:r>
      <w:r>
        <w:t xml:space="preserve">một </w:t>
      </w:r>
      <w:r>
        <w:t xml:space="preserve">dây </w:t>
      </w:r>
      <w:r>
        <w:t xml:space="preserve">căng </w:t>
      </w:r>
      <w:r>
        <w:t xml:space="preserve">trên </w:t>
      </w:r>
      <w:r>
        <w:t xml:space="preserve">một </w:t>
      </w:r>
      <w:r>
        <w:t xml:space="preserve">cần </w:t>
      </w:r>
      <w:r>
        <w:t xml:space="preserve">gỗ </w:t>
      </w:r>
      <w:r>
        <w:t xml:space="preserve">dài, </w:t>
      </w:r>
      <w:r>
        <w:t xml:space="preserve">dùng </w:t>
      </w:r>
      <w:r>
        <w:t xml:space="preserve">để </w:t>
      </w:r>
      <w:r>
        <w:t xml:space="preserve">bật </w:t>
      </w:r>
      <w:r>
        <w:t xml:space="preserve">cho </w:t>
      </w:r>
      <w:r>
        <w:t xml:space="preserve">xơ </w:t>
      </w:r>
      <w:r>
        <w:t xml:space="preserve">bông </w:t>
      </w:r>
      <w:r>
        <w:t xml:space="preserve">tơi </w:t>
      </w:r>
      <w:r>
        <w:t xml:space="preserve">ra. </w:t>
      </w:r>
      <w:r>
        <w:rPr>
          <w:b/>
        </w:rPr>
        <w:t xml:space="preserve">3 </w:t>
      </w:r>
      <w:r>
        <w:t xml:space="preserve">(chuyên môn). </w:t>
      </w:r>
      <w:r>
        <w:t xml:space="preserve">Phần </w:t>
      </w:r>
      <w:r>
        <w:t xml:space="preserve">của </w:t>
      </w:r>
      <w:r>
        <w:t xml:space="preserve">đường </w:t>
      </w:r>
      <w:r>
        <w:t xml:space="preserve">cong </w:t>
      </w:r>
      <w:r>
        <w:t xml:space="preserve">giới </w:t>
      </w:r>
      <w:r>
        <w:t xml:space="preserve">hạn </w:t>
      </w:r>
      <w:r>
        <w:t xml:space="preserve">bởi </w:t>
      </w:r>
      <w:r>
        <w:t xml:space="preserve">hai </w:t>
      </w:r>
      <w:r>
        <w:t xml:space="preserve">điểm. </w:t>
      </w:r>
      <w:r>
        <w:t xml:space="preserve">II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xơ </w:t>
      </w:r>
      <w:r>
        <w:t xml:space="preserve">bông </w:t>
      </w:r>
      <w:r>
        <w:t xml:space="preserve">tơi </w:t>
      </w:r>
      <w:r>
        <w:t xml:space="preserve">ra </w:t>
      </w:r>
      <w:r>
        <w:t xml:space="preserve">bằng </w:t>
      </w:r>
      <w:r>
        <w:t xml:space="preserve">cái </w:t>
      </w:r>
      <w:r>
        <w:t xml:space="preserve">cung </w:t>
      </w:r>
      <w:r>
        <w:t xml:space="preserve">hoặc </w:t>
      </w:r>
      <w:r>
        <w:t xml:space="preserve">bằng </w:t>
      </w:r>
      <w:r>
        <w:t xml:space="preserve">máy. </w:t>
      </w:r>
      <w:r>
        <w:t xml:space="preserve">Máy </w:t>
      </w:r>
      <w:r>
        <w:rPr>
          <w:i/>
        </w:rPr>
        <w:t xml:space="preserve">cung </w:t>
      </w:r>
      <w:r>
        <w:t xml:space="preserve">bông. </w:t>
      </w:r>
      <w:r>
        <w:t xml:space="preserve">II| </w:t>
      </w:r>
      <w:r>
        <w:t xml:space="preserve">động từ </w:t>
      </w:r>
      <w:r>
        <w:t xml:space="preserve">(phương ngữ). </w:t>
      </w:r>
      <w:r>
        <w:t xml:space="preserve">Co </w:t>
      </w:r>
      <w:r>
        <w:t xml:space="preserve">tay </w:t>
      </w:r>
      <w:r>
        <w:t xml:space="preserve">thành </w:t>
      </w:r>
      <w:r>
        <w:t xml:space="preserve">hình </w:t>
      </w:r>
      <w:r>
        <w:t xml:space="preserve">vòng </w:t>
      </w:r>
      <w:r>
        <w:t xml:space="preserve">cung. </w:t>
      </w:r>
      <w:r>
        <w:t xml:space="preserve">Cung </w:t>
      </w:r>
      <w:r>
        <w:t xml:space="preserve">tay </w:t>
      </w:r>
      <w:r>
        <w:rPr>
          <w:i/>
        </w:rPr>
        <w:t xml:space="preserve">đấm </w:t>
      </w:r>
      <w:r>
        <w:rPr>
          <w:i/>
        </w:rPr>
        <w:t xml:space="preserve">mạnh </w:t>
      </w:r>
      <w:r>
        <w:t xml:space="preserve">vào </w:t>
      </w:r>
      <w:r>
        <w:t xml:space="preserve">ngực.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