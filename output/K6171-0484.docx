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nung </w:t>
      </w:r>
      <w:r>
        <w:rPr>
          <w:b/>
        </w:rPr>
        <w:t xml:space="preserve">núc </w:t>
      </w:r>
      <w:r>
        <w:rPr>
          <w:i/>
        </w:rPr>
        <w:t xml:space="preserve">xem </w:t>
      </w:r>
      <w:r>
        <w:rPr>
          <w:i/>
        </w:rPr>
        <w:t xml:space="preserve">béo </w:t>
      </w:r>
      <w:r>
        <w:rPr>
          <w:i/>
        </w:rPr>
        <w:t xml:space="preserve">núc </w:t>
      </w:r>
      <w:r>
        <w:t xml:space="preserve">(láy). </w:t>
      </w:r>
      <w:r>
        <w:br/>
      </w:r>
      <w:r>
        <w:rPr>
          <w:b/>
        </w:rPr>
        <w:t xml:space="preserve">nung </w:t>
      </w:r>
      <w:r>
        <w:rPr>
          <w:b/>
        </w:rPr>
        <w:t xml:space="preserve">núng </w:t>
      </w:r>
      <w:r>
        <w:rPr>
          <w:i/>
        </w:rPr>
        <w:t xml:space="preserve">xem </w:t>
      </w:r>
      <w:r>
        <w:rPr>
          <w:i/>
        </w:rPr>
        <w:t xml:space="preserve">núng </w:t>
      </w:r>
      <w:r>
        <w:t xml:space="preserve">(láy). </w:t>
      </w:r>
      <w:r>
        <w:br/>
      </w:r>
      <w:r>
        <w:rPr>
          <w:b/>
        </w:rPr>
        <w:t xml:space="preserve">nũng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Làm </w:t>
      </w:r>
      <w:r>
        <w:t xml:space="preserve">nũng </w:t>
      </w:r>
      <w:r>
        <w:t xml:space="preserve">(nói </w:t>
      </w:r>
      <w:r>
        <w:t xml:space="preserve">tắt). </w:t>
      </w:r>
      <w:r>
        <w:t xml:space="preserve">Con </w:t>
      </w:r>
      <w:r>
        <w:rPr>
          <w:i/>
        </w:rPr>
        <w:t xml:space="preserve">nững </w:t>
      </w:r>
      <w:r>
        <w:t xml:space="preserve">mẹ. </w:t>
      </w:r>
      <w:r>
        <w:br/>
      </w:r>
      <w:r>
        <w:rPr>
          <w:b/>
        </w:rPr>
        <w:t xml:space="preserve">nũng </w:t>
      </w:r>
      <w:r>
        <w:rPr>
          <w:b/>
        </w:rPr>
        <w:t xml:space="preserve">nịu </w:t>
      </w:r>
      <w:r>
        <w:rPr>
          <w:i/>
        </w:rPr>
        <w:t xml:space="preserve">động từ </w:t>
      </w:r>
      <w:r>
        <w:t xml:space="preserve">Làm </w:t>
      </w:r>
      <w:r>
        <w:t xml:space="preserve">nũng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t xml:space="preserve">nững </w:t>
      </w:r>
      <w:r>
        <w:t xml:space="preserve">nịu. </w:t>
      </w:r>
      <w:r>
        <w:rPr>
          <w:i/>
        </w:rPr>
        <w:t xml:space="preserve">Nũng </w:t>
      </w:r>
      <w:r>
        <w:rPr>
          <w:i/>
        </w:rPr>
        <w:t xml:space="preserve">nịu </w:t>
      </w:r>
      <w:r>
        <w:rPr>
          <w:i/>
        </w:rPr>
        <w:t xml:space="preserve">như </w:t>
      </w:r>
      <w:r>
        <w:rPr>
          <w:i/>
        </w:rPr>
        <w:t xml:space="preserve">trẻ </w:t>
      </w:r>
      <w:r>
        <w:t xml:space="preserve">con. </w:t>
      </w:r>
      <w:r>
        <w:br/>
      </w:r>
      <w:r>
        <w:rPr>
          <w:b/>
        </w:rPr>
        <w:t xml:space="preserve">núng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vào </w:t>
      </w:r>
      <w:r>
        <w:t xml:space="preserve">trạng </w:t>
      </w:r>
      <w:r>
        <w:t xml:space="preserve">thái </w:t>
      </w:r>
      <w:r>
        <w:t xml:space="preserve">không </w:t>
      </w:r>
      <w:r>
        <w:t xml:space="preserve">còn </w:t>
      </w:r>
      <w:r>
        <w:t xml:space="preserve">vững </w:t>
      </w:r>
      <w:r>
        <w:t xml:space="preserve">chắc </w:t>
      </w:r>
      <w:r>
        <w:t xml:space="preserve">nữa, </w:t>
      </w:r>
      <w:r>
        <w:t xml:space="preserve">mà </w:t>
      </w:r>
      <w:r>
        <w:t xml:space="preserve">dễ </w:t>
      </w:r>
      <w:r>
        <w:t xml:space="preserve">đổ, </w:t>
      </w:r>
      <w:r>
        <w:t xml:space="preserve">dễ </w:t>
      </w:r>
      <w:r>
        <w:t xml:space="preserve">sụt </w:t>
      </w:r>
      <w:r>
        <w:t xml:space="preserve">xuống. </w:t>
      </w:r>
      <w:r>
        <w:rPr>
          <w:i/>
        </w:rPr>
        <w:t xml:space="preserve">Bức </w:t>
      </w:r>
      <w:r>
        <w:rPr>
          <w:i/>
        </w:rPr>
        <w:t xml:space="preserve">tường </w:t>
      </w:r>
      <w:r>
        <w:t xml:space="preserve">núng, </w:t>
      </w:r>
      <w:r>
        <w:rPr>
          <w:i/>
        </w:rPr>
        <w:t xml:space="preserve">muốn </w:t>
      </w:r>
      <w:r>
        <w:rPr>
          <w:i/>
        </w:rPr>
        <w:t xml:space="preserve">đổ. </w:t>
      </w:r>
      <w:r>
        <w:rPr>
          <w:i/>
        </w:rPr>
        <w:t xml:space="preserve">Đoạn </w:t>
      </w:r>
      <w:r>
        <w:rPr>
          <w:i/>
        </w:rPr>
        <w:t xml:space="preserve">đê </w:t>
      </w:r>
      <w:r>
        <w:t xml:space="preserve">bị </w:t>
      </w:r>
      <w:r>
        <w:rPr>
          <w:i/>
        </w:rPr>
        <w:t xml:space="preserve">núng, </w:t>
      </w:r>
      <w:r>
        <w:rPr>
          <w:i/>
        </w:rPr>
        <w:t xml:space="preserve">sắp </w:t>
      </w:r>
      <w:r>
        <w:t xml:space="preserve">uỡ. </w:t>
      </w:r>
      <w:r>
        <w:rPr>
          <w:b/>
        </w:rPr>
        <w:t xml:space="preserve">2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được </w:t>
      </w:r>
      <w:r>
        <w:t xml:space="preserve">sự </w:t>
      </w:r>
      <w:r>
        <w:t xml:space="preserve">vững </w:t>
      </w:r>
      <w:r>
        <w:t xml:space="preserve">vàng </w:t>
      </w:r>
      <w:r>
        <w:t xml:space="preserve">trước </w:t>
      </w:r>
      <w:r>
        <w:t xml:space="preserve">tác </w:t>
      </w:r>
      <w:r>
        <w:t xml:space="preserve">động </w:t>
      </w:r>
      <w:r>
        <w:t xml:space="preserve">bên </w:t>
      </w:r>
      <w:r>
        <w:t xml:space="preserve">ngoài, </w:t>
      </w:r>
      <w:r>
        <w:t xml:space="preserve">không </w:t>
      </w:r>
      <w:r>
        <w:t xml:space="preserve">còn </w:t>
      </w:r>
      <w:r>
        <w:t xml:space="preserve">đủ </w:t>
      </w:r>
      <w:r>
        <w:t xml:space="preserve">sức </w:t>
      </w:r>
      <w:r>
        <w:t xml:space="preserve">chịu </w:t>
      </w:r>
      <w:r>
        <w:t xml:space="preserve">đựng, </w:t>
      </w:r>
      <w:r>
        <w:t xml:space="preserve">chống </w:t>
      </w:r>
      <w:r>
        <w:t xml:space="preserve">đỡ </w:t>
      </w:r>
      <w:r>
        <w:t xml:space="preserve">nữa. </w:t>
      </w:r>
      <w:r>
        <w:rPr>
          <w:i/>
        </w:rPr>
        <w:t xml:space="preserve">Núng </w:t>
      </w:r>
      <w:r>
        <w:rPr>
          <w:i/>
        </w:rPr>
        <w:t xml:space="preserve">chí </w:t>
      </w:r>
      <w:r>
        <w:rPr>
          <w:i/>
        </w:rPr>
        <w:t xml:space="preserve">rước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rPr>
          <w:i/>
        </w:rPr>
        <w:t xml:space="preserve">Núng </w:t>
      </w:r>
      <w:r>
        <w:rPr>
          <w:i/>
        </w:rPr>
        <w:t xml:space="preserve">thế </w:t>
      </w:r>
      <w:r>
        <w:t xml:space="preserve">tìm </w:t>
      </w:r>
      <w:r>
        <w:rPr>
          <w:i/>
        </w:rPr>
        <w:t xml:space="preserve">đường </w:t>
      </w:r>
      <w:r>
        <w:rPr>
          <w:i/>
        </w:rPr>
        <w:t xml:space="preserve">tháo </w:t>
      </w:r>
      <w:r>
        <w:t xml:space="preserve">lui. </w:t>
      </w:r>
      <w:r>
        <w:rPr>
          <w:i/>
        </w:rPr>
        <w:t xml:space="preserve">!J </w:t>
      </w:r>
      <w:r>
        <w:rPr>
          <w:i/>
        </w:rPr>
        <w:t xml:space="preserve">Láy: </w:t>
      </w:r>
      <w:r>
        <w:t xml:space="preserve">nung </w:t>
      </w:r>
      <w:r>
        <w:t xml:space="preserve">núng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t xml:space="preserve">núng </w:t>
      </w:r>
      <w:r>
        <w:t xml:space="preserve">na </w:t>
      </w:r>
      <w:r>
        <w:t xml:space="preserve">núng </w:t>
      </w:r>
      <w:r>
        <w:t xml:space="preserve">nính </w:t>
      </w:r>
      <w:r>
        <w:t xml:space="preserve">tính từ </w:t>
      </w:r>
      <w:r>
        <w:t xml:space="preserve">x </w:t>
      </w:r>
      <w:r>
        <w:t xml:space="preserve">núng </w:t>
      </w:r>
      <w:r>
        <w:rPr>
          <w:i/>
        </w:rPr>
        <w:t xml:space="preserve">nính </w:t>
      </w:r>
      <w:r>
        <w:t xml:space="preserve">(láy). </w:t>
      </w:r>
      <w:r>
        <w:t xml:space="preserve">núng </w:t>
      </w:r>
      <w:r>
        <w:t xml:space="preserve">nính </w:t>
      </w:r>
      <w:r>
        <w:t xml:space="preserve">tính từ </w:t>
      </w:r>
      <w:r>
        <w:t xml:space="preserve">(Cơ </w:t>
      </w:r>
      <w:r>
        <w:t xml:space="preserve">thể) </w:t>
      </w:r>
      <w:r>
        <w:t xml:space="preserve">béo </w:t>
      </w:r>
      <w:r>
        <w:t xml:space="preserve">tròn, </w:t>
      </w:r>
      <w:r>
        <w:t xml:space="preserve">thịt </w:t>
      </w:r>
      <w:r>
        <w:t xml:space="preserve">nhiều </w:t>
      </w:r>
      <w:r>
        <w:t xml:space="preserve">và </w:t>
      </w:r>
      <w:r>
        <w:t xml:space="preserve">đầy </w:t>
      </w:r>
      <w:r>
        <w:t xml:space="preserve">đến </w:t>
      </w:r>
      <w:r>
        <w:t xml:space="preserve">mức </w:t>
      </w:r>
      <w:r>
        <w:t xml:space="preserve">rung </w:t>
      </w:r>
      <w:r>
        <w:t xml:space="preserve">rinh </w:t>
      </w:r>
      <w:r>
        <w:t xml:space="preserve">khi </w:t>
      </w:r>
      <w:r>
        <w:t xml:space="preserve">cử </w:t>
      </w:r>
      <w:r>
        <w:t xml:space="preserve">động. </w:t>
      </w:r>
      <w:r>
        <w:rPr>
          <w:i/>
        </w:rPr>
        <w:t xml:space="preserve">Cặp </w:t>
      </w:r>
      <w:r>
        <w:rPr>
          <w:i/>
        </w:rPr>
        <w:t xml:space="preserve">má </w:t>
      </w:r>
      <w:r>
        <w:rPr>
          <w:i/>
        </w:rPr>
        <w:t xml:space="preserve">núng </w:t>
      </w:r>
      <w:r>
        <w:rPr>
          <w:i/>
        </w:rPr>
        <w:t xml:space="preserve">nính. </w:t>
      </w:r>
      <w:r>
        <w:rPr>
          <w:i/>
        </w:rPr>
        <w:t xml:space="preserve">Đôi </w:t>
      </w:r>
      <w:r>
        <w:rPr>
          <w:i/>
        </w:rPr>
        <w:t xml:space="preserve">uai </w:t>
      </w:r>
      <w:r>
        <w:rPr>
          <w:i/>
        </w:rPr>
        <w:t xml:space="preserve">tròn </w:t>
      </w:r>
      <w:r>
        <w:rPr>
          <w:i/>
        </w:rPr>
        <w:t xml:space="preserve">núng </w:t>
      </w:r>
      <w:r>
        <w:rPr>
          <w:i/>
        </w:rPr>
        <w:t xml:space="preserve">nính. </w:t>
      </w:r>
      <w:r>
        <w:rPr>
          <w:i/>
        </w:rPr>
        <w:t xml:space="preserve">II </w:t>
      </w:r>
      <w:r>
        <w:rPr>
          <w:i/>
        </w:rPr>
        <w:t xml:space="preserve">Láy: </w:t>
      </w:r>
      <w:r>
        <w:t xml:space="preserve">núng </w:t>
      </w:r>
      <w:r>
        <w:rPr>
          <w:i/>
        </w:rPr>
        <w:t xml:space="preserve">na </w:t>
      </w:r>
      <w:r>
        <w:rPr>
          <w:i/>
        </w:rPr>
        <w:t xml:space="preserve">núng </w:t>
      </w:r>
      <w:r>
        <w:rPr>
          <w:i/>
        </w:rPr>
        <w:t xml:space="preserve">nính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nuộc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t xml:space="preserve">Vòng </w:t>
      </w:r>
      <w:r>
        <w:t xml:space="preserve">dây </w:t>
      </w:r>
      <w:r>
        <w:t xml:space="preserve">buộc </w:t>
      </w:r>
      <w:r>
        <w:t xml:space="preserve">vào </w:t>
      </w:r>
      <w:r>
        <w:t xml:space="preserve">một </w:t>
      </w:r>
      <w:r>
        <w:t xml:space="preserve">vật. </w:t>
      </w:r>
      <w:r>
        <w:t xml:space="preserve">Nuộc </w:t>
      </w:r>
      <w:r>
        <w:rPr>
          <w:i/>
        </w:rPr>
        <w:t xml:space="preserve">lạt. </w:t>
      </w:r>
      <w:r>
        <w:rPr>
          <w:i/>
        </w:rPr>
        <w:t xml:space="preserve">Buộc </w:t>
      </w:r>
      <w:r>
        <w:rPr>
          <w:i/>
        </w:rPr>
        <w:t xml:space="preserve">thêm </w:t>
      </w:r>
      <w:r>
        <w:rPr>
          <w:i/>
        </w:rPr>
        <w:t xml:space="preserve">nuộc </w:t>
      </w:r>
      <w:r>
        <w:rPr>
          <w:i/>
        </w:rPr>
        <w:t xml:space="preserve">nữa </w:t>
      </w:r>
      <w:r>
        <w:t xml:space="preserve">cho </w:t>
      </w:r>
      <w:r>
        <w:t xml:space="preserve">chắc.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Buộc </w:t>
      </w:r>
      <w:r>
        <w:t xml:space="preserve">thành </w:t>
      </w:r>
      <w:r>
        <w:t xml:space="preserve">nuộc </w:t>
      </w:r>
      <w:r>
        <w:t xml:space="preserve">cho </w:t>
      </w:r>
      <w:r>
        <w:t xml:space="preserve">chắc. </w:t>
      </w:r>
      <w:r>
        <w:t xml:space="preserve">Nuộc </w:t>
      </w:r>
      <w:r>
        <w:rPr>
          <w:i/>
        </w:rPr>
        <w:t xml:space="preserve">lại </w:t>
      </w:r>
      <w:r>
        <w:rPr>
          <w:i/>
        </w:rPr>
        <w:t xml:space="preserve">chiếc </w:t>
      </w:r>
      <w:r>
        <w:t xml:space="preserve">gầu. </w:t>
      </w:r>
      <w:r>
        <w:br/>
      </w:r>
      <w:r>
        <w:rPr>
          <w:b/>
        </w:rPr>
        <w:t xml:space="preserve">nuôi </w:t>
      </w:r>
      <w:r>
        <w:rPr>
          <w:b/>
        </w:rPr>
        <w:t xml:space="preserve">! </w:t>
      </w:r>
      <w:r>
        <w:rPr>
          <w:b/>
        </w:rPr>
        <w:t xml:space="preserve">đgợ. </w:t>
      </w:r>
      <w:r>
        <w:rPr>
          <w:b/>
        </w:rPr>
        <w:t xml:space="preserve">1 </w:t>
      </w:r>
      <w:r>
        <w:t xml:space="preserve">Cho </w:t>
      </w:r>
      <w:r>
        <w:t xml:space="preserve">ăn </w:t>
      </w:r>
      <w:r>
        <w:t xml:space="preserve">uống, </w:t>
      </w:r>
      <w:r>
        <w:t xml:space="preserve">chăm </w:t>
      </w:r>
      <w:r>
        <w:t xml:space="preserve">sóc </w:t>
      </w:r>
      <w:r>
        <w:t xml:space="preserve">để </w:t>
      </w:r>
      <w:r>
        <w:t xml:space="preserve">duy </w:t>
      </w:r>
      <w:r>
        <w:t xml:space="preserve">trì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sự </w:t>
      </w:r>
      <w:r>
        <w:t xml:space="preserve">sống. </w:t>
      </w:r>
      <w:r>
        <w:t xml:space="preserve">Nuôi </w:t>
      </w:r>
      <w:r>
        <w:rPr>
          <w:i/>
        </w:rPr>
        <w:t xml:space="preserve">con. </w:t>
      </w:r>
      <w:r>
        <w:rPr>
          <w:i/>
        </w:rPr>
        <w:t xml:space="preserve">Nuôi </w:t>
      </w:r>
      <w:r>
        <w:t xml:space="preserve">lợn; </w:t>
      </w:r>
      <w:r>
        <w:t xml:space="preserve">gà. </w:t>
      </w:r>
      <w:r>
        <w:t xml:space="preserve">Nghề </w:t>
      </w:r>
      <w:r>
        <w:rPr>
          <w:i/>
        </w:rPr>
        <w:t xml:space="preserve">nuôi </w:t>
      </w:r>
      <w:r>
        <w:rPr>
          <w:i/>
        </w:rPr>
        <w:t xml:space="preserve">ong.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rPr>
          <w:i/>
        </w:rPr>
        <w:t xml:space="preserve">nuôi </w:t>
      </w:r>
      <w:r>
        <w:rPr>
          <w:i/>
        </w:rPr>
        <w:t xml:space="preserve">quân </w:t>
      </w:r>
      <w:r>
        <w:t xml:space="preserve">(công </w:t>
      </w:r>
      <w:r>
        <w:t xml:space="preserve">tác </w:t>
      </w:r>
      <w:r>
        <w:t xml:space="preserve">cấp </w:t>
      </w:r>
      <w:r>
        <w:t xml:space="preserve">dưỡng </w:t>
      </w:r>
      <w:r>
        <w:t xml:space="preserve">trong </w:t>
      </w:r>
      <w:r>
        <w:t xml:space="preserve">quân </w:t>
      </w:r>
      <w:r>
        <w:t xml:space="preserve">đội). </w:t>
      </w:r>
      <w:r>
        <w:rPr>
          <w:b/>
        </w:rPr>
        <w:t xml:space="preserve">2 </w:t>
      </w:r>
      <w:r>
        <w:t xml:space="preserve">Giữ </w:t>
      </w:r>
      <w:r>
        <w:rPr>
          <w:i/>
        </w:rPr>
        <w:t xml:space="preserve">gìn, </w:t>
      </w:r>
      <w:r>
        <w:t xml:space="preserve">chăm </w:t>
      </w:r>
      <w:r>
        <w:t xml:space="preserve">sóc </w:t>
      </w:r>
      <w:r>
        <w:t xml:space="preserve">để </w:t>
      </w:r>
      <w:r>
        <w:t xml:space="preserve">cho </w:t>
      </w:r>
      <w:r>
        <w:t xml:space="preserve">tồn </w:t>
      </w:r>
      <w:r>
        <w:t xml:space="preserve">tại, </w:t>
      </w:r>
      <w:r>
        <w:t xml:space="preserve">cho </w:t>
      </w:r>
      <w:r>
        <w:t xml:space="preserve">phát </w:t>
      </w:r>
      <w:r>
        <w:t xml:space="preserve">triển. </w:t>
      </w:r>
      <w:r>
        <w:rPr>
          <w:i/>
        </w:rPr>
        <w:t xml:space="preserve">Nuôi </w:t>
      </w:r>
      <w:r>
        <w:rPr>
          <w:i/>
        </w:rPr>
        <w:t xml:space="preserve">tóc </w:t>
      </w:r>
      <w:r>
        <w:t xml:space="preserve">cho </w:t>
      </w:r>
      <w:r>
        <w:t xml:space="preserve">dài. </w:t>
      </w:r>
      <w:r>
        <w:rPr>
          <w:i/>
        </w:rPr>
        <w:t xml:space="preserve">Nuôi </w:t>
      </w:r>
      <w:r>
        <w:rPr>
          <w:i/>
        </w:rPr>
        <w:t xml:space="preserve">chí </w:t>
      </w:r>
      <w:r>
        <w:rPr>
          <w:i/>
        </w:rPr>
        <w:t xml:space="preserve">lớn. </w:t>
      </w:r>
      <w:r>
        <w:t xml:space="preserve">Nuôi </w:t>
      </w:r>
      <w:r>
        <w:rPr>
          <w:i/>
        </w:rPr>
        <w:t xml:space="preserve">nhiều </w:t>
      </w:r>
      <w:r>
        <w:rPr>
          <w:i/>
        </w:rPr>
        <w:t xml:space="preserve">ước </w:t>
      </w:r>
      <w:r>
        <w:t xml:space="preserve">mơ. </w:t>
      </w:r>
      <w:r>
        <w:t xml:space="preserve">II </w:t>
      </w:r>
      <w:r>
        <w:t xml:space="preserve">tính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Được </w:t>
      </w:r>
      <w:r>
        <w:t xml:space="preserve">coi </w:t>
      </w:r>
      <w:r>
        <w:t xml:space="preserve">như </w:t>
      </w:r>
      <w:r>
        <w:t xml:space="preserve">người </w:t>
      </w:r>
      <w:r>
        <w:t xml:space="preserve">ruột </w:t>
      </w:r>
      <w:r>
        <w:t xml:space="preserve">thịt, </w:t>
      </w:r>
      <w:r>
        <w:t xml:space="preserve">tuy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 </w:t>
      </w:r>
      <w:r>
        <w:t xml:space="preserve">dòng </w:t>
      </w:r>
      <w:r>
        <w:t xml:space="preserve">máu. </w:t>
      </w:r>
      <w:r>
        <w:t xml:space="preserve">Cha </w:t>
      </w:r>
      <w:r>
        <w:t xml:space="preserve">mẹ </w:t>
      </w:r>
      <w:r>
        <w:rPr>
          <w:i/>
        </w:rPr>
        <w:t xml:space="preserve">nuôi. </w:t>
      </w:r>
      <w:r>
        <w:rPr>
          <w:i/>
        </w:rPr>
        <w:t xml:space="preserve">Con </w:t>
      </w:r>
      <w:r>
        <w:rPr>
          <w:i/>
        </w:rPr>
        <w:t xml:space="preserve">nuôi </w:t>
      </w:r>
      <w:r>
        <w:rPr>
          <w:i/>
        </w:rPr>
        <w:t xml:space="preserve">cũng </w:t>
      </w:r>
      <w:r>
        <w:rPr>
          <w:i/>
        </w:rPr>
        <w:t xml:space="preserve">quý </w:t>
      </w:r>
      <w:r>
        <w:rPr>
          <w:i/>
        </w:rPr>
        <w:t xml:space="preserve">như </w:t>
      </w:r>
      <w:r>
        <w:rPr>
          <w:i/>
        </w:rPr>
        <w:t xml:space="preserve">con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nuôi </w:t>
      </w:r>
      <w:r>
        <w:rPr>
          <w:b/>
        </w:rPr>
        <w:t xml:space="preserve">báo </w:t>
      </w:r>
      <w:r>
        <w:rPr>
          <w:b/>
        </w:rPr>
        <w:t xml:space="preserve">cô </w:t>
      </w:r>
      <w:r>
        <w:rPr>
          <w:i/>
        </w:rPr>
        <w:t xml:space="preserve">động từ </w:t>
      </w:r>
      <w:r>
        <w:t xml:space="preserve">Nuôi </w:t>
      </w:r>
      <w:r>
        <w:t xml:space="preserve">người </w:t>
      </w:r>
      <w:r>
        <w:t xml:space="preserve">chỉ </w:t>
      </w:r>
      <w:r>
        <w:t xml:space="preserve">biết </w:t>
      </w:r>
      <w:r>
        <w:t xml:space="preserve">ăn </w:t>
      </w:r>
      <w:r>
        <w:t xml:space="preserve">hại, </w:t>
      </w:r>
      <w:r>
        <w:t xml:space="preserve">không </w:t>
      </w:r>
      <w:r>
        <w:t xml:space="preserve">giúp </w:t>
      </w:r>
      <w:r>
        <w:t xml:space="preserve">ích </w:t>
      </w:r>
      <w:r>
        <w:t xml:space="preserve">được </w:t>
      </w:r>
      <w:r>
        <w:t xml:space="preserve">gì </w:t>
      </w:r>
      <w:r>
        <w:t xml:space="preserve">cho </w:t>
      </w:r>
      <w:r>
        <w:t xml:space="preserve">mình. </w:t>
      </w:r>
      <w:r>
        <w:br/>
      </w:r>
      <w:r>
        <w:rPr>
          <w:b/>
        </w:rPr>
        <w:t xml:space="preserve">nuôi </w:t>
      </w:r>
      <w:r>
        <w:rPr>
          <w:b/>
        </w:rPr>
        <w:t xml:space="preserve">bộ </w:t>
      </w:r>
      <w:r>
        <w:rPr>
          <w:i/>
        </w:rPr>
        <w:t xml:space="preserve">động từ </w:t>
      </w:r>
      <w:r>
        <w:t xml:space="preserve">Nuôi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phải </w:t>
      </w:r>
      <w:r>
        <w:t xml:space="preserve">bằng </w:t>
      </w:r>
      <w:r>
        <w:t xml:space="preserve">sữa </w:t>
      </w:r>
      <w:r>
        <w:t xml:space="preserve">người. </w:t>
      </w:r>
      <w:r>
        <w:rPr>
          <w:i/>
        </w:rPr>
        <w:t xml:space="preserve">Bị </w:t>
      </w:r>
      <w:r>
        <w:rPr>
          <w:i/>
        </w:rPr>
        <w:t xml:space="preserve">mất </w:t>
      </w:r>
      <w:r>
        <w:rPr>
          <w:i/>
        </w:rPr>
        <w:t xml:space="preserve">sữa, </w:t>
      </w:r>
      <w:r>
        <w:rPr>
          <w:i/>
        </w:rPr>
        <w:t xml:space="preserve">con </w:t>
      </w:r>
      <w:r>
        <w:rPr>
          <w:i/>
        </w:rPr>
        <w:t xml:space="preserve">phải </w:t>
      </w:r>
      <w:r>
        <w:t xml:space="preserve">nuôi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nuôi </w:t>
      </w:r>
      <w:r>
        <w:rPr>
          <w:b/>
        </w:rPr>
        <w:t xml:space="preserve">cấy </w:t>
      </w:r>
      <w:r>
        <w:rPr>
          <w:i/>
        </w:rPr>
        <w:t xml:space="preserve">động từ </w:t>
      </w:r>
      <w:r>
        <w:t xml:space="preserve">Tạo </w:t>
      </w:r>
      <w:r>
        <w:t xml:space="preserve">điều </w:t>
      </w:r>
      <w:r>
        <w:t xml:space="preserve">kiện </w:t>
      </w:r>
      <w:r>
        <w:t xml:space="preserve">(cho </w:t>
      </w:r>
      <w:r>
        <w:t xml:space="preserve">tế </w:t>
      </w:r>
      <w:r>
        <w:t xml:space="preserve">bào, </w:t>
      </w:r>
      <w:r>
        <w:t xml:space="preserve">vi </w:t>
      </w:r>
      <w:r>
        <w:t xml:space="preserve">sinh </w:t>
      </w:r>
      <w:r>
        <w:t xml:space="preserve">vật, </w:t>
      </w:r>
      <w:r>
        <w:t xml:space="preserve">v.v.) </w:t>
      </w:r>
      <w:r>
        <w:t xml:space="preserve">tồn </w:t>
      </w:r>
      <w:r>
        <w:t xml:space="preserve">tại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trong </w:t>
      </w:r>
      <w:r>
        <w:t xml:space="preserve">môi </w:t>
      </w:r>
      <w:r>
        <w:t xml:space="preserve">trường </w:t>
      </w:r>
      <w:r>
        <w:t xml:space="preserve">thích </w:t>
      </w:r>
      <w:r>
        <w:t xml:space="preserve">hợp, </w:t>
      </w:r>
      <w:r>
        <w:t xml:space="preserve">thường </w:t>
      </w:r>
      <w:r>
        <w:t xml:space="preserve">để </w:t>
      </w:r>
      <w:r>
        <w:t xml:space="preserve">nghiên </w:t>
      </w:r>
      <w:r>
        <w:t xml:space="preserve">cứu. </w:t>
      </w:r>
      <w:r>
        <w:t xml:space="preserve">Nuôi </w:t>
      </w:r>
      <w:r>
        <w:t xml:space="preserve">cấy </w:t>
      </w:r>
      <w:r>
        <w:rPr>
          <w:i/>
        </w:rPr>
        <w:t xml:space="preserve">tế </w:t>
      </w:r>
      <w:r>
        <w:rPr>
          <w:i/>
        </w:rPr>
        <w:t xml:space="preserve">bào </w:t>
      </w:r>
      <w:r>
        <w:t xml:space="preserve">thận </w:t>
      </w:r>
      <w:r>
        <w:t xml:space="preserve">trong </w:t>
      </w:r>
      <w:r>
        <w:t xml:space="preserve">phòng </w:t>
      </w:r>
      <w:r>
        <w:t xml:space="preserve">thí </w:t>
      </w:r>
      <w:r>
        <w:t xml:space="preserve">nghiệm. </w:t>
      </w:r>
      <w:r>
        <w:t xml:space="preserve">Nuôi </w:t>
      </w:r>
      <w:r>
        <w:t xml:space="preserve">cấy </w:t>
      </w:r>
      <w:r>
        <w:rPr>
          <w:i/>
        </w:rPr>
        <w:t xml:space="preserve">ui </w:t>
      </w:r>
      <w:r>
        <w:t xml:space="preserve">trùng. </w:t>
      </w:r>
      <w:r>
        <w:t xml:space="preserve">Công </w:t>
      </w:r>
      <w:r>
        <w:t xml:space="preserve">nghệ </w:t>
      </w:r>
      <w:r>
        <w:rPr>
          <w:i/>
        </w:rPr>
        <w:t xml:space="preserve">nuôi </w:t>
      </w:r>
      <w:r>
        <w:t xml:space="preserve">cấy </w:t>
      </w:r>
      <w:r>
        <w:t xml:space="preserve">mô </w:t>
      </w:r>
      <w:r>
        <w:t xml:space="preserve">để </w:t>
      </w:r>
      <w:r>
        <w:t xml:space="preserve">cung </w:t>
      </w:r>
      <w:r>
        <w:t xml:space="preserve">cấp </w:t>
      </w:r>
      <w:r>
        <w:t xml:space="preserve">giống </w:t>
      </w:r>
      <w:r>
        <w:t xml:space="preserve">cây </w:t>
      </w:r>
      <w:r>
        <w:t xml:space="preserve">trồng. </w:t>
      </w:r>
      <w:r>
        <w:br/>
      </w:r>
      <w:r>
        <w:rPr>
          <w:b/>
        </w:rPr>
        <w:t xml:space="preserve">nuôi </w:t>
      </w:r>
      <w:r>
        <w:rPr>
          <w:b/>
        </w:rPr>
        <w:t xml:space="preserve">dưỡng </w:t>
      </w:r>
      <w:r>
        <w:rPr>
          <w:i/>
        </w:rPr>
        <w:t xml:space="preserve">động từ </w:t>
      </w:r>
      <w:r>
        <w:t xml:space="preserve">Nuôi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Nuôi </w:t>
      </w:r>
      <w:r>
        <w:rPr>
          <w:i/>
        </w:rPr>
        <w:t xml:space="preserve">dưỡng </w:t>
      </w:r>
      <w:r>
        <w:t xml:space="preserve">con </w:t>
      </w:r>
      <w:r>
        <w:rPr>
          <w:i/>
        </w:rPr>
        <w:t xml:space="preserve">cái. </w:t>
      </w:r>
      <w:r>
        <w:t xml:space="preserve">Nuôi </w:t>
      </w:r>
      <w:r>
        <w:rPr>
          <w:i/>
        </w:rPr>
        <w:t xml:space="preserve">dưỡng </w:t>
      </w:r>
      <w:r>
        <w:rPr>
          <w:i/>
        </w:rPr>
        <w:t xml:space="preserve">ý </w:t>
      </w:r>
      <w:r>
        <w:rPr>
          <w:i/>
        </w:rPr>
        <w:t xml:space="preserve">chí </w:t>
      </w:r>
      <w:r>
        <w:rPr>
          <w:i/>
        </w:rPr>
        <w:t xml:space="preserve">tự </w:t>
      </w:r>
      <w:r>
        <w:t xml:space="preserve">lập. </w:t>
      </w:r>
      <w:r>
        <w:t xml:space="preserve">Nuôi </w:t>
      </w:r>
      <w:r>
        <w:rPr>
          <w:i/>
        </w:rPr>
        <w:t xml:space="preserve">dưỡng </w:t>
      </w:r>
      <w:r>
        <w:rPr>
          <w:i/>
        </w:rPr>
        <w:t xml:space="preserve">những </w:t>
      </w:r>
      <w:r>
        <w:rPr>
          <w:i/>
        </w:rPr>
        <w:t xml:space="preserve">mầm </w:t>
      </w:r>
      <w:r>
        <w:t xml:space="preserve">non </w:t>
      </w:r>
      <w:r>
        <w:t xml:space="preserve">nghệ </w:t>
      </w:r>
      <w:r>
        <w:t xml:space="preserve">thuật </w:t>
      </w:r>
      <w:r>
        <w:t xml:space="preserve">(bóng (nghĩa bóng)). </w:t>
      </w:r>
      <w:r>
        <w:br/>
      </w:r>
      <w:r>
        <w:rPr>
          <w:b/>
        </w:rPr>
        <w:t xml:space="preserve">nuôi </w:t>
      </w:r>
      <w:r>
        <w:rPr>
          <w:b/>
        </w:rPr>
        <w:t xml:space="preserve">nấng </w:t>
      </w:r>
      <w:r>
        <w:rPr>
          <w:i/>
        </w:rPr>
        <w:t xml:space="preserve">động từ </w:t>
      </w:r>
      <w:r>
        <w:t xml:space="preserve">Nuôi </w:t>
      </w:r>
      <w:r>
        <w:t xml:space="preserve">dưỡng </w:t>
      </w:r>
      <w:r>
        <w:t xml:space="preserve">với </w:t>
      </w:r>
      <w:r>
        <w:t xml:space="preserve">sự </w:t>
      </w:r>
      <w:r>
        <w:t xml:space="preserve">chăm </w:t>
      </w:r>
      <w:r>
        <w:t xml:space="preserve">sóc </w:t>
      </w:r>
      <w:r>
        <w:t xml:space="preserve">ân </w:t>
      </w:r>
      <w:r>
        <w:t xml:space="preserve">cần. </w:t>
      </w:r>
      <w:r>
        <w:t xml:space="preserve">Nuôi </w:t>
      </w:r>
      <w:r>
        <w:t xml:space="preserve">nấng </w:t>
      </w:r>
      <w:r>
        <w:t xml:space="preserve">con </w:t>
      </w:r>
      <w:r>
        <w:rPr>
          <w:i/>
        </w:rPr>
        <w:t xml:space="preserve">cái. </w:t>
      </w:r>
      <w:r>
        <w:br/>
      </w:r>
      <w:r>
        <w:rPr>
          <w:b/>
        </w:rPr>
        <w:t xml:space="preserve">nuôi </w:t>
      </w:r>
      <w:r>
        <w:rPr>
          <w:b/>
        </w:rPr>
        <w:t xml:space="preserve">ong </w:t>
      </w:r>
      <w:r>
        <w:rPr>
          <w:b/>
        </w:rPr>
        <w:t xml:space="preserve">tay </w:t>
      </w:r>
      <w:r>
        <w:rPr>
          <w:b/>
        </w:rPr>
        <w:t xml:space="preserve">áo </w:t>
      </w:r>
      <w:r>
        <w:t xml:space="preserve">Nuôi </w:t>
      </w:r>
      <w:r>
        <w:t xml:space="preserve">dưỡng </w:t>
      </w:r>
      <w:r>
        <w:t xml:space="preserve">kẻ </w:t>
      </w:r>
      <w:r>
        <w:t xml:space="preserve">xấu, </w:t>
      </w:r>
      <w:r>
        <w:t xml:space="preserve">rắp </w:t>
      </w:r>
      <w:r>
        <w:t xml:space="preserve">tâm </w:t>
      </w:r>
      <w:r>
        <w:t xml:space="preserve">phản </w:t>
      </w:r>
      <w:r>
        <w:t xml:space="preserve">lại </w:t>
      </w:r>
      <w:r>
        <w:t xml:space="preserve">mình, </w:t>
      </w:r>
      <w:r>
        <w:t xml:space="preserve">mà </w:t>
      </w:r>
      <w:r>
        <w:t xml:space="preserve">không </w:t>
      </w:r>
      <w:r>
        <w:t xml:space="preserve">biết. </w:t>
      </w:r>
      <w:r>
        <w:br/>
      </w:r>
      <w:r>
        <w:rPr>
          <w:b/>
        </w:rPr>
        <w:t xml:space="preserve">nuối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(Người </w:t>
      </w:r>
      <w:r>
        <w:t xml:space="preserve">sắp </w:t>
      </w:r>
      <w:r>
        <w:t xml:space="preserve">chết) </w:t>
      </w:r>
      <w:r>
        <w:t xml:space="preserve">có </w:t>
      </w:r>
      <w:r>
        <w:t xml:space="preserve">những </w:t>
      </w:r>
      <w:r>
        <w:t xml:space="preserve">biểu </w:t>
      </w:r>
      <w:r>
        <w:t xml:space="preserve">hiện </w:t>
      </w:r>
      <w:r>
        <w:t xml:space="preserve">mong </w:t>
      </w:r>
      <w:r>
        <w:t xml:space="preserve">ngóng </w:t>
      </w:r>
      <w:r>
        <w:t xml:space="preserve">người </w:t>
      </w:r>
      <w:r>
        <w:t xml:space="preserve">thân, </w:t>
      </w:r>
      <w:r>
        <w:t xml:space="preserve">tựa </w:t>
      </w:r>
      <w:r>
        <w:t xml:space="preserve">như </w:t>
      </w:r>
      <w:r>
        <w:t xml:space="preserve">còn </w:t>
      </w:r>
      <w:r>
        <w:t xml:space="preserve">ráng </w:t>
      </w:r>
      <w:r>
        <w:t xml:space="preserve">sức </w:t>
      </w:r>
      <w:r>
        <w:t xml:space="preserve">chờ, </w:t>
      </w:r>
      <w:r>
        <w:t xml:space="preserve">chưa </w:t>
      </w:r>
      <w:r>
        <w:t xml:space="preserve">nhắm </w:t>
      </w:r>
      <w:r>
        <w:t xml:space="preserve">được </w:t>
      </w:r>
      <w:r>
        <w:t xml:space="preserve">mắt. </w:t>
      </w:r>
      <w:r>
        <w:rPr>
          <w:b/>
        </w:rPr>
        <w:t xml:space="preserve">2 </w:t>
      </w:r>
      <w:r>
        <w:t xml:space="preserve">Lưu </w:t>
      </w:r>
      <w:r>
        <w:t xml:space="preserve">luyến </w:t>
      </w:r>
      <w:r>
        <w:t xml:space="preserve">thương </w:t>
      </w:r>
      <w:r>
        <w:t xml:space="preserve">mến, </w:t>
      </w:r>
      <w:r>
        <w:t xml:space="preserve">không </w:t>
      </w:r>
      <w:r>
        <w:t xml:space="preserve">muốn </w:t>
      </w:r>
      <w:r>
        <w:t xml:space="preserve">rời </w:t>
      </w:r>
      <w:r>
        <w:t xml:space="preserve">xa. </w:t>
      </w:r>
      <w:r>
        <w:t xml:space="preserve">Chia </w:t>
      </w:r>
      <w:r>
        <w:rPr>
          <w:i/>
        </w:rPr>
        <w:t xml:space="preserve">tay </w:t>
      </w:r>
      <w:r>
        <w:rPr>
          <w:i/>
        </w:rPr>
        <w:t xml:space="preserve">còn </w:t>
      </w:r>
      <w:r>
        <w:t xml:space="preserve">trông </w:t>
      </w:r>
      <w:r>
        <w:t xml:space="preserve">nuối. </w:t>
      </w:r>
      <w:r>
        <w:br/>
      </w:r>
      <w:r>
        <w:rPr>
          <w:b/>
        </w:rPr>
        <w:t xml:space="preserve">nuối </w:t>
      </w:r>
      <w:r>
        <w:rPr>
          <w:b/>
        </w:rPr>
        <w:t xml:space="preserve">tiếc </w:t>
      </w:r>
      <w:r>
        <w:rPr>
          <w:i/>
        </w:rPr>
        <w:t xml:space="preserve">động từ </w:t>
      </w:r>
      <w:r>
        <w:t xml:space="preserve">Tiếc </w:t>
      </w:r>
      <w:r>
        <w:t xml:space="preserve">và </w:t>
      </w:r>
      <w:r>
        <w:t xml:space="preserve">ngậm </w:t>
      </w:r>
      <w:r>
        <w:t xml:space="preserve">ngùi </w:t>
      </w:r>
      <w:r>
        <w:t xml:space="preserve">trước </w:t>
      </w:r>
      <w:r>
        <w:t xml:space="preserve">những </w:t>
      </w:r>
      <w:r>
        <w:t xml:space="preserve">cái </w:t>
      </w:r>
      <w:r>
        <w:t xml:space="preserve">cho </w:t>
      </w:r>
      <w:r>
        <w:t xml:space="preserve">là </w:t>
      </w:r>
      <w:r>
        <w:t xml:space="preserve">tốt </w:t>
      </w:r>
      <w:r>
        <w:t xml:space="preserve">đẹp </w:t>
      </w:r>
      <w:r>
        <w:t xml:space="preserve">đã </w:t>
      </w:r>
      <w:r>
        <w:t xml:space="preserve">qua </w:t>
      </w:r>
      <w:r>
        <w:t xml:space="preserve">đi. </w:t>
      </w:r>
      <w:r>
        <w:t xml:space="preserve">Nuối </w:t>
      </w:r>
      <w:r>
        <w:rPr>
          <w:i/>
        </w:rPr>
        <w:t xml:space="preserve">tiếc </w:t>
      </w:r>
      <w:r>
        <w:t xml:space="preserve">những </w:t>
      </w:r>
      <w:r>
        <w:rPr>
          <w:i/>
        </w:rPr>
        <w:t xml:space="preserve">năm </w:t>
      </w:r>
      <w:r>
        <w:t xml:space="preserve">tháng </w:t>
      </w:r>
      <w:r>
        <w:rPr>
          <w:i/>
        </w:rPr>
        <w:t xml:space="preserve">của </w:t>
      </w:r>
      <w:r>
        <w:t xml:space="preserve">tuổi </w:t>
      </w:r>
      <w:r>
        <w:t xml:space="preserve">trẻ. </w:t>
      </w:r>
      <w:r>
        <w:t xml:space="preserve">Nuối </w:t>
      </w:r>
      <w:r>
        <w:t xml:space="preserve">tiếc </w:t>
      </w:r>
      <w:r>
        <w:rPr>
          <w:i/>
        </w:rPr>
        <w:t xml:space="preserve">kí </w:t>
      </w:r>
      <w:r>
        <w:t xml:space="preserve">niệm </w:t>
      </w:r>
      <w:r>
        <w:t xml:space="preserve">xưa. </w:t>
      </w:r>
      <w:r>
        <w:br/>
      </w:r>
      <w:r>
        <w:rPr>
          <w:b/>
        </w:rPr>
        <w:t xml:space="preserve">nuốm </w:t>
      </w:r>
      <w:r>
        <w:rPr>
          <w:i/>
        </w:rPr>
        <w:t xml:space="preserve">danh từ </w:t>
      </w:r>
      <w:r>
        <w:t xml:space="preserve">(phương ngữ). </w:t>
      </w:r>
      <w:r>
        <w:t xml:space="preserve">Núm. </w:t>
      </w:r>
      <w:r>
        <w:t xml:space="preserve">Nuốm </w:t>
      </w:r>
      <w:r>
        <w:t xml:space="preserve">cau. </w:t>
      </w:r>
      <w:r>
        <w:br/>
      </w:r>
      <w:r>
        <w:rPr>
          <w:b/>
        </w:rPr>
        <w:t xml:space="preserve">nuông </w:t>
      </w:r>
      <w:r>
        <w:rPr>
          <w:i/>
        </w:rPr>
        <w:t xml:space="preserve">động từ </w:t>
      </w:r>
      <w:r>
        <w:t xml:space="preserve">Chiều </w:t>
      </w:r>
      <w:r>
        <w:t xml:space="preserve">người </w:t>
      </w:r>
      <w:r>
        <w:t xml:space="preserve">dưới, </w:t>
      </w:r>
      <w:r>
        <w:t xml:space="preserve">thường </w:t>
      </w:r>
      <w:r>
        <w:t xml:space="preserve">là </w:t>
      </w:r>
      <w:r>
        <w:t xml:space="preserve">con </w:t>
      </w:r>
      <w:r>
        <w:t xml:space="preserve">cái, </w:t>
      </w:r>
      <w:r>
        <w:t xml:space="preserve">một </w:t>
      </w:r>
      <w:r>
        <w:t xml:space="preserve">cách </w:t>
      </w:r>
      <w:r>
        <w:t xml:space="preserve">quá </w:t>
      </w:r>
      <w:r>
        <w:t xml:space="preserve">đáng, </w:t>
      </w:r>
      <w:r>
        <w:t xml:space="preserve">đến </w:t>
      </w:r>
      <w:r>
        <w:t xml:space="preserve">mức </w:t>
      </w:r>
      <w:r>
        <w:t xml:space="preserve">để </w:t>
      </w:r>
      <w:r>
        <w:t xml:space="preserve">cho </w:t>
      </w:r>
      <w:r>
        <w:t xml:space="preserve">làm </w:t>
      </w:r>
      <w:r>
        <w:t xml:space="preserve">hay </w:t>
      </w:r>
      <w:r>
        <w:t xml:space="preserve">làm </w:t>
      </w:r>
      <w:r>
        <w:t xml:space="preserve">theo </w:t>
      </w:r>
      <w:r>
        <w:t xml:space="preserve">cả </w:t>
      </w:r>
      <w:r>
        <w:t xml:space="preserve">những </w:t>
      </w:r>
      <w:r>
        <w:t xml:space="preserve">điều </w:t>
      </w:r>
      <w:r>
        <w:t xml:space="preserve">vô </w:t>
      </w:r>
      <w:r>
        <w:t xml:space="preserve">lí, </w:t>
      </w:r>
      <w:r>
        <w:t xml:space="preserve">sai </w:t>
      </w:r>
      <w:r>
        <w:t xml:space="preserve">trái. </w:t>
      </w:r>
      <w:r>
        <w:t xml:space="preserve">Nuông </w:t>
      </w:r>
      <w:r>
        <w:rPr>
          <w:i/>
        </w:rPr>
        <w:t xml:space="preserve">con. </w:t>
      </w:r>
      <w:r>
        <w:t xml:space="preserve">Nuông </w:t>
      </w:r>
      <w:r>
        <w:rPr>
          <w:i/>
        </w:rPr>
        <w:t xml:space="preserve">quá </w:t>
      </w:r>
      <w:r>
        <w:rPr>
          <w:i/>
        </w:rPr>
        <w:t xml:space="preserve">làm </w:t>
      </w:r>
      <w:r>
        <w:rPr>
          <w:i/>
        </w:rPr>
        <w:t xml:space="preserve">hư </w:t>
      </w:r>
      <w:r>
        <w:rPr>
          <w:i/>
        </w:rPr>
        <w:t xml:space="preserve">trẻ. </w:t>
      </w:r>
      <w:r>
        <w:br/>
      </w:r>
      <w:r>
        <w:rPr>
          <w:b/>
        </w:rPr>
        <w:t xml:space="preserve">nuông </w:t>
      </w:r>
      <w:r>
        <w:rPr>
          <w:b/>
        </w:rPr>
        <w:t xml:space="preserve">chiều </w:t>
      </w:r>
      <w:r>
        <w:rPr>
          <w:i/>
        </w:rPr>
        <w:t xml:space="preserve">động từ </w:t>
      </w:r>
      <w:r>
        <w:t xml:space="preserve">Nuông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Được </w:t>
      </w:r>
      <w:r>
        <w:rPr>
          <w:i/>
        </w:rPr>
        <w:t xml:space="preserve">cha </w:t>
      </w:r>
      <w:r>
        <w:t xml:space="preserve">mẹ </w:t>
      </w:r>
      <w:r>
        <w:rPr>
          <w:i/>
        </w:rPr>
        <w:t xml:space="preserve">nuông </w:t>
      </w:r>
      <w:r>
        <w:t xml:space="preserve">chiếu. </w:t>
      </w:r>
      <w:r>
        <w:br/>
      </w:r>
      <w:r>
        <w:rPr>
          <w:b/>
        </w:rPr>
        <w:t xml:space="preserve">nuốt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đỏ </w:t>
      </w:r>
      <w:r>
        <w:t xml:space="preserve">ăn </w:t>
      </w:r>
      <w:r>
        <w:t xml:space="preserve">uống </w:t>
      </w:r>
      <w:r>
        <w:t xml:space="preserve">từ </w:t>
      </w:r>
      <w:r>
        <w:t xml:space="preserve">miệng </w:t>
      </w:r>
      <w:r>
        <w:t xml:space="preserve">qua </w:t>
      </w:r>
      <w:r>
        <w:t xml:space="preserve">thực </w:t>
      </w:r>
      <w:r>
        <w:t xml:space="preserve">quản, </w:t>
      </w:r>
      <w:r>
        <w:t xml:space="preserve">xuống </w:t>
      </w:r>
      <w:r>
        <w:t xml:space="preserve">dạ </w:t>
      </w:r>
      <w:r>
        <w:t xml:space="preserve">dày. </w:t>
      </w:r>
      <w:r>
        <w:t xml:space="preserve">Nuốt </w:t>
      </w:r>
      <w:r>
        <w:t xml:space="preserve">miếng </w:t>
      </w:r>
      <w:r>
        <w:t xml:space="preserve">cơm. </w:t>
      </w:r>
      <w:r>
        <w:rPr>
          <w:i/>
        </w:rPr>
        <w:t xml:space="preserve">Nuốt </w:t>
      </w:r>
      <w:r>
        <w:rPr>
          <w:i/>
        </w:rPr>
        <w:t xml:space="preserve">viên </w:t>
      </w:r>
      <w:r>
        <w:t xml:space="preserve">thuốc. </w:t>
      </w:r>
      <w:r>
        <w:t xml:space="preserve">Nghe </w:t>
      </w:r>
      <w:r>
        <w:t xml:space="preserve">như </w:t>
      </w:r>
      <w:r>
        <w:t xml:space="preserve">nuốt </w:t>
      </w:r>
      <w:r>
        <w:t xml:space="preserve">từng </w:t>
      </w:r>
      <w:r>
        <w:rPr>
          <w:i/>
        </w:rPr>
        <w:t xml:space="preserve">lời </w:t>
      </w:r>
      <w:r>
        <w:t xml:space="preserve">(bóng (nghĩa bóng)). </w:t>
      </w:r>
      <w:r>
        <w:rPr>
          <w:b/>
        </w:rPr>
        <w:t xml:space="preserve">2 </w:t>
      </w:r>
      <w:r>
        <w:t xml:space="preserve">Cố </w:t>
      </w:r>
      <w:r>
        <w:t xml:space="preserve">nén </w:t>
      </w:r>
      <w:r>
        <w:t xml:space="preserve">xuống, </w:t>
      </w:r>
      <w:r>
        <w:t xml:space="preserve">như </w:t>
      </w:r>
      <w:r>
        <w:t xml:space="preserve">làm </w:t>
      </w:r>
      <w:r>
        <w:t xml:space="preserve">cho </w:t>
      </w:r>
      <w:r>
        <w:t xml:space="preserve">chìm </w:t>
      </w:r>
      <w:r>
        <w:t xml:space="preserve">sâu </w:t>
      </w:r>
      <w:r>
        <w:t xml:space="preserve">vào </w:t>
      </w:r>
      <w:r>
        <w:t xml:space="preserve">trong </w:t>
      </w:r>
      <w:r>
        <w:t xml:space="preserve">lòng, </w:t>
      </w:r>
      <w:r>
        <w:t xml:space="preserve">không </w:t>
      </w:r>
      <w:r>
        <w:t xml:space="preserve">để </w:t>
      </w:r>
      <w:r>
        <w:t xml:space="preserve">lộ </w:t>
      </w:r>
      <w:r>
        <w:t xml:space="preserve">ra. </w:t>
      </w:r>
      <w:r>
        <w:t xml:space="preserve">Nuốt </w:t>
      </w:r>
      <w:r>
        <w:t xml:space="preserve">hận. </w:t>
      </w:r>
      <w:r>
        <w:t xml:space="preserve">Nuốt </w:t>
      </w:r>
      <w:r>
        <w:rPr>
          <w:i/>
        </w:rPr>
        <w:t xml:space="preserve">giận </w:t>
      </w:r>
      <w:r>
        <w:t xml:space="preserve">làm </w:t>
      </w:r>
      <w:r>
        <w:rPr>
          <w:i/>
        </w:rPr>
        <w:t xml:space="preserve">lành. </w:t>
      </w:r>
      <w:r>
        <w:t xml:space="preserve">Nuốt </w:t>
      </w:r>
      <w:r>
        <w:t xml:space="preserve">nước </w:t>
      </w:r>
      <w:r>
        <w:t xml:space="preserve">mắt </w:t>
      </w:r>
      <w:r>
        <w:t xml:space="preserve">(b.; </w:t>
      </w:r>
      <w:r>
        <w:t xml:space="preserve">cam </w:t>
      </w:r>
      <w:r>
        <w:t xml:space="preserve">chịu </w:t>
      </w:r>
      <w:r>
        <w:t xml:space="preserve">đau </w:t>
      </w:r>
      <w:r>
        <w:t xml:space="preserve">đớn </w:t>
      </w:r>
      <w:r>
        <w:t xml:space="preserve">trong </w:t>
      </w:r>
      <w:r>
        <w:t xml:space="preserve">lòng). </w:t>
      </w:r>
      <w:r>
        <w:rPr>
          <w:b/>
        </w:rPr>
        <w:t xml:space="preserve">3 </w:t>
      </w:r>
      <w:r>
        <w:t xml:space="preserve">(khẩu ngữ). </w:t>
      </w:r>
      <w:r>
        <w:t xml:space="preserve">Chiếm </w:t>
      </w:r>
      <w:r>
        <w:t xml:space="preserve">đoạt </w:t>
      </w:r>
      <w:r>
        <w:t xml:space="preserve">gọn </w:t>
      </w:r>
      <w:r>
        <w:t xml:space="preserve">bằng </w:t>
      </w:r>
      <w:r>
        <w:t xml:space="preserve">quyền </w:t>
      </w:r>
      <w:r>
        <w:t xml:space="preserve">thế </w:t>
      </w:r>
      <w:r>
        <w:t xml:space="preserve">hay </w:t>
      </w:r>
      <w:r>
        <w:t xml:space="preserve">mánh </w:t>
      </w:r>
      <w:r>
        <w:t xml:space="preserve">khoé. </w:t>
      </w:r>
      <w:r>
        <w:t xml:space="preserve">Chánh </w:t>
      </w:r>
      <w:r>
        <w:t xml:space="preserve">tống </w:t>
      </w:r>
      <w:r>
        <w:t xml:space="preserve">nuốt </w:t>
      </w:r>
      <w:r>
        <w:t xml:space="preserve">không </w:t>
      </w:r>
      <w:r>
        <w:t xml:space="preserve">mấy </w:t>
      </w:r>
      <w:r>
        <w:t xml:space="preserve">sào </w:t>
      </w:r>
      <w:r>
        <w:rPr>
          <w:i/>
        </w:rPr>
        <w:t xml:space="preserve">ruộng. </w:t>
      </w:r>
      <w:r>
        <w:t xml:space="preserve">Nuốt </w:t>
      </w:r>
      <w:r>
        <w:t xml:space="preserve">không </w:t>
      </w:r>
      <w:r>
        <w:t xml:space="preserve">trôi </w:t>
      </w:r>
      <w:r>
        <w:rPr>
          <w:i/>
        </w:rPr>
        <w:t xml:space="preserve">món </w:t>
      </w:r>
      <w:r>
        <w:t xml:space="preserve">tiền </w:t>
      </w:r>
      <w:r>
        <w:t xml:space="preserve">hối </w:t>
      </w:r>
      <w:r>
        <w:t xml:space="preserve">lộ. </w:t>
      </w:r>
      <w:r>
        <w:rPr>
          <w:b/>
        </w:rPr>
        <w:t xml:space="preserve">4 </w:t>
      </w:r>
      <w:r>
        <w:t xml:space="preserve">Làm </w:t>
      </w:r>
      <w:r>
        <w:t xml:space="preserve">át </w:t>
      </w:r>
      <w:r>
        <w:t xml:space="preserve">hẳn </w:t>
      </w:r>
      <w:r>
        <w:t xml:space="preserve">đi </w:t>
      </w:r>
      <w:r>
        <w:t xml:space="preserve">bằng </w:t>
      </w:r>
      <w:r>
        <w:t xml:space="preserve">một </w:t>
      </w:r>
      <w:r>
        <w:t xml:space="preserve">sức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hơn. </w:t>
      </w:r>
      <w:r>
        <w:rPr>
          <w:i/>
        </w:rPr>
        <w:t xml:space="preserve">Tiếng </w:t>
      </w:r>
      <w:r>
        <w:t xml:space="preserve">gọi </w:t>
      </w:r>
      <w:r>
        <w:rPr>
          <w:i/>
        </w:rPr>
        <w:t xml:space="preserve">bị </w:t>
      </w:r>
      <w:r>
        <w:rPr>
          <w:i/>
        </w:rPr>
        <w:t xml:space="preserve">nuốt </w:t>
      </w:r>
      <w:r>
        <w:t xml:space="preserve">trong </w:t>
      </w:r>
      <w:r>
        <w:rPr>
          <w:i/>
        </w:rPr>
        <w:t xml:space="preserve">tiếng </w:t>
      </w:r>
      <w:r>
        <w:rPr>
          <w:i/>
        </w:rPr>
        <w:t xml:space="preserve">mưa </w:t>
      </w:r>
      <w:r>
        <w:t xml:space="preserve">gió. </w:t>
      </w:r>
      <w:r>
        <w:rPr>
          <w:i/>
        </w:rPr>
        <w:t xml:space="preserve">Cặp </w:t>
      </w:r>
      <w:r>
        <w:rPr>
          <w:i/>
        </w:rPr>
        <w:t xml:space="preserve">kính </w:t>
      </w:r>
      <w:r>
        <w:rPr>
          <w:i/>
        </w:rPr>
        <w:t xml:space="preserve">to </w:t>
      </w:r>
      <w:r>
        <w:rPr>
          <w:i/>
        </w:rPr>
        <w:t xml:space="preserve">như </w:t>
      </w:r>
      <w:r>
        <w:t xml:space="preserve">nuốt </w:t>
      </w:r>
      <w:r>
        <w:rPr>
          <w:i/>
        </w:rPr>
        <w:t xml:space="preserve">cả </w:t>
      </w:r>
      <w:r>
        <w:rPr>
          <w:i/>
        </w:rPr>
        <w:t xml:space="preserve">khuôn </w:t>
      </w:r>
      <w:r>
        <w:t xml:space="preserve">mặt </w:t>
      </w:r>
      <w:r>
        <w:t xml:space="preserve">(bóng (nghĩa bóng)). </w:t>
      </w:r>
      <w:r>
        <w:br/>
      </w:r>
      <w:r>
        <w:rPr>
          <w:b/>
        </w:rPr>
        <w:t xml:space="preserve">nuốt </w:t>
      </w:r>
      <w:r>
        <w:rPr>
          <w:b/>
        </w:rPr>
        <w:t xml:space="preserve">chửng </w:t>
      </w:r>
      <w:r>
        <w:rPr>
          <w:i/>
        </w:rPr>
        <w:t xml:space="preserve">động từ </w:t>
      </w:r>
      <w:r>
        <w:t xml:space="preserve">Nuốt </w:t>
      </w:r>
      <w:r>
        <w:t xml:space="preserve">gọn </w:t>
      </w:r>
      <w:r>
        <w:t xml:space="preserve">cả </w:t>
      </w:r>
      <w:r>
        <w:t xml:space="preserve">miếng </w:t>
      </w:r>
      <w:r>
        <w:t xml:space="preserve">một </w:t>
      </w:r>
      <w:r>
        <w:t xml:space="preserve">lằn, </w:t>
      </w:r>
      <w:r>
        <w:t xml:space="preserve">không </w:t>
      </w:r>
      <w:r>
        <w:t xml:space="preserve">nhai. </w:t>
      </w:r>
      <w:r>
        <w:t xml:space="preserve">Cho </w:t>
      </w:r>
      <w:r>
        <w:t xml:space="preserve">uào </w:t>
      </w:r>
      <w:r>
        <w:t xml:space="preserve">mồm </w:t>
      </w:r>
      <w:r>
        <w:t xml:space="preserve">nuốt </w:t>
      </w:r>
      <w:r>
        <w:t xml:space="preserve">chứng. </w:t>
      </w:r>
      <w:r>
        <w:t xml:space="preserve">Sóng </w:t>
      </w:r>
      <w:r>
        <w:t xml:space="preserve">chồm </w:t>
      </w:r>
      <w:r>
        <w:rPr>
          <w:i/>
        </w:rPr>
        <w:t xml:space="preserve">lên </w:t>
      </w:r>
      <w:r>
        <w:t xml:space="preserve">như </w:t>
      </w:r>
      <w:r>
        <w:t xml:space="preserve">muốn </w:t>
      </w:r>
      <w:r>
        <w:t xml:space="preserve">nuốt </w:t>
      </w:r>
      <w:r>
        <w:t xml:space="preserve">chửng </w:t>
      </w:r>
      <w:r>
        <w:t xml:space="preserve">con </w:t>
      </w:r>
      <w:r>
        <w:rPr>
          <w:i/>
        </w:rPr>
        <w:t xml:space="preserve">thuyền </w:t>
      </w:r>
      <w:r>
        <w:t xml:space="preserve">(bóng (nghĩa bóng)). </w:t>
      </w:r>
      <w:r>
        <w:t xml:space="preserve">Nuốt </w:t>
      </w:r>
      <w:r>
        <w:rPr>
          <w:i/>
        </w:rPr>
        <w:t xml:space="preserve">chứng </w:t>
      </w:r>
      <w:r>
        <w:rPr>
          <w:i/>
        </w:rPr>
        <w:t xml:space="preserve">lời </w:t>
      </w:r>
      <w:r>
        <w:t xml:space="preserve">hứa </w:t>
      </w:r>
      <w:r>
        <w:t xml:space="preserve">(bóng (nghĩa bóng)). </w:t>
      </w:r>
      <w:r>
        <w:br w:type="page"/>
      </w:r>
      <w:r>
        <w:rPr>
          <w:b/>
        </w:rPr>
        <w:t xml:space="preserve">nuốt </w:t>
      </w:r>
      <w:r>
        <w:rPr>
          <w:b/>
        </w:rPr>
        <w:t xml:space="preserve">lời </w:t>
      </w:r>
      <w:r>
        <w:rPr>
          <w:i/>
        </w:rPr>
        <w:t xml:space="preserve">động từ </w:t>
      </w:r>
      <w:r>
        <w:t xml:space="preserve">Cố </w:t>
      </w:r>
      <w:r>
        <w:t xml:space="preserve">tình </w:t>
      </w:r>
      <w:r>
        <w:t xml:space="preserve">không </w:t>
      </w:r>
      <w:r>
        <w:t xml:space="preserve">làm </w:t>
      </w:r>
      <w:r>
        <w:t xml:space="preserve">đúng </w:t>
      </w:r>
      <w:r>
        <w:t xml:space="preserve">theo </w:t>
      </w:r>
      <w:r>
        <w:t xml:space="preserve">lời </w:t>
      </w:r>
      <w:r>
        <w:t xml:space="preserve">đã </w:t>
      </w:r>
      <w:r>
        <w:t xml:space="preserve">hứa, </w:t>
      </w:r>
      <w:r>
        <w:t xml:space="preserve">đã </w:t>
      </w:r>
      <w:r>
        <w:t xml:space="preserve">cam </w:t>
      </w:r>
      <w:r>
        <w:t xml:space="preserve">kết. </w:t>
      </w:r>
      <w:r>
        <w:rPr>
          <w:i/>
        </w:rPr>
        <w:t xml:space="preserve">Húa </w:t>
      </w:r>
      <w:r>
        <w:t xml:space="preserve">rồi </w:t>
      </w:r>
      <w:r>
        <w:rPr>
          <w:i/>
        </w:rPr>
        <w:t xml:space="preserve">lại </w:t>
      </w:r>
      <w:r>
        <w:rPr>
          <w:i/>
        </w:rPr>
        <w:t xml:space="preserve">nuốt </w:t>
      </w:r>
      <w:r>
        <w:rPr>
          <w:i/>
        </w:rPr>
        <w:t xml:space="preserve">lời </w:t>
      </w:r>
      <w:r>
        <w:rPr>
          <w:i/>
        </w:rPr>
        <w:t xml:space="preserve">được </w:t>
      </w:r>
      <w:r>
        <w:rPr>
          <w:i/>
        </w:rPr>
        <w:t xml:space="preserve">ngay. </w:t>
      </w:r>
      <w:r>
        <w:t xml:space="preserve">Nuốt </w:t>
      </w:r>
      <w:r>
        <w:rPr>
          <w:i/>
        </w:rPr>
        <w:t xml:space="preserve">lời </w:t>
      </w:r>
      <w:r>
        <w:rPr>
          <w:i/>
        </w:rPr>
        <w:t xml:space="preserve">hứa. </w:t>
      </w:r>
      <w:r>
        <w:br/>
      </w:r>
      <w:r>
        <w:rPr>
          <w:b/>
        </w:rPr>
        <w:t xml:space="preserve">nuốt </w:t>
      </w:r>
      <w:r>
        <w:rPr>
          <w:b/>
        </w:rPr>
        <w:t xml:space="preserve">sống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Chiếm </w:t>
      </w:r>
      <w:r>
        <w:t xml:space="preserve">được, </w:t>
      </w:r>
      <w:r>
        <w:t xml:space="preserve">thắng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dễ </w:t>
      </w:r>
      <w:r>
        <w:t xml:space="preserve">dáng, </w:t>
      </w:r>
      <w:r>
        <w:t xml:space="preserve">chóng </w:t>
      </w:r>
      <w:r>
        <w:t xml:space="preserve">vánh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mỉa </w:t>
      </w:r>
      <w:r>
        <w:t xml:space="preserve">mai). </w:t>
      </w:r>
      <w:r>
        <w:t xml:space="preserve">Với </w:t>
      </w:r>
      <w:r>
        <w:rPr>
          <w:i/>
        </w:rPr>
        <w:t xml:space="preserve">lực </w:t>
      </w:r>
      <w:r>
        <w:rPr>
          <w:i/>
        </w:rPr>
        <w:t xml:space="preserve">lượng </w:t>
      </w:r>
      <w:r>
        <w:rPr>
          <w:i/>
        </w:rPr>
        <w:t xml:space="preserve">áp </w:t>
      </w:r>
      <w:r>
        <w:rPr>
          <w:i/>
        </w:rPr>
        <w:t xml:space="preserve">đảo, </w:t>
      </w:r>
      <w:r>
        <w:rPr>
          <w:i/>
        </w:rPr>
        <w:t xml:space="preserve">tưởng </w:t>
      </w:r>
      <w:r>
        <w:rPr>
          <w:i/>
        </w:rPr>
        <w:t xml:space="preserve">nuốt </w:t>
      </w:r>
      <w:r>
        <w:rPr>
          <w:i/>
        </w:rPr>
        <w:t xml:space="preserve">sống </w:t>
      </w:r>
      <w:r>
        <w:rPr>
          <w:i/>
        </w:rPr>
        <w:t xml:space="preserve">được </w:t>
      </w:r>
      <w:r>
        <w:rPr>
          <w:i/>
        </w:rPr>
        <w:t xml:space="preserve">đối </w:t>
      </w:r>
      <w:r>
        <w:rPr>
          <w:i/>
        </w:rPr>
        <w:t xml:space="preserve">phương. </w:t>
      </w:r>
      <w:r>
        <w:br/>
      </w:r>
      <w:r>
        <w:rPr>
          <w:b/>
        </w:rPr>
        <w:t xml:space="preserve">nuốt </w:t>
      </w:r>
      <w:r>
        <w:rPr>
          <w:b/>
        </w:rPr>
        <w:t xml:space="preserve">trộng </w:t>
      </w:r>
      <w:r>
        <w:t xml:space="preserve">(phương ngữ). </w:t>
      </w:r>
      <w:r>
        <w:t xml:space="preserve">x </w:t>
      </w:r>
      <w:r>
        <w:rPr>
          <w:i/>
        </w:rPr>
        <w:t xml:space="preserve">nuốt </w:t>
      </w:r>
      <w:r>
        <w:t xml:space="preserve">chứng. </w:t>
      </w:r>
      <w:r>
        <w:br/>
      </w:r>
      <w:r>
        <w:rPr>
          <w:b/>
        </w:rPr>
        <w:t xml:space="preserve">nuốt </w:t>
      </w:r>
      <w:r>
        <w:rPr>
          <w:b/>
        </w:rPr>
        <w:t xml:space="preserve">trửng </w:t>
      </w:r>
      <w:r>
        <w:rPr>
          <w:b/>
        </w:rPr>
        <w:t xml:space="preserve">(cũ, </w:t>
      </w:r>
      <w:r>
        <w:rPr>
          <w:b/>
        </w:rPr>
        <w:t xml:space="preserve">hoặc </w:t>
      </w:r>
      <w:r>
        <w:rPr>
          <w:b/>
        </w:rPr>
        <w:t xml:space="preserve">phương ngữ). </w:t>
      </w:r>
      <w:r>
        <w:rPr>
          <w:i/>
        </w:rPr>
        <w:t xml:space="preserve">xem </w:t>
      </w:r>
      <w:r>
        <w:rPr>
          <w:i/>
        </w:rPr>
        <w:t xml:space="preserve">nuốt </w:t>
      </w:r>
      <w:r>
        <w:rPr>
          <w:i/>
        </w:rPr>
        <w:t xml:space="preserve">chứng. </w:t>
      </w:r>
      <w:r>
        <w:br/>
      </w:r>
      <w:r>
        <w:rPr>
          <w:b/>
        </w:rPr>
        <w:t xml:space="preserve">nuốt </w:t>
      </w:r>
      <w:r>
        <w:rPr>
          <w:b/>
        </w:rPr>
        <w:t xml:space="preserve">tươi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Như </w:t>
      </w:r>
      <w:r>
        <w:t xml:space="preserve">nuốt </w:t>
      </w:r>
      <w:r>
        <w:rPr>
          <w:i/>
        </w:rPr>
        <w:t xml:space="preserve">sống. </w:t>
      </w:r>
      <w:r>
        <w:br/>
      </w:r>
      <w:r>
        <w:rPr>
          <w:b/>
        </w:rPr>
        <w:t xml:space="preserve">nuột </w:t>
      </w:r>
      <w:r>
        <w:rPr>
          <w:i/>
        </w:rPr>
        <w:t xml:space="preserve">tính từ </w:t>
      </w:r>
      <w:r>
        <w:t xml:space="preserve">Có </w:t>
      </w:r>
      <w:r>
        <w:t xml:space="preserve">bề </w:t>
      </w:r>
      <w:r>
        <w:t xml:space="preserve">mặt </w:t>
      </w:r>
      <w:r>
        <w:t xml:space="preserve">bóng, </w:t>
      </w:r>
      <w:r>
        <w:t xml:space="preserve">mượt </w:t>
      </w:r>
      <w:r>
        <w:t xml:space="preserve">và </w:t>
      </w:r>
      <w:r>
        <w:t xml:space="preserve">toàn </w:t>
      </w:r>
      <w:r>
        <w:t xml:space="preserve">một </w:t>
      </w:r>
      <w:r>
        <w:t xml:space="preserve">màu, </w:t>
      </w:r>
      <w:r>
        <w:t xml:space="preserve">trông </w:t>
      </w:r>
      <w:r>
        <w:t xml:space="preserve">đẹp. </w:t>
      </w:r>
      <w:r>
        <w:t xml:space="preserve">Mái </w:t>
      </w:r>
      <w:r>
        <w:rPr>
          <w:i/>
        </w:rPr>
        <w:t xml:space="preserve">tóc </w:t>
      </w:r>
      <w:r>
        <w:rPr>
          <w:i/>
        </w:rPr>
        <w:t xml:space="preserve">dài </w:t>
      </w:r>
      <w:r>
        <w:t xml:space="preserve">óng </w:t>
      </w:r>
      <w:r>
        <w:rPr>
          <w:i/>
        </w:rPr>
        <w:t xml:space="preserve">nuột. </w:t>
      </w:r>
      <w:r>
        <w:rPr>
          <w:i/>
        </w:rPr>
        <w:t xml:space="preserve">(Da) </w:t>
      </w:r>
      <w:r>
        <w:rPr>
          <w:i/>
        </w:rPr>
        <w:t xml:space="preserve">trắng </w:t>
      </w:r>
      <w:r>
        <w:rPr>
          <w:i/>
        </w:rPr>
        <w:t xml:space="preserve">nuột*. </w:t>
      </w:r>
      <w:r>
        <w:rPr>
          <w:i/>
        </w:rPr>
        <w:t xml:space="preserve">Chuốt </w:t>
      </w:r>
      <w:r>
        <w:rPr>
          <w:i/>
        </w:rPr>
        <w:t xml:space="preserve">nan </w:t>
      </w:r>
      <w:r>
        <w:t xml:space="preserve">cho </w:t>
      </w:r>
      <w:r>
        <w:t xml:space="preserve">thật </w:t>
      </w:r>
      <w:r>
        <w:rPr>
          <w:i/>
        </w:rPr>
        <w:t xml:space="preserve">nuột. </w:t>
      </w:r>
      <w:r>
        <w:br/>
      </w:r>
      <w:r>
        <w:rPr>
          <w:b/>
        </w:rPr>
        <w:t xml:space="preserve">nuột </w:t>
      </w:r>
      <w:r>
        <w:rPr>
          <w:b/>
        </w:rPr>
        <w:t xml:space="preserve">nà </w:t>
      </w:r>
      <w:r>
        <w:rPr>
          <w:i/>
        </w:rPr>
        <w:t xml:space="preserve">tính từ </w:t>
      </w:r>
      <w:r>
        <w:t xml:space="preserve">Nuột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Mái </w:t>
      </w:r>
      <w:r>
        <w:t xml:space="preserve">tóc </w:t>
      </w:r>
      <w:r>
        <w:rPr>
          <w:i/>
        </w:rPr>
        <w:t xml:space="preserve">đen </w:t>
      </w:r>
      <w:r>
        <w:rPr>
          <w:i/>
        </w:rPr>
        <w:t xml:space="preserve">nuột </w:t>
      </w:r>
      <w:r>
        <w:rPr>
          <w:i/>
        </w:rPr>
        <w:t xml:space="preserve">nà. </w:t>
      </w:r>
      <w:r>
        <w:t xml:space="preserve">Cánh </w:t>
      </w:r>
      <w:r>
        <w:rPr>
          <w:i/>
        </w:rPr>
        <w:t xml:space="preserve">tay </w:t>
      </w:r>
      <w:r>
        <w:rPr>
          <w:i/>
        </w:rPr>
        <w:t xml:space="preserve">nuột </w:t>
      </w:r>
      <w:r>
        <w:rPr>
          <w:i/>
        </w:rPr>
        <w:t xml:space="preserve">nề. </w:t>
      </w:r>
      <w:r>
        <w:br/>
      </w:r>
      <w:r>
        <w:rPr>
          <w:b/>
        </w:rPr>
        <w:t xml:space="preserve">núp </w:t>
      </w:r>
      <w:r>
        <w:rPr>
          <w:i/>
        </w:rPr>
        <w:t xml:space="preserve">động từ </w:t>
      </w:r>
      <w:r>
        <w:t xml:space="preserve">Như </w:t>
      </w:r>
      <w:r>
        <w:t xml:space="preserve">nấp </w:t>
      </w:r>
      <w:r>
        <w:t xml:space="preserve">(nhưng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nghĩa </w:t>
      </w:r>
      <w:r>
        <w:t xml:space="preserve">trừu </w:t>
      </w:r>
      <w:r>
        <w:t xml:space="preserve">tượng </w:t>
      </w:r>
      <w:r>
        <w:t xml:space="preserve">hơn). </w:t>
      </w:r>
      <w:r>
        <w:rPr>
          <w:i/>
        </w:rPr>
        <w:t xml:space="preserve">Vúp </w:t>
      </w:r>
      <w:r>
        <w:rPr>
          <w:i/>
        </w:rPr>
        <w:t xml:space="preserve">dưới </w:t>
      </w:r>
      <w:r>
        <w:t xml:space="preserve">chiêu </w:t>
      </w:r>
      <w:r>
        <w:rPr>
          <w:i/>
        </w:rPr>
        <w:t xml:space="preserve">bài. </w:t>
      </w:r>
      <w:r>
        <w:br/>
      </w:r>
      <w:r>
        <w:rPr>
          <w:b/>
        </w:rPr>
        <w:t xml:space="preserve">núp </w:t>
      </w:r>
      <w:r>
        <w:rPr>
          <w:b/>
        </w:rPr>
        <w:t xml:space="preserve">bóng </w:t>
      </w:r>
      <w:r>
        <w:rPr>
          <w:i/>
        </w:rPr>
        <w:t xml:space="preserve">động từ </w:t>
      </w:r>
      <w:r>
        <w:t xml:space="preserve">Dựa </w:t>
      </w:r>
      <w:r>
        <w:t xml:space="preserve">vào </w:t>
      </w:r>
      <w:r>
        <w:t xml:space="preserve">uy </w:t>
      </w:r>
      <w:r>
        <w:t xml:space="preserve">thế </w:t>
      </w:r>
      <w:r>
        <w:t xml:space="preserve">hay </w:t>
      </w:r>
      <w:r>
        <w:t xml:space="preserve">vào </w:t>
      </w:r>
      <w:r>
        <w:t xml:space="preserve">sự </w:t>
      </w:r>
      <w:r>
        <w:t xml:space="preserve">che </w:t>
      </w:r>
      <w:r>
        <w:t xml:space="preserve">chở </w:t>
      </w:r>
      <w:r>
        <w:t xml:space="preserve">của </w:t>
      </w:r>
      <w:r>
        <w:t xml:space="preserve">ai </w:t>
      </w:r>
      <w:r>
        <w:t xml:space="preserve">hay </w:t>
      </w:r>
      <w:r>
        <w:t xml:space="preserve">cái </w:t>
      </w:r>
      <w:r>
        <w:t xml:space="preserve">gì </w:t>
      </w:r>
      <w:r>
        <w:t xml:space="preserve">đó. </w:t>
      </w:r>
      <w:r>
        <w:rPr>
          <w:i/>
        </w:rPr>
        <w:t xml:space="preserve">Núp </w:t>
      </w:r>
      <w:r>
        <w:rPr>
          <w:i/>
        </w:rPr>
        <w:t xml:space="preserve">bóng </w:t>
      </w:r>
      <w:r>
        <w:rPr>
          <w:i/>
        </w:rPr>
        <w:t xml:space="preserve">quan </w:t>
      </w:r>
      <w:r>
        <w:t xml:space="preserve">thầy. </w:t>
      </w:r>
      <w:r>
        <w:rPr>
          <w:i/>
        </w:rPr>
        <w:t xml:space="preserve">Núp </w:t>
      </w:r>
      <w:r>
        <w:rPr>
          <w:i/>
        </w:rPr>
        <w:t xml:space="preserve">bóng </w:t>
      </w:r>
      <w:r>
        <w:rPr>
          <w:i/>
        </w:rPr>
        <w:t xml:space="preserve">từ </w:t>
      </w:r>
      <w:r>
        <w:t xml:space="preserve">bi </w:t>
      </w:r>
      <w:r>
        <w:t xml:space="preserve">(cũ; </w:t>
      </w:r>
      <w:r>
        <w:t xml:space="preserve">vào </w:t>
      </w:r>
      <w:r>
        <w:t xml:space="preserve">chùa, </w:t>
      </w:r>
      <w:r>
        <w:t xml:space="preserve">nút, </w:t>
      </w:r>
      <w:r>
        <w:t xml:space="preserve">Ì </w:t>
      </w:r>
      <w:r>
        <w:t xml:space="preserve">danh từ </w:t>
      </w:r>
      <w:r>
        <w:t xml:space="preserve">Vật </w:t>
      </w:r>
      <w:r>
        <w:t xml:space="preserve">tròn, </w:t>
      </w:r>
      <w:r>
        <w:t xml:space="preserve">nhỏ, </w:t>
      </w:r>
      <w:r>
        <w:t xml:space="preserve">để </w:t>
      </w:r>
      <w:r>
        <w:t xml:space="preserve">đóng </w:t>
      </w:r>
      <w:r>
        <w:t xml:space="preserve">vào </w:t>
      </w:r>
      <w:r>
        <w:t xml:space="preserve">miệng </w:t>
      </w:r>
      <w:r>
        <w:t xml:space="preserve">chai </w:t>
      </w:r>
      <w:r>
        <w:t xml:space="preserve">lọ </w:t>
      </w:r>
      <w:r>
        <w:t xml:space="preserve">cho </w:t>
      </w:r>
      <w:r>
        <w:t xml:space="preserve">kín. </w:t>
      </w:r>
      <w:r>
        <w:t xml:space="preserve">Mở </w:t>
      </w:r>
      <w:r>
        <w:rPr>
          <w:i/>
        </w:rPr>
        <w:t xml:space="preserve">nút </w:t>
      </w:r>
      <w:r>
        <w:rPr>
          <w:i/>
        </w:rPr>
        <w:t xml:space="preserve">chai. </w:t>
      </w:r>
      <w:r>
        <w:t xml:space="preserve">II </w:t>
      </w:r>
      <w:r>
        <w:t xml:space="preserve">động từ </w:t>
      </w:r>
      <w:r>
        <w:t xml:space="preserve">Đóng </w:t>
      </w:r>
      <w:r>
        <w:t xml:space="preserve">kín </w:t>
      </w:r>
      <w:r>
        <w:t xml:space="preserve">miệng </w:t>
      </w:r>
      <w:r>
        <w:t xml:space="preserve">chai </w:t>
      </w:r>
      <w:r>
        <w:t xml:space="preserve">lọ </w:t>
      </w:r>
      <w:r>
        <w:t xml:space="preserve">bằng </w:t>
      </w:r>
      <w:r>
        <w:t xml:space="preserve">nút. </w:t>
      </w:r>
      <w:r>
        <w:rPr>
          <w:i/>
        </w:rPr>
        <w:t xml:space="preserve">Nút </w:t>
      </w:r>
      <w:r>
        <w:rPr>
          <w:i/>
        </w:rPr>
        <w:t xml:space="preserve">lọ </w:t>
      </w:r>
      <w:r>
        <w:rPr>
          <w:i/>
        </w:rPr>
        <w:t xml:space="preserve">mực </w:t>
      </w:r>
      <w:r>
        <w:rPr>
          <w:i/>
        </w:rPr>
        <w:t xml:space="preserve">lại. </w:t>
      </w:r>
      <w:r>
        <w:t xml:space="preserve">Đêm </w:t>
      </w:r>
      <w:r>
        <w:rPr>
          <w:i/>
        </w:rPr>
        <w:t xml:space="preserve">tối </w:t>
      </w:r>
      <w:r>
        <w:rPr>
          <w:i/>
        </w:rPr>
        <w:t xml:space="preserve">như </w:t>
      </w:r>
      <w:r>
        <w:rPr>
          <w:i/>
        </w:rPr>
        <w:t xml:space="preserve">hũ </w:t>
      </w:r>
      <w:r>
        <w:rPr>
          <w:i/>
        </w:rPr>
        <w:t xml:space="preserve">nút. </w:t>
      </w:r>
      <w:r>
        <w:br/>
      </w:r>
      <w:r>
        <w:rPr>
          <w:b/>
        </w:rPr>
        <w:t xml:space="preserve">nút,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hai </w:t>
      </w:r>
      <w:r>
        <w:t xml:space="preserve">đầu </w:t>
      </w:r>
      <w:r>
        <w:t xml:space="preserve">dây </w:t>
      </w:r>
      <w:r>
        <w:t xml:space="preserve">buộc </w:t>
      </w:r>
      <w:r>
        <w:t xml:space="preserve">vào </w:t>
      </w:r>
      <w:r>
        <w:t xml:space="preserve">nhau. </w:t>
      </w:r>
      <w:r>
        <w:t xml:space="preserve">Nút </w:t>
      </w:r>
      <w:r>
        <w:rPr>
          <w:i/>
        </w:rPr>
        <w:t xml:space="preserve">thừng. </w:t>
      </w:r>
      <w:r>
        <w:rPr>
          <w:i/>
        </w:rPr>
        <w:t xml:space="preserve">Buộc </w:t>
      </w:r>
      <w:r>
        <w:t xml:space="preserve">thắt </w:t>
      </w:r>
      <w:r>
        <w:rPr>
          <w:i/>
        </w:rPr>
        <w:t xml:space="preserve">nút. </w:t>
      </w:r>
      <w:r>
        <w:rPr>
          <w:b/>
        </w:rPr>
        <w:t xml:space="preserve">2 </w:t>
      </w:r>
      <w:r>
        <w:t xml:space="preserve">Chỗ </w:t>
      </w:r>
      <w:r>
        <w:t xml:space="preserve">giao </w:t>
      </w:r>
      <w:r>
        <w:t xml:space="preserve">nhau </w:t>
      </w:r>
      <w:r>
        <w:t xml:space="preserve">của </w:t>
      </w:r>
      <w:r>
        <w:t xml:space="preserve">nhiều </w:t>
      </w:r>
      <w:r>
        <w:t xml:space="preserve">đoạn </w:t>
      </w:r>
      <w:r>
        <w:t xml:space="preserve">đường </w:t>
      </w:r>
      <w:r>
        <w:t xml:space="preserve">đi </w:t>
      </w:r>
      <w:r>
        <w:t xml:space="preserve">từ </w:t>
      </w:r>
      <w:r>
        <w:t xml:space="preserve">các </w:t>
      </w:r>
      <w:r>
        <w:t xml:space="preserve">hướng </w:t>
      </w:r>
      <w:r>
        <w:t xml:space="preserve">lại. </w:t>
      </w:r>
      <w:r>
        <w:t xml:space="preserve">Nút </w:t>
      </w:r>
      <w:r>
        <w:rPr>
          <w:i/>
        </w:rPr>
        <w:t xml:space="preserve">giao </w:t>
      </w:r>
      <w:r>
        <w:rPr>
          <w:i/>
        </w:rPr>
        <w:t xml:space="preserve">thông.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Điểm </w:t>
      </w:r>
      <w:r>
        <w:t xml:space="preserve">trọng </w:t>
      </w:r>
      <w:r>
        <w:t xml:space="preserve">yếu. </w:t>
      </w:r>
      <w:r>
        <w:t xml:space="preserve">Điểm </w:t>
      </w:r>
      <w:r>
        <w:rPr>
          <w:i/>
        </w:rPr>
        <w:t xml:space="preserve">nút </w:t>
      </w:r>
      <w:r>
        <w:rPr>
          <w:i/>
        </w:rPr>
        <w:t xml:space="preserve">của </w:t>
      </w:r>
      <w:r>
        <w:rPr>
          <w:i/>
        </w:rPr>
        <w:t xml:space="preserve">uấn </w:t>
      </w:r>
      <w:r>
        <w:rPr>
          <w:i/>
        </w:rPr>
        <w:t xml:space="preserve">đề. </w:t>
      </w:r>
      <w:r>
        <w:t xml:space="preserve">Cái </w:t>
      </w:r>
      <w:r>
        <w:rPr>
          <w:i/>
        </w:rPr>
        <w:t xml:space="preserve">nút </w:t>
      </w:r>
      <w:r>
        <w:rPr>
          <w:i/>
        </w:rPr>
        <w:t xml:space="preserve">của </w:t>
      </w:r>
      <w:r>
        <w:rPr>
          <w:i/>
        </w:rPr>
        <w:t xml:space="preserve">câu </w:t>
      </w:r>
      <w:r>
        <w:t xml:space="preserve">chuyện. </w:t>
      </w:r>
      <w:r>
        <w:rPr>
          <w:b/>
        </w:rPr>
        <w:t xml:space="preserve">4 </w:t>
      </w:r>
      <w:r>
        <w:t xml:space="preserve">Sự </w:t>
      </w:r>
      <w:r>
        <w:t xml:space="preserve">kiện </w:t>
      </w:r>
      <w:r>
        <w:t xml:space="preserve">quan </w:t>
      </w:r>
      <w:r>
        <w:t xml:space="preserve">trọng </w:t>
      </w:r>
      <w:r>
        <w:t xml:space="preserve">trong </w:t>
      </w:r>
      <w:r>
        <w:t xml:space="preserve">vở </w:t>
      </w:r>
      <w:r>
        <w:t xml:space="preserve">kịch, </w:t>
      </w:r>
      <w:r>
        <w:t xml:space="preserve">khi </w:t>
      </w:r>
      <w:r>
        <w:t xml:space="preserve">các </w:t>
      </w:r>
      <w:r>
        <w:t xml:space="preserve">nhân </w:t>
      </w:r>
      <w:r>
        <w:t xml:space="preserve">vật </w:t>
      </w:r>
      <w:r>
        <w:t xml:space="preserve">chính </w:t>
      </w:r>
      <w:r>
        <w:t xml:space="preserve">đụng </w:t>
      </w:r>
      <w:r>
        <w:t xml:space="preserve">độ </w:t>
      </w:r>
      <w:r>
        <w:t xml:space="preserve">với </w:t>
      </w:r>
      <w:r>
        <w:t xml:space="preserve">nhau </w:t>
      </w:r>
      <w:r>
        <w:t xml:space="preserve">làm </w:t>
      </w:r>
      <w:r>
        <w:t xml:space="preserve">bùng </w:t>
      </w:r>
      <w:r>
        <w:t xml:space="preserve">nổ </w:t>
      </w:r>
      <w:r>
        <w:t xml:space="preserve">xung </w:t>
      </w:r>
      <w:r>
        <w:t xml:space="preserve">đột </w:t>
      </w:r>
      <w:r>
        <w:t xml:space="preserve">kịch. </w:t>
      </w:r>
      <w:r>
        <w:t xml:space="preserve">Nút </w:t>
      </w:r>
      <w:r>
        <w:t xml:space="preserve">kịch. </w:t>
      </w:r>
      <w:r>
        <w:t xml:space="preserve">(Nghệ </w:t>
      </w:r>
      <w:r>
        <w:rPr>
          <w:i/>
        </w:rPr>
        <w:t xml:space="preserve">thuật) </w:t>
      </w:r>
      <w:r>
        <w:rPr>
          <w:i/>
        </w:rPr>
        <w:t xml:space="preserve">thắt </w:t>
      </w:r>
      <w:r>
        <w:rPr>
          <w:i/>
        </w:rPr>
        <w:t xml:space="preserve">nút*. </w:t>
      </w:r>
      <w:r>
        <w:rPr>
          <w:b/>
        </w:rPr>
        <w:t xml:space="preserve">5 </w:t>
      </w:r>
      <w:r>
        <w:t xml:space="preserve">(phương ngữ). </w:t>
      </w:r>
      <w:r>
        <w:t xml:space="preserve">Cúc. </w:t>
      </w:r>
      <w:r>
        <w:rPr>
          <w:i/>
        </w:rPr>
        <w:t xml:space="preserve">Nút </w:t>
      </w:r>
      <w:r>
        <w:rPr>
          <w:i/>
        </w:rPr>
        <w:t xml:space="preserve">áo. </w:t>
      </w:r>
      <w:r>
        <w:rPr>
          <w:b/>
        </w:rPr>
        <w:t xml:space="preserve">6 </w:t>
      </w:r>
      <w:r>
        <w:t xml:space="preserve">Núm </w:t>
      </w:r>
      <w:r>
        <w:t xml:space="preserve">nhỏ,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đóng </w:t>
      </w:r>
      <w:r>
        <w:t xml:space="preserve">mở </w:t>
      </w:r>
      <w:r>
        <w:t xml:space="preserve">để </w:t>
      </w:r>
      <w:r>
        <w:t xml:space="preserve">điều </w:t>
      </w:r>
      <w:r>
        <w:t xml:space="preserve">khiển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máy, </w:t>
      </w:r>
      <w:r>
        <w:t xml:space="preserve">động </w:t>
      </w:r>
      <w:r>
        <w:t xml:space="preserve">cơ </w:t>
      </w:r>
      <w:r>
        <w:t xml:space="preserve">hay </w:t>
      </w:r>
      <w:r>
        <w:t xml:space="preserve">hệ </w:t>
      </w:r>
      <w:r>
        <w:t xml:space="preserve">thống </w:t>
      </w:r>
      <w:r>
        <w:t xml:space="preserve">điện. </w:t>
      </w:r>
      <w:r>
        <w:rPr>
          <w:i/>
        </w:rPr>
        <w:t xml:space="preserve">ân </w:t>
      </w:r>
      <w:r>
        <w:rPr>
          <w:i/>
        </w:rPr>
        <w:t xml:space="preserve">nút </w:t>
      </w:r>
      <w:r>
        <w:rPr>
          <w:i/>
        </w:rPr>
        <w:t xml:space="preserve">điện. </w:t>
      </w:r>
      <w:r>
        <w:t xml:space="preserve">Bấm </w:t>
      </w:r>
      <w:r>
        <w:rPr>
          <w:i/>
        </w:rPr>
        <w:t xml:space="preserve">nút. </w:t>
      </w:r>
      <w:r>
        <w:br/>
      </w:r>
      <w:r>
        <w:rPr>
          <w:b/>
        </w:rPr>
        <w:t xml:space="preserve">nút, </w:t>
      </w:r>
      <w:r>
        <w:rPr>
          <w:i/>
        </w:rPr>
        <w:t xml:space="preserve">danh từ </w:t>
      </w:r>
      <w:r>
        <w:t xml:space="preserve">(thgt.;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Tập </w:t>
      </w:r>
      <w:r>
        <w:t xml:space="preserve">hợp </w:t>
      </w:r>
      <w:r>
        <w:t xml:space="preserve">nhiều </w:t>
      </w:r>
      <w:r>
        <w:t xml:space="preserve">người, </w:t>
      </w:r>
      <w:r>
        <w:t xml:space="preserve">đôi </w:t>
      </w:r>
      <w:r>
        <w:t xml:space="preserve">khi </w:t>
      </w:r>
      <w:r>
        <w:t xml:space="preserve">động </w:t>
      </w:r>
      <w:r>
        <w:t xml:space="preserve">vật </w:t>
      </w:r>
      <w:r>
        <w:t xml:space="preserve">cùng </w:t>
      </w:r>
      <w:r>
        <w:t xml:space="preserve">loài </w:t>
      </w:r>
      <w:r>
        <w:t xml:space="preserve">(hàm </w:t>
      </w:r>
      <w:r>
        <w:t xml:space="preserve">ý </w:t>
      </w:r>
      <w:r>
        <w:t xml:space="preserve">coi </w:t>
      </w:r>
      <w:r>
        <w:t xml:space="preserve">thường </w:t>
      </w:r>
      <w:r>
        <w:t xml:space="preserve">hoặc </w:t>
      </w:r>
      <w:r>
        <w:t xml:space="preserve">thân </w:t>
      </w:r>
      <w:r>
        <w:t xml:space="preserve">mật). </w:t>
      </w:r>
      <w:r>
        <w:t xml:space="preserve">Không </w:t>
      </w:r>
      <w:r>
        <w:t xml:space="preserve">nhanh </w:t>
      </w:r>
      <w:r>
        <w:rPr>
          <w:i/>
        </w:rPr>
        <w:t xml:space="preserve">là </w:t>
      </w:r>
      <w:r>
        <w:t xml:space="preserve">chết </w:t>
      </w:r>
      <w:r>
        <w:rPr>
          <w:i/>
        </w:rPr>
        <w:t xml:space="preserve">cả </w:t>
      </w:r>
      <w:r>
        <w:rPr>
          <w:i/>
        </w:rPr>
        <w:t xml:space="preserve">nút. </w:t>
      </w:r>
      <w:r>
        <w:br/>
      </w:r>
      <w:r>
        <w:rPr>
          <w:b/>
        </w:rPr>
        <w:t xml:space="preserve">nút,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Mút. </w:t>
      </w:r>
      <w:r>
        <w:t xml:space="preserve">Trẻ </w:t>
      </w:r>
      <w:r>
        <w:rPr>
          <w:i/>
        </w:rPr>
        <w:t xml:space="preserve">nút </w:t>
      </w:r>
      <w:r>
        <w:rPr>
          <w:i/>
        </w:rPr>
        <w:t xml:space="preserve">sữa. </w:t>
      </w:r>
      <w:r>
        <w:br/>
      </w:r>
      <w:r>
        <w:rPr>
          <w:b/>
        </w:rPr>
        <w:t xml:space="preserve">nuy </w:t>
      </w:r>
      <w:r>
        <w:rPr>
          <w:i/>
        </w:rPr>
        <w:t xml:space="preserve">tính từ </w:t>
      </w:r>
      <w:r>
        <w:t xml:space="preserve">(Kg.). </w:t>
      </w:r>
      <w:r>
        <w:t xml:space="preserve">Khoả </w:t>
      </w:r>
      <w:r>
        <w:t xml:space="preserve">thân. </w:t>
      </w:r>
      <w:r>
        <w:t xml:space="preserve">Tranh </w:t>
      </w:r>
      <w:r>
        <w:rPr>
          <w:i/>
        </w:rPr>
        <w:t xml:space="preserve">thiếu </w:t>
      </w:r>
      <w:r>
        <w:rPr>
          <w:i/>
        </w:rPr>
        <w:t xml:space="preserve">nữ </w:t>
      </w:r>
      <w:r>
        <w:t xml:space="preserve">nuy. </w:t>
      </w:r>
      <w:r>
        <w:t xml:space="preserve">nưd. </w:t>
      </w:r>
      <w:r>
        <w:t xml:space="preserve">(phương ngữ).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Cơn </w:t>
      </w:r>
      <w:r>
        <w:t xml:space="preserve">giận. </w:t>
      </w:r>
      <w:r>
        <w:t xml:space="preserve">Mắng </w:t>
      </w:r>
      <w:r>
        <w:rPr>
          <w:i/>
        </w:rP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cho </w:t>
      </w:r>
      <w:r>
        <w:rPr>
          <w:i/>
        </w:rPr>
        <w:t xml:space="preserve">đã </w:t>
      </w:r>
      <w:r>
        <w:rPr>
          <w:i/>
        </w:rPr>
        <w:t xml:space="preserve">nư. </w:t>
      </w:r>
      <w:r>
        <w:rPr>
          <w:i/>
        </w:rPr>
        <w:t xml:space="preserve">Nư=spgiận.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nữ </w:t>
      </w:r>
      <w:r>
        <w:t xml:space="preserve">giới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nam. </w:t>
      </w:r>
      <w:r>
        <w:rPr>
          <w:i/>
        </w:rPr>
        <w:t xml:space="preserve">Quyền </w:t>
      </w:r>
      <w:r>
        <w:rPr>
          <w:i/>
        </w:rPr>
        <w:t xml:space="preserve">bình </w:t>
      </w:r>
      <w:r>
        <w:rPr>
          <w:i/>
        </w:rPr>
        <w:t xml:space="preserve">đẳng </w:t>
      </w:r>
      <w:r>
        <w:t xml:space="preserve">giữa </w:t>
      </w:r>
      <w:r>
        <w:rPr>
          <w:i/>
        </w:rPr>
        <w:t xml:space="preserve">nam </w:t>
      </w:r>
      <w:r>
        <w:rPr>
          <w:i/>
        </w:rPr>
        <w:t xml:space="preserve">uà </w:t>
      </w:r>
      <w:r>
        <w:rPr>
          <w:i/>
        </w:rPr>
        <w:t xml:space="preserve">nữ. </w:t>
      </w:r>
      <w:r>
        <w:rPr>
          <w:i/>
        </w:rPr>
        <w:t xml:space="preserve">Cán </w:t>
      </w:r>
      <w:r>
        <w:rPr>
          <w:i/>
        </w:rPr>
        <w:t xml:space="preserve">bộ </w:t>
      </w:r>
      <w:r>
        <w:rPr>
          <w:i/>
        </w:rPr>
        <w:t xml:space="preserve">nữ. </w:t>
      </w:r>
      <w:r>
        <w:t xml:space="preserve">ì| </w:t>
      </w:r>
      <w:r>
        <w:t xml:space="preserve">tính từ </w:t>
      </w:r>
      <w:r>
        <w:t xml:space="preserve">(đùng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(Đồ </w:t>
      </w:r>
      <w:r>
        <w:t xml:space="preserve">dùng) </w:t>
      </w:r>
      <w:r>
        <w:t xml:space="preserve">chuyên </w:t>
      </w:r>
      <w:r>
        <w:t xml:space="preserve">để </w:t>
      </w:r>
      <w:r>
        <w:t xml:space="preserve">cho </w:t>
      </w:r>
      <w:r>
        <w:t xml:space="preserve">nữ </w:t>
      </w:r>
      <w:r>
        <w:t xml:space="preserve">giới </w:t>
      </w:r>
      <w:r>
        <w:t xml:space="preserve">dùng. </w:t>
      </w:r>
      <w:r>
        <w:rPr>
          <w:i/>
        </w:rPr>
        <w:t xml:space="preserve">Xe </w:t>
      </w:r>
      <w:r>
        <w:rPr>
          <w:i/>
        </w:rPr>
        <w:t xml:space="preserve">đạp </w:t>
      </w:r>
      <w:r>
        <w:rPr>
          <w:i/>
        </w:rPr>
        <w:t xml:space="preserve">nữ. </w:t>
      </w:r>
      <w:r>
        <w:t xml:space="preserve">II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có </w:t>
      </w:r>
      <w:r>
        <w:t xml:space="preserve">nghĩa </w:t>
      </w:r>
      <w:r>
        <w:t xml:space="preserve">"thuộc </w:t>
      </w:r>
      <w:r>
        <w:t xml:space="preserve">nữ </w:t>
      </w:r>
      <w:r>
        <w:rPr>
          <w:i/>
        </w:rPr>
        <w:t xml:space="preserve">giới". </w:t>
      </w:r>
      <w:r>
        <w:t xml:space="preserve">Nữ </w:t>
      </w:r>
      <w:r>
        <w:rPr>
          <w:i/>
        </w:rPr>
        <w:t xml:space="preserve">công </w:t>
      </w:r>
      <w:r>
        <w:rPr>
          <w:i/>
        </w:rPr>
        <w:t xml:space="preserve">nhân. </w:t>
      </w:r>
      <w:r>
        <w:rPr>
          <w:i/>
        </w:rPr>
        <w:t xml:space="preserve">Nữ </w:t>
      </w:r>
      <w:r>
        <w:t xml:space="preserve">nghệ </w:t>
      </w:r>
      <w:r>
        <w:t xml:space="preserve">sĩ.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cao </w:t>
      </w:r>
      <w:r>
        <w:rPr>
          <w:i/>
        </w:rPr>
        <w:t xml:space="preserve">danh từ </w:t>
      </w:r>
      <w:r>
        <w:t xml:space="preserve">Giọng </w:t>
      </w:r>
      <w:r>
        <w:t xml:space="preserve">nữ </w:t>
      </w:r>
      <w:r>
        <w:t xml:space="preserve">cao </w:t>
      </w:r>
      <w:r>
        <w:t xml:space="preserve">nhất, </w:t>
      </w:r>
      <w:r>
        <w:t xml:space="preserve">hát </w:t>
      </w:r>
      <w:r>
        <w:t xml:space="preserve">bè </w:t>
      </w:r>
      <w:r>
        <w:t xml:space="preserve">cao </w:t>
      </w:r>
      <w:r>
        <w:t xml:space="preserve">nhất </w:t>
      </w:r>
      <w:r>
        <w:t xml:space="preserve">trong </w:t>
      </w:r>
      <w:r>
        <w:t xml:space="preserve">hợp </w:t>
      </w:r>
      <w:r>
        <w:t xml:space="preserve">xướng.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Công </w:t>
      </w:r>
      <w:r>
        <w:t xml:space="preserve">việc </w:t>
      </w:r>
      <w:r>
        <w:t xml:space="preserve">nội </w:t>
      </w:r>
      <w:r>
        <w:t xml:space="preserve">trợ </w:t>
      </w:r>
      <w:r>
        <w:t xml:space="preserve">của </w:t>
      </w:r>
      <w:r>
        <w:t xml:space="preserve">phụ </w:t>
      </w:r>
      <w:r>
        <w:t xml:space="preserve">nữ, </w:t>
      </w:r>
      <w:r>
        <w:t xml:space="preserve">như </w:t>
      </w:r>
      <w:r>
        <w:rPr>
          <w:i/>
        </w:rPr>
        <w:t xml:space="preserve">may </w:t>
      </w:r>
      <w:r>
        <w:t xml:space="preserve">vá, </w:t>
      </w:r>
      <w:r>
        <w:t xml:space="preserve">thêu </w:t>
      </w:r>
      <w:r>
        <w:t xml:space="preserve">thùa, </w:t>
      </w:r>
      <w:r>
        <w:t xml:space="preserve">nấu </w:t>
      </w:r>
      <w:r>
        <w:t xml:space="preserve">nướng, </w:t>
      </w:r>
      <w:r>
        <w:t xml:space="preserve">v.v.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Giờ </w:t>
      </w:r>
      <w:r>
        <w:rPr>
          <w:i/>
        </w:rPr>
        <w:t xml:space="preserve">học </w:t>
      </w:r>
      <w:r>
        <w:rPr>
          <w:i/>
        </w:rPr>
        <w:t xml:space="preserve">nữ </w:t>
      </w:r>
      <w:r>
        <w:rPr>
          <w:i/>
        </w:rPr>
        <w:t xml:space="preserve">công. </w:t>
      </w:r>
      <w:r>
        <w:t xml:space="preserve">Giỏi </w:t>
      </w:r>
      <w:r>
        <w:t xml:space="preserve">nữ </w:t>
      </w:r>
      <w:r>
        <w:rPr>
          <w:i/>
        </w:rPr>
        <w:t xml:space="preserve">công. </w:t>
      </w:r>
      <w:r>
        <w:rPr>
          <w:b/>
        </w:rPr>
        <w:t xml:space="preserve">2 </w:t>
      </w:r>
      <w:r>
        <w:t xml:space="preserve">Công </w:t>
      </w:r>
      <w:r>
        <w:t xml:space="preserve">tác </w:t>
      </w:r>
      <w:r>
        <w:t xml:space="preserve">phụ </w:t>
      </w:r>
      <w:r>
        <w:t xml:space="preserve">nữ </w:t>
      </w:r>
      <w:r>
        <w:t xml:space="preserve">trong </w:t>
      </w:r>
      <w:r>
        <w:t xml:space="preserve">cơ </w:t>
      </w:r>
      <w:r>
        <w:t xml:space="preserve">quan, </w:t>
      </w:r>
      <w:r>
        <w:t xml:space="preserve">đoàn </w:t>
      </w:r>
      <w:r>
        <w:t xml:space="preserve">thể. </w:t>
      </w:r>
      <w:r>
        <w:rPr>
          <w:i/>
        </w:rPr>
        <w:t xml:space="preserve">Phụ </w:t>
      </w:r>
      <w:r>
        <w:t xml:space="preserve">trách </w:t>
      </w:r>
      <w:r>
        <w:rPr>
          <w:i/>
        </w:rPr>
        <w:t xml:space="preserve">nữ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Những </w:t>
      </w:r>
      <w:r>
        <w:t xml:space="preserve">người </w:t>
      </w:r>
      <w:r>
        <w:t xml:space="preserve">đàn </w:t>
      </w:r>
      <w:r>
        <w:t xml:space="preserve">bà, </w:t>
      </w:r>
      <w:r>
        <w:t xml:space="preserve">con </w:t>
      </w:r>
      <w:r>
        <w:t xml:space="preserve">gái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Làm </w:t>
      </w:r>
      <w:r>
        <w:rPr>
          <w:i/>
        </w:rPr>
        <w:t xml:space="preserve">uễ </w:t>
      </w:r>
      <w:r>
        <w:rPr>
          <w:i/>
        </w:rPr>
        <w:t xml:space="preserve">uang </w:t>
      </w:r>
      <w:r>
        <w:rPr>
          <w:i/>
        </w:rPr>
        <w:t xml:space="preserve">cho </w:t>
      </w:r>
      <w:r>
        <w:rPr>
          <w:i/>
        </w:rPr>
        <w:t xml:space="preserve">nữ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hoàng </w:t>
      </w:r>
      <w:r>
        <w:rPr>
          <w:i/>
        </w:rPr>
        <w:t xml:space="preserve">danh từ </w:t>
      </w:r>
      <w:r>
        <w:t xml:space="preserve">Người </w:t>
      </w:r>
      <w:r>
        <w:t xml:space="preserve">phụ </w:t>
      </w:r>
      <w:r>
        <w:t xml:space="preserve">nữ </w:t>
      </w:r>
      <w:r>
        <w:t xml:space="preserve">làm </w:t>
      </w:r>
      <w:r>
        <w:t xml:space="preserve">vua. </w:t>
      </w:r>
      <w:r>
        <w:rPr>
          <w:i/>
        </w:rPr>
        <w:t xml:space="preserve">Nữ </w:t>
      </w:r>
      <w:r>
        <w:rPr>
          <w:i/>
        </w:rPr>
        <w:t xml:space="preserve">hoàng </w:t>
      </w:r>
      <w:r>
        <w:rPr>
          <w:i/>
        </w:rPr>
        <w:t xml:space="preserve">nước </w:t>
      </w:r>
      <w:r>
        <w:rPr>
          <w:i/>
        </w:rPr>
        <w:t xml:space="preserve">Anh.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kiệt </w:t>
      </w:r>
      <w:r>
        <w:rPr>
          <w:i/>
        </w:rPr>
        <w:t xml:space="preserve">danh từ </w:t>
      </w:r>
      <w:r>
        <w:t xml:space="preserve">(cũ). </w:t>
      </w:r>
      <w:r>
        <w:rPr>
          <w:i/>
        </w:rPr>
        <w:t xml:space="preserve">Người </w:t>
      </w:r>
      <w:r>
        <w:t xml:space="preserve">phụ </w:t>
      </w:r>
      <w:r>
        <w:t xml:space="preserve">nữ </w:t>
      </w:r>
      <w:r>
        <w:t xml:space="preserve">có </w:t>
      </w:r>
      <w:r>
        <w:t xml:space="preserve">tài </w:t>
      </w:r>
      <w:r>
        <w:t xml:space="preserve">năng </w:t>
      </w:r>
      <w:r>
        <w:t xml:space="preserve">và </w:t>
      </w:r>
      <w:r>
        <w:t xml:space="preserve">khí </w:t>
      </w:r>
      <w:r>
        <w:t xml:space="preserve">phách </w:t>
      </w:r>
      <w:r>
        <w:t xml:space="preserve">khác </w:t>
      </w:r>
      <w:r>
        <w:t xml:space="preserve">thường. </w:t>
      </w:r>
      <w:r>
        <w:t xml:space="preserve">Trang </w:t>
      </w:r>
      <w:r>
        <w:rPr>
          <w:i/>
        </w:rPr>
        <w:t xml:space="preserve">nữ </w:t>
      </w:r>
      <w:r>
        <w:rPr>
          <w:i/>
        </w:rPr>
        <w:t xml:space="preserve">kiệt. </w:t>
      </w:r>
      <w:r>
        <w:t xml:space="preserve">nữ </w:t>
      </w:r>
      <w:r>
        <w:t xml:space="preserve">lưu </w:t>
      </w:r>
      <w:r>
        <w:t xml:space="preserve">danh từ </w:t>
      </w:r>
      <w:r>
        <w:t xml:space="preserve">(cũ). </w:t>
      </w:r>
      <w:r>
        <w:t xml:space="preserve">Giới </w:t>
      </w:r>
      <w:r>
        <w:t xml:space="preserve">phụ </w:t>
      </w:r>
      <w:r>
        <w:t xml:space="preserve">nữ </w:t>
      </w:r>
      <w:r>
        <w:t xml:space="preserve">trí </w:t>
      </w:r>
      <w:r>
        <w:t xml:space="preserve">thức, </w:t>
      </w:r>
      <w:r>
        <w:t xml:space="preserve">thượng </w:t>
      </w:r>
      <w:r>
        <w:t xml:space="preserve">lưu. </w:t>
      </w:r>
      <w:r>
        <w:rPr>
          <w:i/>
        </w:rPr>
        <w:t xml:space="preserve">nữ </w:t>
      </w:r>
      <w:r>
        <w:t xml:space="preserve">nhỉ </w:t>
      </w:r>
      <w:r>
        <w:t xml:space="preserve">danh từ </w:t>
      </w:r>
      <w:r>
        <w:t xml:space="preserve">(cũ; </w:t>
      </w:r>
      <w:r>
        <w:t xml:space="preserve">văn chương). </w:t>
      </w:r>
      <w:r>
        <w:t xml:space="preserve">Đàn </w:t>
      </w:r>
      <w:r>
        <w:t xml:space="preserve">bà, </w:t>
      </w:r>
      <w:r>
        <w:t xml:space="preserve">con </w:t>
      </w:r>
      <w:r>
        <w:t xml:space="preserve">gái,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có </w:t>
      </w:r>
      <w:r>
        <w:t xml:space="preserve">tính </w:t>
      </w:r>
      <w:r>
        <w:t xml:space="preserve">cách </w:t>
      </w:r>
      <w:r>
        <w:t xml:space="preserve">yếu </w:t>
      </w:r>
      <w:r>
        <w:t xml:space="preserve">đuối, </w:t>
      </w:r>
      <w:r>
        <w:t xml:space="preserve">theo </w:t>
      </w:r>
      <w:r>
        <w:t xml:space="preserve">quan </w:t>
      </w:r>
      <w:r>
        <w:t xml:space="preserve">niệm </w:t>
      </w:r>
      <w:r>
        <w:t xml:space="preserve">cũ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Phận </w:t>
      </w:r>
      <w:r>
        <w:t xml:space="preserve">nữ </w:t>
      </w:r>
      <w:r>
        <w:rPr>
          <w:i/>
        </w:rPr>
        <w:t xml:space="preserve">nhỉ.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quyển </w:t>
      </w:r>
      <w:r>
        <w:rPr>
          <w:i/>
        </w:rPr>
        <w:t xml:space="preserve">danh từ </w:t>
      </w:r>
      <w:r>
        <w:t xml:space="preserve">(cũ). </w:t>
      </w:r>
      <w:r>
        <w:t xml:space="preserve">Quyền </w:t>
      </w:r>
      <w:r>
        <w:t xml:space="preserve">lợi </w:t>
      </w:r>
      <w:r>
        <w:t xml:space="preserve">về </w:t>
      </w:r>
      <w:r>
        <w:t xml:space="preserve">chính </w:t>
      </w:r>
      <w:r>
        <w:t xml:space="preserve">trị </w:t>
      </w:r>
      <w:r>
        <w:t xml:space="preserve">và </w:t>
      </w:r>
      <w:r>
        <w:t xml:space="preserve">xã </w:t>
      </w:r>
      <w:r>
        <w:t xml:space="preserve">hội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Tranh </w:t>
      </w:r>
      <w:r>
        <w:rPr>
          <w:i/>
        </w:rPr>
        <w:t xml:space="preserve">đấu </w:t>
      </w:r>
      <w:r>
        <w:t xml:space="preserve">cho </w:t>
      </w:r>
      <w:r>
        <w:rPr>
          <w:i/>
        </w:rPr>
        <w:t xml:space="preserve">nữ </w:t>
      </w:r>
      <w:r>
        <w:rPr>
          <w:i/>
        </w:rPr>
        <w:t xml:space="preserve">quyền.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(cũ). </w:t>
      </w:r>
      <w:r>
        <w:t xml:space="preserve">Sắc </w:t>
      </w:r>
      <w:r>
        <w:t xml:space="preserve">đẹp </w:t>
      </w:r>
      <w:r>
        <w:t xml:space="preserve">của </w:t>
      </w:r>
      <w:r>
        <w:t xml:space="preserve">phụ </w:t>
      </w:r>
      <w:r>
        <w:t xml:space="preserve">nữ.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sĩ </w:t>
      </w:r>
      <w:r>
        <w:rPr>
          <w:i/>
        </w:rPr>
        <w:t xml:space="preserve">danh từ </w:t>
      </w:r>
      <w:r>
        <w:t xml:space="preserve">(cũ). </w:t>
      </w:r>
      <w:r>
        <w:t xml:space="preserve">Nhà </w:t>
      </w:r>
      <w:r>
        <w:t xml:space="preserve">văn, </w:t>
      </w:r>
      <w:r>
        <w:t xml:space="preserve">nhà </w:t>
      </w:r>
      <w:r>
        <w:t xml:space="preserve">thơ </w:t>
      </w:r>
      <w:r>
        <w:rPr>
          <w:i/>
        </w:rPr>
        <w:t xml:space="preserve">nữ.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sinh </w:t>
      </w:r>
      <w:r>
        <w:rPr>
          <w:i/>
        </w:rPr>
        <w:t xml:space="preserve">danh từ </w:t>
      </w:r>
      <w:r>
        <w:t xml:space="preserve">Học </w:t>
      </w:r>
      <w:r>
        <w:t xml:space="preserve">sinh </w:t>
      </w:r>
      <w:r>
        <w:t xml:space="preserve">nữ.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thần </w:t>
      </w:r>
      <w:r>
        <w:rPr>
          <w:i/>
        </w:rPr>
        <w:t xml:space="preserve">danh từ </w:t>
      </w:r>
      <w:r>
        <w:t xml:space="preserve">Vị </w:t>
      </w:r>
      <w:r>
        <w:t xml:space="preserve">thần </w:t>
      </w:r>
      <w:r>
        <w:t xml:space="preserve">nữ. </w:t>
      </w:r>
      <w:r>
        <w:t xml:space="preserve">Tượng </w:t>
      </w:r>
      <w:r>
        <w:rPr>
          <w:i/>
        </w:rPr>
        <w:t xml:space="preserve">nữ </w:t>
      </w:r>
      <w:r>
        <w:rPr>
          <w:i/>
        </w:rPr>
        <w:t xml:space="preserve">thần.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tì </w:t>
      </w:r>
      <w:r>
        <w:rPr>
          <w:i/>
        </w:rPr>
        <w:t xml:space="preserve">cũng viết </w:t>
      </w:r>
      <w:r>
        <w:rPr>
          <w:i/>
        </w:rPr>
        <w:t xml:space="preserve">nữ </w:t>
      </w:r>
      <w:r>
        <w:rPr>
          <w:i/>
        </w:rPr>
        <w:t xml:space="preserve">tỳ. </w:t>
      </w:r>
      <w:r>
        <w:t xml:space="preserve">danh từ </w:t>
      </w:r>
      <w:r>
        <w:t xml:space="preserve">Đầy </w:t>
      </w:r>
      <w:r>
        <w:t xml:space="preserve">tớ </w:t>
      </w:r>
      <w:r>
        <w:t xml:space="preserve">gái </w:t>
      </w:r>
      <w:r>
        <w:t xml:space="preserve">trong </w:t>
      </w:r>
      <w:r>
        <w:t xml:space="preserve">các </w:t>
      </w:r>
      <w:r>
        <w:t xml:space="preserve">gia </w:t>
      </w:r>
      <w:r>
        <w:t xml:space="preserve">đình </w:t>
      </w:r>
      <w:r>
        <w:t xml:space="preserve">quyền </w:t>
      </w:r>
      <w:r>
        <w:t xml:space="preserve">quý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rPr>
          <w:i/>
        </w:rPr>
        <w:t xml:space="preserve">Giới </w:t>
      </w:r>
      <w:r>
        <w:t xml:space="preserve">tính </w:t>
      </w:r>
      <w:r>
        <w:t xml:space="preserve">nữ.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trang </w:t>
      </w:r>
      <w:r>
        <w:rPr>
          <w:i/>
        </w:rPr>
        <w:t xml:space="preserve">danh từ </w:t>
      </w:r>
      <w:r>
        <w:t xml:space="preserve">Đồ </w:t>
      </w:r>
      <w:r>
        <w:t xml:space="preserve">trang </w:t>
      </w:r>
      <w:r>
        <w:t xml:space="preserve">sức </w:t>
      </w:r>
      <w:r>
        <w:t xml:space="preserve">của </w:t>
      </w:r>
      <w:r>
        <w:t xml:space="preserve">phụ </w:t>
      </w:r>
      <w:r>
        <w:t xml:space="preserve">nữ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Mua </w:t>
      </w:r>
      <w:r>
        <w:t xml:space="preserve">sắm </w:t>
      </w:r>
      <w:r>
        <w:t xml:space="preserve">nữ </w:t>
      </w:r>
      <w:r>
        <w:rPr>
          <w:i/>
        </w:rPr>
        <w:t xml:space="preserve">trang.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trầm </w:t>
      </w:r>
      <w:r>
        <w:rPr>
          <w:i/>
        </w:rPr>
        <w:t xml:space="preserve">danh từ </w:t>
      </w:r>
      <w:r>
        <w:rPr>
          <w:i/>
        </w:rPr>
        <w:t xml:space="preserve">Giọng </w:t>
      </w:r>
      <w:r>
        <w:t xml:space="preserve">nữ </w:t>
      </w:r>
      <w:r>
        <w:t xml:space="preserve">thấp </w:t>
      </w:r>
      <w:r>
        <w:t xml:space="preserve">nhất, </w:t>
      </w:r>
      <w:r>
        <w:t xml:space="preserve">ngang </w:t>
      </w:r>
      <w:r>
        <w:t xml:space="preserve">với </w:t>
      </w:r>
      <w:r>
        <w:t xml:space="preserve">nam </w:t>
      </w:r>
      <w:r>
        <w:t xml:space="preserve">cao </w:t>
      </w:r>
      <w:r>
        <w:t xml:space="preserve">nhưng </w:t>
      </w:r>
      <w:r>
        <w:t xml:space="preserve">rộng </w:t>
      </w:r>
      <w:r>
        <w:t xml:space="preserve">và </w:t>
      </w:r>
      <w:r>
        <w:t xml:space="preserve">mượt </w:t>
      </w:r>
      <w:r>
        <w:t xml:space="preserve">hon. </w:t>
      </w:r>
      <w:r>
        <w:br/>
      </w:r>
      <w:r>
        <w:rPr>
          <w:b/>
        </w:rPr>
        <w:t xml:space="preserve">nữ </w:t>
      </w:r>
      <w:r>
        <w:rPr>
          <w:b/>
        </w:rPr>
        <w:t xml:space="preserve">trung </w:t>
      </w:r>
      <w:r>
        <w:rPr>
          <w:i/>
        </w:rPr>
        <w:t xml:space="preserve">danh từ </w:t>
      </w:r>
      <w:r>
        <w:t xml:space="preserve">Giọng </w:t>
      </w:r>
      <w:r>
        <w:t xml:space="preserve">nữ </w:t>
      </w:r>
      <w:r>
        <w:t xml:space="preserve">ở </w:t>
      </w:r>
      <w:r>
        <w:t xml:space="preserve">giữa </w:t>
      </w:r>
      <w:r>
        <w:t xml:space="preserve">nữ </w:t>
      </w:r>
      <w:r>
        <w:rPr>
          <w:i/>
        </w:rPr>
        <w:t xml:space="preserve">cao </w:t>
      </w:r>
      <w:r>
        <w:t xml:space="preserve">và </w:t>
      </w:r>
      <w:r>
        <w:t xml:space="preserve">nữ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