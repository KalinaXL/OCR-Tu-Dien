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thu </w:t>
      </w:r>
      <w:r>
        <w:rPr>
          <w:b/>
        </w:rPr>
        <w:t xml:space="preserve">hổi </w:t>
      </w:r>
      <w:r>
        <w:rPr>
          <w:i/>
        </w:rPr>
        <w:t xml:space="preserve">động từ </w:t>
      </w:r>
      <w:r>
        <w:t xml:space="preserve">Thu </w:t>
      </w:r>
      <w:r>
        <w:t xml:space="preserve">về </w:t>
      </w:r>
      <w:r>
        <w:t xml:space="preserve">lại, </w:t>
      </w:r>
      <w:r>
        <w:t xml:space="preserve">lấy </w:t>
      </w:r>
      <w:r>
        <w:t xml:space="preserve">lại </w:t>
      </w:r>
      <w:r>
        <w:t xml:space="preserve">cái </w:t>
      </w:r>
      <w:r>
        <w:t xml:space="preserve">trước </w:t>
      </w:r>
      <w:r>
        <w:t xml:space="preserve">đó </w:t>
      </w:r>
      <w:r>
        <w:t xml:space="preserve">đã </w:t>
      </w:r>
      <w:r>
        <w:t xml:space="preserve">đưa </w:t>
      </w:r>
      <w:r>
        <w:t xml:space="preserve">ra, </w:t>
      </w:r>
      <w:r>
        <w:t xml:space="preserve">đã </w:t>
      </w:r>
      <w:r>
        <w:t xml:space="preserve">cấp </w:t>
      </w:r>
      <w:r>
        <w:t xml:space="preserve">phát </w:t>
      </w:r>
      <w:r>
        <w:t xml:space="preserve">hoặc </w:t>
      </w:r>
      <w:r>
        <w:t xml:space="preserve">bị </w:t>
      </w:r>
      <w:r>
        <w:t xml:space="preserve">mất </w:t>
      </w:r>
      <w:r>
        <w:t xml:space="preserve">vào </w:t>
      </w:r>
      <w:r>
        <w:t xml:space="preserve">tay </w:t>
      </w:r>
      <w:r>
        <w:t xml:space="preserve">kẻ </w:t>
      </w:r>
      <w:r>
        <w:t xml:space="preserve">khác. </w:t>
      </w:r>
      <w:r>
        <w:rPr>
          <w:i/>
        </w:rPr>
        <w:t xml:space="preserve">Thu </w:t>
      </w:r>
      <w:r>
        <w:t xml:space="preserve">hồi </w:t>
      </w:r>
      <w:r>
        <w:t xml:space="preserve">uốn </w:t>
      </w:r>
      <w:r>
        <w:t xml:space="preserve">đầu </w:t>
      </w:r>
      <w:r>
        <w:t xml:space="preserve">tư </w:t>
      </w:r>
      <w:r>
        <w:rPr>
          <w:i/>
        </w:rPr>
        <w:t xml:space="preserve">ban </w:t>
      </w:r>
      <w:r>
        <w:rPr>
          <w:i/>
        </w:rPr>
        <w:t xml:space="preserve">đầu. </w:t>
      </w:r>
      <w:r>
        <w:rPr>
          <w:i/>
        </w:rPr>
        <w:t xml:space="preserve">Thu </w:t>
      </w:r>
      <w:r>
        <w:t xml:space="preserve">hồi </w:t>
      </w:r>
      <w:r>
        <w:rPr>
          <w:i/>
        </w:rPr>
        <w:t xml:space="preserve">giấy </w:t>
      </w:r>
      <w:r>
        <w:rPr>
          <w:i/>
        </w:rPr>
        <w:t xml:space="preserve">phép </w:t>
      </w:r>
      <w:r>
        <w:rPr>
          <w:i/>
        </w:rPr>
        <w:t xml:space="preserve">kinh </w:t>
      </w:r>
      <w:r>
        <w:rPr>
          <w:i/>
        </w:rPr>
        <w:t xml:space="preserve">doanh. </w:t>
      </w:r>
      <w:r>
        <w:t xml:space="preserve">Thu </w:t>
      </w:r>
      <w:r>
        <w:t xml:space="preserve">hồi </w:t>
      </w:r>
      <w:r>
        <w:t xml:space="preserve">những </w:t>
      </w:r>
      <w:r>
        <w:rPr>
          <w:i/>
        </w:rPr>
        <w:t xml:space="preserve">vùng </w:t>
      </w:r>
      <w:r>
        <w:rPr>
          <w:i/>
        </w:rPr>
        <w:t xml:space="preserve">bị </w:t>
      </w:r>
      <w:r>
        <w:rPr>
          <w:i/>
        </w:rPr>
        <w:t xml:space="preserve">chiếm </w:t>
      </w:r>
      <w:r>
        <w:rPr>
          <w:i/>
        </w:rPr>
        <w:t xml:space="preserve">đóng. </w:t>
      </w:r>
      <w:r>
        <w:br/>
      </w:r>
      <w:r>
        <w:rPr>
          <w:b/>
        </w:rPr>
        <w:t xml:space="preserve">thu </w:t>
      </w:r>
      <w:r>
        <w:rPr>
          <w:b/>
        </w:rPr>
        <w:t xml:space="preserve">hút </w:t>
      </w:r>
      <w:r>
        <w:rPr>
          <w:i/>
        </w:rPr>
        <w:t xml:space="preserve">động từ </w:t>
      </w:r>
      <w:r>
        <w:t xml:space="preserve">Lôi </w:t>
      </w:r>
      <w:r>
        <w:t xml:space="preserve">cuốn, </w:t>
      </w:r>
      <w:r>
        <w:t xml:space="preserve">làm </w:t>
      </w:r>
      <w:r>
        <w:t xml:space="preserve">dồn </w:t>
      </w:r>
      <w:r>
        <w:t xml:space="preserve">mọi </w:t>
      </w:r>
      <w:r>
        <w:t xml:space="preserve">sự </w:t>
      </w:r>
      <w:r>
        <w:t xml:space="preserve">chú </w:t>
      </w:r>
      <w:r>
        <w:t xml:space="preserve">ý </w:t>
      </w:r>
      <w:r>
        <w:t xml:space="preserve">vào. </w:t>
      </w:r>
      <w:r>
        <w:rPr>
          <w:i/>
        </w:rPr>
        <w:t xml:space="preserve">Một </w:t>
      </w:r>
      <w: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có </w:t>
      </w:r>
      <w:r>
        <w:t xml:space="preserve">sức </w:t>
      </w:r>
      <w:r>
        <w:rPr>
          <w:i/>
        </w:rPr>
        <w:t xml:space="preserve">thu </w:t>
      </w:r>
      <w:r>
        <w:t xml:space="preserve">hút </w:t>
      </w:r>
      <w:r>
        <w:t xml:space="preserve">mạnh </w:t>
      </w:r>
      <w:r>
        <w:t xml:space="preserve">,¬ </w:t>
      </w:r>
      <w:r>
        <w:t xml:space="preserve">Phong </w:t>
      </w:r>
      <w:r>
        <w:t xml:space="preserve">trào </w:t>
      </w:r>
      <w:r>
        <w:t xml:space="preserve">thu </w:t>
      </w:r>
      <w:r>
        <w:t xml:space="preserve">hút </w:t>
      </w:r>
      <w:r>
        <w:rPr>
          <w:i/>
        </w:rPr>
        <w:t xml:space="preserve">được </w:t>
      </w:r>
      <w:r>
        <w:t xml:space="preserve">đông </w:t>
      </w:r>
      <w:r>
        <w:t xml:space="preserve">đảo </w:t>
      </w:r>
      <w:r>
        <w:t xml:space="preserve">quần </w:t>
      </w:r>
      <w:r>
        <w:t xml:space="preserve">chúng </w:t>
      </w:r>
      <w:r>
        <w:t xml:space="preserve">tham </w:t>
      </w:r>
      <w:r>
        <w:t xml:space="preserve">gia. </w:t>
      </w:r>
      <w:r>
        <w:t xml:space="preserve">Thu </w:t>
      </w:r>
      <w:r>
        <w:t xml:space="preserve">hút </w:t>
      </w:r>
      <w:r>
        <w:t xml:space="preserve">hoả </w:t>
      </w:r>
      <w:r>
        <w:rPr>
          <w:i/>
        </w:rPr>
        <w:t xml:space="preserve">lực </w:t>
      </w:r>
      <w:r>
        <w:t xml:space="preserve">về </w:t>
      </w:r>
      <w:r>
        <w:rPr>
          <w:i/>
        </w:rPr>
        <w:t xml:space="preserve">phía </w:t>
      </w:r>
      <w:r>
        <w:rPr>
          <w:i/>
        </w:rPr>
        <w:t xml:space="preserve">mình </w:t>
      </w:r>
      <w:r>
        <w:t xml:space="preserve">(để </w:t>
      </w:r>
      <w:r>
        <w:t xml:space="preserve">đánh </w:t>
      </w:r>
      <w:r>
        <w:t xml:space="preserve">lạc </w:t>
      </w:r>
      <w:r>
        <w:t xml:space="preserve">hướng). </w:t>
      </w:r>
      <w:r>
        <w:br/>
      </w:r>
      <w:r>
        <w:rPr>
          <w:b/>
        </w:rPr>
        <w:t xml:space="preserve">thu </w:t>
      </w:r>
      <w:r>
        <w:rPr>
          <w:b/>
        </w:rPr>
        <w:t xml:space="preserve">không </w:t>
      </w:r>
      <w:r>
        <w:rPr>
          <w:i/>
        </w:rPr>
        <w:t xml:space="preserve">động từ </w:t>
      </w:r>
      <w:r>
        <w:t xml:space="preserve">(Tiếng </w:t>
      </w:r>
      <w:r>
        <w:t xml:space="preserve">trống, </w:t>
      </w:r>
      <w:r>
        <w:t xml:space="preserve">chuông) </w:t>
      </w:r>
      <w:r>
        <w:t xml:space="preserve">báo </w:t>
      </w:r>
      <w:r>
        <w:t xml:space="preserve">hiệu </w:t>
      </w:r>
      <w:r>
        <w:t xml:space="preserve">đóng </w:t>
      </w:r>
      <w:r>
        <w:t xml:space="preserve">cửa </w:t>
      </w:r>
      <w:r>
        <w:t xml:space="preserve">thành </w:t>
      </w:r>
      <w:r>
        <w:t xml:space="preserve">vào </w:t>
      </w:r>
      <w:r>
        <w:t xml:space="preserve">lúc </w:t>
      </w:r>
      <w:r>
        <w:t xml:space="preserve">gần </w:t>
      </w:r>
      <w:r>
        <w:t xml:space="preserve">tối, </w:t>
      </w:r>
      <w:r>
        <w:t xml:space="preserve">thời </w:t>
      </w:r>
      <w:r>
        <w:t xml:space="preserve">xưa. </w:t>
      </w:r>
      <w:r>
        <w:t xml:space="preserve">Hồi </w:t>
      </w:r>
      <w:r>
        <w:t xml:space="preserve">trống </w:t>
      </w:r>
      <w:r>
        <w:t xml:space="preserve">thu </w:t>
      </w:r>
      <w:r>
        <w:t xml:space="preserve">không. </w:t>
      </w:r>
      <w:r>
        <w:br/>
      </w:r>
      <w:r>
        <w:rPr>
          <w:b/>
        </w:rPr>
        <w:t xml:space="preserve">thu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gồm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nhọn </w:t>
      </w:r>
      <w:r>
        <w:t xml:space="preserve">đặt </w:t>
      </w:r>
      <w:r>
        <w:t xml:space="preserve">trên </w:t>
      </w:r>
      <w:r>
        <w:t xml:space="preserve">cao, </w:t>
      </w:r>
      <w:r>
        <w:t xml:space="preserve">nối </w:t>
      </w:r>
      <w:r>
        <w:t xml:space="preserve">với </w:t>
      </w:r>
      <w:r>
        <w:t xml:space="preserve">đất </w:t>
      </w:r>
      <w:r>
        <w:t xml:space="preserve">bằng </w:t>
      </w:r>
      <w:r>
        <w:t xml:space="preserve">dây </w:t>
      </w:r>
      <w:r>
        <w:t xml:space="preserve">dẫn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công </w:t>
      </w:r>
      <w:r>
        <w:t xml:space="preserve">trình </w:t>
      </w:r>
      <w:r>
        <w:t xml:space="preserve">khỏi </w:t>
      </w:r>
      <w:r>
        <w:t xml:space="preserve">bị </w:t>
      </w:r>
      <w:r>
        <w:t xml:space="preserve">sét </w:t>
      </w:r>
      <w:r>
        <w:t xml:space="preserve">đánh. </w:t>
      </w:r>
      <w:r>
        <w:t xml:space="preserve">Cột </w:t>
      </w:r>
      <w:r>
        <w:t xml:space="preserve">thu </w:t>
      </w:r>
      <w:r>
        <w:t xml:space="preserve">lôi. </w:t>
      </w:r>
      <w:r>
        <w:br/>
      </w:r>
      <w:r>
        <w:rPr>
          <w:b/>
        </w:rPr>
        <w:t xml:space="preserve">thu </w:t>
      </w:r>
      <w:r>
        <w:rPr>
          <w:b/>
        </w:rPr>
        <w:t xml:space="preserve">lu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đg,,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rPr>
          <w:i/>
        </w:rPr>
        <w:t xml:space="preserve">tổ </w:t>
      </w:r>
      <w:r>
        <w:rPr>
          <w:i/>
        </w:rPr>
        <w:t xml:space="preserve">hợp).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thu </w:t>
      </w:r>
      <w:r>
        <w:t xml:space="preserve">tròn </w:t>
      </w:r>
      <w:r>
        <w:t xml:space="preserve">lại </w:t>
      </w:r>
      <w:r>
        <w:t xml:space="preserve">thật </w:t>
      </w:r>
      <w:r>
        <w:t xml:space="preserve">nhỏ, </w:t>
      </w:r>
      <w:r>
        <w:t xml:space="preserve">gọn. </w:t>
      </w:r>
      <w:r>
        <w:t xml:space="preserve">Ngồi </w:t>
      </w:r>
      <w:r>
        <w:t xml:space="preserve">thu </w:t>
      </w:r>
      <w:r>
        <w:t xml:space="preserve">lu </w:t>
      </w:r>
      <w:r>
        <w:rPr>
          <w:i/>
        </w:rPr>
        <w:t xml:space="preserve">bó </w:t>
      </w:r>
      <w:r>
        <w:t xml:space="preserve">gối </w:t>
      </w:r>
      <w:r>
        <w:rPr>
          <w:i/>
        </w:rPr>
        <w:t xml:space="preserve">ở </w:t>
      </w:r>
      <w:r>
        <w:rPr>
          <w:i/>
        </w:rPr>
        <w:t xml:space="preserve">một </w:t>
      </w:r>
      <w:r>
        <w:rPr>
          <w:i/>
        </w:rPr>
        <w:t xml:space="preserve">góc. </w:t>
      </w:r>
      <w:r>
        <w:t xml:space="preserve">Tròn </w:t>
      </w:r>
      <w:r>
        <w:t xml:space="preserve">thu </w:t>
      </w:r>
      <w:r>
        <w:t xml:space="preserve">lu. </w:t>
      </w:r>
      <w:r>
        <w:br/>
      </w:r>
      <w:r>
        <w:rPr>
          <w:b/>
        </w:rPr>
        <w:t xml:space="preserve">thu </w:t>
      </w:r>
      <w:r>
        <w:rPr>
          <w:b/>
        </w:rPr>
        <w:t xml:space="preserve">lượm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Lượm </w:t>
      </w:r>
      <w:r>
        <w:t xml:space="preserve">lặt, </w:t>
      </w:r>
      <w:r>
        <w:t xml:space="preserve">gom </w:t>
      </w:r>
      <w:r>
        <w:t xml:space="preserve">góp </w:t>
      </w:r>
      <w:r>
        <w:t xml:space="preserve">lại. </w:t>
      </w:r>
      <w:r>
        <w:t xml:space="preserve">Thu </w:t>
      </w:r>
      <w:r>
        <w:rPr>
          <w:i/>
        </w:rPr>
        <w:t xml:space="preserve">lượm </w:t>
      </w:r>
      <w:r>
        <w:t xml:space="preserve">sắt </w:t>
      </w:r>
      <w:r>
        <w:t xml:space="preserve">vụn. </w:t>
      </w:r>
      <w:r>
        <w:rPr>
          <w:i/>
        </w:rPr>
        <w:t xml:space="preserve">Tin </w:t>
      </w:r>
      <w:r>
        <w:t xml:space="preserve">tức </w:t>
      </w:r>
      <w:r>
        <w:rPr>
          <w:i/>
        </w:rPr>
        <w:t xml:space="preserve">mới </w:t>
      </w:r>
      <w:r>
        <w:t xml:space="preserve">thu </w:t>
      </w:r>
      <w:r>
        <w:rPr>
          <w:i/>
        </w:rPr>
        <w:t xml:space="preserve">lượm </w:t>
      </w:r>
      <w:r>
        <w:t xml:space="preserve">được. </w:t>
      </w:r>
      <w:r>
        <w:rPr>
          <w:b/>
        </w:rPr>
        <w:t xml:space="preserve">2 </w:t>
      </w:r>
      <w:r>
        <w:t xml:space="preserve">Lấy </w:t>
      </w:r>
      <w:r>
        <w:t xml:space="preserve">những </w:t>
      </w:r>
      <w:r>
        <w:t xml:space="preserve">cái </w:t>
      </w:r>
      <w:r>
        <w:t xml:space="preserve">sẵn </w:t>
      </w:r>
      <w:r>
        <w:t xml:space="preserve">có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làm </w:t>
      </w:r>
      <w:r>
        <w:t xml:space="preserve">nguồn </w:t>
      </w:r>
      <w:r>
        <w:t xml:space="preserve">sống, </w:t>
      </w:r>
      <w:r>
        <w:t xml:space="preserve">như </w:t>
      </w:r>
      <w:r>
        <w:t xml:space="preserve">hái </w:t>
      </w:r>
      <w:r>
        <w:t xml:space="preserve">lượm, </w:t>
      </w:r>
      <w:r>
        <w:t xml:space="preserve">săn </w:t>
      </w:r>
      <w:r>
        <w:t xml:space="preserve">bắn, </w:t>
      </w:r>
      <w:r>
        <w:t xml:space="preserve">đánh </w:t>
      </w:r>
      <w:r>
        <w:t xml:space="preserve">cá,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hình </w:t>
      </w:r>
      <w:r>
        <w:t xml:space="preserve">thái </w:t>
      </w:r>
      <w:r>
        <w:t xml:space="preserve">kinh </w:t>
      </w:r>
      <w:r>
        <w:t xml:space="preserve">tế </w:t>
      </w:r>
      <w:r>
        <w:t xml:space="preserve">ở </w:t>
      </w:r>
      <w:r>
        <w:t xml:space="preserve">thời </w:t>
      </w:r>
      <w:r>
        <w:t xml:space="preserve">đại </w:t>
      </w:r>
      <w:r>
        <w:t xml:space="preserve">nguyên </w:t>
      </w:r>
      <w:r>
        <w:t xml:space="preserve">thuỷ). </w:t>
      </w:r>
      <w:r>
        <w:br/>
      </w:r>
      <w:r>
        <w:rPr>
          <w:b/>
        </w:rPr>
        <w:t xml:space="preserve">thu </w:t>
      </w:r>
      <w:r>
        <w:rPr>
          <w:b/>
        </w:rPr>
        <w:t xml:space="preserve">mua </w:t>
      </w:r>
      <w:r>
        <w:rPr>
          <w:i/>
        </w:rPr>
        <w:t xml:space="preserve">động từ </w:t>
      </w:r>
      <w:r>
        <w:t xml:space="preserve">Mua </w:t>
      </w:r>
      <w:r>
        <w:t xml:space="preserve">theo </w:t>
      </w:r>
      <w:r>
        <w:t xml:space="preserve">hình </w:t>
      </w:r>
      <w:r>
        <w:t xml:space="preserve">thức </w:t>
      </w:r>
      <w:r>
        <w:t xml:space="preserve">tập </w:t>
      </w:r>
      <w:r>
        <w:t xml:space="preserve">trung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tế </w:t>
      </w:r>
      <w:r>
        <w:t xml:space="preserve">nhất </w:t>
      </w:r>
      <w:r>
        <w:t xml:space="preserve">định. </w:t>
      </w:r>
      <w:r>
        <w:t xml:space="preserve">7u </w:t>
      </w:r>
      <w:r>
        <w:rPr>
          <w:i/>
        </w:rPr>
        <w:t xml:space="preserve">mua </w:t>
      </w:r>
      <w:r>
        <w:t xml:space="preserve">lương </w:t>
      </w:r>
      <w:r>
        <w:rPr>
          <w:i/>
        </w:rPr>
        <w:t xml:space="preserve">thực. </w:t>
      </w:r>
      <w:r>
        <w:rPr>
          <w:i/>
        </w:rPr>
        <w:t xml:space="preserve">Thu </w:t>
      </w:r>
      <w:r>
        <w:rPr>
          <w:i/>
        </w:rPr>
        <w:t xml:space="preserve">mua </w:t>
      </w:r>
      <w:r>
        <w:rPr>
          <w:i/>
        </w:rPr>
        <w:t xml:space="preserve">phế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thu </w:t>
      </w:r>
      <w:r>
        <w:rPr>
          <w:b/>
        </w:rPr>
        <w:t xml:space="preserve">nạp </w:t>
      </w:r>
      <w:r>
        <w:rPr>
          <w:i/>
        </w:rPr>
        <w:t xml:space="preserve">động từ </w:t>
      </w:r>
      <w:r>
        <w:t xml:space="preserve">Thu </w:t>
      </w:r>
      <w:r>
        <w:t xml:space="preserve">nhận </w:t>
      </w:r>
      <w:r>
        <w:t xml:space="preserve">vào,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chức. </w:t>
      </w:r>
      <w:r>
        <w:t xml:space="preserve">Thu </w:t>
      </w:r>
      <w:r>
        <w:rPr>
          <w:i/>
        </w:rPr>
        <w:t xml:space="preserve">nạp </w:t>
      </w:r>
      <w:r>
        <w:t xml:space="preserve">hội </w:t>
      </w:r>
      <w:r>
        <w:t xml:space="preserve">uiên </w:t>
      </w:r>
      <w:r>
        <w:rPr>
          <w:i/>
        </w:rPr>
        <w:t xml:space="preserve">mới. </w:t>
      </w:r>
      <w:r>
        <w:rPr>
          <w:i/>
        </w:rPr>
        <w:t xml:space="preserve">Thu </w:t>
      </w:r>
      <w:r>
        <w:t xml:space="preserve">nạp </w:t>
      </w:r>
      <w:r>
        <w:t xml:space="preserve">nhân </w:t>
      </w:r>
      <w:r>
        <w:t xml:space="preserve">tài. </w:t>
      </w:r>
      <w:r>
        <w:br/>
      </w:r>
      <w:r>
        <w:rPr>
          <w:b/>
        </w:rPr>
        <w:t xml:space="preserve">thu </w:t>
      </w:r>
      <w:r>
        <w:rPr>
          <w:b/>
        </w:rPr>
        <w:t xml:space="preserve">ngân </w:t>
      </w:r>
      <w:r>
        <w:rPr>
          <w:i/>
        </w:rPr>
        <w:t xml:space="preserve">động từ </w:t>
      </w:r>
      <w:r>
        <w:t xml:space="preserve">Thu </w:t>
      </w:r>
      <w:r>
        <w:t xml:space="preserve">tiền </w:t>
      </w:r>
      <w:r>
        <w:t xml:space="preserve">của </w:t>
      </w:r>
      <w:r>
        <w:t xml:space="preserve">khách </w:t>
      </w:r>
      <w:r>
        <w:t xml:space="preserve">hàng </w:t>
      </w:r>
      <w:r>
        <w:t xml:space="preserve">ở </w:t>
      </w:r>
      <w:r>
        <w:t xml:space="preserve">các </w:t>
      </w:r>
      <w:r>
        <w:t xml:space="preserve">cửa </w:t>
      </w:r>
      <w:r>
        <w:t xml:space="preserve">hàng </w:t>
      </w:r>
      <w:r>
        <w:t xml:space="preserve">kinh </w:t>
      </w:r>
      <w:r>
        <w:t xml:space="preserve">doanh, </w:t>
      </w:r>
      <w:r>
        <w:t xml:space="preserve">dịch </w:t>
      </w:r>
      <w:r>
        <w:t xml:space="preserve">vụ. </w:t>
      </w:r>
      <w:r>
        <w:rPr>
          <w:i/>
        </w:rPr>
        <w:t xml:space="preserve">Quây </w:t>
      </w:r>
      <w:r>
        <w:t xml:space="preserve">thu </w:t>
      </w:r>
      <w:r>
        <w:rPr>
          <w:i/>
        </w:rPr>
        <w:t xml:space="preserve">ngân. </w:t>
      </w:r>
      <w:r>
        <w:t xml:space="preserve">Nhân </w:t>
      </w:r>
      <w:r>
        <w:t xml:space="preserve">uiên </w:t>
      </w:r>
      <w:r>
        <w:t xml:space="preserve">thu </w:t>
      </w:r>
      <w:r>
        <w:rPr>
          <w:i/>
        </w:rPr>
        <w:t xml:space="preserve">ngân </w:t>
      </w:r>
      <w:r>
        <w:rPr>
          <w:i/>
        </w:rPr>
        <w:t xml:space="preserve">của </w:t>
      </w:r>
      <w:r>
        <w:t xml:space="preserve">cửa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thu </w:t>
      </w:r>
      <w:r>
        <w:rPr>
          <w:b/>
        </w:rPr>
        <w:t xml:space="preserve">nhặt </w:t>
      </w:r>
      <w:r>
        <w:rPr>
          <w:i/>
        </w:rPr>
        <w:t xml:space="preserve">động từ </w:t>
      </w:r>
      <w:r>
        <w:t xml:space="preserve">Nhặt </w:t>
      </w:r>
      <w:r>
        <w:t xml:space="preserve">nhạnh </w:t>
      </w:r>
      <w:r>
        <w:t xml:space="preserve">gom </w:t>
      </w:r>
      <w:r>
        <w:t xml:space="preserve">góp </w:t>
      </w:r>
      <w:r>
        <w:t xml:space="preserve">lại. </w:t>
      </w:r>
      <w:r>
        <w:t xml:space="preserve">Thu </w:t>
      </w:r>
      <w:r>
        <w:t xml:space="preserve">nhặt </w:t>
      </w:r>
      <w:r>
        <w:rPr>
          <w:i/>
        </w:rPr>
        <w:t xml:space="preserve">phế </w:t>
      </w:r>
      <w:r>
        <w:rPr>
          <w:i/>
        </w:rPr>
        <w:t xml:space="preserve">liệu. </w:t>
      </w:r>
      <w:r>
        <w:rPr>
          <w:i/>
        </w:rPr>
        <w:t xml:space="preserve">Thu </w:t>
      </w:r>
      <w:r>
        <w:rPr>
          <w:i/>
        </w:rPr>
        <w:t xml:space="preserve">nhặt </w:t>
      </w:r>
      <w:r>
        <w:rPr>
          <w:i/>
        </w:rPr>
        <w:t xml:space="preserve">giấy </w:t>
      </w:r>
      <w:r>
        <w:rPr>
          <w:i/>
        </w:rPr>
        <w:t xml:space="preserve">vụn. </w:t>
      </w:r>
      <w:r>
        <w:br/>
      </w:r>
      <w:r>
        <w:rPr>
          <w:b/>
        </w:rPr>
        <w:t xml:space="preserve">thu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vào, </w:t>
      </w:r>
      <w:r>
        <w:t xml:space="preserve">nhận </w:t>
      </w:r>
      <w:r>
        <w:t xml:space="preserve">lấy </w:t>
      </w:r>
      <w:r>
        <w:t xml:space="preserve">tù </w:t>
      </w:r>
      <w:r>
        <w:t xml:space="preserve">nhiều </w:t>
      </w:r>
      <w:r>
        <w:t xml:space="preserve">nguồn </w:t>
      </w:r>
      <w:r>
        <w:t xml:space="preserve">khác </w:t>
      </w:r>
      <w:r>
        <w:t xml:space="preserve">nhau. </w:t>
      </w:r>
      <w:r>
        <w:t xml:space="preserve">Thu </w:t>
      </w:r>
      <w:r>
        <w:t xml:space="preserve">nhận </w:t>
      </w:r>
      <w:r>
        <w:rPr>
          <w:i/>
        </w:rPr>
        <w:t xml:space="preserve">sản </w:t>
      </w:r>
      <w:r>
        <w:rPr>
          <w:i/>
        </w:rPr>
        <w:t xml:space="preserve">phẩm. </w:t>
      </w:r>
      <w:r>
        <w:t xml:space="preserve">Thu </w:t>
      </w:r>
      <w:r>
        <w:rPr>
          <w:i/>
        </w:rPr>
        <w:t xml:space="preserve">nhận </w:t>
      </w:r>
      <w:r>
        <w:t xml:space="preserve">học </w:t>
      </w:r>
      <w:r>
        <w:t xml:space="preserve">sinh </w:t>
      </w:r>
      <w:r>
        <w:t xml:space="preserve">mới. </w:t>
      </w:r>
      <w:r>
        <w:rPr>
          <w:b/>
        </w:rPr>
        <w:t xml:space="preserve">2 </w:t>
      </w:r>
      <w:r>
        <w:t xml:space="preserve">úd). </w:t>
      </w:r>
      <w:r>
        <w:t xml:space="preserve">Nhận </w:t>
      </w:r>
      <w:r>
        <w:t xml:space="preserve">biết </w:t>
      </w:r>
      <w:r>
        <w:t xml:space="preserve">bằng </w:t>
      </w:r>
      <w:r>
        <w:t xml:space="preserve">giác </w:t>
      </w:r>
      <w:r>
        <w:t xml:space="preserve">quan. </w:t>
      </w:r>
      <w:r>
        <w:t xml:space="preserve">Có </w:t>
      </w:r>
      <w:r>
        <w:t xml:space="preserve">những </w:t>
      </w:r>
      <w:r>
        <w:t xml:space="preserve">âm </w:t>
      </w:r>
      <w:r>
        <w:t xml:space="preserve">thanh </w:t>
      </w:r>
      <w:r>
        <w:rPr>
          <w:i/>
        </w:rPr>
        <w:t xml:space="preserve">tai </w:t>
      </w:r>
      <w:r>
        <w:rPr>
          <w:i/>
        </w:rPr>
        <w:t xml:space="preserve">người </w:t>
      </w:r>
      <w:r>
        <w:t xml:space="preserve">không </w:t>
      </w:r>
      <w:r>
        <w:t xml:space="preserve">thể </w:t>
      </w:r>
      <w:r>
        <w:t xml:space="preserve">thu </w:t>
      </w:r>
      <w:r>
        <w:rPr>
          <w:i/>
        </w:rPr>
        <w:t xml:space="preserve">nhận </w:t>
      </w:r>
      <w:r>
        <w:rPr>
          <w:i/>
        </w:rPr>
        <w:t xml:space="preserve">được. </w:t>
      </w:r>
      <w:r>
        <w:t xml:space="preserve">thu </w:t>
      </w:r>
      <w:r>
        <w:t xml:space="preserve">nhập </w:t>
      </w:r>
      <w:r>
        <w:t xml:space="preserve">I </w:t>
      </w:r>
      <w:r>
        <w:t xml:space="preserve">động từ </w:t>
      </w:r>
      <w:r>
        <w:t xml:space="preserve">Nhận </w:t>
      </w:r>
      <w:r>
        <w:t xml:space="preserve">được </w:t>
      </w:r>
      <w:r>
        <w:t xml:space="preserve">tiền </w:t>
      </w:r>
      <w:r>
        <w:t xml:space="preserve">bạc,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từ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Hằng </w:t>
      </w:r>
      <w:r>
        <w:rPr>
          <w:i/>
        </w:rPr>
        <w:t xml:space="preserve">năm </w:t>
      </w:r>
      <w:r>
        <w:t xml:space="preserve">thu </w:t>
      </w:r>
      <w:r>
        <w:rPr>
          <w:i/>
        </w:rPr>
        <w:t xml:space="preserve">nhập </w:t>
      </w:r>
      <w:r>
        <w:t xml:space="preserve">được </w:t>
      </w:r>
      <w:r>
        <w:t xml:space="preserve">những </w:t>
      </w:r>
      <w:r>
        <w:t xml:space="preserve">khoản </w:t>
      </w:r>
      <w:r>
        <w:t xml:space="preserve">lớn </w:t>
      </w:r>
      <w:r>
        <w:t xml:space="preserve">từ </w:t>
      </w:r>
      <w:r>
        <w:rPr>
          <w:i/>
        </w:rPr>
        <w:t xml:space="preserve">ao </w:t>
      </w:r>
      <w:r>
        <w:rPr>
          <w:i/>
        </w:rPr>
        <w:t xml:space="preserve">cá. </w:t>
      </w:r>
      <w:r>
        <w:t xml:space="preserve">ll </w:t>
      </w:r>
      <w:r>
        <w:t xml:space="preserve">danh từ </w:t>
      </w:r>
      <w:r>
        <w:t xml:space="preserve">Các </w:t>
      </w:r>
      <w:r>
        <w:t xml:space="preserve">khoản </w:t>
      </w:r>
      <w:r>
        <w:t xml:space="preserve">thu </w:t>
      </w:r>
      <w:r>
        <w:t xml:space="preserve">nhập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tính </w:t>
      </w:r>
      <w:r>
        <w:t xml:space="preserve">theo </w:t>
      </w:r>
      <w:r>
        <w:t xml:space="preserve">tháng, </w:t>
      </w:r>
      <w:r>
        <w:t xml:space="preserve">“năm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Tăng </w:t>
      </w:r>
      <w:r>
        <w:t xml:space="preserve">thu </w:t>
      </w:r>
      <w:r>
        <w:t xml:space="preserve">nhập. </w:t>
      </w:r>
      <w:r>
        <w:t xml:space="preserve">Thu </w:t>
      </w:r>
      <w:r>
        <w:t xml:space="preserve">nhập </w:t>
      </w:r>
      <w:r>
        <w:rPr>
          <w:i/>
        </w:rPr>
        <w:t xml:space="preserve">bình </w:t>
      </w:r>
      <w:r>
        <w:t xml:space="preserve">quân </w:t>
      </w:r>
      <w:r>
        <w:t xml:space="preserve">của </w:t>
      </w:r>
      <w:r>
        <w:rPr>
          <w:i/>
        </w:rPr>
        <w:t xml:space="preserve">mỗi </w:t>
      </w:r>
      <w:r>
        <w:rPr>
          <w:i/>
        </w:rPr>
        <w:t xml:space="preserve">gia </w:t>
      </w:r>
      <w:r>
        <w:t xml:space="preserve">đình. </w:t>
      </w:r>
      <w:r>
        <w:br/>
      </w:r>
      <w:r>
        <w:rPr>
          <w:b/>
        </w:rPr>
        <w:t xml:space="preserve">thu </w:t>
      </w:r>
      <w:r>
        <w:rPr>
          <w:b/>
        </w:rPr>
        <w:t xml:space="preserve">nhập </w:t>
      </w:r>
      <w:r>
        <w:rPr>
          <w:b/>
        </w:rPr>
        <w:t xml:space="preserve">quốc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Phần </w:t>
      </w:r>
      <w:r>
        <w:t xml:space="preserve">giá </w:t>
      </w:r>
      <w:r>
        <w:t xml:space="preserve">trị </w:t>
      </w:r>
      <w:r>
        <w:t xml:space="preserve">mới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sản </w:t>
      </w:r>
      <w:r>
        <w:t xml:space="preserve">xuất </w:t>
      </w:r>
      <w:r>
        <w:t xml:space="preserve">vật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nước,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(thường </w:t>
      </w:r>
      <w:r>
        <w:t xml:space="preserve">là </w:t>
      </w:r>
      <w:r>
        <w:t xml:space="preserve">một </w:t>
      </w:r>
      <w:r>
        <w:t xml:space="preserve">năm). </w:t>
      </w:r>
      <w:r>
        <w:br/>
      </w:r>
      <w:r>
        <w:rPr>
          <w:b/>
        </w:rPr>
        <w:t xml:space="preserve">thu </w:t>
      </w:r>
      <w:r>
        <w:rPr>
          <w:b/>
        </w:rPr>
        <w:t xml:space="preserve">nhập </w:t>
      </w:r>
      <w:r>
        <w:rPr>
          <w:b/>
        </w:rPr>
        <w:t xml:space="preserve">thuần </w:t>
      </w:r>
      <w:r>
        <w:rPr>
          <w:b/>
        </w:rPr>
        <w:t xml:space="preserve">tuý </w:t>
      </w:r>
      <w:r>
        <w:rPr>
          <w:i/>
        </w:rPr>
        <w:t xml:space="preserve">danh từ </w:t>
      </w:r>
      <w:r>
        <w:t xml:space="preserve">Giá </w:t>
      </w:r>
      <w:r>
        <w:t xml:space="preserve">trị </w:t>
      </w:r>
      <w:r>
        <w:t xml:space="preserve">mới </w:t>
      </w:r>
      <w:r>
        <w:t xml:space="preserve">được </w:t>
      </w:r>
      <w:r>
        <w:t xml:space="preserve">sáng </w:t>
      </w:r>
      <w:r>
        <w:t xml:space="preserve">tạo </w:t>
      </w:r>
      <w:r>
        <w:t xml:space="preserve">ra, </w:t>
      </w:r>
      <w:r>
        <w:t xml:space="preserve">bao </w:t>
      </w:r>
      <w:r>
        <w:t xml:space="preserve">gồm </w:t>
      </w:r>
      <w:r>
        <w:t xml:space="preserve">giá </w:t>
      </w:r>
      <w:r>
        <w:t xml:space="preserve">trị </w:t>
      </w:r>
      <w:r>
        <w:t xml:space="preserve">lao </w:t>
      </w:r>
      <w:r>
        <w:t xml:space="preserve">động </w:t>
      </w:r>
      <w:r>
        <w:t xml:space="preserve">sống </w:t>
      </w:r>
      <w:r>
        <w:t xml:space="preserve">và </w:t>
      </w:r>
      <w:r>
        <w:t xml:space="preserve">giá </w:t>
      </w:r>
      <w:r>
        <w:t xml:space="preserve">trị </w:t>
      </w:r>
      <w:r>
        <w:t xml:space="preserve">thăng </w:t>
      </w:r>
      <w:r>
        <w:t xml:space="preserve">dư, </w:t>
      </w:r>
      <w:r>
        <w:t xml:space="preserve">không </w:t>
      </w:r>
      <w:r>
        <w:t xml:space="preserve">bao </w:t>
      </w:r>
      <w:r>
        <w:t xml:space="preserve">gồm </w:t>
      </w:r>
      <w:r>
        <w:t xml:space="preserve">lao </w:t>
      </w:r>
      <w:r>
        <w:t xml:space="preserve">động </w:t>
      </w:r>
      <w:r>
        <w:t xml:space="preserve">quá </w:t>
      </w:r>
      <w:r>
        <w:t xml:space="preserve">khứ </w:t>
      </w:r>
      <w:r>
        <w:t xml:space="preserve">. </w:t>
      </w:r>
      <w:r>
        <w:t xml:space="preserve">thu </w:t>
      </w:r>
      <w:r>
        <w:t xml:space="preserve">phân </w:t>
      </w:r>
      <w:r>
        <w:t xml:space="preserve">danh từ </w:t>
      </w:r>
      <w:r>
        <w:t xml:space="preserve">Ngày </w:t>
      </w:r>
      <w:r>
        <w:t xml:space="preserve">Mặt </w:t>
      </w:r>
      <w:r>
        <w:t xml:space="preserve">Trời </w:t>
      </w:r>
      <w:r>
        <w:t xml:space="preserve">đi </w:t>
      </w:r>
      <w:r>
        <w:t xml:space="preserve">qua </w:t>
      </w:r>
      <w:r>
        <w:t xml:space="preserve">xích </w:t>
      </w:r>
      <w:r>
        <w:t xml:space="preserve">đạo, </w:t>
      </w:r>
      <w:r>
        <w:t xml:space="preserve">có </w:t>
      </w:r>
      <w:r>
        <w:t xml:space="preserve">ngày </w:t>
      </w:r>
      <w:r>
        <w:t xml:space="preserve">và </w:t>
      </w:r>
      <w:r>
        <w:t xml:space="preserve">đêm </w:t>
      </w:r>
      <w:r>
        <w:t xml:space="preserve">dài </w:t>
      </w:r>
      <w:r>
        <w:t xml:space="preserve">bằng </w:t>
      </w:r>
      <w:r>
        <w:t xml:space="preserve">nhau </w:t>
      </w:r>
      <w:r>
        <w:t xml:space="preserve">trên </w:t>
      </w:r>
      <w:r>
        <w:t xml:space="preserve">khắp </w:t>
      </w:r>
      <w:r>
        <w:t xml:space="preserve">Trái </w:t>
      </w:r>
      <w:r>
        <w:t xml:space="preserve">Đất, </w:t>
      </w:r>
      <w:r>
        <w:t xml:space="preserve">và </w:t>
      </w:r>
      <w:r>
        <w:t xml:space="preserve">ở </w:t>
      </w:r>
      <w:r>
        <w:t xml:space="preserve">bắc </w:t>
      </w:r>
      <w:r>
        <w:t xml:space="preserve">bán </w:t>
      </w:r>
      <w:r>
        <w:t xml:space="preserve">cầu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giữa </w:t>
      </w:r>
      <w:r>
        <w:t xml:space="preserve">mùa </w:t>
      </w:r>
      <w:r>
        <w:t xml:space="preserve">thu, </w:t>
      </w:r>
      <w:r>
        <w:t xml:space="preserve">vào </w:t>
      </w:r>
      <w:r>
        <w:t xml:space="preserve">ngày </w:t>
      </w:r>
      <w:r>
        <w:rPr>
          <w:i/>
        </w:rPr>
        <w:t xml:space="preserve">22, </w:t>
      </w:r>
      <w:r>
        <w:t xml:space="preserve">23 </w:t>
      </w:r>
      <w:r>
        <w:t xml:space="preserve">hoặc </w:t>
      </w:r>
      <w:r>
        <w:t xml:space="preserve">24 </w:t>
      </w:r>
      <w:r>
        <w:t xml:space="preserve">tháng </w:t>
      </w:r>
      <w:r>
        <w:t xml:space="preserve">chín </w:t>
      </w:r>
      <w:r>
        <w:t xml:space="preserve">dương </w:t>
      </w:r>
      <w:r>
        <w:t xml:space="preserve">lịch; </w:t>
      </w:r>
      <w:r>
        <w:t xml:space="preserve">cũng </w:t>
      </w:r>
      <w:r>
        <w:t xml:space="preserve">là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tiết! </w:t>
      </w:r>
      <w:r>
        <w:t xml:space="preserve">trong </w:t>
      </w:r>
      <w:r>
        <w:t xml:space="preserve">năm </w:t>
      </w:r>
      <w:r>
        <w:t xml:space="preserve">theolịch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thu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Gió </w:t>
      </w:r>
      <w:r>
        <w:t xml:space="preserve">mùa </w:t>
      </w:r>
      <w:r>
        <w:t xml:space="preserve">thu. </w:t>
      </w:r>
      <w:r>
        <w:br/>
      </w:r>
      <w:r>
        <w:rPr>
          <w:b/>
        </w:rPr>
        <w:t xml:space="preserve">thu </w:t>
      </w:r>
      <w:r>
        <w:rPr>
          <w:b/>
        </w:rPr>
        <w:t xml:space="preserve">phục,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cảm </w:t>
      </w:r>
      <w:r>
        <w:t xml:space="preserve">phục </w:t>
      </w:r>
      <w:r>
        <w:t xml:space="preserve">mà </w:t>
      </w:r>
      <w:r>
        <w:t xml:space="preserve">theo </w:t>
      </w:r>
      <w:r>
        <w:t xml:space="preserve">về </w:t>
      </w:r>
      <w:r>
        <w:t xml:space="preserve">với </w:t>
      </w:r>
      <w:r>
        <w:t xml:space="preserve">mình. </w:t>
      </w:r>
      <w:r>
        <w:t xml:space="preserve">Thu </w:t>
      </w:r>
      <w:r>
        <w:rPr>
          <w:i/>
        </w:rPr>
        <w:t xml:space="preserve">phục </w:t>
      </w:r>
      <w:r>
        <w:t xml:space="preserve">nhân </w:t>
      </w:r>
      <w:r>
        <w:rPr>
          <w:i/>
        </w:rPr>
        <w:t xml:space="preserve">tâm. </w:t>
      </w:r>
      <w:r>
        <w:rPr>
          <w:i/>
        </w:rPr>
        <w:t xml:space="preserve">c </w:t>
      </w:r>
      <w:r>
        <w:t xml:space="preserve">mu </w:t>
      </w:r>
      <w:r>
        <w:t xml:space="preserve">ph </w:t>
      </w:r>
      <w:r>
        <w:t xml:space="preserve">0C </w:t>
      </w:r>
      <w:r>
        <w:t xml:space="preserve">TT </w:t>
      </w:r>
      <w:r>
        <w:t xml:space="preserve">n </w:t>
      </w:r>
      <w:r>
        <w:t xml:space="preserve">Tn, </w:t>
      </w:r>
      <w:r>
        <w:br/>
      </w:r>
      <w:r>
        <w:rPr>
          <w:b/>
        </w:rPr>
        <w:t xml:space="preserve">phục </w:t>
      </w:r>
      <w:r>
        <w:rPr>
          <w:b/>
        </w:rPr>
        <w:t xml:space="preserve">lại </w:t>
      </w:r>
      <w:r>
        <w:rPr>
          <w:b/>
        </w:rPr>
        <w:t xml:space="preserve">giang </w:t>
      </w:r>
      <w:r>
        <w:t xml:space="preserve">Sơn. </w:t>
      </w:r>
      <w:r>
        <w:br/>
      </w:r>
      <w:r>
        <w:rPr>
          <w:b/>
        </w:rPr>
        <w:t xml:space="preserve">thu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Rút </w:t>
      </w:r>
      <w:r>
        <w:t xml:space="preserve">quân </w:t>
      </w:r>
      <w:r>
        <w:t xml:space="preserve">về. </w:t>
      </w:r>
      <w:r>
        <w:rPr>
          <w:i/>
        </w:rPr>
        <w:t xml:space="preserve">Hồi </w:t>
      </w:r>
      <w:r>
        <w:rPr>
          <w:i/>
        </w:rPr>
        <w:t xml:space="preserve">còi </w:t>
      </w:r>
      <w:r>
        <w:t xml:space="preserve">thu </w:t>
      </w:r>
      <w:r>
        <w:t xml:space="preserve">quận </w:t>
      </w:r>
      <w:r>
        <w:br/>
      </w:r>
      <w:r>
        <w:rPr>
          <w:b/>
        </w:rPr>
        <w:t xml:space="preserve">thu </w:t>
      </w:r>
      <w:r>
        <w:rPr>
          <w:b/>
        </w:rPr>
        <w:t xml:space="preserve">thanh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úd.). </w:t>
      </w:r>
      <w:r>
        <w:t xml:space="preserve">Thu </w:t>
      </w:r>
      <w:r>
        <w:t xml:space="preserve">âm </w:t>
      </w:r>
      <w:r>
        <w:t xml:space="preserve">thanh </w:t>
      </w:r>
      <w:r>
        <w:t xml:space="preserve">vào </w:t>
      </w:r>
      <w:r>
        <w:t xml:space="preserve">để </w:t>
      </w:r>
      <w:r>
        <w:t xml:space="preserve">khi </w:t>
      </w:r>
      <w:r>
        <w:t xml:space="preserve">cần </w:t>
      </w:r>
      <w:r>
        <w:t xml:space="preserve">thì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ra; </w:t>
      </w:r>
      <w:r>
        <w:t xml:space="preserve">ghi </w:t>
      </w:r>
      <w:r>
        <w:t xml:space="preserve">âm. </w:t>
      </w:r>
      <w:r>
        <w:rPr>
          <w:i/>
        </w:rPr>
        <w:t xml:space="preserve">Bài </w:t>
      </w:r>
      <w:r>
        <w:rPr>
          <w:i/>
        </w:rPr>
        <w:t xml:space="preserve">hát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thu </w:t>
      </w:r>
      <w:r>
        <w:rPr>
          <w:i/>
        </w:rPr>
        <w:t xml:space="preserve">thanh </w:t>
      </w:r>
      <w:r>
        <w:t xml:space="preserve">uào </w:t>
      </w:r>
      <w:r>
        <w:t xml:space="preserve">đĩa. </w:t>
      </w:r>
      <w:r>
        <w:rPr>
          <w:b/>
        </w:rPr>
        <w:t xml:space="preserve">2 </w:t>
      </w:r>
      <w:r>
        <w:t xml:space="preserve">xem </w:t>
      </w:r>
      <w:r>
        <w:t xml:space="preserve">máy </w:t>
      </w:r>
      <w:r>
        <w:t xml:space="preserve">thu </w:t>
      </w:r>
      <w:r>
        <w:rPr>
          <w:i/>
        </w:rPr>
        <w:t xml:space="preserve">thanh. </w:t>
      </w:r>
      <w:r>
        <w:t xml:space="preserve">| </w:t>
      </w:r>
      <w:r>
        <w:br/>
      </w:r>
      <w:r>
        <w:rPr>
          <w:b/>
        </w:rPr>
        <w:t xml:space="preserve">thu </w:t>
      </w:r>
      <w:r>
        <w:rPr>
          <w:b/>
        </w:rPr>
        <w:t xml:space="preserve">thập </w:t>
      </w:r>
      <w:r>
        <w:rPr>
          <w:i/>
        </w:rPr>
        <w:t xml:space="preserve">động từ </w:t>
      </w:r>
      <w:r>
        <w:t xml:space="preserve">Góp </w:t>
      </w:r>
      <w:r>
        <w:t xml:space="preserve">nhặt </w:t>
      </w:r>
      <w:r>
        <w:t xml:space="preserve">và </w:t>
      </w:r>
      <w:r>
        <w:t xml:space="preserve">tập </w:t>
      </w:r>
      <w:r>
        <w:t xml:space="preserve">hợp </w:t>
      </w:r>
      <w:r>
        <w:t xml:space="preserve">lại. </w:t>
      </w:r>
      <w:r>
        <w:t xml:space="preserve">7u </w:t>
      </w:r>
      <w:r>
        <w:rPr>
          <w:i/>
        </w:rPr>
        <w:t xml:space="preserve">thậptài </w:t>
      </w:r>
      <w:r>
        <w:rPr>
          <w:i/>
        </w:rPr>
        <w:t xml:space="preserve">liệu. </w:t>
      </w:r>
      <w:r>
        <w:rPr>
          <w:i/>
        </w:rPr>
        <w:t xml:space="preserve">Thu </w:t>
      </w:r>
      <w:r>
        <w:rPr>
          <w:i/>
        </w:rPr>
        <w:t xml:space="preserve">thập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của </w:t>
      </w:r>
      <w:r>
        <w:rPr>
          <w:i/>
        </w:rPr>
        <w:t xml:space="preserve">nhân </w:t>
      </w:r>
      <w:r>
        <w:t xml:space="preserve">dân. </w:t>
      </w:r>
      <w:r>
        <w:br/>
      </w:r>
      <w:r>
        <w:rPr>
          <w:b/>
        </w:rPr>
        <w:t xml:space="preserve">thu </w:t>
      </w:r>
      <w:r>
        <w:rPr>
          <w:b/>
        </w:rPr>
        <w:t xml:space="preserve">tóm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thâu </w:t>
      </w:r>
      <w:r>
        <w:t xml:space="preserve">tôm. </w:t>
      </w:r>
      <w:r>
        <w:br/>
      </w:r>
      <w:r>
        <w:rPr>
          <w:b/>
        </w:rPr>
        <w:t xml:space="preserve">thu </w:t>
      </w:r>
      <w:r>
        <w:rPr>
          <w:b/>
        </w:rPr>
        <w:t xml:space="preserve">va </w:t>
      </w:r>
      <w:r>
        <w:rPr>
          <w:b/>
        </w:rPr>
        <w:t xml:space="preserve">thu </w:t>
      </w:r>
      <w:r>
        <w:rPr>
          <w:b/>
        </w:rPr>
        <w:t xml:space="preserve">vén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thu </w:t>
      </w:r>
      <w:r>
        <w:t xml:space="preserve">uén </w:t>
      </w:r>
      <w:r>
        <w:t xml:space="preserve">(nghĩa </w:t>
      </w:r>
      <w:r>
        <w:t xml:space="preserve">2;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I </w:t>
      </w:r>
      <w:r>
        <w:br/>
      </w:r>
      <w:r>
        <w:rPr>
          <w:b/>
        </w:rPr>
        <w:t xml:space="preserve">„ </w:t>
      </w:r>
      <w:r>
        <w:rPr>
          <w:b/>
        </w:rPr>
        <w:t xml:space="preserve">thu </w:t>
      </w:r>
      <w:r>
        <w:rPr>
          <w:b/>
        </w:rPr>
        <w:t xml:space="preserve">vén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Dọn </w:t>
      </w:r>
      <w:r>
        <w:t xml:space="preserve">dẹp, </w:t>
      </w:r>
      <w:r>
        <w:t xml:space="preserve">sắp </w:t>
      </w:r>
      <w:r>
        <w:t xml:space="preserve">xếp </w:t>
      </w:r>
      <w:r>
        <w:t xml:space="preserve">cho </w:t>
      </w:r>
      <w:r>
        <w:t xml:space="preserve">gọn </w:t>
      </w:r>
      <w:r>
        <w:t xml:space="preserve">gàng. </w:t>
      </w:r>
      <w:r>
        <w:rPr>
          <w:i/>
        </w:rPr>
        <w:t xml:space="preserve">Thu </w:t>
      </w:r>
      <w:r>
        <w:rPr>
          <w:i/>
        </w:rPr>
        <w:t xml:space="preserve">uén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nghỉ. </w:t>
      </w:r>
      <w:r>
        <w:rPr>
          <w:b/>
        </w:rPr>
        <w:t xml:space="preserve">2 </w:t>
      </w:r>
      <w:r>
        <w:t xml:space="preserve">Góp </w:t>
      </w:r>
      <w:r>
        <w:t xml:space="preserve">nhặt, </w:t>
      </w:r>
      <w:r>
        <w:t xml:space="preserve">gom </w:t>
      </w:r>
      <w:r>
        <w:t xml:space="preserve">góp </w:t>
      </w:r>
      <w:r>
        <w:t xml:space="preserve">để </w:t>
      </w:r>
      <w:r>
        <w:t xml:space="preserve">gây </w:t>
      </w:r>
      <w:r>
        <w:t xml:space="preserve">dựng. </w:t>
      </w:r>
      <w:r>
        <w:t xml:space="preserve">Lo </w:t>
      </w:r>
      <w:r>
        <w:t xml:space="preserve">thu </w:t>
      </w:r>
      <w:r>
        <w:rPr>
          <w:i/>
        </w:rPr>
        <w:t xml:space="preserve">uén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t xml:space="preserve">cái. </w:t>
      </w:r>
      <w:r>
        <w:rPr>
          <w:i/>
        </w:rPr>
        <w:t xml:space="preserve">Chỉ </w:t>
      </w:r>
      <w:r>
        <w:rPr>
          <w:i/>
        </w:rPr>
        <w:t xml:space="preserve">biết </w:t>
      </w:r>
      <w:r>
        <w:t xml:space="preserve">thu </w:t>
      </w:r>
      <w:r>
        <w:t xml:space="preserve">uền </w:t>
      </w:r>
      <w:r>
        <w:t xml:space="preserve">cho </w:t>
      </w:r>
      <w:r>
        <w:rPr>
          <w:i/>
        </w:rPr>
        <w:t xml:space="preserve">bản </w:t>
      </w:r>
      <w:r>
        <w:rPr>
          <w:i/>
        </w:rPr>
        <w:t xml:space="preserve">thân. </w:t>
      </w:r>
      <w:r>
        <w:br w:type="page"/>
      </w:r>
      <w:r>
        <w:rPr>
          <w:b/>
        </w:rPr>
        <w:t xml:space="preserve">thu </w:t>
      </w:r>
      <w:r>
        <w:rPr>
          <w:b/>
        </w:rPr>
        <w:t xml:space="preserve">xếp </w:t>
      </w:r>
      <w:r>
        <w:rPr>
          <w:i/>
        </w:rPr>
        <w:t xml:space="preserve">động từ </w:t>
      </w:r>
      <w:r>
        <w:t xml:space="preserve">Sắp </w:t>
      </w:r>
      <w:r>
        <w:t xml:space="preserve">đặt, </w:t>
      </w:r>
      <w:r>
        <w:t xml:space="preserve">xếp </w:t>
      </w:r>
      <w:r>
        <w:t xml:space="preserve">dọn </w:t>
      </w:r>
      <w:r>
        <w:t xml:space="preserve">cho </w:t>
      </w:r>
      <w:r>
        <w:t xml:space="preserve">ổn. </w:t>
      </w:r>
      <w:r>
        <w:t xml:space="preserve">Thu </w:t>
      </w:r>
      <w:r>
        <w:rPr>
          <w:i/>
        </w:rPr>
        <w:t xml:space="preserve">xếp </w:t>
      </w:r>
      <w:r>
        <w:t xml:space="preserve">đồ </w:t>
      </w:r>
      <w:r>
        <w:rPr>
          <w:i/>
        </w:rPr>
        <w:t xml:space="preserve">đạc. </w:t>
      </w:r>
      <w:r>
        <w:t xml:space="preserve">Thu </w:t>
      </w:r>
      <w:r>
        <w:t xml:space="preserve">xếp </w:t>
      </w:r>
      <w:r>
        <w:t xml:space="preserve">chỗ </w:t>
      </w:r>
      <w:r>
        <w:t xml:space="preserve">nghỉ </w:t>
      </w:r>
      <w:r>
        <w:t xml:space="preserve">cho </w:t>
      </w:r>
      <w:r>
        <w:rPr>
          <w:i/>
        </w:rPr>
        <w:t xml:space="preserve">khách. </w:t>
      </w:r>
      <w:r>
        <w:t xml:space="preserve">Công </w:t>
      </w:r>
      <w:r>
        <w:t xml:space="preserve">uiệc </w:t>
      </w:r>
      <w:r>
        <w:t xml:space="preserve">đã </w:t>
      </w:r>
      <w:r>
        <w:t xml:space="preserve">thu </w:t>
      </w:r>
      <w:r>
        <w:t xml:space="preserve">xếp </w:t>
      </w:r>
      <w:r>
        <w:t xml:space="preserve">xong.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Lòng </w:t>
      </w:r>
      <w:r>
        <w:t xml:space="preserve">căm </w:t>
      </w:r>
      <w:r>
        <w:t xml:space="preserve">ghét </w:t>
      </w:r>
      <w:r>
        <w:t xml:space="preserve">sâu </w:t>
      </w:r>
      <w:r>
        <w:t xml:space="preserve">sắc </w:t>
      </w:r>
      <w:r>
        <w:t xml:space="preserve">đối </w:t>
      </w:r>
      <w:r>
        <w:t xml:space="preserve">với </w:t>
      </w:r>
      <w:r>
        <w:t xml:space="preserve">kẻ </w:t>
      </w:r>
      <w:r>
        <w:t xml:space="preserve">đã </w:t>
      </w:r>
      <w:r>
        <w:t xml:space="preserve">từng </w:t>
      </w:r>
      <w:r>
        <w:t xml:space="preserve">gây </w:t>
      </w:r>
      <w:r>
        <w:t xml:space="preserve">hại </w:t>
      </w:r>
      <w:r>
        <w:t xml:space="preserve">lớn </w:t>
      </w:r>
      <w:r>
        <w:t xml:space="preserve">cho </w:t>
      </w:r>
      <w:r>
        <w:t xml:space="preserve">mình, </w:t>
      </w:r>
      <w:r>
        <w:t xml:space="preserve">kèm </w:t>
      </w:r>
      <w:r>
        <w:t xml:space="preserve">theo </w:t>
      </w:r>
      <w:r>
        <w:t xml:space="preserve">ý </w:t>
      </w:r>
      <w:r>
        <w:t xml:space="preserve">muốn </w:t>
      </w:r>
      <w:r>
        <w:t xml:space="preserve">nung </w:t>
      </w:r>
      <w:r>
        <w:t xml:space="preserve">nấu </w:t>
      </w:r>
      <w:r>
        <w:t xml:space="preserve">bắt </w:t>
      </w:r>
      <w:r>
        <w:t xml:space="preserve">kẻ </w:t>
      </w:r>
      <w:r>
        <w:t xml:space="preserve">đó </w:t>
      </w:r>
      <w:r>
        <w:t xml:space="preserve">phải </w:t>
      </w:r>
      <w:r>
        <w:t xml:space="preserve">chịu </w:t>
      </w:r>
      <w:r>
        <w:t xml:space="preserve">sự </w:t>
      </w:r>
      <w:r>
        <w:t xml:space="preserve">trừng </w:t>
      </w:r>
      <w:r>
        <w:t xml:space="preserve">phạt </w:t>
      </w:r>
      <w:r>
        <w:t xml:space="preserve">tương </w:t>
      </w:r>
      <w:r>
        <w:t xml:space="preserve">ứng. </w:t>
      </w:r>
      <w:r>
        <w:t xml:space="preserve">Mối </w:t>
      </w:r>
      <w:r>
        <w:t xml:space="preserve">thù </w:t>
      </w:r>
      <w:r>
        <w:rPr>
          <w:i/>
        </w:rPr>
        <w:t xml:space="preserve">quân </w:t>
      </w:r>
      <w:r>
        <w:rPr>
          <w:i/>
        </w:rPr>
        <w:t xml:space="preserve">cướp </w:t>
      </w:r>
      <w:r>
        <w:t xml:space="preserve">nước. </w:t>
      </w:r>
      <w:r>
        <w:rPr>
          <w:i/>
        </w:rPr>
        <w:t xml:space="preserve">Trả </w:t>
      </w:r>
      <w:r>
        <w:rPr>
          <w:i/>
        </w:rPr>
        <w:t xml:space="preserve">thù </w:t>
      </w:r>
      <w:r>
        <w:rPr>
          <w:i/>
        </w:rPr>
        <w:t xml:space="preserve">cho </w:t>
      </w:r>
      <w:r>
        <w:rPr>
          <w:i/>
        </w:rPr>
        <w:t xml:space="preserve">cha. </w:t>
      </w:r>
      <w:r>
        <w:rPr>
          <w:b/>
        </w:rPr>
        <w:t xml:space="preserve">2 </w:t>
      </w:r>
      <w:r>
        <w:t xml:space="preserve">Kẻ </w:t>
      </w:r>
      <w:r>
        <w:t xml:space="preserve">đã </w:t>
      </w:r>
      <w:r>
        <w:t xml:space="preserve">gây </w:t>
      </w:r>
      <w:r>
        <w:t xml:space="preserve">thù </w:t>
      </w:r>
      <w:r>
        <w:t xml:space="preserve">cho </w:t>
      </w:r>
      <w:r>
        <w:t xml:space="preserve">mình. </w:t>
      </w:r>
      <w:r>
        <w:t xml:space="preserve">Phân </w:t>
      </w:r>
      <w:r>
        <w:rPr>
          <w:i/>
        </w:rPr>
        <w:t xml:space="preserve">biệt </w:t>
      </w:r>
      <w:r>
        <w:rPr>
          <w:i/>
        </w:rPr>
        <w:t xml:space="preserve">bạn </w:t>
      </w:r>
      <w:r>
        <w:t xml:space="preserve">uà </w:t>
      </w:r>
      <w:r>
        <w:rPr>
          <w:i/>
        </w:rPr>
        <w:t xml:space="preserve">thù. </w:t>
      </w:r>
      <w:r>
        <w:t xml:space="preserve">Thù </w:t>
      </w:r>
      <w:r>
        <w:rPr>
          <w:i/>
        </w:rPr>
        <w:t xml:space="preserve">trong </w:t>
      </w:r>
      <w:r>
        <w:rPr>
          <w:i/>
        </w:rPr>
        <w:t xml:space="preserve">giặc </w:t>
      </w:r>
      <w:r>
        <w:t xml:space="preserve">ngoài. </w:t>
      </w:r>
      <w:r>
        <w:t xml:space="preserve">Quân </w:t>
      </w:r>
      <w:r>
        <w:t xml:space="preserve">thù*.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Có </w:t>
      </w:r>
      <w:r>
        <w:t xml:space="preserve">thù </w:t>
      </w:r>
      <w:r>
        <w:t xml:space="preserve">với </w:t>
      </w:r>
      <w:r>
        <w:t xml:space="preserve">kẻ </w:t>
      </w:r>
      <w:r>
        <w:t xml:space="preserve">nào </w:t>
      </w:r>
      <w:r>
        <w:t xml:space="preserve">đó. </w:t>
      </w:r>
      <w:r>
        <w:t xml:space="preserve">Nó </w:t>
      </w:r>
      <w:r>
        <w:t xml:space="preserve">thù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ra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địch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t xml:space="preserve">Kẻ </w:t>
      </w:r>
      <w:r>
        <w:t xml:space="preserve">ở </w:t>
      </w:r>
      <w:r>
        <w:t xml:space="preserve">phía </w:t>
      </w:r>
      <w:r>
        <w:t xml:space="preserve">đối </w:t>
      </w:r>
      <w:r>
        <w:t xml:space="preserve">lập, </w:t>
      </w:r>
      <w:r>
        <w:t xml:space="preserve">có </w:t>
      </w:r>
      <w:r>
        <w:t xml:space="preserve">hành </w:t>
      </w:r>
      <w:r>
        <w:t xml:space="preserve">động, </w:t>
      </w:r>
      <w:r>
        <w:t xml:space="preserve">tư </w:t>
      </w:r>
      <w:r>
        <w:t xml:space="preserve">tưởng </w:t>
      </w:r>
      <w:r>
        <w:t xml:space="preserve">chống </w:t>
      </w:r>
      <w:r>
        <w:t xml:space="preserve">đối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quyết </w:t>
      </w:r>
      <w:r>
        <w:t xml:space="preserve">liệt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phần </w:t>
      </w:r>
      <w:r>
        <w:rPr>
          <w:i/>
        </w:rPr>
        <w:t xml:space="preserve">tử </w:t>
      </w:r>
      <w:r>
        <w:rPr>
          <w:i/>
        </w:rPr>
        <w:t xml:space="preserve">thù </w:t>
      </w:r>
      <w:r>
        <w:t xml:space="preserve">địch. </w:t>
      </w:r>
      <w:r>
        <w:rPr>
          <w:i/>
        </w:rPr>
        <w:t xml:space="preserve">Coi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thù </w:t>
      </w:r>
      <w:r>
        <w:t xml:space="preserve">địch. </w:t>
      </w:r>
      <w:r>
        <w:t xml:space="preserve">II </w:t>
      </w:r>
      <w:r>
        <w:t xml:space="preserve">động từ </w:t>
      </w:r>
      <w:r>
        <w:t xml:space="preserve">Chống </w:t>
      </w:r>
      <w:r>
        <w:t xml:space="preserve">đối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quyết </w:t>
      </w:r>
      <w:r>
        <w:t xml:space="preserve">liệt </w:t>
      </w:r>
      <w:r>
        <w:t xml:space="preserve">vì </w:t>
      </w:r>
      <w:r>
        <w:t xml:space="preserve">lẽ </w:t>
      </w:r>
      <w:r>
        <w:t xml:space="preserve">sống </w:t>
      </w:r>
      <w:r>
        <w:t xml:space="preserve">còn. </w:t>
      </w:r>
      <w:r>
        <w:t xml:space="preserve">Hành </w:t>
      </w:r>
      <w:r>
        <w:rPr>
          <w:i/>
        </w:rPr>
        <w:t xml:space="preserve">động </w:t>
      </w:r>
      <w:r>
        <w:t xml:space="preserve">thù </w:t>
      </w:r>
      <w:r>
        <w:t xml:space="preserve">địch.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thù </w:t>
      </w:r>
      <w:r>
        <w:t xml:space="preserve">địch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ghét </w:t>
      </w:r>
      <w:r>
        <w:rPr>
          <w:i/>
        </w:rPr>
        <w:t xml:space="preserve">động từ </w:t>
      </w:r>
      <w:r>
        <w:t xml:space="preserve">Rất </w:t>
      </w:r>
      <w:r>
        <w:t xml:space="preserve">căm </w:t>
      </w:r>
      <w:r>
        <w:t xml:space="preserve">ghét.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hằn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Thù </w:t>
      </w:r>
      <w:r>
        <w:t xml:space="preserve">rất </w:t>
      </w:r>
      <w:r>
        <w:t xml:space="preserve">sâu.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thù </w:t>
      </w:r>
      <w:r>
        <w:t xml:space="preserve">hằn </w:t>
      </w:r>
      <w:r>
        <w:t xml:space="preserve">nhau </w:t>
      </w:r>
      <w:r>
        <w:rPr>
          <w:i/>
        </w:rPr>
        <w:t xml:space="preserve">đã </w:t>
      </w:r>
      <w:r>
        <w:rPr>
          <w:i/>
        </w:rPr>
        <w:t xml:space="preserve">lâu. </w:t>
      </w:r>
      <w:r>
        <w:t xml:space="preserve">Xoá </w:t>
      </w:r>
      <w:r>
        <w:t xml:space="preserve">bỏ </w:t>
      </w:r>
      <w:r>
        <w:rPr>
          <w:i/>
        </w:rPr>
        <w:t xml:space="preserve">thù </w:t>
      </w:r>
      <w:r>
        <w:t xml:space="preserve">hằn </w:t>
      </w:r>
      <w:r>
        <w:t xml:space="preserve">giữa </w:t>
      </w:r>
      <w:r>
        <w:t xml:space="preserve">các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lao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Trả </w:t>
      </w:r>
      <w:r>
        <w:t xml:space="preserve">công </w:t>
      </w:r>
      <w:r>
        <w:t xml:space="preserve">để </w:t>
      </w:r>
      <w:r>
        <w:t xml:space="preserve">bù </w:t>
      </w:r>
      <w:r>
        <w:t xml:space="preserve">đắp </w:t>
      </w:r>
      <w:r>
        <w:t xml:space="preserve">vào </w:t>
      </w:r>
      <w:r>
        <w:t xml:space="preserve">lao </w:t>
      </w:r>
      <w:r>
        <w:t xml:space="preserve">động </w:t>
      </w:r>
      <w:r>
        <w:t xml:space="preserve">đã </w:t>
      </w:r>
      <w:r>
        <w:t xml:space="preserve">bỏ </w:t>
      </w:r>
      <w:r>
        <w:t xml:space="preserve">ra,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khối </w:t>
      </w:r>
      <w:r>
        <w:t xml:space="preserve">lượng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theo </w:t>
      </w:r>
      <w:r>
        <w:t xml:space="preserve">thời </w:t>
      </w:r>
      <w:r>
        <w:t xml:space="preserve">gian </w:t>
      </w:r>
      <w:r>
        <w:t xml:space="preserve">lao </w:t>
      </w:r>
      <w:r>
        <w:t xml:space="preserve">động. </w:t>
      </w:r>
      <w:r>
        <w:t xml:space="preserve">Có </w:t>
      </w:r>
      <w:r>
        <w:t xml:space="preserve">chế </w:t>
      </w:r>
      <w:r>
        <w:t xml:space="preserve">độ </w:t>
      </w:r>
      <w:r>
        <w:t xml:space="preserve">thù </w:t>
      </w:r>
      <w:r>
        <w:rPr>
          <w:i/>
        </w:rPr>
        <w:t xml:space="preserve">lao </w:t>
      </w:r>
      <w:r>
        <w:rPr>
          <w:i/>
        </w:rPr>
        <w:t xml:space="preserve">thích </w:t>
      </w:r>
      <w:r>
        <w:t xml:space="preserve">đáng. </w:t>
      </w:r>
      <w:r>
        <w:t xml:space="preserve">II </w:t>
      </w:r>
      <w:r>
        <w:t xml:space="preserve">danh từ </w:t>
      </w:r>
      <w:r>
        <w:t xml:space="preserve">Khoằn </w:t>
      </w:r>
      <w:r>
        <w:t xml:space="preserve">tiền </w:t>
      </w:r>
      <w:r>
        <w:t xml:space="preserve">trả </w:t>
      </w:r>
      <w:r>
        <w:t xml:space="preserve">thù </w:t>
      </w:r>
      <w:r>
        <w:t xml:space="preserve">lao. </w:t>
      </w:r>
      <w:r>
        <w:t xml:space="preserve">Thanh </w:t>
      </w:r>
      <w:r>
        <w:t xml:space="preserve">toán </w:t>
      </w:r>
      <w:r>
        <w:t xml:space="preserve">thù </w:t>
      </w:r>
      <w:r>
        <w:rPr>
          <w:i/>
        </w:rPr>
        <w:t xml:space="preserve">lao. </w:t>
      </w:r>
      <w:r>
        <w:t xml:space="preserve">Hướng </w:t>
      </w:r>
      <w:r>
        <w:t xml:space="preserve">thù </w:t>
      </w:r>
      <w:r>
        <w:rPr>
          <w:i/>
        </w:rPr>
        <w:t xml:space="preserve">lao.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lù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hình </w:t>
      </w:r>
      <w:r>
        <w:t xml:space="preserve">khối </w:t>
      </w:r>
      <w:r>
        <w:t xml:space="preserve">to </w:t>
      </w:r>
      <w:r>
        <w:t xml:space="preserve">lớn </w:t>
      </w:r>
      <w:r>
        <w:t xml:space="preserve">như </w:t>
      </w:r>
      <w:r>
        <w:t xml:space="preserve">trỏi </w:t>
      </w:r>
      <w:r>
        <w:t xml:space="preserve">hẳn </w:t>
      </w:r>
      <w:r>
        <w:t xml:space="preserve">lên, </w:t>
      </w:r>
      <w:r>
        <w:t xml:space="preserve">đập </w:t>
      </w:r>
      <w:r>
        <w:t xml:space="preserve">vào </w:t>
      </w:r>
      <w:r>
        <w:t xml:space="preserve">mắt </w:t>
      </w:r>
      <w:r>
        <w:t xml:space="preserve">và </w:t>
      </w:r>
      <w:r>
        <w:t xml:space="preserve">làm </w:t>
      </w:r>
      <w:r>
        <w:t xml:space="preserve">vướng </w:t>
      </w:r>
      <w:r>
        <w:t xml:space="preserve">mắt. </w:t>
      </w:r>
      <w:r>
        <w:t xml:space="preserve">Đống </w:t>
      </w:r>
      <w:r>
        <w:t xml:space="preserve">cát </w:t>
      </w:r>
      <w:r>
        <w:t xml:space="preserve">thù </w:t>
      </w:r>
      <w:r>
        <w:t xml:space="preserve">lù </w:t>
      </w:r>
      <w:r>
        <w:t xml:space="preserve">giữa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nghịch </w:t>
      </w:r>
      <w:r>
        <w:rPr>
          <w:i/>
        </w:rPr>
        <w:t xml:space="preserve">động từ </w:t>
      </w:r>
      <w:r>
        <w:t xml:space="preserve">(ít dùng). </w:t>
      </w:r>
      <w:r>
        <w:t xml:space="preserve">Chống </w:t>
      </w:r>
      <w:r>
        <w:t xml:space="preserve">đối </w:t>
      </w:r>
      <w:r>
        <w:t xml:space="preserve">lại </w:t>
      </w:r>
      <w:r>
        <w:t xml:space="preserve">vì </w:t>
      </w:r>
      <w:r>
        <w:t xml:space="preserve">lẽ </w:t>
      </w:r>
      <w:r>
        <w:t xml:space="preserve">sống </w:t>
      </w:r>
      <w:r>
        <w:t xml:space="preserve">còn.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oán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Thù </w:t>
      </w:r>
      <w:r>
        <w:t xml:space="preserve">rất </w:t>
      </w:r>
      <w:r>
        <w:t xml:space="preserve">sâu </w:t>
      </w:r>
      <w:r>
        <w:t xml:space="preserve">nhưng </w:t>
      </w:r>
      <w:r>
        <w:t xml:space="preserve">giữ </w:t>
      </w:r>
      <w:r>
        <w:t xml:space="preserve">kín </w:t>
      </w:r>
      <w:r>
        <w:t xml:space="preserve">trong </w:t>
      </w:r>
      <w:r>
        <w:t xml:space="preserve">lòng, </w:t>
      </w:r>
      <w:r>
        <w:t xml:space="preserve">không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ra. </w:t>
      </w:r>
      <w:r>
        <w:t xml:space="preserve">Chẳng </w:t>
      </w:r>
      <w:r>
        <w:t xml:space="preserve">thù </w:t>
      </w:r>
      <w:r>
        <w:t xml:space="preserve">oán </w:t>
      </w:r>
      <w:r>
        <w:rPr>
          <w:i/>
        </w:rPr>
        <w:t xml:space="preserve">ai. </w:t>
      </w:r>
      <w:r>
        <w:rPr>
          <w:i/>
        </w:rPr>
        <w:t xml:space="preserve">Gây </w:t>
      </w:r>
      <w:r>
        <w:t xml:space="preserve">nhiều </w:t>
      </w:r>
      <w:r>
        <w:t xml:space="preserve">thù </w:t>
      </w:r>
      <w:r>
        <w:rPr>
          <w:i/>
        </w:rPr>
        <w:t xml:space="preserve">oán.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tạc </w:t>
      </w:r>
      <w:r>
        <w:rPr>
          <w:i/>
        </w:rPr>
        <w:t xml:space="preserve">động từ </w:t>
      </w:r>
      <w:r>
        <w:t xml:space="preserve">(cũ). </w:t>
      </w:r>
      <w:r>
        <w:t xml:space="preserve">(Chủ </w:t>
      </w:r>
      <w:r>
        <w:t xml:space="preserve">và </w:t>
      </w:r>
      <w:r>
        <w:t xml:space="preserve">khách) </w:t>
      </w:r>
      <w:r>
        <w:t xml:space="preserve">mời </w:t>
      </w:r>
      <w:r>
        <w:t xml:space="preserve">nhau </w:t>
      </w:r>
      <w:r>
        <w:t xml:space="preserve">uống </w:t>
      </w:r>
      <w:r>
        <w:t xml:space="preserve">rượu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Chuyện </w:t>
      </w:r>
      <w:r>
        <w:t xml:space="preserve">trò, </w:t>
      </w:r>
      <w:r>
        <w:rPr>
          <w:i/>
        </w:rPr>
        <w:t xml:space="preserve">thù </w:t>
      </w:r>
      <w:r>
        <w:rPr>
          <w:i/>
        </w:rPr>
        <w:t xml:space="preserve">đạc </w:t>
      </w:r>
      <w:r>
        <w:rPr>
          <w:i/>
        </w:rPr>
        <w:t xml:space="preserve">cả </w:t>
      </w:r>
      <w:r>
        <w:t xml:space="preserve">buổi. </w:t>
      </w:r>
      <w:r>
        <w:t xml:space="preserve">Chén </w:t>
      </w:r>
      <w:r>
        <w:rPr>
          <w:i/>
        </w:rPr>
        <w:t xml:space="preserve">thù </w:t>
      </w:r>
      <w:r>
        <w:t xml:space="preserve">chén </w:t>
      </w:r>
      <w:r>
        <w:rPr>
          <w:i/>
        </w:rPr>
        <w:t xml:space="preserve">tạc. </w:t>
      </w:r>
      <w:r>
        <w:rPr>
          <w:i/>
        </w:rPr>
        <w:t xml:space="preserve">Thơ </w:t>
      </w:r>
      <w:r>
        <w:t xml:space="preserve">thù </w:t>
      </w:r>
      <w:r>
        <w:rPr>
          <w:i/>
        </w:rPr>
        <w:t xml:space="preserve">tạc </w:t>
      </w:r>
      <w:r>
        <w:t xml:space="preserve">(thơ </w:t>
      </w:r>
      <w:r>
        <w:t xml:space="preserve">đối </w:t>
      </w:r>
      <w:r>
        <w:t xml:space="preserve">đáp </w:t>
      </w:r>
      <w:r>
        <w:t xml:space="preserve">trong </w:t>
      </w:r>
      <w:r>
        <w:t xml:space="preserve">bữa </w:t>
      </w:r>
      <w:r>
        <w:t xml:space="preserve">rượu).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(cũ). </w:t>
      </w:r>
      <w:r>
        <w:t xml:space="preserve">Tiếp </w:t>
      </w:r>
      <w:r>
        <w:t xml:space="preserve">đãi </w:t>
      </w:r>
      <w:r>
        <w:t xml:space="preserve">lịch </w:t>
      </w:r>
      <w:r>
        <w:t xml:space="preserve">sự. </w:t>
      </w:r>
      <w:r>
        <w:rPr>
          <w:i/>
        </w:rPr>
        <w:t xml:space="preserve">Thù </w:t>
      </w:r>
      <w:r>
        <w:t xml:space="preserve">tiếp </w:t>
      </w:r>
      <w:r>
        <w:rPr>
          <w:i/>
        </w:rPr>
        <w:t xml:space="preserve">khách </w:t>
      </w:r>
      <w:r>
        <w:rPr>
          <w:i/>
        </w:rPr>
        <w:t xml:space="preserve">khứa. </w:t>
      </w:r>
      <w:r>
        <w:br/>
      </w:r>
      <w:r>
        <w:rPr>
          <w:b/>
        </w:rPr>
        <w:t xml:space="preserve">thù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£hù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thủ, </w:t>
      </w:r>
      <w:r>
        <w:rPr>
          <w:i/>
        </w:rPr>
        <w:t xml:space="preserve">danh từ </w:t>
      </w:r>
      <w:r>
        <w:t xml:space="preserve">Đầu </w:t>
      </w:r>
      <w:r>
        <w:t xml:space="preserve">của </w:t>
      </w:r>
      <w:r>
        <w:t xml:space="preserve">gia </w:t>
      </w:r>
      <w:r>
        <w:t xml:space="preserve">súc </w:t>
      </w:r>
      <w:r>
        <w:t xml:space="preserve">(thường </w:t>
      </w:r>
      <w:r>
        <w:t xml:space="preserve">là </w:t>
      </w:r>
      <w:r>
        <w:rPr>
          <w:i/>
        </w:rPr>
        <w:t xml:space="preserve">lợn) </w:t>
      </w:r>
      <w:r>
        <w:t xml:space="preserve">đã </w:t>
      </w:r>
      <w:r>
        <w:t xml:space="preserve">giết </w:t>
      </w:r>
      <w:r>
        <w:t xml:space="preserve">thịt </w:t>
      </w:r>
      <w:r>
        <w:t xml:space="preserve">Thủ </w:t>
      </w:r>
      <w:r>
        <w:t xml:space="preserve">lợn. </w:t>
      </w:r>
      <w:r>
        <w:t xml:space="preserve">Thịt </w:t>
      </w:r>
      <w:r>
        <w:t xml:space="preserve">thủ. </w:t>
      </w:r>
      <w:r>
        <w:rPr>
          <w:i/>
        </w:rPr>
        <w:t xml:space="preserve">Giò </w:t>
      </w:r>
      <w:r>
        <w:t xml:space="preserve">thủ. </w:t>
      </w:r>
      <w:r>
        <w:t xml:space="preserve">Thủ </w:t>
      </w:r>
      <w:r>
        <w:t xml:space="preserve">bò. </w:t>
      </w:r>
      <w:r>
        <w:br/>
      </w:r>
      <w:r>
        <w:rPr>
          <w:b/>
        </w:rPr>
        <w:t xml:space="preserve">thủ,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Đảm </w:t>
      </w:r>
      <w:r>
        <w:t xml:space="preserve">nhiệm </w:t>
      </w:r>
      <w:r>
        <w:t xml:space="preserve">một </w:t>
      </w:r>
      <w:r>
        <w:t xml:space="preserve">vai </w:t>
      </w:r>
      <w:r>
        <w:t xml:space="preserve">trò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tham </w:t>
      </w:r>
      <w:r>
        <w:t xml:space="preserve">gia. </w:t>
      </w:r>
      <w:r>
        <w:t xml:space="preserve">Đứng </w:t>
      </w:r>
      <w:r>
        <w:t xml:space="preserve">thủ </w:t>
      </w:r>
      <w:r>
        <w:rPr>
          <w:i/>
        </w:rPr>
        <w:t xml:space="preserve">mại </w:t>
      </w:r>
      <w:r>
        <w:t xml:space="preserve">trong </w:t>
      </w:r>
      <w:r>
        <w:rPr>
          <w:i/>
        </w:rPr>
        <w:t xml:space="preserve">buổi </w:t>
      </w:r>
      <w:r>
        <w:rPr>
          <w:i/>
        </w:rPr>
        <w:t xml:space="preserve">đào </w:t>
      </w:r>
      <w:r>
        <w:t xml:space="preserve">mương. </w:t>
      </w:r>
      <w:r>
        <w:t xml:space="preserve">Thủ </w:t>
      </w:r>
      <w:r>
        <w:t xml:space="preserve">uai </w:t>
      </w:r>
      <w:r>
        <w:t xml:space="preserve">chính </w:t>
      </w:r>
      <w:r>
        <w:t xml:space="preserve">trong </w:t>
      </w:r>
      <w:r>
        <w:t xml:space="preserve">vở </w:t>
      </w:r>
      <w:r>
        <w:rPr>
          <w:i/>
        </w:rPr>
        <w:t xml:space="preserve">kịch. </w:t>
      </w:r>
      <w:r>
        <w:rPr>
          <w:b/>
        </w:rPr>
        <w:t xml:space="preserve">2 </w:t>
      </w:r>
      <w:r>
        <w:t xml:space="preserve">(khẩu ngữ). </w:t>
      </w:r>
      <w:r>
        <w:t xml:space="preserve">Mang, </w:t>
      </w:r>
      <w:r>
        <w:t xml:space="preserve">giấu </w:t>
      </w:r>
      <w:r>
        <w:t xml:space="preserve">sẵn </w:t>
      </w:r>
      <w:r>
        <w:t xml:space="preserve">trong </w:t>
      </w:r>
      <w:r>
        <w:t xml:space="preserve">mình </w:t>
      </w:r>
      <w:r>
        <w:t xml:space="preserve">để </w:t>
      </w:r>
      <w:r>
        <w:t xml:space="preserve">phòng </w:t>
      </w:r>
      <w:r>
        <w:t xml:space="preserve">khi </w:t>
      </w:r>
      <w:r>
        <w:t xml:space="preserve">phải </w:t>
      </w:r>
      <w:r>
        <w:t xml:space="preserve">đối </w:t>
      </w:r>
      <w:r>
        <w:t xml:space="preserve">phó </w:t>
      </w:r>
      <w:r>
        <w:t xml:space="preserve">thì </w:t>
      </w:r>
      <w:r>
        <w:t xml:space="preserve">dùng </w:t>
      </w:r>
      <w:r>
        <w:t xml:space="preserve">đến. </w:t>
      </w:r>
      <w:r>
        <w:t xml:space="preserve">Thủ </w:t>
      </w:r>
      <w:r>
        <w:rPr>
          <w:i/>
        </w:rPr>
        <w:t xml:space="preserve">lựu </w:t>
      </w:r>
      <w:r>
        <w:t xml:space="preserve">đạn </w:t>
      </w:r>
      <w:r>
        <w:t xml:space="preserve">trong </w:t>
      </w:r>
      <w:r>
        <w:t xml:space="preserve">túi. </w:t>
      </w:r>
      <w:r>
        <w:t xml:space="preserve">Can </w:t>
      </w:r>
      <w:r>
        <w:t xml:space="preserve">phạm </w:t>
      </w:r>
      <w:r>
        <w:t xml:space="preserve">có </w:t>
      </w:r>
      <w:r>
        <w:t xml:space="preserve">thủ </w:t>
      </w:r>
      <w:r>
        <w:rPr>
          <w:i/>
        </w:rPr>
        <w:t xml:space="preserve">dao </w:t>
      </w:r>
      <w:r>
        <w:t xml:space="preserve">găm. </w:t>
      </w:r>
      <w:r>
        <w:rPr>
          <w:b/>
        </w:rPr>
        <w:t xml:space="preserve">3 </w:t>
      </w:r>
      <w:r>
        <w:t xml:space="preserve">(thợt.). </w:t>
      </w:r>
      <w:r>
        <w:t xml:space="preserve">Lấy </w:t>
      </w:r>
      <w:r>
        <w:t xml:space="preserve">cắp. </w:t>
      </w:r>
      <w:r>
        <w:rPr>
          <w:i/>
        </w:rPr>
        <w:t xml:space="preserve">Bị </w:t>
      </w:r>
      <w:r>
        <w:rPr>
          <w:i/>
        </w:rPr>
        <w:t xml:space="preserve">kẻ </w:t>
      </w:r>
      <w:r>
        <w:t xml:space="preserve">gian </w:t>
      </w:r>
      <w:r>
        <w:t xml:space="preserve">thủ </w:t>
      </w:r>
      <w:r>
        <w:t xml:space="preserve">Tmất </w:t>
      </w:r>
      <w:r>
        <w:t xml:space="preserve">uí. </w:t>
      </w:r>
      <w:r>
        <w:br/>
      </w:r>
      <w:r>
        <w:rPr>
          <w:b/>
        </w:rPr>
        <w:t xml:space="preserve">thủ,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Giữ </w:t>
      </w:r>
      <w:r>
        <w:t xml:space="preserve">gìn </w:t>
      </w:r>
      <w:r>
        <w:t xml:space="preserve">lực </w:t>
      </w:r>
      <w:r>
        <w:t xml:space="preserve">lượng, </w:t>
      </w:r>
      <w:r>
        <w:t xml:space="preserve">chỉ </w:t>
      </w:r>
      <w:r>
        <w:t xml:space="preserve">chống </w:t>
      </w:r>
      <w:r>
        <w:t xml:space="preserve">đỡ </w:t>
      </w:r>
      <w:r>
        <w:t xml:space="preserve">để </w:t>
      </w:r>
      <w:r>
        <w:t xml:space="preserve">tự </w:t>
      </w:r>
      <w:r>
        <w:t xml:space="preserve">bảo </w:t>
      </w:r>
      <w:r>
        <w:t xml:space="preserve">vệ </w:t>
      </w:r>
      <w:r>
        <w:t xml:space="preserve">trước </w:t>
      </w:r>
      <w:r>
        <w:t xml:space="preserve">sự </w:t>
      </w:r>
      <w:r>
        <w:t xml:space="preserve">tiến </w:t>
      </w:r>
      <w:r>
        <w:t xml:space="preserve">công </w:t>
      </w:r>
      <w:r>
        <w:t xml:space="preserve">của </w:t>
      </w:r>
      <w:r>
        <w:t xml:space="preserve">đối </w:t>
      </w:r>
      <w:r>
        <w:t xml:space="preserve">phương; </w:t>
      </w:r>
      <w:r>
        <w:t xml:space="preserve">trái </w:t>
      </w:r>
      <w:r>
        <w:t xml:space="preserve">với </w:t>
      </w:r>
      <w:r>
        <w:t xml:space="preserve">công. </w:t>
      </w:r>
      <w:r>
        <w:t xml:space="preserve">Thế </w:t>
      </w:r>
      <w:r>
        <w:t xml:space="preserve">thu.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bạ </w:t>
      </w:r>
      <w:r>
        <w:rPr>
          <w:i/>
        </w:rPr>
        <w:t xml:space="preserve">danh từ </w:t>
      </w:r>
      <w:r>
        <w:t xml:space="preserve">Hương </w:t>
      </w:r>
      <w:r>
        <w:t xml:space="preserve">chức </w:t>
      </w:r>
      <w:r>
        <w:t xml:space="preserve">giữ </w:t>
      </w:r>
      <w:r>
        <w:t xml:space="preserve">sổ </w:t>
      </w:r>
      <w:r>
        <w:t xml:space="preserve">sách </w:t>
      </w:r>
      <w:r>
        <w:t xml:space="preserve">ở </w:t>
      </w:r>
      <w:r>
        <w:t xml:space="preserve">làng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Văn </w:t>
      </w:r>
      <w:r>
        <w:t xml:space="preserve">bản, </w:t>
      </w:r>
      <w:r>
        <w:t xml:space="preserve">chữ </w:t>
      </w:r>
      <w:r>
        <w:t xml:space="preserve">do </w:t>
      </w:r>
      <w:r>
        <w:t xml:space="preserve">tự </w:t>
      </w:r>
      <w:r>
        <w:t xml:space="preserve">tay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một </w:t>
      </w:r>
      <w:r>
        <w:t xml:space="preserve">danh </w:t>
      </w:r>
      <w:r>
        <w:t xml:space="preserve">nhân) </w:t>
      </w:r>
      <w:r>
        <w:t xml:space="preserve">viết </w:t>
      </w:r>
      <w:r>
        <w:t xml:space="preserve">ra. </w:t>
      </w:r>
      <w:r>
        <w:t xml:space="preserve">thủ </w:t>
      </w:r>
      <w:r>
        <w:t xml:space="preserve">cấp </w:t>
      </w:r>
      <w:r>
        <w:t xml:space="preserve">danh từ </w:t>
      </w:r>
      <w:r>
        <w:t xml:space="preserve">(cũ). </w:t>
      </w:r>
      <w:r>
        <w:t xml:space="preserve">Đầu </w:t>
      </w:r>
      <w:r>
        <w:t xml:space="preserve">người </w:t>
      </w:r>
      <w:r>
        <w:t xml:space="preserve">bị </w:t>
      </w:r>
      <w:r>
        <w:t xml:space="preserve">chết </w:t>
      </w:r>
      <w:r>
        <w:t xml:space="preserve">chém.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tiên </w:t>
      </w:r>
      <w:r>
        <w:t xml:space="preserve">chỉ.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công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bằng </w:t>
      </w:r>
      <w:r>
        <w:t xml:space="preserve">tay </w:t>
      </w:r>
      <w:r>
        <w:t xml:space="preserve">với </w:t>
      </w:r>
      <w:r>
        <w:t xml:space="preserve">công </w:t>
      </w:r>
      <w:r>
        <w:t xml:space="preserve">cụ </w:t>
      </w:r>
      <w:r>
        <w:t xml:space="preserve">giản </w:t>
      </w:r>
      <w:r>
        <w:t xml:space="preserve">đơn, </w:t>
      </w:r>
      <w:r>
        <w:t xml:space="preserve">thô </w:t>
      </w:r>
      <w:r>
        <w:t xml:space="preserve">sơ. </w:t>
      </w:r>
      <w:r>
        <w:t xml:space="preserve">Thợ </w:t>
      </w:r>
      <w:r>
        <w:t xml:space="preserve">thủ </w:t>
      </w:r>
      <w:r>
        <w:t xml:space="preserve">công. </w:t>
      </w:r>
      <w:r>
        <w:t xml:space="preserve">Làm </w:t>
      </w:r>
      <w:r>
        <w:t xml:space="preserve">uiệc </w:t>
      </w:r>
      <w:r>
        <w:rPr>
          <w:i/>
        </w:rPr>
        <w:t xml:space="preserve">theo </w:t>
      </w:r>
      <w:r>
        <w:rPr>
          <w:i/>
        </w:rPr>
        <w:t xml:space="preserve">lối </w:t>
      </w:r>
      <w:r>
        <w:rPr>
          <w:i/>
        </w:rPr>
        <w:t xml:space="preserve">thủ </w:t>
      </w:r>
      <w:r>
        <w:t xml:space="preserve">công. </w:t>
      </w:r>
      <w:r>
        <w:t xml:space="preserve">II </w:t>
      </w:r>
      <w:r>
        <w:t xml:space="preserve">dị </w:t>
      </w:r>
      <w:r>
        <w:t xml:space="preserve">Môn </w:t>
      </w:r>
      <w:r>
        <w:t xml:space="preserve">học </w:t>
      </w:r>
      <w:r>
        <w:t xml:space="preserve">dạy </w:t>
      </w:r>
      <w:r>
        <w:t xml:space="preserve">làm </w:t>
      </w:r>
      <w:r>
        <w:t xml:space="preserve">những </w:t>
      </w:r>
      <w:r>
        <w:t xml:space="preserve">vật </w:t>
      </w:r>
      <w:r>
        <w:t xml:space="preserve">đơn </w:t>
      </w:r>
      <w:r>
        <w:t xml:space="preserve">giản </w:t>
      </w:r>
      <w:r>
        <w:t xml:space="preserve">bằng </w:t>
      </w:r>
      <w:r>
        <w:t xml:space="preserve">tay </w:t>
      </w:r>
      <w:r>
        <w:t xml:space="preserve">để </w:t>
      </w:r>
      <w:r>
        <w:t xml:space="preserve">rèn </w:t>
      </w:r>
      <w:r>
        <w:t xml:space="preserve">luyện </w:t>
      </w:r>
      <w:r>
        <w:t xml:space="preserve">kĩ </w:t>
      </w:r>
      <w:r>
        <w:t xml:space="preserve">năng </w:t>
      </w:r>
      <w:r>
        <w:t xml:space="preserve">lao </w:t>
      </w:r>
      <w:r>
        <w:t xml:space="preserve">động. </w:t>
      </w:r>
      <w:r>
        <w:rPr>
          <w:i/>
        </w:rPr>
        <w:t xml:space="preserve">Giờ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Công </w:t>
      </w:r>
      <w:r>
        <w:t xml:space="preserve">nghiệp </w:t>
      </w:r>
      <w:r>
        <w:t xml:space="preserve">làm </w:t>
      </w:r>
      <w:r>
        <w:t xml:space="preserve">bằng </w:t>
      </w:r>
      <w:r>
        <w:t xml:space="preserve">tay, </w:t>
      </w:r>
      <w:r>
        <w:t xml:space="preserve">sử </w:t>
      </w:r>
      <w:r>
        <w:t xml:space="preserve">dụng </w:t>
      </w:r>
      <w:r>
        <w:t xml:space="preserve">công </w:t>
      </w:r>
      <w:r>
        <w:t xml:space="preserve">cụ </w:t>
      </w:r>
      <w:r>
        <w:t xml:space="preserve">giản </w:t>
      </w:r>
      <w:r>
        <w:t xml:space="preserve">đơn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cựu </w:t>
      </w:r>
      <w:r>
        <w:rPr>
          <w:i/>
        </w:rPr>
        <w:t xml:space="preserve">tính từ </w:t>
      </w:r>
      <w:r>
        <w:t xml:space="preserve">Chỉ </w:t>
      </w:r>
      <w:r>
        <w:t xml:space="preserve">biết </w:t>
      </w:r>
      <w:r>
        <w:t xml:space="preserve">khư </w:t>
      </w:r>
      <w:r>
        <w:t xml:space="preserve">khu </w:t>
      </w:r>
      <w:r>
        <w:t xml:space="preserve">giữ </w:t>
      </w:r>
      <w:r>
        <w:t xml:space="preserve">cái </w:t>
      </w:r>
      <w:r>
        <w:t xml:space="preserve">cũ, </w:t>
      </w:r>
      <w:r>
        <w:t xml:space="preserve">không </w:t>
      </w:r>
      <w:r>
        <w:t xml:space="preserve">chịu </w:t>
      </w:r>
      <w:r>
        <w:t xml:space="preserve">tiếp </w:t>
      </w:r>
      <w:r>
        <w:t xml:space="preserve">thu </w:t>
      </w:r>
      <w:r>
        <w:t xml:space="preserve">cái </w:t>
      </w:r>
      <w:r>
        <w:t xml:space="preserve">mới. </w:t>
      </w:r>
      <w:r>
        <w:t xml:space="preserve">Nặng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thủ </w:t>
      </w:r>
      <w:r>
        <w:t xml:space="preserve">cựu.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thủ </w:t>
      </w:r>
      <w:r>
        <w:t xml:space="preserve">cựu.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dâm </w:t>
      </w:r>
      <w:r>
        <w:rPr>
          <w:i/>
        </w:rPr>
        <w:t xml:space="preserve">động từ </w:t>
      </w:r>
      <w:r>
        <w:t xml:space="preserve">Dùng </w:t>
      </w:r>
      <w:r>
        <w:t xml:space="preserve">tay </w:t>
      </w:r>
      <w:r>
        <w:t xml:space="preserve">kích </w:t>
      </w:r>
      <w:r>
        <w:t xml:space="preserve">thích </w:t>
      </w:r>
      <w:r>
        <w:t xml:space="preserve">cơ </w:t>
      </w:r>
      <w:r>
        <w:t xml:space="preserve">quan </w:t>
      </w:r>
      <w:r>
        <w:t xml:space="preserve">sinh </w:t>
      </w:r>
      <w:r>
        <w:t xml:space="preserve">dục </w:t>
      </w:r>
      <w:r>
        <w:t xml:space="preserve">để </w:t>
      </w:r>
      <w:r>
        <w:t xml:space="preserve">tạo </w:t>
      </w:r>
      <w:r>
        <w:t xml:space="preserve">cảm </w:t>
      </w:r>
      <w:r>
        <w:t xml:space="preserve">giác </w:t>
      </w:r>
      <w:r>
        <w:t xml:space="preserve">thoả </w:t>
      </w:r>
      <w:r>
        <w:t xml:space="preserve">mãn </w:t>
      </w:r>
      <w:r>
        <w:t xml:space="preserve">tình </w:t>
      </w:r>
      <w:r>
        <w:t xml:space="preserve">dục.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đoan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Cách </w:t>
      </w:r>
      <w:r>
        <w:t xml:space="preserve">làm </w:t>
      </w:r>
      <w:r>
        <w:t xml:space="preserve">khôn </w:t>
      </w:r>
      <w:r>
        <w:t xml:space="preserve">khéo, </w:t>
      </w:r>
      <w:r>
        <w:t xml:space="preserve">thường </w:t>
      </w:r>
      <w:r>
        <w:t xml:space="preserve">là </w:t>
      </w:r>
      <w:r>
        <w:t xml:space="preserve">xảo </w:t>
      </w:r>
      <w:r>
        <w:t xml:space="preserve">trá, </w:t>
      </w:r>
      <w:r>
        <w:t xml:space="preserve">chỉ </w:t>
      </w:r>
      <w:r>
        <w:t xml:space="preserve">cốt </w:t>
      </w:r>
      <w:r>
        <w:t xml:space="preserve">sao </w:t>
      </w:r>
      <w:r>
        <w:t xml:space="preserve">cho </w:t>
      </w:r>
      <w:r>
        <w:t xml:space="preserve">đạt </w:t>
      </w:r>
      <w:r>
        <w:t xml:space="preserve">được </w:t>
      </w:r>
      <w:r>
        <w:t xml:space="preserve">mục </w:t>
      </w:r>
      <w:r>
        <w:t xml:space="preserve">đích </w:t>
      </w:r>
      <w:r>
        <w:t xml:space="preserve">riêng </w:t>
      </w:r>
      <w:r>
        <w:t xml:space="preserve">của </w:t>
      </w:r>
      <w:r>
        <w:t xml:space="preserve">mình. </w:t>
      </w:r>
      <w:r>
        <w:t xml:space="preserve">Thủ </w:t>
      </w:r>
      <w:r>
        <w:t xml:space="preserve">đoạn </w:t>
      </w:r>
      <w:r>
        <w:rPr>
          <w:i/>
        </w:rPr>
        <w:t xml:space="preserve">làm </w:t>
      </w:r>
      <w:r>
        <w:t xml:space="preserve">giàu. </w:t>
      </w:r>
      <w:r>
        <w:t xml:space="preserve">Không </w:t>
      </w:r>
      <w:r>
        <w:t xml:space="preserve">từ </w:t>
      </w:r>
      <w:r>
        <w:t xml:space="preserve">một </w:t>
      </w:r>
      <w:r>
        <w:t xml:space="preserve">thủ </w:t>
      </w:r>
      <w:r>
        <w:rPr>
          <w:i/>
        </w:rPr>
        <w:t xml:space="preserve">đoạn </w:t>
      </w:r>
      <w:r>
        <w:t xml:space="preserve">nào. </w:t>
      </w:r>
      <w:r>
        <w:t xml:space="preserve">Mưu </w:t>
      </w:r>
      <w:r>
        <w:t xml:space="preserve">mô </w:t>
      </w:r>
      <w:r>
        <w:t xml:space="preserve">xảo </w:t>
      </w:r>
      <w:r>
        <w:rPr>
          <w:i/>
        </w:rPr>
        <w:t xml:space="preserve">quyệt </w:t>
      </w:r>
      <w:r>
        <w:t xml:space="preserve">uà </w:t>
      </w:r>
      <w:r>
        <w:t xml:space="preserve">thủ </w:t>
      </w:r>
      <w:r>
        <w:t xml:space="preserve">đoạn </w:t>
      </w:r>
      <w:r>
        <w:t xml:space="preserve">tỉnh </w:t>
      </w:r>
      <w:r>
        <w:t xml:space="preserve">vui. </w:t>
      </w:r>
      <w:r>
        <w:t xml:space="preserve">l|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thủ </w:t>
      </w:r>
      <w:r>
        <w:t xml:space="preserve">đoạn. </w:t>
      </w:r>
      <w:r>
        <w:t xml:space="preserve">Con </w:t>
      </w:r>
      <w:r>
        <w:rPr>
          <w:i/>
        </w:rPr>
        <w:t xml:space="preserve">người </w:t>
      </w:r>
      <w:r>
        <w:t xml:space="preserve">thủ </w:t>
      </w:r>
      <w:r>
        <w:t xml:space="preserve">đoạn. </w:t>
      </w:r>
      <w:r>
        <w:br/>
      </w:r>
      <w:r>
        <w:rPr>
          <w:b/>
        </w:rPr>
        <w:t xml:space="preserve">thủ </w:t>
      </w:r>
      <w:r>
        <w:rPr>
          <w:b/>
        </w:rPr>
        <w:t xml:space="preserve">đô </w:t>
      </w:r>
      <w:r>
        <w:rPr>
          <w:i/>
        </w:rPr>
        <w:t xml:space="preserve">danh từ </w:t>
      </w:r>
      <w:r>
        <w:t xml:space="preserve">Thành </w:t>
      </w:r>
      <w:r>
        <w:t xml:space="preserve">phố </w:t>
      </w:r>
      <w:r>
        <w:t xml:space="preserve">đứng </w:t>
      </w:r>
      <w:r>
        <w:t xml:space="preserve">hàng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quốc </w:t>
      </w:r>
      <w:r>
        <w:t xml:space="preserve">gia,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chính </w:t>
      </w:r>
      <w:r>
        <w:t xml:space="preserve">phủ </w:t>
      </w:r>
      <w:r>
        <w:t xml:space="preserve">và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trung </w:t>
      </w:r>
      <w:r>
        <w:t xml:space="preserve">ương.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