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real </w:t>
      </w:r>
      <w:r>
        <w:rPr>
          <w:b/>
        </w:rPr>
        <w:t xml:space="preserve">[ri-an]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cơ </w:t>
      </w:r>
      <w:r>
        <w:rPr>
          <w:i/>
        </w:rPr>
        <w:t xml:space="preserve">bản </w:t>
      </w:r>
      <w:r>
        <w:t xml:space="preserve">của </w:t>
      </w:r>
      <w:r>
        <w:t xml:space="preserve">Brazil. </w:t>
      </w:r>
      <w:r>
        <w:t xml:space="preserve">rèm </w:t>
      </w:r>
      <w:r>
        <w:t xml:space="preserve">danh từ </w:t>
      </w:r>
      <w:r>
        <w:t xml:space="preserve">Vật </w:t>
      </w:r>
      <w:r>
        <w:t xml:space="preserve">hình </w:t>
      </w:r>
      <w:r>
        <w:t xml:space="preserve">tấm, </w:t>
      </w:r>
      <w:r>
        <w:t xml:space="preserve">bằng </w:t>
      </w:r>
      <w:r>
        <w:t xml:space="preserve">vải </w:t>
      </w:r>
      <w:r>
        <w:t xml:space="preserve">hoặc </w:t>
      </w:r>
      <w:r>
        <w:t xml:space="preserve">đan </w:t>
      </w:r>
      <w:r>
        <w:t xml:space="preserve">bằng </w:t>
      </w:r>
      <w:r>
        <w:t xml:space="preserve">tre, </w:t>
      </w:r>
      <w:r>
        <w:t xml:space="preserve">trúc, </w:t>
      </w:r>
      <w:r>
        <w:t xml:space="preserve">dùng </w:t>
      </w:r>
      <w:r>
        <w:t xml:space="preserve">để </w:t>
      </w:r>
      <w:r>
        <w:t xml:space="preserve">treo </w:t>
      </w:r>
      <w:r>
        <w:t xml:space="preserve">che </w:t>
      </w:r>
      <w:r>
        <w:t xml:space="preserve">cửa. </w:t>
      </w:r>
      <w:r>
        <w:t xml:space="preserve">Rèm </w:t>
      </w:r>
      <w:r>
        <w:t xml:space="preserve">cửa. </w:t>
      </w:r>
      <w:r>
        <w:t xml:space="preserve">Buông </w:t>
      </w:r>
      <w:r>
        <w:t xml:space="preserve">rèm. </w:t>
      </w:r>
      <w:r>
        <w:rPr>
          <w:i/>
        </w:rPr>
        <w:t xml:space="preserve">Rèm </w:t>
      </w:r>
      <w:r>
        <w:t xml:space="preserve">the. </w:t>
      </w:r>
      <w:r>
        <w:br/>
      </w:r>
      <w:r>
        <w:rPr>
          <w:b/>
        </w:rPr>
        <w:t xml:space="preserve">ren, </w:t>
      </w:r>
      <w:r>
        <w:rPr>
          <w:i/>
        </w:rPr>
        <w:t xml:space="preserve">danh từ </w:t>
      </w:r>
      <w:r>
        <w:t xml:space="preserve">ĐỒ </w:t>
      </w:r>
      <w:r>
        <w:t xml:space="preserve">mĩ </w:t>
      </w:r>
      <w:r>
        <w:t xml:space="preserve">nghệ </w:t>
      </w:r>
      <w:r>
        <w:t xml:space="preserve">đan </w:t>
      </w:r>
      <w:r>
        <w:t xml:space="preserve">bằng </w:t>
      </w:r>
      <w:r>
        <w:t xml:space="preserve">chỉ, </w:t>
      </w:r>
      <w:r>
        <w:t xml:space="preserve">chỗ </w:t>
      </w:r>
      <w:r>
        <w:t xml:space="preserve">dày </w:t>
      </w:r>
      <w:r>
        <w:t xml:space="preserve">chỗ </w:t>
      </w:r>
      <w:r>
        <w:t xml:space="preserve">thưa, </w:t>
      </w:r>
      <w:r>
        <w:t xml:space="preserve">tạo </w:t>
      </w:r>
      <w:r>
        <w:t xml:space="preserve">thành </w:t>
      </w:r>
      <w:r>
        <w:t xml:space="preserve">những </w:t>
      </w:r>
      <w:r>
        <w:t xml:space="preserve">hình </w:t>
      </w:r>
      <w:r>
        <w:t xml:space="preserve">trang </w:t>
      </w:r>
      <w:r>
        <w:t xml:space="preserve">trí, </w:t>
      </w:r>
      <w:r>
        <w:t xml:space="preserve">mép </w:t>
      </w:r>
      <w:r>
        <w:t xml:space="preserve">thường </w:t>
      </w:r>
      <w:r>
        <w:t xml:space="preserve">có </w:t>
      </w:r>
      <w:r>
        <w:t xml:space="preserve">hình </w:t>
      </w:r>
      <w:r>
        <w:t xml:space="preserve">răng </w:t>
      </w:r>
      <w:r>
        <w:t xml:space="preserve">cưa. </w:t>
      </w:r>
      <w:r>
        <w:t xml:space="preserve">Hàng </w:t>
      </w:r>
      <w:r>
        <w:t xml:space="preserve">ren. </w:t>
      </w:r>
      <w:r>
        <w:t xml:space="preserve">Đường </w:t>
      </w:r>
      <w:r>
        <w:t xml:space="preserve">uiên </w:t>
      </w:r>
      <w:r>
        <w:rPr>
          <w:i/>
        </w:rPr>
        <w:t xml:space="preserve">bằng </w:t>
      </w:r>
      <w:r>
        <w:rPr>
          <w:i/>
        </w:rPr>
        <w:t xml:space="preserve">ren. </w:t>
      </w:r>
      <w:r>
        <w:br/>
      </w:r>
      <w:r>
        <w:rPr>
          <w:b/>
        </w:rPr>
        <w:t xml:space="preserve">ren,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Rãnh </w:t>
      </w:r>
      <w:r>
        <w:t xml:space="preserve">xoắn </w:t>
      </w:r>
      <w:r>
        <w:t xml:space="preserve">ốc </w:t>
      </w:r>
      <w:r>
        <w:t xml:space="preserve">sít </w:t>
      </w:r>
      <w:r>
        <w:t xml:space="preserve">liền </w:t>
      </w:r>
      <w:r>
        <w:t xml:space="preserve">nhau </w:t>
      </w:r>
      <w:r>
        <w:t xml:space="preserve">trên </w:t>
      </w:r>
      <w:r>
        <w:t xml:space="preserve">các </w:t>
      </w:r>
      <w:r>
        <w:t xml:space="preserve">vật </w:t>
      </w:r>
      <w:r>
        <w:t xml:space="preserve">họăc </w:t>
      </w:r>
      <w:r>
        <w:t xml:space="preserve">chỉ </w:t>
      </w:r>
      <w:r>
        <w:t xml:space="preserve">tiết </w:t>
      </w:r>
      <w:r>
        <w:rPr>
          <w:i/>
        </w:rPr>
        <w:t xml:space="preserve">máy </w:t>
      </w:r>
      <w:r>
        <w:rPr>
          <w:i/>
        </w:rPr>
        <w:t xml:space="preserve">hình </w:t>
      </w:r>
      <w:r>
        <w:t xml:space="preserve">trụ </w:t>
      </w:r>
      <w:r>
        <w:t xml:space="preserve">tròn </w:t>
      </w:r>
      <w:r>
        <w:t xml:space="preserve">hoặc </w:t>
      </w:r>
      <w:r>
        <w:t xml:space="preserve">hình </w:t>
      </w:r>
      <w:r>
        <w:t xml:space="preserve">nón. </w:t>
      </w:r>
      <w:r>
        <w:rPr>
          <w:i/>
        </w:rPr>
        <w:t xml:space="preserve">Ren </w:t>
      </w:r>
      <w:r>
        <w:rPr>
          <w:i/>
        </w:rPr>
        <w:t xml:space="preserve">đinh </w:t>
      </w:r>
      <w:r>
        <w:rPr>
          <w:i/>
        </w:rPr>
        <w:t xml:space="preserve">ốc. </w:t>
      </w:r>
      <w:r>
        <w:t xml:space="preserve">ìl </w:t>
      </w:r>
      <w:r>
        <w:t xml:space="preserve">động từ </w:t>
      </w:r>
      <w:r>
        <w:t xml:space="preserve">Tạo </w:t>
      </w:r>
      <w:r>
        <w:t xml:space="preserve">thành </w:t>
      </w:r>
      <w:r>
        <w:t xml:space="preserve">ren; </w:t>
      </w:r>
      <w:r>
        <w:t xml:space="preserve">làm </w:t>
      </w:r>
      <w:r>
        <w:t xml:space="preserve">cho </w:t>
      </w:r>
      <w:r>
        <w:t xml:space="preserve">có </w:t>
      </w:r>
      <w:r>
        <w:t xml:space="preserve">ren. </w:t>
      </w:r>
      <w:r>
        <w:br/>
      </w:r>
      <w:r>
        <w:rPr>
          <w:b/>
        </w:rPr>
        <w:t xml:space="preserve">ren </w:t>
      </w:r>
      <w:r>
        <w:rPr>
          <w:b/>
        </w:rPr>
        <w:t xml:space="preserve">rén </w:t>
      </w:r>
      <w:r>
        <w:rPr>
          <w:i/>
        </w:rPr>
        <w:t xml:space="preserve">phụ từ </w:t>
      </w:r>
      <w:r>
        <w:t xml:space="preserve">xem </w:t>
      </w:r>
      <w:r>
        <w:rPr>
          <w:i/>
        </w:rPr>
        <w:t xml:space="preserve">rén </w:t>
      </w:r>
      <w:r>
        <w:t xml:space="preserve">(láy). </w:t>
      </w:r>
      <w:r>
        <w:br/>
      </w:r>
      <w:r>
        <w:rPr>
          <w:b/>
        </w:rPr>
        <w:t xml:space="preserve">rèn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Đập </w:t>
      </w:r>
      <w:r>
        <w:t xml:space="preserve">khối </w:t>
      </w:r>
      <w:r>
        <w:t xml:space="preserve">kim </w:t>
      </w:r>
      <w:r>
        <w:t xml:space="preserve">loại </w:t>
      </w:r>
      <w:r>
        <w:t xml:space="preserve">đã </w:t>
      </w:r>
      <w:r>
        <w:t xml:space="preserve">nung </w:t>
      </w:r>
      <w:r>
        <w:t xml:space="preserve">mềm </w:t>
      </w:r>
      <w:r>
        <w:t xml:space="preserve">thành </w:t>
      </w:r>
      <w:r>
        <w:t xml:space="preserve">đổ </w:t>
      </w:r>
      <w:r>
        <w:t xml:space="preserve">dùng. </w:t>
      </w:r>
      <w:r>
        <w:t xml:space="preserve">Rèn </w:t>
      </w:r>
      <w:r>
        <w:t xml:space="preserve">con </w:t>
      </w:r>
      <w:r>
        <w:rPr>
          <w:i/>
        </w:rPr>
        <w:t xml:space="preserve">dao. </w:t>
      </w:r>
      <w:r>
        <w:rPr>
          <w:i/>
        </w:rPr>
        <w:t xml:space="preserve">Thợ </w:t>
      </w:r>
      <w:r>
        <w:rPr>
          <w:i/>
        </w:rPr>
        <w:t xml:space="preserve">rèn. </w:t>
      </w:r>
      <w:r>
        <w:rPr>
          <w:i/>
        </w:rPr>
        <w:t xml:space="preserve">Lò </w:t>
      </w:r>
      <w:r>
        <w:t xml:space="preserve">rèn. </w:t>
      </w:r>
      <w:r>
        <w:rPr>
          <w:b/>
        </w:rPr>
        <w:t xml:space="preserve">2 </w:t>
      </w:r>
      <w:r>
        <w:t xml:space="preserve">Luyện </w:t>
      </w:r>
      <w:r>
        <w:t xml:space="preserve">cho </w:t>
      </w:r>
      <w:r>
        <w:t xml:space="preserve">có </w:t>
      </w:r>
      <w:r>
        <w:t xml:space="preserve">được </w:t>
      </w:r>
      <w:r>
        <w:t xml:space="preserve">và </w:t>
      </w:r>
      <w:r>
        <w:t xml:space="preserve">ở </w:t>
      </w:r>
      <w:r>
        <w:t xml:space="preserve">mức </w:t>
      </w:r>
      <w:r>
        <w:t xml:space="preserve">thuần </w:t>
      </w:r>
      <w:r>
        <w:t xml:space="preserve">thục </w:t>
      </w:r>
      <w:r>
        <w:t xml:space="preserve">những </w:t>
      </w:r>
      <w:r>
        <w:t xml:space="preserve">thói </w:t>
      </w:r>
      <w:r>
        <w:t xml:space="preserve">quen, </w:t>
      </w:r>
      <w:r>
        <w:t xml:space="preserve">đức </w:t>
      </w:r>
      <w:r>
        <w:t xml:space="preserve">tính </w:t>
      </w:r>
      <w:r>
        <w:t xml:space="preserve">tốt. </w:t>
      </w:r>
      <w:r>
        <w:t xml:space="preserve">Rèn </w:t>
      </w:r>
      <w:r>
        <w:t xml:space="preserve">tay </w:t>
      </w:r>
      <w:r>
        <w:t xml:space="preserve">nghề. </w:t>
      </w:r>
      <w:r>
        <w:t xml:space="preserve">Rèn </w:t>
      </w:r>
      <w:r>
        <w:t xml:space="preserve">tính </w:t>
      </w:r>
      <w:r>
        <w:rPr>
          <w:i/>
        </w:rPr>
        <w:t xml:space="preserve">cẩn </w:t>
      </w:r>
      <w:r>
        <w:t xml:space="preserve">thận. </w:t>
      </w:r>
      <w:r>
        <w:br/>
      </w:r>
      <w:r>
        <w:rPr>
          <w:b/>
        </w:rPr>
        <w:t xml:space="preserve">rèn </w:t>
      </w:r>
      <w:r>
        <w:rPr>
          <w:b/>
        </w:rPr>
        <w:t xml:space="preserve">cặp </w:t>
      </w:r>
      <w:r>
        <w:rPr>
          <w:i/>
        </w:rPr>
        <w:t xml:space="preserve">động từ </w:t>
      </w:r>
      <w:r>
        <w:t xml:space="preserve">Chỉ </w:t>
      </w:r>
      <w:r>
        <w:t xml:space="preserve">bảo, </w:t>
      </w:r>
      <w:r>
        <w:t xml:space="preserve">uốn </w:t>
      </w:r>
      <w:r>
        <w:t xml:space="preserve">nắn </w:t>
      </w:r>
      <w:r>
        <w:t xml:space="preserve">một </w:t>
      </w:r>
      <w:r>
        <w:t xml:space="preserve">cách </w:t>
      </w:r>
      <w:r>
        <w:t xml:space="preserve">sát </w:t>
      </w:r>
      <w:r>
        <w:t xml:space="preserve">sao. </w:t>
      </w:r>
      <w:r>
        <w:rPr>
          <w:i/>
        </w:rPr>
        <w:t xml:space="preserve">Thợ </w:t>
      </w:r>
      <w:r>
        <w:t xml:space="preserve">già </w:t>
      </w:r>
      <w:r>
        <w:t xml:space="preserve">rèn </w:t>
      </w:r>
      <w:r>
        <w:t xml:space="preserve">cặp </w:t>
      </w:r>
      <w:r>
        <w:rPr>
          <w:i/>
        </w:rPr>
        <w:t xml:space="preserve">thợ </w:t>
      </w:r>
      <w:r>
        <w:t xml:space="preserve">trẻ </w:t>
      </w:r>
      <w:r>
        <w:t xml:space="preserve">Được </w:t>
      </w:r>
      <w:r>
        <w:rPr>
          <w:i/>
        </w:rPr>
        <w:t xml:space="preserve">rèn </w:t>
      </w:r>
      <w:r>
        <w:t xml:space="preserve">cặp </w:t>
      </w:r>
      <w:r>
        <w:t xml:space="preserve">từ </w:t>
      </w:r>
      <w:r>
        <w:t xml:space="preserve">nhỏ. </w:t>
      </w:r>
      <w:r>
        <w:br/>
      </w:r>
      <w:r>
        <w:rPr>
          <w:b/>
        </w:rPr>
        <w:t xml:space="preserve">rèn </w:t>
      </w:r>
      <w:r>
        <w:rPr>
          <w:b/>
        </w:rPr>
        <w:t xml:space="preserve">đúc </w:t>
      </w:r>
      <w:r>
        <w:rPr>
          <w:i/>
        </w:rPr>
        <w:t xml:space="preserve">động từ </w:t>
      </w:r>
      <w:r>
        <w:t xml:space="preserve">(ít dùng). </w:t>
      </w:r>
      <w:r>
        <w:t xml:space="preserve">Đào </w:t>
      </w:r>
      <w:r>
        <w:t xml:space="preserve">tạo, </w:t>
      </w:r>
      <w:r>
        <w:t xml:space="preserve">bồi </w:t>
      </w:r>
      <w:r>
        <w:t xml:space="preserve">dưỡng </w:t>
      </w:r>
      <w:r>
        <w:t xml:space="preserve">qua </w:t>
      </w:r>
      <w:r>
        <w:t xml:space="preserve">thử </w:t>
      </w:r>
      <w:r>
        <w:t xml:space="preserve">thách. </w:t>
      </w:r>
      <w:r>
        <w:br/>
      </w:r>
      <w:r>
        <w:rPr>
          <w:b/>
        </w:rPr>
        <w:t xml:space="preserve">rèn </w:t>
      </w:r>
      <w:r>
        <w:rPr>
          <w:b/>
        </w:rPr>
        <w:t xml:space="preserve">giũa </w:t>
      </w:r>
      <w:r>
        <w:rPr>
          <w:i/>
        </w:rPr>
        <w:t xml:space="preserve">động từ </w:t>
      </w:r>
      <w:r>
        <w:t xml:space="preserve">Rèn </w:t>
      </w:r>
      <w:r>
        <w:t xml:space="preserve">luyện, </w:t>
      </w:r>
      <w:r>
        <w:t xml:space="preserve">dạy </w:t>
      </w:r>
      <w:r>
        <w:t xml:space="preserve">dỗ </w:t>
      </w:r>
      <w:r>
        <w:t xml:space="preserve">rất </w:t>
      </w:r>
      <w:r>
        <w:t xml:space="preserve">cẩn </w:t>
      </w:r>
      <w:r>
        <w:t xml:space="preserve">thận, </w:t>
      </w:r>
      <w:r>
        <w:t xml:space="preserve">nghiêm </w:t>
      </w:r>
      <w:r>
        <w:t xml:space="preserve">khắc. </w:t>
      </w:r>
      <w:r>
        <w:t xml:space="preserve">Rèn </w:t>
      </w:r>
      <w:r>
        <w:t xml:space="preserve">giữa </w:t>
      </w:r>
      <w:r>
        <w:t xml:space="preserve">con </w:t>
      </w:r>
      <w:r>
        <w:rPr>
          <w:i/>
        </w:rPr>
        <w:t xml:space="preserve">cái </w:t>
      </w:r>
      <w:r>
        <w:t xml:space="preserve">đến </w:t>
      </w:r>
      <w:r>
        <w:rPr>
          <w:i/>
        </w:rPr>
        <w:t xml:space="preserve">nơi </w:t>
      </w:r>
      <w:r>
        <w:rPr>
          <w:i/>
        </w:rPr>
        <w:t xml:space="preserve">đến </w:t>
      </w:r>
      <w:r>
        <w:t xml:space="preserve">chốn. </w:t>
      </w:r>
      <w:r>
        <w:rPr>
          <w:i/>
        </w:rPr>
        <w:t xml:space="preserve">Được </w:t>
      </w:r>
      <w:r>
        <w:t xml:space="preserve">rèn </w:t>
      </w:r>
      <w:r>
        <w:t xml:space="preserve">giũa </w:t>
      </w:r>
      <w:r>
        <w:t xml:space="preserve">trong </w:t>
      </w:r>
      <w:r>
        <w:t xml:space="preserve">quân </w:t>
      </w:r>
      <w:r>
        <w:t xml:space="preserve">ngũ. </w:t>
      </w:r>
      <w:r>
        <w:br/>
      </w:r>
      <w:r>
        <w:rPr>
          <w:b/>
        </w:rPr>
        <w:t xml:space="preserve">rèn </w:t>
      </w:r>
      <w:r>
        <w:rPr>
          <w:b/>
        </w:rPr>
        <w:t xml:space="preserve">luyện </w:t>
      </w:r>
      <w:r>
        <w:rPr>
          <w:i/>
        </w:rPr>
        <w:t xml:space="preserve">động từ </w:t>
      </w:r>
      <w:r>
        <w:t xml:space="preserve">Luyện </w:t>
      </w:r>
      <w:r>
        <w:t xml:space="preserve">tập </w:t>
      </w:r>
      <w:r>
        <w:t xml:space="preserve">nhiều </w:t>
      </w:r>
      <w:r>
        <w:t xml:space="preserve">trong </w:t>
      </w:r>
      <w:r>
        <w:t xml:space="preserve">thực </w:t>
      </w:r>
      <w:r>
        <w:t xml:space="preserve">tế </w:t>
      </w:r>
      <w:r>
        <w:t xml:space="preserve">để </w:t>
      </w:r>
      <w:r>
        <w:t xml:space="preserve">đạt </w:t>
      </w:r>
      <w:r>
        <w:t xml:space="preserve">tới </w:t>
      </w:r>
      <w:r>
        <w:t xml:space="preserve">những </w:t>
      </w:r>
      <w:r>
        <w:t xml:space="preserve">phẩm </w:t>
      </w:r>
      <w:r>
        <w:t xml:space="preserve">chất </w:t>
      </w:r>
      <w:r>
        <w:t xml:space="preserve">hay </w:t>
      </w:r>
      <w:r>
        <w:t xml:space="preserve">trình </w:t>
      </w:r>
      <w:r>
        <w:t xml:space="preserve">độ </w:t>
      </w:r>
      <w:r>
        <w:t xml:space="preserve">vững </w:t>
      </w:r>
      <w:r>
        <w:t xml:space="preserve">vàng, </w:t>
      </w:r>
      <w:r>
        <w:t xml:space="preserve">thông </w:t>
      </w:r>
      <w:r>
        <w:t xml:space="preserve">thạo. </w:t>
      </w:r>
      <w:r>
        <w:t xml:space="preserve">Rèn </w:t>
      </w:r>
      <w:r>
        <w:t xml:space="preserve">luyện </w:t>
      </w:r>
      <w:r>
        <w:t xml:space="preserve">thân </w:t>
      </w:r>
      <w:r>
        <w:t xml:space="preserve">thể. </w:t>
      </w:r>
      <w:r>
        <w:t xml:space="preserve">Được </w:t>
      </w:r>
      <w:r>
        <w:rPr>
          <w:i/>
        </w:rPr>
        <w:t xml:space="preserve">rèn </w:t>
      </w:r>
      <w:r>
        <w:t xml:space="preserve">luyện </w:t>
      </w:r>
      <w:r>
        <w:t xml:space="preserve">trong </w:t>
      </w:r>
      <w:r>
        <w:t xml:space="preserve">thực </w:t>
      </w:r>
      <w:r>
        <w:t xml:space="preserve">tế </w:t>
      </w:r>
      <w:r>
        <w:t xml:space="preserve">đấu </w:t>
      </w:r>
      <w:r>
        <w:rPr>
          <w:i/>
        </w:rPr>
        <w:t xml:space="preserve">tranh. </w:t>
      </w:r>
      <w:r>
        <w:br/>
      </w:r>
      <w:r>
        <w:rPr>
          <w:b/>
        </w:rPr>
        <w:t xml:space="preserve">rén </w:t>
      </w:r>
      <w:r>
        <w:rPr>
          <w:b/>
        </w:rPr>
        <w:t xml:space="preserve">p..Một </w:t>
      </w:r>
      <w:r>
        <w:rPr>
          <w:b/>
        </w:rPr>
        <w:t xml:space="preserve">cách </w:t>
      </w:r>
      <w:r>
        <w:rPr>
          <w:b/>
        </w:rPr>
        <w:t xml:space="preserve">rất </w:t>
      </w:r>
      <w:r>
        <w:rPr>
          <w:b/>
        </w:rPr>
        <w:t xml:space="preserve">nhẹ, </w:t>
      </w:r>
      <w:r>
        <w:rPr>
          <w:b/>
        </w:rPr>
        <w:t xml:space="preserve">rất </w:t>
      </w:r>
      <w:r>
        <w:rPr>
          <w:b/>
        </w:rPr>
        <w:t xml:space="preserve">khẽ, </w:t>
      </w:r>
      <w:r>
        <w:rPr>
          <w:b/>
        </w:rPr>
        <w:t xml:space="preserve">cố </w:t>
      </w:r>
      <w:r>
        <w:rPr>
          <w:b/>
        </w:rPr>
        <w:t xml:space="preserve">giữ </w:t>
      </w:r>
      <w:r>
        <w:t xml:space="preserve">không </w:t>
      </w:r>
      <w:r>
        <w:t xml:space="preserve">gây </w:t>
      </w:r>
      <w:r>
        <w:t xml:space="preserve">ra </w:t>
      </w:r>
      <w:r>
        <w:t xml:space="preserve">tiếng </w:t>
      </w:r>
      <w:r>
        <w:t xml:space="preserve">động </w:t>
      </w:r>
      <w:r>
        <w:t xml:space="preserve">có </w:t>
      </w:r>
      <w:r>
        <w:t xml:space="preserve">thể </w:t>
      </w:r>
      <w:r>
        <w:t xml:space="preserve">làm </w:t>
      </w:r>
      <w:r>
        <w:t xml:space="preserve">ảnh </w:t>
      </w:r>
      <w:r>
        <w:t xml:space="preserve">hưởng </w:t>
      </w:r>
      <w:r>
        <w:t xml:space="preserve">đến </w:t>
      </w:r>
      <w:r>
        <w:t xml:space="preserve">người </w:t>
      </w:r>
      <w:r>
        <w:t xml:space="preserve">khác. </w:t>
      </w:r>
      <w:r>
        <w:t xml:space="preserve">Đi </w:t>
      </w:r>
      <w:r>
        <w:t xml:space="preserve">rén </w:t>
      </w:r>
      <w:r>
        <w:t xml:space="preserve">cho </w:t>
      </w:r>
      <w:r>
        <w:t xml:space="preserve">con </w:t>
      </w:r>
      <w:r>
        <w:t xml:space="preserve">khỏi </w:t>
      </w:r>
      <w:r>
        <w:rPr>
          <w:i/>
        </w:rPr>
        <w:t xml:space="preserve">thức </w:t>
      </w:r>
      <w:r>
        <w:t xml:space="preserve">giấc. </w:t>
      </w:r>
      <w:r>
        <w:t xml:space="preserve">Rén </w:t>
      </w:r>
      <w:r>
        <w:rPr>
          <w:i/>
        </w:rPr>
        <w:t xml:space="preserve">bước </w:t>
      </w:r>
      <w:r>
        <w:t xml:space="preserve">uào.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ren </w:t>
      </w:r>
      <w:r>
        <w:t xml:space="preserve">rén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reo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(thường </w:t>
      </w:r>
      <w:r>
        <w:t xml:space="preserve">nói </w:t>
      </w:r>
      <w:r>
        <w:t xml:space="preserve">reo </w:t>
      </w:r>
      <w:r>
        <w:t xml:space="preserve">lên). </w:t>
      </w:r>
      <w:r>
        <w:t xml:space="preserve">Kêu </w:t>
      </w:r>
      <w:r>
        <w:t xml:space="preserve">lên </w:t>
      </w:r>
      <w:r>
        <w:t xml:space="preserve">tỏ </w:t>
      </w:r>
      <w:r>
        <w:t xml:space="preserve">sự </w:t>
      </w:r>
      <w:r>
        <w:t xml:space="preserve">vui </w:t>
      </w:r>
      <w:r>
        <w:t xml:space="preserve">mừng, </w:t>
      </w:r>
      <w:r>
        <w:t xml:space="preserve">phấn </w:t>
      </w:r>
      <w:r>
        <w:t xml:space="preserve">khởi. </w:t>
      </w:r>
      <w:r>
        <w:t xml:space="preserve">Mừng </w:t>
      </w:r>
      <w:r>
        <w:rPr>
          <w:i/>
        </w:rPr>
        <w:t xml:space="preserve">quá </w:t>
      </w:r>
      <w:r>
        <w:t xml:space="preserve">reo </w:t>
      </w:r>
      <w:r>
        <w:t xml:space="preserve">lên. </w:t>
      </w:r>
      <w:r>
        <w:rPr>
          <w:i/>
        </w:rPr>
        <w:t xml:space="preserve">Reo </w:t>
      </w:r>
      <w:r>
        <w:t xml:space="preserve">lên </w:t>
      </w:r>
      <w:r>
        <w:t xml:space="preserve">sung </w:t>
      </w:r>
      <w:r>
        <w:t xml:space="preserve">sướng. </w:t>
      </w:r>
      <w:r>
        <w:rPr>
          <w:b/>
        </w:rPr>
        <w:t xml:space="preserve">2 </w:t>
      </w:r>
      <w:r>
        <w:t xml:space="preserve">Phát </w:t>
      </w:r>
      <w:r>
        <w:t xml:space="preserve">ra </w:t>
      </w:r>
      <w:r>
        <w:t xml:space="preserve">những </w:t>
      </w:r>
      <w:r>
        <w:t xml:space="preserve">tiếng </w:t>
      </w:r>
      <w:r>
        <w:t xml:space="preserve">đều, </w:t>
      </w:r>
      <w:r>
        <w:t xml:space="preserve">liên </w:t>
      </w:r>
      <w:r>
        <w:t xml:space="preserve">tục, </w:t>
      </w:r>
      <w:r>
        <w:t xml:space="preserve">nghe </w:t>
      </w:r>
      <w:r>
        <w:t xml:space="preserve">vui </w:t>
      </w:r>
      <w:r>
        <w:t xml:space="preserve">tai. </w:t>
      </w:r>
      <w:r>
        <w:rPr>
          <w:i/>
        </w:rPr>
        <w:t xml:space="preserve">Thông </w:t>
      </w:r>
      <w:r>
        <w:rPr>
          <w:i/>
        </w:rPr>
        <w:t xml:space="preserve">reo. </w:t>
      </w:r>
      <w:r>
        <w:t xml:space="preserve">Chuông </w:t>
      </w:r>
      <w:r>
        <w:t xml:space="preserve">điện </w:t>
      </w:r>
      <w:r>
        <w:t xml:space="preserve">thoại </w:t>
      </w:r>
      <w:r>
        <w:rPr>
          <w:i/>
        </w:rPr>
        <w:t xml:space="preserve">reo. </w:t>
      </w:r>
      <w:r>
        <w:br/>
      </w:r>
      <w:r>
        <w:rPr>
          <w:b/>
        </w:rPr>
        <w:t xml:space="preserve">reo </w:t>
      </w:r>
      <w:r>
        <w:rPr>
          <w:b/>
        </w:rPr>
        <w:t xml:space="preserve">hò </w:t>
      </w:r>
      <w:r>
        <w:rPr>
          <w:i/>
        </w:rPr>
        <w:t xml:space="preserve">động từ </w:t>
      </w:r>
      <w:r>
        <w:t xml:space="preserve">Như </w:t>
      </w:r>
      <w:r>
        <w:t xml:space="preserve">hò </w:t>
      </w:r>
      <w:r>
        <w:t xml:space="preserve">reo. </w:t>
      </w:r>
      <w:r>
        <w:br/>
      </w:r>
      <w:r>
        <w:rPr>
          <w:b/>
        </w:rPr>
        <w:t xml:space="preserve">rẻo,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Miếng </w:t>
      </w:r>
      <w:r>
        <w:t xml:space="preserve">nhỏ, </w:t>
      </w:r>
      <w:r>
        <w:t xml:space="preserve">vụn, </w:t>
      </w:r>
      <w:r>
        <w:t xml:space="preserve">thường </w:t>
      </w:r>
      <w:r>
        <w:t xml:space="preserve">có </w:t>
      </w:r>
      <w:r>
        <w:t xml:space="preserve">hình </w:t>
      </w:r>
      <w:r>
        <w:t xml:space="preserve">dài, </w:t>
      </w:r>
      <w:r>
        <w:t xml:space="preserve">được </w:t>
      </w:r>
      <w:r>
        <w:t xml:space="preserve">cắt </w:t>
      </w:r>
      <w:r>
        <w:t xml:space="preserve">xén </w:t>
      </w:r>
      <w:r>
        <w:t xml:space="preserve">ra </w:t>
      </w:r>
      <w:r>
        <w:t xml:space="preserve">từ </w:t>
      </w:r>
      <w:r>
        <w:t xml:space="preserve">một </w:t>
      </w:r>
      <w:r>
        <w:t xml:space="preserve">mảnh </w:t>
      </w:r>
      <w:r>
        <w:t xml:space="preserve">vải, </w:t>
      </w:r>
      <w:r>
        <w:t xml:space="preserve">giấy, </w:t>
      </w:r>
      <w:r>
        <w:t xml:space="preserve">v.v. </w:t>
      </w:r>
      <w:r>
        <w:rPr>
          <w:i/>
        </w:rPr>
        <w:t xml:space="preserve">Một </w:t>
      </w:r>
      <w:r>
        <w:rPr>
          <w:i/>
        </w:rPr>
        <w:t xml:space="preserve">rẻo </w:t>
      </w:r>
      <w:r>
        <w:t xml:space="preserve">uải. </w:t>
      </w:r>
      <w:r>
        <w:rPr>
          <w:i/>
        </w:rPr>
        <w:t xml:space="preserve">Giấy </w:t>
      </w:r>
      <w:r>
        <w:t xml:space="preserve">rẻo. </w:t>
      </w:r>
      <w:r>
        <w:t xml:space="preserve">Cưa </w:t>
      </w:r>
      <w:r>
        <w:t xml:space="preserve">gỗ, </w:t>
      </w:r>
      <w:r>
        <w:t xml:space="preserve">thừa </w:t>
      </w:r>
      <w:r>
        <w:t xml:space="preserve">một </w:t>
      </w:r>
      <w:r>
        <w:t xml:space="preserve">số </w:t>
      </w:r>
      <w:r>
        <w:rPr>
          <w:i/>
        </w:rPr>
        <w:t xml:space="preserve">rẻo </w:t>
      </w:r>
      <w:r>
        <w:rPr>
          <w:i/>
        </w:rPr>
        <w:t xml:space="preserve">uụn. </w:t>
      </w:r>
      <w:r>
        <w:rPr>
          <w:b/>
        </w:rPr>
        <w:t xml:space="preserve">2 </w:t>
      </w:r>
      <w:r>
        <w:t xml:space="preserve">Khoảnh </w:t>
      </w:r>
      <w:r>
        <w:t xml:space="preserve">ruộng </w:t>
      </w:r>
      <w:r>
        <w:t xml:space="preserve">đất </w:t>
      </w:r>
      <w:r>
        <w:t xml:space="preserve">có </w:t>
      </w:r>
      <w:r>
        <w:t xml:space="preserve">hình </w:t>
      </w:r>
      <w:r>
        <w:t xml:space="preserve">dài, </w:t>
      </w:r>
      <w:r>
        <w:t xml:space="preserve">hẹp. </w:t>
      </w:r>
      <w:r>
        <w:t xml:space="preserve">Rẻo </w:t>
      </w:r>
      <w:r>
        <w:rPr>
          <w:i/>
        </w:rPr>
        <w:t xml:space="preserve">ruộng </w:t>
      </w:r>
      <w:r>
        <w:t xml:space="preserve">giữa </w:t>
      </w:r>
      <w:r>
        <w:rPr>
          <w:i/>
        </w:rPr>
        <w:t xml:space="preserve">hai </w:t>
      </w:r>
      <w:r>
        <w:t xml:space="preserve">chân </w:t>
      </w:r>
      <w:r>
        <w:rPr>
          <w:i/>
        </w:rPr>
        <w:t xml:space="preserve">đồi. </w:t>
      </w:r>
      <w:r>
        <w:rPr>
          <w:i/>
        </w:rPr>
        <w:t xml:space="preserve">Rẻo </w:t>
      </w:r>
      <w:r>
        <w:rPr>
          <w:i/>
        </w:rPr>
        <w:t xml:space="preserve">đất </w:t>
      </w:r>
      <w:r>
        <w:rPr>
          <w:i/>
        </w:rPr>
        <w:t xml:space="preserve">uen </w:t>
      </w:r>
      <w:r>
        <w:t xml:space="preserve">sông. </w:t>
      </w:r>
      <w:r>
        <w:br/>
      </w:r>
      <w:r>
        <w:rPr>
          <w:b/>
        </w:rPr>
        <w:t xml:space="preserve">rỏo, </w:t>
      </w:r>
      <w:r>
        <w:rPr>
          <w:i/>
        </w:rPr>
        <w:t xml:space="preserve">động từ </w:t>
      </w:r>
      <w:r>
        <w:t xml:space="preserve">(khẩu ngữ). </w:t>
      </w:r>
      <w:r>
        <w:t xml:space="preserve">Men </w:t>
      </w:r>
      <w:r>
        <w:t xml:space="preserve">theo, </w:t>
      </w:r>
      <w:r>
        <w:t xml:space="preserve">đi </w:t>
      </w:r>
      <w:r>
        <w:t xml:space="preserve">dọc </w:t>
      </w:r>
      <w:r>
        <w:t xml:space="preserve">theo </w:t>
      </w:r>
      <w:r>
        <w:t xml:space="preserve">một </w:t>
      </w:r>
      <w:r>
        <w:t xml:space="preserve">lượt. </w:t>
      </w:r>
      <w:r>
        <w:rPr>
          <w:i/>
        </w:rPr>
        <w:t xml:space="preserve">Rẻo </w:t>
      </w:r>
      <w:r>
        <w:rPr>
          <w:i/>
        </w:rPr>
        <w:t xml:space="preserve">theo </w:t>
      </w:r>
      <w:r>
        <w:rPr>
          <w:i/>
        </w:rPr>
        <w:t xml:space="preserve">bờ </w:t>
      </w:r>
      <w:r>
        <w:rPr>
          <w:i/>
        </w:rPr>
        <w:t xml:space="preserve">ruộng. </w:t>
      </w:r>
      <w:r>
        <w:t xml:space="preserve">Rẻo </w:t>
      </w:r>
      <w:r>
        <w:t xml:space="preserve">hết </w:t>
      </w:r>
      <w:r>
        <w:t xml:space="preserve">một </w:t>
      </w:r>
      <w:r>
        <w:rPr>
          <w:i/>
        </w:rPr>
        <w:t xml:space="preserve">uỒng </w:t>
      </w:r>
      <w:r>
        <w:rPr>
          <w:i/>
        </w:rPr>
        <w:t xml:space="preserve">các </w:t>
      </w:r>
      <w:r>
        <w:rPr>
          <w:i/>
        </w:rPr>
        <w:t xml:space="preserve">xóm. </w:t>
      </w:r>
      <w:r>
        <w:t xml:space="preserve">Vừa </w:t>
      </w:r>
      <w:r>
        <w:rPr>
          <w:i/>
        </w:rPr>
        <w:t xml:space="preserve">đi </w:t>
      </w:r>
      <w:r>
        <w:rPr>
          <w:i/>
        </w:rPr>
        <w:t xml:space="preserve">rẻo </w:t>
      </w:r>
      <w:r>
        <w:rPr>
          <w:i/>
        </w:rPr>
        <w:t xml:space="preserve">đồng </w:t>
      </w:r>
      <w:r>
        <w:t xml:space="preserve">uề. </w:t>
      </w:r>
      <w:r>
        <w:br/>
      </w:r>
      <w:r>
        <w:rPr>
          <w:b/>
        </w:rPr>
        <w:t xml:space="preserve">rẻo </w:t>
      </w:r>
      <w:r>
        <w:rPr>
          <w:b/>
        </w:rPr>
        <w:t xml:space="preserve">cao </w:t>
      </w:r>
      <w:r>
        <w:rPr>
          <w:i/>
        </w:rPr>
        <w:t xml:space="preserve">danh từ </w:t>
      </w:r>
      <w:r>
        <w:t xml:space="preserve">Vùng </w:t>
      </w:r>
      <w:r>
        <w:t xml:space="preserve">trên </w:t>
      </w:r>
      <w:r>
        <w:t xml:space="preserve">núi </w:t>
      </w:r>
      <w:r>
        <w:t xml:space="preserve">cao </w:t>
      </w:r>
      <w:r>
        <w:t xml:space="preserve">có </w:t>
      </w:r>
      <w:r>
        <w:t xml:space="preserve">những </w:t>
      </w:r>
      <w:r>
        <w:t xml:space="preserve">rẻo </w:t>
      </w:r>
      <w:r>
        <w:t xml:space="preserve">đất </w:t>
      </w:r>
      <w:r>
        <w:t xml:space="preserve">trồng </w:t>
      </w:r>
      <w:r>
        <w:t xml:space="preserve">trọt </w:t>
      </w:r>
      <w:r>
        <w:t xml:space="preserve">nhỏ. </w:t>
      </w:r>
      <w:r>
        <w:t xml:space="preserve">Người </w:t>
      </w:r>
      <w:r>
        <w:rPr>
          <w:i/>
        </w:rPr>
        <w:t xml:space="preserve">Mèo </w:t>
      </w:r>
      <w:r>
        <w:rPr>
          <w:i/>
        </w:rPr>
        <w:t xml:space="preserve">vùng </w:t>
      </w:r>
      <w:r>
        <w:rPr>
          <w:i/>
        </w:rPr>
        <w:t xml:space="preserve">rẻo </w:t>
      </w:r>
      <w:r>
        <w:t xml:space="preserve">cao. </w:t>
      </w:r>
      <w:r>
        <w:br/>
      </w:r>
      <w:r>
        <w:rPr>
          <w:b/>
        </w:rPr>
        <w:t xml:space="preserve">réo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Gọi </w:t>
      </w:r>
      <w:r>
        <w:t xml:space="preserve">từ </w:t>
      </w:r>
      <w:r>
        <w:t xml:space="preserve">xa </w:t>
      </w:r>
      <w:r>
        <w:t xml:space="preserve">bằng </w:t>
      </w:r>
      <w:r>
        <w:t xml:space="preserve">những </w:t>
      </w:r>
      <w:r>
        <w:t xml:space="preserve">tiếng </w:t>
      </w:r>
      <w:r>
        <w:t xml:space="preserve">cao </w:t>
      </w:r>
      <w:r>
        <w:t xml:space="preserve">giọng, </w:t>
      </w:r>
      <w:r>
        <w:t xml:space="preserve">gay </w:t>
      </w:r>
      <w:r>
        <w:t xml:space="preserve">gắt, </w:t>
      </w:r>
      <w:r>
        <w:t xml:space="preserve">kéo </w:t>
      </w:r>
      <w:r>
        <w:t xml:space="preserve">dài. </w:t>
      </w:r>
      <w:r>
        <w:t xml:space="preserve">Réo </w:t>
      </w:r>
      <w:r>
        <w:rPr>
          <w:i/>
        </w:rPr>
        <w:t xml:space="preserve">từ </w:t>
      </w:r>
      <w:r>
        <w:t xml:space="preserve">ngoài </w:t>
      </w:r>
      <w:r>
        <w:t xml:space="preserve">ngõ </w:t>
      </w:r>
      <w:r>
        <w:rPr>
          <w:i/>
        </w:rPr>
        <w:t xml:space="preserve">réo </w:t>
      </w:r>
      <w:r>
        <w:rPr>
          <w:i/>
        </w:rPr>
        <w:t xml:space="preserve">uào. </w:t>
      </w:r>
      <w:r>
        <w:rPr>
          <w:i/>
        </w:rPr>
        <w:t xml:space="preserve">Réo </w:t>
      </w:r>
      <w:r>
        <w:rPr>
          <w:i/>
        </w:rPr>
        <w:t xml:space="preserve">tên </w:t>
      </w:r>
      <w:r>
        <w:rPr>
          <w:i/>
        </w:rPr>
        <w:t xml:space="preserve">tục </w:t>
      </w:r>
      <w:r>
        <w:rPr>
          <w:i/>
        </w:rPr>
        <w:t xml:space="preserve">ra </w:t>
      </w:r>
      <w:r>
        <w:rPr>
          <w:i/>
        </w:rPr>
        <w:t xml:space="preserve">mà </w:t>
      </w:r>
      <w:r>
        <w:rPr>
          <w:i/>
        </w:rPr>
        <w:t xml:space="preserve">chửi. </w:t>
      </w:r>
      <w:r>
        <w:rPr>
          <w:b/>
        </w:rPr>
        <w:t xml:space="preserve">2 </w:t>
      </w:r>
      <w:r>
        <w:t xml:space="preserve">Phát </w:t>
      </w:r>
      <w:r>
        <w:t xml:space="preserve">ra </w:t>
      </w:r>
      <w:r>
        <w:t xml:space="preserve">tiếng </w:t>
      </w:r>
      <w:r>
        <w:t xml:space="preserve">nghe </w:t>
      </w:r>
      <w:r>
        <w:t xml:space="preserve">như </w:t>
      </w:r>
      <w:r>
        <w:t xml:space="preserve">tiếng </w:t>
      </w:r>
      <w:r>
        <w:t xml:space="preserve">réo. </w:t>
      </w:r>
      <w:r>
        <w:rPr>
          <w:i/>
        </w:rPr>
        <w:t xml:space="preserve">Nước </w:t>
      </w:r>
      <w:r>
        <w:rPr>
          <w:i/>
        </w:rPr>
        <w:t xml:space="preserve">xoáy </w:t>
      </w:r>
      <w:r>
        <w:t xml:space="preserve">réo </w:t>
      </w:r>
      <w:r>
        <w:rPr>
          <w:i/>
        </w:rPr>
        <w:t xml:space="preserve">âm </w:t>
      </w:r>
      <w:r>
        <w:rPr>
          <w:i/>
        </w:rPr>
        <w:t xml:space="preserve">âm. </w:t>
      </w:r>
      <w:r>
        <w:br/>
      </w:r>
      <w:r>
        <w:rPr>
          <w:b/>
        </w:rPr>
        <w:t xml:space="preserve">réo </w:t>
      </w:r>
      <w:r>
        <w:rPr>
          <w:b/>
        </w:rPr>
        <w:t xml:space="preserve">rắt </w:t>
      </w:r>
      <w:r>
        <w:rPr>
          <w:i/>
        </w:rPr>
        <w:t xml:space="preserve">tính từ </w:t>
      </w:r>
      <w:r>
        <w:t xml:space="preserve">(Tiếng </w:t>
      </w:r>
      <w:r>
        <w:t xml:space="preserve">nhạc) </w:t>
      </w:r>
      <w:r>
        <w:t xml:space="preserve">cao </w:t>
      </w:r>
      <w:r>
        <w:t xml:space="preserve">và </w:t>
      </w:r>
      <w:r>
        <w:t xml:space="preserve">thanh, </w:t>
      </w:r>
      <w:r>
        <w:t xml:space="preserve">lúc </w:t>
      </w:r>
      <w:r>
        <w:t xml:space="preserve">to </w:t>
      </w:r>
      <w:r>
        <w:t xml:space="preserve">lúc </w:t>
      </w:r>
      <w:r>
        <w:t xml:space="preserve">nhỏ, </w:t>
      </w:r>
      <w:r>
        <w:t xml:space="preserve">lúc </w:t>
      </w:r>
      <w:r>
        <w:t xml:space="preserve">nhanh </w:t>
      </w:r>
      <w:r>
        <w:t xml:space="preserve">lúc </w:t>
      </w:r>
      <w:r>
        <w:t xml:space="preserve">chậm, </w:t>
      </w:r>
      <w:r>
        <w:t xml:space="preserve">nghe </w:t>
      </w:r>
      <w:r>
        <w:t xml:space="preserve">êm </w:t>
      </w:r>
      <w:r>
        <w:t xml:space="preserve">tai. </w:t>
      </w:r>
      <w:r>
        <w:t xml:space="preserve">Tiếng </w:t>
      </w:r>
      <w:r>
        <w:rPr>
          <w:i/>
        </w:rPr>
        <w:t xml:space="preserve">sáo </w:t>
      </w:r>
      <w:r>
        <w:rPr>
          <w:i/>
        </w:rPr>
        <w:t xml:space="preserve">réo </w:t>
      </w:r>
      <w:r>
        <w:rPr>
          <w:i/>
        </w:rPr>
        <w:t xml:space="preserve">rắt. </w:t>
      </w:r>
      <w:r>
        <w:br/>
      </w:r>
      <w:r>
        <w:rPr>
          <w:b/>
        </w:rPr>
        <w:t xml:space="preserve">rét </w:t>
      </w:r>
      <w:r>
        <w:rPr>
          <w:i/>
        </w:rPr>
        <w:t xml:space="preserve">tính từ </w:t>
      </w:r>
      <w:r>
        <w:t xml:space="preserve">† </w:t>
      </w:r>
      <w:r>
        <w:t xml:space="preserve">(Thời </w:t>
      </w:r>
      <w:r>
        <w:t xml:space="preserve">tiết) </w:t>
      </w:r>
      <w:r>
        <w:t xml:space="preserve">có </w:t>
      </w:r>
      <w:r>
        <w:t xml:space="preserve">nhiệt </w:t>
      </w:r>
      <w:r>
        <w:t xml:space="preserve">độ </w:t>
      </w:r>
      <w:r>
        <w:t xml:space="preserve">thấp </w:t>
      </w:r>
      <w:r>
        <w:t xml:space="preserve">đến </w:t>
      </w:r>
      <w:r>
        <w:t xml:space="preserve">mức </w:t>
      </w:r>
      <w:r>
        <w:t xml:space="preserve">cơ </w:t>
      </w:r>
      <w:r>
        <w:t xml:space="preserve">thể </w:t>
      </w:r>
      <w:r>
        <w:t xml:space="preserve">cảm </w:t>
      </w:r>
      <w:r>
        <w:t xml:space="preserve">thấy </w:t>
      </w:r>
      <w:r>
        <w:t xml:space="preserve">khó </w:t>
      </w:r>
      <w:r>
        <w:t xml:space="preserve">chịu. </w:t>
      </w:r>
      <w:r>
        <w:t xml:space="preserve">Mùa </w:t>
      </w:r>
      <w:r>
        <w:t xml:space="preserve">rét. </w:t>
      </w:r>
      <w:r>
        <w:rPr>
          <w:i/>
        </w:rPr>
        <w:t xml:space="preserve">Trời </w:t>
      </w:r>
      <w:r>
        <w:t xml:space="preserve">trở </w:t>
      </w:r>
      <w:r>
        <w:rPr>
          <w:i/>
        </w:rPr>
        <w:t xml:space="preserve">rét. </w:t>
      </w:r>
      <w:r>
        <w:t xml:space="preserve">Quần </w:t>
      </w:r>
      <w:r>
        <w:rPr>
          <w:i/>
        </w:rPr>
        <w:t xml:space="preserve">áo </w:t>
      </w:r>
      <w:r>
        <w:t xml:space="preserve">rét </w:t>
      </w:r>
      <w:r>
        <w:t xml:space="preserve">(mặc </w:t>
      </w:r>
      <w:r>
        <w:t xml:space="preserve">mùa </w:t>
      </w:r>
      <w:r>
        <w:t xml:space="preserve">rét). </w:t>
      </w:r>
      <w:r>
        <w:rPr>
          <w:b/>
        </w:rPr>
        <w:t xml:space="preserve">2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lạnh </w:t>
      </w:r>
      <w:r>
        <w:t xml:space="preserve">trong </w:t>
      </w:r>
      <w:r>
        <w:t xml:space="preserve">người, </w:t>
      </w:r>
      <w:r>
        <w:t xml:space="preserve">thường </w:t>
      </w:r>
      <w:r>
        <w:t xml:space="preserve">run </w:t>
      </w:r>
      <w:r>
        <w:t xml:space="preserve">lên. </w:t>
      </w:r>
      <w:r>
        <w:rPr>
          <w:i/>
        </w:rPr>
        <w:t xml:space="preserve">Rét </w:t>
      </w:r>
      <w:r>
        <w:rPr>
          <w:i/>
        </w:rPr>
        <w:t xml:space="preserve">run </w:t>
      </w:r>
      <w:r>
        <w:rPr>
          <w:i/>
        </w:rPr>
        <w:t xml:space="preserve">cầm </w:t>
      </w:r>
      <w:r>
        <w:rPr>
          <w:i/>
        </w:rPr>
        <w:t xml:space="preserve">cập. </w:t>
      </w:r>
      <w:r>
        <w:rPr>
          <w:i/>
        </w:rPr>
        <w:t xml:space="preserve">Lên </w:t>
      </w:r>
      <w:r>
        <w:rPr>
          <w:i/>
        </w:rPr>
        <w:t xml:space="preserve">cơn </w:t>
      </w:r>
      <w:r>
        <w:rPr>
          <w:i/>
        </w:rPr>
        <w:t xml:space="preserve">rét. </w:t>
      </w:r>
      <w:r>
        <w:br/>
      </w:r>
      <w:r>
        <w:rPr>
          <w:b/>
        </w:rPr>
        <w:t xml:space="preserve">rét </w:t>
      </w:r>
      <w:r>
        <w:rPr>
          <w:b/>
        </w:rPr>
        <w:t xml:space="preserve">buốt </w:t>
      </w:r>
      <w:r>
        <w:rPr>
          <w:i/>
        </w:rPr>
        <w:t xml:space="preserve">tính từ </w:t>
      </w:r>
      <w:r>
        <w:t xml:space="preserve">Rét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thấm </w:t>
      </w:r>
      <w:r>
        <w:t xml:space="preserve">sâu </w:t>
      </w:r>
      <w:r>
        <w:t xml:space="preserve">vào </w:t>
      </w:r>
      <w:r>
        <w:t xml:space="preserve">xương </w:t>
      </w:r>
      <w:r>
        <w:t xml:space="preserve">tuỷ. </w:t>
      </w:r>
      <w:r>
        <w:br/>
      </w:r>
      <w:r>
        <w:rPr>
          <w:b/>
        </w:rPr>
        <w:t xml:space="preserve">rét </w:t>
      </w:r>
      <w:r>
        <w:rPr>
          <w:b/>
        </w:rPr>
        <w:t xml:space="preserve">đài </w:t>
      </w:r>
      <w:r>
        <w:rPr>
          <w:i/>
        </w:rPr>
        <w:t xml:space="preserve">tính từ </w:t>
      </w:r>
      <w:r>
        <w:t xml:space="preserve">Rét </w:t>
      </w:r>
      <w:r>
        <w:t xml:space="preserve">vào </w:t>
      </w:r>
      <w:r>
        <w:t xml:space="preserve">khoảng </w:t>
      </w:r>
      <w:r>
        <w:t xml:space="preserve">tháng </w:t>
      </w:r>
      <w:r>
        <w:t xml:space="preserve">giêng </w:t>
      </w:r>
      <w:r>
        <w:t xml:space="preserve">âm </w:t>
      </w:r>
      <w:r>
        <w:t xml:space="preserve">lịch </w:t>
      </w:r>
      <w:r>
        <w:t xml:space="preserve">ở </w:t>
      </w:r>
      <w:r>
        <w:t xml:space="preserve">miền </w:t>
      </w:r>
      <w:r>
        <w:t xml:space="preserve">Bắc </w:t>
      </w:r>
      <w:r>
        <w:t xml:space="preserve">Việt </w:t>
      </w:r>
      <w:r>
        <w:t xml:space="preserve">Nam. </w:t>
      </w:r>
      <w:r>
        <w:rPr>
          <w:i/>
        </w:rPr>
        <w:t xml:space="preserve">Tháng </w:t>
      </w:r>
      <w:r>
        <w:rPr>
          <w:i/>
        </w:rPr>
        <w:t xml:space="preserve">giêng </w:t>
      </w:r>
      <w:r>
        <w:rPr>
          <w:i/>
        </w:rPr>
        <w:t xml:space="preserve">rét </w:t>
      </w:r>
      <w:r>
        <w:t xml:space="preserve">đài, </w:t>
      </w:r>
      <w:r>
        <w:rPr>
          <w:i/>
        </w:rPr>
        <w:t xml:space="preserve">tháng </w:t>
      </w:r>
      <w:r>
        <w:rPr>
          <w:i/>
        </w:rPr>
        <w:t xml:space="preserve">hai </w:t>
      </w:r>
      <w:r>
        <w:rPr>
          <w:i/>
        </w:rPr>
        <w:t xml:space="preserve">rét </w:t>
      </w:r>
      <w:r>
        <w:t xml:space="preserve">lộc </w:t>
      </w:r>
      <w:r>
        <w:t xml:space="preserve">(tục ngữ). </w:t>
      </w:r>
      <w:r>
        <w:br/>
      </w:r>
      <w:r>
        <w:rPr>
          <w:b/>
        </w:rPr>
        <w:t xml:space="preserve">rét </w:t>
      </w:r>
      <w:r>
        <w:rPr>
          <w:b/>
        </w:rPr>
        <w:t xml:space="preserve">lộc </w:t>
      </w:r>
      <w:r>
        <w:rPr>
          <w:i/>
        </w:rPr>
        <w:t xml:space="preserve">tính từ </w:t>
      </w:r>
      <w:r>
        <w:t xml:space="preserve">Rét </w:t>
      </w:r>
      <w:r>
        <w:t xml:space="preserve">vào </w:t>
      </w:r>
      <w:r>
        <w:t xml:space="preserve">khoảng </w:t>
      </w:r>
      <w:r>
        <w:t xml:space="preserve">tháng </w:t>
      </w:r>
      <w:r>
        <w:t xml:space="preserve">hai </w:t>
      </w:r>
      <w:r>
        <w:t xml:space="preserve">âm </w:t>
      </w:r>
      <w:r>
        <w:t xml:space="preserve">lịch </w:t>
      </w:r>
      <w:r>
        <w:t xml:space="preserve">ở </w:t>
      </w:r>
      <w:r>
        <w:t xml:space="preserve">miền </w:t>
      </w:r>
      <w:r>
        <w:t xml:space="preserve">Bắc </w:t>
      </w:r>
      <w:r>
        <w:t xml:space="preserve">Việt </w:t>
      </w:r>
      <w:r>
        <w:t xml:space="preserve">Nam. </w:t>
      </w:r>
      <w:r>
        <w:br/>
      </w:r>
      <w:r>
        <w:rPr>
          <w:b/>
        </w:rPr>
        <w:t xml:space="preserve">rét </w:t>
      </w:r>
      <w:r>
        <w:rPr>
          <w:b/>
        </w:rPr>
        <w:t xml:space="preserve">mướt </w:t>
      </w:r>
      <w:r>
        <w:rPr>
          <w:i/>
        </w:rPr>
        <w:t xml:space="preserve">tính từ </w:t>
      </w:r>
      <w:r>
        <w:t xml:space="preserve">Rét </w:t>
      </w:r>
      <w:r>
        <w:t xml:space="preserve">và </w:t>
      </w:r>
      <w:r>
        <w:t xml:space="preserve">có </w:t>
      </w:r>
      <w:r>
        <w:t xml:space="preserve">mưa </w:t>
      </w:r>
      <w:r>
        <w:t xml:space="preserve">gió </w:t>
      </w:r>
      <w:r>
        <w:t xml:space="preserve">nhớp </w:t>
      </w:r>
      <w:r>
        <w:t xml:space="preserve">nháp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Mùa </w:t>
      </w:r>
      <w:r>
        <w:t xml:space="preserve">đông </w:t>
      </w:r>
      <w:r>
        <w:rPr>
          <w:i/>
        </w:rPr>
        <w:t xml:space="preserve">rét </w:t>
      </w:r>
      <w:r>
        <w:rPr>
          <w:i/>
        </w:rPr>
        <w:t xml:space="preserve">mướt. </w:t>
      </w:r>
      <w:r>
        <w:rPr>
          <w:i/>
        </w:rPr>
        <w:t xml:space="preserve">Mưa </w:t>
      </w:r>
      <w:r>
        <w:t xml:space="preserve">gió </w:t>
      </w:r>
      <w:r>
        <w:t xml:space="preserve">rét </w:t>
      </w:r>
      <w:r>
        <w:rPr>
          <w:i/>
        </w:rPr>
        <w:t xml:space="preserve">mướit. </w:t>
      </w:r>
      <w:r>
        <w:br/>
      </w:r>
      <w:r>
        <w:rPr>
          <w:b/>
        </w:rPr>
        <w:t xml:space="preserve">rét </w:t>
      </w:r>
      <w:r>
        <w:rPr>
          <w:b/>
        </w:rPr>
        <w:t xml:space="preserve">nàng </w:t>
      </w:r>
      <w:r>
        <w:rPr>
          <w:b/>
        </w:rPr>
        <w:t xml:space="preserve">Bân </w:t>
      </w:r>
      <w:r>
        <w:rPr>
          <w:i/>
        </w:rPr>
        <w:t xml:space="preserve">tính từ </w:t>
      </w:r>
      <w:r>
        <w:t xml:space="preserve">Rét </w:t>
      </w:r>
      <w:r>
        <w:t xml:space="preserve">trở </w:t>
      </w:r>
      <w:r>
        <w:t xml:space="preserve">lại </w:t>
      </w:r>
      <w:r>
        <w:t xml:space="preserve">vào </w:t>
      </w:r>
      <w:r>
        <w:t xml:space="preserve">khoảng </w:t>
      </w:r>
      <w:r>
        <w:t xml:space="preserve">tháng </w:t>
      </w:r>
      <w:r>
        <w:t xml:space="preserve">ba </w:t>
      </w:r>
      <w:r>
        <w:t xml:space="preserve">âm </w:t>
      </w:r>
      <w:r>
        <w:t xml:space="preserve">lịch </w:t>
      </w:r>
      <w:r>
        <w:t xml:space="preserve">ở </w:t>
      </w:r>
      <w:r>
        <w:t xml:space="preserve">miền </w:t>
      </w:r>
      <w:r>
        <w:t xml:space="preserve">Bắc </w:t>
      </w:r>
      <w:r>
        <w:t xml:space="preserve">Việt </w:t>
      </w:r>
      <w:r>
        <w:t xml:space="preserve">Nam, </w:t>
      </w:r>
      <w:r>
        <w:t xml:space="preserve">sau </w:t>
      </w:r>
      <w:r>
        <w:t xml:space="preserve">khi </w:t>
      </w:r>
      <w:r>
        <w:t xml:space="preserve">trời </w:t>
      </w:r>
      <w:r>
        <w:t xml:space="preserve">đã </w:t>
      </w:r>
      <w:r>
        <w:t xml:space="preserve">chuyển </w:t>
      </w:r>
      <w:r>
        <w:t xml:space="preserve">ấm </w:t>
      </w:r>
      <w:r>
        <w:t xml:space="preserve">một </w:t>
      </w:r>
      <w:r>
        <w:t xml:space="preserve">thời </w:t>
      </w:r>
      <w:r>
        <w:t xml:space="preserve">gian. </w:t>
      </w:r>
      <w:r>
        <w:br/>
      </w:r>
      <w:r>
        <w:rPr>
          <w:b/>
        </w:rPr>
        <w:t xml:space="preserve">rét </w:t>
      </w:r>
      <w:r>
        <w:rPr>
          <w:b/>
        </w:rPr>
        <w:t xml:space="preserve">ngọt </w:t>
      </w:r>
      <w:r>
        <w:rPr>
          <w:i/>
        </w:rPr>
        <w:t xml:space="preserve">tính từ </w:t>
      </w:r>
      <w:r>
        <w:t xml:space="preserve">Rét </w:t>
      </w:r>
      <w:r>
        <w:t xml:space="preserve">đậm </w:t>
      </w:r>
      <w:r>
        <w:t xml:space="preserve">và </w:t>
      </w:r>
      <w:r>
        <w:t xml:space="preserve">khô, </w:t>
      </w:r>
      <w:r>
        <w:t xml:space="preserve">khi </w:t>
      </w:r>
      <w:r>
        <w:t xml:space="preserve">trời </w:t>
      </w:r>
      <w:r>
        <w:t xml:space="preserve">không </w:t>
      </w:r>
      <w:r>
        <w:t xml:space="preserve">gió, </w:t>
      </w:r>
      <w:r>
        <w:t xml:space="preserve">cảm </w:t>
      </w:r>
      <w:r>
        <w:t xml:space="preserve">thấy </w:t>
      </w:r>
      <w:r>
        <w:t xml:space="preserve">như </w:t>
      </w:r>
      <w:r>
        <w:t xml:space="preserve">thấm </w:t>
      </w:r>
      <w:r>
        <w:t xml:space="preserve">vào </w:t>
      </w:r>
      <w:r>
        <w:t xml:space="preserve">người, </w:t>
      </w:r>
      <w:r>
        <w:t xml:space="preserve">rất </w:t>
      </w:r>
      <w:r>
        <w:t xml:space="preserve">khó </w:t>
      </w:r>
      <w:r>
        <w:t xml:space="preserve">chịu. </w:t>
      </w:r>
      <w:r>
        <w:br/>
      </w:r>
      <w:r>
        <w:rPr>
          <w:b/>
        </w:rPr>
        <w:t xml:space="preserve">rô,d. </w:t>
      </w:r>
      <w:r>
        <w:t xml:space="preserve">(phương ngữ). </w:t>
      </w:r>
      <w:r>
        <w:t xml:space="preserve">Bánh </w:t>
      </w:r>
      <w:r>
        <w:t xml:space="preserve">(thuốc </w:t>
      </w:r>
      <w:r>
        <w:t xml:space="preserve">lá </w:t>
      </w:r>
      <w:r>
        <w:t xml:space="preserve">sợi, </w:t>
      </w:r>
      <w:r>
        <w:t xml:space="preserve">thuốc </w:t>
      </w:r>
      <w:r>
        <w:t xml:space="preserve">lào). </w:t>
      </w:r>
      <w:r>
        <w:t xml:space="preserve">rỗ,x. </w:t>
      </w:r>
      <w:r>
        <w:t xml:space="preserve">re, </w:t>
      </w:r>
      <w:r>
        <w:br/>
      </w:r>
      <w:r>
        <w:rPr>
          <w:b/>
        </w:rPr>
        <w:t xml:space="preserve">rô.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Kéo </w:t>
      </w:r>
      <w:r>
        <w:t xml:space="preserve">lê </w:t>
      </w:r>
      <w:r>
        <w:t xml:space="preserve">trên </w:t>
      </w:r>
      <w:r>
        <w:t xml:space="preserve">mặt </w:t>
      </w:r>
      <w:r>
        <w:t xml:space="preserve">nên. </w:t>
      </w:r>
      <w:r>
        <w:t xml:space="preserve">Rê </w:t>
      </w:r>
      <w:r>
        <w:rPr>
          <w:i/>
        </w:rPr>
        <w:t xml:space="preserve">chiếc </w:t>
      </w:r>
      <w:r>
        <w:rPr>
          <w:i/>
        </w:rPr>
        <w:t xml:space="preserve">bàn </w:t>
      </w:r>
      <w:r>
        <w:rPr>
          <w:i/>
        </w:rPr>
        <w:t xml:space="preserve">sang </w:t>
      </w:r>
      <w:r>
        <w:rPr>
          <w:i/>
        </w:rPr>
        <w:t xml:space="preserve">bên. </w:t>
      </w:r>
      <w:r>
        <w:t xml:space="preserve">Xe </w:t>
      </w:r>
      <w:r>
        <w:t xml:space="preserve">rê </w:t>
      </w:r>
      <w:r>
        <w:rPr>
          <w:i/>
        </w:rPr>
        <w:t xml:space="preserve">bánh </w:t>
      </w:r>
      <w:r>
        <w:t xml:space="preserve">uài </w:t>
      </w:r>
      <w:r>
        <w:t xml:space="preserve">mét </w:t>
      </w:r>
      <w:r>
        <w:rPr>
          <w:i/>
        </w:rPr>
        <w:t xml:space="preserve">trên </w:t>
      </w:r>
      <w:r>
        <w:rPr>
          <w:i/>
        </w:rPr>
        <w:t xml:space="preserve">mặt </w:t>
      </w:r>
      <w:r>
        <w:rPr>
          <w:i/>
        </w:rPr>
        <w:t xml:space="preserve">đường, </w:t>
      </w:r>
      <w:r>
        <w:rPr>
          <w:i/>
        </w:rPr>
        <w:t xml:space="preserve">rồi </w:t>
      </w:r>
      <w:r>
        <w:rPr>
          <w:i/>
        </w:rPr>
        <w:t xml:space="preserve">đứng </w:t>
      </w:r>
      <w:r>
        <w:rPr>
          <w:i/>
        </w:rPr>
        <w:t xml:space="preserve">lại. </w:t>
      </w:r>
      <w:r>
        <w:rPr>
          <w:b/>
        </w:rPr>
        <w:t xml:space="preserve">2 </w:t>
      </w:r>
      <w:r>
        <w:t xml:space="preserve">Di </w:t>
      </w:r>
      <w:r>
        <w:t xml:space="preserve">chuyển </w:t>
      </w:r>
      <w:r>
        <w:t xml:space="preserve">chậm </w:t>
      </w:r>
      <w:r>
        <w:t xml:space="preserve">đều </w:t>
      </w:r>
      <w:r>
        <w:t xml:space="preserve">đều, </w:t>
      </w:r>
      <w:r>
        <w:t xml:space="preserve">liên </w:t>
      </w:r>
      <w:r>
        <w:t xml:space="preserve">tục </w:t>
      </w:r>
      <w:r>
        <w:t xml:space="preserve">trên </w:t>
      </w:r>
      <w:r>
        <w:t xml:space="preserve">bề </w:t>
      </w:r>
      <w:r>
        <w:t xml:space="preserve">mặt </w:t>
      </w:r>
      <w:r>
        <w:t xml:space="preserve">hay </w:t>
      </w:r>
      <w:r>
        <w:t xml:space="preserve">theo </w:t>
      </w:r>
      <w:r>
        <w:t xml:space="preserve">phương </w:t>
      </w:r>
      <w:r>
        <w:t xml:space="preserve">nằm </w:t>
      </w:r>
      <w:r>
        <w:t xml:space="preserve">ngang. </w:t>
      </w:r>
      <w:r>
        <w:t xml:space="preserve">Rê </w:t>
      </w:r>
      <w:r>
        <w:t xml:space="preserve">bút </w:t>
      </w:r>
      <w:r>
        <w:t xml:space="preserve">chì </w:t>
      </w:r>
      <w:r>
        <w:t xml:space="preserve">trên </w:t>
      </w:r>
      <w:r>
        <w:t xml:space="preserve">tấm </w:t>
      </w:r>
      <w:r>
        <w:t xml:space="preserve">bản </w:t>
      </w:r>
      <w:r>
        <w:t xml:space="preserve">đồ. </w:t>
      </w:r>
      <w:r>
        <w:t xml:space="preserve">Cầu </w:t>
      </w:r>
      <w:r>
        <w:t xml:space="preserve">thủ </w:t>
      </w:r>
      <w:r>
        <w:t xml:space="preserve">rê </w:t>
      </w:r>
      <w:r>
        <w:rPr>
          <w:i/>
        </w:rPr>
        <w:t xml:space="preserve">dắt </w:t>
      </w:r>
      <w:r>
        <w:t xml:space="preserve">bóng. </w:t>
      </w:r>
      <w:r>
        <w:t xml:space="preserve">Rô </w:t>
      </w:r>
      <w:r>
        <w:t xml:space="preserve">nòng </w:t>
      </w:r>
      <w:r>
        <w:t xml:space="preserve">súng </w:t>
      </w:r>
      <w:r>
        <w:rPr>
          <w:i/>
        </w:rPr>
        <w:t xml:space="preserve">theo </w:t>
      </w:r>
      <w:r>
        <w:rPr>
          <w:i/>
        </w:rPr>
        <w:t xml:space="preserve">mục </w:t>
      </w:r>
      <w:r>
        <w:t xml:space="preserve">tiêu. </w:t>
      </w:r>
      <w:r>
        <w:rPr>
          <w:i/>
        </w:rPr>
        <w:t xml:space="preserve">Câu </w:t>
      </w:r>
      <w:r>
        <w:rPr>
          <w:i/>
        </w:rPr>
        <w:t xml:space="preserve">rê </w:t>
      </w:r>
      <w:r>
        <w:t xml:space="preserve">(bằng </w:t>
      </w:r>
      <w:r>
        <w:t xml:space="preserve">cách </w:t>
      </w:r>
      <w:r>
        <w:t xml:space="preserve">kéo </w:t>
      </w:r>
      <w:r>
        <w:t xml:space="preserve">rê </w:t>
      </w:r>
      <w:r>
        <w:t xml:space="preserve">lưỡi </w:t>
      </w:r>
      <w:r>
        <w:t xml:space="preserve">câu </w:t>
      </w:r>
      <w:r>
        <w:t xml:space="preserve">trên </w:t>
      </w:r>
      <w:r>
        <w:t xml:space="preserve">mặt </w:t>
      </w:r>
      <w:r>
        <w:t xml:space="preserve">nước). </w:t>
      </w:r>
      <w:r>
        <w:br w:type="page"/>
      </w:r>
      <w:r>
        <w:rPr>
          <w:b/>
        </w:rPr>
        <w:t xml:space="preserve">rê, </w:t>
      </w:r>
      <w:r>
        <w:rPr>
          <w:i/>
        </w:rPr>
        <w:t xml:space="preserve">động từ </w:t>
      </w:r>
      <w:r>
        <w:t xml:space="preserve">Làm </w:t>
      </w:r>
      <w:r>
        <w:t xml:space="preserve">sạch </w:t>
      </w:r>
      <w:r>
        <w:t xml:space="preserve">thóc </w:t>
      </w:r>
      <w:r>
        <w:t xml:space="preserve">bằng </w:t>
      </w:r>
      <w:r>
        <w:t xml:space="preserve">cách </w:t>
      </w:r>
      <w:r>
        <w:t xml:space="preserve">để </w:t>
      </w:r>
      <w:r>
        <w:t xml:space="preserve">cho </w:t>
      </w:r>
      <w:r>
        <w:t xml:space="preserve">rơi </w:t>
      </w:r>
      <w:r>
        <w:t xml:space="preserve">chậm </w:t>
      </w:r>
      <w:r>
        <w:t xml:space="preserve">và </w:t>
      </w:r>
      <w:r>
        <w:t xml:space="preserve">đều </w:t>
      </w:r>
      <w:r>
        <w:t xml:space="preserve">từ </w:t>
      </w:r>
      <w:r>
        <w:t xml:space="preserve">trên </w:t>
      </w:r>
      <w:r>
        <w:t xml:space="preserve">cao </w:t>
      </w:r>
      <w:r>
        <w:t xml:space="preserve">xuống, </w:t>
      </w:r>
      <w:r>
        <w:t xml:space="preserve">trước </w:t>
      </w:r>
      <w:r>
        <w:t xml:space="preserve">gió, </w:t>
      </w:r>
      <w:r>
        <w:t xml:space="preserve">cho </w:t>
      </w:r>
      <w:r>
        <w:t xml:space="preserve">những </w:t>
      </w:r>
      <w:r>
        <w:t xml:space="preserve">hạt </w:t>
      </w:r>
      <w:r>
        <w:t xml:space="preserve">lép, </w:t>
      </w:r>
      <w:r>
        <w:t xml:space="preserve">trấu, </w:t>
      </w:r>
      <w:r>
        <w:t xml:space="preserve">bụi </w:t>
      </w:r>
      <w:r>
        <w:t xml:space="preserve">bay </w:t>
      </w:r>
      <w:r>
        <w:t xml:space="preserve">đi. </w:t>
      </w:r>
      <w:r>
        <w:t xml:space="preserve">Rê </w:t>
      </w:r>
      <w:r>
        <w:t xml:space="preserve">thóc. </w:t>
      </w:r>
      <w:r>
        <w:br/>
      </w:r>
      <w:r>
        <w:rPr>
          <w:b/>
        </w:rPr>
        <w:t xml:space="preserve">rề </w:t>
      </w:r>
      <w:r>
        <w:rPr>
          <w:b/>
        </w:rPr>
        <w:t xml:space="preserve">rà </w:t>
      </w:r>
      <w:r>
        <w:rPr>
          <w:i/>
        </w:rPr>
        <w:t xml:space="preserve">tính từ </w:t>
      </w:r>
      <w:r>
        <w:t xml:space="preserve">Dẻnh </w:t>
      </w:r>
      <w:r>
        <w:t xml:space="preserve">dàng, </w:t>
      </w:r>
      <w:r>
        <w:t xml:space="preserve">chậm </w:t>
      </w:r>
      <w:r>
        <w:t xml:space="preserve">chạp, </w:t>
      </w:r>
      <w:r>
        <w:t xml:space="preserve">làm </w:t>
      </w:r>
      <w:r>
        <w:t xml:space="preserve">mất </w:t>
      </w:r>
      <w:r>
        <w:t xml:space="preserve">nhiều </w:t>
      </w:r>
      <w:r>
        <w:t xml:space="preserve">thời </w:t>
      </w:r>
      <w:r>
        <w:t xml:space="preserve">gian, </w:t>
      </w:r>
      <w:r>
        <w:t xml:space="preserve">gây </w:t>
      </w:r>
      <w:r>
        <w:t xml:space="preserve">cắm </w:t>
      </w:r>
      <w:r>
        <w:t xml:space="preserve">giác </w:t>
      </w:r>
      <w:r>
        <w:t xml:space="preserve">khó </w:t>
      </w:r>
      <w:r>
        <w:t xml:space="preserve">chịu. </w:t>
      </w:r>
      <w:r>
        <w:t xml:space="preserve">Giọng </w:t>
      </w:r>
      <w:r>
        <w:rPr>
          <w:i/>
        </w:rPr>
        <w:t xml:space="preserve">rễ </w:t>
      </w:r>
      <w:r>
        <w:rPr>
          <w:i/>
        </w:rPr>
        <w:t xml:space="preserve">rà. </w:t>
      </w:r>
      <w:r>
        <w:t xml:space="preserve">Cố </w:t>
      </w:r>
      <w:r>
        <w:t xml:space="preserve">ý </w:t>
      </w:r>
      <w:r>
        <w:t xml:space="preserve">rễ </w:t>
      </w:r>
      <w:r>
        <w:rPr>
          <w:i/>
        </w:rPr>
        <w:t xml:space="preserve">rà </w:t>
      </w:r>
      <w:r>
        <w:rPr>
          <w:i/>
        </w:rPr>
        <w:t xml:space="preserve">để </w:t>
      </w:r>
      <w:r>
        <w:rPr>
          <w:i/>
        </w:rPr>
        <w:t xml:space="preserve">bắt </w:t>
      </w:r>
      <w:r>
        <w:rPr>
          <w:i/>
        </w:rPr>
        <w:t xml:space="preserve">phải </w:t>
      </w:r>
      <w:r>
        <w:rPr>
          <w:i/>
        </w:rPr>
        <w:t xml:space="preserve">đợi. </w:t>
      </w:r>
      <w:r>
        <w:br/>
      </w:r>
      <w:r>
        <w:rPr>
          <w:b/>
        </w:rPr>
        <w:t xml:space="preserve">rề </w:t>
      </w:r>
      <w:r>
        <w:rPr>
          <w:b/>
        </w:rPr>
        <w:t xml:space="preserve">rề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Chậm </w:t>
      </w:r>
      <w:r>
        <w:t xml:space="preserve">chạp </w:t>
      </w:r>
      <w:r>
        <w:t xml:space="preserve">đến </w:t>
      </w:r>
      <w:r>
        <w:t xml:space="preserve">mức </w:t>
      </w:r>
      <w:r>
        <w:t xml:space="preserve">để </w:t>
      </w:r>
      <w:r>
        <w:t xml:space="preserve">mất </w:t>
      </w:r>
      <w:r>
        <w:t xml:space="preserve">quá </w:t>
      </w:r>
      <w:r>
        <w:t xml:space="preserve">nhiều </w:t>
      </w:r>
      <w:r>
        <w:t xml:space="preserve">thời </w:t>
      </w:r>
      <w:r>
        <w:t xml:space="preserve">gian, </w:t>
      </w:r>
      <w:r>
        <w:t xml:space="preserve">không </w:t>
      </w:r>
      <w:r>
        <w:t xml:space="preserve">biết </w:t>
      </w:r>
      <w:r>
        <w:t xml:space="preserve">lúc </w:t>
      </w:r>
      <w:r>
        <w:t xml:space="preserve">nào </w:t>
      </w:r>
      <w:r>
        <w:t xml:space="preserve">kết </w:t>
      </w:r>
      <w:r>
        <w:t xml:space="preserve">thúc. </w:t>
      </w:r>
      <w:r>
        <w:t xml:space="preserve">Làm </w:t>
      </w:r>
      <w:r>
        <w:t xml:space="preserve">rễ </w:t>
      </w:r>
      <w:r>
        <w:t xml:space="preserve">rề </w:t>
      </w:r>
      <w:r>
        <w:t xml:space="preserve">thế, </w:t>
      </w:r>
      <w:r>
        <w:rPr>
          <w:i/>
        </w:rPr>
        <w:t xml:space="preserve">bao </w:t>
      </w:r>
      <w:r>
        <w:t xml:space="preserve">giờ </w:t>
      </w:r>
      <w:r>
        <w:rPr>
          <w:i/>
        </w:rPr>
        <w:t xml:space="preserve">cho </w:t>
      </w:r>
      <w:r>
        <w:t xml:space="preserve">xong. </w:t>
      </w:r>
      <w:r>
        <w:rPr>
          <w:i/>
        </w:rPr>
        <w:t xml:space="preserve">Chậm </w:t>
      </w:r>
      <w:r>
        <w:t xml:space="preserve">rễ </w:t>
      </w:r>
      <w:r>
        <w:rPr>
          <w:i/>
        </w:rPr>
        <w:t xml:space="preserve">rễ. </w:t>
      </w:r>
      <w:r>
        <w:rPr>
          <w:b/>
        </w:rPr>
        <w:t xml:space="preserve">2 </w:t>
      </w:r>
      <w:r>
        <w:t xml:space="preserve">(phương ngữ). </w:t>
      </w:r>
      <w:r>
        <w:rPr>
          <w:i/>
        </w:rPr>
        <w:t xml:space="preserve">ở </w:t>
      </w:r>
      <w:r>
        <w:t xml:space="preserve">trong </w:t>
      </w:r>
      <w:r>
        <w:t xml:space="preserve">tình </w:t>
      </w:r>
      <w:r>
        <w:t xml:space="preserve">trạng </w:t>
      </w:r>
      <w:r>
        <w:t xml:space="preserve">đau </w:t>
      </w:r>
      <w:r>
        <w:t xml:space="preserve">ốm </w:t>
      </w:r>
      <w:r>
        <w:t xml:space="preserve">kéo </w:t>
      </w:r>
      <w:r>
        <w:t xml:space="preserve">dài, </w:t>
      </w:r>
      <w:r>
        <w:t xml:space="preserve">không </w:t>
      </w:r>
      <w:r>
        <w:t xml:space="preserve">trầm </w:t>
      </w:r>
      <w:r>
        <w:t xml:space="preserve">trọng, </w:t>
      </w:r>
      <w:r>
        <w:t xml:space="preserve">nhưng </w:t>
      </w:r>
      <w:r>
        <w:t xml:space="preserve">không </w:t>
      </w:r>
      <w:r>
        <w:t xml:space="preserve">khỏi. </w:t>
      </w:r>
      <w:r>
        <w:t xml:space="preserve">Bệnh </w:t>
      </w:r>
      <w:r>
        <w:t xml:space="preserve">rễ </w:t>
      </w:r>
      <w:r>
        <w:t xml:space="preserve">rễ. </w:t>
      </w:r>
      <w:r>
        <w:t xml:space="preserve">Đau </w:t>
      </w:r>
      <w:r>
        <w:rPr>
          <w:i/>
        </w:rPr>
        <w:t xml:space="preserve">tới </w:t>
      </w:r>
      <w:r>
        <w:t xml:space="preserve">đau </w:t>
      </w:r>
      <w:r>
        <w:rPr>
          <w:i/>
        </w:rPr>
        <w:t xml:space="preserve">lui, </w:t>
      </w:r>
      <w:r>
        <w:t xml:space="preserve">rễ </w:t>
      </w:r>
      <w:r>
        <w:rPr>
          <w:i/>
        </w:rPr>
        <w:t xml:space="preserve">rễ </w:t>
      </w:r>
      <w:r>
        <w:t xml:space="preserve">không </w:t>
      </w:r>
      <w:r>
        <w:t xml:space="preserve">dứt. </w:t>
      </w:r>
      <w:r>
        <w:br/>
      </w:r>
      <w:r>
        <w:rPr>
          <w:b/>
        </w:rPr>
        <w:t xml:space="preserve">rể </w:t>
      </w:r>
      <w:r>
        <w:rPr>
          <w:i/>
        </w:rPr>
        <w:t xml:space="preserve">danh từ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đã </w:t>
      </w:r>
      <w:r>
        <w:t xml:space="preserve">lấy </w:t>
      </w:r>
      <w:r>
        <w:t xml:space="preserve">vợ,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cha </w:t>
      </w:r>
      <w:r>
        <w:t xml:space="preserve">mẹ </w:t>
      </w:r>
      <w:r>
        <w:t xml:space="preserve">vợ </w:t>
      </w:r>
      <w:r>
        <w:t xml:space="preserve">và </w:t>
      </w:r>
      <w:r>
        <w:t xml:space="preserve">gia </w:t>
      </w:r>
      <w:r>
        <w:t xml:space="preserve">đình </w:t>
      </w:r>
      <w:r>
        <w:t xml:space="preserve">nhà </w:t>
      </w:r>
      <w:r>
        <w:t xml:space="preserve">vợ. </w:t>
      </w:r>
      <w:r>
        <w:rPr>
          <w:i/>
        </w:rPr>
        <w:t xml:space="preserve">Con </w:t>
      </w:r>
      <w:r>
        <w:rPr>
          <w:i/>
        </w:rPr>
        <w:t xml:space="preserve">rể. </w:t>
      </w:r>
      <w:r>
        <w:rPr>
          <w:i/>
        </w:rPr>
        <w:t xml:space="preserve">Làm </w:t>
      </w:r>
      <w:r>
        <w:t xml:space="preserve">rể. </w:t>
      </w:r>
      <w:r>
        <w:t xml:space="preserve">Cháu </w:t>
      </w:r>
      <w:r>
        <w:rPr>
          <w:i/>
        </w:rPr>
        <w:t xml:space="preserve">rể. </w:t>
      </w:r>
      <w:r>
        <w:t xml:space="preserve">Cô </w:t>
      </w:r>
      <w:r>
        <w:rPr>
          <w:i/>
        </w:rPr>
        <w:t xml:space="preserve">dâu, </w:t>
      </w:r>
      <w:r>
        <w:t xml:space="preserve">chú </w:t>
      </w:r>
      <w:r>
        <w:t xml:space="preserve">rể. </w:t>
      </w:r>
      <w:r>
        <w:br/>
      </w:r>
      <w:r>
        <w:rPr>
          <w:b/>
        </w:rPr>
        <w:t xml:space="preserve">rễ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cây, </w:t>
      </w:r>
      <w:r>
        <w:t xml:space="preserve">thường </w:t>
      </w:r>
      <w:r>
        <w:t xml:space="preserve">đâm </w:t>
      </w:r>
      <w:r>
        <w:t xml:space="preserve">sâu </w:t>
      </w:r>
      <w:r>
        <w:t xml:space="preserve">xuống </w:t>
      </w:r>
      <w:r>
        <w:t xml:space="preserve">đất, </w:t>
      </w:r>
      <w:r>
        <w:t xml:space="preserve">giữ </w:t>
      </w:r>
      <w:r>
        <w:t xml:space="preserve">cho </w:t>
      </w:r>
      <w:r>
        <w:t xml:space="preserve">cây </w:t>
      </w:r>
      <w:r>
        <w:t xml:space="preserve">đứng </w:t>
      </w:r>
      <w:r>
        <w:t xml:space="preserve">thẳng </w:t>
      </w:r>
      <w:r>
        <w:t xml:space="preserve">và </w:t>
      </w:r>
      <w:r>
        <w:t xml:space="preserve">hút </w:t>
      </w:r>
      <w:r>
        <w:t xml:space="preserve">chất </w:t>
      </w:r>
      <w:r>
        <w:t xml:space="preserve">dinh </w:t>
      </w:r>
      <w:r>
        <w:t xml:space="preserve">dưỡng </w:t>
      </w:r>
      <w:r>
        <w:t xml:space="preserve">nuôi </w:t>
      </w:r>
      <w:r>
        <w:t xml:space="preserve">cây. </w:t>
      </w:r>
      <w:r>
        <w:rPr>
          <w:i/>
        </w:rPr>
        <w:t xml:space="preserve">Lúa </w:t>
      </w:r>
      <w:r>
        <w:t xml:space="preserve">cấy </w:t>
      </w:r>
      <w:r>
        <w:rPr>
          <w:i/>
        </w:rPr>
        <w:t xml:space="preserve">đã </w:t>
      </w:r>
      <w:r>
        <w:rPr>
          <w:i/>
        </w:rPr>
        <w:t xml:space="preserve">bén </w:t>
      </w:r>
      <w:r>
        <w:rPr>
          <w:i/>
        </w:rPr>
        <w:t xml:space="preserve">rễ </w:t>
      </w:r>
      <w:r>
        <w:t xml:space="preserve">Cây </w:t>
      </w:r>
      <w:r>
        <w:t xml:space="preserve">đâm </w:t>
      </w:r>
      <w:r>
        <w:t xml:space="preserve">rễ. </w:t>
      </w:r>
      <w:r>
        <w:rPr>
          <w:b/>
        </w:rPr>
        <w:t xml:space="preserve">2 </w:t>
      </w:r>
      <w:r>
        <w:t xml:space="preserve">(kng)).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thứ </w:t>
      </w:r>
      <w:r>
        <w:t xml:space="preserve">rễ </w:t>
      </w:r>
      <w:r>
        <w:t xml:space="preserve">cây </w:t>
      </w:r>
      <w:r>
        <w:t xml:space="preserve">dùng </w:t>
      </w:r>
      <w:r>
        <w:t xml:space="preserve">để </w:t>
      </w:r>
      <w:r>
        <w:t xml:space="preserve">ăn </w:t>
      </w:r>
      <w:r>
        <w:t xml:space="preserve">trầu, </w:t>
      </w:r>
      <w:r>
        <w:t xml:space="preserve">như </w:t>
      </w:r>
      <w:r>
        <w:t xml:space="preserve">rễ </w:t>
      </w:r>
      <w:r>
        <w:t xml:space="preserve">chay, </w:t>
      </w:r>
      <w:r>
        <w:t xml:space="preserve">rễ </w:t>
      </w:r>
      <w:r>
        <w:t xml:space="preserve">quách, </w:t>
      </w:r>
      <w:r>
        <w:t xml:space="preserve">v.v. </w:t>
      </w:r>
      <w:r>
        <w:rPr>
          <w:b/>
        </w:rPr>
        <w:t xml:space="preserve">3 </w:t>
      </w:r>
      <w:r>
        <w:t xml:space="preserve">Người </w:t>
      </w:r>
      <w:r>
        <w:t xml:space="preserve">nông </w:t>
      </w:r>
      <w:r>
        <w:t xml:space="preserve">dân </w:t>
      </w:r>
      <w:r>
        <w:t xml:space="preserve">cốt </w:t>
      </w:r>
      <w:r>
        <w:t xml:space="preserve">cán </w:t>
      </w:r>
      <w:r>
        <w:t xml:space="preserve">trong </w:t>
      </w:r>
      <w:r>
        <w:t xml:space="preserve">cải </w:t>
      </w:r>
      <w:r>
        <w:t xml:space="preserve">cách </w:t>
      </w:r>
      <w:r>
        <w:t xml:space="preserve">ruộng </w:t>
      </w:r>
      <w:r>
        <w:t xml:space="preserve">đất. </w:t>
      </w:r>
      <w:r>
        <w:t xml:space="preserve">Bồi </w:t>
      </w:r>
      <w:r>
        <w:rPr>
          <w:i/>
        </w:rPr>
        <w:t xml:space="preserve">dưỡng </w:t>
      </w:r>
      <w:r>
        <w:rPr>
          <w:i/>
        </w:rPr>
        <w:t xml:space="preserve">rễ. </w:t>
      </w:r>
      <w:r>
        <w:rPr>
          <w:i/>
        </w:rPr>
        <w:t xml:space="preserve">Bắt </w:t>
      </w:r>
      <w:r>
        <w:rPr>
          <w:i/>
        </w:rPr>
        <w:t xml:space="preserve">rễ*. </w:t>
      </w:r>
      <w:r>
        <w:br/>
      </w:r>
      <w:r>
        <w:rPr>
          <w:b/>
        </w:rPr>
        <w:t xml:space="preserve">rễ </w:t>
      </w:r>
      <w:r>
        <w:rPr>
          <w:b/>
        </w:rPr>
        <w:t xml:space="preserve">chùm </w:t>
      </w:r>
      <w:r>
        <w:rPr>
          <w:i/>
        </w:rPr>
        <w:t xml:space="preserve">danh từ </w:t>
      </w:r>
      <w:r>
        <w:t xml:space="preserve">Bộ </w:t>
      </w:r>
      <w:r>
        <w:t xml:space="preserve">rễ </w:t>
      </w:r>
      <w:r>
        <w:t xml:space="preserve">cây </w:t>
      </w:r>
      <w:r>
        <w:t xml:space="preserve">gồm </w:t>
      </w:r>
      <w:r>
        <w:t xml:space="preserve">một </w:t>
      </w:r>
      <w:r>
        <w:t xml:space="preserve">cụm </w:t>
      </w:r>
      <w:r>
        <w:t xml:space="preserve">những </w:t>
      </w:r>
      <w:r>
        <w:t xml:space="preserve">rễ </w:t>
      </w:r>
      <w:r>
        <w:t xml:space="preserve">to </w:t>
      </w:r>
      <w:r>
        <w:t xml:space="preserve">gần </w:t>
      </w:r>
      <w:r>
        <w:t xml:space="preserve">bằng </w:t>
      </w:r>
      <w:r>
        <w:t xml:space="preserve">nhau, </w:t>
      </w:r>
      <w:r>
        <w:t xml:space="preserve">mọc </w:t>
      </w:r>
      <w:r>
        <w:t xml:space="preserve">từ </w:t>
      </w:r>
      <w:r>
        <w:t xml:space="preserve">các </w:t>
      </w:r>
      <w:r>
        <w:t xml:space="preserve">mắt </w:t>
      </w:r>
      <w:r>
        <w:t xml:space="preserve">chấm </w:t>
      </w:r>
      <w:r>
        <w:t xml:space="preserve">đất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cây </w:t>
      </w:r>
      <w:r>
        <w:t xml:space="preserve">như </w:t>
      </w:r>
      <w:r>
        <w:t xml:space="preserve">lúa, </w:t>
      </w:r>
      <w:r>
        <w:t xml:space="preserve">tre, </w:t>
      </w:r>
      <w:r>
        <w:t xml:space="preserve">v.v. </w:t>
      </w:r>
      <w:r>
        <w:br/>
      </w:r>
      <w:r>
        <w:rPr>
          <w:b/>
        </w:rPr>
        <w:t xml:space="preserve">rễ </w:t>
      </w:r>
      <w:r>
        <w:rPr>
          <w:b/>
        </w:rPr>
        <w:t xml:space="preserve">cọc </w:t>
      </w:r>
      <w:r>
        <w:rPr>
          <w:i/>
        </w:rPr>
        <w:t xml:space="preserve">danh từ </w:t>
      </w:r>
      <w:r>
        <w:t xml:space="preserve">Bộ </w:t>
      </w:r>
      <w:r>
        <w:t xml:space="preserve">rễ </w:t>
      </w:r>
      <w:r>
        <w:t xml:space="preserve">cây </w:t>
      </w:r>
      <w:r>
        <w:t xml:space="preserve">có </w:t>
      </w:r>
      <w:r>
        <w:t xml:space="preserve">rễ </w:t>
      </w:r>
      <w:r>
        <w:t xml:space="preserve">cái </w:t>
      </w:r>
      <w:r>
        <w:t xml:space="preserve">to </w:t>
      </w:r>
      <w:r>
        <w:t xml:space="preserve">đâm </w:t>
      </w:r>
      <w:r>
        <w:t xml:space="preserve">thẳng </w:t>
      </w:r>
      <w:r>
        <w:t xml:space="preserve">xuống </w:t>
      </w:r>
      <w:r>
        <w:t xml:space="preserve">và </w:t>
      </w:r>
      <w:r>
        <w:t xml:space="preserve">nhiều </w:t>
      </w:r>
      <w:r>
        <w:t xml:space="preserve">rễ </w:t>
      </w:r>
      <w:r>
        <w:t xml:space="preserve">con </w:t>
      </w:r>
      <w:r>
        <w:t xml:space="preserve">nhỏ </w:t>
      </w:r>
      <w:r>
        <w:t xml:space="preserve">hơn, </w:t>
      </w:r>
      <w:r>
        <w:t xml:space="preserve">đâm </w:t>
      </w:r>
      <w:r>
        <w:t xml:space="preserve">nghiêng </w:t>
      </w:r>
      <w:r>
        <w:t xml:space="preserve">vào </w:t>
      </w:r>
      <w:r>
        <w:t xml:space="preserve">đất. </w:t>
      </w:r>
      <w:r>
        <w:br/>
      </w:r>
      <w:r>
        <w:rPr>
          <w:b/>
        </w:rPr>
        <w:t xml:space="preserve">rễ </w:t>
      </w:r>
      <w:r>
        <w:rPr>
          <w:b/>
        </w:rPr>
        <w:t xml:space="preserve">củ </w:t>
      </w:r>
      <w:r>
        <w:rPr>
          <w:i/>
        </w:rPr>
        <w:t xml:space="preserve">danh từ </w:t>
      </w:r>
      <w:r>
        <w:t xml:space="preserve">Rễ </w:t>
      </w:r>
      <w:r>
        <w:t xml:space="preserve">phồng </w:t>
      </w:r>
      <w:r>
        <w:t xml:space="preserve">to </w:t>
      </w:r>
      <w:r>
        <w:t xml:space="preserve">lên </w:t>
      </w:r>
      <w:r>
        <w:t xml:space="preserve">thành </w:t>
      </w:r>
      <w:r>
        <w:t xml:space="preserve">củ, </w:t>
      </w:r>
      <w:r>
        <w:t xml:space="preserve">chứa </w:t>
      </w:r>
      <w:r>
        <w:t xml:space="preserve">nhiều </w:t>
      </w:r>
      <w:r>
        <w:t xml:space="preserve">chất </w:t>
      </w:r>
      <w:r>
        <w:t xml:space="preserve">dinh </w:t>
      </w:r>
      <w:r>
        <w:t xml:space="preserve">dưỡng </w:t>
      </w:r>
      <w:r>
        <w:t xml:space="preserve">dự </w:t>
      </w:r>
      <w:r>
        <w:t xml:space="preserve">trữ, </w:t>
      </w:r>
      <w:r>
        <w:t xml:space="preserve">như </w:t>
      </w:r>
      <w:r>
        <w:t xml:space="preserve">ở </w:t>
      </w:r>
      <w:r>
        <w:t xml:space="preserve">cây </w:t>
      </w:r>
      <w:r>
        <w:t xml:space="preserve">khoai </w:t>
      </w:r>
      <w:r>
        <w:t xml:space="preserve">lang, </w:t>
      </w:r>
      <w:r>
        <w:t xml:space="preserve">cây </w:t>
      </w:r>
      <w:r>
        <w:t xml:space="preserve">cà </w:t>
      </w:r>
      <w:r>
        <w:t xml:space="preserve">rốt, </w:t>
      </w:r>
      <w:r>
        <w:t xml:space="preserve">v.v. </w:t>
      </w:r>
      <w:r>
        <w:br/>
      </w:r>
      <w:r>
        <w:rPr>
          <w:b/>
        </w:rPr>
        <w:t xml:space="preserve">rế </w:t>
      </w:r>
      <w:r>
        <w:rPr>
          <w:i/>
        </w:rPr>
        <w:t xml:space="preserve">danh từ </w:t>
      </w:r>
      <w:r>
        <w:t xml:space="preserve">Đồ </w:t>
      </w:r>
      <w:r>
        <w:t xml:space="preserve">đan </w:t>
      </w:r>
      <w:r>
        <w:t xml:space="preserve">bằng </w:t>
      </w:r>
      <w:r>
        <w:t xml:space="preserve">mây, </w:t>
      </w:r>
      <w:r>
        <w:t xml:space="preserve">tre, </w:t>
      </w:r>
      <w:r>
        <w:t xml:space="preserve">v.v., </w:t>
      </w:r>
      <w:r>
        <w:t xml:space="preserve">để </w:t>
      </w:r>
      <w:r>
        <w:t xml:space="preserve">lót </w:t>
      </w:r>
      <w:r>
        <w:t xml:space="preserve">nổi </w:t>
      </w:r>
      <w:r>
        <w:t xml:space="preserve">rệ,d. </w:t>
      </w:r>
      <w:r>
        <w:t xml:space="preserve">(phương ngữ). </w:t>
      </w:r>
      <w:r>
        <w:t xml:space="preserve">Vệ. </w:t>
      </w:r>
      <w:r>
        <w:t xml:space="preserve">Rệ </w:t>
      </w:r>
      <w:r>
        <w:t xml:space="preserve">đường. </w:t>
      </w:r>
      <w:r>
        <w:t xml:space="preserve">Rệ </w:t>
      </w:r>
      <w:r>
        <w:t xml:space="preserve">cỏ. </w:t>
      </w:r>
      <w:r>
        <w:br/>
      </w:r>
      <w:r>
        <w:rPr>
          <w:b/>
        </w:rPr>
        <w:t xml:space="preserve">rệ, </w:t>
      </w:r>
      <w:r>
        <w:rPr>
          <w:i/>
        </w:rPr>
        <w:t xml:space="preserve">động từ </w:t>
      </w:r>
      <w:r>
        <w:t xml:space="preserve">(Hiện </w:t>
      </w:r>
      <w:r>
        <w:t xml:space="preserve">tượng </w:t>
      </w:r>
      <w:r>
        <w:t xml:space="preserve">xe </w:t>
      </w:r>
      <w:r>
        <w:t xml:space="preserve">cơ </w:t>
      </w:r>
      <w:r>
        <w:t xml:space="preserve">giới) </w:t>
      </w:r>
      <w:r>
        <w:t xml:space="preserve">có </w:t>
      </w:r>
      <w:r>
        <w:t xml:space="preserve">một </w:t>
      </w:r>
      <w:r>
        <w:t xml:space="preserve">bên </w:t>
      </w:r>
      <w:r>
        <w:t xml:space="preserve">bánh </w:t>
      </w:r>
      <w:r>
        <w:t xml:space="preserve">bị </w:t>
      </w:r>
      <w:r>
        <w:t xml:space="preserve">trượt </w:t>
      </w:r>
      <w:r>
        <w:t xml:space="preserve">ngang </w:t>
      </w:r>
      <w:r>
        <w:t xml:space="preserve">sang </w:t>
      </w:r>
      <w:r>
        <w:t xml:space="preserve">một </w:t>
      </w:r>
      <w:r>
        <w:t xml:space="preserve">bên </w:t>
      </w:r>
      <w:r>
        <w:t xml:space="preserve">lề </w:t>
      </w:r>
      <w:r>
        <w:t xml:space="preserve">đường. </w:t>
      </w:r>
      <w:r>
        <w:t xml:space="preserve">Xe </w:t>
      </w:r>
      <w:r>
        <w:rPr>
          <w:i/>
        </w:rPr>
        <w:t xml:space="preserve">bị </w:t>
      </w:r>
      <w:r>
        <w:rPr>
          <w:i/>
        </w:rPr>
        <w:t xml:space="preserve">rệ </w:t>
      </w:r>
      <w:r>
        <w:rPr>
          <w:i/>
        </w:rPr>
        <w:t xml:space="preserve">bánh, </w:t>
      </w:r>
      <w:r>
        <w:t xml:space="preserve">nghiêng </w:t>
      </w:r>
      <w:r>
        <w:t xml:space="preserve">hẳn </w:t>
      </w:r>
      <w:r>
        <w:t xml:space="preserve">sang </w:t>
      </w:r>
      <w:r>
        <w:rPr>
          <w:i/>
        </w:rPr>
        <w:t xml:space="preserve">một </w:t>
      </w:r>
      <w:r>
        <w:rPr>
          <w:i/>
        </w:rPr>
        <w:t xml:space="preserve">bên. </w:t>
      </w:r>
      <w:r>
        <w:t xml:space="preserve">rếch </w:t>
      </w:r>
      <w:r>
        <w:t xml:space="preserve">tính từ </w:t>
      </w:r>
      <w:r>
        <w:t xml:space="preserve">Bẩn, </w:t>
      </w:r>
      <w:r>
        <w:rPr>
          <w:i/>
        </w:rPr>
        <w:t xml:space="preserve">chưa </w:t>
      </w:r>
      <w:r>
        <w:rPr>
          <w:i/>
        </w:rPr>
        <w:t xml:space="preserve">rửa, </w:t>
      </w:r>
      <w:r>
        <w:t xml:space="preserve">chưa </w:t>
      </w:r>
      <w:r>
        <w:t xml:space="preserve">quét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bát </w:t>
      </w:r>
      <w:r>
        <w:t xml:space="preserve">đĩa, </w:t>
      </w:r>
      <w:r>
        <w:t xml:space="preserve">nhà </w:t>
      </w:r>
      <w:r>
        <w:t xml:space="preserve">cửa). </w:t>
      </w:r>
      <w:r>
        <w:t xml:space="preserve">Mấy </w:t>
      </w:r>
      <w:r>
        <w:t xml:space="preserve">cái </w:t>
      </w:r>
      <w:r>
        <w:rPr>
          <w:i/>
        </w:rPr>
        <w:t xml:space="preserve">bát </w:t>
      </w:r>
      <w:r>
        <w:rPr>
          <w:i/>
        </w:rPr>
        <w:t xml:space="preserve">rếch. </w:t>
      </w:r>
      <w:r>
        <w:t xml:space="preserve">Nhà </w:t>
      </w:r>
      <w:r>
        <w:t xml:space="preserve">rếch. </w:t>
      </w:r>
      <w:r>
        <w:br/>
      </w:r>
      <w:r>
        <w:rPr>
          <w:b/>
        </w:rPr>
        <w:t xml:space="preserve">rếch </w:t>
      </w:r>
      <w:r>
        <w:rPr>
          <w:b/>
        </w:rPr>
        <w:t xml:space="preserve">rác </w:t>
      </w:r>
      <w:r>
        <w:rPr>
          <w:i/>
        </w:rPr>
        <w:t xml:space="preserve">tính từ </w:t>
      </w:r>
      <w:r>
        <w:t xml:space="preserve">Rếch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bẩn </w:t>
      </w:r>
      <w:r>
        <w:t xml:space="preserve">thỉu. </w:t>
      </w:r>
      <w:r>
        <w:rPr>
          <w:i/>
        </w:rPr>
        <w:t xml:space="preserve">Nhà </w:t>
      </w:r>
      <w:r>
        <w:rPr>
          <w:i/>
        </w:rPr>
        <w:t xml:space="preserve">cửa </w:t>
      </w:r>
      <w:r>
        <w:t xml:space="preserve">rếch </w:t>
      </w:r>
      <w:r>
        <w:rPr>
          <w:i/>
        </w:rPr>
        <w:t xml:space="preserve">rác. </w:t>
      </w:r>
      <w:r>
        <w:br/>
      </w:r>
      <w:r>
        <w:rPr>
          <w:b/>
        </w:rPr>
        <w:t xml:space="preserve">rêm </w:t>
      </w:r>
      <w:r>
        <w:rPr>
          <w:i/>
        </w:rPr>
        <w:t xml:space="preserve">tính từ </w:t>
      </w:r>
      <w:r>
        <w:t xml:space="preserve">(phương ngữ). </w:t>
      </w:r>
      <w:r>
        <w:t xml:space="preserve">Ê </w:t>
      </w:r>
      <w:r>
        <w:t xml:space="preserve">ẩm, </w:t>
      </w:r>
      <w:r>
        <w:t xml:space="preserve">đau </w:t>
      </w:r>
      <w:r>
        <w:t xml:space="preserve">nhức. </w:t>
      </w:r>
      <w:r>
        <w:t xml:space="preserve">Ngực </w:t>
      </w:r>
      <w:r>
        <w:rPr>
          <w:i/>
        </w:rPr>
        <w:t xml:space="preserve">đau </w:t>
      </w:r>
      <w:r>
        <w:rPr>
          <w:i/>
        </w:rPr>
        <w:t xml:space="preserve">rêm. </w:t>
      </w:r>
      <w:r>
        <w:t xml:space="preserve">Rêm </w:t>
      </w:r>
      <w:r>
        <w:t xml:space="preserve">cả </w:t>
      </w:r>
      <w:r>
        <w:t xml:space="preserve">người. </w:t>
      </w:r>
      <w:r>
        <w:br/>
      </w:r>
      <w:r>
        <w:rPr>
          <w:b/>
        </w:rPr>
        <w:t xml:space="preserve">rên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Phát </w:t>
      </w:r>
      <w:r>
        <w:t xml:space="preserve">ra </w:t>
      </w:r>
      <w:r>
        <w:t xml:space="preserve">những </w:t>
      </w:r>
      <w:r>
        <w:t xml:space="preserve">tiếng </w:t>
      </w:r>
      <w:r>
        <w:t xml:space="preserve">khẽ, </w:t>
      </w:r>
      <w:r>
        <w:t xml:space="preserve">kéo </w:t>
      </w:r>
      <w:r>
        <w:t xml:space="preserve">dài, </w:t>
      </w:r>
      <w:r>
        <w:t xml:space="preserve">biểu </w:t>
      </w:r>
      <w:r>
        <w:t xml:space="preserve">lộ </w:t>
      </w:r>
      <w:r>
        <w:t xml:space="preserve">sự </w:t>
      </w:r>
      <w:r>
        <w:t xml:space="preserve">đau </w:t>
      </w:r>
      <w:r>
        <w:t xml:space="preserve">đớn </w:t>
      </w:r>
      <w:r>
        <w:t xml:space="preserve">của </w:t>
      </w:r>
      <w:r>
        <w:t xml:space="preserve">cơ </w:t>
      </w:r>
      <w:r>
        <w:t xml:space="preserve">thể. </w:t>
      </w:r>
      <w:r>
        <w:t xml:space="preserve">Sốt </w:t>
      </w:r>
      <w:r>
        <w:t xml:space="preserve">rét </w:t>
      </w:r>
      <w:r>
        <w:t xml:space="preserve">rên </w:t>
      </w:r>
      <w:r>
        <w:rPr>
          <w:i/>
        </w:rPr>
        <w:t xml:space="preserve">khừ </w:t>
      </w:r>
      <w:r>
        <w:rPr>
          <w:i/>
        </w:rPr>
        <w:t xml:space="preserve">khừ. </w:t>
      </w:r>
      <w:r>
        <w:rPr>
          <w:i/>
        </w:rPr>
        <w:t xml:space="preserve">Bệnh </w:t>
      </w:r>
      <w:r>
        <w:rPr>
          <w:i/>
        </w:rPr>
        <w:t xml:space="preserve">nhân </w:t>
      </w:r>
      <w:r>
        <w:t xml:space="preserve">rên </w:t>
      </w:r>
      <w:r>
        <w:t xml:space="preserve">suốt </w:t>
      </w:r>
      <w:r>
        <w:t xml:space="preserve">đêm. </w:t>
      </w:r>
      <w:r>
        <w:rPr>
          <w:b/>
        </w:rPr>
        <w:t xml:space="preserve">2 </w:t>
      </w:r>
      <w:r>
        <w:t xml:space="preserve">(khẩu ngữ). </w:t>
      </w:r>
      <w:r>
        <w:t xml:space="preserve">Kêu </w:t>
      </w:r>
      <w:r>
        <w:t xml:space="preserve">ca, </w:t>
      </w:r>
      <w:r>
        <w:t xml:space="preserve">than </w:t>
      </w:r>
      <w:r>
        <w:t xml:space="preserve">phiền. </w:t>
      </w:r>
      <w:r>
        <w:t xml:space="preserve">Mới </w:t>
      </w:r>
      <w:r>
        <w:rPr>
          <w:i/>
        </w:rPr>
        <w:t xml:space="preserve">khó </w:t>
      </w:r>
      <w:r>
        <w:rPr>
          <w:i/>
        </w:rPr>
        <w:t xml:space="preserve">khăn </w:t>
      </w:r>
      <w:r>
        <w:t xml:space="preserve">một </w:t>
      </w:r>
      <w:r>
        <w:t xml:space="preserve">chút </w:t>
      </w:r>
      <w:r>
        <w:rPr>
          <w:i/>
        </w:rPr>
        <w:t xml:space="preserve">đã </w:t>
      </w:r>
      <w:r>
        <w:t xml:space="preserve">rên </w:t>
      </w:r>
      <w:r>
        <w:rPr>
          <w:i/>
        </w:rPr>
        <w:t xml:space="preserve">dữ </w:t>
      </w:r>
      <w:r>
        <w:t xml:space="preserve">quá. </w:t>
      </w:r>
      <w:r>
        <w:br/>
      </w:r>
      <w:r>
        <w:rPr>
          <w:b/>
        </w:rPr>
        <w:t xml:space="preserve">rên </w:t>
      </w:r>
      <w:r>
        <w:rPr>
          <w:b/>
        </w:rPr>
        <w:t xml:space="preserve">la </w:t>
      </w:r>
      <w:r>
        <w:rPr>
          <w:i/>
        </w:rPr>
        <w:t xml:space="preserve">động từ </w:t>
      </w:r>
      <w:r>
        <w:t xml:space="preserve">Vừa </w:t>
      </w:r>
      <w:r>
        <w:t xml:space="preserve">rên </w:t>
      </w:r>
      <w:r>
        <w:t xml:space="preserve">vừa </w:t>
      </w:r>
      <w:r>
        <w:t xml:space="preserve">kêu </w:t>
      </w:r>
      <w:r>
        <w:t xml:space="preserve">la </w:t>
      </w:r>
      <w:r>
        <w:t xml:space="preserve">to </w:t>
      </w:r>
      <w:r>
        <w:t xml:space="preserve">vì </w:t>
      </w:r>
      <w:r>
        <w:t xml:space="preserve">quá </w:t>
      </w:r>
      <w:r>
        <w:t xml:space="preserve">đau </w:t>
      </w:r>
      <w:r>
        <w:t xml:space="preserve">đớn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rên </w:t>
      </w:r>
      <w:r>
        <w:rPr>
          <w:b/>
        </w:rPr>
        <w:t xml:space="preserve">rấm </w:t>
      </w:r>
      <w:r>
        <w:rPr>
          <w:i/>
        </w:rPr>
        <w:t xml:space="preserve">động từ </w:t>
      </w:r>
      <w:r>
        <w:t xml:space="preserve">Rên </w:t>
      </w:r>
      <w:r>
        <w:t xml:space="preserve">kéo </w:t>
      </w:r>
      <w:r>
        <w:t xml:space="preserve">dài, </w:t>
      </w:r>
      <w:r>
        <w:t xml:space="preserve">vẻ </w:t>
      </w:r>
      <w:r>
        <w:t xml:space="preserve">đau </w:t>
      </w:r>
      <w:r>
        <w:t xml:space="preserve">đớn, </w:t>
      </w:r>
      <w:r>
        <w:t xml:space="preserve">khổ </w:t>
      </w:r>
      <w:r>
        <w:t xml:space="preserve">sở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Người </w:t>
      </w:r>
      <w:r>
        <w:t xml:space="preserve">bệnh </w:t>
      </w:r>
      <w:r>
        <w:t xml:space="preserve">rên </w:t>
      </w:r>
      <w:r>
        <w:rPr>
          <w:i/>
        </w:rPr>
        <w:t xml:space="preserve">rẩm </w:t>
      </w:r>
      <w:r>
        <w:rPr>
          <w:i/>
        </w:rPr>
        <w:t xml:space="preserve">suốt </w:t>
      </w:r>
      <w:r>
        <w:rPr>
          <w:i/>
        </w:rPr>
        <w:t xml:space="preserve">đêm. </w:t>
      </w:r>
      <w:r>
        <w:t xml:space="preserve">Nói </w:t>
      </w:r>
      <w:r>
        <w:t xml:space="preserve">giọng </w:t>
      </w:r>
      <w:r>
        <w:t xml:space="preserve">rên </w:t>
      </w:r>
      <w:r>
        <w:rPr>
          <w:i/>
        </w:rPr>
        <w:t xml:space="preserve">rẩm, </w:t>
      </w:r>
      <w:r>
        <w:t xml:space="preserve">không </w:t>
      </w:r>
      <w:r>
        <w:t xml:space="preserve">ai </w:t>
      </w:r>
      <w:r>
        <w:t xml:space="preserve">chịu </w:t>
      </w:r>
      <w:r>
        <w:t xml:space="preserve">được. </w:t>
      </w:r>
      <w:r>
        <w:br/>
      </w:r>
      <w:r>
        <w:rPr>
          <w:b/>
        </w:rPr>
        <w:t xml:space="preserve">rên </w:t>
      </w:r>
      <w:r>
        <w:rPr>
          <w:b/>
        </w:rPr>
        <w:t xml:space="preserve">rỉ </w:t>
      </w:r>
      <w:r>
        <w:rPr>
          <w:i/>
        </w:rPr>
        <w:t xml:space="preserve">động từ </w:t>
      </w:r>
      <w:r>
        <w:t xml:space="preserve">Rên </w:t>
      </w:r>
      <w:r>
        <w:t xml:space="preserve">nho </w:t>
      </w:r>
      <w:r>
        <w:t xml:space="preserve">nhỏ, </w:t>
      </w:r>
      <w:r>
        <w:t xml:space="preserve">kéo </w:t>
      </w:r>
      <w:r>
        <w:t xml:space="preserve">dài, </w:t>
      </w:r>
      <w:r>
        <w:t xml:space="preserve">vẻ </w:t>
      </w:r>
      <w:r>
        <w:t xml:space="preserve">thiểu </w:t>
      </w:r>
      <w:r>
        <w:t xml:space="preserve">não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Rên </w:t>
      </w:r>
      <w:r>
        <w:t xml:space="preserve">rỉ </w:t>
      </w:r>
      <w:r>
        <w:t xml:space="preserve">suốt </w:t>
      </w:r>
      <w:r>
        <w:rPr>
          <w:i/>
        </w:rPr>
        <w:t xml:space="preserve">đêm. </w:t>
      </w:r>
      <w:r>
        <w:t xml:space="preserve">Lúc </w:t>
      </w:r>
      <w:r>
        <w:t xml:space="preserve">nào </w:t>
      </w:r>
      <w:r>
        <w:t xml:space="preserve">cũng </w:t>
      </w:r>
      <w:r>
        <w:t xml:space="preserve">rên </w:t>
      </w:r>
      <w:r>
        <w:t xml:space="preserve">rÚ </w:t>
      </w:r>
      <w:r>
        <w:br/>
      </w:r>
      <w:r>
        <w:rPr>
          <w:b/>
        </w:rPr>
        <w:t xml:space="preserve">rên </w:t>
      </w:r>
      <w:r>
        <w:rPr>
          <w:b/>
        </w:rPr>
        <w:t xml:space="preserve">siết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t xml:space="preserve">rên </w:t>
      </w:r>
      <w:r>
        <w:t xml:space="preserve">xiết. </w:t>
      </w:r>
      <w:r>
        <w:br/>
      </w:r>
      <w:r>
        <w:rPr>
          <w:b/>
        </w:rPr>
        <w:t xml:space="preserve">rên </w:t>
      </w:r>
      <w:r>
        <w:rPr>
          <w:b/>
        </w:rPr>
        <w:t xml:space="preserve">xiết </w:t>
      </w:r>
      <w:r>
        <w:rPr>
          <w:i/>
        </w:rPr>
        <w:t xml:space="preserve">động từ </w:t>
      </w:r>
      <w:r>
        <w:t xml:space="preserve">Than </w:t>
      </w:r>
      <w:r>
        <w:t xml:space="preserve">thở </w:t>
      </w:r>
      <w:r>
        <w:t xml:space="preserve">một </w:t>
      </w:r>
      <w:r>
        <w:t xml:space="preserve">cách </w:t>
      </w:r>
      <w:r>
        <w:t xml:space="preserve">ai </w:t>
      </w:r>
      <w:r>
        <w:t xml:space="preserve">oán </w:t>
      </w:r>
      <w:r>
        <w:t xml:space="preserve">vì </w:t>
      </w:r>
      <w:r>
        <w:t xml:space="preserve">bị </w:t>
      </w:r>
      <w:r>
        <w:t xml:space="preserve">đè </w:t>
      </w:r>
      <w:r>
        <w:t xml:space="preserve">nén, </w:t>
      </w:r>
      <w:r>
        <w:rPr>
          <w:i/>
        </w:rPr>
        <w:t xml:space="preserve">áp </w:t>
      </w:r>
      <w:r>
        <w:t xml:space="preserve">bức, </w:t>
      </w:r>
      <w:r>
        <w:t xml:space="preserve">cực </w:t>
      </w:r>
      <w:r>
        <w:t xml:space="preserve">khổ, </w:t>
      </w:r>
      <w:r>
        <w:t xml:space="preserve">không </w:t>
      </w:r>
      <w:r>
        <w:t xml:space="preserve">chịu </w:t>
      </w:r>
      <w:r>
        <w:t xml:space="preserve">đựng </w:t>
      </w:r>
      <w:r>
        <w:t xml:space="preserve">nổi. </w:t>
      </w:r>
      <w:r>
        <w:t xml:space="preserve">Rên </w:t>
      </w:r>
      <w:r>
        <w:rPr>
          <w:i/>
        </w:rPr>
        <w:t xml:space="preserve">xiết </w:t>
      </w:r>
      <w:r>
        <w:t xml:space="preserve">dưới </w:t>
      </w:r>
      <w:r>
        <w:rPr>
          <w:i/>
        </w:rPr>
        <w:t xml:space="preserve">ách </w:t>
      </w:r>
      <w:r>
        <w:t xml:space="preserve">nô </w:t>
      </w:r>
      <w:r>
        <w:t xml:space="preserve">lệ. </w:t>
      </w:r>
      <w:r>
        <w:br/>
      </w:r>
      <w:r>
        <w:rPr>
          <w:b/>
        </w:rPr>
        <w:t xml:space="preserve">rồn, </w:t>
      </w:r>
      <w:r>
        <w:rPr>
          <w:i/>
        </w:rPr>
        <w:t xml:space="preserve">tính từ </w:t>
      </w:r>
      <w:r>
        <w:t xml:space="preserve">† </w:t>
      </w:r>
      <w:r>
        <w:t xml:space="preserve">(Âm </w:t>
      </w:r>
      <w:r>
        <w:t xml:space="preserve">thanh) </w:t>
      </w:r>
      <w:r>
        <w:t xml:space="preserve">trầm </w:t>
      </w:r>
      <w:r>
        <w:t xml:space="preserve">và </w:t>
      </w:r>
      <w:r>
        <w:t xml:space="preserve">vang </w:t>
      </w:r>
      <w:r>
        <w:t xml:space="preserve">vọng </w:t>
      </w:r>
      <w:r>
        <w:t xml:space="preserve">từng </w:t>
      </w:r>
      <w:r>
        <w:t xml:space="preserve">hỏi </w:t>
      </w:r>
      <w:r>
        <w:t xml:space="preserve">đều </w:t>
      </w:r>
      <w:r>
        <w:t xml:space="preserve">đều, </w:t>
      </w:r>
      <w:r>
        <w:t xml:space="preserve">liên </w:t>
      </w:r>
      <w:r>
        <w:t xml:space="preserve">tục </w:t>
      </w:r>
      <w:r>
        <w:t xml:space="preserve">như </w:t>
      </w:r>
      <w:r>
        <w:t xml:space="preserve">không </w:t>
      </w:r>
      <w:r>
        <w:t xml:space="preserve">dứt. </w:t>
      </w:r>
      <w:r>
        <w:t xml:space="preserve">Sấm </w:t>
      </w:r>
      <w:r>
        <w:t xml:space="preserve">rèn. </w:t>
      </w:r>
      <w:r>
        <w:t xml:space="preserve">Súng </w:t>
      </w:r>
      <w:r>
        <w:rPr>
          <w:i/>
        </w:rPr>
        <w:t xml:space="preserve">nổ </w:t>
      </w:r>
      <w:r>
        <w:rPr>
          <w:i/>
        </w:rPr>
        <w:t xml:space="preserve">rên. </w:t>
      </w:r>
      <w:r>
        <w:rPr>
          <w:b/>
        </w:rPr>
        <w:t xml:space="preserve">2 </w:t>
      </w:r>
      <w:r>
        <w:t xml:space="preserve">(kng,). </w:t>
      </w:r>
      <w:r>
        <w:t xml:space="preserve">Liên </w:t>
      </w:r>
      <w:r>
        <w:t xml:space="preserve">tục, </w:t>
      </w:r>
      <w:r>
        <w:t xml:space="preserve">quá </w:t>
      </w:r>
      <w:r>
        <w:t xml:space="preserve">lâu </w:t>
      </w:r>
      <w:r>
        <w:t xml:space="preserve">hoặc </w:t>
      </w:r>
      <w:r>
        <w:t xml:space="preserve">quá </w:t>
      </w:r>
      <w:r>
        <w:t xml:space="preserve">nhiều </w:t>
      </w:r>
      <w:r>
        <w:t xml:space="preserve">so </w:t>
      </w:r>
      <w:r>
        <w:t xml:space="preserve">với </w:t>
      </w:r>
      <w:r>
        <w:t xml:space="preserve">bình </w:t>
      </w:r>
      <w:r>
        <w:t xml:space="preserve">thường. </w:t>
      </w:r>
      <w:r>
        <w:t xml:space="preserve">Trời </w:t>
      </w:r>
      <w:r>
        <w:rPr>
          <w:i/>
        </w:rPr>
        <w:t xml:space="preserve">nắng </w:t>
      </w:r>
      <w:r>
        <w:rPr>
          <w:i/>
        </w:rPr>
        <w:t xml:space="preserve">rên </w:t>
      </w:r>
      <w:r>
        <w:t xml:space="preserve">mấy </w:t>
      </w:r>
      <w:r>
        <w:t xml:space="preserve">tháng </w:t>
      </w:r>
      <w:r>
        <w:t xml:space="preserve">liền. </w:t>
      </w:r>
      <w:r>
        <w:t xml:space="preserve">Đi </w:t>
      </w:r>
      <w:r>
        <w:rPr>
          <w:i/>
        </w:rPr>
        <w:t xml:space="preserve">chơi </w:t>
      </w:r>
      <w:r>
        <w:t xml:space="preserve">rên. </w:t>
      </w:r>
      <w:r>
        <w:br/>
      </w:r>
      <w:r>
        <w:rPr>
          <w:b/>
        </w:rPr>
        <w:t xml:space="preserve">rền, </w:t>
      </w:r>
      <w:r>
        <w:rPr>
          <w:i/>
        </w:rPr>
        <w:t xml:space="preserve">tính từ </w:t>
      </w:r>
      <w:r>
        <w:t xml:space="preserve">(Xôi, </w:t>
      </w:r>
      <w:r>
        <w:t xml:space="preserve">bánh) </w:t>
      </w:r>
      <w:r>
        <w:t xml:space="preserve">dẻo </w:t>
      </w:r>
      <w:r>
        <w:t xml:space="preserve">mềm </w:t>
      </w:r>
      <w:r>
        <w:t xml:space="preserve">đều, </w:t>
      </w:r>
      <w:r>
        <w:t xml:space="preserve">do </w:t>
      </w:r>
      <w:r>
        <w:t xml:space="preserve">được </w:t>
      </w:r>
      <w:r>
        <w:t xml:space="preserve">nấu </w:t>
      </w:r>
      <w:r>
        <w:t xml:space="preserve">kĩ. </w:t>
      </w:r>
      <w:r>
        <w:t xml:space="preserve">Xôi </w:t>
      </w:r>
      <w:r>
        <w:t xml:space="preserve">rền. </w:t>
      </w:r>
      <w:r>
        <w:t xml:space="preserve">Bánh </w:t>
      </w:r>
      <w:r>
        <w:t xml:space="preserve">chưng </w:t>
      </w:r>
      <w:r>
        <w:t xml:space="preserve">luộc </w:t>
      </w:r>
      <w:r>
        <w:t xml:space="preserve">rất </w:t>
      </w:r>
      <w:r>
        <w:t xml:space="preserve">rền. </w:t>
      </w:r>
      <w:r>
        <w:br/>
      </w:r>
      <w:r>
        <w:rPr>
          <w:b/>
        </w:rPr>
        <w:t xml:space="preserve">rền </w:t>
      </w:r>
      <w:r>
        <w:rPr>
          <w:b/>
        </w:rPr>
        <w:t xml:space="preserve">rĩ,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động từ). </w:t>
      </w:r>
      <w:r>
        <w:t xml:space="preserve">(Kêu </w:t>
      </w:r>
      <w:r>
        <w:t xml:space="preserve">la, </w:t>
      </w:r>
      <w:r>
        <w:t xml:space="preserve">than </w:t>
      </w:r>
      <w:r>
        <w:t xml:space="preserve">khóc) </w:t>
      </w:r>
      <w:r>
        <w:t xml:space="preserve">dai </w:t>
      </w:r>
      <w:r>
        <w:t xml:space="preserve">dẳng </w:t>
      </w:r>
      <w:r>
        <w:t xml:space="preserve">và </w:t>
      </w:r>
      <w:r>
        <w:t xml:space="preserve">sầu </w:t>
      </w:r>
      <w:r>
        <w:t xml:space="preserve">thảm. </w:t>
      </w:r>
      <w:r>
        <w:t xml:space="preserve">Tiếng </w:t>
      </w:r>
      <w:r>
        <w:rPr>
          <w:i/>
        </w:rPr>
        <w:t xml:space="preserve">khóc </w:t>
      </w:r>
      <w:r>
        <w:rPr>
          <w:i/>
        </w:rPr>
        <w:t xml:space="preserve">than </w:t>
      </w:r>
      <w:r>
        <w:t xml:space="preserve">rồn </w:t>
      </w:r>
      <w:r>
        <w:rPr>
          <w:i/>
        </w:rPr>
        <w:t xml:space="preserve">rĩ. </w:t>
      </w:r>
      <w:r>
        <w:rPr>
          <w:i/>
        </w:rPr>
        <w:t xml:space="preserve">Giọng </w:t>
      </w:r>
      <w:r>
        <w:t xml:space="preserve">nức </w:t>
      </w:r>
      <w:r>
        <w:t xml:space="preserve">nở </w:t>
      </w:r>
      <w:r>
        <w:t xml:space="preserve">rên </w:t>
      </w:r>
      <w:r>
        <w:t xml:space="preserve">rĩ. </w:t>
      </w:r>
      <w:r>
        <w:br/>
      </w:r>
      <w:r>
        <w:rPr>
          <w:b/>
        </w:rPr>
        <w:t xml:space="preserve">rền </w:t>
      </w:r>
      <w:r>
        <w:rPr>
          <w:b/>
        </w:rPr>
        <w:t xml:space="preserve">rĩ, </w:t>
      </w:r>
      <w:r>
        <w:rPr>
          <w:i/>
        </w:rPr>
        <w:t xml:space="preserve">tính từ </w:t>
      </w:r>
      <w:r>
        <w:t xml:space="preserve">(Id.). </w:t>
      </w:r>
      <w:r>
        <w:t xml:space="preserve">Vang </w:t>
      </w:r>
      <w:r>
        <w:t xml:space="preserve">rền </w:t>
      </w:r>
      <w:r>
        <w:t xml:space="preserve">và </w:t>
      </w:r>
      <w:r>
        <w:t xml:space="preserve">kéo </w:t>
      </w:r>
      <w:r>
        <w:t xml:space="preserve">dài </w:t>
      </w:r>
      <w:r>
        <w:t xml:space="preserve">từng </w:t>
      </w:r>
      <w:r>
        <w:t xml:space="preserve">hồi. </w:t>
      </w:r>
      <w:r>
        <w:t xml:space="preserve">Tiếng </w:t>
      </w:r>
      <w:r>
        <w:t xml:space="preserve">còi </w:t>
      </w:r>
      <w:r>
        <w:t xml:space="preserve">rúc </w:t>
      </w:r>
      <w:r>
        <w:t xml:space="preserve">lên, </w:t>
      </w:r>
      <w:r>
        <w:t xml:space="preserve">rên </w:t>
      </w:r>
      <w:r>
        <w:t xml:space="preserve">rĩ. </w:t>
      </w:r>
      <w:r>
        <w:br/>
      </w:r>
      <w:r>
        <w:rPr>
          <w:b/>
        </w:rPr>
        <w:t xml:space="preserve">rềnh </w:t>
      </w:r>
      <w:r>
        <w:rPr>
          <w:b/>
        </w:rPr>
        <w:t xml:space="preserve">ràng </w:t>
      </w:r>
      <w:r>
        <w:t xml:space="preserve">(phương ngữ). </w:t>
      </w:r>
      <w:r>
        <w:t xml:space="preserve">x </w:t>
      </w:r>
      <w:r>
        <w:t xml:space="preserve">dồnh </w:t>
      </w:r>
      <w:r>
        <w:rPr>
          <w:i/>
        </w:rPr>
        <w:t xml:space="preserve">dàng. </w:t>
      </w:r>
      <w:r>
        <w:br/>
      </w:r>
      <w:r>
        <w:rPr>
          <w:b/>
        </w:rPr>
        <w:t xml:space="preserve">rệp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Bọ </w:t>
      </w:r>
      <w:r>
        <w:t xml:space="preserve">cánh </w:t>
      </w:r>
      <w:r>
        <w:rPr>
          <w:i/>
        </w:rPr>
        <w:t xml:space="preserve">nửa, </w:t>
      </w:r>
      <w:r>
        <w:t xml:space="preserve">thân </w:t>
      </w:r>
      <w:r>
        <w:t xml:space="preserve">dẹp, </w:t>
      </w:r>
      <w:r>
        <w:t xml:space="preserve">tiết </w:t>
      </w:r>
      <w:r>
        <w:t xml:space="preserve">chất </w:t>
      </w:r>
      <w:r>
        <w:t xml:space="preserve">hôi, </w:t>
      </w:r>
      <w:r>
        <w:t xml:space="preserve">hút </w:t>
      </w:r>
      <w:r>
        <w:rPr>
          <w:i/>
        </w:rPr>
        <w:t xml:space="preserve">máu </w:t>
      </w:r>
      <w:r>
        <w:rPr>
          <w:i/>
        </w:rPr>
        <w:t xml:space="preserve">người, </w:t>
      </w:r>
      <w:r>
        <w:t xml:space="preserve">chuyên </w:t>
      </w:r>
      <w:r>
        <w:t xml:space="preserve">sống </w:t>
      </w:r>
      <w:r>
        <w:t xml:space="preserve">ở </w:t>
      </w:r>
      <w:r>
        <w:t xml:space="preserve">khe </w:t>
      </w:r>
      <w:r>
        <w:t xml:space="preserve">giường, </w:t>
      </w:r>
      <w:r>
        <w:t xml:space="preserve">phản. </w:t>
      </w:r>
      <w:r>
        <w:rPr>
          <w:b/>
        </w:rPr>
        <w:t xml:space="preserve">2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loại </w:t>
      </w:r>
      <w:r>
        <w:t xml:space="preserve">sâu </w:t>
      </w:r>
      <w:r>
        <w:t xml:space="preserve">bọ </w:t>
      </w:r>
      <w:r>
        <w:t xml:space="preserve">nhỏ, </w:t>
      </w:r>
      <w:r>
        <w:t xml:space="preserve">có </w:t>
      </w:r>
      <w:r>
        <w:t xml:space="preserve">cánh </w:t>
      </w:r>
      <w:r>
        <w:t xml:space="preserve">hoặc </w:t>
      </w:r>
      <w:r>
        <w:t xml:space="preserve">không </w:t>
      </w:r>
      <w:r>
        <w:t xml:space="preserve">có </w:t>
      </w:r>
      <w:r>
        <w:t xml:space="preserve">cánh, </w:t>
      </w:r>
      <w:r>
        <w:t xml:space="preserve">thường </w:t>
      </w:r>
      <w:r>
        <w:t xml:space="preserve">hút </w:t>
      </w:r>
      <w:r>
        <w:t xml:space="preserve">nhựa </w:t>
      </w:r>
      <w:r>
        <w:t xml:space="preserve">cây. </w:t>
      </w:r>
      <w:r>
        <w:rPr>
          <w:i/>
        </w:rPr>
        <w:t xml:space="preserve">Phun </w:t>
      </w:r>
      <w:r>
        <w:t xml:space="preserve">thuốc </w:t>
      </w:r>
      <w:r>
        <w:rPr>
          <w:i/>
        </w:rPr>
        <w:t xml:space="preserve">trừ </w:t>
      </w:r>
      <w:r>
        <w:t xml:space="preserve">rệp </w:t>
      </w:r>
      <w:r>
        <w:t xml:space="preserve">cho </w:t>
      </w:r>
      <w:r>
        <w:t xml:space="preserve">cây </w:t>
      </w:r>
      <w:r>
        <w:t xml:space="preserve">trồng.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