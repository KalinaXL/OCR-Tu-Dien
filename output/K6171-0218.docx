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định </w:t>
      </w:r>
      <w:r>
        <w:rPr>
          <w:b/>
        </w:rPr>
        <w:t xml:space="preserve">mệnh </w:t>
      </w:r>
      <w:r>
        <w:rPr>
          <w:b/>
        </w:rPr>
        <w:t xml:space="preserve">luận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thuyết </w:t>
      </w:r>
      <w:r>
        <w:rPr>
          <w:i/>
        </w:rPr>
        <w:t xml:space="preserve">định </w:t>
      </w:r>
      <w:r>
        <w:t xml:space="preserve">mệnh. </w:t>
      </w:r>
      <w:r>
        <w:br/>
      </w:r>
      <w:r>
        <w:rPr>
          <w:b/>
        </w:rPr>
        <w:t xml:space="preserve">định </w:t>
      </w:r>
      <w:r>
        <w:rPr>
          <w:b/>
        </w:rPr>
        <w:t xml:space="preserve">mức </w:t>
      </w:r>
      <w:r>
        <w:rPr>
          <w:i/>
        </w:rPr>
        <w:t xml:space="preserve">danh từ </w:t>
      </w:r>
      <w:r>
        <w:t xml:space="preserve">Mức </w:t>
      </w:r>
      <w:r>
        <w:t xml:space="preserve">quy </w:t>
      </w:r>
      <w:r>
        <w:t xml:space="preserve">định </w:t>
      </w:r>
      <w:r>
        <w:t xml:space="preserve">về </w:t>
      </w:r>
      <w:r>
        <w:t xml:space="preserve">lao </w:t>
      </w:r>
      <w:r>
        <w:t xml:space="preserve">động, </w:t>
      </w:r>
      <w:r>
        <w:t xml:space="preserve">thời </w:t>
      </w:r>
      <w:r>
        <w:t xml:space="preserve">gian, </w:t>
      </w:r>
      <w:r>
        <w:t xml:space="preserve">vật </w:t>
      </w:r>
      <w:r>
        <w:t xml:space="preserve">liệu, </w:t>
      </w:r>
      <w:r>
        <w:t xml:space="preserve">v.v. </w:t>
      </w:r>
      <w:r>
        <w:t xml:space="preserve">để </w:t>
      </w:r>
      <w:r>
        <w:t xml:space="preserve">hoàn </w:t>
      </w:r>
      <w:r>
        <w:t xml:space="preserve">thành </w:t>
      </w:r>
      <w:r>
        <w:t xml:space="preserve">một </w:t>
      </w:r>
      <w:r>
        <w:t xml:space="preserve">công </w:t>
      </w:r>
      <w:r>
        <w:t xml:space="preserve">việc </w:t>
      </w:r>
      <w:r>
        <w:t xml:space="preserve">hay </w:t>
      </w:r>
      <w:r>
        <w:t xml:space="preserve">sản </w:t>
      </w:r>
      <w:r>
        <w:t xml:space="preserve">phẩm. </w:t>
      </w:r>
      <w:r>
        <w:rPr>
          <w:i/>
        </w:rPr>
        <w:t xml:space="preserve">Xây </w:t>
      </w:r>
      <w:r>
        <w:rPr>
          <w:i/>
        </w:rPr>
        <w:t xml:space="preserve">dựng </w:t>
      </w:r>
      <w:r>
        <w:rPr>
          <w:i/>
        </w:rPr>
        <w:t xml:space="preserve">các </w:t>
      </w:r>
      <w:r>
        <w:rPr>
          <w:i/>
        </w:rPr>
        <w:t xml:space="preserve">định </w:t>
      </w:r>
      <w:r>
        <w:rPr>
          <w:i/>
        </w:rPr>
        <w:t xml:space="preserve">mức. </w:t>
      </w:r>
      <w:r>
        <w:t xml:space="preserve">Định </w:t>
      </w:r>
      <w:r>
        <w:rPr>
          <w:i/>
        </w:rPr>
        <w:t xml:space="preserve">mức </w:t>
      </w:r>
      <w:r>
        <w:t xml:space="preserve">thời </w:t>
      </w:r>
      <w:r>
        <w:rPr>
          <w:i/>
        </w:rPr>
        <w:t xml:space="preserve">gian. </w:t>
      </w:r>
      <w:r>
        <w:br/>
      </w:r>
      <w:r>
        <w:rPr>
          <w:b/>
        </w:rPr>
        <w:t xml:space="preserve">định </w:t>
      </w:r>
      <w:r>
        <w:rPr>
          <w:b/>
        </w:rPr>
        <w:t xml:space="preserve">mức </w:t>
      </w:r>
      <w:r>
        <w:rPr>
          <w:b/>
        </w:rPr>
        <w:t xml:space="preserve">Kĩ </w:t>
      </w:r>
      <w:r>
        <w:rPr>
          <w:b/>
        </w:rPr>
        <w:t xml:space="preserve">thuật </w:t>
      </w:r>
      <w:r>
        <w:rPr>
          <w:i/>
        </w:rPr>
        <w:t xml:space="preserve">cũng viết </w:t>
      </w:r>
      <w:r>
        <w:t xml:space="preserve">định </w:t>
      </w:r>
      <w:r>
        <w:t xml:space="preserve">mức </w:t>
      </w:r>
      <w:r>
        <w:t xml:space="preserve">kỹ </w:t>
      </w:r>
      <w:r>
        <w:t xml:space="preserve">thuật </w:t>
      </w:r>
      <w:r>
        <w:t xml:space="preserve">danh từ </w:t>
      </w:r>
      <w:r>
        <w:t xml:space="preserve">Mức </w:t>
      </w:r>
      <w:r>
        <w:t xml:space="preserve">thời </w:t>
      </w:r>
      <w:r>
        <w:rPr>
          <w:i/>
        </w:rPr>
        <w:t xml:space="preserve">gian </w:t>
      </w:r>
      <w:r>
        <w:t xml:space="preserve">quy </w:t>
      </w:r>
      <w:r>
        <w:t xml:space="preserve">định </w:t>
      </w:r>
      <w:r>
        <w:t xml:space="preserve">để </w:t>
      </w:r>
      <w:r>
        <w:t xml:space="preserve">hoàn </w:t>
      </w:r>
      <w:r>
        <w:t xml:space="preserve">thành </w:t>
      </w:r>
      <w:r>
        <w:t xml:space="preserve">công </w:t>
      </w:r>
      <w:r>
        <w:t xml:space="preserve">việc </w:t>
      </w:r>
      <w:r>
        <w:t xml:space="preserve">trên </w:t>
      </w:r>
      <w:r>
        <w:t xml:space="preserve">cơ </w:t>
      </w:r>
      <w:r>
        <w:t xml:space="preserve">sở </w:t>
      </w:r>
      <w:r>
        <w:t xml:space="preserve">quy </w:t>
      </w:r>
      <w:r>
        <w:t xml:space="preserve">trình </w:t>
      </w:r>
      <w:r>
        <w:t xml:space="preserve">công </w:t>
      </w:r>
      <w:r>
        <w:t xml:space="preserve">nghệ </w:t>
      </w:r>
      <w:r>
        <w:t xml:space="preserve">đã </w:t>
      </w:r>
      <w:r>
        <w:t xml:space="preserve">định, </w:t>
      </w:r>
      <w:r>
        <w:t xml:space="preserve">với </w:t>
      </w:r>
      <w:r>
        <w:t xml:space="preserve">tổ </w:t>
      </w:r>
      <w:r>
        <w:t xml:space="preserve">chức </w:t>
      </w:r>
      <w:r>
        <w:t xml:space="preserve">lao </w:t>
      </w:r>
      <w:r>
        <w:t xml:space="preserve">động </w:t>
      </w:r>
      <w:r>
        <w:t xml:space="preserve">và </w:t>
      </w:r>
      <w:r>
        <w:t xml:space="preserve">sản </w:t>
      </w:r>
      <w:r>
        <w:t xml:space="preserve">xuất </w:t>
      </w:r>
      <w:r>
        <w:t xml:space="preserve">hợp </w:t>
      </w:r>
      <w:r>
        <w:t xml:space="preserve">lí. </w:t>
      </w:r>
      <w:r>
        <w:br/>
      </w:r>
      <w:r>
        <w:rPr>
          <w:b/>
        </w:rPr>
        <w:t xml:space="preserve">định </w:t>
      </w:r>
      <w:r>
        <w:rPr>
          <w:b/>
        </w:rPr>
        <w:t xml:space="preserve">mức </w:t>
      </w:r>
      <w:r>
        <w:rPr>
          <w:b/>
        </w:rPr>
        <w:t xml:space="preserve">sản </w:t>
      </w:r>
      <w:r>
        <w:rPr>
          <w:b/>
        </w:rPr>
        <w:t xml:space="preserve">xuất </w:t>
      </w:r>
      <w:r>
        <w:rPr>
          <w:i/>
        </w:rPr>
        <w:t xml:space="preserve">danh từ </w:t>
      </w:r>
      <w:r>
        <w:t xml:space="preserve">Số </w:t>
      </w:r>
      <w:r>
        <w:t xml:space="preserve">lượng </w:t>
      </w:r>
      <w:r>
        <w:t xml:space="preserve">sản </w:t>
      </w:r>
      <w:r>
        <w:t xml:space="preserve">phẩm </w:t>
      </w:r>
      <w:r>
        <w:t xml:space="preserve">quy </w:t>
      </w:r>
      <w:r>
        <w:t xml:space="preserve">định </w:t>
      </w:r>
      <w:r>
        <w:t xml:space="preserve">mà </w:t>
      </w:r>
      <w:r>
        <w:t xml:space="preserve">người </w:t>
      </w:r>
      <w:r>
        <w:t xml:space="preserve">công </w:t>
      </w:r>
      <w:r>
        <w:t xml:space="preserve">nhân </w:t>
      </w:r>
      <w:r>
        <w:t xml:space="preserve">phải </w:t>
      </w:r>
      <w:r>
        <w:t xml:space="preserve">làm </w:t>
      </w:r>
      <w:r>
        <w:t xml:space="preserve">ra </w:t>
      </w:r>
      <w:r>
        <w:t xml:space="preserve">trong </w:t>
      </w:r>
      <w:r>
        <w:t xml:space="preserve">một </w:t>
      </w:r>
      <w:r>
        <w:t xml:space="preserve">đơn </w:t>
      </w:r>
      <w:r>
        <w:t xml:space="preserve">vị </w:t>
      </w:r>
      <w:r>
        <w:t xml:space="preserve">thời </w:t>
      </w:r>
      <w:r>
        <w:t xml:space="preserve">gian. </w:t>
      </w:r>
      <w:r>
        <w:br/>
      </w:r>
      <w:r>
        <w:rPr>
          <w:b/>
        </w:rPr>
        <w:t xml:space="preserve">định </w:t>
      </w:r>
      <w:r>
        <w:rPr>
          <w:b/>
        </w:rPr>
        <w:t xml:space="preserve">nghĩa </w:t>
      </w:r>
      <w:r>
        <w:rPr>
          <w:b/>
        </w:rPr>
        <w:t xml:space="preserve">l </w:t>
      </w:r>
      <w:r>
        <w:rPr>
          <w:i/>
        </w:rPr>
        <w:t xml:space="preserve">động từ </w:t>
      </w:r>
      <w:r>
        <w:t xml:space="preserve">Làm </w:t>
      </w:r>
      <w:r>
        <w:t xml:space="preserve">rõ </w:t>
      </w:r>
      <w:r>
        <w:t xml:space="preserve">nghĩa </w:t>
      </w:r>
      <w:r>
        <w:t xml:space="preserve">của </w:t>
      </w:r>
      <w:r>
        <w:t xml:space="preserve">từ </w:t>
      </w:r>
      <w:r>
        <w:t xml:space="preserve">hoặc </w:t>
      </w:r>
      <w:r>
        <w:t xml:space="preserve">nội </w:t>
      </w:r>
      <w:r>
        <w:t xml:space="preserve">dung </w:t>
      </w:r>
      <w:r>
        <w:t xml:space="preserve">của </w:t>
      </w:r>
      <w:r>
        <w:t xml:space="preserve">khái </w:t>
      </w:r>
      <w:r>
        <w:t xml:space="preserve">niệm. </w:t>
      </w:r>
      <w:r>
        <w:t xml:space="preserve">II </w:t>
      </w:r>
      <w:r>
        <w:t xml:space="preserve">danh từ </w:t>
      </w:r>
      <w:r>
        <w:t xml:space="preserve">Lời </w:t>
      </w:r>
      <w:r>
        <w:t xml:space="preserve">định </w:t>
      </w:r>
      <w:r>
        <w:t xml:space="preserve">nghĩa. </w:t>
      </w:r>
      <w:r>
        <w:t xml:space="preserve">Định </w:t>
      </w:r>
      <w:r>
        <w:rPr>
          <w:i/>
        </w:rPr>
        <w:t xml:space="preserve">nghĩa </w:t>
      </w:r>
      <w:r>
        <w:t xml:space="preserve">của </w:t>
      </w:r>
      <w:r>
        <w:rPr>
          <w:i/>
        </w:rPr>
        <w:t xml:space="preserve">từ </w:t>
      </w:r>
      <w:r>
        <w:rPr>
          <w:i/>
        </w:rPr>
        <w:t xml:space="preserve">trong </w:t>
      </w:r>
      <w:r>
        <w:rPr>
          <w:i/>
        </w:rPr>
        <w:t xml:space="preserve">từ </w:t>
      </w:r>
      <w:r>
        <w:rPr>
          <w:i/>
        </w:rPr>
        <w:t xml:space="preserve">điển. </w:t>
      </w:r>
      <w:r>
        <w:br/>
      </w:r>
      <w:r>
        <w:rPr>
          <w:b/>
        </w:rPr>
        <w:t xml:space="preserve">định </w:t>
      </w:r>
      <w:r>
        <w:rPr>
          <w:b/>
        </w:rPr>
        <w:t xml:space="preserve">ngữ </w:t>
      </w:r>
      <w:r>
        <w:rPr>
          <w:i/>
        </w:rPr>
        <w:t xml:space="preserve">danh từ </w:t>
      </w:r>
      <w:r>
        <w:t xml:space="preserve">Thành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câu, </w:t>
      </w:r>
      <w:r>
        <w:t xml:space="preserve">phụ </w:t>
      </w:r>
      <w:r>
        <w:t xml:space="preserve">thuộc </w:t>
      </w:r>
      <w:r>
        <w:t xml:space="preserve">về </w:t>
      </w:r>
      <w:r>
        <w:t xml:space="preserve">ngữ </w:t>
      </w:r>
      <w:r>
        <w:t xml:space="preserve">pháp </w:t>
      </w:r>
      <w:r>
        <w:t xml:space="preserve">vào </w:t>
      </w:r>
      <w:r>
        <w:t xml:space="preserve">danh </w:t>
      </w:r>
      <w:r>
        <w:t xml:space="preserve">từ </w:t>
      </w:r>
      <w:r>
        <w:t xml:space="preserve">và </w:t>
      </w:r>
      <w:r>
        <w:t xml:space="preserve">có </w:t>
      </w:r>
      <w:r>
        <w:t xml:space="preserve">chức </w:t>
      </w:r>
      <w:r>
        <w:t xml:space="preserve">năng </w:t>
      </w:r>
      <w:r>
        <w:t xml:space="preserve">nêu </w:t>
      </w:r>
      <w:r>
        <w:t xml:space="preserve">thuộc </w:t>
      </w:r>
      <w:r>
        <w:t xml:space="preserve">tính, </w:t>
      </w:r>
      <w:r>
        <w:t xml:space="preserve">đặc </w:t>
      </w:r>
      <w:r>
        <w:t xml:space="preserve">trưng </w:t>
      </w:r>
      <w:r>
        <w:t xml:space="preserve">của </w:t>
      </w:r>
      <w:r>
        <w:t xml:space="preserve">sự </w:t>
      </w:r>
      <w:r>
        <w:t xml:space="preserve">vật, </w:t>
      </w:r>
      <w:r>
        <w:t xml:space="preserve">hiện </w:t>
      </w:r>
      <w:r>
        <w:t xml:space="preserve">tượng, </w:t>
      </w:r>
      <w:r>
        <w:t xml:space="preserve">v.v. </w:t>
      </w:r>
      <w:r>
        <w:t xml:space="preserve">"To" </w:t>
      </w:r>
      <w:r>
        <w:t xml:space="preserve">trong </w:t>
      </w:r>
      <w:r>
        <w:t xml:space="preserve">"gió </w:t>
      </w:r>
      <w:r>
        <w:rPr>
          <w:i/>
        </w:rPr>
        <w:t xml:space="preserve">to”, </w:t>
      </w:r>
      <w:r>
        <w:rPr>
          <w:i/>
        </w:rPr>
        <w:t xml:space="preserve">"lùn" </w:t>
      </w:r>
      <w:r>
        <w:rPr>
          <w:i/>
        </w:rPr>
        <w:t xml:space="preserve">trong </w:t>
      </w:r>
      <w:r>
        <w:rPr>
          <w:i/>
        </w:rPr>
        <w:t xml:space="preserve">"người </w:t>
      </w:r>
      <w:r>
        <w:rPr>
          <w:i/>
        </w:rPr>
        <w:t xml:space="preserve">lùn”, </w:t>
      </w:r>
      <w:r>
        <w:t xml:space="preserve">"của </w:t>
      </w:r>
      <w:r>
        <w:t xml:space="preserve">tôi" </w:t>
      </w:r>
      <w:r>
        <w:rPr>
          <w:i/>
        </w:rPr>
        <w:t xml:space="preserve">trong </w:t>
      </w:r>
      <w:r>
        <w:rPr>
          <w:i/>
        </w:rPr>
        <w:t xml:space="preserve">"sách </w:t>
      </w:r>
      <w:r>
        <w:rPr>
          <w:i/>
        </w:rPr>
        <w:t xml:space="preserve">của </w:t>
      </w:r>
      <w:r>
        <w:rPr>
          <w:i/>
        </w:rPr>
        <w:t xml:space="preserve">tôi" </w:t>
      </w:r>
      <w:r>
        <w:rPr>
          <w:i/>
        </w:rPr>
        <w:t xml:space="preserve">đều </w:t>
      </w:r>
      <w:r>
        <w:rPr>
          <w:i/>
        </w:rPr>
        <w:t xml:space="preserve">là </w:t>
      </w:r>
      <w:r>
        <w:rPr>
          <w:i/>
        </w:rPr>
        <w:t xml:space="preserve">định </w:t>
      </w:r>
      <w:r>
        <w:rPr>
          <w:i/>
        </w:rPr>
        <w:t xml:space="preserve">ngữ. </w:t>
      </w:r>
      <w:r>
        <w:br/>
      </w:r>
      <w:r>
        <w:rPr>
          <w:b/>
        </w:rPr>
        <w:t xml:space="preserve">định </w:t>
      </w:r>
      <w:r>
        <w:rPr>
          <w:b/>
        </w:rPr>
        <w:t xml:space="preserve">suất </w:t>
      </w:r>
      <w:r>
        <w:rPr>
          <w:i/>
        </w:rPr>
        <w:t xml:space="preserve">danh từ </w:t>
      </w:r>
      <w:r>
        <w:t xml:space="preserve">(ít dùng). </w:t>
      </w:r>
      <w:r>
        <w:t xml:space="preserve">Suất </w:t>
      </w:r>
      <w:r>
        <w:t xml:space="preserve">quy </w:t>
      </w:r>
      <w:r>
        <w:t xml:space="preserve">định. </w:t>
      </w:r>
      <w:r>
        <w:br/>
      </w:r>
      <w:r>
        <w:rPr>
          <w:b/>
        </w:rPr>
        <w:t xml:space="preserve">định </w:t>
      </w:r>
      <w:r>
        <w:rPr>
          <w:b/>
        </w:rPr>
        <w:t xml:space="preserve">tâm, </w:t>
      </w:r>
      <w:r>
        <w:rPr>
          <w:i/>
        </w:rPr>
        <w:t xml:space="preserve">động từ </w:t>
      </w:r>
      <w:r>
        <w:t xml:space="preserve">Có </w:t>
      </w:r>
      <w:r>
        <w:t xml:space="preserve">ý </w:t>
      </w:r>
      <w:r>
        <w:t xml:space="preserve">định. </w:t>
      </w:r>
      <w:r>
        <w:t xml:space="preserve">Định </w:t>
      </w:r>
      <w:r>
        <w:rPr>
          <w:i/>
        </w:rPr>
        <w:t xml:space="preserve">tâm </w:t>
      </w:r>
      <w:r>
        <w:rPr>
          <w:i/>
        </w:rPr>
        <w:t xml:space="preserve">giấu </w:t>
      </w:r>
      <w:r>
        <w:rPr>
          <w:i/>
        </w:rPr>
        <w:t xml:space="preserve">kín, </w:t>
      </w:r>
      <w:r>
        <w:rPr>
          <w:i/>
        </w:rPr>
        <w:t xml:space="preserve">không </w:t>
      </w:r>
      <w:r>
        <w:rPr>
          <w:i/>
        </w:rPr>
        <w:t xml:space="preserve">cho </w:t>
      </w:r>
      <w:r>
        <w:rPr>
          <w:i/>
        </w:rPr>
        <w:t xml:space="preserve">ai </w:t>
      </w:r>
      <w:r>
        <w:rPr>
          <w:i/>
        </w:rPr>
        <w:t xml:space="preserve">biết. </w:t>
      </w:r>
      <w:r>
        <w:br/>
      </w:r>
      <w:r>
        <w:rPr>
          <w:b/>
        </w:rPr>
        <w:t xml:space="preserve">định </w:t>
      </w:r>
      <w:r>
        <w:rPr>
          <w:b/>
        </w:rPr>
        <w:t xml:space="preserve">tâm, </w:t>
      </w:r>
      <w:r>
        <w:rPr>
          <w:i/>
        </w:rPr>
        <w:t xml:space="preserve">động từ </w:t>
      </w:r>
      <w:r>
        <w:t xml:space="preserve">Xác </w:t>
      </w:r>
      <w:r>
        <w:t xml:space="preserve">định </w:t>
      </w:r>
      <w:r>
        <w:t xml:space="preserve">vị </w:t>
      </w:r>
      <w:r>
        <w:t xml:space="preserve">trí </w:t>
      </w:r>
      <w:r>
        <w:t xml:space="preserve">của </w:t>
      </w:r>
      <w:r>
        <w:t xml:space="preserve">điểm </w:t>
      </w:r>
      <w:r>
        <w:t xml:space="preserve">tâm </w:t>
      </w:r>
      <w:r>
        <w:t xml:space="preserve">trong </w:t>
      </w:r>
      <w:r>
        <w:t xml:space="preserve">hình </w:t>
      </w:r>
      <w:r>
        <w:t xml:space="preserve">tròn, </w:t>
      </w:r>
      <w:r>
        <w:t xml:space="preserve">hình </w:t>
      </w:r>
      <w:r>
        <w:t xml:space="preserve">vuông, </w:t>
      </w:r>
      <w:r>
        <w:t xml:space="preserve">v.v. </w:t>
      </w:r>
      <w:r>
        <w:br/>
      </w:r>
      <w:r>
        <w:rPr>
          <w:b/>
        </w:rPr>
        <w:t xml:space="preserve">định </w:t>
      </w:r>
      <w:r>
        <w:rPr>
          <w:b/>
        </w:rPr>
        <w:t xml:space="preserve">thần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tỉnh </w:t>
      </w:r>
      <w:r>
        <w:t xml:space="preserve">thần </w:t>
      </w:r>
      <w:r>
        <w:t xml:space="preserve">trở </w:t>
      </w:r>
      <w:r>
        <w:t xml:space="preserve">lại </w:t>
      </w:r>
      <w:r>
        <w:t xml:space="preserve">trạng </w:t>
      </w:r>
      <w:r>
        <w:t xml:space="preserve">thái </w:t>
      </w:r>
      <w:r>
        <w:t xml:space="preserve">thăng </w:t>
      </w:r>
      <w:r>
        <w:t xml:space="preserve">bằng </w:t>
      </w:r>
      <w:r>
        <w:t xml:space="preserve">bình </w:t>
      </w:r>
      <w:r>
        <w:t xml:space="preserve">thường. </w:t>
      </w:r>
      <w:r>
        <w:rPr>
          <w:i/>
        </w:rPr>
        <w:t xml:space="preserve">Đầu </w:t>
      </w:r>
      <w:r>
        <w:t xml:space="preserve">óc </w:t>
      </w:r>
      <w:r>
        <w:rPr>
          <w:i/>
        </w:rPr>
        <w:t xml:space="preserve">choáng </w:t>
      </w:r>
      <w:r>
        <w:t xml:space="preserve">uáng, </w:t>
      </w:r>
      <w:r>
        <w:rPr>
          <w:i/>
        </w:rPr>
        <w:t xml:space="preserve">một </w:t>
      </w:r>
      <w:r>
        <w:t xml:space="preserve">chốc </w:t>
      </w:r>
      <w:r>
        <w:rPr>
          <w:i/>
        </w:rPr>
        <w:t xml:space="preserve">mới </w:t>
      </w:r>
      <w:r>
        <w:rPr>
          <w:i/>
        </w:rPr>
        <w:t xml:space="preserve">định </w:t>
      </w:r>
      <w:r>
        <w:rPr>
          <w:i/>
        </w:rPr>
        <w:t xml:space="preserve">thân </w:t>
      </w:r>
      <w:r>
        <w:rPr>
          <w:i/>
        </w:rPr>
        <w:t xml:space="preserve">lại </w:t>
      </w:r>
      <w:r>
        <w:rPr>
          <w:i/>
        </w:rPr>
        <w:t xml:space="preserve">được.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tâm </w:t>
      </w:r>
      <w:r>
        <w:t xml:space="preserve">thần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hoàn </w:t>
      </w:r>
      <w:r>
        <w:t xml:space="preserve">toàn </w:t>
      </w:r>
      <w:r>
        <w:t xml:space="preserve">yên, </w:t>
      </w:r>
      <w:r>
        <w:t xml:space="preserve">không </w:t>
      </w:r>
      <w:r>
        <w:t xml:space="preserve">có </w:t>
      </w:r>
      <w:r>
        <w:t xml:space="preserve">một </w:t>
      </w:r>
      <w:r>
        <w:t xml:space="preserve">chút </w:t>
      </w:r>
      <w:r>
        <w:t xml:space="preserve">cảm </w:t>
      </w:r>
      <w:r>
        <w:t xml:space="preserve">xúc </w:t>
      </w:r>
      <w:r>
        <w:t xml:space="preserve">nào. </w:t>
      </w:r>
      <w:r>
        <w:rPr>
          <w:i/>
        </w:rPr>
        <w:t xml:space="preserve">Đạo </w:t>
      </w:r>
      <w:r>
        <w:t xml:space="preserve">sĩ </w:t>
      </w:r>
      <w:r>
        <w:t xml:space="preserve">ngồi </w:t>
      </w:r>
      <w:r>
        <w:rPr>
          <w:i/>
        </w:rPr>
        <w:t xml:space="preserve">định </w:t>
      </w:r>
      <w:r>
        <w:t xml:space="preserve">thần </w:t>
      </w:r>
      <w:r>
        <w:rPr>
          <w:i/>
        </w:rPr>
        <w:t xml:space="preserve">như </w:t>
      </w:r>
      <w:r>
        <w:t xml:space="preserve">pho </w:t>
      </w:r>
      <w:r>
        <w:t xml:space="preserve">tượng. </w:t>
      </w:r>
      <w:r>
        <w:br/>
      </w:r>
      <w:r>
        <w:rPr>
          <w:b/>
        </w:rPr>
        <w:t xml:space="preserve">định </w:t>
      </w:r>
      <w:r>
        <w:rPr>
          <w:b/>
        </w:rPr>
        <w:t xml:space="preserve">thức </w:t>
      </w:r>
      <w:r>
        <w:rPr>
          <w:i/>
        </w:rPr>
        <w:t xml:space="preserve">danh từ </w:t>
      </w:r>
      <w:r>
        <w:t xml:space="preserve">Số </w:t>
      </w:r>
      <w:r>
        <w:t xml:space="preserve">tính </w:t>
      </w:r>
      <w:r>
        <w:t xml:space="preserve">theo </w:t>
      </w:r>
      <w:r>
        <w:t xml:space="preserve">những </w:t>
      </w:r>
      <w:r>
        <w:t xml:space="preserve">quy </w:t>
      </w:r>
      <w:r>
        <w:t xml:space="preserve">tắc </w:t>
      </w:r>
      <w:r>
        <w:t xml:space="preserve">nhất </w:t>
      </w:r>
      <w:r>
        <w:t xml:space="preserve">định </w:t>
      </w:r>
      <w:r>
        <w:t xml:space="preserve">từ </w:t>
      </w:r>
      <w:r>
        <w:t xml:space="preserve">một </w:t>
      </w:r>
      <w:r>
        <w:t xml:space="preserve">bảng </w:t>
      </w:r>
      <w:r>
        <w:t xml:space="preserve">vuông </w:t>
      </w:r>
      <w:r>
        <w:t xml:space="preserve">gồm </w:t>
      </w:r>
      <w:r>
        <w:t xml:space="preserve">những </w:t>
      </w:r>
      <w:r>
        <w:t xml:space="preserve">số </w:t>
      </w:r>
      <w:r>
        <w:t xml:space="preserve">xếp </w:t>
      </w:r>
      <w:r>
        <w:t xml:space="preserve">thành </w:t>
      </w:r>
      <w:r>
        <w:t xml:space="preserve">số </w:t>
      </w:r>
      <w:r>
        <w:t xml:space="preserve">hàng </w:t>
      </w:r>
      <w:r>
        <w:t xml:space="preserve">và </w:t>
      </w:r>
      <w:r>
        <w:t xml:space="preserve">số </w:t>
      </w:r>
      <w:r>
        <w:t xml:space="preserve">cột </w:t>
      </w:r>
      <w:r>
        <w:t xml:space="preserve">ngang </w:t>
      </w:r>
      <w:r>
        <w:t xml:space="preserve">nhau. </w:t>
      </w:r>
      <w:r>
        <w:br/>
      </w:r>
      <w:r>
        <w:rPr>
          <w:b/>
        </w:rPr>
        <w:t xml:space="preserve">định </w:t>
      </w:r>
      <w:r>
        <w:rPr>
          <w:b/>
        </w:rPr>
        <w:t xml:space="preserve">tính </w:t>
      </w:r>
      <w:r>
        <w:rPr>
          <w:i/>
        </w:rPr>
        <w:t xml:space="preserve">danh từ </w:t>
      </w:r>
      <w:r>
        <w:t xml:space="preserve">Thiên </w:t>
      </w:r>
      <w:r>
        <w:t xml:space="preserve">thể </w:t>
      </w:r>
      <w:r>
        <w:t xml:space="preserve">cố </w:t>
      </w:r>
      <w:r>
        <w:t xml:space="preserve">định </w:t>
      </w:r>
      <w:r>
        <w:t xml:space="preserve">một </w:t>
      </w:r>
      <w:r>
        <w:t xml:space="preserve">cách </w:t>
      </w:r>
      <w:r>
        <w:t xml:space="preserve">biểu </w:t>
      </w:r>
      <w:r>
        <w:t xml:space="preserve">kiến </w:t>
      </w:r>
      <w:r>
        <w:t xml:space="preserve">trên </w:t>
      </w:r>
      <w:r>
        <w:t xml:space="preserve">bầu </w:t>
      </w:r>
      <w:r>
        <w:t xml:space="preserve">trời;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hành </w:t>
      </w:r>
      <w:r>
        <w:t xml:space="preserve">tỉnh. </w:t>
      </w:r>
      <w:r>
        <w:br/>
      </w:r>
      <w:r>
        <w:rPr>
          <w:b/>
        </w:rPr>
        <w:t xml:space="preserve">định </w:t>
      </w:r>
      <w:r>
        <w:rPr>
          <w:b/>
        </w:rPr>
        <w:t xml:space="preserve">tính </w:t>
      </w:r>
      <w:r>
        <w:rPr>
          <w:i/>
        </w:rPr>
        <w:t xml:space="preserve">động từ </w:t>
      </w:r>
      <w:r>
        <w:t xml:space="preserve">Xác </w:t>
      </w:r>
      <w:r>
        <w:t xml:space="preserve">định </w:t>
      </w:r>
      <w:r>
        <w:t xml:space="preserve">về </w:t>
      </w:r>
      <w:r>
        <w:t xml:space="preserve">mặt </w:t>
      </w:r>
      <w:r>
        <w:t xml:space="preserve">tính </w:t>
      </w:r>
      <w:r>
        <w:t xml:space="preserve">chất </w:t>
      </w:r>
      <w:r>
        <w:t xml:space="preserve">hoặc </w:t>
      </w:r>
      <w:r>
        <w:t xml:space="preserve">biến </w:t>
      </w:r>
      <w:r>
        <w:t xml:space="preserve">đối </w:t>
      </w:r>
      <w:r>
        <w:t xml:space="preserve">tính </w:t>
      </w:r>
      <w:r>
        <w:t xml:space="preserve">chất; </w:t>
      </w:r>
      <w:r>
        <w:t xml:space="preserve">phân </w:t>
      </w:r>
      <w:r>
        <w:t xml:space="preserve">biệt </w:t>
      </w:r>
      <w:r>
        <w:t xml:space="preserve">với </w:t>
      </w:r>
      <w:r>
        <w:rPr>
          <w:i/>
        </w:rPr>
        <w:t xml:space="preserve">định </w:t>
      </w:r>
      <w:r>
        <w:t xml:space="preserve">lượng. </w:t>
      </w:r>
      <w:r>
        <w:t xml:space="preserve">Phân </w:t>
      </w:r>
      <w:r>
        <w:t xml:space="preserve">tích </w:t>
      </w:r>
      <w:r>
        <w:rPr>
          <w:i/>
        </w:rPr>
        <w:t xml:space="preserve">định </w:t>
      </w:r>
      <w:r>
        <w:rPr>
          <w:i/>
        </w:rPr>
        <w:t xml:space="preserve">tính. </w:t>
      </w:r>
      <w:r>
        <w:br/>
      </w:r>
      <w:r>
        <w:rPr>
          <w:b/>
        </w:rPr>
        <w:t xml:space="preserve">định </w:t>
      </w:r>
      <w:r>
        <w:rPr>
          <w:b/>
        </w:rPr>
        <w:t xml:space="preserve">trị </w:t>
      </w:r>
      <w:r>
        <w:rPr>
          <w:i/>
        </w:rPr>
        <w:t xml:space="preserve">danh từ </w:t>
      </w:r>
      <w:r>
        <w:t xml:space="preserve">Phần </w:t>
      </w:r>
      <w:r>
        <w:t xml:space="preserve">lẻ </w:t>
      </w:r>
      <w:r>
        <w:t xml:space="preserve">của </w:t>
      </w:r>
      <w:r>
        <w:t xml:space="preserve">logarithm </w:t>
      </w:r>
      <w:r>
        <w:t xml:space="preserve">của </w:t>
      </w:r>
      <w:r>
        <w:t xml:space="preserve">một </w:t>
      </w:r>
      <w:r>
        <w:t xml:space="preserve">số, </w:t>
      </w:r>
      <w:r>
        <w:t xml:space="preserve">thường </w:t>
      </w:r>
      <w:r>
        <w:t xml:space="preserve">ghi </w:t>
      </w:r>
      <w:r>
        <w:t xml:space="preserve">sẵn </w:t>
      </w:r>
      <w:r>
        <w:t xml:space="preserve">trong </w:t>
      </w:r>
      <w:r>
        <w:t xml:space="preserve">các </w:t>
      </w:r>
      <w:r>
        <w:t xml:space="preserve">bảng </w:t>
      </w:r>
      <w:r>
        <w:t xml:space="preserve">số. </w:t>
      </w:r>
      <w:r>
        <w:br/>
      </w:r>
      <w:r>
        <w:rPr>
          <w:b/>
        </w:rPr>
        <w:t xml:space="preserve">định </w:t>
      </w:r>
      <w:r>
        <w:rPr>
          <w:b/>
        </w:rPr>
        <w:t xml:space="preserve">tuyến </w:t>
      </w:r>
      <w:r>
        <w:rPr>
          <w:i/>
        </w:rPr>
        <w:t xml:space="preserve">động từ </w:t>
      </w:r>
      <w:r>
        <w:t xml:space="preserve">Bố </w:t>
      </w:r>
      <w:r>
        <w:t xml:space="preserve">trí </w:t>
      </w:r>
      <w:r>
        <w:t xml:space="preserve">các </w:t>
      </w:r>
      <w:r>
        <w:t xml:space="preserve">điểm </w:t>
      </w:r>
      <w:r>
        <w:t xml:space="preserve">trên </w:t>
      </w:r>
      <w:r>
        <w:t xml:space="preserve">một </w:t>
      </w:r>
      <w:r>
        <w:t xml:space="preserve">đường </w:t>
      </w:r>
      <w:r>
        <w:t xml:space="preserve">thẳng </w:t>
      </w:r>
      <w:r>
        <w:t xml:space="preserve">bằng </w:t>
      </w:r>
      <w:r>
        <w:t xml:space="preserve">dụng </w:t>
      </w:r>
      <w:r>
        <w:t xml:space="preserve">cụ </w:t>
      </w:r>
      <w:r>
        <w:t xml:space="preserve">trắc </w:t>
      </w:r>
      <w:r>
        <w:t xml:space="preserve">địa. </w:t>
      </w:r>
      <w:r>
        <w:br/>
      </w:r>
      <w:r>
        <w:rPr>
          <w:b/>
        </w:rPr>
        <w:t xml:space="preserve">định </w:t>
      </w:r>
      <w:r>
        <w:rPr>
          <w:b/>
        </w:rPr>
        <w:t xml:space="preserve">ước </w:t>
      </w:r>
      <w:r>
        <w:rPr>
          <w:i/>
        </w:rPr>
        <w:t xml:space="preserve">danh từ </w:t>
      </w:r>
      <w:r>
        <w:t xml:space="preserve">Văn </w:t>
      </w:r>
      <w:r>
        <w:t xml:space="preserve">kiện </w:t>
      </w:r>
      <w:r>
        <w:t xml:space="preserve">cuối </w:t>
      </w:r>
      <w:r>
        <w:t xml:space="preserve">cùng </w:t>
      </w:r>
      <w:r>
        <w:t xml:space="preserve">được </w:t>
      </w:r>
      <w:r>
        <w:t xml:space="preserve">thông </w:t>
      </w:r>
      <w:r>
        <w:t xml:space="preserve">qua </w:t>
      </w:r>
      <w:r>
        <w:t xml:space="preserve">tại </w:t>
      </w:r>
      <w:r>
        <w:t xml:space="preserve">một </w:t>
      </w:r>
      <w:r>
        <w:t xml:space="preserve">hội </w:t>
      </w:r>
      <w:r>
        <w:t xml:space="preserve">nghị </w:t>
      </w:r>
      <w:r>
        <w:t xml:space="preserve">quốc </w:t>
      </w:r>
      <w:r>
        <w:t xml:space="preserve">tế, </w:t>
      </w:r>
      <w:r>
        <w:t xml:space="preserve">ghi </w:t>
      </w:r>
      <w:r>
        <w:t xml:space="preserve">nhận </w:t>
      </w:r>
      <w:r>
        <w:t xml:space="preserve">những </w:t>
      </w:r>
      <w:r>
        <w:t xml:space="preserve">kết </w:t>
      </w:r>
      <w:r>
        <w:t xml:space="preserve">quả </w:t>
      </w:r>
      <w:r>
        <w:t xml:space="preserve">mà </w:t>
      </w:r>
      <w:r>
        <w:t xml:space="preserve">hội </w:t>
      </w:r>
      <w:r>
        <w:t xml:space="preserve">nghị </w:t>
      </w:r>
      <w:r>
        <w:t xml:space="preserve">đã </w:t>
      </w:r>
      <w:r>
        <w:t xml:space="preserve">đạt </w:t>
      </w:r>
      <w:r>
        <w:t xml:space="preserve">được. </w:t>
      </w:r>
      <w:r>
        <w:br/>
      </w:r>
      <w:r>
        <w:rPr>
          <w:b/>
        </w:rPr>
        <w:t xml:space="preserve">định </w:t>
      </w:r>
      <w:r>
        <w:rPr>
          <w:b/>
        </w:rPr>
        <w:t xml:space="preserve">vị </w:t>
      </w:r>
      <w:r>
        <w:rPr>
          <w:i/>
        </w:rPr>
        <w:t xml:space="preserve">động từ </w:t>
      </w:r>
      <w:r>
        <w:t xml:space="preserve">Xác </w:t>
      </w:r>
      <w:r>
        <w:t xml:space="preserve">định </w:t>
      </w:r>
      <w:r>
        <w:t xml:space="preserve">vị </w:t>
      </w:r>
      <w:r>
        <w:t xml:space="preserve">trí </w:t>
      </w:r>
      <w:r>
        <w:t xml:space="preserve">tại </w:t>
      </w:r>
      <w:r>
        <w:t xml:space="preserve">thực </w:t>
      </w:r>
      <w:r>
        <w:t xml:space="preserve">địa </w:t>
      </w:r>
      <w:r>
        <w:t xml:space="preserve">của </w:t>
      </w:r>
      <w:r>
        <w:t xml:space="preserve">một </w:t>
      </w:r>
      <w:r>
        <w:t xml:space="preserve">vật </w:t>
      </w:r>
      <w:r>
        <w:t xml:space="preserve">thể </w:t>
      </w:r>
      <w:r>
        <w:t xml:space="preserve">nào </w:t>
      </w:r>
      <w:r>
        <w:t xml:space="preserve">đó </w:t>
      </w:r>
      <w:r>
        <w:t xml:space="preserve">theo </w:t>
      </w:r>
      <w:r>
        <w:t xml:space="preserve">những </w:t>
      </w:r>
      <w:r>
        <w:t xml:space="preserve">dấu </w:t>
      </w:r>
      <w:r>
        <w:t xml:space="preserve">hiệu </w:t>
      </w:r>
      <w:r>
        <w:t xml:space="preserve">xuất </w:t>
      </w:r>
      <w:r>
        <w:t xml:space="preserve">phát </w:t>
      </w:r>
      <w:r>
        <w:t xml:space="preserve">hay </w:t>
      </w:r>
      <w:r>
        <w:t xml:space="preserve">phản </w:t>
      </w:r>
      <w:r>
        <w:t xml:space="preserve">xạ </w:t>
      </w:r>
      <w:r>
        <w:t xml:space="preserve">từ </w:t>
      </w:r>
      <w:r>
        <w:t xml:space="preserve">bản </w:t>
      </w:r>
      <w:r>
        <w:t xml:space="preserve">thân </w:t>
      </w:r>
      <w:r>
        <w:t xml:space="preserve">nó. </w:t>
      </w:r>
      <w:r>
        <w:t xml:space="preserve">Máy </w:t>
      </w:r>
      <w:r>
        <w:rPr>
          <w:i/>
        </w:rPr>
        <w:t xml:space="preserve">định </w:t>
      </w:r>
      <w:r>
        <w:t xml:space="preserve">vị. </w:t>
      </w:r>
      <w:r>
        <w:t xml:space="preserve">Định </w:t>
      </w:r>
      <w:r>
        <w:rPr>
          <w:i/>
        </w:rPr>
        <w:t xml:space="preserve">uị </w:t>
      </w:r>
      <w:r>
        <w:rPr>
          <w:i/>
        </w:rPr>
        <w:t xml:space="preserve">vô </w:t>
      </w:r>
      <w:r>
        <w:t xml:space="preserve">tuyến </w:t>
      </w:r>
      <w:r>
        <w:t xml:space="preserve">(bằng </w:t>
      </w:r>
      <w:r>
        <w:t xml:space="preserve">kĩ </w:t>
      </w:r>
      <w:r>
        <w:t xml:space="preserve">thuật </w:t>
      </w:r>
      <w:r>
        <w:t xml:space="preserve">vô </w:t>
      </w:r>
      <w:r>
        <w:t xml:space="preserve">tuyến </w:t>
      </w:r>
      <w:r>
        <w:t xml:space="preserve">điện). </w:t>
      </w:r>
      <w:r>
        <w:br/>
      </w:r>
      <w:r>
        <w:rPr>
          <w:b/>
        </w:rPr>
        <w:t xml:space="preserve">định </w:t>
      </w:r>
      <w:r>
        <w:rPr>
          <w:b/>
        </w:rPr>
        <w:t xml:space="preserve">xứ </w:t>
      </w:r>
      <w:r>
        <w:rPr>
          <w:i/>
        </w:rPr>
        <w:t xml:space="preserve">tính từ </w:t>
      </w:r>
      <w:r>
        <w:t xml:space="preserve">Chỉ </w:t>
      </w:r>
      <w:r>
        <w:t xml:space="preserve">có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khu </w:t>
      </w:r>
      <w:r>
        <w:t xml:space="preserve">vực </w:t>
      </w:r>
      <w:r>
        <w:t xml:space="preserve">nhất </w:t>
      </w:r>
      <w:r>
        <w:t xml:space="preserve">định. </w:t>
      </w:r>
      <w:r>
        <w:t xml:space="preserve">Năng </w:t>
      </w:r>
      <w:r>
        <w:rPr>
          <w:i/>
        </w:rPr>
        <w:t xml:space="preserve">lượng </w:t>
      </w:r>
      <w:r>
        <w:rPr>
          <w:i/>
        </w:rPr>
        <w:t xml:space="preserve">định </w:t>
      </w:r>
      <w:r>
        <w:t xml:space="preserve">xứ. </w:t>
      </w:r>
      <w:r>
        <w:br/>
      </w:r>
      <w:r>
        <w:rPr>
          <w:b/>
        </w:rPr>
        <w:t xml:space="preserve">điop </w:t>
      </w:r>
      <w:r>
        <w:rPr>
          <w:b/>
        </w:rPr>
        <w:t xml:space="preserve">x </w:t>
      </w:r>
      <w:r>
        <w:rPr>
          <w:b/>
        </w:rPr>
        <w:t xml:space="preserve">dioptr. </w:t>
      </w:r>
      <w:r>
        <w:br/>
      </w:r>
      <w:r>
        <w:rPr>
          <w:b/>
        </w:rPr>
        <w:t xml:space="preserve">điot </w:t>
      </w:r>
      <w:r>
        <w:rPr>
          <w:b/>
        </w:rPr>
        <w:t xml:space="preserve">x </w:t>
      </w:r>
      <w:r>
        <w:rPr>
          <w:b/>
        </w:rPr>
        <w:t xml:space="preserve">diod. </w:t>
      </w:r>
      <w:r>
        <w:br/>
      </w:r>
      <w:r>
        <w:rPr>
          <w:b/>
        </w:rPr>
        <w:t xml:space="preserve">đít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Phần </w:t>
      </w:r>
      <w:r>
        <w:t xml:space="preserve">ở </w:t>
      </w:r>
      <w:r>
        <w:t xml:space="preserve">dưới </w:t>
      </w:r>
      <w:r>
        <w:t xml:space="preserve">cùng </w:t>
      </w:r>
      <w:r>
        <w:t xml:space="preserve">và </w:t>
      </w:r>
      <w:r>
        <w:t xml:space="preserve">đằng </w:t>
      </w:r>
      <w:r>
        <w:t xml:space="preserve">sau </w:t>
      </w:r>
      <w:r>
        <w:t xml:space="preserve">thân </w:t>
      </w:r>
      <w:r>
        <w:t xml:space="preserve">người </w:t>
      </w:r>
      <w:r>
        <w:t xml:space="preserve">hoặc </w:t>
      </w:r>
      <w:r>
        <w:t xml:space="preserve">động </w:t>
      </w:r>
      <w:r>
        <w:t xml:space="preserve">vật, </w:t>
      </w:r>
      <w:r>
        <w:t xml:space="preserve">nơi </w:t>
      </w:r>
      <w:r>
        <w:t xml:space="preserve">có </w:t>
      </w:r>
      <w:r>
        <w:t xml:space="preserve">cửa </w:t>
      </w:r>
      <w:r>
        <w:t xml:space="preserve">ruột </w:t>
      </w:r>
      <w:r>
        <w:t xml:space="preserve">già </w:t>
      </w:r>
      <w:r>
        <w:t xml:space="preserve">thông </w:t>
      </w:r>
      <w:r>
        <w:t xml:space="preserve">ra </w:t>
      </w:r>
      <w:r>
        <w:t xml:space="preserve">ngoài </w:t>
      </w:r>
      <w:r>
        <w:t xml:space="preserve">để </w:t>
      </w:r>
      <w:r>
        <w:t xml:space="preserve">thải </w:t>
      </w:r>
      <w:r>
        <w:t xml:space="preserve">phân </w:t>
      </w:r>
      <w:r>
        <w:t xml:space="preserve">(gọi </w:t>
      </w:r>
      <w:r>
        <w:t xml:space="preserve">là </w:t>
      </w:r>
      <w:r>
        <w:rPr>
          <w:i/>
        </w:rPr>
        <w:t xml:space="preserve">lỗ </w:t>
      </w:r>
      <w:r>
        <w:t xml:space="preserve">đít). </w:t>
      </w:r>
      <w:r>
        <w:t xml:space="preserve">Chấp </w:t>
      </w:r>
      <w:r>
        <w:rPr>
          <w:i/>
        </w:rPr>
        <w:t xml:space="preserve">tay </w:t>
      </w:r>
      <w:r>
        <w:t xml:space="preserve">sau </w:t>
      </w:r>
      <w:r>
        <w:rPr>
          <w:i/>
        </w:rPr>
        <w:t xml:space="preserve">đít. </w:t>
      </w:r>
      <w:r>
        <w:t xml:space="preserve">Nhồm </w:t>
      </w:r>
      <w:r>
        <w:rPr>
          <w:i/>
        </w:rPr>
        <w:t xml:space="preserve">đít </w:t>
      </w:r>
      <w:r>
        <w:t xml:space="preserve">đứng </w:t>
      </w:r>
      <w:r>
        <w:t xml:space="preserve">dậy. </w:t>
      </w:r>
      <w:r>
        <w:rPr>
          <w:b/>
        </w:rPr>
        <w:t xml:space="preserve">2 </w:t>
      </w:r>
      <w:r>
        <w:t xml:space="preserve">Phần </w:t>
      </w:r>
      <w:r>
        <w:t xml:space="preserve">dưới </w:t>
      </w:r>
      <w:r>
        <w:t xml:space="preserve">cùng </w:t>
      </w:r>
      <w:r>
        <w:t xml:space="preserve">hoặc </w:t>
      </w:r>
      <w:r>
        <w:t xml:space="preserve">sau </w:t>
      </w:r>
      <w:r>
        <w:t xml:space="preserve">cùng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vật. </w:t>
      </w:r>
      <w:r>
        <w:t xml:space="preserve">Đít </w:t>
      </w:r>
      <w:r>
        <w:t xml:space="preserve">nồi. </w:t>
      </w:r>
      <w:r>
        <w:t xml:space="preserve">Đít </w:t>
      </w:r>
      <w:r>
        <w:rPr>
          <w:i/>
        </w:rPr>
        <w:t xml:space="preserve">bại. </w:t>
      </w:r>
      <w:r>
        <w:t xml:space="preserve">Xe </w:t>
      </w:r>
      <w:r>
        <w:t xml:space="preserve">commäng-ca </w:t>
      </w:r>
      <w:r>
        <w:rPr>
          <w:i/>
        </w:rPr>
        <w:t xml:space="preserve">đít </w:t>
      </w:r>
      <w:r>
        <w:t xml:space="preserve">uvuông. </w:t>
      </w:r>
      <w:r>
        <w:br/>
      </w:r>
      <w:r>
        <w:rPr>
          <w:b/>
        </w:rPr>
        <w:t xml:space="preserve">địt </w:t>
      </w:r>
      <w:r>
        <w:rPr>
          <w:i/>
        </w:rPr>
        <w:t xml:space="preserve">động từ </w:t>
      </w:r>
      <w:r>
        <w:t xml:space="preserve">(phương ngữ). </w:t>
      </w:r>
      <w:r>
        <w:rPr>
          <w:i/>
        </w:rPr>
        <w:t xml:space="preserve">Đánh </w:t>
      </w:r>
      <w:r>
        <w:rPr>
          <w:i/>
        </w:rPr>
        <w:t xml:space="preserve">rắm. </w:t>
      </w:r>
      <w:r>
        <w:br/>
      </w:r>
      <w:r>
        <w:rPr>
          <w:b/>
        </w:rPr>
        <w:t xml:space="preserve">địt </w:t>
      </w:r>
      <w:r>
        <w:rPr>
          <w:b/>
        </w:rPr>
        <w:t xml:space="preserve">mẹ </w:t>
      </w:r>
      <w:r>
        <w:t xml:space="preserve">Như </w:t>
      </w:r>
      <w:r>
        <w:rPr>
          <w:i/>
        </w:rPr>
        <w:t xml:space="preserve">đụ </w:t>
      </w:r>
      <w:r>
        <w:t xml:space="preserve">mẹ </w:t>
      </w:r>
      <w:r>
        <w:t xml:space="preserve">(tiếng </w:t>
      </w:r>
      <w:r>
        <w:t xml:space="preserve">chửi </w:t>
      </w:r>
      <w:r>
        <w:t xml:space="preserve">tục </w:t>
      </w:r>
      <w:r>
        <w:t xml:space="preserve">tĩu). </w:t>
      </w:r>
      <w:r>
        <w:br/>
      </w:r>
      <w:r>
        <w:rPr>
          <w:b/>
        </w:rPr>
        <w:t xml:space="preserve">đìu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địu </w:t>
      </w:r>
      <w:r>
        <w:t xml:space="preserve">(nghĩa </w:t>
      </w:r>
      <w:r>
        <w:t xml:space="preserve">ID. </w:t>
      </w:r>
      <w:r>
        <w:br/>
      </w:r>
      <w:r>
        <w:rPr>
          <w:b/>
        </w:rPr>
        <w:t xml:space="preserve">đìu </w:t>
      </w:r>
      <w:r>
        <w:rPr>
          <w:b/>
        </w:rPr>
        <w:t xml:space="preserve">hiu </w:t>
      </w:r>
      <w:r>
        <w:rPr>
          <w:i/>
        </w:rPr>
        <w:t xml:space="preserve">tính từ </w:t>
      </w:r>
      <w:r>
        <w:t xml:space="preserve">Vắng </w:t>
      </w:r>
      <w:r>
        <w:t xml:space="preserve">vẻ </w:t>
      </w:r>
      <w:r>
        <w:t xml:space="preserve">và </w:t>
      </w:r>
      <w:r>
        <w:t xml:space="preserve">buồn </w:t>
      </w:r>
      <w:r>
        <w:t xml:space="preserve">bã. </w:t>
      </w:r>
      <w:r>
        <w:rPr>
          <w:i/>
        </w:rPr>
        <w:t xml:space="preserve">Phong. </w:t>
      </w:r>
      <w:r>
        <w:t xml:space="preserve">cảnh </w:t>
      </w:r>
      <w:r>
        <w:t xml:space="preserve">đìu </w:t>
      </w:r>
      <w:r>
        <w:t xml:space="preserve">hiu. </w:t>
      </w:r>
      <w:r>
        <w:br/>
      </w:r>
      <w:r>
        <w:rPr>
          <w:b/>
        </w:rPr>
        <w:t xml:space="preserve">địu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may </w:t>
      </w:r>
      <w:r>
        <w:t xml:space="preserve">bằng </w:t>
      </w:r>
      <w:r>
        <w:t xml:space="preserve">vải, </w:t>
      </w:r>
      <w:r>
        <w:t xml:space="preserve">có </w:t>
      </w:r>
      <w:r>
        <w:t xml:space="preserve">dây </w:t>
      </w:r>
      <w:r>
        <w:t xml:space="preserve">đeo, </w:t>
      </w:r>
      <w:r>
        <w:t xml:space="preserve">dùng </w:t>
      </w:r>
      <w:r>
        <w:t xml:space="preserve">để </w:t>
      </w:r>
      <w:r>
        <w:t xml:space="preserve">đèo </w:t>
      </w:r>
      <w:r>
        <w:t xml:space="preserve">trẻ </w:t>
      </w:r>
      <w:r>
        <w:t xml:space="preserve">sau </w:t>
      </w:r>
      <w:r>
        <w:t xml:space="preserve">lưng. </w:t>
      </w:r>
      <w:r>
        <w:t xml:space="preserve">Chiếc </w:t>
      </w:r>
      <w:r>
        <w:t xml:space="preserve">địu </w:t>
      </w:r>
      <w:r>
        <w:t xml:space="preserve">thêu. </w:t>
      </w:r>
      <w:r>
        <w:t xml:space="preserve">II </w:t>
      </w:r>
      <w:r>
        <w:t xml:space="preserve">động từ </w:t>
      </w:r>
      <w:r>
        <w:t xml:space="preserve">Đèo </w:t>
      </w:r>
      <w:r>
        <w:t xml:space="preserve">trẻ </w:t>
      </w:r>
      <w:r>
        <w:t xml:space="preserve">sau </w:t>
      </w:r>
      <w:r>
        <w:t xml:space="preserve">lưng </w:t>
      </w:r>
      <w:r>
        <w:t xml:space="preserve">bằng </w:t>
      </w:r>
      <w:r>
        <w:t xml:space="preserve">cái </w:t>
      </w:r>
      <w:r>
        <w:t xml:space="preserve">địu. </w:t>
      </w:r>
      <w:r>
        <w:t xml:space="preserve">Địu </w:t>
      </w:r>
      <w:r>
        <w:t xml:space="preserve">con </w:t>
      </w:r>
      <w:r>
        <w:rPr>
          <w:i/>
        </w:rPr>
        <w:t xml:space="preserve">lên </w:t>
      </w:r>
      <w:r>
        <w:t xml:space="preserve">rẫy </w:t>
      </w:r>
      <w:r>
        <w:t xml:space="preserve">bẻ </w:t>
      </w:r>
      <w:r>
        <w:t xml:space="preserve">ngô. </w:t>
      </w:r>
      <w:r>
        <w:t xml:space="preserve">. </w:t>
      </w:r>
      <w:r>
        <w:br/>
      </w:r>
      <w:r>
        <w:rPr>
          <w:b/>
        </w:rPr>
        <w:t xml:space="preserve">đivăng </w:t>
      </w:r>
      <w:r>
        <w:rPr>
          <w:i/>
        </w:rPr>
        <w:t xml:space="preserve">cũng viết </w:t>
      </w:r>
      <w:r>
        <w:rPr>
          <w:i/>
        </w:rPr>
        <w:t xml:space="preserve">đi </w:t>
      </w:r>
      <w:r>
        <w:t xml:space="preserve">uăng. </w:t>
      </w:r>
      <w:r>
        <w:t xml:space="preserve">danh từ </w:t>
      </w:r>
      <w:r>
        <w:t xml:space="preserve">Ghế </w:t>
      </w:r>
      <w:r>
        <w:t xml:space="preserve">dài </w:t>
      </w:r>
      <w:r>
        <w:t xml:space="preserve">rộng, </w:t>
      </w:r>
      <w:r>
        <w:t xml:space="preserve">có </w:t>
      </w:r>
      <w:r>
        <w:t xml:space="preserve">thể </w:t>
      </w:r>
      <w:r>
        <w:t xml:space="preserve">có </w:t>
      </w:r>
      <w:r>
        <w:t xml:space="preserve">lưng </w:t>
      </w:r>
      <w:r>
        <w:t xml:space="preserve">dựa </w:t>
      </w:r>
      <w:r>
        <w:t xml:space="preserve">và </w:t>
      </w:r>
      <w:r>
        <w:t xml:space="preserve">tay </w:t>
      </w:r>
      <w:r>
        <w:t xml:space="preserve">vịn, </w:t>
      </w:r>
      <w:r>
        <w:t xml:space="preserve">kê </w:t>
      </w:r>
      <w:r>
        <w:t xml:space="preserve">thấp, </w:t>
      </w:r>
      <w:r>
        <w:t xml:space="preserve">thường </w:t>
      </w:r>
      <w:r>
        <w:t xml:space="preserve">lót </w:t>
      </w:r>
      <w:r>
        <w:t xml:space="preserve">đệm, </w:t>
      </w:r>
      <w:r>
        <w:t xml:space="preserve">đặt </w:t>
      </w:r>
      <w:r>
        <w:t xml:space="preserve">ở </w:t>
      </w:r>
      <w:r>
        <w:t xml:space="preserve">phòng </w:t>
      </w:r>
      <w:r>
        <w:t xml:space="preserve">khách. </w:t>
      </w:r>
      <w:r>
        <w:t xml:space="preserve">Ngả </w:t>
      </w:r>
      <w:r>
        <w:t xml:space="preserve">mình </w:t>
      </w:r>
      <w:r>
        <w:t xml:space="preserve">trên </w:t>
      </w:r>
      <w:r>
        <w:t xml:space="preserve">điuăng. </w:t>
      </w:r>
      <w:r>
        <w:br/>
      </w:r>
      <w:r>
        <w:rPr>
          <w:b/>
        </w:rPr>
        <w:t xml:space="preserve">đo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Xác </w:t>
      </w:r>
      <w:r>
        <w:t xml:space="preserve">định </w:t>
      </w:r>
      <w:r>
        <w:t xml:space="preserve">độ </w:t>
      </w:r>
      <w:r>
        <w:t xml:space="preserve">lớn </w:t>
      </w:r>
      <w:r>
        <w:t xml:space="preserve">của </w:t>
      </w:r>
      <w:r>
        <w:t xml:space="preserve">một </w:t>
      </w:r>
      <w:r>
        <w:t xml:space="preserve">đại </w:t>
      </w:r>
      <w:r>
        <w:t xml:space="preserve">lượng </w:t>
      </w:r>
      <w:r>
        <w:t xml:space="preserve">bằng </w:t>
      </w:r>
      <w:r>
        <w:t xml:space="preserve">cách </w:t>
      </w:r>
      <w:r>
        <w:t xml:space="preserve">so </w:t>
      </w:r>
      <w:r>
        <w:t xml:space="preserve">sánh </w:t>
      </w:r>
      <w:r>
        <w:t xml:space="preserve">với </w:t>
      </w:r>
      <w:r>
        <w:t xml:space="preserve">một </w:t>
      </w:r>
      <w:r>
        <w:t xml:space="preserve">đại </w:t>
      </w:r>
      <w:r>
        <w:t xml:space="preserve">lượng </w:t>
      </w:r>
      <w:r>
        <w:t xml:space="preserve">cùng </w:t>
      </w:r>
      <w:r>
        <w:t xml:space="preserve">loại </w:t>
      </w:r>
      <w:r>
        <w:t xml:space="preserve">được </w:t>
      </w:r>
      <w:r>
        <w:t xml:space="preserve">chọn </w:t>
      </w:r>
      <w:r>
        <w:t xml:space="preserve">làm </w:t>
      </w:r>
      <w:r>
        <w:t xml:space="preserve">đơn </w:t>
      </w:r>
      <w:r>
        <w:t xml:space="preserve">vị. </w:t>
      </w:r>
      <w:r>
        <w:rPr>
          <w:i/>
        </w:rPr>
        <w:t xml:space="preserve">Dùng </w:t>
      </w:r>
      <w:r>
        <w:t xml:space="preserve">mét </w:t>
      </w:r>
      <w:r>
        <w:t xml:space="preserve">đo </w:t>
      </w:r>
      <w:r>
        <w:t xml:space="preserve">chiều </w:t>
      </w:r>
      <w:r>
        <w:t xml:space="preserve">dài. </w:t>
      </w:r>
      <w:r>
        <w:t xml:space="preserve">Đo </w:t>
      </w:r>
      <w:r>
        <w:t xml:space="preserve">diện </w:t>
      </w:r>
      <w:r>
        <w:t xml:space="preserve">tích. </w:t>
      </w:r>
      <w:r>
        <w:rPr>
          <w:i/>
        </w:rPr>
        <w:t xml:space="preserve">Đo </w:t>
      </w:r>
      <w:r>
        <w:t xml:space="preserve">nhiệt </w:t>
      </w:r>
      <w:r>
        <w:t xml:space="preserve">độ. </w:t>
      </w:r>
      <w:r>
        <w:rPr>
          <w:b/>
        </w:rPr>
        <w:t xml:space="preserve">2 </w:t>
      </w:r>
      <w:r>
        <w:t xml:space="preserve">Đo </w:t>
      </w:r>
      <w:r>
        <w:t xml:space="preserve">để </w:t>
      </w:r>
      <w:r>
        <w:t xml:space="preserve">lấy </w:t>
      </w:r>
      <w:r>
        <w:t xml:space="preserve">một </w:t>
      </w:r>
      <w:r>
        <w:t xml:space="preserve">lượng </w:t>
      </w:r>
      <w:r>
        <w:t xml:space="preserve">nhất </w:t>
      </w:r>
      <w:r>
        <w:t xml:space="preserve">định </w:t>
      </w:r>
      <w:r>
        <w:t xml:space="preserve">của </w:t>
      </w:r>
      <w:r>
        <w:t xml:space="preserve">vật </w:t>
      </w:r>
      <w:r>
        <w:t xml:space="preserve">tính </w:t>
      </w:r>
      <w:r>
        <w:t xml:space="preserve">theo </w:t>
      </w:r>
      <w:r>
        <w:t xml:space="preserve">chiều </w:t>
      </w:r>
      <w:r>
        <w:t xml:space="preserve">dài. </w:t>
      </w:r>
      <w:r>
        <w:rPr>
          <w:i/>
        </w:rPr>
        <w:t xml:space="preserve">Đo </w:t>
      </w:r>
      <w:r>
        <w:rPr>
          <w:b/>
        </w:rPr>
        <w:t xml:space="preserve">10 </w:t>
      </w:r>
      <w:r>
        <w:t xml:space="preserve">mét </w:t>
      </w:r>
      <w:r>
        <w:t xml:space="preserve">uải </w:t>
      </w:r>
      <w:r>
        <w:t xml:space="preserve">bán </w:t>
      </w:r>
      <w:r>
        <w:t xml:space="preserve">cho </w:t>
      </w:r>
      <w:r>
        <w:rPr>
          <w:i/>
        </w:rPr>
        <w:t xml:space="preserve">khách. </w:t>
      </w:r>
      <w:r>
        <w:br/>
      </w:r>
      <w:r>
        <w:rPr>
          <w:b/>
        </w:rPr>
        <w:t xml:space="preserve">đo </w:t>
      </w:r>
      <w:r>
        <w:rPr>
          <w:b/>
        </w:rPr>
        <w:t xml:space="preserve">bò </w:t>
      </w:r>
      <w:r>
        <w:rPr>
          <w:b/>
        </w:rPr>
        <w:t xml:space="preserve">làm </w:t>
      </w:r>
      <w:r>
        <w:rPr>
          <w:b/>
        </w:rPr>
        <w:t xml:space="preserve">chuồng </w:t>
      </w:r>
      <w:r>
        <w:t xml:space="preserve">Ví </w:t>
      </w:r>
      <w:r>
        <w:t xml:space="preserve">việc </w:t>
      </w:r>
      <w:r>
        <w:t xml:space="preserve">tính </w:t>
      </w:r>
      <w:r>
        <w:t xml:space="preserve">toán </w:t>
      </w:r>
      <w:r>
        <w:t xml:space="preserve">quá </w:t>
      </w:r>
      <w:r>
        <w:t xml:space="preserve">cẩn </w:t>
      </w:r>
      <w:r>
        <w:t xml:space="preserve">thận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cần </w:t>
      </w:r>
      <w:r>
        <w:t xml:space="preserve">thiết </w:t>
      </w:r>
      <w:r>
        <w:t xml:space="preserve">trước </w:t>
      </w:r>
      <w:r>
        <w:t xml:space="preserve">khi </w:t>
      </w:r>
      <w:r>
        <w:t xml:space="preserve">làm </w:t>
      </w:r>
      <w:r>
        <w:t xml:space="preserve">việc </w:t>
      </w:r>
      <w:r>
        <w:t xml:space="preserve">gì. </w:t>
      </w:r>
      <w:r>
        <w:br w:type="page"/>
      </w:r>
      <w:r>
        <w:rPr>
          <w:b/>
        </w:rPr>
        <w:t xml:space="preserve">đo </w:t>
      </w:r>
      <w:r>
        <w:rPr>
          <w:b/>
        </w:rPr>
        <w:t xml:space="preserve">đạc </w:t>
      </w:r>
      <w:r>
        <w:rPr>
          <w:i/>
        </w:rPr>
        <w:t xml:space="preserve">động từ </w:t>
      </w:r>
      <w:r>
        <w:t xml:space="preserve">Đo </w:t>
      </w:r>
      <w:r>
        <w:t xml:space="preserve">và </w:t>
      </w:r>
      <w:r>
        <w:t xml:space="preserve">tính </w:t>
      </w:r>
      <w:r>
        <w:t xml:space="preserve">toán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Đo </w:t>
      </w:r>
      <w:r>
        <w:rPr>
          <w:i/>
        </w:rPr>
        <w:t xml:space="preserve">đạc </w:t>
      </w:r>
      <w:r>
        <w:t xml:space="preserve">ruộng </w:t>
      </w:r>
      <w:r>
        <w:rPr>
          <w:i/>
        </w:rPr>
        <w:t xml:space="preserve">đất. </w:t>
      </w:r>
      <w:r>
        <w:t xml:space="preserve">Những </w:t>
      </w:r>
      <w:r>
        <w:t xml:space="preserve">số </w:t>
      </w:r>
      <w:r>
        <w:rPr>
          <w:i/>
        </w:rPr>
        <w:t xml:space="preserve">liệu </w:t>
      </w:r>
      <w:r>
        <w:rPr>
          <w:i/>
        </w:rPr>
        <w:t xml:space="preserve">đo </w:t>
      </w:r>
      <w:r>
        <w:rPr>
          <w:i/>
        </w:rPr>
        <w:t xml:space="preserve">đạc </w:t>
      </w:r>
      <w:r>
        <w:t xml:space="preserve">chính </w:t>
      </w:r>
      <w:r>
        <w:rPr>
          <w:i/>
        </w:rPr>
        <w:t xml:space="preserve">xác. </w:t>
      </w:r>
      <w:r>
        <w:br/>
      </w:r>
      <w:r>
        <w:rPr>
          <w:b/>
        </w:rPr>
        <w:t xml:space="preserve">đo </w:t>
      </w:r>
      <w:r>
        <w:rPr>
          <w:b/>
        </w:rPr>
        <w:t xml:space="preserve">đắn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đắn </w:t>
      </w:r>
      <w:r>
        <w:rPr>
          <w:i/>
        </w:rPr>
        <w:t xml:space="preserve">đo. </w:t>
      </w:r>
      <w:r>
        <w:br/>
      </w:r>
      <w:r>
        <w:rPr>
          <w:b/>
        </w:rPr>
        <w:t xml:space="preserve">đo </w:t>
      </w:r>
      <w:r>
        <w:rPr>
          <w:b/>
        </w:rPr>
        <w:t xml:space="preserve">đỏ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đó </w:t>
      </w:r>
      <w:r>
        <w:t xml:space="preserve">(láy). </w:t>
      </w:r>
      <w:r>
        <w:br/>
      </w:r>
      <w:r>
        <w:rPr>
          <w:b/>
        </w:rPr>
        <w:t xml:space="preserve">đo </w:t>
      </w:r>
      <w:r>
        <w:rPr>
          <w:b/>
        </w:rPr>
        <w:t xml:space="preserve">lường </w:t>
      </w:r>
      <w:r>
        <w:rPr>
          <w:i/>
        </w:rPr>
        <w:t xml:space="preserve">động từ </w:t>
      </w:r>
      <w:r>
        <w:t xml:space="preserve">Đo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Dụng </w:t>
      </w:r>
      <w:r>
        <w:t xml:space="preserve">cụ </w:t>
      </w:r>
      <w:r>
        <w:rPr>
          <w:i/>
        </w:rPr>
        <w:t xml:space="preserve">đo </w:t>
      </w:r>
      <w:r>
        <w:rPr>
          <w:i/>
        </w:rPr>
        <w:t xml:space="preserve">lường. </w:t>
      </w:r>
      <w:r>
        <w:t xml:space="preserve">Đơn </w:t>
      </w:r>
      <w:r>
        <w:t xml:space="preserve">uị </w:t>
      </w:r>
      <w:r>
        <w:rPr>
          <w:i/>
        </w:rPr>
        <w:t xml:space="preserve">đo </w:t>
      </w:r>
      <w:r>
        <w:t xml:space="preserve">lường. </w:t>
      </w:r>
      <w:r>
        <w:br/>
      </w:r>
      <w:r>
        <w:rPr>
          <w:b/>
        </w:rPr>
        <w:t xml:space="preserve">đo </w:t>
      </w:r>
      <w:r>
        <w:rPr>
          <w:b/>
        </w:rPr>
        <w:t xml:space="preserve">ván </w:t>
      </w:r>
      <w:r>
        <w:rPr>
          <w:i/>
        </w:rPr>
        <w:t xml:space="preserve">động từ </w:t>
      </w:r>
      <w:r>
        <w:t xml:space="preserve">Bị </w:t>
      </w:r>
      <w:r>
        <w:t xml:space="preserve">đánh </w:t>
      </w:r>
      <w:r>
        <w:t xml:space="preserve">ngã </w:t>
      </w:r>
      <w:r>
        <w:t xml:space="preserve">trên </w:t>
      </w:r>
      <w:r>
        <w:t xml:space="preserve">bục </w:t>
      </w:r>
      <w:r>
        <w:t xml:space="preserve">khi </w:t>
      </w:r>
      <w:r>
        <w:t xml:space="preserve">đấu </w:t>
      </w:r>
      <w:r>
        <w:t xml:space="preserve">box. </w:t>
      </w:r>
      <w:r>
        <w:t xml:space="preserve">đò </w:t>
      </w:r>
      <w:r>
        <w:t xml:space="preserve">danh từ </w:t>
      </w:r>
      <w:r>
        <w:rPr>
          <w:b/>
        </w:rPr>
        <w:t xml:space="preserve">1 </w:t>
      </w:r>
      <w:r>
        <w:t xml:space="preserve">Thuyền </w:t>
      </w:r>
      <w:r>
        <w:t xml:space="preserve">nhỏ </w:t>
      </w:r>
      <w:r>
        <w:t xml:space="preserve">chở </w:t>
      </w:r>
      <w:r>
        <w:t xml:space="preserve">khách </w:t>
      </w:r>
      <w:r>
        <w:t xml:space="preserve">trên </w:t>
      </w:r>
      <w:r>
        <w:t xml:space="preserve">sông </w:t>
      </w:r>
      <w:r>
        <w:t xml:space="preserve">nước </w:t>
      </w:r>
      <w:r>
        <w:t xml:space="preserve">theo </w:t>
      </w:r>
      <w:r>
        <w:t xml:space="preserve">một </w:t>
      </w:r>
      <w:r>
        <w:t xml:space="preserve">tuyến </w:t>
      </w:r>
      <w:r>
        <w:t xml:space="preserve">nhất </w:t>
      </w:r>
      <w:r>
        <w:t xml:space="preserve">định. </w:t>
      </w:r>
      <w:r>
        <w:t xml:space="preserve">Người </w:t>
      </w:r>
      <w:r>
        <w:rPr>
          <w:i/>
        </w:rPr>
        <w:t xml:space="preserve">lái </w:t>
      </w:r>
      <w:r>
        <w:rPr>
          <w:i/>
        </w:rPr>
        <w:t xml:space="preserve">đò. </w:t>
      </w:r>
      <w:r>
        <w:rPr>
          <w:b/>
        </w:rPr>
        <w:t xml:space="preserve">2 </w:t>
      </w:r>
      <w:r>
        <w:t xml:space="preserve">(ph.;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Phương </w:t>
      </w:r>
      <w:r>
        <w:t xml:space="preserve">tiện </w:t>
      </w:r>
      <w:r>
        <w:t xml:space="preserve">vận </w:t>
      </w:r>
      <w:r>
        <w:t xml:space="preserve">tải </w:t>
      </w:r>
      <w:r>
        <w:t xml:space="preserve">chuyên </w:t>
      </w:r>
      <w:r>
        <w:t xml:space="preserve">dùng </w:t>
      </w:r>
      <w:r>
        <w:t xml:space="preserve">để </w:t>
      </w:r>
      <w:r>
        <w:t xml:space="preserve">chở </w:t>
      </w:r>
      <w:r>
        <w:t xml:space="preserve">khách </w:t>
      </w:r>
      <w:r>
        <w:t xml:space="preserve">trên </w:t>
      </w:r>
      <w:r>
        <w:t xml:space="preserve">những </w:t>
      </w:r>
      <w:r>
        <w:t xml:space="preserve">tuyến </w:t>
      </w:r>
      <w:r>
        <w:t xml:space="preserve">nhất </w:t>
      </w:r>
      <w:r>
        <w:t xml:space="preserve">định. </w:t>
      </w:r>
      <w:r>
        <w:t xml:space="preserve">Xe </w:t>
      </w:r>
      <w:r>
        <w:rPr>
          <w:i/>
        </w:rPr>
        <w:t xml:space="preserve">đò*. </w:t>
      </w:r>
      <w:r>
        <w:t xml:space="preserve">Tàu </w:t>
      </w:r>
      <w:r>
        <w:t xml:space="preserve">đò. </w:t>
      </w:r>
      <w:r>
        <w:br/>
      </w:r>
      <w:r>
        <w:rPr>
          <w:b/>
        </w:rPr>
        <w:t xml:space="preserve">đò </w:t>
      </w:r>
      <w:r>
        <w:rPr>
          <w:b/>
        </w:rPr>
        <w:t xml:space="preserve">dọc </w:t>
      </w:r>
      <w:r>
        <w:rPr>
          <w:i/>
        </w:rPr>
        <w:t xml:space="preserve">danh từ </w:t>
      </w:r>
      <w:r>
        <w:t xml:space="preserve">Đò </w:t>
      </w:r>
      <w:r>
        <w:t xml:space="preserve">chở </w:t>
      </w:r>
      <w:r>
        <w:t xml:space="preserve">khách </w:t>
      </w:r>
      <w:r>
        <w:t xml:space="preserve">đi </w:t>
      </w:r>
      <w:r>
        <w:t xml:space="preserve">dọc </w:t>
      </w:r>
      <w:r>
        <w:t xml:space="preserve">theo </w:t>
      </w:r>
      <w:r>
        <w:t xml:space="preserve">sông;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đò </w:t>
      </w:r>
      <w:r>
        <w:t xml:space="preserve">ngang. </w:t>
      </w:r>
      <w:r>
        <w:br/>
      </w:r>
      <w:r>
        <w:rPr>
          <w:b/>
        </w:rPr>
        <w:t xml:space="preserve">đò </w:t>
      </w:r>
      <w:r>
        <w:rPr>
          <w:b/>
        </w:rPr>
        <w:t xml:space="preserve">đưa </w:t>
      </w:r>
      <w:r>
        <w:rPr>
          <w:i/>
        </w:rPr>
        <w:t xml:space="preserve">danh từ </w:t>
      </w:r>
      <w:r>
        <w:t xml:space="preserve">Lối </w:t>
      </w:r>
      <w:r>
        <w:t xml:space="preserve">hát </w:t>
      </w:r>
      <w:r>
        <w:t xml:space="preserve">dân </w:t>
      </w:r>
      <w:r>
        <w:t xml:space="preserve">gian </w:t>
      </w:r>
      <w:r>
        <w:t xml:space="preserve">vốn </w:t>
      </w:r>
      <w:r>
        <w:t xml:space="preserve">là </w:t>
      </w:r>
      <w:r>
        <w:t xml:space="preserve">hát </w:t>
      </w:r>
      <w:r>
        <w:t xml:space="preserve">đối </w:t>
      </w:r>
      <w:r>
        <w:t xml:space="preserve">đáp </w:t>
      </w:r>
      <w:r>
        <w:t xml:space="preserve">nam </w:t>
      </w:r>
      <w:r>
        <w:t xml:space="preserve">nữ </w:t>
      </w:r>
      <w:r>
        <w:t xml:space="preserve">khi </w:t>
      </w:r>
      <w:r>
        <w:t xml:space="preserve">đi </w:t>
      </w:r>
      <w:r>
        <w:t xml:space="preserve">đò </w:t>
      </w:r>
      <w:r>
        <w:t xml:space="preserve">dọc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vùng </w:t>
      </w:r>
      <w:r>
        <w:t xml:space="preserve">thuộc </w:t>
      </w:r>
      <w:r>
        <w:t xml:space="preserve">Trung </w:t>
      </w:r>
      <w:r>
        <w:t xml:space="preserve">Bộ, </w:t>
      </w:r>
      <w:r>
        <w:t xml:space="preserve">nét </w:t>
      </w:r>
      <w:r>
        <w:t xml:space="preserve">nhạc </w:t>
      </w:r>
      <w:r>
        <w:t xml:space="preserve">dựa </w:t>
      </w:r>
      <w:r>
        <w:t xml:space="preserve">vào </w:t>
      </w:r>
      <w:r>
        <w:t xml:space="preserve">ngữ </w:t>
      </w:r>
      <w:r>
        <w:t xml:space="preserve">điệu </w:t>
      </w:r>
      <w:r>
        <w:t xml:space="preserve">của </w:t>
      </w:r>
      <w:r>
        <w:t xml:space="preserve">tiếng </w:t>
      </w:r>
      <w:r>
        <w:t xml:space="preserve">địa </w:t>
      </w:r>
      <w:r>
        <w:t xml:space="preserve">phương. </w:t>
      </w:r>
      <w:r>
        <w:t xml:space="preserve">Điệu </w:t>
      </w:r>
      <w:r>
        <w:rPr>
          <w:i/>
        </w:rPr>
        <w:t xml:space="preserve">đò </w:t>
      </w:r>
      <w:r>
        <w:rPr>
          <w:i/>
        </w:rPr>
        <w:t xml:space="preserve">đưa. </w:t>
      </w:r>
      <w:r>
        <w:br/>
      </w:r>
      <w:r>
        <w:rPr>
          <w:b/>
        </w:rPr>
        <w:t xml:space="preserve">đò </w:t>
      </w:r>
      <w:r>
        <w:rPr>
          <w:b/>
        </w:rPr>
        <w:t xml:space="preserve">giang </w:t>
      </w:r>
      <w:r>
        <w:rPr>
          <w:i/>
        </w:rPr>
        <w:t xml:space="preserve">danh từ </w:t>
      </w:r>
      <w:r>
        <w:t xml:space="preserve">Phương </w:t>
      </w:r>
      <w:r>
        <w:t xml:space="preserve">tiện </w:t>
      </w:r>
      <w:r>
        <w:t xml:space="preserve">đi </w:t>
      </w:r>
      <w:r>
        <w:t xml:space="preserve">lại </w:t>
      </w:r>
      <w:r>
        <w:t xml:space="preserve">trên </w:t>
      </w:r>
      <w:r>
        <w:t xml:space="preserve">sông </w:t>
      </w:r>
      <w:r>
        <w:t xml:space="preserve">nước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Đường </w:t>
      </w:r>
      <w:r>
        <w:rPr>
          <w:i/>
        </w:rPr>
        <w:t xml:space="preserve">sá </w:t>
      </w:r>
      <w:r>
        <w:t xml:space="preserve">xa </w:t>
      </w:r>
      <w:r>
        <w:t xml:space="preserve">xôi, </w:t>
      </w:r>
      <w:r>
        <w:rPr>
          <w:i/>
        </w:rPr>
        <w:t xml:space="preserve">đồ </w:t>
      </w:r>
      <w:r>
        <w:rPr>
          <w:i/>
        </w:rPr>
        <w:t xml:space="preserve">giang </w:t>
      </w:r>
      <w:r>
        <w:t xml:space="preserve">cách </w:t>
      </w:r>
      <w:r>
        <w:t xml:space="preserve">trở. </w:t>
      </w:r>
      <w:r>
        <w:br/>
      </w:r>
      <w:r>
        <w:rPr>
          <w:b/>
        </w:rPr>
        <w:t xml:space="preserve">đò </w:t>
      </w:r>
      <w:r>
        <w:rPr>
          <w:b/>
        </w:rPr>
        <w:t xml:space="preserve">nát </w:t>
      </w:r>
      <w:r>
        <w:rPr>
          <w:b/>
        </w:rPr>
        <w:t xml:space="preserve">đụng </w:t>
      </w:r>
      <w:r>
        <w:rPr>
          <w:b/>
        </w:rPr>
        <w:t xml:space="preserve">nhau </w:t>
      </w:r>
      <w:r>
        <w:t xml:space="preserve">Ví </w:t>
      </w:r>
      <w:r>
        <w:t xml:space="preserve">cảnh </w:t>
      </w:r>
      <w:r>
        <w:t xml:space="preserve">những </w:t>
      </w:r>
      <w:r>
        <w:t xml:space="preserve">người </w:t>
      </w:r>
      <w:r>
        <w:t xml:space="preserve">cùng </w:t>
      </w:r>
      <w:r>
        <w:t xml:space="preserve">khổ </w:t>
      </w:r>
      <w:r>
        <w:t xml:space="preserve">cực </w:t>
      </w:r>
      <w:r>
        <w:t xml:space="preserve">cả </w:t>
      </w:r>
      <w:r>
        <w:t xml:space="preserve">mà </w:t>
      </w:r>
      <w:r>
        <w:t xml:space="preserve">lại </w:t>
      </w:r>
      <w:r>
        <w:t xml:space="preserve">phải </w:t>
      </w:r>
      <w:r>
        <w:t xml:space="preserve">nhờ </w:t>
      </w:r>
      <w:r>
        <w:t xml:space="preserve">vả </w:t>
      </w:r>
      <w:r>
        <w:t xml:space="preserve">nhau. </w:t>
      </w:r>
      <w:r>
        <w:t xml:space="preserve">đò </w:t>
      </w:r>
      <w:r>
        <w:t xml:space="preserve">ngang </w:t>
      </w:r>
      <w:r>
        <w:t xml:space="preserve">danh từ </w:t>
      </w:r>
      <w:r>
        <w:t xml:space="preserve">Đò </w:t>
      </w:r>
      <w:r>
        <w:t xml:space="preserve">chở </w:t>
      </w:r>
      <w:r>
        <w:t xml:space="preserve">khách </w:t>
      </w:r>
      <w:r>
        <w:t xml:space="preserve">qua </w:t>
      </w:r>
      <w:r>
        <w:t xml:space="preserve">lại </w:t>
      </w:r>
      <w:r>
        <w:t xml:space="preserve">ngang </w:t>
      </w:r>
      <w:r>
        <w:t xml:space="preserve">sông; </w:t>
      </w:r>
      <w:r>
        <w:t xml:space="preserve">phân </w:t>
      </w:r>
      <w:r>
        <w:t xml:space="preserve">biệt </w:t>
      </w:r>
      <w:r>
        <w:t xml:space="preserve">với </w:t>
      </w:r>
      <w:r>
        <w:rPr>
          <w:i/>
        </w:rPr>
        <w:t xml:space="preserve">đò </w:t>
      </w:r>
      <w:r>
        <w:rPr>
          <w:i/>
        </w:rPr>
        <w:t xml:space="preserve">dọc. </w:t>
      </w:r>
      <w:r>
        <w:br/>
      </w:r>
      <w:r>
        <w:rPr>
          <w:b/>
        </w:rPr>
        <w:t xml:space="preserve">đỏ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màu </w:t>
      </w:r>
      <w:r>
        <w:t xml:space="preserve">như </w:t>
      </w:r>
      <w:r>
        <w:t xml:space="preserve">màu </w:t>
      </w:r>
      <w:r>
        <w:t xml:space="preserve">của </w:t>
      </w:r>
      <w:r>
        <w:t xml:space="preserve">son, </w:t>
      </w:r>
      <w:r>
        <w:t xml:space="preserve">của </w:t>
      </w:r>
      <w:r>
        <w:t xml:space="preserve">máu. </w:t>
      </w:r>
      <w:r>
        <w:t xml:space="preserve">Mực </w:t>
      </w:r>
      <w:r>
        <w:t xml:space="preserve">đó. </w:t>
      </w:r>
      <w:r>
        <w:t xml:space="preserve">Khăn </w:t>
      </w:r>
      <w:r>
        <w:rPr>
          <w:i/>
        </w:rPr>
        <w:t xml:space="preserve">quàng </w:t>
      </w:r>
      <w:r>
        <w:t xml:space="preserve">đỏ. </w:t>
      </w:r>
      <w:r>
        <w:rPr>
          <w:i/>
        </w:rPr>
        <w:t xml:space="preserve">Thẹn </w:t>
      </w:r>
      <w:r>
        <w:rPr>
          <w:i/>
        </w:rPr>
        <w:t xml:space="preserve">quá, </w:t>
      </w:r>
      <w:r>
        <w:rPr>
          <w:i/>
        </w:rPr>
        <w:t xml:space="preserve">mặt </w:t>
      </w:r>
      <w:r>
        <w:rPr>
          <w:i/>
        </w:rPr>
        <w:t xml:space="preserve">đỏ </w:t>
      </w:r>
      <w:r>
        <w:t xml:space="preserve">như </w:t>
      </w:r>
      <w:r>
        <w:t xml:space="preserve">gấc. </w:t>
      </w:r>
      <w:r>
        <w:t xml:space="preserve">Lửa </w:t>
      </w:r>
      <w:r>
        <w:rPr>
          <w:i/>
        </w:rPr>
        <w:t xml:space="preserve">đỏ </w:t>
      </w:r>
      <w:r>
        <w:rPr>
          <w:i/>
        </w:rPr>
        <w:t xml:space="preserve">rực </w:t>
      </w:r>
      <w:r>
        <w:t xml:space="preserve">một </w:t>
      </w:r>
      <w:r>
        <w:rPr>
          <w:i/>
        </w:rPr>
        <w:t xml:space="preserve">góc </w:t>
      </w:r>
      <w:r>
        <w:rPr>
          <w:i/>
        </w:rPr>
        <w:t xml:space="preserve">trời. </w:t>
      </w:r>
      <w:r>
        <w:rPr>
          <w:b/>
        </w:rPr>
        <w:t xml:space="preserve">2 </w:t>
      </w:r>
      <w:r>
        <w:t xml:space="preserve">(hay </w:t>
      </w:r>
      <w:r>
        <w:t xml:space="preserve">động từ).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cháy </w:t>
      </w:r>
      <w:r>
        <w:t xml:space="preserve">(nói </w:t>
      </w:r>
      <w:r>
        <w:t xml:space="preserve">về </w:t>
      </w:r>
      <w:r>
        <w:t xml:space="preserve">lửa). </w:t>
      </w:r>
      <w:r>
        <w:rPr>
          <w:i/>
        </w:rPr>
        <w:t xml:space="preserve">Lửa </w:t>
      </w:r>
      <w:r>
        <w:rPr>
          <w:i/>
        </w:rPr>
        <w:t xml:space="preserve">đã </w:t>
      </w:r>
      <w:r>
        <w:rPr>
          <w:i/>
        </w:rPr>
        <w:t xml:space="preserve">đỏ </w:t>
      </w:r>
      <w:r>
        <w:rPr>
          <w:i/>
        </w:rPr>
        <w:t xml:space="preserve">lại </w:t>
      </w:r>
      <w:r>
        <w:rPr>
          <w:i/>
        </w:rPr>
        <w:t xml:space="preserve">bỏ </w:t>
      </w:r>
      <w:r>
        <w:t xml:space="preserve">thêm </w:t>
      </w:r>
      <w:r>
        <w:t xml:space="preserve">rơm </w:t>
      </w:r>
      <w:r>
        <w:t xml:space="preserve">(tục ngữ). </w:t>
      </w:r>
      <w:r>
        <w:t xml:space="preserve">Đỏ </w:t>
      </w:r>
      <w:r>
        <w:t xml:space="preserve">lửa*. </w:t>
      </w:r>
      <w:r>
        <w:rPr>
          <w:b/>
        </w:rPr>
        <w:t xml:space="preserve">3 </w:t>
      </w:r>
      <w:r>
        <w:t xml:space="preserve">Thuộc </w:t>
      </w:r>
      <w:r>
        <w:t xml:space="preserve">về </w:t>
      </w:r>
      <w:r>
        <w:t xml:space="preserve">cách </w:t>
      </w:r>
      <w:r>
        <w:t xml:space="preserve">mạng </w:t>
      </w:r>
      <w:r>
        <w:t xml:space="preserve">vô </w:t>
      </w:r>
      <w:r>
        <w:t xml:space="preserve">sản, </w:t>
      </w:r>
      <w:r>
        <w:t xml:space="preserve">có </w:t>
      </w:r>
      <w:r>
        <w:t xml:space="preserve">tư </w:t>
      </w:r>
      <w:r>
        <w:t xml:space="preserve">tưởng </w:t>
      </w:r>
      <w:r>
        <w:t xml:space="preserve">vô </w:t>
      </w:r>
      <w:r>
        <w:t xml:space="preserve">sản </w:t>
      </w:r>
      <w:r>
        <w:t xml:space="preserve">(do </w:t>
      </w:r>
      <w:r>
        <w:t xml:space="preserve">coi </w:t>
      </w:r>
      <w:r>
        <w:t xml:space="preserve">màu </w:t>
      </w:r>
      <w:r>
        <w:t xml:space="preserve">đỏ </w:t>
      </w:r>
      <w:r>
        <w:t xml:space="preserve">là </w:t>
      </w:r>
      <w:r>
        <w:t xml:space="preserve">biểu </w:t>
      </w:r>
      <w:r>
        <w:t xml:space="preserve">tượng </w:t>
      </w:r>
      <w:r>
        <w:t xml:space="preserve">của </w:t>
      </w:r>
      <w:r>
        <w:t xml:space="preserve">cách </w:t>
      </w:r>
      <w:r>
        <w:t xml:space="preserve">mạng </w:t>
      </w:r>
      <w:r>
        <w:t xml:space="preserve">vô </w:t>
      </w:r>
      <w:r>
        <w:t xml:space="preserve">sản). </w:t>
      </w:r>
      <w:r>
        <w:t xml:space="preserve">Công </w:t>
      </w:r>
      <w:r>
        <w:t xml:space="preserve">hội </w:t>
      </w:r>
      <w:r>
        <w:t xml:space="preserve">đỏ. </w:t>
      </w:r>
      <w:r>
        <w:rPr>
          <w:i/>
        </w:rPr>
        <w:t xml:space="preserve">Đội </w:t>
      </w:r>
      <w:r>
        <w:rPr>
          <w:i/>
        </w:rPr>
        <w:t xml:space="preserve">tự </w:t>
      </w:r>
      <w:r>
        <w:t xml:space="preserve">vệ </w:t>
      </w:r>
      <w:r>
        <w:t xml:space="preserve">đó. </w:t>
      </w:r>
      <w:r>
        <w:rPr>
          <w:b/>
        </w:rPr>
        <w:t xml:space="preserve">4 </w:t>
      </w:r>
      <w:r>
        <w:t xml:space="preserve">Có </w:t>
      </w:r>
      <w:r>
        <w:t xml:space="preserve">được </w:t>
      </w:r>
      <w:r>
        <w:t xml:space="preserve">sự </w:t>
      </w:r>
      <w:r>
        <w:t xml:space="preserve">may </w:t>
      </w:r>
      <w:r>
        <w:t xml:space="preserve">mắn </w:t>
      </w:r>
      <w:r>
        <w:t xml:space="preserve">do </w:t>
      </w:r>
      <w:r>
        <w:t xml:space="preserve">sự </w:t>
      </w:r>
      <w:r>
        <w:t xml:space="preserve">thần </w:t>
      </w:r>
      <w:r>
        <w:t xml:space="preserve">bí </w:t>
      </w:r>
      <w:r>
        <w:t xml:space="preserve">nào </w:t>
      </w:r>
      <w:r>
        <w:t xml:space="preserve">đó, </w:t>
      </w:r>
      <w:r>
        <w:t xml:space="preserve">theo </w:t>
      </w:r>
      <w:r>
        <w:t xml:space="preserve">mê </w:t>
      </w:r>
      <w:r>
        <w:t xml:space="preserve">tín; </w:t>
      </w:r>
      <w:r>
        <w:t xml:space="preserve">trái </w:t>
      </w:r>
      <w:r>
        <w:t xml:space="preserve">với </w:t>
      </w:r>
      <w:r>
        <w:t xml:space="preserve">đen. </w:t>
      </w:r>
      <w:r>
        <w:t xml:space="preserve">Số </w:t>
      </w:r>
      <w:r>
        <w:rPr>
          <w:i/>
        </w:rPr>
        <w:t xml:space="preserve">đỏ. </w:t>
      </w:r>
      <w:r>
        <w:t xml:space="preserve">Gặp </w:t>
      </w:r>
      <w:r>
        <w:t xml:space="preserve">uận </w:t>
      </w:r>
      <w:r>
        <w:rPr>
          <w:i/>
        </w:rPr>
        <w:t xml:space="preserve">đỏ. </w:t>
      </w:r>
      <w:r>
        <w:rPr>
          <w:i/>
        </w:rPr>
        <w:t xml:space="preserve">!! </w:t>
      </w:r>
      <w:r>
        <w:rPr>
          <w:i/>
        </w:rPr>
        <w:t xml:space="preserve">Lây: </w:t>
      </w:r>
      <w:r>
        <w:t xml:space="preserve">đo </w:t>
      </w:r>
      <w:r>
        <w:t xml:space="preserve">đỏ </w:t>
      </w:r>
      <w:r>
        <w:rPr>
          <w:i/>
        </w:rPr>
        <w:t xml:space="preserve">(nghĩa </w:t>
      </w:r>
      <w:r>
        <w:t xml:space="preserve">1; </w:t>
      </w:r>
      <w:r>
        <w:t xml:space="preserve">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đỏ </w:t>
      </w:r>
      <w:r>
        <w:rPr>
          <w:b/>
        </w:rPr>
        <w:t xml:space="preserve">au </w:t>
      </w:r>
      <w:r>
        <w:rPr>
          <w:i/>
        </w:rPr>
        <w:t xml:space="preserve">tính từ </w:t>
      </w:r>
      <w:r>
        <w:t xml:space="preserve">Đỏ </w:t>
      </w:r>
      <w:r>
        <w:t xml:space="preserve">tươi, </w:t>
      </w:r>
      <w:r>
        <w:t xml:space="preserve">trông </w:t>
      </w:r>
      <w:r>
        <w:t xml:space="preserve">thích </w:t>
      </w:r>
      <w:r>
        <w:t xml:space="preserve">mắt. </w:t>
      </w:r>
      <w:r>
        <w:rPr>
          <w:i/>
        </w:rPr>
        <w:t xml:space="preserve">Đôi </w:t>
      </w:r>
      <w:r>
        <w:rPr>
          <w:i/>
        </w:rPr>
        <w:t xml:space="preserve">má </w:t>
      </w:r>
      <w:r>
        <w:rPr>
          <w:i/>
        </w:rPr>
        <w:t xml:space="preserve">đỏ </w:t>
      </w:r>
      <w:r>
        <w:rPr>
          <w:i/>
        </w:rPr>
        <w:t xml:space="preserve">au. </w:t>
      </w:r>
      <w:r>
        <w:t xml:space="preserve">Màu </w:t>
      </w:r>
      <w:r>
        <w:t xml:space="preserve">ngói </w:t>
      </w:r>
      <w:r>
        <w:rPr>
          <w:i/>
        </w:rPr>
        <w:t xml:space="preserve">mới </w:t>
      </w:r>
      <w:r>
        <w:rPr>
          <w:i/>
        </w:rPr>
        <w:t xml:space="preserve">đỏ </w:t>
      </w:r>
      <w:r>
        <w:t xml:space="preserve">au. </w:t>
      </w:r>
      <w:r>
        <w:br/>
      </w:r>
      <w:r>
        <w:rPr>
          <w:b/>
        </w:rPr>
        <w:t xml:space="preserve">đỏ </w:t>
      </w:r>
      <w:r>
        <w:rPr>
          <w:b/>
        </w:rPr>
        <w:t xml:space="preserve">bừng </w:t>
      </w:r>
      <w:r>
        <w:rPr>
          <w:i/>
        </w:rPr>
        <w:t xml:space="preserve">tính từ </w:t>
      </w:r>
      <w:r>
        <w:t xml:space="preserve">(Nói </w:t>
      </w:r>
      <w:r>
        <w:t xml:space="preserve">về </w:t>
      </w:r>
      <w:r>
        <w:t xml:space="preserve">da </w:t>
      </w:r>
      <w:r>
        <w:t xml:space="preserve">mặt) </w:t>
      </w:r>
      <w:r>
        <w:t xml:space="preserve">đỏ </w:t>
      </w:r>
      <w:r>
        <w:t xml:space="preserve">lên </w:t>
      </w:r>
      <w:r>
        <w:t xml:space="preserve">nhanh </w:t>
      </w:r>
      <w:r>
        <w:t xml:space="preserve">trong </w:t>
      </w:r>
      <w:r>
        <w:t xml:space="preserve">chốc </w:t>
      </w:r>
      <w:r>
        <w:t xml:space="preserve">lát, </w:t>
      </w:r>
      <w:r>
        <w:t xml:space="preserve">thường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nóng </w:t>
      </w:r>
      <w:r>
        <w:t xml:space="preserve">rực </w:t>
      </w:r>
      <w:r>
        <w:t xml:space="preserve">do </w:t>
      </w:r>
      <w:r>
        <w:t xml:space="preserve">ngượng, </w:t>
      </w:r>
      <w:r>
        <w:t xml:space="preserve">thẹn, </w:t>
      </w:r>
      <w:r>
        <w:t xml:space="preserve">hoặc </w:t>
      </w:r>
      <w:r>
        <w:t xml:space="preserve">do </w:t>
      </w:r>
      <w:r>
        <w:t xml:space="preserve">ngồi </w:t>
      </w:r>
      <w:r>
        <w:t xml:space="preserve">gần </w:t>
      </w:r>
      <w:r>
        <w:t xml:space="preserve">lửa. </w:t>
      </w:r>
      <w:r>
        <w:t xml:space="preserve">Mặt </w:t>
      </w:r>
      <w:r>
        <w:rPr>
          <w:i/>
        </w:rPr>
        <w:t xml:space="preserve">đỏ </w:t>
      </w:r>
      <w:r>
        <w:t xml:space="preserve">bừng </w:t>
      </w:r>
      <w:r>
        <w:t xml:space="preserve">uì </w:t>
      </w:r>
      <w:r>
        <w:t xml:space="preserve">theẹn. </w:t>
      </w:r>
      <w:r>
        <w:rPr>
          <w:i/>
        </w:rPr>
        <w:t xml:space="preserve">Lửa </w:t>
      </w:r>
      <w:r>
        <w:rPr>
          <w:i/>
        </w:rPr>
        <w:t xml:space="preserve">bếp </w:t>
      </w:r>
      <w:r>
        <w:t xml:space="preserve">làm </w:t>
      </w:r>
      <w:r>
        <w:rPr>
          <w:i/>
        </w:rPr>
        <w:t xml:space="preserve">hai </w:t>
      </w:r>
      <w:r>
        <w:rPr>
          <w:i/>
        </w:rPr>
        <w:t xml:space="preserve">má </w:t>
      </w:r>
      <w:r>
        <w:rPr>
          <w:i/>
        </w:rPr>
        <w:t xml:space="preserve">đỏ </w:t>
      </w:r>
      <w:r>
        <w:rPr>
          <w:i/>
        </w:rPr>
        <w:t xml:space="preserve">bừng. </w:t>
      </w:r>
      <w:r>
        <w:br/>
      </w:r>
      <w:r>
        <w:rPr>
          <w:b/>
        </w:rPr>
        <w:t xml:space="preserve">đỏ </w:t>
      </w:r>
      <w:r>
        <w:rPr>
          <w:b/>
        </w:rPr>
        <w:t xml:space="preserve">cạch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t xml:space="preserve">đỏ </w:t>
      </w:r>
      <w:r>
        <w:rPr>
          <w:i/>
        </w:rPr>
        <w:t xml:space="preserve">quạch. </w:t>
      </w:r>
      <w:r>
        <w:br/>
      </w:r>
      <w:r>
        <w:rPr>
          <w:b/>
        </w:rPr>
        <w:t xml:space="preserve">đỏ </w:t>
      </w:r>
      <w:r>
        <w:rPr>
          <w:b/>
        </w:rPr>
        <w:t xml:space="preserve">choé </w:t>
      </w:r>
      <w:r>
        <w:rPr>
          <w:i/>
        </w:rPr>
        <w:t xml:space="preserve">tính từ </w:t>
      </w:r>
      <w:r>
        <w:t xml:space="preserve">Đỏ </w:t>
      </w:r>
      <w:r>
        <w:t xml:space="preserve">tươi, </w:t>
      </w:r>
      <w:r>
        <w:t xml:space="preserve">trông </w:t>
      </w:r>
      <w:r>
        <w:t xml:space="preserve">loá </w:t>
      </w:r>
      <w:r>
        <w:t xml:space="preserve">mắt. </w:t>
      </w:r>
      <w:r>
        <w:rPr>
          <w:i/>
        </w:rPr>
        <w:t xml:space="preserve">Áo </w:t>
      </w:r>
      <w:r>
        <w:rPr>
          <w:i/>
        </w:rPr>
        <w:t xml:space="preserve">màu </w:t>
      </w:r>
      <w:r>
        <w:t xml:space="preserve">đỏ </w:t>
      </w:r>
      <w:r>
        <w:rPr>
          <w:i/>
        </w:rPr>
        <w:t xml:space="preserve">choé. </w:t>
      </w:r>
      <w:r>
        <w:br/>
      </w:r>
      <w:r>
        <w:rPr>
          <w:b/>
        </w:rPr>
        <w:t xml:space="preserve">đỏ </w:t>
      </w:r>
      <w:r>
        <w:rPr>
          <w:b/>
        </w:rPr>
        <w:t xml:space="preserve">chói </w:t>
      </w:r>
      <w:r>
        <w:rPr>
          <w:i/>
        </w:rPr>
        <w:t xml:space="preserve">tính từ </w:t>
      </w:r>
      <w:r>
        <w:t xml:space="preserve">Đỏ </w:t>
      </w:r>
      <w:r>
        <w:t xml:space="preserve">tươi </w:t>
      </w:r>
      <w:r>
        <w:t xml:space="preserve">quá,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làm </w:t>
      </w:r>
      <w:r>
        <w:t xml:space="preserve">chói </w:t>
      </w:r>
      <w:r>
        <w:t xml:space="preserve">mắt. </w:t>
      </w:r>
      <w:r>
        <w:rPr>
          <w:i/>
        </w:rPr>
        <w:t xml:space="preserve">Hoa </w:t>
      </w:r>
      <w:r>
        <w:rPr>
          <w:i/>
        </w:rPr>
        <w:t xml:space="preserve">phượng </w:t>
      </w:r>
      <w:r>
        <w:rPr>
          <w:i/>
        </w:rPr>
        <w:t xml:space="preserve">đỏ </w:t>
      </w:r>
      <w:r>
        <w:t xml:space="preserve">chói. </w:t>
      </w:r>
      <w:r>
        <w:t xml:space="preserve">Mặt </w:t>
      </w:r>
      <w:r>
        <w:rPr>
          <w:i/>
        </w:rPr>
        <w:t xml:space="preserve">trời </w:t>
      </w:r>
      <w:r>
        <w:t xml:space="preserve">đỏ </w:t>
      </w:r>
      <w:r>
        <w:t xml:space="preserve">chói. </w:t>
      </w:r>
      <w:r>
        <w:br/>
      </w:r>
      <w:r>
        <w:rPr>
          <w:b/>
        </w:rPr>
        <w:t xml:space="preserve">đỏ </w:t>
      </w:r>
      <w:r>
        <w:rPr>
          <w:b/>
        </w:rPr>
        <w:t xml:space="preserve">chon </w:t>
      </w:r>
      <w:r>
        <w:rPr>
          <w:b/>
        </w:rPr>
        <w:t xml:space="preserve">chót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đỏ </w:t>
      </w:r>
      <w:r>
        <w:t xml:space="preserve">chót </w:t>
      </w:r>
      <w:r>
        <w:t xml:space="preserve">(láy). </w:t>
      </w:r>
      <w:r>
        <w:br/>
      </w:r>
      <w:r>
        <w:rPr>
          <w:b/>
        </w:rPr>
        <w:t xml:space="preserve">đỏ </w:t>
      </w:r>
      <w:r>
        <w:rPr>
          <w:b/>
        </w:rPr>
        <w:t xml:space="preserve">chót </w:t>
      </w:r>
      <w:r>
        <w:rPr>
          <w:i/>
        </w:rPr>
        <w:t xml:space="preserve">tính từ </w:t>
      </w:r>
      <w:r>
        <w:t xml:space="preserve">Đỏ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có </w:t>
      </w:r>
      <w:r>
        <w:t xml:space="preserve">thể </w:t>
      </w:r>
      <w:r>
        <w:t xml:space="preserve">hơn, </w:t>
      </w:r>
      <w:r>
        <w:t xml:space="preserve">nhìn </w:t>
      </w:r>
      <w:r>
        <w:t xml:space="preserve">thường </w:t>
      </w:r>
      <w:r>
        <w:t xml:space="preserve">không </w:t>
      </w:r>
      <w:r>
        <w:t xml:space="preserve">thích </w:t>
      </w:r>
      <w:r>
        <w:t xml:space="preserve">mắt. </w:t>
      </w:r>
      <w:r>
        <w:t xml:space="preserve">Môi </w:t>
      </w:r>
      <w:r>
        <w:rPr>
          <w:i/>
        </w:rPr>
        <w:t xml:space="preserve">son </w:t>
      </w:r>
      <w:r>
        <w:rPr>
          <w:i/>
        </w:rPr>
        <w:t xml:space="preserve">đỏ </w:t>
      </w:r>
      <w:r>
        <w:rPr>
          <w:i/>
        </w:rPr>
        <w:t xml:space="preserve">chót. </w:t>
      </w:r>
      <w:r>
        <w:rPr>
          <w:i/>
        </w:rPr>
        <w:t xml:space="preserve">l! </w:t>
      </w:r>
      <w:r>
        <w:t xml:space="preserve">Láy: </w:t>
      </w:r>
      <w:r>
        <w:rPr>
          <w:i/>
        </w:rPr>
        <w:t xml:space="preserve">đỏchonchót(ýrức </w:t>
      </w:r>
      <w:r>
        <w:rPr>
          <w:i/>
        </w:rPr>
        <w:t xml:space="preserve">độ </w:t>
      </w:r>
      <w:r>
        <w:rPr>
          <w:i/>
        </w:rPr>
        <w:t xml:space="preserve">nhiều). </w:t>
      </w:r>
      <w:r>
        <w:t xml:space="preserve">| </w:t>
      </w:r>
      <w:r>
        <w:t xml:space="preserve">đỏ </w:t>
      </w:r>
      <w:r>
        <w:t xml:space="preserve">con </w:t>
      </w:r>
      <w:r>
        <w:t xml:space="preserve">mắt </w:t>
      </w:r>
      <w:r>
        <w:t xml:space="preserve">Tả </w:t>
      </w:r>
      <w:r>
        <w:t xml:space="preserve">trạng </w:t>
      </w:r>
      <w:r>
        <w:t xml:space="preserve">thái </w:t>
      </w:r>
      <w:r>
        <w:t xml:space="preserve">mong </w:t>
      </w:r>
      <w:r>
        <w:t xml:space="preserve">ngóng </w:t>
      </w:r>
      <w:r>
        <w:t xml:space="preserve">quá </w:t>
      </w:r>
      <w:r>
        <w:t xml:space="preserve">Ì </w:t>
      </w:r>
      <w:r>
        <w:t xml:space="preserve">lâu, </w:t>
      </w:r>
      <w:r>
        <w:t xml:space="preserve">đến </w:t>
      </w:r>
      <w:r>
        <w:t xml:space="preserve">mức </w:t>
      </w:r>
      <w:r>
        <w:t xml:space="preserve">đỏ </w:t>
      </w:r>
      <w:r>
        <w:t xml:space="preserve">cả </w:t>
      </w:r>
      <w:r>
        <w:t xml:space="preserve">mắt. </w:t>
      </w:r>
      <w:r>
        <w:t xml:space="preserve">Mong </w:t>
      </w:r>
      <w:r>
        <w:t xml:space="preserve">đỏ </w:t>
      </w:r>
      <w:r>
        <w:t xml:space="preserve">con </w:t>
      </w:r>
      <w:r>
        <w:t xml:space="preserve">mắt. </w:t>
      </w:r>
      <w:r>
        <w:br/>
      </w:r>
      <w:r>
        <w:rPr>
          <w:b/>
        </w:rPr>
        <w:t xml:space="preserve">đỏ </w:t>
      </w:r>
      <w:r>
        <w:rPr>
          <w:b/>
        </w:rPr>
        <w:t xml:space="preserve">da </w:t>
      </w:r>
      <w:r>
        <w:rPr>
          <w:b/>
        </w:rPr>
        <w:t xml:space="preserve">thắm </w:t>
      </w:r>
      <w:r>
        <w:rPr>
          <w:b/>
        </w:rPr>
        <w:t xml:space="preserve">thịt </w:t>
      </w:r>
      <w:r>
        <w:rPr>
          <w:b/>
        </w:rPr>
        <w:t xml:space="preserve">tk. </w:t>
      </w:r>
      <w:r>
        <w:t xml:space="preserve">Có </w:t>
      </w:r>
      <w:r>
        <w:t xml:space="preserve">da </w:t>
      </w:r>
      <w:r>
        <w:t xml:space="preserve">dễ </w:t>
      </w:r>
      <w:r>
        <w:t xml:space="preserve">hồng </w:t>
      </w:r>
      <w:r>
        <w:t xml:space="preserve">hào, </w:t>
      </w:r>
      <w:r>
        <w:t xml:space="preserve">chứng </w:t>
      </w:r>
      <w:r>
        <w:t xml:space="preserve">tỏ </w:t>
      </w:r>
      <w:r>
        <w:t xml:space="preserve">khoẻ </w:t>
      </w:r>
      <w:r>
        <w:t xml:space="preserve">mạnh. </w:t>
      </w:r>
      <w:r>
        <w:br/>
      </w:r>
      <w:r>
        <w:rPr>
          <w:b/>
        </w:rPr>
        <w:t xml:space="preserve">đỏ </w:t>
      </w:r>
      <w:r>
        <w:rPr>
          <w:b/>
        </w:rPr>
        <w:t xml:space="preserve">đắn </w:t>
      </w:r>
      <w:r>
        <w:rPr>
          <w:i/>
        </w:rPr>
        <w:t xml:space="preserve">tính từ </w:t>
      </w:r>
      <w:r>
        <w:t xml:space="preserve">Có </w:t>
      </w:r>
      <w:r>
        <w:t xml:space="preserve">da </w:t>
      </w:r>
      <w:r>
        <w:t xml:space="preserve">dẻ </w:t>
      </w:r>
      <w:r>
        <w:t xml:space="preserve">hồng </w:t>
      </w:r>
      <w:r>
        <w:t xml:space="preserve">hào. </w:t>
      </w:r>
      <w:r>
        <w:t xml:space="preserve">Cháu </w:t>
      </w:r>
      <w:r>
        <w:rPr>
          <w:i/>
        </w:rPr>
        <w:t xml:space="preserve">nào </w:t>
      </w:r>
      <w:r>
        <w:rPr>
          <w:i/>
        </w:rPr>
        <w:t xml:space="preserve">trông </w:t>
      </w:r>
      <w:r>
        <w:rPr>
          <w:i/>
        </w:rPr>
        <w:t xml:space="preserve">cũng </w:t>
      </w:r>
      <w:r>
        <w:rPr>
          <w:i/>
        </w:rPr>
        <w:t xml:space="preserve">đỏ </w:t>
      </w:r>
      <w:r>
        <w:t xml:space="preserve">đắn. </w:t>
      </w:r>
      <w:r>
        <w:br/>
      </w:r>
      <w:r>
        <w:rPr>
          <w:b/>
        </w:rPr>
        <w:t xml:space="preserve">đỏ </w:t>
      </w:r>
      <w:r>
        <w:rPr>
          <w:b/>
        </w:rPr>
        <w:t xml:space="preserve">đen </w:t>
      </w:r>
      <w:r>
        <w:rPr>
          <w:i/>
        </w:rPr>
        <w:t xml:space="preserve">tính từ </w:t>
      </w:r>
      <w:r>
        <w:t xml:space="preserve">May </w:t>
      </w:r>
      <w:r>
        <w:t xml:space="preserve">và </w:t>
      </w:r>
      <w:r>
        <w:t xml:space="preserve">rủi;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cờ </w:t>
      </w:r>
      <w:r>
        <w:t xml:space="preserve">bạc. </w:t>
      </w:r>
      <w:r>
        <w:rPr>
          <w:i/>
        </w:rPr>
        <w:t xml:space="preserve">Tan </w:t>
      </w:r>
      <w:r>
        <w:rPr>
          <w:i/>
        </w:rPr>
        <w:t xml:space="preserve">cửa </w:t>
      </w:r>
      <w:r>
        <w:rPr>
          <w:i/>
        </w:rPr>
        <w:t xml:space="preserve">nát </w:t>
      </w:r>
      <w:r>
        <w:t xml:space="preserve">nhà </w:t>
      </w:r>
      <w:r>
        <w:t xml:space="preserve">uì </w:t>
      </w:r>
      <w:r>
        <w:rPr>
          <w:i/>
        </w:rPr>
        <w:t xml:space="preserve">cái </w:t>
      </w:r>
      <w:r>
        <w:t xml:space="preserve">máu </w:t>
      </w:r>
      <w:r>
        <w:t xml:space="preserve">đỏ </w:t>
      </w:r>
      <w:r>
        <w:rPr>
          <w:i/>
        </w:rPr>
        <w:t xml:space="preserve">đen. </w:t>
      </w:r>
      <w:r>
        <w:rPr>
          <w:i/>
        </w:rPr>
        <w:t xml:space="preserve">Cuộc </w:t>
      </w:r>
      <w:r>
        <w:rPr>
          <w:i/>
        </w:rPr>
        <w:t xml:space="preserve">đó </w:t>
      </w:r>
      <w:r>
        <w:rPr>
          <w:i/>
        </w:rPr>
        <w:t xml:space="preserve">đen. </w:t>
      </w:r>
      <w:r>
        <w:br/>
      </w:r>
      <w:r>
        <w:rPr>
          <w:b/>
        </w:rPr>
        <w:t xml:space="preserve">đỏ </w:t>
      </w:r>
      <w:r>
        <w:rPr>
          <w:b/>
        </w:rPr>
        <w:t xml:space="preserve">đèn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Lên </w:t>
      </w:r>
      <w:r>
        <w:t xml:space="preserve">đèn. </w:t>
      </w:r>
      <w:r>
        <w:br/>
      </w:r>
      <w:r>
        <w:rPr>
          <w:b/>
        </w:rPr>
        <w:t xml:space="preserve">đỏ </w:t>
      </w:r>
      <w:r>
        <w:rPr>
          <w:b/>
        </w:rPr>
        <w:t xml:space="preserve">đọc </w:t>
      </w:r>
      <w:r>
        <w:rPr>
          <w:i/>
        </w:rPr>
        <w:t xml:space="preserve">tính từ </w:t>
      </w:r>
      <w:r>
        <w:t xml:space="preserve">Đỏ </w:t>
      </w:r>
      <w:r>
        <w:t xml:space="preserve">đến </w:t>
      </w:r>
      <w:r>
        <w:t xml:space="preserve">mức </w:t>
      </w:r>
      <w:r>
        <w:t xml:space="preserve">độ </w:t>
      </w:r>
      <w:r>
        <w:t xml:space="preserve">cao, </w:t>
      </w:r>
      <w:r>
        <w:t xml:space="preserve">với </w:t>
      </w:r>
      <w:r>
        <w:t xml:space="preserve">vẻ </w:t>
      </w:r>
      <w:r>
        <w:t xml:space="preserve">như </w:t>
      </w:r>
      <w:r>
        <w:t xml:space="preserve">pha </w:t>
      </w:r>
      <w:r>
        <w:t xml:space="preserve">sắc </w:t>
      </w:r>
      <w:r>
        <w:t xml:space="preserve">máu, </w:t>
      </w:r>
      <w:r>
        <w:t xml:space="preserve">nhìn </w:t>
      </w:r>
      <w:r>
        <w:t xml:space="preserve">thấy </w:t>
      </w:r>
      <w:r>
        <w:t xml:space="preserve">ghê. </w:t>
      </w:r>
      <w:r>
        <w:t xml:space="preserve">Đôi </w:t>
      </w:r>
      <w:r>
        <w:rPr>
          <w:i/>
        </w:rPr>
        <w:t xml:space="preserve">mắt </w:t>
      </w:r>
      <w:r>
        <w:t xml:space="preserve">sưng </w:t>
      </w:r>
      <w:r>
        <w:t xml:space="preserve">to, </w:t>
      </w:r>
      <w:r>
        <w:rPr>
          <w:i/>
        </w:rPr>
        <w:t xml:space="preserve">đỏ </w:t>
      </w:r>
      <w:r>
        <w:rPr>
          <w:i/>
        </w:rPr>
        <w:t xml:space="preserve">đọc. </w:t>
      </w:r>
      <w:r>
        <w:t xml:space="preserve">Ngọn </w:t>
      </w:r>
      <w:r>
        <w:rPr>
          <w:i/>
        </w:rPr>
        <w:t xml:space="preserve">đèn </w:t>
      </w:r>
      <w:r>
        <w:t xml:space="preserve">đỏ </w:t>
      </w:r>
      <w:r>
        <w:rPr>
          <w:i/>
        </w:rPr>
        <w:t xml:space="preserve">đọc. </w:t>
      </w:r>
      <w:r>
        <w:rPr>
          <w:i/>
        </w:rPr>
        <w:t xml:space="preserve">!! </w:t>
      </w:r>
      <w:r>
        <w:t xml:space="preserve">Láy: </w:t>
      </w:r>
      <w:r>
        <w:t xml:space="preserve">đỏ </w:t>
      </w:r>
      <w:r>
        <w:t xml:space="preserve">đòng </w:t>
      </w:r>
      <w:r>
        <w:t xml:space="preserve">đọc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đỏ </w:t>
      </w:r>
      <w:r>
        <w:rPr>
          <w:b/>
        </w:rPr>
        <w:t xml:space="preserve">đòng </w:t>
      </w:r>
      <w:r>
        <w:rPr>
          <w:b/>
        </w:rPr>
        <w:t xml:space="preserve">đọc </w:t>
      </w:r>
      <w:r>
        <w:rPr>
          <w:i/>
        </w:rPr>
        <w:t xml:space="preserve">tính từ </w:t>
      </w:r>
      <w:r>
        <w:t xml:space="preserve">xem </w:t>
      </w:r>
      <w:r>
        <w:t xml:space="preserve">đó </w:t>
      </w:r>
      <w:r>
        <w:rPr>
          <w:i/>
        </w:rPr>
        <w:t xml:space="preserve">đọc </w:t>
      </w:r>
      <w:r>
        <w:t xml:space="preserve">(láy). </w:t>
      </w:r>
      <w:r>
        <w:br/>
      </w:r>
      <w:r>
        <w:rPr>
          <w:b/>
        </w:rPr>
        <w:t xml:space="preserve">đỏ </w:t>
      </w:r>
      <w:r>
        <w:rPr>
          <w:b/>
        </w:rPr>
        <w:t xml:space="preserve">đuôi </w:t>
      </w:r>
      <w:r>
        <w:rPr>
          <w:i/>
        </w:rPr>
        <w:t xml:space="preserve">tính từ </w:t>
      </w:r>
      <w:r>
        <w:t xml:space="preserve">(Bông </w:t>
      </w:r>
      <w:r>
        <w:t xml:space="preserve">lúa) </w:t>
      </w:r>
      <w:r>
        <w:t xml:space="preserve">bắt </w:t>
      </w:r>
      <w:r>
        <w:t xml:space="preserve">đầu </w:t>
      </w:r>
      <w:r>
        <w:t xml:space="preserve">chín, </w:t>
      </w:r>
      <w:r>
        <w:t xml:space="preserve">hạt </w:t>
      </w:r>
      <w:r>
        <w:rPr>
          <w:i/>
        </w:rPr>
        <w:t xml:space="preserve">ở </w:t>
      </w:r>
      <w:r>
        <w:t xml:space="preserve">đầu </w:t>
      </w:r>
      <w:r>
        <w:t xml:space="preserve">bông </w:t>
      </w:r>
      <w:r>
        <w:t xml:space="preserve">đã </w:t>
      </w:r>
      <w:r>
        <w:t xml:space="preserve">vàng, </w:t>
      </w:r>
      <w:r>
        <w:t xml:space="preserve">hạt </w:t>
      </w:r>
      <w:r>
        <w:t xml:space="preserve">ở </w:t>
      </w:r>
      <w:r>
        <w:rPr>
          <w:i/>
        </w:rPr>
        <w:t xml:space="preserve">giữa </w:t>
      </w:r>
      <w:r>
        <w:t xml:space="preserve">và </w:t>
      </w:r>
      <w:r>
        <w:t xml:space="preserve">cuối </w:t>
      </w:r>
      <w:r>
        <w:t xml:space="preserve">bông </w:t>
      </w:r>
      <w:r>
        <w:t xml:space="preserve">còn </w:t>
      </w:r>
      <w:r>
        <w:t xml:space="preserve">xanh. </w:t>
      </w:r>
      <w:r>
        <w:rPr>
          <w:i/>
        </w:rPr>
        <w:t xml:space="preserve">Lúa </w:t>
      </w:r>
      <w:r>
        <w:rPr>
          <w:i/>
        </w:rPr>
        <w:t xml:space="preserve">đã </w:t>
      </w:r>
      <w:r>
        <w:t xml:space="preserve">đỏ </w:t>
      </w:r>
      <w:r>
        <w:rPr>
          <w:i/>
        </w:rPr>
        <w:t xml:space="preserve">đuôi. </w:t>
      </w:r>
      <w:r>
        <w:br/>
      </w:r>
      <w:r>
        <w:rPr>
          <w:b/>
        </w:rPr>
        <w:t xml:space="preserve">đỏ </w:t>
      </w:r>
      <w:r>
        <w:rPr>
          <w:b/>
        </w:rPr>
        <w:t xml:space="preserve">gay </w:t>
      </w:r>
      <w:r>
        <w:rPr>
          <w:i/>
        </w:rPr>
        <w:t xml:space="preserve">tính từ </w:t>
      </w:r>
      <w:r>
        <w:t xml:space="preserve">Đỏ </w:t>
      </w:r>
      <w:r>
        <w:t xml:space="preserve">nhiều, </w:t>
      </w:r>
      <w:r>
        <w:t xml:space="preserve">khắp </w:t>
      </w:r>
      <w:r>
        <w:t xml:space="preserve">mặt </w:t>
      </w:r>
      <w:r>
        <w:t xml:space="preserve">mũi, </w:t>
      </w:r>
      <w:r>
        <w:t xml:space="preserve">do </w:t>
      </w:r>
      <w:r>
        <w:t xml:space="preserve">uống </w:t>
      </w:r>
      <w:r>
        <w:t xml:space="preserve">rượu, </w:t>
      </w:r>
      <w:r>
        <w:t xml:space="preserve">nóng </w:t>
      </w:r>
      <w:r>
        <w:t xml:space="preserve">nực </w:t>
      </w:r>
      <w:r>
        <w:t xml:space="preserve">hoặc </w:t>
      </w:r>
      <w:r>
        <w:t xml:space="preserve">do </w:t>
      </w:r>
      <w:r>
        <w:t xml:space="preserve">tức </w:t>
      </w:r>
      <w:r>
        <w:t xml:space="preserve">giận </w:t>
      </w:r>
      <w:r>
        <w:t xml:space="preserve">điều </w:t>
      </w:r>
      <w:r>
        <w:t xml:space="preserve">gì. </w:t>
      </w:r>
      <w:r>
        <w:rPr>
          <w:i/>
        </w:rPr>
        <w:t xml:space="preserve">Tức </w:t>
      </w:r>
      <w:r>
        <w:rPr>
          <w:i/>
        </w:rPr>
        <w:t xml:space="preserve">quá, </w:t>
      </w:r>
      <w:r>
        <w:rPr>
          <w:i/>
        </w:rPr>
        <w:t xml:space="preserve">mặt </w:t>
      </w:r>
      <w:r>
        <w:rPr>
          <w:i/>
        </w:rPr>
        <w:t xml:space="preserve">đỏ </w:t>
      </w:r>
      <w:r>
        <w:rPr>
          <w:i/>
        </w:rPr>
        <w:t xml:space="preserve">gay </w:t>
      </w:r>
      <w:r>
        <w:rPr>
          <w:i/>
        </w:rPr>
        <w:t xml:space="preserve">như </w:t>
      </w:r>
      <w:r>
        <w:rPr>
          <w:i/>
        </w:rPr>
        <w:t xml:space="preserve">người </w:t>
      </w:r>
      <w:r>
        <w:rPr>
          <w:i/>
        </w:rPr>
        <w:t xml:space="preserve">say </w:t>
      </w:r>
      <w:r>
        <w:t xml:space="preserve">rượu. </w:t>
      </w:r>
      <w:r>
        <w:br/>
      </w:r>
      <w:r>
        <w:rPr>
          <w:b/>
        </w:rPr>
        <w:t xml:space="preserve">đỏ </w:t>
      </w:r>
      <w:r>
        <w:rPr>
          <w:b/>
        </w:rPr>
        <w:t xml:space="preserve">hoe </w:t>
      </w:r>
      <w:r>
        <w:rPr>
          <w:i/>
        </w:rPr>
        <w:t xml:space="preserve">tính từ </w:t>
      </w:r>
      <w:r>
        <w:t xml:space="preserve">Có </w:t>
      </w:r>
      <w:r>
        <w:t xml:space="preserve">màu </w:t>
      </w:r>
      <w:r>
        <w:t xml:space="preserve">đỏ </w:t>
      </w:r>
      <w:r>
        <w:t xml:space="preserve">nhạt, </w:t>
      </w:r>
      <w:r>
        <w:t xml:space="preserve">nhưng </w:t>
      </w:r>
      <w:r>
        <w:t xml:space="preserve">tươi. </w:t>
      </w:r>
      <w:r>
        <w:rPr>
          <w:i/>
        </w:rPr>
        <w:t xml:space="preserve">Tóc </w:t>
      </w:r>
      <w:r>
        <w:rPr>
          <w:i/>
        </w:rPr>
        <w:t xml:space="preserve">đỏ </w:t>
      </w:r>
      <w:r>
        <w:t xml:space="preserve">hoe. </w:t>
      </w:r>
      <w:r>
        <w:t xml:space="preserve">Khóc </w:t>
      </w:r>
      <w:r>
        <w:t xml:space="preserve">đến </w:t>
      </w:r>
      <w:r>
        <w:rPr>
          <w:i/>
        </w:rPr>
        <w:t xml:space="preserve">đỏ </w:t>
      </w:r>
      <w:r>
        <w:rPr>
          <w:i/>
        </w:rPr>
        <w:t xml:space="preserve">hoe </w:t>
      </w:r>
      <w:r>
        <w:rPr>
          <w:i/>
        </w:rPr>
        <w:t xml:space="preserve">cả </w:t>
      </w:r>
      <w:r>
        <w:rPr>
          <w:i/>
        </w:rPr>
        <w:t xml:space="preserve">mắt. </w:t>
      </w:r>
      <w:r>
        <w:t xml:space="preserve">đỏ </w:t>
      </w:r>
      <w:r>
        <w:t xml:space="preserve">hoen </w:t>
      </w:r>
      <w:r>
        <w:t xml:space="preserve">hoét </w:t>
      </w:r>
      <w:r>
        <w:t xml:space="preserve">tính từ </w:t>
      </w:r>
      <w:r>
        <w:t xml:space="preserve">xem </w:t>
      </w:r>
      <w:r>
        <w:rPr>
          <w:i/>
        </w:rPr>
        <w:t xml:space="preserve">đỏ </w:t>
      </w:r>
      <w:r>
        <w:t xml:space="preserve">hoét </w:t>
      </w:r>
      <w:r>
        <w:t xml:space="preserve">(láy). </w:t>
      </w:r>
      <w:r>
        <w:br/>
      </w:r>
      <w:r>
        <w:rPr>
          <w:b/>
        </w:rPr>
        <w:t xml:space="preserve">đỏ </w:t>
      </w:r>
      <w:r>
        <w:rPr>
          <w:b/>
        </w:rPr>
        <w:t xml:space="preserve">hoét </w:t>
      </w:r>
      <w:r>
        <w:rPr>
          <w:i/>
        </w:rPr>
        <w:t xml:space="preserve">tính từ </w:t>
      </w:r>
      <w:r>
        <w:t xml:space="preserve">(kng.; </w:t>
      </w:r>
      <w:r>
        <w:t xml:space="preserve">ít dùng). </w:t>
      </w:r>
      <w:r>
        <w:t xml:space="preserve">Đỏ </w:t>
      </w:r>
      <w:r>
        <w:t xml:space="preserve">đậm </w:t>
      </w:r>
      <w:r>
        <w:t xml:space="preserve">màu </w:t>
      </w:r>
      <w:r>
        <w:t xml:space="preserve">nhưng </w:t>
      </w:r>
      <w:r>
        <w:t xml:space="preserve">xấu, </w:t>
      </w:r>
      <w:r>
        <w:t xml:space="preserve">khó </w:t>
      </w:r>
      <w:r>
        <w:t xml:space="preserve">coi. </w:t>
      </w:r>
      <w:r>
        <w:t xml:space="preserve">Áo </w:t>
      </w:r>
      <w:r>
        <w:t xml:space="preserve">gì </w:t>
      </w:r>
      <w:r>
        <w:t xml:space="preserve">mà </w:t>
      </w:r>
      <w:r>
        <w:t xml:space="preserve">màu </w:t>
      </w:r>
      <w:r>
        <w:t xml:space="preserve">đỏ </w:t>
      </w:r>
      <w:r>
        <w:t xml:space="preserve">hoét. </w:t>
      </w:r>
      <w:r>
        <w:rPr>
          <w:i/>
        </w:rPr>
        <w:t xml:space="preserve">// </w:t>
      </w:r>
      <w:r>
        <w:t xml:space="preserve">Láy: </w:t>
      </w:r>
      <w:r>
        <w:rPr>
          <w:i/>
        </w:rPr>
        <w:t xml:space="preserve">đỏ </w:t>
      </w:r>
      <w:r>
        <w:rPr>
          <w:i/>
        </w:rPr>
        <w:t xml:space="preserve">hoen </w:t>
      </w:r>
      <w:r>
        <w:t xml:space="preserve">hoét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đỏ </w:t>
      </w:r>
      <w:r>
        <w:rPr>
          <w:b/>
        </w:rPr>
        <w:t xml:space="preserve">hon </w:t>
      </w:r>
      <w:r>
        <w:rPr>
          <w:b/>
        </w:rPr>
        <w:t xml:space="preserve">hỏn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đỏ </w:t>
      </w:r>
      <w:r>
        <w:rPr>
          <w:i/>
        </w:rPr>
        <w:t xml:space="preserve">hỏn </w:t>
      </w:r>
      <w:r>
        <w:t xml:space="preserve">(láy). </w:t>
      </w:r>
      <w:r>
        <w:br/>
      </w:r>
      <w:r>
        <w:rPr>
          <w:b/>
        </w:rPr>
        <w:t xml:space="preserve">đỏ </w:t>
      </w:r>
      <w:r>
        <w:rPr>
          <w:b/>
        </w:rPr>
        <w:t xml:space="preserve">hồn </w:t>
      </w:r>
      <w:r>
        <w:rPr>
          <w:i/>
        </w:rPr>
        <w:t xml:space="preserve">tính từ </w:t>
      </w:r>
      <w:r>
        <w:t xml:space="preserve">Đỏ </w:t>
      </w:r>
      <w:r>
        <w:t xml:space="preserve">như </w:t>
      </w:r>
      <w:r>
        <w:t xml:space="preserve">màu </w:t>
      </w:r>
      <w:r>
        <w:t xml:space="preserve">đa </w:t>
      </w:r>
      <w:r>
        <w:t xml:space="preserve">thịt </w:t>
      </w:r>
      <w:r>
        <w:t xml:space="preserve">của </w:t>
      </w:r>
      <w:r>
        <w:t xml:space="preserve">trẻ </w:t>
      </w:r>
      <w:r>
        <w:t xml:space="preserve">mới </w:t>
      </w:r>
      <w:r>
        <w:t xml:space="preserve">đẻ. </w:t>
      </w:r>
      <w:r>
        <w:rPr>
          <w:i/>
        </w:rPr>
        <w:t xml:space="preserve">Đứa </w:t>
      </w:r>
      <w:r>
        <w:rPr>
          <w:i/>
        </w:rPr>
        <w:t xml:space="preserve">bé </w:t>
      </w:r>
      <w:r>
        <w:rPr>
          <w:i/>
        </w:rPr>
        <w:t xml:space="preserve">mới </w:t>
      </w:r>
      <w:r>
        <w:rPr>
          <w:i/>
        </w:rPr>
        <w:t xml:space="preserve">để </w:t>
      </w:r>
      <w:r>
        <w:rPr>
          <w:i/>
        </w:rPr>
        <w:t xml:space="preserve">đỏ </w:t>
      </w:r>
      <w:r>
        <w:t xml:space="preserve">hón. </w:t>
      </w:r>
      <w:r>
        <w:t xml:space="preserve">Bị </w:t>
      </w:r>
      <w:r>
        <w:t xml:space="preserve">sướt </w:t>
      </w:r>
      <w:r>
        <w:t xml:space="preserve">một </w:t>
      </w:r>
      <w:r>
        <w:rPr>
          <w:i/>
        </w:rPr>
        <w:t xml:space="preserve">mảnh </w:t>
      </w:r>
      <w:r>
        <w:rPr>
          <w:i/>
        </w:rPr>
        <w:t xml:space="preserve">da, </w:t>
      </w:r>
      <w:r>
        <w:t xml:space="preserve">trơ </w:t>
      </w:r>
      <w:r>
        <w:t xml:space="preserve">thịt </w:t>
      </w:r>
      <w:r>
        <w:rPr>
          <w:i/>
        </w:rPr>
        <w:t xml:space="preserve">đỏ </w:t>
      </w:r>
      <w:r>
        <w:t xml:space="preserve">hón.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t xml:space="preserve">đỏ </w:t>
      </w:r>
      <w:r>
        <w:t xml:space="preserve">hon </w:t>
      </w:r>
      <w:r>
        <w:t xml:space="preserve">hôn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