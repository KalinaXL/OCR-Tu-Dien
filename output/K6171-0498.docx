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phạn </w:t>
      </w:r>
      <w:r>
        <w:rPr>
          <w:i/>
        </w:rPr>
        <w:t xml:space="preserve">danh từ </w:t>
      </w:r>
      <w:r>
        <w:t xml:space="preserve">Liễn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cơm. </w:t>
      </w:r>
      <w:r>
        <w:br/>
      </w:r>
      <w:r>
        <w:rPr>
          <w:b/>
        </w:rPr>
        <w:t xml:space="preserve">phang </w:t>
      </w:r>
      <w:r>
        <w:rPr>
          <w:i/>
        </w:rPr>
        <w:t xml:space="preserve">động từ </w:t>
      </w:r>
      <w:r>
        <w:t xml:space="preserve">Dùng </w:t>
      </w:r>
      <w:r>
        <w:t xml:space="preserve">vật </w:t>
      </w:r>
      <w:r>
        <w:t xml:space="preserve">rắn </w:t>
      </w:r>
      <w:r>
        <w:t xml:space="preserve">chắc </w:t>
      </w:r>
      <w:r>
        <w:t xml:space="preserve">giơ </w:t>
      </w:r>
      <w:r>
        <w:t xml:space="preserve">cao </w:t>
      </w:r>
      <w:r>
        <w:t xml:space="preserve">lên </w:t>
      </w:r>
      <w:r>
        <w:t xml:space="preserve">rồi </w:t>
      </w:r>
      <w:r>
        <w:t xml:space="preserve">lấy </w:t>
      </w:r>
      <w:r>
        <w:t xml:space="preserve">sức </w:t>
      </w:r>
      <w:r>
        <w:t xml:space="preserve">đập </w:t>
      </w:r>
      <w:r>
        <w:t xml:space="preserve">thật </w:t>
      </w:r>
      <w:r>
        <w:t xml:space="preserve">mạnh. </w:t>
      </w:r>
      <w:r>
        <w:rPr>
          <w:i/>
        </w:rPr>
        <w:t xml:space="preserve">Phang </w:t>
      </w:r>
      <w:r>
        <w:t xml:space="preserve">cho </w:t>
      </w:r>
      <w:r>
        <w:t xml:space="preserve">mấy </w:t>
      </w:r>
      <w:r>
        <w:rPr>
          <w:i/>
        </w:rPr>
        <w:t xml:space="preserve">gây </w:t>
      </w:r>
      <w:r>
        <w:rPr>
          <w:i/>
        </w:rPr>
        <w:t xml:space="preserve">uào </w:t>
      </w:r>
      <w:r>
        <w:t xml:space="preserve">lưng. </w:t>
      </w:r>
      <w:r>
        <w:br/>
      </w:r>
      <w:r>
        <w:rPr>
          <w:b/>
        </w:rPr>
        <w:t xml:space="preserve">phẳng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lưỡi </w:t>
      </w:r>
      <w:r>
        <w:t xml:space="preserve">bằng </w:t>
      </w:r>
      <w:r>
        <w:t xml:space="preserve">sắt </w:t>
      </w:r>
      <w:r>
        <w:t xml:space="preserve">to </w:t>
      </w:r>
      <w:r>
        <w:t xml:space="preserve">bản, </w:t>
      </w:r>
      <w:r>
        <w:t xml:space="preserve">cán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phát </w:t>
      </w:r>
      <w:r>
        <w:t xml:space="preserve">cỏ. </w:t>
      </w:r>
      <w:r>
        <w:rPr>
          <w:i/>
        </w:rPr>
        <w:t xml:space="preserve">Lưỡi </w:t>
      </w:r>
      <w:r>
        <w:rPr>
          <w:i/>
        </w:rPr>
        <w:t xml:space="preserve">pháng. </w:t>
      </w:r>
      <w:r>
        <w:br/>
      </w:r>
      <w:r>
        <w:rPr>
          <w:b/>
        </w:rPr>
        <w:t xml:space="preserve">phẳng </w:t>
      </w:r>
      <w:r>
        <w:rPr>
          <w:b/>
        </w:rPr>
        <w:t xml:space="preserve">phất </w:t>
      </w:r>
      <w:r>
        <w:rPr>
          <w:i/>
        </w:rPr>
        <w:t xml:space="preserve">động từ </w:t>
      </w:r>
      <w:r>
        <w:t xml:space="preserve">Thoảng </w:t>
      </w:r>
      <w:r>
        <w:t xml:space="preserve">qua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nhàng, </w:t>
      </w:r>
      <w:r>
        <w:t xml:space="preserve">có </w:t>
      </w:r>
      <w:r>
        <w:t xml:space="preserve">lúc </w:t>
      </w:r>
      <w:r>
        <w:t xml:space="preserve">tựa </w:t>
      </w:r>
      <w:r>
        <w:t xml:space="preserve">như </w:t>
      </w:r>
      <w:r>
        <w:t xml:space="preserve">biến </w:t>
      </w:r>
      <w:r>
        <w:t xml:space="preserve">mất, </w:t>
      </w:r>
      <w:r>
        <w:t xml:space="preserve">khiến </w:t>
      </w:r>
      <w:r>
        <w:t xml:space="preserve">khó </w:t>
      </w:r>
      <w:r>
        <w:t xml:space="preserve">nhận </w:t>
      </w:r>
      <w:r>
        <w:t xml:space="preserve">ra </w:t>
      </w:r>
      <w:r>
        <w:t xml:space="preserve">ngay </w:t>
      </w:r>
      <w:r>
        <w:t xml:space="preserve">được. </w:t>
      </w:r>
      <w:r>
        <w:t xml:space="preserve">Mùi </w:t>
      </w:r>
      <w:r>
        <w:rPr>
          <w:i/>
        </w:rPr>
        <w:t xml:space="preserve">quả </w:t>
      </w:r>
      <w:r>
        <w:rPr>
          <w:i/>
        </w:rPr>
        <w:t xml:space="preserve">chín </w:t>
      </w:r>
      <w:r>
        <w:t xml:space="preserve">phảng </w:t>
      </w:r>
      <w:r>
        <w:rPr>
          <w:i/>
        </w:rPr>
        <w:t xml:space="preserve">phất </w:t>
      </w:r>
      <w:r>
        <w:t xml:space="preserve">đâu </w:t>
      </w:r>
      <w:r>
        <w:rPr>
          <w:i/>
        </w:rPr>
        <w:t xml:space="preserve">đây. </w:t>
      </w:r>
      <w:r>
        <w:rPr>
          <w:i/>
        </w:rPr>
        <w:t xml:space="preserve">Trong </w:t>
      </w:r>
      <w:r>
        <w:rPr>
          <w:i/>
        </w:rPr>
        <w:t xml:space="preserve">cặp </w:t>
      </w:r>
      <w:r>
        <w:t xml:space="preserve">mắt </w:t>
      </w:r>
      <w:r>
        <w:t xml:space="preserve">pháng </w:t>
      </w:r>
      <w:r>
        <w:t xml:space="preserve">phất </w:t>
      </w:r>
      <w:r>
        <w:t xml:space="preserve">nỗi </w:t>
      </w:r>
      <w:r>
        <w:t xml:space="preserve">buồn. </w:t>
      </w:r>
      <w:r>
        <w:rPr>
          <w:i/>
        </w:rPr>
        <w:t xml:space="preserve">Bài </w:t>
      </w:r>
      <w:r>
        <w:t xml:space="preserve">thơ </w:t>
      </w:r>
      <w:r>
        <w:rPr>
          <w:i/>
        </w:rPr>
        <w:t xml:space="preserve">có </w:t>
      </w:r>
      <w:r>
        <w:t xml:space="preserve">pháng </w:t>
      </w:r>
      <w:r>
        <w:t xml:space="preserve">phất </w:t>
      </w:r>
      <w:r>
        <w:rPr>
          <w:i/>
        </w:rPr>
        <w:t xml:space="preserve">màu </w:t>
      </w:r>
      <w:r>
        <w:t xml:space="preserve">sắc </w:t>
      </w:r>
      <w:r>
        <w:rPr>
          <w:i/>
        </w:rPr>
        <w:t xml:space="preserve">anh </w:t>
      </w:r>
      <w:r>
        <w:t xml:space="preserve">hùng </w:t>
      </w:r>
      <w:r>
        <w:t xml:space="preserve">ca. </w:t>
      </w:r>
      <w:r>
        <w:br/>
      </w:r>
      <w:r>
        <w:rPr>
          <w:b/>
        </w:rPr>
        <w:t xml:space="preserve">phạng </w:t>
      </w:r>
      <w:r>
        <w:rPr>
          <w:i/>
        </w:rPr>
        <w:t xml:space="preserve">danh từ </w:t>
      </w:r>
      <w:r>
        <w:t xml:space="preserve">(cũ). </w:t>
      </w:r>
      <w:r>
        <w:t xml:space="preserve">Phẳng. </w:t>
      </w:r>
      <w:r>
        <w:br/>
      </w:r>
      <w:r>
        <w:rPr>
          <w:b/>
        </w:rPr>
        <w:t xml:space="preserve">phanh,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ngừng </w:t>
      </w:r>
      <w:r>
        <w:t xml:space="preserve">hoặc </w:t>
      </w:r>
      <w:r>
        <w:t xml:space="preserve">làm </w:t>
      </w:r>
      <w:r>
        <w:t xml:space="preserve">chậm </w:t>
      </w:r>
      <w:r>
        <w:t xml:space="preserve">sự </w:t>
      </w:r>
      <w:r>
        <w:t xml:space="preserve">chuyển </w:t>
      </w:r>
      <w:r>
        <w:t xml:space="preserve">động </w:t>
      </w:r>
      <w:r>
        <w:rPr>
          <w:i/>
        </w:rPr>
        <w:t xml:space="preserve">của </w:t>
      </w:r>
      <w:r>
        <w:t xml:space="preserve">xe </w:t>
      </w:r>
      <w:r>
        <w:t xml:space="preserve">cỘ, </w:t>
      </w:r>
      <w:r>
        <w:t xml:space="preserve">máy </w:t>
      </w:r>
      <w:r>
        <w:t xml:space="preserve">móc. </w:t>
      </w:r>
      <w:r>
        <w:t xml:space="preserve">Đôi </w:t>
      </w:r>
      <w:r>
        <w:rPr>
          <w:i/>
        </w:rPr>
        <w:t xml:space="preserve">phanh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ngừng </w:t>
      </w:r>
      <w:r>
        <w:t xml:space="preserve">hoặc </w:t>
      </w:r>
      <w:r>
        <w:t xml:space="preserve">làm </w:t>
      </w:r>
      <w:r>
        <w:t xml:space="preserve">chậm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bằng </w:t>
      </w:r>
      <w:r>
        <w:t xml:space="preserve">cái </w:t>
      </w:r>
      <w:r>
        <w:t xml:space="preserve">phanh. </w:t>
      </w:r>
      <w:r>
        <w:t xml:space="preserve">Phanh </w:t>
      </w:r>
      <w:r>
        <w:rPr>
          <w:i/>
        </w:rPr>
        <w:t xml:space="preserve">xe </w:t>
      </w:r>
      <w:r>
        <w:t xml:space="preserve">đột </w:t>
      </w:r>
      <w:r>
        <w:t xml:space="preserve">ngột. </w:t>
      </w:r>
      <w:r>
        <w:br/>
      </w:r>
      <w:r>
        <w:rPr>
          <w:b/>
        </w:rPr>
        <w:t xml:space="preserve">phanh,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Mở </w:t>
      </w:r>
      <w:r>
        <w:t xml:space="preserve">rộng, </w:t>
      </w:r>
      <w:r>
        <w:t xml:space="preserve">làm </w:t>
      </w:r>
      <w:r>
        <w:t xml:space="preserve">lộ </w:t>
      </w:r>
      <w:r>
        <w:t xml:space="preserve">phần </w:t>
      </w:r>
      <w:r>
        <w:t xml:space="preserve">ở </w:t>
      </w:r>
      <w:r>
        <w:t xml:space="preserve">bên </w:t>
      </w:r>
      <w:r>
        <w:t xml:space="preserve">trong </w:t>
      </w:r>
      <w:r>
        <w:t xml:space="preserve">ra. </w:t>
      </w:r>
      <w:r>
        <w:rPr>
          <w:i/>
        </w:rPr>
        <w:t xml:space="preserve">Phanh </w:t>
      </w:r>
      <w:r>
        <w:rPr>
          <w:i/>
        </w:rPr>
        <w:t xml:space="preserve">áo </w:t>
      </w:r>
      <w:r>
        <w:t xml:space="preserve">ra. </w:t>
      </w:r>
      <w:r>
        <w:t xml:space="preserve">Mở </w:t>
      </w:r>
      <w:r>
        <w:t xml:space="preserve">phanh </w:t>
      </w:r>
      <w:r>
        <w:rPr>
          <w:i/>
        </w:rPr>
        <w:t xml:space="preserve">của. </w:t>
      </w:r>
      <w:r>
        <w:t xml:space="preserve">Phanh </w:t>
      </w:r>
      <w:r>
        <w:rPr>
          <w:i/>
        </w:rPr>
        <w:t xml:space="preserve">ngực </w:t>
      </w:r>
      <w:r>
        <w:t xml:space="preserve">(mở </w:t>
      </w:r>
      <w:r>
        <w:t xml:space="preserve">rộng </w:t>
      </w:r>
      <w:r>
        <w:t xml:space="preserve">áo </w:t>
      </w:r>
      <w:r>
        <w:t xml:space="preserve">làm </w:t>
      </w:r>
      <w:r>
        <w:t xml:space="preserve">lộ </w:t>
      </w:r>
      <w:r>
        <w:t xml:space="preserve">ngực </w:t>
      </w:r>
      <w:r>
        <w:t xml:space="preserve">ra). </w:t>
      </w:r>
      <w:r>
        <w:rPr>
          <w:b/>
        </w:rPr>
        <w:t xml:space="preserve">2 </w:t>
      </w:r>
      <w:r>
        <w:t xml:space="preserve">Mốổ </w:t>
      </w:r>
      <w:r>
        <w:t xml:space="preserve">rồi </w:t>
      </w:r>
      <w:r>
        <w:t xml:space="preserve">banh </w:t>
      </w:r>
      <w:r>
        <w:t xml:space="preserve">rộng </w:t>
      </w:r>
      <w:r>
        <w:t xml:space="preserve">ra. </w:t>
      </w:r>
      <w:r>
        <w:rPr>
          <w:i/>
        </w:rPr>
        <w:t xml:space="preserve">Phanh </w:t>
      </w:r>
      <w:r>
        <w:rPr>
          <w:i/>
        </w:rPr>
        <w:t xml:space="preserve">con </w:t>
      </w:r>
      <w:r>
        <w:t xml:space="preserve">gà </w:t>
      </w:r>
      <w:r>
        <w:rPr>
          <w:i/>
        </w:rPr>
        <w:t xml:space="preserve">ra. </w:t>
      </w:r>
      <w:r>
        <w:br/>
      </w:r>
      <w:r>
        <w:rPr>
          <w:b/>
        </w:rPr>
        <w:t xml:space="preserve">phanh </w:t>
      </w:r>
      <w:r>
        <w:rPr>
          <w:b/>
        </w:rPr>
        <w:t xml:space="preserve">phui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lộ </w:t>
      </w:r>
      <w:r>
        <w:t xml:space="preserve">hết </w:t>
      </w:r>
      <w:r>
        <w:t xml:space="preserve">ra </w:t>
      </w:r>
      <w:r>
        <w:t xml:space="preserve">trước </w:t>
      </w:r>
      <w:r>
        <w:t xml:space="preserve">mắt </w:t>
      </w:r>
      <w:r>
        <w:t xml:space="preserve">mọi </w:t>
      </w:r>
      <w:r>
        <w:t xml:space="preserve">người </w:t>
      </w:r>
      <w:r>
        <w:t xml:space="preserve">sự </w:t>
      </w:r>
      <w:r>
        <w:t xml:space="preserve">thật </w:t>
      </w:r>
      <w:r>
        <w:t xml:space="preserve">xấu </w:t>
      </w:r>
      <w:r>
        <w:t xml:space="preserve">xa,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còn </w:t>
      </w:r>
      <w:r>
        <w:t xml:space="preserve">che </w:t>
      </w:r>
      <w:r>
        <w:t xml:space="preserve">đậy, </w:t>
      </w:r>
      <w:r>
        <w:t xml:space="preserve">giấu </w:t>
      </w:r>
      <w:r>
        <w:t xml:space="preserve">giếm. </w:t>
      </w:r>
      <w:r>
        <w:t xml:space="preserve">Sự </w:t>
      </w:r>
      <w:r>
        <w:t xml:space="preserve">lừa </w:t>
      </w:r>
      <w:r>
        <w:t xml:space="preserve">dối </w:t>
      </w:r>
      <w:r>
        <w:rPr>
          <w:i/>
        </w:rPr>
        <w:t xml:space="preserve">bị </w:t>
      </w:r>
      <w:r>
        <w:t xml:space="preserve">phanh </w:t>
      </w:r>
      <w:r>
        <w:t xml:space="preserve">phui. </w:t>
      </w:r>
      <w:r>
        <w:br/>
      </w:r>
      <w:r>
        <w:rPr>
          <w:b/>
        </w:rPr>
        <w:t xml:space="preserve">phanh </w:t>
      </w:r>
      <w:r>
        <w:rPr>
          <w:b/>
        </w:rPr>
        <w:t xml:space="preserve">thây </w:t>
      </w:r>
      <w:r>
        <w:rPr>
          <w:i/>
        </w:rPr>
        <w:t xml:space="preserve">động từ </w:t>
      </w:r>
      <w:r>
        <w:t xml:space="preserve">Giết </w:t>
      </w:r>
      <w:r>
        <w:t xml:space="preserve">người </w:t>
      </w:r>
      <w:r>
        <w:t xml:space="preserve">bằng </w:t>
      </w:r>
      <w:r>
        <w:t xml:space="preserve">cách </w:t>
      </w:r>
      <w:r>
        <w:t xml:space="preserve">buộc </w:t>
      </w:r>
      <w:r>
        <w:t xml:space="preserve">chân, </w:t>
      </w:r>
      <w:r>
        <w:rPr>
          <w:i/>
        </w:rPr>
        <w:t xml:space="preserve">tay </w:t>
      </w:r>
      <w:r>
        <w:t xml:space="preserve">vào </w:t>
      </w:r>
      <w:r>
        <w:t xml:space="preserve">bốn </w:t>
      </w:r>
      <w:r>
        <w:t xml:space="preserve">con </w:t>
      </w:r>
      <w:r>
        <w:t xml:space="preserve">ngựa </w:t>
      </w:r>
      <w:r>
        <w:t xml:space="preserve">hoặc </w:t>
      </w:r>
      <w:r>
        <w:t xml:space="preserve">voi, </w:t>
      </w:r>
      <w:r>
        <w:t xml:space="preserve">rồi </w:t>
      </w:r>
      <w:r>
        <w:t xml:space="preserve">cho </w:t>
      </w:r>
      <w:r>
        <w:t xml:space="preserve">chúng </w:t>
      </w:r>
      <w:r>
        <w:t xml:space="preserve">chạy </w:t>
      </w:r>
      <w:r>
        <w:t xml:space="preserve">ra </w:t>
      </w:r>
      <w:r>
        <w:t xml:space="preserve">bốn </w:t>
      </w:r>
      <w:r>
        <w:t xml:space="preserve">phía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bị </w:t>
      </w:r>
      <w:r>
        <w:t xml:space="preserve">xé </w:t>
      </w:r>
      <w:r>
        <w:t xml:space="preserve">ra </w:t>
      </w:r>
      <w:r>
        <w:t xml:space="preserve">nhiều </w:t>
      </w:r>
      <w:r>
        <w:t xml:space="preserve">mảnh </w:t>
      </w:r>
      <w:r>
        <w:t xml:space="preserve">(một </w:t>
      </w:r>
      <w:r>
        <w:t xml:space="preserve">hình </w:t>
      </w:r>
      <w:r>
        <w:t xml:space="preserve">phạt </w:t>
      </w:r>
      <w:r>
        <w:t xml:space="preserve">nặng </w:t>
      </w:r>
      <w:r>
        <w:t xml:space="preserve">thời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phành </w:t>
      </w:r>
      <w:r>
        <w:rPr>
          <w:b/>
        </w:rPr>
        <w:t xml:space="preserve">phạch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phạch </w:t>
      </w:r>
      <w:r>
        <w:t xml:space="preserve">(láy). </w:t>
      </w:r>
      <w:r>
        <w:br/>
      </w:r>
      <w:r>
        <w:rPr>
          <w:b/>
        </w:rPr>
        <w:t xml:space="preserve">phao, </w:t>
      </w:r>
      <w:r>
        <w:rPr>
          <w:i/>
        </w:rPr>
        <w:t xml:space="preserve">danh từ </w:t>
      </w:r>
      <w:r>
        <w:t xml:space="preserve">Vật </w:t>
      </w:r>
      <w:r>
        <w:t xml:space="preserve">thả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để </w:t>
      </w:r>
      <w:r>
        <w:t xml:space="preserve">làm </w:t>
      </w:r>
      <w:r>
        <w:t xml:space="preserve">mục </w:t>
      </w:r>
      <w:r>
        <w:t xml:space="preserve">tiêu </w:t>
      </w:r>
      <w:r>
        <w:t xml:space="preserve">hoặc </w:t>
      </w:r>
      <w:r>
        <w:t xml:space="preserve">để </w:t>
      </w:r>
      <w:r>
        <w:t xml:space="preserve">đỡ </w:t>
      </w:r>
      <w:r>
        <w:t xml:space="preserve">cho </w:t>
      </w:r>
      <w:r>
        <w:t xml:space="preserve">vật </w:t>
      </w:r>
      <w:r>
        <w:t xml:space="preserve">khác </w:t>
      </w:r>
      <w:r>
        <w:t xml:space="preserve">cùng </w:t>
      </w:r>
      <w:r>
        <w:t xml:space="preserve">nổi. </w:t>
      </w:r>
      <w:r>
        <w:t xml:space="preserve">Cá </w:t>
      </w:r>
      <w:r>
        <w:t xml:space="preserve">cắn </w:t>
      </w:r>
      <w:r>
        <w:t xml:space="preserve">câu </w:t>
      </w:r>
      <w:r>
        <w:rPr>
          <w:i/>
        </w:rPr>
        <w:t xml:space="preserve">kéo </w:t>
      </w:r>
      <w:r>
        <w:rPr>
          <w:i/>
        </w:rPr>
        <w:t xml:space="preserve">chìm </w:t>
      </w:r>
      <w:r>
        <w:rPr>
          <w:i/>
        </w:rPr>
        <w:t xml:space="preserve">cả </w:t>
      </w:r>
      <w:r>
        <w:rPr>
          <w:i/>
        </w:rPr>
        <w:t xml:space="preserve">phao. </w:t>
      </w:r>
      <w:r>
        <w:rPr>
          <w:i/>
        </w:rPr>
        <w:t xml:space="preserve">Phao </w:t>
      </w:r>
      <w:r>
        <w:rPr>
          <w:i/>
        </w:rPr>
        <w:t xml:space="preserve">bơi. </w:t>
      </w:r>
      <w:r>
        <w:br/>
      </w:r>
      <w:r>
        <w:rPr>
          <w:b/>
        </w:rPr>
        <w:t xml:space="preserve">phao, </w:t>
      </w:r>
      <w:r>
        <w:rPr>
          <w:i/>
        </w:rPr>
        <w:t xml:space="preserve">danh từ </w:t>
      </w:r>
      <w:r>
        <w:t xml:space="preserve">Bầu </w:t>
      </w:r>
      <w:r>
        <w:t xml:space="preserve">đựng </w:t>
      </w:r>
      <w:r>
        <w:t xml:space="preserve">dầu </w:t>
      </w:r>
      <w:r>
        <w:t xml:space="preserve">trong </w:t>
      </w:r>
      <w:r>
        <w:t xml:space="preserve">đèn </w:t>
      </w:r>
      <w:r>
        <w:t xml:space="preserve">dầu </w:t>
      </w:r>
      <w:r>
        <w:t xml:space="preserve">hoả. </w:t>
      </w:r>
      <w:r>
        <w:t xml:space="preserve">Rót </w:t>
      </w:r>
      <w:r>
        <w:t xml:space="preserve">dầu </w:t>
      </w:r>
      <w:r>
        <w:rPr>
          <w:i/>
        </w:rPr>
        <w:t xml:space="preserve">đây </w:t>
      </w:r>
      <w:r>
        <w:rPr>
          <w:i/>
        </w:rPr>
        <w:t xml:space="preserve">phao. </w:t>
      </w:r>
      <w:r>
        <w:br/>
      </w:r>
      <w:r>
        <w:rPr>
          <w:b/>
        </w:rPr>
        <w:t xml:space="preserve">phao.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một </w:t>
      </w:r>
      <w:r>
        <w:rPr>
          <w:i/>
        </w:rPr>
        <w:t xml:space="preserve">cách </w:t>
      </w:r>
      <w:r>
        <w:t xml:space="preserve">không </w:t>
      </w:r>
      <w:r>
        <w:t xml:space="preserve">chính </w:t>
      </w:r>
      <w:r>
        <w:t xml:space="preserve">thức </w:t>
      </w:r>
      <w:r>
        <w:t xml:space="preserve">để </w:t>
      </w:r>
      <w:r>
        <w:t xml:space="preserve">làm </w:t>
      </w:r>
      <w:r>
        <w:t xml:space="preserve">lan </w:t>
      </w:r>
      <w:r>
        <w:t xml:space="preserve">truyền </w:t>
      </w:r>
      <w:r>
        <w:t xml:space="preserve">ra. </w:t>
      </w:r>
      <w:r>
        <w:t xml:space="preserve">Phao </w:t>
      </w:r>
      <w:r>
        <w:t xml:space="preserve">tin </w:t>
      </w:r>
      <w:r>
        <w:t xml:space="preserve">đôn </w:t>
      </w:r>
      <w:r>
        <w:t xml:space="preserve">nhám. </w:t>
      </w:r>
      <w:r>
        <w:t xml:space="preserve">Lời </w:t>
      </w:r>
      <w:r>
        <w:rPr>
          <w:i/>
        </w:rPr>
        <w:t xml:space="preserve">phao </w:t>
      </w:r>
      <w:r>
        <w:rPr>
          <w:i/>
        </w:rPr>
        <w:t xml:space="preserve">đồn. </w:t>
      </w:r>
      <w:r>
        <w:t xml:space="preserve">Phao </w:t>
      </w:r>
      <w:r>
        <w:rPr>
          <w:i/>
        </w:rPr>
        <w:t xml:space="preserve">tin </w:t>
      </w:r>
      <w:r>
        <w:rPr>
          <w:i/>
        </w:rPr>
        <w:t xml:space="preserve">để </w:t>
      </w:r>
      <w:r>
        <w:rPr>
          <w:i/>
        </w:rPr>
        <w:t xml:space="preserve">thăm </w:t>
      </w:r>
      <w:r>
        <w:rPr>
          <w:i/>
        </w:rPr>
        <w:t xml:space="preserve">dò </w:t>
      </w:r>
      <w:r>
        <w:t xml:space="preserve">dư </w:t>
      </w:r>
      <w:r>
        <w:t xml:space="preserve">luận. </w:t>
      </w:r>
      <w:r>
        <w:rPr>
          <w:b/>
        </w:rPr>
        <w:t xml:space="preserve">2 </w:t>
      </w:r>
      <w:r>
        <w:t xml:space="preserve">(cũ). </w:t>
      </w:r>
      <w:r>
        <w:t xml:space="preserve">Phao </w:t>
      </w:r>
      <w:r>
        <w:t xml:space="preserve">ra </w:t>
      </w:r>
      <w:r>
        <w:t xml:space="preserve">để </w:t>
      </w:r>
      <w:r>
        <w:t xml:space="preserve">vu </w:t>
      </w:r>
      <w:r>
        <w:t xml:space="preserve">cáo. </w:t>
      </w:r>
      <w:r>
        <w:br/>
      </w:r>
      <w:r>
        <w:rPr>
          <w:b/>
        </w:rPr>
        <w:t xml:space="preserve">phao </w:t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t xml:space="preserve">Mẩu </w:t>
      </w:r>
      <w:r>
        <w:t xml:space="preserve">thịt </w:t>
      </w:r>
      <w:r>
        <w:t xml:space="preserve">có </w:t>
      </w:r>
      <w:r>
        <w:t xml:space="preserve">mỡ </w:t>
      </w:r>
      <w:r>
        <w:t xml:space="preserve">và </w:t>
      </w:r>
      <w:r>
        <w:t xml:space="preserve">xương </w:t>
      </w:r>
      <w:r>
        <w:t xml:space="preserve">mềm </w:t>
      </w:r>
      <w:r>
        <w:t xml:space="preserve">ở </w:t>
      </w:r>
      <w:r>
        <w:t xml:space="preserve">cuống </w:t>
      </w:r>
      <w:r>
        <w:t xml:space="preserve">đuôi </w:t>
      </w:r>
      <w:r>
        <w:t xml:space="preserve">các </w:t>
      </w:r>
      <w:r>
        <w:t xml:space="preserve">loài </w:t>
      </w:r>
      <w:r>
        <w:t xml:space="preserve">chim </w:t>
      </w:r>
      <w:r>
        <w:t xml:space="preserve">(thường </w:t>
      </w:r>
      <w:r>
        <w:t xml:space="preserve">là </w:t>
      </w:r>
      <w:r>
        <w:t xml:space="preserve">các </w:t>
      </w:r>
      <w:r>
        <w:t xml:space="preserve">loại </w:t>
      </w:r>
      <w:r>
        <w:t xml:space="preserve">gia </w:t>
      </w:r>
      <w:r>
        <w:t xml:space="preserve">cằm). </w:t>
      </w:r>
      <w:r>
        <w:rPr>
          <w:i/>
        </w:rPr>
        <w:t xml:space="preserve">Thứ </w:t>
      </w:r>
      <w:r>
        <w:t xml:space="preserve">nhất </w:t>
      </w:r>
      <w:r>
        <w:rPr>
          <w:i/>
        </w:rPr>
        <w:t xml:space="preserve">phao </w:t>
      </w:r>
      <w:r>
        <w:rPr>
          <w:i/>
        </w:rPr>
        <w:t xml:space="preserve">câu, </w:t>
      </w:r>
      <w:r>
        <w:t xml:space="preserve">thứ </w:t>
      </w:r>
      <w:r>
        <w:t xml:space="preserve">nhì </w:t>
      </w:r>
      <w:r>
        <w:rPr>
          <w:i/>
        </w:rPr>
        <w:t xml:space="preserve">đầu </w:t>
      </w:r>
      <w:r>
        <w:rPr>
          <w:i/>
        </w:rPr>
        <w:t xml:space="preserve">cánh </w:t>
      </w:r>
      <w:r>
        <w:t xml:space="preserve">(tng.; </w:t>
      </w:r>
      <w:r>
        <w:t xml:space="preserve">những </w:t>
      </w:r>
      <w:r>
        <w:t xml:space="preserve">miếng </w:t>
      </w:r>
      <w:r>
        <w:t xml:space="preserve">ngon </w:t>
      </w:r>
      <w:r>
        <w:t xml:space="preserve">nhất). </w:t>
      </w:r>
      <w:r>
        <w:br/>
      </w:r>
      <w:r>
        <w:rPr>
          <w:b/>
        </w:rPr>
        <w:t xml:space="preserve">phao </w:t>
      </w:r>
      <w:r>
        <w:rPr>
          <w:b/>
        </w:rPr>
        <w:t xml:space="preserve">phí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phung </w:t>
      </w:r>
      <w:r>
        <w:t xml:space="preserve">phí. </w:t>
      </w:r>
      <w:r>
        <w:t xml:space="preserve">Phao </w:t>
      </w:r>
      <w:r>
        <w:t xml:space="preserve">phí </w:t>
      </w:r>
      <w:r>
        <w:t xml:space="preserve">sức </w:t>
      </w:r>
      <w:r>
        <w:t xml:space="preserve">lực. </w:t>
      </w:r>
      <w:r>
        <w:br/>
      </w:r>
      <w:r>
        <w:rPr>
          <w:b/>
        </w:rPr>
        <w:t xml:space="preserve">phao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Phao </w:t>
      </w:r>
      <w:r>
        <w:t xml:space="preserve">dùng </w:t>
      </w:r>
      <w:r>
        <w:t xml:space="preserve">làm </w:t>
      </w:r>
      <w:r>
        <w:t xml:space="preserve">mục </w:t>
      </w:r>
      <w:r>
        <w:t xml:space="preserve">tiêu </w:t>
      </w:r>
      <w:r>
        <w:t xml:space="preserve">trên </w:t>
      </w:r>
      <w:r>
        <w:t xml:space="preserve">các </w:t>
      </w:r>
      <w:r>
        <w:t xml:space="preserve">tuyến </w:t>
      </w:r>
      <w:r>
        <w:t xml:space="preserve">đường </w:t>
      </w:r>
      <w:r>
        <w:t xml:space="preserve">sông, </w:t>
      </w:r>
      <w:r>
        <w:t xml:space="preserve">đường </w:t>
      </w:r>
      <w:r>
        <w:t xml:space="preserve">biển </w:t>
      </w:r>
      <w:r>
        <w:t xml:space="preserve">để </w:t>
      </w:r>
      <w:r>
        <w:t xml:space="preserve">hướng </w:t>
      </w:r>
      <w:r>
        <w:t xml:space="preserve">dẫn </w:t>
      </w:r>
      <w:r>
        <w:t xml:space="preserve">tàu </w:t>
      </w:r>
      <w:r>
        <w:t xml:space="preserve">thuyền </w:t>
      </w:r>
      <w:r>
        <w:t xml:space="preserve">đi </w:t>
      </w:r>
      <w:r>
        <w:t xml:space="preserve">lại </w:t>
      </w:r>
      <w:r>
        <w:t xml:space="preserve">được </w:t>
      </w:r>
      <w:r>
        <w:t xml:space="preserve">an </w:t>
      </w:r>
      <w:r>
        <w:t xml:space="preserve">toàn. </w:t>
      </w:r>
      <w:r>
        <w:br/>
      </w:r>
      <w:r>
        <w:rPr>
          <w:b/>
        </w:rPr>
        <w:t xml:space="preserve">phào, </w:t>
      </w:r>
      <w:r>
        <w:rPr>
          <w:i/>
        </w:rPr>
        <w:t xml:space="preserve">danh từ </w:t>
      </w:r>
      <w:r>
        <w:t xml:space="preserve">Dải </w:t>
      </w:r>
      <w:r>
        <w:t xml:space="preserve">vữa </w:t>
      </w:r>
      <w:r>
        <w:t xml:space="preserve">trát </w:t>
      </w:r>
      <w:r>
        <w:t xml:space="preserve">thành </w:t>
      </w:r>
      <w:r>
        <w:t xml:space="preserve">gờ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ở </w:t>
      </w:r>
      <w:r>
        <w:t xml:space="preserve">chỗ </w:t>
      </w:r>
      <w:r>
        <w:t xml:space="preserve">tiếp </w:t>
      </w:r>
      <w:r>
        <w:t xml:space="preserve">giáp </w:t>
      </w:r>
      <w:r>
        <w:t xml:space="preserve">tường </w:t>
      </w:r>
      <w:r>
        <w:t xml:space="preserve">và </w:t>
      </w:r>
      <w:r>
        <w:t xml:space="preserve">trần </w:t>
      </w:r>
      <w:r>
        <w:t xml:space="preserve">nhà. </w:t>
      </w:r>
      <w:r>
        <w:br/>
      </w:r>
      <w:r>
        <w:rPr>
          <w:b/>
        </w:rPr>
        <w:t xml:space="preserve">phào, </w:t>
      </w:r>
      <w:r>
        <w:rPr>
          <w:i/>
        </w:rPr>
        <w:t xml:space="preserve">động từ </w:t>
      </w:r>
      <w:r>
        <w:t xml:space="preserve">(ít dùng). </w:t>
      </w:r>
      <w:r>
        <w:t xml:space="preserve">(Hơi) </w:t>
      </w:r>
      <w:r>
        <w:t xml:space="preserve">thoảng </w:t>
      </w:r>
      <w:r>
        <w:t xml:space="preserve">qua, </w:t>
      </w:r>
      <w:r>
        <w:t xml:space="preserve">tạo </w:t>
      </w:r>
      <w:r>
        <w:t xml:space="preserve">thành </w:t>
      </w:r>
      <w:r>
        <w:t xml:space="preserve">tiếng </w:t>
      </w:r>
      <w:r>
        <w:rPr>
          <w:i/>
        </w:rPr>
        <w:t xml:space="preserve">nhẹ </w:t>
      </w:r>
      <w:r>
        <w:t xml:space="preserve">và </w:t>
      </w:r>
      <w:r>
        <w:t xml:space="preserve">ngắn. </w:t>
      </w:r>
      <w:r>
        <w:rPr>
          <w:i/>
        </w:rPr>
        <w:t xml:space="preserve">Luồng </w:t>
      </w:r>
      <w:r>
        <w:rPr>
          <w:i/>
        </w:rPr>
        <w:t xml:space="preserve">gió </w:t>
      </w:r>
      <w:r>
        <w:t xml:space="preserve">mát </w:t>
      </w:r>
      <w:r>
        <w:rPr>
          <w:i/>
        </w:rPr>
        <w:t xml:space="preserve">phào. </w:t>
      </w:r>
      <w:r>
        <w:br/>
      </w:r>
      <w:r>
        <w:rPr>
          <w:b/>
        </w:rPr>
        <w:t xml:space="preserve">pháo, </w:t>
      </w:r>
      <w:r>
        <w:rPr>
          <w:i/>
        </w:rPr>
        <w:t xml:space="preserve">danh từ </w:t>
      </w:r>
      <w:r>
        <w:t xml:space="preserve">Vật </w:t>
      </w:r>
      <w:r>
        <w:t xml:space="preserve">cuộn </w:t>
      </w:r>
      <w:r>
        <w:t xml:space="preserve">bằng </w:t>
      </w:r>
      <w:r>
        <w:t xml:space="preserve">giấy </w:t>
      </w:r>
      <w:r>
        <w:t xml:space="preserve">bên </w:t>
      </w:r>
      <w:r>
        <w:t xml:space="preserve">trong </w:t>
      </w:r>
      <w:r>
        <w:t xml:space="preserve">nhồi </w:t>
      </w:r>
      <w:r>
        <w:t xml:space="preserve">thuốc </w:t>
      </w:r>
      <w:r>
        <w:t xml:space="preserve">nổ, </w:t>
      </w:r>
      <w:r>
        <w:t xml:space="preserve">có </w:t>
      </w:r>
      <w:r>
        <w:t xml:space="preserve">ngòi, </w:t>
      </w:r>
      <w:r>
        <w:t xml:space="preserve">để </w:t>
      </w:r>
      <w:r>
        <w:t xml:space="preserve">đốt </w:t>
      </w:r>
      <w:r>
        <w:t xml:space="preserve">cho </w:t>
      </w:r>
      <w:r>
        <w:t xml:space="preserve">nổ </w:t>
      </w:r>
      <w:r>
        <w:t xml:space="preserve">thành </w:t>
      </w:r>
      <w:r>
        <w:t xml:space="preserve">tiếng </w:t>
      </w:r>
      <w:r>
        <w:t xml:space="preserve">kêu, </w:t>
      </w:r>
      <w:r>
        <w:t xml:space="preserve">Đốt </w:t>
      </w:r>
      <w:r>
        <w:t xml:space="preserve">pháo. </w:t>
      </w:r>
      <w:r>
        <w:t xml:space="preserve">Tan </w:t>
      </w:r>
      <w:r>
        <w:t xml:space="preserve">như </w:t>
      </w:r>
      <w:r>
        <w:t xml:space="preserve">xác </w:t>
      </w:r>
      <w:r>
        <w:rPr>
          <w:i/>
        </w:rPr>
        <w:t xml:space="preserve">pháo </w:t>
      </w:r>
      <w:r>
        <w:t xml:space="preserve">(tan </w:t>
      </w:r>
      <w:r>
        <w:t xml:space="preserve">vụn </w:t>
      </w:r>
      <w:r>
        <w:rPr>
          <w:i/>
        </w:rPr>
        <w:t xml:space="preserve">ra). </w:t>
      </w:r>
      <w:r>
        <w:t xml:space="preserve">pháo, </w:t>
      </w:r>
      <w: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súng </w:t>
      </w:r>
      <w:r>
        <w:t xml:space="preserve">lớn, </w:t>
      </w:r>
      <w:r>
        <w:t xml:space="preserve">nặng, </w:t>
      </w:r>
      <w:r>
        <w:t xml:space="preserve">có </w:t>
      </w:r>
      <w:r>
        <w:t xml:space="preserve">nòng </w:t>
      </w:r>
      <w:r>
        <w:t xml:space="preserve">dày, </w:t>
      </w:r>
      <w:r>
        <w:t xml:space="preserve">đường </w:t>
      </w:r>
      <w:r>
        <w:t xml:space="preserve">kính </w:t>
      </w:r>
      <w:r>
        <w:t xml:space="preserve">20 </w:t>
      </w:r>
      <w:r>
        <w:t xml:space="preserve">millimet </w:t>
      </w:r>
      <w:r>
        <w:t xml:space="preserve">trở </w:t>
      </w:r>
      <w:r>
        <w:t xml:space="preserve">lên, </w:t>
      </w:r>
      <w:r>
        <w:t xml:space="preserve">thường </w:t>
      </w:r>
      <w:r>
        <w:t xml:space="preserve">bắn </w:t>
      </w:r>
      <w:r>
        <w:t xml:space="preserve">đạn </w:t>
      </w:r>
      <w:r>
        <w:t xml:space="preserve">có </w:t>
      </w:r>
      <w:r>
        <w:t xml:space="preserve">chứa </w:t>
      </w:r>
      <w:r>
        <w:t xml:space="preserve">thuốc </w:t>
      </w:r>
      <w:r>
        <w:t xml:space="preserve">nổ </w:t>
      </w:r>
      <w:r>
        <w:t xml:space="preserve">trong </w:t>
      </w:r>
      <w:r>
        <w:t xml:space="preserve">đầu </w:t>
      </w:r>
      <w:r>
        <w:t xml:space="preserve">đạn. </w:t>
      </w:r>
      <w:r>
        <w:t xml:space="preserve">Trận </w:t>
      </w:r>
      <w:r>
        <w:rPr>
          <w:i/>
        </w:rPr>
        <w:t xml:space="preserve">địa </w:t>
      </w:r>
      <w:r>
        <w:rPr>
          <w:i/>
        </w:rPr>
        <w:t xml:space="preserve">pháo. </w:t>
      </w:r>
      <w:r>
        <w:rPr>
          <w:i/>
        </w:rPr>
        <w:t xml:space="preserve">Pháo </w:t>
      </w:r>
      <w:r>
        <w:rPr>
          <w:i/>
        </w:rPr>
        <w:t xml:space="preserve">cao </w:t>
      </w:r>
      <w:r>
        <w:rPr>
          <w:i/>
        </w:rPr>
        <w:t xml:space="preserve">xạ*.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quân </w:t>
      </w:r>
      <w:r>
        <w:t xml:space="preserve">trong </w:t>
      </w:r>
      <w:r>
        <w:t xml:space="preserve">cờ </w:t>
      </w:r>
      <w:r>
        <w:t xml:space="preserve">tướng, </w:t>
      </w:r>
      <w:r>
        <w:t xml:space="preserve">hoặc </w:t>
      </w:r>
      <w:r>
        <w:t xml:space="preserve">bài </w:t>
      </w:r>
      <w:r>
        <w:t xml:space="preserve">tam </w:t>
      </w:r>
      <w:r>
        <w:t xml:space="preserve">cúc, </w:t>
      </w:r>
      <w:r>
        <w:t xml:space="preserve">bài </w:t>
      </w:r>
      <w:r>
        <w:t xml:space="preserve">tứ </w:t>
      </w:r>
      <w:r>
        <w:t xml:space="preserve">sắc.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Binh </w:t>
      </w:r>
      <w:r>
        <w:t xml:space="preserve">chủng </w:t>
      </w:r>
      <w:r>
        <w:t xml:space="preserve">của </w:t>
      </w:r>
      <w:r>
        <w:t xml:space="preserve">lục </w:t>
      </w:r>
      <w:r>
        <w:t xml:space="preserve">quân,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các </w:t>
      </w:r>
      <w:r>
        <w:t xml:space="preserve">loại </w:t>
      </w:r>
      <w:r>
        <w:t xml:space="preserve">pháo </w:t>
      </w:r>
      <w:r>
        <w:t xml:space="preserve">để </w:t>
      </w:r>
      <w:r>
        <w:t xml:space="preserve">hiệp </w:t>
      </w:r>
      <w:r>
        <w:t xml:space="preserve">đồng </w:t>
      </w:r>
      <w:r>
        <w:t xml:space="preserve">với </w:t>
      </w:r>
      <w:r>
        <w:t xml:space="preserve">các </w:t>
      </w:r>
      <w:r>
        <w:t xml:space="preserve">binh </w:t>
      </w:r>
      <w:r>
        <w:t xml:space="preserve">chủng </w:t>
      </w:r>
      <w:r>
        <w:t xml:space="preserve">khác </w:t>
      </w:r>
      <w:r>
        <w:t xml:space="preserve">hoặc </w:t>
      </w:r>
      <w:r>
        <w:t xml:space="preserve">chiến </w:t>
      </w:r>
      <w:r>
        <w:t xml:space="preserve">đấu </w:t>
      </w:r>
      <w:r>
        <w:t xml:space="preserve">độc </w:t>
      </w:r>
      <w:r>
        <w:t xml:space="preserve">lập.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bông </w:t>
      </w:r>
      <w:r>
        <w:rPr>
          <w:i/>
        </w:rPr>
        <w:t xml:space="preserve">danh từ </w:t>
      </w:r>
      <w:r>
        <w:t xml:space="preserve">(phương ngữ). </w:t>
      </w:r>
      <w:r>
        <w:t xml:space="preserve">Pháo </w:t>
      </w:r>
      <w:r>
        <w:t xml:space="preserve">hoa.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cao </w:t>
      </w:r>
      <w:r>
        <w:rPr>
          <w:b/>
        </w:rPr>
        <w:t xml:space="preserve">xạ </w:t>
      </w:r>
      <w:r>
        <w:rPr>
          <w:i/>
        </w:rPr>
        <w:t xml:space="preserve">danh từ </w:t>
      </w:r>
      <w:r>
        <w:t xml:space="preserve">Pháo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để </w:t>
      </w:r>
      <w:r>
        <w:t xml:space="preserve">bắn </w:t>
      </w:r>
      <w:r>
        <w:t xml:space="preserve">các </w:t>
      </w:r>
      <w:r>
        <w:t xml:space="preserve">mục </w:t>
      </w:r>
      <w:r>
        <w:t xml:space="preserve">tiêu </w:t>
      </w:r>
      <w:r>
        <w:t xml:space="preserve">trên </w:t>
      </w:r>
      <w:r>
        <w:t xml:space="preserve">không.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cối, </w:t>
      </w:r>
      <w:r>
        <w:rPr>
          <w:i/>
        </w:rPr>
        <w:t xml:space="preserve">danh từ </w:t>
      </w:r>
      <w:r>
        <w:t xml:space="preserve">cũng nói </w:t>
      </w:r>
      <w:r>
        <w:t xml:space="preserve">súng </w:t>
      </w:r>
      <w:r>
        <w:t xml:space="preserve">cối. </w:t>
      </w:r>
      <w:r>
        <w:t xml:space="preserve">Pháo </w:t>
      </w:r>
      <w:r>
        <w:t xml:space="preserve">thường </w:t>
      </w:r>
      <w:r>
        <w:t xml:space="preserve">để </w:t>
      </w:r>
      <w:r>
        <w:t xml:space="preserve">bắn </w:t>
      </w:r>
      <w:r>
        <w:t xml:space="preserve">các </w:t>
      </w:r>
      <w:r>
        <w:t xml:space="preserve">mục </w:t>
      </w:r>
      <w:r>
        <w:t xml:space="preserve">tiêu </w:t>
      </w:r>
      <w:r>
        <w:t xml:space="preserve">che </w:t>
      </w:r>
      <w:r>
        <w:t xml:space="preserve">khuất </w:t>
      </w:r>
      <w:r>
        <w:t xml:space="preserve">với </w:t>
      </w:r>
      <w:r>
        <w:t xml:space="preserve">góc </w:t>
      </w:r>
      <w:r>
        <w:t xml:space="preserve">bắn </w:t>
      </w:r>
      <w:r>
        <w:t xml:space="preserve">45° </w:t>
      </w:r>
      <w:r>
        <w:t xml:space="preserve">trở </w:t>
      </w:r>
      <w:r>
        <w:t xml:space="preserve">lên.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cối,d. </w:t>
      </w:r>
      <w:r>
        <w:t xml:space="preserve">(khẩu ngữ). </w:t>
      </w:r>
      <w:r>
        <w:t xml:space="preserve">Pháo </w:t>
      </w:r>
      <w:r>
        <w:t xml:space="preserve">đùng.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dây </w:t>
      </w:r>
      <w:r>
        <w:rPr>
          <w:i/>
        </w:rPr>
        <w:t xml:space="preserve">danh từ </w:t>
      </w:r>
      <w:r>
        <w:t xml:space="preserve">Pháo </w:t>
      </w:r>
      <w:r>
        <w:t xml:space="preserve">làm </w:t>
      </w:r>
      <w:r>
        <w:t xml:space="preserve">bằng </w:t>
      </w:r>
      <w:r>
        <w:t xml:space="preserve">dải </w:t>
      </w:r>
      <w:r>
        <w:t xml:space="preserve">giấy </w:t>
      </w:r>
      <w:r>
        <w:t xml:space="preserve">bản </w:t>
      </w:r>
      <w:r>
        <w:t xml:space="preserve">cuộn </w:t>
      </w:r>
      <w:r>
        <w:t xml:space="preserve">tròn </w:t>
      </w:r>
      <w:r>
        <w:t xml:space="preserve">thành </w:t>
      </w:r>
      <w:r>
        <w:t xml:space="preserve">dây </w:t>
      </w:r>
      <w:r>
        <w:t xml:space="preserve">bên </w:t>
      </w:r>
      <w:r>
        <w:t xml:space="preserve">trong </w:t>
      </w:r>
      <w:r>
        <w:t xml:space="preserve">có </w:t>
      </w:r>
      <w:r>
        <w:t xml:space="preserve">chứa </w:t>
      </w:r>
      <w:r>
        <w:t xml:space="preserve">thuốc </w:t>
      </w:r>
      <w:r>
        <w:t xml:space="preserve">súng, </w:t>
      </w:r>
      <w:r>
        <w:t xml:space="preserve">khi </w:t>
      </w:r>
      <w:r>
        <w:t xml:space="preserve">đốt </w:t>
      </w:r>
      <w:r>
        <w:t xml:space="preserve">thì </w:t>
      </w:r>
      <w:r>
        <w:t xml:space="preserve">toé </w:t>
      </w:r>
      <w:r>
        <w:t xml:space="preserve">sáng </w:t>
      </w:r>
      <w:r>
        <w:t xml:space="preserve">liên </w:t>
      </w:r>
      <w:r>
        <w:t xml:space="preserve">tiếp.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vững </w:t>
      </w:r>
      <w:r>
        <w:t xml:space="preserve">chắc </w:t>
      </w:r>
      <w:r>
        <w:t xml:space="preserve">để </w:t>
      </w:r>
      <w:r>
        <w:t xml:space="preserve">đặt </w:t>
      </w:r>
      <w:r>
        <w:t xml:space="preserve">pháo </w:t>
      </w:r>
      <w:r>
        <w:t xml:space="preserve">lớn </w:t>
      </w:r>
      <w:r>
        <w:t xml:space="preserve">ở </w:t>
      </w:r>
      <w:r>
        <w:t xml:space="preserve">trong </w:t>
      </w:r>
      <w:r>
        <w:t xml:space="preserve">khu </w:t>
      </w:r>
      <w:r>
        <w:t xml:space="preserve">vực </w:t>
      </w:r>
      <w:r>
        <w:t xml:space="preserve">phòng </w:t>
      </w:r>
      <w:r>
        <w:t xml:space="preserve">thủ </w:t>
      </w:r>
      <w:r>
        <w:t xml:space="preserve">lâu </w:t>
      </w:r>
      <w:r>
        <w:t xml:space="preserve">dài.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đài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(khẩu ngữ).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máy </w:t>
      </w:r>
      <w:r>
        <w:t xml:space="preserve">bay </w:t>
      </w:r>
      <w:r>
        <w:t xml:space="preserve">ném </w:t>
      </w:r>
      <w:r>
        <w:t xml:space="preserve">bom </w:t>
      </w:r>
      <w:r>
        <w:t xml:space="preserve">rất </w:t>
      </w:r>
      <w:r>
        <w:t xml:space="preserve">lớn.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đùng </w:t>
      </w:r>
      <w:r>
        <w:rPr>
          <w:i/>
        </w:rPr>
        <w:t xml:space="preserve">danh từ </w:t>
      </w:r>
      <w:r>
        <w:t xml:space="preserve">Pháo </w:t>
      </w:r>
      <w:r>
        <w:t xml:space="preserve">lớn, </w:t>
      </w:r>
      <w:r>
        <w:t xml:space="preserve">khi </w:t>
      </w:r>
      <w:r>
        <w:t xml:space="preserve">đốt </w:t>
      </w:r>
      <w:r>
        <w:t xml:space="preserve">kêu </w:t>
      </w:r>
      <w:r>
        <w:t xml:space="preserve">to </w:t>
      </w:r>
      <w:r>
        <w:t xml:space="preserve">hơn </w:t>
      </w:r>
      <w:r>
        <w:t xml:space="preserve">pháo </w:t>
      </w:r>
      <w:r>
        <w:t xml:space="preserve">thường.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hạm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tàu </w:t>
      </w:r>
      <w:r>
        <w:t xml:space="preserve">chiến </w:t>
      </w:r>
      <w:r>
        <w:t xml:space="preserve">loại </w:t>
      </w:r>
      <w:r>
        <w:t xml:space="preserve">lớn. </w:t>
      </w:r>
      <w:r>
        <w:br w:type="page"/>
      </w:r>
      <w:r>
        <w:rPr>
          <w:b/>
        </w:rPr>
        <w:t xml:space="preserve">pháo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Đạn </w:t>
      </w:r>
      <w:r>
        <w:t xml:space="preserve">khi </w:t>
      </w:r>
      <w:r>
        <w:t xml:space="preserve">bắn </w:t>
      </w:r>
      <w:r>
        <w:t xml:space="preserve">lên </w:t>
      </w:r>
      <w:r>
        <w:t xml:space="preserve">thì </w:t>
      </w:r>
      <w:r>
        <w:t xml:space="preserve">phát </w:t>
      </w:r>
      <w:r>
        <w:t xml:space="preserve">ra </w:t>
      </w:r>
      <w:r>
        <w:t xml:space="preserve">ánh </w:t>
      </w:r>
      <w:r>
        <w:t xml:space="preserve">sáng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dùng </w:t>
      </w:r>
      <w:r>
        <w:t xml:space="preserve">làm </w:t>
      </w:r>
      <w:r>
        <w:t xml:space="preserve">tín </w:t>
      </w:r>
      <w:r>
        <w:t xml:space="preserve">hiệu.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Pháo </w:t>
      </w:r>
      <w:r>
        <w:t xml:space="preserve">khi </w:t>
      </w:r>
      <w:r>
        <w:t xml:space="preserve">bắn </w:t>
      </w:r>
      <w:r>
        <w:t xml:space="preserve">lên </w:t>
      </w:r>
      <w:r>
        <w:t xml:space="preserve">thì </w:t>
      </w:r>
      <w:r>
        <w:t xml:space="preserve">nổ </w:t>
      </w:r>
      <w:r>
        <w:t xml:space="preserve">trên </w:t>
      </w:r>
      <w:r>
        <w:t xml:space="preserve">không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chùm </w:t>
      </w:r>
      <w:r>
        <w:t xml:space="preserve">tỉa </w:t>
      </w:r>
      <w:r>
        <w:t xml:space="preserve">sáng </w:t>
      </w:r>
      <w:r>
        <w:t xml:space="preserve">màu </w:t>
      </w:r>
      <w:r>
        <w:t xml:space="preserve">sắc </w:t>
      </w:r>
      <w:r>
        <w:t xml:space="preserve">rực </w:t>
      </w:r>
      <w:r>
        <w:t xml:space="preserve">rỡ,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đêm </w:t>
      </w:r>
      <w:r>
        <w:t xml:space="preserve">hội. </w:t>
      </w:r>
      <w:r>
        <w:t xml:space="preserve">Bắn </w:t>
      </w:r>
      <w:r>
        <w:t xml:space="preserve">pháo </w:t>
      </w:r>
      <w:r>
        <w:rPr>
          <w:i/>
        </w:rPr>
        <w:t xml:space="preserve">hoa. </w:t>
      </w:r>
      <w:r>
        <w:t xml:space="preserve">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rPr>
          <w:i/>
        </w:rPr>
        <w:t xml:space="preserve">Đánh </w:t>
      </w:r>
      <w:r>
        <w:t xml:space="preserve">bằng </w:t>
      </w:r>
      <w:r>
        <w:t xml:space="preserve">hoả </w:t>
      </w:r>
      <w:r>
        <w:t xml:space="preserve">lực </w:t>
      </w:r>
      <w:r>
        <w:t xml:space="preserve">pháo. </w:t>
      </w:r>
      <w:r>
        <w:t xml:space="preserve">Pháo </w:t>
      </w:r>
      <w:r>
        <w:rPr>
          <w:i/>
        </w:rPr>
        <w:t xml:space="preserve">kích </w:t>
      </w:r>
      <w:r>
        <w:t xml:space="preserve">uào </w:t>
      </w:r>
      <w:r>
        <w:rPr>
          <w:i/>
        </w:rPr>
        <w:t xml:space="preserve">sân </w:t>
      </w:r>
      <w:r>
        <w:rPr>
          <w:i/>
        </w:rPr>
        <w:t xml:space="preserve">bay. </w:t>
      </w:r>
      <w:r>
        <w:t xml:space="preserve">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Hiệu </w:t>
      </w:r>
      <w:r>
        <w:t xml:space="preserve">lệnh </w:t>
      </w:r>
      <w:r>
        <w:t xml:space="preserve">bằng </w:t>
      </w:r>
      <w:r>
        <w:t xml:space="preserve">tiếng </w:t>
      </w:r>
      <w:r>
        <w:t xml:space="preserve">súng </w:t>
      </w:r>
      <w:r>
        <w:t xml:space="preserve">nổ.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sáng </w:t>
      </w:r>
      <w:r>
        <w:rPr>
          <w:i/>
        </w:rPr>
        <w:t xml:space="preserve">danh từ </w:t>
      </w:r>
      <w:r>
        <w:t xml:space="preserve">Phương </w:t>
      </w:r>
      <w:r>
        <w:t xml:space="preserve">tiện </w:t>
      </w:r>
      <w:r>
        <w:t xml:space="preserve">chiếu </w:t>
      </w:r>
      <w:r>
        <w:t xml:space="preserve">sáng </w:t>
      </w:r>
      <w:r>
        <w:t xml:space="preserve">thả </w:t>
      </w:r>
      <w:r>
        <w:t xml:space="preserve">từ </w:t>
      </w:r>
      <w:r>
        <w:t xml:space="preserve">máy </w:t>
      </w:r>
      <w:r>
        <w:t xml:space="preserve">bay </w:t>
      </w:r>
      <w:r>
        <w:t xml:space="preserve">hoặc </w:t>
      </w:r>
      <w:r>
        <w:rPr>
          <w:i/>
        </w:rPr>
        <w:t xml:space="preserve">dùng </w:t>
      </w:r>
      <w:r>
        <w:t xml:space="preserve">pháo </w:t>
      </w:r>
      <w:r>
        <w:t xml:space="preserve">phóng </w:t>
      </w:r>
      <w:r>
        <w:t xml:space="preserve">lên, </w:t>
      </w:r>
      <w:r>
        <w:t xml:space="preserve">có </w:t>
      </w:r>
      <w:r>
        <w:t xml:space="preserve">dù </w:t>
      </w:r>
      <w:r>
        <w:t xml:space="preserve">giữ </w:t>
      </w:r>
      <w:r>
        <w:t xml:space="preserve">cho </w:t>
      </w:r>
      <w:r>
        <w:t xml:space="preserve">lơ </w:t>
      </w:r>
      <w:r>
        <w:t xml:space="preserve">lửng </w:t>
      </w:r>
      <w:r>
        <w:t xml:space="preserve">trên </w:t>
      </w:r>
      <w:r>
        <w:t xml:space="preserve">không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t xml:space="preserve">Máy </w:t>
      </w:r>
      <w:r>
        <w:t xml:space="preserve">bay </w:t>
      </w:r>
      <w:r>
        <w:t xml:space="preserve">thả </w:t>
      </w:r>
      <w:r>
        <w:t xml:space="preserve">pháo </w:t>
      </w:r>
      <w:r>
        <w:t xml:space="preserve">sáng.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tép </w:t>
      </w:r>
      <w:r>
        <w:rPr>
          <w:i/>
        </w:rPr>
        <w:t xml:space="preserve">danh từ </w:t>
      </w:r>
      <w:r>
        <w:t xml:space="preserve">Pháo </w:t>
      </w:r>
      <w:r>
        <w:t xml:space="preserve">để </w:t>
      </w:r>
      <w:r>
        <w:t xml:space="preserve">đốt </w:t>
      </w:r>
      <w:r>
        <w:t xml:space="preserve">loại </w:t>
      </w:r>
      <w:r>
        <w:t xml:space="preserve">nhỏ.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thăng </w:t>
      </w:r>
      <w:r>
        <w:rPr>
          <w:b/>
        </w:rPr>
        <w:t xml:space="preserve">thiên </w:t>
      </w:r>
      <w:r>
        <w:rPr>
          <w:i/>
        </w:rPr>
        <w:t xml:space="preserve">danh từ </w:t>
      </w:r>
      <w:r>
        <w:t xml:space="preserve">Pháo </w:t>
      </w:r>
      <w:r>
        <w:t xml:space="preserve">khi </w:t>
      </w:r>
      <w:r>
        <w:t xml:space="preserve">đốt </w:t>
      </w:r>
      <w:r>
        <w:t xml:space="preserve">thì </w:t>
      </w:r>
      <w:r>
        <w:t xml:space="preserve">phụt </w:t>
      </w:r>
      <w:r>
        <w:t xml:space="preserve">thẳng </w:t>
      </w:r>
      <w:r>
        <w:t xml:space="preserve">lên </w:t>
      </w:r>
      <w:r>
        <w:t xml:space="preserve">trời.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Chiến </w:t>
      </w:r>
      <w:r>
        <w:t xml:space="preserve">sĩ </w:t>
      </w:r>
      <w:r>
        <w:t xml:space="preserve">trong </w:t>
      </w:r>
      <w:r>
        <w:t xml:space="preserve">biên </w:t>
      </w:r>
      <w:r>
        <w:t xml:space="preserve">chế </w:t>
      </w:r>
      <w:r>
        <w:t xml:space="preserve">của </w:t>
      </w:r>
      <w:r>
        <w:rPr>
          <w:i/>
        </w:rPr>
        <w:t xml:space="preserve">khẩu </w:t>
      </w:r>
      <w:r>
        <w:t xml:space="preserve">đội </w:t>
      </w:r>
      <w:r>
        <w:t xml:space="preserve">pháo.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thuyển </w:t>
      </w:r>
      <w:r>
        <w:rPr>
          <w:i/>
        </w:rPr>
        <w:t xml:space="preserve">danh từ </w:t>
      </w:r>
      <w:r>
        <w:t xml:space="preserve">Tàu </w:t>
      </w:r>
      <w:r>
        <w:t xml:space="preserve">chiến </w:t>
      </w:r>
      <w:r>
        <w:t xml:space="preserve">loại </w:t>
      </w:r>
      <w:r>
        <w:t xml:space="preserve">nhỏ, </w:t>
      </w:r>
      <w:r>
        <w:t xml:space="preserve">có </w:t>
      </w:r>
      <w:r>
        <w:t xml:space="preserve">trang </w:t>
      </w:r>
      <w:r>
        <w:t xml:space="preserve">bị </w:t>
      </w:r>
      <w:r>
        <w:t xml:space="preserve">pháo, </w:t>
      </w:r>
      <w:r>
        <w:t xml:space="preserve">hoạt </w:t>
      </w:r>
      <w:r>
        <w:t xml:space="preserve">động </w:t>
      </w:r>
      <w:r>
        <w:t xml:space="preserve">chủ </w:t>
      </w:r>
      <w:r>
        <w:t xml:space="preserve">yếu </w:t>
      </w:r>
      <w:r>
        <w:t xml:space="preserve">ở </w:t>
      </w:r>
      <w:r>
        <w:t xml:space="preserve">sông </w:t>
      </w:r>
      <w:r>
        <w:t xml:space="preserve">hỗ, </w:t>
      </w:r>
      <w:r>
        <w:t xml:space="preserve">vùng </w:t>
      </w:r>
      <w:r>
        <w:t xml:space="preserve">ven </w:t>
      </w:r>
      <w:r>
        <w:t xml:space="preserve">biến.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tự </w:t>
      </w:r>
      <w:r>
        <w:rPr>
          <w:b/>
        </w:rPr>
        <w:t xml:space="preserve">hành </w:t>
      </w:r>
      <w:r>
        <w:rPr>
          <w:b/>
        </w:rPr>
        <w:t xml:space="preserve">d, </w:t>
      </w:r>
      <w:r>
        <w:t xml:space="preserve">Pháo </w:t>
      </w:r>
      <w:r>
        <w:t xml:space="preserve">gắn </w:t>
      </w:r>
      <w:r>
        <w:t xml:space="preserve">trên </w:t>
      </w:r>
      <w:r>
        <w:t xml:space="preserve">xe </w:t>
      </w:r>
      <w:r>
        <w:t xml:space="preserve">bọc </w:t>
      </w:r>
      <w:r>
        <w:t xml:space="preserve">thép,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để </w:t>
      </w:r>
      <w:r>
        <w:t xml:space="preserve">chí </w:t>
      </w:r>
      <w:r>
        <w:t xml:space="preserve">viện </w:t>
      </w:r>
      <w:r>
        <w:t xml:space="preserve">hoả </w:t>
      </w:r>
      <w:r>
        <w:t xml:space="preserve">lực </w:t>
      </w:r>
      <w:r>
        <w:t xml:space="preserve">cho </w:t>
      </w:r>
      <w:r>
        <w:t xml:space="preserve">xe </w:t>
      </w:r>
      <w:r>
        <w:t xml:space="preserve">tăng </w:t>
      </w:r>
      <w:r>
        <w:t xml:space="preserve">và </w:t>
      </w:r>
      <w:r>
        <w:t xml:space="preserve">bộ </w:t>
      </w:r>
      <w:r>
        <w:t xml:space="preserve">binh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pháo </w:t>
      </w:r>
      <w:r>
        <w:rPr>
          <w:b/>
        </w:rPr>
        <w:t xml:space="preserve">xiết </w:t>
      </w:r>
      <w:r>
        <w:rPr>
          <w:i/>
        </w:rPr>
        <w:t xml:space="preserve">danh từ </w:t>
      </w:r>
      <w:r>
        <w:t xml:space="preserve">Pháo </w:t>
      </w:r>
      <w:r>
        <w:t xml:space="preserve">làm </w:t>
      </w:r>
      <w:r>
        <w:t xml:space="preserve">bằng </w:t>
      </w:r>
      <w:r>
        <w:t xml:space="preserve">chất </w:t>
      </w:r>
      <w:r>
        <w:t xml:space="preserve">lân </w:t>
      </w:r>
      <w:r>
        <w:t xml:space="preserve">tỉnh, </w:t>
      </w:r>
      <w:r>
        <w:t xml:space="preserve">khi </w:t>
      </w:r>
      <w:r>
        <w:t xml:space="preserve">miết </w:t>
      </w:r>
      <w:r>
        <w:t xml:space="preserve">vào </w:t>
      </w:r>
      <w:r>
        <w:t xml:space="preserve">chỗ </w:t>
      </w:r>
      <w:r>
        <w:t xml:space="preserve">ráp </w:t>
      </w:r>
      <w:r>
        <w:t xml:space="preserve">thì </w:t>
      </w:r>
      <w:r>
        <w:t xml:space="preserve">nổ </w:t>
      </w:r>
      <w:r>
        <w:t xml:space="preserve">lách </w:t>
      </w:r>
      <w:r>
        <w:t xml:space="preserve">tách </w:t>
      </w:r>
      <w:r>
        <w:t xml:space="preserve">và </w:t>
      </w:r>
      <w:r>
        <w:t xml:space="preserve">loé </w:t>
      </w:r>
      <w:r>
        <w:t xml:space="preserve">tia </w:t>
      </w:r>
      <w:r>
        <w:t xml:space="preserve">sáng.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bảo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Đạo </w:t>
      </w:r>
      <w:r>
        <w:t xml:space="preserve">lí </w:t>
      </w:r>
      <w:r>
        <w:t xml:space="preserve">của </w:t>
      </w:r>
      <w:r>
        <w:t xml:space="preserve">nhà </w:t>
      </w:r>
      <w:r>
        <w:t xml:space="preserve">Phật </w:t>
      </w:r>
      <w:r>
        <w:t xml:space="preserve">để </w:t>
      </w:r>
      <w:r>
        <w:t xml:space="preserve">dạy </w:t>
      </w:r>
      <w:r>
        <w:t xml:space="preserve">tín </w:t>
      </w:r>
      <w:r>
        <w:t xml:space="preserve">đồ,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phép </w:t>
      </w:r>
      <w:r>
        <w:t xml:space="preserve">quý. </w:t>
      </w:r>
      <w:r>
        <w:rPr>
          <w:b/>
        </w:rPr>
        <w:t xml:space="preserve">2 </w:t>
      </w:r>
      <w:r>
        <w:t xml:space="preserve">Đỏ </w:t>
      </w:r>
      <w:r>
        <w:t xml:space="preserve">thờ </w:t>
      </w:r>
      <w:r>
        <w:t xml:space="preserve">quý </w:t>
      </w:r>
      <w:r>
        <w:t xml:space="preserve">của </w:t>
      </w:r>
      <w:r>
        <w:t xml:space="preserve">nhà </w:t>
      </w:r>
      <w:r>
        <w:t xml:space="preserve">chùa. </w:t>
      </w:r>
      <w:r>
        <w:rPr>
          <w:b/>
        </w:rPr>
        <w:t xml:space="preserve">3 </w:t>
      </w:r>
      <w:r>
        <w:t xml:space="preserve">(ít dùng). </w:t>
      </w:r>
      <w:r>
        <w:t xml:space="preserve">Phương </w:t>
      </w:r>
      <w:r>
        <w:t xml:space="preserve">pháp </w:t>
      </w:r>
      <w:r>
        <w:t xml:space="preserve">hiệu </w:t>
      </w:r>
      <w:r>
        <w:t xml:space="preserve">nghiệm </w:t>
      </w:r>
      <w:r>
        <w:t xml:space="preserve">quý </w:t>
      </w:r>
      <w:r>
        <w:t xml:space="preserve">giá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lớn </w:t>
      </w:r>
      <w:r>
        <w:t xml:space="preserve">nào </w:t>
      </w:r>
      <w:r>
        <w:t xml:space="preserve">đó. </w:t>
      </w:r>
      <w:r>
        <w:t xml:space="preserve">Chiến </w:t>
      </w:r>
      <w:r>
        <w:t xml:space="preserve">tranh </w:t>
      </w:r>
      <w:r>
        <w:t xml:space="preserve">nhân </w:t>
      </w:r>
      <w:r>
        <w:t xml:space="preserve">dân </w:t>
      </w:r>
      <w:r>
        <w:rPr>
          <w:i/>
        </w:rPr>
        <w:t xml:space="preserve">là </w:t>
      </w:r>
      <w:r>
        <w:rPr>
          <w:i/>
        </w:rPr>
        <w:t xml:space="preserve">pháp </w:t>
      </w:r>
      <w:r>
        <w:rPr>
          <w:i/>
        </w:rPr>
        <w:t xml:space="preserve">bảo </w:t>
      </w:r>
      <w:r>
        <w:t xml:space="preserve">giữ </w:t>
      </w:r>
      <w:r>
        <w:rPr>
          <w:i/>
        </w:rPr>
        <w:t xml:space="preserve">rước.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Chế </w:t>
      </w:r>
      <w:r>
        <w:t xml:space="preserve">độ </w:t>
      </w:r>
      <w:r>
        <w:t xml:space="preserve">trong </w:t>
      </w:r>
      <w:r>
        <w:t xml:space="preserve">đó </w:t>
      </w:r>
      <w:r>
        <w:t xml:space="preserve">đời </w:t>
      </w:r>
      <w:r>
        <w:t xml:space="preserve">sống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xã </w:t>
      </w:r>
      <w:r>
        <w:t xml:space="preserve">hội </w:t>
      </w:r>
      <w:r>
        <w:t xml:space="preserve">được </w:t>
      </w:r>
      <w:r>
        <w:t xml:space="preserve">bảo </w:t>
      </w:r>
      <w:r>
        <w:t xml:space="preserve">đảm </w:t>
      </w:r>
      <w:r>
        <w:t xml:space="preserve">bằng </w:t>
      </w:r>
      <w:r>
        <w:t xml:space="preserve">pháp </w:t>
      </w:r>
      <w:r>
        <w:t xml:space="preserve">luật. </w:t>
      </w:r>
      <w:r>
        <w:rPr>
          <w:i/>
        </w:rPr>
        <w:t xml:space="preserve">Tăng </w:t>
      </w:r>
      <w:r>
        <w:t xml:space="preserve">cường </w:t>
      </w:r>
      <w:r>
        <w:rPr>
          <w:i/>
        </w:rPr>
        <w:t xml:space="preserve">pháp </w:t>
      </w:r>
      <w:r>
        <w:t xml:space="preserve">chế. </w:t>
      </w:r>
      <w:r>
        <w:rPr>
          <w:b/>
        </w:rPr>
        <w:t xml:space="preserve">2 </w:t>
      </w:r>
      <w:r>
        <w:t xml:space="preserve">Hệ </w:t>
      </w:r>
      <w:r>
        <w:t xml:space="preserve">thống </w:t>
      </w:r>
      <w:r>
        <w:t xml:space="preserve">luật </w:t>
      </w:r>
      <w:r>
        <w:t xml:space="preserve">lệ </w:t>
      </w:r>
      <w:r>
        <w:t xml:space="preserve">của </w:t>
      </w:r>
      <w:r>
        <w:t xml:space="preserve">nhà </w:t>
      </w:r>
      <w:r>
        <w:t xml:space="preserve">nước, </w:t>
      </w:r>
      <w:r>
        <w:t xml:space="preserve">nói </w:t>
      </w:r>
      <w:r>
        <w:t xml:space="preserve">chung, </w:t>
      </w:r>
      <w:r>
        <w:t xml:space="preserve">hoặc </w:t>
      </w:r>
      <w:r>
        <w:t xml:space="preserve">hệ </w:t>
      </w:r>
      <w:r>
        <w:t xml:space="preserve">thống </w:t>
      </w:r>
      <w:r>
        <w:t xml:space="preserve">luật </w:t>
      </w:r>
      <w:r>
        <w:t xml:space="preserve">lệ </w:t>
      </w:r>
      <w:r>
        <w:t xml:space="preserve">áp </w:t>
      </w:r>
      <w:r>
        <w:t xml:space="preserve">dụng </w:t>
      </w:r>
      <w:r>
        <w:t xml:space="preserve">trong </w:t>
      </w:r>
      <w:r>
        <w:t xml:space="preserve">một </w:t>
      </w:r>
      <w:r>
        <w:t xml:space="preserve">ngành </w:t>
      </w:r>
      <w:r>
        <w:t xml:space="preserve">nhất </w:t>
      </w:r>
      <w:r>
        <w:t xml:space="preserve">định. </w:t>
      </w:r>
      <w:r>
        <w:t xml:space="preserve">Nền </w:t>
      </w:r>
      <w:r>
        <w:rPr>
          <w:i/>
        </w:rPr>
        <w:t xml:space="preserve">pháp </w:t>
      </w:r>
      <w:r>
        <w:rPr>
          <w:i/>
        </w:rPr>
        <w:t xml:space="preserve">chế </w:t>
      </w:r>
      <w:r>
        <w:rPr>
          <w:i/>
        </w:rPr>
        <w:t xml:space="preserve">Việt </w:t>
      </w:r>
      <w:r>
        <w:t xml:space="preserve">Nam. </w:t>
      </w:r>
      <w:r>
        <w:rPr>
          <w:i/>
        </w:rPr>
        <w:t xml:space="preserve">Pháp </w:t>
      </w:r>
      <w:r>
        <w:rPr>
          <w:i/>
        </w:rPr>
        <w:t xml:space="preserve">chế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t xml:space="preserve">|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Tên </w:t>
      </w:r>
      <w:r>
        <w:t xml:space="preserve">hiệu </w:t>
      </w:r>
      <w:r>
        <w:t xml:space="preserve">đặt </w:t>
      </w:r>
      <w:r>
        <w:t xml:space="preserve">cho </w:t>
      </w:r>
      <w:r>
        <w:t xml:space="preserve">người </w:t>
      </w:r>
      <w:r>
        <w:t xml:space="preserve">xuất </w:t>
      </w:r>
      <w:r>
        <w:t xml:space="preserve">gia </w:t>
      </w:r>
      <w:r>
        <w:t xml:space="preserve">làm </w:t>
      </w:r>
      <w:r>
        <w:t xml:space="preserve">tăng </w:t>
      </w:r>
      <w:r>
        <w:t xml:space="preserve">nỉ </w:t>
      </w:r>
      <w:r>
        <w:t xml:space="preserve">hoặc </w:t>
      </w:r>
      <w:r>
        <w:t xml:space="preserve">đạo </w:t>
      </w:r>
      <w:r>
        <w:t xml:space="preserve">sĩ.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(cũ.). </w:t>
      </w:r>
      <w:r>
        <w:t xml:space="preserve">Bộ </w:t>
      </w:r>
      <w:r>
        <w:t xml:space="preserve">luật.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đình </w:t>
      </w:r>
      <w:r>
        <w:rPr>
          <w:i/>
        </w:rPr>
        <w:t xml:space="preserve">danh từ </w:t>
      </w:r>
      <w:r>
        <w:t xml:space="preserve">(cũ.). </w:t>
      </w:r>
      <w:r>
        <w:t xml:space="preserve">Toà </w:t>
      </w:r>
      <w:r>
        <w:t xml:space="preserve">án.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định </w:t>
      </w:r>
      <w:r>
        <w:rPr>
          <w:i/>
        </w:rPr>
        <w:t xml:space="preserve">tính từ </w:t>
      </w:r>
      <w:r>
        <w:t xml:space="preserve">Do </w:t>
      </w:r>
      <w:r>
        <w:t xml:space="preserve">pháp </w:t>
      </w:r>
      <w:r>
        <w:t xml:space="preserve">luật </w:t>
      </w:r>
      <w:r>
        <w:t xml:space="preserve">quy </w:t>
      </w:r>
      <w:r>
        <w:t xml:space="preserve">định. </w:t>
      </w:r>
      <w:r>
        <w:t xml:space="preserve">Vốn </w:t>
      </w:r>
      <w:r>
        <w:t xml:space="preserve">pháp </w:t>
      </w:r>
      <w:r>
        <w:rPr>
          <w:i/>
        </w:rPr>
        <w:t xml:space="preserve">định*. </w:t>
      </w:r>
      <w:r>
        <w:t xml:space="preserve">Tỉ </w:t>
      </w:r>
      <w:r>
        <w:t xml:space="preserve">giá </w:t>
      </w:r>
      <w:r>
        <w:t xml:space="preserve">pháp </w:t>
      </w:r>
      <w:r>
        <w:t xml:space="preserve">định </w:t>
      </w:r>
      <w:r>
        <w:t xml:space="preserve">của </w:t>
      </w:r>
      <w:r>
        <w:t xml:space="preserve">đồng </w:t>
      </w:r>
      <w:r>
        <w:t xml:space="preserve">Việt </w:t>
      </w:r>
      <w:r>
        <w:t xml:space="preserve">Nam. </w:t>
      </w:r>
      <w:r>
        <w:t xml:space="preserve">c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(ít dùng). </w:t>
      </w:r>
      <w:r>
        <w:t xml:space="preserve">Giới </w:t>
      </w:r>
      <w:r>
        <w:t xml:space="preserve">luật.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lệnh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do </w:t>
      </w:r>
      <w:r>
        <w:t xml:space="preserve">cơ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nhà </w:t>
      </w:r>
      <w:r>
        <w:t xml:space="preserve">nước </w:t>
      </w:r>
      <w:r>
        <w:t xml:space="preserve">ban </w:t>
      </w:r>
      <w:r>
        <w:t xml:space="preserve">hành,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gần </w:t>
      </w:r>
      <w:r>
        <w:t xml:space="preserve">như </w:t>
      </w:r>
      <w:r>
        <w:t xml:space="preserve">luật. </w:t>
      </w:r>
      <w:r>
        <w:t xml:space="preserve">Pháp </w:t>
      </w:r>
      <w:r>
        <w:t xml:space="preserve">lệnh </w:t>
      </w:r>
      <w:r>
        <w:t xml:space="preserve">về </w:t>
      </w:r>
      <w:r>
        <w:rPr>
          <w:i/>
        </w:rPr>
        <w:t xml:space="preserve">bảo </w:t>
      </w:r>
      <w:r>
        <w:t xml:space="preserve">vệ, </w:t>
      </w:r>
      <w:r>
        <w:t xml:space="preserve">chăm </w:t>
      </w:r>
      <w:r>
        <w:t xml:space="preserve">sóc </w:t>
      </w:r>
      <w:r>
        <w:t xml:space="preserve">uà </w:t>
      </w:r>
      <w:r>
        <w:t xml:space="preserve">giáo </w:t>
      </w:r>
      <w:r>
        <w:t xml:space="preserve">dục </w:t>
      </w:r>
      <w:r>
        <w:rPr>
          <w:i/>
        </w:rPr>
        <w:t xml:space="preserve">trẻ </w:t>
      </w:r>
      <w:r>
        <w:rPr>
          <w:i/>
        </w:rPr>
        <w:t xml:space="preserve">em. </w:t>
      </w:r>
      <w:r>
        <w:t xml:space="preserve">l| </w:t>
      </w:r>
      <w:r>
        <w:t xml:space="preserve">t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thực </w:t>
      </w:r>
      <w:r>
        <w:t xml:space="preserve">hiện, </w:t>
      </w:r>
      <w:r>
        <w:t xml:space="preserve">được </w:t>
      </w:r>
      <w:r>
        <w:t xml:space="preserve">coi </w:t>
      </w:r>
      <w:r>
        <w:t xml:space="preserve">tựa </w:t>
      </w:r>
      <w:r>
        <w:t xml:space="preserve">như </w:t>
      </w:r>
      <w:r>
        <w:t xml:space="preserve">pháp </w:t>
      </w:r>
      <w:r>
        <w:t xml:space="preserve">lệnh. </w:t>
      </w:r>
      <w:r>
        <w:t xml:space="preserve">Chỉtêupháplệnhdonhànướcgiao. </w:t>
      </w:r>
      <w:r>
        <w:t xml:space="preserve">pháp </w:t>
      </w:r>
      <w:r>
        <w:t xml:space="preserve">lí </w:t>
      </w:r>
      <w:r>
        <w:t xml:space="preserve">cũng viết </w:t>
      </w:r>
      <w:r>
        <w:t xml:space="preserve">pháp </w:t>
      </w:r>
      <w:r>
        <w:rPr>
          <w:i/>
        </w:rPr>
        <w:t xml:space="preserve">lý. </w:t>
      </w:r>
      <w:r>
        <w:t xml:space="preserve">danh từ </w:t>
      </w:r>
      <w:r>
        <w:t xml:space="preserve">Lí </w:t>
      </w:r>
      <w:r>
        <w:t xml:space="preserve">luận, </w:t>
      </w:r>
      <w:r>
        <w:t xml:space="preserve">nguyên </w:t>
      </w:r>
      <w:r>
        <w:t xml:space="preserve">lí </w:t>
      </w:r>
      <w:r>
        <w:t xml:space="preserve">về </w:t>
      </w:r>
      <w:r>
        <w:t xml:space="preserve">pháp </w:t>
      </w:r>
      <w:r>
        <w:t xml:space="preserve">luật. </w:t>
      </w:r>
      <w:r>
        <w:t xml:space="preserve">Cơ </w:t>
      </w:r>
      <w:r>
        <w:t xml:space="preserve">sở </w:t>
      </w:r>
      <w:r>
        <w:rPr>
          <w:i/>
        </w:rPr>
        <w:t xml:space="preserve">pháp </w:t>
      </w:r>
      <w:r>
        <w:rPr>
          <w:i/>
        </w:rPr>
        <w:t xml:space="preserve">lí </w:t>
      </w:r>
      <w:r>
        <w:rPr>
          <w:i/>
        </w:rPr>
        <w:t xml:space="preserve">của </w:t>
      </w:r>
      <w:r>
        <w:t xml:space="preserve">một </w:t>
      </w:r>
      <w:r>
        <w:rPr>
          <w:i/>
        </w:rPr>
        <w:t xml:space="preserve">bản </w:t>
      </w:r>
      <w:r>
        <w:rPr>
          <w:i/>
        </w:rPr>
        <w:t xml:space="preserve">hợp </w:t>
      </w:r>
      <w:r>
        <w:t xml:space="preserve">đồng.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luật </w:t>
      </w:r>
      <w:r>
        <w:rPr>
          <w:b/>
        </w:rPr>
        <w:t xml:space="preserve">d </w:t>
      </w:r>
      <w:r>
        <w:rPr>
          <w:i/>
        </w:rPr>
        <w:t xml:space="preserve">cũng nói </w:t>
      </w:r>
      <w:r>
        <w:rPr>
          <w:i/>
        </w:rPr>
        <w:t xml:space="preserve">luật </w:t>
      </w:r>
      <w:r>
        <w:rPr>
          <w:i/>
        </w:rPr>
        <w:t xml:space="preserve">pháp. </w:t>
      </w:r>
      <w:r>
        <w:t xml:space="preserve">Những </w:t>
      </w:r>
      <w:r>
        <w:t xml:space="preserve">quy </w:t>
      </w:r>
      <w:r>
        <w:t xml:space="preserve">phạm </w:t>
      </w:r>
      <w:r>
        <w:t xml:space="preserve">hành </w:t>
      </w:r>
      <w:r>
        <w:t xml:space="preserve">vì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ban </w:t>
      </w:r>
      <w:r>
        <w:t xml:space="preserve">hành </w:t>
      </w:r>
      <w:r>
        <w:t xml:space="preserve">mà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dân </w:t>
      </w:r>
      <w:r>
        <w:t xml:space="preserve">buộc </w:t>
      </w:r>
      <w:r>
        <w:t xml:space="preserve">phải </w:t>
      </w:r>
      <w:r>
        <w:t xml:space="preserve">tuân </w:t>
      </w:r>
      <w:r>
        <w:t xml:space="preserve">theo, </w:t>
      </w:r>
      <w:r>
        <w:t xml:space="preserve">nhằm </w:t>
      </w:r>
      <w:r>
        <w:t xml:space="preserve">điều </w:t>
      </w:r>
      <w:r>
        <w:t xml:space="preserve">chỉnh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 </w:t>
      </w:r>
      <w:r>
        <w:t xml:space="preserve">và </w:t>
      </w:r>
      <w:r>
        <w:t xml:space="preserve">bảo </w:t>
      </w:r>
      <w:r>
        <w:t xml:space="preserve">vệ </w:t>
      </w:r>
      <w:r>
        <w:t xml:space="preserve">trật </w:t>
      </w:r>
      <w:r>
        <w:t xml:space="preserve">tự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Tuân </w:t>
      </w:r>
      <w:r>
        <w:t xml:space="preserve">thủ </w:t>
      </w:r>
      <w:r>
        <w:rPr>
          <w:i/>
        </w:rPr>
        <w:t xml:space="preserve">pháp </w:t>
      </w:r>
      <w:r>
        <w:rPr>
          <w:i/>
        </w:rPr>
        <w:t xml:space="preserve">luật. </w:t>
      </w:r>
      <w:r>
        <w:rPr>
          <w:i/>
        </w:rPr>
        <w:t xml:space="preserve">Vi </w:t>
      </w:r>
      <w:r>
        <w:rPr>
          <w:i/>
        </w:rPr>
        <w:t xml:space="preserve">phạm </w:t>
      </w:r>
      <w:r>
        <w:rPr>
          <w:i/>
        </w:rPr>
        <w:t xml:space="preserve">pháp </w:t>
      </w:r>
      <w:r>
        <w:rPr>
          <w:i/>
        </w:rPr>
        <w:t xml:space="preserve">luật. </w:t>
      </w:r>
      <w:r>
        <w:t xml:space="preserve">sm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t xml:space="preserve">pháp </w:t>
      </w:r>
      <w:r>
        <w:rPr>
          <w:i/>
        </w:rPr>
        <w:t xml:space="preserve">lí.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Tập </w:t>
      </w:r>
      <w:r>
        <w:t xml:space="preserve">thể </w:t>
      </w:r>
      <w:r>
        <w:t xml:space="preserve">người </w:t>
      </w:r>
      <w:r>
        <w:t xml:space="preserve">hoặc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được </w:t>
      </w:r>
      <w:r>
        <w:t xml:space="preserve">pháp </w:t>
      </w:r>
      <w:r>
        <w:t xml:space="preserve">luật </w:t>
      </w:r>
      <w:r>
        <w:t xml:space="preserve">công </w:t>
      </w:r>
      <w:r>
        <w:t xml:space="preserve">nhận </w:t>
      </w:r>
      <w:r>
        <w:t xml:space="preserve">có </w:t>
      </w:r>
      <w:r>
        <w:t xml:space="preserve">tư </w:t>
      </w:r>
      <w:r>
        <w:t xml:space="preserve">cách </w:t>
      </w:r>
      <w:r>
        <w:t xml:space="preserve">pháp </w:t>
      </w:r>
      <w:r>
        <w:t xml:space="preserve">lí, </w:t>
      </w:r>
      <w:r>
        <w:t xml:space="preserve">có </w:t>
      </w:r>
      <w:r>
        <w:t xml:space="preserve">quyền </w:t>
      </w:r>
      <w:r>
        <w:t xml:space="preserve">lợi </w:t>
      </w:r>
      <w:r>
        <w:t xml:space="preserve">và </w:t>
      </w:r>
      <w:r>
        <w:t xml:space="preserve">nghĩa </w:t>
      </w:r>
      <w:r>
        <w:t xml:space="preserve">vụ </w:t>
      </w:r>
      <w:r>
        <w:t xml:space="preserve">như </w:t>
      </w:r>
      <w:r>
        <w:t xml:space="preserve">một </w:t>
      </w:r>
      <w:r>
        <w:t xml:space="preserve">cá </w:t>
      </w:r>
      <w:r>
        <w:t xml:space="preserve">nhân. </w:t>
      </w:r>
      <w:r>
        <w:rPr>
          <w:i/>
        </w:rPr>
        <w:t xml:space="preserve">7z </w:t>
      </w:r>
      <w:r>
        <w:rPr>
          <w:i/>
        </w:rPr>
        <w:t xml:space="preserve">cách </w:t>
      </w:r>
      <w:r>
        <w:t xml:space="preserve">pháp </w:t>
      </w:r>
      <w:r>
        <w:t xml:space="preserve">nhân </w:t>
      </w:r>
      <w:r>
        <w:t xml:space="preserve">của </w:t>
      </w:r>
      <w:r>
        <w:t xml:space="preserve">một </w:t>
      </w:r>
      <w:r>
        <w:t xml:space="preserve">công </w:t>
      </w:r>
      <w:r>
        <w:t xml:space="preserve">tí. </w:t>
      </w:r>
      <w:r>
        <w:t xml:space="preserve">pháp </w:t>
      </w:r>
      <w:r>
        <w:t xml:space="preserve">qui </w:t>
      </w:r>
      <w:r>
        <w:t xml:space="preserve">xem </w:t>
      </w:r>
      <w:r>
        <w:t xml:space="preserve">pháp </w:t>
      </w:r>
      <w:r>
        <w:t xml:space="preserve">quy.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quy </w:t>
      </w:r>
      <w:r>
        <w:rPr>
          <w:i/>
        </w:rPr>
        <w:t xml:space="preserve">danh từ </w:t>
      </w:r>
      <w:r>
        <w:rPr>
          <w:i/>
        </w:rPr>
        <w:t xml:space="preserve">Những </w:t>
      </w:r>
      <w:r>
        <w:t xml:space="preserve">quy </w:t>
      </w:r>
      <w:r>
        <w:t xml:space="preserve">định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E </w:t>
      </w:r>
      <w:r>
        <w:t xml:space="preserve">pháp </w:t>
      </w:r>
      <w:r>
        <w:t xml:space="preserve">luật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Vðnz </w:t>
      </w:r>
      <w:r>
        <w:t xml:space="preserve">bản </w:t>
      </w:r>
      <w:r>
        <w:t xml:space="preserve">pháp </w:t>
      </w:r>
      <w:r>
        <w:t xml:space="preserve">Ẽ </w:t>
      </w:r>
      <w:r>
        <w:t xml:space="preserve">quy </w:t>
      </w:r>
      <w:r>
        <w:rPr>
          <w:i/>
        </w:rPr>
        <w:t xml:space="preserve">vô </w:t>
      </w:r>
      <w:r>
        <w:rPr>
          <w:i/>
        </w:rPr>
        <w:t xml:space="preserve">quản </w:t>
      </w:r>
      <w:r>
        <w:t xml:space="preserve">lí </w:t>
      </w:r>
      <w:r>
        <w:t xml:space="preserve">xí </w:t>
      </w:r>
      <w:r>
        <w:rPr>
          <w:i/>
        </w:rPr>
        <w:t xml:space="preserve">nghiệp. </w:t>
      </w:r>
      <w:r>
        <w:t xml:space="preserve">cố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pháp </w:t>
      </w:r>
      <w:r>
        <w:t xml:space="preserve">luật </w:t>
      </w:r>
      <w:r>
        <w:t xml:space="preserve">tiêu </w:t>
      </w:r>
      <w:r>
        <w:t xml:space="preserve">biểu </w:t>
      </w:r>
      <w:r>
        <w:t xml:space="preserve">cho </w:t>
      </w:r>
      <w:r>
        <w:t xml:space="preserve">quyền </w:t>
      </w:r>
      <w:r>
        <w:t xml:space="preserve">lực </w:t>
      </w:r>
      <w:r>
        <w:t xml:space="preserve">của </w:t>
      </w:r>
      <w:r>
        <w:t xml:space="preserve">một </w:t>
      </w:r>
      <w:r>
        <w:t xml:space="preserve">nhà </w:t>
      </w:r>
      <w:r>
        <w:t xml:space="preserve">nước, </w:t>
      </w:r>
      <w:r>
        <w:t xml:space="preserve">cho </w:t>
      </w:r>
      <w:r>
        <w:t xml:space="preserve">bản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chế </w:t>
      </w:r>
      <w:r>
        <w:t xml:space="preserve">độ. </w:t>
      </w:r>
      <w:r>
        <w:t xml:space="preserve">Quan </w:t>
      </w:r>
      <w:r>
        <w:t xml:space="preserve">điểm </w:t>
      </w:r>
      <w:r>
        <w:t xml:space="preserve">uônhà </w:t>
      </w:r>
      <w:r>
        <w:rPr>
          <w:i/>
        </w:rPr>
        <w:t xml:space="preserve">nước </w:t>
      </w:r>
      <w:r>
        <w:rPr>
          <w:i/>
        </w:rPr>
        <w:t xml:space="preserve">và </w:t>
      </w:r>
      <w:r>
        <w:t xml:space="preserve">phápquyền.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gọi </w:t>
      </w:r>
      <w:r>
        <w:t xml:space="preserve">tôn </w:t>
      </w:r>
      <w:r>
        <w:t xml:space="preserve">hoà </w:t>
      </w:r>
      <w:r>
        <w:t xml:space="preserve">thượng </w:t>
      </w:r>
      <w:r>
        <w:t xml:space="preserve">hoặc </w:t>
      </w:r>
      <w:r>
        <w:t xml:space="preserve">đạo </w:t>
      </w:r>
      <w:r>
        <w:t xml:space="preserve">sĩ. </w:t>
      </w:r>
      <w:r>
        <w:rPr>
          <w:b/>
        </w:rPr>
        <w:t xml:space="preserve">2 </w:t>
      </w:r>
      <w:r>
        <w:t xml:space="preserve">(cũ). </w:t>
      </w:r>
      <w:r>
        <w:t xml:space="preserve">Phù </w:t>
      </w:r>
      <w:r>
        <w:t xml:space="preserve">thuỷ.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thuật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phép </w:t>
      </w:r>
      <w:r>
        <w:t xml:space="preserve">thuật.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trong </w:t>
      </w:r>
      <w:r>
        <w:t xml:space="preserve">đó </w:t>
      </w:r>
      <w:r>
        <w:t xml:space="preserve">việc </w:t>
      </w:r>
      <w:r>
        <w:t xml:space="preserve">quản </w:t>
      </w:r>
      <w:r>
        <w:t xml:space="preserve">lí </w:t>
      </w:r>
      <w:r>
        <w:t xml:space="preserve">nhà </w:t>
      </w:r>
      <w:r>
        <w:t xml:space="preserve">nước, </w:t>
      </w:r>
      <w:r>
        <w:t xml:space="preserve">quản </w:t>
      </w:r>
      <w:r>
        <w:t xml:space="preserve">lí </w:t>
      </w:r>
      <w:r>
        <w:t xml:space="preserve">xã </w:t>
      </w:r>
      <w:r>
        <w:t xml:space="preserve">hội </w:t>
      </w:r>
      <w:r>
        <w:t xml:space="preserve">và </w:t>
      </w:r>
      <w:r>
        <w:t xml:space="preserve">điều </w:t>
      </w:r>
      <w:r>
        <w:t xml:space="preserve">hành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 </w:t>
      </w:r>
      <w:r>
        <w:t xml:space="preserve">đều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pháp </w:t>
      </w:r>
      <w:r>
        <w:t xml:space="preserve">luật. </w:t>
      </w:r>
      <w:r>
        <w:t xml:space="preserve">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Nơi </w:t>
      </w:r>
      <w:r>
        <w:t xml:space="preserve">hành </w:t>
      </w:r>
      <w:r>
        <w:t xml:space="preserve">hình </w:t>
      </w:r>
      <w:r>
        <w:t xml:space="preserve">những </w:t>
      </w:r>
      <w:r>
        <w:t xml:space="preserve">người </w:t>
      </w:r>
      <w:r>
        <w:t xml:space="preserve">bị </w:t>
      </w:r>
      <w:r>
        <w:t xml:space="preserve">kết </w:t>
      </w:r>
      <w:r>
        <w:t xml:space="preserve">án </w:t>
      </w:r>
      <w:r>
        <w:t xml:space="preserve">tử </w:t>
      </w:r>
      <w:r>
        <w:t xml:space="preserve">hình. </w:t>
      </w:r>
      <w:r>
        <w:t xml:space="preserve">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