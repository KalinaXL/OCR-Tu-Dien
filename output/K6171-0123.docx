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tự </w:t>
      </w:r>
      <w:r>
        <w:rPr>
          <w:b/>
        </w:rPr>
        <w:t xml:space="preserve">nhiên </w:t>
      </w:r>
      <w:r>
        <w:rPr>
          <w:b/>
        </w:rPr>
        <w:t xml:space="preserve">về </w:t>
      </w:r>
      <w:r>
        <w:rPr>
          <w:b/>
        </w:rPr>
        <w:t xml:space="preserve">thể </w:t>
      </w:r>
      <w:r>
        <w:rPr>
          <w:b/>
        </w:rPr>
        <w:t xml:space="preserve">chất </w:t>
      </w:r>
      <w:r>
        <w:rPr>
          <w:b/>
        </w:rPr>
        <w:t xml:space="preserve">và </w:t>
      </w:r>
      <w:r>
        <w:rPr>
          <w:b/>
        </w:rPr>
        <w:t xml:space="preserve">trí </w:t>
      </w:r>
      <w:r>
        <w:rPr>
          <w:b/>
        </w:rPr>
        <w:t xml:space="preserve">tuệ, </w:t>
      </w:r>
      <w:r>
        <w:rPr>
          <w:b/>
        </w:rPr>
        <w:t xml:space="preserve">chủng </w:t>
      </w:r>
      <w:r>
        <w:rPr>
          <w:b/>
        </w:rPr>
        <w:t xml:space="preserve">tộc </w:t>
      </w:r>
      <w:r>
        <w:t xml:space="preserve">thượng </w:t>
      </w:r>
      <w:r>
        <w:t xml:space="preserve">đẳng </w:t>
      </w:r>
      <w:r>
        <w:t xml:space="preserve">có </w:t>
      </w:r>
      <w:r>
        <w:t xml:space="preserve">sứ </w:t>
      </w:r>
      <w:r>
        <w:t xml:space="preserve">mệnh </w:t>
      </w:r>
      <w:r>
        <w:t xml:space="preserve">thống </w:t>
      </w:r>
      <w:r>
        <w:t xml:space="preserve">trị </w:t>
      </w:r>
      <w:r>
        <w:t xml:space="preserve">chủng </w:t>
      </w:r>
      <w:r>
        <w:t xml:space="preserve">tộc </w:t>
      </w:r>
      <w:r>
        <w:t xml:space="preserve">hạ </w:t>
      </w:r>
      <w:r>
        <w:t xml:space="preserve">đằng.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cổ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Trào </w:t>
      </w:r>
      <w:r>
        <w:t xml:space="preserve">lưu </w:t>
      </w:r>
      <w:r>
        <w:t xml:space="preserve">văn </w:t>
      </w:r>
      <w:r>
        <w:t xml:space="preserve">học </w:t>
      </w:r>
      <w:r>
        <w:t xml:space="preserve">- </w:t>
      </w:r>
      <w:r>
        <w:t xml:space="preserve">nghệ </w:t>
      </w:r>
      <w:r>
        <w:t xml:space="preserve">thuật </w:t>
      </w:r>
      <w:r>
        <w:t xml:space="preserve">thế </w:t>
      </w:r>
      <w:r>
        <w:t xml:space="preserve">kỉ </w:t>
      </w:r>
      <w:r>
        <w:t xml:space="preserve">XVII </w:t>
      </w:r>
      <w:r>
        <w:t xml:space="preserve">đến </w:t>
      </w:r>
      <w:r>
        <w:t xml:space="preserve">đầu </w:t>
      </w:r>
      <w:r>
        <w:t xml:space="preserve">thế </w:t>
      </w:r>
      <w:r>
        <w:t xml:space="preserve">ki </w:t>
      </w:r>
      <w:r>
        <w:t xml:space="preserve">XIX </w:t>
      </w:r>
      <w:r>
        <w:t xml:space="preserve">ở </w:t>
      </w:r>
      <w:r>
        <w:t xml:space="preserve">các </w:t>
      </w:r>
      <w:r>
        <w:t xml:space="preserve">nước </w:t>
      </w:r>
      <w:r>
        <w:t xml:space="preserve">phương </w:t>
      </w:r>
      <w:r>
        <w:t xml:space="preserve">Tây, </w:t>
      </w:r>
      <w:r>
        <w:t xml:space="preserve">hướng </w:t>
      </w:r>
      <w:r>
        <w:t xml:space="preserve">về </w:t>
      </w:r>
      <w:r>
        <w:t xml:space="preserve">di </w:t>
      </w:r>
      <w:r>
        <w:t xml:space="preserve">sản </w:t>
      </w:r>
      <w:r>
        <w:t xml:space="preserve">văn </w:t>
      </w:r>
      <w:r>
        <w:t xml:space="preserve">học </w:t>
      </w:r>
      <w:r>
        <w:t xml:space="preserve">- </w:t>
      </w:r>
      <w:r>
        <w:t xml:space="preserve">nghệ </w:t>
      </w:r>
      <w:r>
        <w:t xml:space="preserve">thuật </w:t>
      </w:r>
      <w:r>
        <w:t xml:space="preserve">thời </w:t>
      </w:r>
      <w:r>
        <w:t xml:space="preserve">cổ </w:t>
      </w:r>
      <w:r>
        <w:t xml:space="preserve">đại, </w:t>
      </w:r>
      <w:r>
        <w:t xml:space="preserve">coi </w:t>
      </w:r>
      <w:r>
        <w:t xml:space="preserve">là </w:t>
      </w:r>
      <w:r>
        <w:t xml:space="preserve">những </w:t>
      </w:r>
      <w:r>
        <w:t xml:space="preserve">chuẩn </w:t>
      </w:r>
      <w:r>
        <w:t xml:space="preserve">mực </w:t>
      </w:r>
      <w:r>
        <w:t xml:space="preserve">và </w:t>
      </w:r>
      <w:r>
        <w:t xml:space="preserve">mẫu </w:t>
      </w:r>
      <w:r>
        <w:t xml:space="preserve">mực </w:t>
      </w:r>
      <w:r>
        <w:t xml:space="preserve">lí </w:t>
      </w:r>
      <w:r>
        <w:t xml:space="preserve">tưởng.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công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coi </w:t>
      </w:r>
      <w:r>
        <w:t xml:space="preserve">công </w:t>
      </w:r>
      <w:r>
        <w:t xml:space="preserve">đoàn </w:t>
      </w:r>
      <w:r>
        <w:t xml:space="preserve">là </w:t>
      </w:r>
      <w:r>
        <w:t xml:space="preserve">hình </w:t>
      </w:r>
      <w:r>
        <w:t xml:space="preserve">thức </w:t>
      </w:r>
      <w:r>
        <w:t xml:space="preserve">duy </w:t>
      </w:r>
      <w:r>
        <w:t xml:space="preserve">nhất </w:t>
      </w:r>
      <w:r>
        <w:t xml:space="preserve">đoàn </w:t>
      </w:r>
      <w:r>
        <w:t xml:space="preserve">kết </w:t>
      </w:r>
      <w:r>
        <w:t xml:space="preserve">công </w:t>
      </w:r>
      <w:r>
        <w:t xml:space="preserve">nhân, </w:t>
      </w:r>
      <w:r>
        <w:t xml:space="preserve">chủ </w:t>
      </w:r>
      <w:r>
        <w:t xml:space="preserve">trương </w:t>
      </w:r>
      <w:r>
        <w:t xml:space="preserve">công </w:t>
      </w:r>
      <w:r>
        <w:t xml:space="preserve">đoàn </w:t>
      </w:r>
      <w:r>
        <w:t xml:space="preserve">chỉ </w:t>
      </w:r>
      <w:r>
        <w:t xml:space="preserve">đấu </w:t>
      </w:r>
      <w:r>
        <w:t xml:space="preserve">tranh </w:t>
      </w:r>
      <w:r>
        <w:t xml:space="preserve">kinh </w:t>
      </w:r>
      <w:r>
        <w:t xml:space="preserve">tế, </w:t>
      </w:r>
      <w:r>
        <w:t xml:space="preserve">không </w:t>
      </w:r>
      <w:r>
        <w:t xml:space="preserve">tham </w:t>
      </w:r>
      <w:r>
        <w:t xml:space="preserve">gia </w:t>
      </w:r>
      <w:r>
        <w:t xml:space="preserve">đấu </w:t>
      </w:r>
      <w:r>
        <w:t xml:space="preserve">tranh </w:t>
      </w:r>
      <w:r>
        <w:t xml:space="preserve">chính </w:t>
      </w:r>
      <w:r>
        <w:t xml:space="preserve">trị.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công </w:t>
      </w:r>
      <w:r>
        <w:rPr>
          <w:b/>
        </w:rPr>
        <w:t xml:space="preserve">đoàn </w:t>
      </w:r>
      <w:r>
        <w:rPr>
          <w:b/>
        </w:rPr>
        <w:t xml:space="preserve">vô </w:t>
      </w:r>
      <w:r>
        <w:rPr>
          <w:b/>
        </w:rPr>
        <w:t xml:space="preserve">chính </w:t>
      </w:r>
      <w:r>
        <w:rPr>
          <w:b/>
        </w:rPr>
        <w:t xml:space="preserve">phủ </w:t>
      </w:r>
      <w:r>
        <w:rPr>
          <w:i/>
        </w:rPr>
        <w:t xml:space="preserve">danh từ </w:t>
      </w:r>
      <w:r>
        <w:t xml:space="preserve">Chủ </w:t>
      </w:r>
      <w:r>
        <w:t xml:space="preserve">nghĩa </w:t>
      </w:r>
      <w:r>
        <w:t xml:space="preserve">công </w:t>
      </w:r>
      <w:r>
        <w:t xml:space="preserve">đoàn </w:t>
      </w:r>
      <w:r>
        <w:t xml:space="preserve">phủ </w:t>
      </w:r>
      <w:r>
        <w:t xml:space="preserve">định </w:t>
      </w:r>
      <w:r>
        <w:t xml:space="preserve">sự </w:t>
      </w:r>
      <w:r>
        <w:t xml:space="preserve">cần </w:t>
      </w:r>
      <w:r>
        <w:t xml:space="preserve">thiết </w:t>
      </w:r>
      <w:r>
        <w:t xml:space="preserve">của </w:t>
      </w:r>
      <w:r>
        <w:t xml:space="preserve">đấu </w:t>
      </w:r>
      <w:r>
        <w:t xml:space="preserve">tranh </w:t>
      </w:r>
      <w:r>
        <w:t xml:space="preserve">chính </w:t>
      </w:r>
      <w:r>
        <w:t xml:space="preserve">trị, </w:t>
      </w:r>
      <w:r>
        <w:t xml:space="preserve">cho </w:t>
      </w:r>
      <w:r>
        <w:t xml:space="preserve">rằng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giai </w:t>
      </w:r>
      <w:r>
        <w:t xml:space="preserve">cấp </w:t>
      </w:r>
      <w:r>
        <w:t xml:space="preserve">công </w:t>
      </w:r>
      <w:r>
        <w:t xml:space="preserve">nhân </w:t>
      </w:r>
      <w:r>
        <w:t xml:space="preserve">là </w:t>
      </w:r>
      <w:r>
        <w:t xml:space="preserve">công </w:t>
      </w:r>
      <w:r>
        <w:t xml:space="preserve">đoàn, </w:t>
      </w:r>
      <w:r>
        <w:t xml:space="preserve">chủ </w:t>
      </w:r>
      <w:r>
        <w:t xml:space="preserve">trương </w:t>
      </w:r>
      <w:r>
        <w:t xml:space="preserve">dùng </w:t>
      </w:r>
      <w:r>
        <w:t xml:space="preserve">sách </w:t>
      </w:r>
      <w:r>
        <w:t xml:space="preserve">lược </w:t>
      </w:r>
      <w:r>
        <w:t xml:space="preserve">gọi </w:t>
      </w:r>
      <w:r>
        <w:t xml:space="preserve">là </w:t>
      </w:r>
      <w:r>
        <w:t xml:space="preserve">"hành </w:t>
      </w:r>
      <w:r>
        <w:t xml:space="preserve">động </w:t>
      </w:r>
      <w:r>
        <w:t xml:space="preserve">trực </w:t>
      </w:r>
      <w:r>
        <w:t xml:space="preserve">tiếp" </w:t>
      </w:r>
      <w:r>
        <w:t xml:space="preserve">(phá </w:t>
      </w:r>
      <w:r>
        <w:t xml:space="preserve">hoại </w:t>
      </w:r>
      <w:r>
        <w:t xml:space="preserve">ngầm, </w:t>
      </w:r>
      <w:r>
        <w:t xml:space="preserve">tẩy </w:t>
      </w:r>
      <w:r>
        <w:t xml:space="preserve">chay, </w:t>
      </w:r>
      <w:r>
        <w:t xml:space="preserve">bãi </w:t>
      </w:r>
      <w:r>
        <w:t xml:space="preserve">công </w:t>
      </w:r>
      <w:r>
        <w:t xml:space="preserve">kinh </w:t>
      </w:r>
      <w:r>
        <w:t xml:space="preserve">tế).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cộng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Học </w:t>
      </w:r>
      <w:r>
        <w:t xml:space="preserve">thuyết </w:t>
      </w:r>
      <w:r>
        <w:t xml:space="preserve">cho </w:t>
      </w:r>
      <w:r>
        <w:t xml:space="preserve">rằng </w:t>
      </w:r>
      <w:r>
        <w:t xml:space="preserve">cần </w:t>
      </w:r>
      <w:r>
        <w:rPr>
          <w:i/>
        </w:rPr>
        <w:t xml:space="preserve">xây </w:t>
      </w:r>
      <w:r>
        <w:t xml:space="preserve">dựng </w:t>
      </w:r>
      <w:r>
        <w:t xml:space="preserve">một </w:t>
      </w:r>
      <w:r>
        <w:t xml:space="preserve">xã </w:t>
      </w:r>
      <w:r>
        <w:t xml:space="preserve">hội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chế </w:t>
      </w:r>
      <w:r>
        <w:t xml:space="preserve">độ </w:t>
      </w:r>
      <w:r>
        <w:t xml:space="preserve">công </w:t>
      </w:r>
      <w:r>
        <w:t xml:space="preserve">hữu </w:t>
      </w:r>
      <w:r>
        <w:t xml:space="preserve">về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xuất, </w:t>
      </w:r>
      <w:r>
        <w:t xml:space="preserve">trong </w:t>
      </w:r>
      <w:r>
        <w:t xml:space="preserve">đó </w:t>
      </w:r>
      <w:r>
        <w:t xml:space="preserve">sẽ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bóc </w:t>
      </w:r>
      <w:r>
        <w:t xml:space="preserve">lột </w:t>
      </w:r>
      <w:r>
        <w:t xml:space="preserve">giai </w:t>
      </w:r>
      <w:r>
        <w:t xml:space="preserve">cấp </w:t>
      </w:r>
      <w:r>
        <w:t xml:space="preserve">và </w:t>
      </w:r>
      <w:r>
        <w:t xml:space="preserve">áp </w:t>
      </w:r>
      <w:r>
        <w:t xml:space="preserve">bức </w:t>
      </w:r>
      <w:r>
        <w:t xml:space="preserve">dân </w:t>
      </w:r>
      <w:r>
        <w:t xml:space="preserve">tộc, </w:t>
      </w:r>
      <w:r>
        <w:t xml:space="preserve">sản </w:t>
      </w:r>
      <w:r>
        <w:t xml:space="preserve">xuất </w:t>
      </w:r>
      <w:r>
        <w:t xml:space="preserve">xã </w:t>
      </w:r>
      <w:r>
        <w:t xml:space="preserve">hội </w:t>
      </w:r>
      <w:r>
        <w:t xml:space="preserve">phát </w:t>
      </w:r>
      <w:r>
        <w:t xml:space="preserve">triển </w:t>
      </w:r>
      <w:r>
        <w:t xml:space="preserve">thoả </w:t>
      </w:r>
      <w:r>
        <w:t xml:space="preserve">mãn </w:t>
      </w:r>
      <w:r>
        <w:t xml:space="preserve">ngày </w:t>
      </w:r>
      <w:r>
        <w:t xml:space="preserve">càng </w:t>
      </w:r>
      <w:r>
        <w:t xml:space="preserve">đầy </w:t>
      </w:r>
      <w:r>
        <w:t xml:space="preserve">đủ </w:t>
      </w:r>
      <w:r>
        <w:t xml:space="preserve">nhu </w:t>
      </w:r>
      <w:r>
        <w:t xml:space="preserve">cầu </w:t>
      </w:r>
      <w:r>
        <w:t xml:space="preserve">vật </w:t>
      </w:r>
      <w:r>
        <w:t xml:space="preserve">chất </w:t>
      </w:r>
      <w:r>
        <w:t xml:space="preserve">và </w:t>
      </w:r>
      <w:r>
        <w:t xml:space="preserve">tỉnh </w:t>
      </w:r>
      <w:r>
        <w:t xml:space="preserve">thần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b/>
        </w:rPr>
        <w:t xml:space="preserve">2 </w:t>
      </w:r>
      <w:r>
        <w:t xml:space="preserve">Xã </w:t>
      </w:r>
      <w:r>
        <w:t xml:space="preserve">hội </w:t>
      </w:r>
      <w:r>
        <w:t xml:space="preserve">xây </w:t>
      </w:r>
      <w:r>
        <w:t xml:space="preserve">dựng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nói </w:t>
      </w:r>
      <w:r>
        <w:t xml:space="preserve">trên. </w:t>
      </w:r>
      <w:r>
        <w:rPr>
          <w:b/>
        </w:rPr>
        <w:t xml:space="preserve">3 </w:t>
      </w:r>
      <w:r>
        <w:rPr>
          <w:i/>
        </w:rPr>
        <w:t xml:space="preserve">Giai </w:t>
      </w:r>
      <w:r>
        <w:t xml:space="preserve">đoạn </w:t>
      </w:r>
      <w:r>
        <w:t xml:space="preserve">thứ </w:t>
      </w:r>
      <w:r>
        <w:t xml:space="preserve">hai, </w:t>
      </w:r>
      <w:r>
        <w:t xml:space="preserve">giai </w:t>
      </w:r>
      <w:r>
        <w:t xml:space="preserve">đoạn </w:t>
      </w:r>
      <w:r>
        <w:t xml:space="preserve">cao </w:t>
      </w:r>
      <w:r>
        <w:t xml:space="preserve">so </w:t>
      </w:r>
      <w:r>
        <w:t xml:space="preserve">với </w:t>
      </w:r>
      <w:r>
        <w:t xml:space="preserve">chủ </w:t>
      </w:r>
      <w:r>
        <w:t xml:space="preserve">nghĩa </w:t>
      </w:r>
      <w:r>
        <w:t xml:space="preserve">xã </w:t>
      </w:r>
      <w:r>
        <w:t xml:space="preserve">hội,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cộng </w:t>
      </w:r>
      <w:r>
        <w:t xml:space="preserve">sản. </w:t>
      </w:r>
      <w:r>
        <w:rPr>
          <w:b/>
        </w:rPr>
        <w:t xml:space="preserve">4 </w:t>
      </w:r>
      <w:r>
        <w:t xml:space="preserve">Học </w:t>
      </w:r>
      <w:r>
        <w:t xml:space="preserve">thuyết </w:t>
      </w:r>
      <w:r>
        <w:t xml:space="preserve">Marx-Lenin </w:t>
      </w:r>
      <w:r>
        <w:t xml:space="preserve">về </w:t>
      </w:r>
      <w:r>
        <w:t xml:space="preserve">xây </w:t>
      </w:r>
      <w:r>
        <w:t xml:space="preserve">dựng </w:t>
      </w:r>
      <w:r>
        <w:t xml:space="preserve">chủ </w:t>
      </w:r>
      <w:r>
        <w:t xml:space="preserve">nghĩa </w:t>
      </w:r>
      <w:r>
        <w:t xml:space="preserve">cộng </w:t>
      </w:r>
      <w:r>
        <w:t xml:space="preserve">sản.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cộng </w:t>
      </w:r>
      <w:r>
        <w:rPr>
          <w:b/>
        </w:rPr>
        <w:t xml:space="preserve">sản </w:t>
      </w:r>
      <w:r>
        <w:rPr>
          <w:b/>
        </w:rPr>
        <w:t xml:space="preserve">khoa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Học </w:t>
      </w:r>
      <w:r>
        <w:t xml:space="preserve">thuyết </w:t>
      </w:r>
      <w:r>
        <w:t xml:space="preserve">Marx-Lenin </w:t>
      </w:r>
      <w:r>
        <w:t xml:space="preserve">về </w:t>
      </w:r>
      <w:r>
        <w:t xml:space="preserve">cách </w:t>
      </w:r>
      <w:r>
        <w:t xml:space="preserve">mạng </w:t>
      </w:r>
      <w:r>
        <w:t xml:space="preserve">xã </w:t>
      </w:r>
      <w:r>
        <w:t xml:space="preserve">hội </w:t>
      </w:r>
      <w:r>
        <w:t xml:space="preserve">chủ </w:t>
      </w:r>
      <w:r>
        <w:t xml:space="preserve">nghĩa, </w:t>
      </w:r>
      <w:r>
        <w:t xml:space="preserve">về </w:t>
      </w:r>
      <w:r>
        <w:t xml:space="preserve">xây </w:t>
      </w:r>
      <w:r>
        <w:t xml:space="preserve">dựng </w:t>
      </w:r>
      <w:r>
        <w:t xml:space="preserve">chủ </w:t>
      </w:r>
      <w:r>
        <w:t xml:space="preserve">nghĩa </w:t>
      </w:r>
      <w:r>
        <w:t xml:space="preserve">xã </w:t>
      </w:r>
      <w:r>
        <w:t xml:space="preserve">hội </w:t>
      </w:r>
      <w:r>
        <w:t xml:space="preserve">và </w:t>
      </w:r>
      <w:r>
        <w:t xml:space="preserve">chủ </w:t>
      </w:r>
      <w:r>
        <w:t xml:space="preserve">nghĩa </w:t>
      </w:r>
      <w:r>
        <w:t xml:space="preserve">cộng </w:t>
      </w:r>
      <w:r>
        <w:t xml:space="preserve">sản. </w:t>
      </w:r>
      <w:r>
        <w:rPr>
          <w:b/>
        </w:rPr>
        <w:t xml:space="preserve">2 </w:t>
      </w:r>
      <w:r>
        <w:t xml:space="preserve">(ít dùng). </w:t>
      </w:r>
      <w:r>
        <w:t xml:space="preserve">Chủ </w:t>
      </w:r>
      <w:r>
        <w:t xml:space="preserve">nghĩa </w:t>
      </w:r>
      <w:r>
        <w:t xml:space="preserve">Marx-Lenin, </w:t>
      </w:r>
      <w:r>
        <w:t xml:space="preserve">nói </w:t>
      </w:r>
      <w:r>
        <w:t xml:space="preserve">chung.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cộng </w:t>
      </w:r>
      <w:r>
        <w:rPr>
          <w:b/>
        </w:rPr>
        <w:t xml:space="preserve">sản </w:t>
      </w:r>
      <w:r>
        <w:rPr>
          <w:b/>
        </w:rPr>
        <w:t xml:space="preserve">trại </w:t>
      </w:r>
      <w:r>
        <w:rPr>
          <w:b/>
        </w:rPr>
        <w:t xml:space="preserve">lính </w:t>
      </w:r>
      <w:r>
        <w:rPr>
          <w:i/>
        </w:rPr>
        <w:t xml:space="preserve">danh từ </w:t>
      </w:r>
      <w:r>
        <w:t xml:space="preserve">Quan </w:t>
      </w:r>
      <w:r>
        <w:t xml:space="preserve">niệm </w:t>
      </w:r>
      <w:r>
        <w:t xml:space="preserve">thô </w:t>
      </w:r>
      <w:r>
        <w:t xml:space="preserve">thiển </w:t>
      </w:r>
      <w:r>
        <w:t xml:space="preserve">và </w:t>
      </w:r>
      <w:r>
        <w:t xml:space="preserve">xuyên </w:t>
      </w:r>
      <w:r>
        <w:t xml:space="preserve">tạc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cộng </w:t>
      </w:r>
      <w:r>
        <w:t xml:space="preserve">sản, </w:t>
      </w:r>
      <w:r>
        <w:t xml:space="preserve">coi </w:t>
      </w:r>
      <w:r>
        <w:t xml:space="preserve">là </w:t>
      </w:r>
      <w:r>
        <w:t xml:space="preserve">một </w:t>
      </w:r>
      <w:r>
        <w:t xml:space="preserve">chế </w:t>
      </w:r>
      <w:r>
        <w:t xml:space="preserve">độ </w:t>
      </w:r>
      <w:r>
        <w:t xml:space="preserve">cực </w:t>
      </w:r>
      <w:r>
        <w:t xml:space="preserve">kì </w:t>
      </w:r>
      <w:r>
        <w:t xml:space="preserve">khổ </w:t>
      </w:r>
      <w:r>
        <w:t xml:space="preserve">hạnh, </w:t>
      </w:r>
      <w:r>
        <w:t xml:space="preserve">thực </w:t>
      </w:r>
      <w:r>
        <w:t xml:space="preserve">hiện </w:t>
      </w:r>
      <w:r>
        <w:t xml:space="preserve">quan </w:t>
      </w:r>
      <w:r>
        <w:t xml:space="preserve">liêu </w:t>
      </w:r>
      <w:r>
        <w:t xml:space="preserve">hoá </w:t>
      </w:r>
      <w:r>
        <w:rPr>
          <w:i/>
        </w:rPr>
        <w:t xml:space="preserve">cao </w:t>
      </w:r>
      <w:r>
        <w:t xml:space="preserve">độ </w:t>
      </w:r>
      <w:r>
        <w:t xml:space="preserve">dựa </w:t>
      </w:r>
      <w:r>
        <w:t xml:space="preserve">trên </w:t>
      </w:r>
      <w:r>
        <w:t xml:space="preserve">bạo </w:t>
      </w:r>
      <w:r>
        <w:t xml:space="preserve">lực </w:t>
      </w:r>
      <w:r>
        <w:t xml:space="preserve">và </w:t>
      </w:r>
      <w:r>
        <w:t xml:space="preserve">lửa </w:t>
      </w:r>
      <w:r>
        <w:t xml:space="preserve">dối.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cơ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Quan </w:t>
      </w:r>
      <w:r>
        <w:t xml:space="preserve">điểm, </w:t>
      </w:r>
      <w:r>
        <w:t xml:space="preserve">chủ </w:t>
      </w:r>
      <w:r>
        <w:t xml:space="preserve">trương </w:t>
      </w:r>
      <w:r>
        <w:t xml:space="preserve">lợi </w:t>
      </w:r>
      <w:r>
        <w:t xml:space="preserve">dụng </w:t>
      </w:r>
      <w:r>
        <w:t xml:space="preserve">cơ </w:t>
      </w:r>
      <w:r>
        <w:t xml:space="preserve">hội, </w:t>
      </w:r>
      <w:r>
        <w:t xml:space="preserve">mưu </w:t>
      </w:r>
      <w:r>
        <w:t xml:space="preserve">cầu </w:t>
      </w:r>
      <w:r>
        <w:t xml:space="preserve">những </w:t>
      </w:r>
      <w:r>
        <w:t xml:space="preserve">lợi </w:t>
      </w:r>
      <w:r>
        <w:t xml:space="preserve">ích </w:t>
      </w:r>
      <w:r>
        <w:t xml:space="preserve">trước </w:t>
      </w:r>
      <w:r>
        <w:t xml:space="preserve">mắt </w:t>
      </w:r>
      <w:r>
        <w:t xml:space="preserve">và </w:t>
      </w:r>
      <w:r>
        <w:t xml:space="preserve">cục </w:t>
      </w:r>
      <w:r>
        <w:t xml:space="preserve">bộ, </w:t>
      </w:r>
      <w:r>
        <w:t xml:space="preserve">bất </w:t>
      </w:r>
      <w:r>
        <w:t xml:space="preserve">kể </w:t>
      </w:r>
      <w:r>
        <w:t xml:space="preserve">việc </w:t>
      </w:r>
      <w:r>
        <w:t xml:space="preserve">làm </w:t>
      </w:r>
      <w:r>
        <w:t xml:space="preserve">đúng </w:t>
      </w:r>
      <w:r>
        <w:t xml:space="preserve">hay </w:t>
      </w:r>
      <w:r>
        <w:t xml:space="preserve">sai. </w:t>
      </w:r>
      <w:r>
        <w:rPr>
          <w:b/>
        </w:rPr>
        <w:t xml:space="preserve">2 </w:t>
      </w:r>
      <w:r>
        <w:t xml:space="preserve">Khuynh </w:t>
      </w:r>
      <w:r>
        <w:t xml:space="preserve">hướng </w:t>
      </w:r>
      <w:r>
        <w:t xml:space="preserve">tư </w:t>
      </w:r>
      <w:r>
        <w:t xml:space="preserve">tưởng </w:t>
      </w:r>
      <w:r>
        <w:t xml:space="preserve">- </w:t>
      </w:r>
      <w:r>
        <w:t xml:space="preserve">chính </w:t>
      </w:r>
      <w:r>
        <w:t xml:space="preserve">trị </w:t>
      </w:r>
      <w:r>
        <w:t xml:space="preserve">trong </w:t>
      </w:r>
      <w:r>
        <w:t xml:space="preserve">phong </w:t>
      </w:r>
      <w:r>
        <w:t xml:space="preserve">trào </w:t>
      </w:r>
      <w:r>
        <w:t xml:space="preserve">công </w:t>
      </w:r>
      <w:r>
        <w:t xml:space="preserve">nhân, </w:t>
      </w:r>
      <w:r>
        <w:t xml:space="preserve">chủ </w:t>
      </w:r>
      <w:r>
        <w:t xml:space="preserve">trương </w:t>
      </w:r>
      <w:r>
        <w:t xml:space="preserve">chính </w:t>
      </w:r>
      <w:r>
        <w:t xml:space="preserve">sách </w:t>
      </w:r>
      <w:r>
        <w:t xml:space="preserve">tuỳ </w:t>
      </w:r>
      <w:r>
        <w:t xml:space="preserve">thời, </w:t>
      </w:r>
      <w:r>
        <w:t xml:space="preserve">thoả </w:t>
      </w:r>
      <w:r>
        <w:t xml:space="preserve">hiệp.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cơ </w:t>
      </w:r>
      <w:r>
        <w:rPr>
          <w:b/>
        </w:rPr>
        <w:t xml:space="preserve">hội </w:t>
      </w:r>
      <w:r>
        <w:rPr>
          <w:b/>
        </w:rPr>
        <w:t xml:space="preserve">hữu </w:t>
      </w:r>
      <w:r>
        <w:rPr>
          <w:b/>
        </w:rPr>
        <w:t xml:space="preserve">khuynh </w:t>
      </w:r>
      <w:r>
        <w:rPr>
          <w:i/>
        </w:rPr>
        <w:t xml:space="preserve">danh từ </w:t>
      </w:r>
      <w:r>
        <w:t xml:space="preserve">Chủ </w:t>
      </w:r>
      <w:r>
        <w:t xml:space="preserve">nghĩa </w:t>
      </w:r>
      <w:r>
        <w:t xml:space="preserve">cơ </w:t>
      </w:r>
      <w:r>
        <w:t xml:space="preserve">hội </w:t>
      </w:r>
      <w:r>
        <w:t xml:space="preserve">kết </w:t>
      </w:r>
      <w:r>
        <w:t xml:space="preserve">hợp </w:t>
      </w:r>
      <w:r>
        <w:t xml:space="preserve">lí </w:t>
      </w:r>
      <w:r>
        <w:t xml:space="preserve">thuyết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cải </w:t>
      </w:r>
      <w:r>
        <w:t xml:space="preserve">lương </w:t>
      </w:r>
      <w:r>
        <w:t xml:space="preserve">với </w:t>
      </w:r>
      <w:r>
        <w:t xml:space="preserve">phương </w:t>
      </w:r>
      <w:r>
        <w:t xml:space="preserve">châm </w:t>
      </w:r>
      <w:r>
        <w:t xml:space="preserve">sách </w:t>
      </w:r>
      <w:r>
        <w:t xml:space="preserve">lược </w:t>
      </w:r>
      <w:r>
        <w:t xml:space="preserve">thoả </w:t>
      </w:r>
      <w:r>
        <w:t xml:space="preserve">hiệp.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cơ </w:t>
      </w:r>
      <w:r>
        <w:rPr>
          <w:b/>
        </w:rPr>
        <w:t xml:space="preserve">hội </w:t>
      </w:r>
      <w:r>
        <w:rPr>
          <w:b/>
        </w:rPr>
        <w:t xml:space="preserve">"tả </w:t>
      </w:r>
      <w:r>
        <w:rPr>
          <w:b/>
        </w:rPr>
        <w:t xml:space="preserve">khuynh" </w:t>
      </w:r>
      <w:r>
        <w:rPr>
          <w:i/>
        </w:rPr>
        <w:t xml:space="preserve">danh từ </w:t>
      </w:r>
      <w:r>
        <w:t xml:space="preserve">Chủ </w:t>
      </w:r>
      <w:r>
        <w:t xml:space="preserve">nghĩa </w:t>
      </w:r>
      <w:r>
        <w:t xml:space="preserve">cơ </w:t>
      </w:r>
      <w:r>
        <w:t xml:space="preserve">hội </w:t>
      </w:r>
      <w:r>
        <w:t xml:space="preserve">mà </w:t>
      </w:r>
      <w:r>
        <w:t xml:space="preserve">bản </w:t>
      </w:r>
      <w:r>
        <w:t xml:space="preserve">chất </w:t>
      </w:r>
      <w:r>
        <w:t xml:space="preserve">được </w:t>
      </w:r>
      <w:r>
        <w:t xml:space="preserve">che </w:t>
      </w:r>
      <w:r>
        <w:t xml:space="preserve">đậy, </w:t>
      </w:r>
      <w:r>
        <w:t xml:space="preserve">biểu </w:t>
      </w:r>
      <w:r>
        <w:t xml:space="preserve">hiện </w:t>
      </w:r>
      <w:r>
        <w:t xml:space="preserve">bên </w:t>
      </w:r>
      <w:r>
        <w:t xml:space="preserve">ngoài </w:t>
      </w:r>
      <w:r>
        <w:t xml:space="preserve">là </w:t>
      </w:r>
      <w:r>
        <w:t xml:space="preserve">một </w:t>
      </w:r>
      <w:r>
        <w:t xml:space="preserve">sự </w:t>
      </w:r>
      <w:r>
        <w:t xml:space="preserve">hỗn </w:t>
      </w:r>
      <w:r>
        <w:t xml:space="preserve">hợp </w:t>
      </w:r>
      <w:r>
        <w:t xml:space="preserve">những </w:t>
      </w:r>
      <w:r>
        <w:t xml:space="preserve">lí </w:t>
      </w:r>
      <w:r>
        <w:t xml:space="preserve">thuyết </w:t>
      </w:r>
      <w:r>
        <w:rPr>
          <w:i/>
        </w:rPr>
        <w:t xml:space="preserve">cách </w:t>
      </w:r>
      <w:r>
        <w:t xml:space="preserve">mạng </w:t>
      </w:r>
      <w:r>
        <w:t xml:space="preserve">cực </w:t>
      </w:r>
      <w:r>
        <w:t xml:space="preserve">đoan </w:t>
      </w:r>
      <w:r>
        <w:t xml:space="preserve">với </w:t>
      </w:r>
      <w:r>
        <w:t xml:space="preserve">những </w:t>
      </w:r>
      <w:r>
        <w:t xml:space="preserve">phương </w:t>
      </w:r>
      <w:r>
        <w:t xml:space="preserve">châm </w:t>
      </w:r>
      <w:r>
        <w:t xml:space="preserve">sách </w:t>
      </w:r>
      <w:r>
        <w:t xml:space="preserve">lược </w:t>
      </w:r>
      <w:r>
        <w:t xml:space="preserve">phiêu </w:t>
      </w:r>
      <w:r>
        <w:t xml:space="preserve">lưu, </w:t>
      </w:r>
      <w:r>
        <w:t xml:space="preserve">dựa </w:t>
      </w:r>
      <w:r>
        <w:t xml:space="preserve">trên </w:t>
      </w:r>
      <w:r>
        <w:t xml:space="preserve">ý </w:t>
      </w:r>
      <w:r>
        <w:t xml:space="preserve">chí </w:t>
      </w:r>
      <w:r>
        <w:t xml:space="preserve">luận.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dada </w:t>
      </w:r>
      <w:r>
        <w:rPr>
          <w:i/>
        </w:rPr>
        <w:t xml:space="preserve">cũng viết </w:t>
      </w:r>
      <w:r>
        <w:t xml:space="preserve">chủ </w:t>
      </w:r>
      <w:r>
        <w:t xml:space="preserve">nghĩa </w:t>
      </w:r>
      <w:r>
        <w:t xml:space="preserve">đađa. </w:t>
      </w:r>
      <w:r>
        <w:t xml:space="preserve">danh từ </w:t>
      </w:r>
      <w:r>
        <w:t xml:space="preserve">Trào </w:t>
      </w:r>
      <w:r>
        <w:t xml:space="preserve">lưu </w:t>
      </w:r>
      <w:r>
        <w:t xml:space="preserve">ở </w:t>
      </w:r>
      <w:r>
        <w:t xml:space="preserve">châu </w:t>
      </w:r>
      <w:r>
        <w:t xml:space="preserve">Âu </w:t>
      </w:r>
      <w:r>
        <w:t xml:space="preserve">những </w:t>
      </w:r>
      <w:r>
        <w:t xml:space="preserve">năm </w:t>
      </w:r>
      <w:r>
        <w:t xml:space="preserve">1916- </w:t>
      </w:r>
      <w:r>
        <w:t xml:space="preserve">1922, </w:t>
      </w:r>
      <w:r>
        <w:t xml:space="preserve">chủ </w:t>
      </w:r>
      <w:r>
        <w:t xml:space="preserve">trương </w:t>
      </w:r>
      <w:r>
        <w:t xml:space="preserve">phá </w:t>
      </w:r>
      <w:r>
        <w:t xml:space="preserve">bỏ </w:t>
      </w:r>
      <w:r>
        <w:t xml:space="preserve">mọi </w:t>
      </w:r>
      <w:r>
        <w:t xml:space="preserve">quy </w:t>
      </w:r>
      <w:r>
        <w:t xml:space="preserve">tắc, </w:t>
      </w:r>
      <w:r>
        <w:t xml:space="preserve">hướng </w:t>
      </w:r>
      <w:r>
        <w:t xml:space="preserve">sự </w:t>
      </w:r>
      <w:r>
        <w:t xml:space="preserve">sáng </w:t>
      </w:r>
      <w:r>
        <w:t xml:space="preserve">tạo </w:t>
      </w:r>
      <w:r>
        <w:t xml:space="preserve">vào </w:t>
      </w:r>
      <w:r>
        <w:t xml:space="preserve">những </w:t>
      </w:r>
      <w:r>
        <w:t xml:space="preserve">cái </w:t>
      </w:r>
      <w:r>
        <w:t xml:space="preserve">quái </w:t>
      </w:r>
      <w:r>
        <w:t xml:space="preserve">dị, </w:t>
      </w:r>
      <w:r>
        <w:t xml:space="preserve">trừu </w:t>
      </w:r>
      <w:r>
        <w:t xml:space="preserve">tượng </w:t>
      </w:r>
      <w:r>
        <w:t xml:space="preserve">hoặc </w:t>
      </w:r>
      <w:r>
        <w:t xml:space="preserve">phi </w:t>
      </w:r>
      <w:r>
        <w:t xml:space="preserve">lí.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dân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Hệ </w:t>
      </w:r>
      <w:r>
        <w:t xml:space="preserve">tư </w:t>
      </w:r>
      <w:r>
        <w:t xml:space="preserve">tưởng </w:t>
      </w:r>
      <w:r>
        <w:t xml:space="preserve">và </w:t>
      </w:r>
      <w:r>
        <w:t xml:space="preserve">chính </w:t>
      </w:r>
      <w:r>
        <w:t xml:space="preserve">sách </w:t>
      </w:r>
      <w:r>
        <w:t xml:space="preserve">đề </w:t>
      </w:r>
      <w:r>
        <w:t xml:space="preserve">cao </w:t>
      </w:r>
      <w:r>
        <w:t xml:space="preserve">và </w:t>
      </w:r>
      <w:r>
        <w:t xml:space="preserve">bảo </w:t>
      </w:r>
      <w:r>
        <w:t xml:space="preserve">vệ </w:t>
      </w:r>
      <w:r>
        <w:t xml:space="preserve">lợi </w:t>
      </w:r>
      <w:r>
        <w:t xml:space="preserve">ích </w:t>
      </w:r>
      <w:r>
        <w:t xml:space="preserve">cùng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của </w:t>
      </w:r>
      <w:r>
        <w:t xml:space="preserve">dân </w:t>
      </w:r>
      <w:r>
        <w:t xml:space="preserve">tộc </w:t>
      </w:r>
      <w:r>
        <w:t xml:space="preserve">mình, </w:t>
      </w:r>
      <w:r>
        <w:t xml:space="preserve">xem </w:t>
      </w:r>
      <w:r>
        <w:t xml:space="preserve">như </w:t>
      </w:r>
      <w:r>
        <w:t xml:space="preserve">tách </w:t>
      </w:r>
      <w:r>
        <w:t xml:space="preserve">rời </w:t>
      </w:r>
      <w:r>
        <w:t xml:space="preserve">hoặc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các </w:t>
      </w:r>
      <w:r>
        <w:t xml:space="preserve">dân </w:t>
      </w:r>
      <w:r>
        <w:t xml:space="preserve">tộc </w:t>
      </w:r>
      <w:r>
        <w:t xml:space="preserve">khác.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dân </w:t>
      </w:r>
      <w:r>
        <w:rPr>
          <w:b/>
        </w:rPr>
        <w:t xml:space="preserve">tuý </w:t>
      </w:r>
      <w:r>
        <w:rPr>
          <w:i/>
        </w:rPr>
        <w:t xml:space="preserve">danh từ </w:t>
      </w:r>
      <w:r>
        <w:t xml:space="preserve">Trào </w:t>
      </w:r>
      <w:r>
        <w:t xml:space="preserve">lưu </w:t>
      </w:r>
      <w:r>
        <w:t xml:space="preserve">xã </w:t>
      </w:r>
      <w:r>
        <w:t xml:space="preserve">hội </w:t>
      </w:r>
      <w:r>
        <w:t xml:space="preserve">- </w:t>
      </w:r>
      <w:r>
        <w:t xml:space="preserve">chính </w:t>
      </w:r>
      <w:r>
        <w:t xml:space="preserve">trị </w:t>
      </w:r>
      <w:r>
        <w:t xml:space="preserve">ở </w:t>
      </w:r>
      <w:r>
        <w:t xml:space="preserve">nước </w:t>
      </w:r>
      <w:r>
        <w:t xml:space="preserve">Nga </w:t>
      </w:r>
      <w:r>
        <w:t xml:space="preserve">nửa </w:t>
      </w:r>
      <w:r>
        <w:t xml:space="preserve">cuối </w:t>
      </w:r>
      <w:r>
        <w:t xml:space="preserve">thế </w:t>
      </w:r>
      <w:r>
        <w:t xml:space="preserve">kỉ </w:t>
      </w:r>
      <w:r>
        <w:t xml:space="preserve">XIX, </w:t>
      </w:r>
      <w:r>
        <w:t xml:space="preserve">cho </w:t>
      </w:r>
      <w:r>
        <w:t xml:space="preserve">rằng </w:t>
      </w:r>
      <w:r>
        <w:t xml:space="preserve">nước </w:t>
      </w:r>
      <w:r>
        <w:t xml:space="preserve">Nga </w:t>
      </w:r>
      <w:r>
        <w:t xml:space="preserve">có </w:t>
      </w:r>
      <w:r>
        <w:t xml:space="preserve">thể </w:t>
      </w:r>
      <w:r>
        <w:t xml:space="preserve">quá </w:t>
      </w:r>
      <w:r>
        <w:t xml:space="preserve">độ </w:t>
      </w:r>
      <w:r>
        <w:t xml:space="preserve">lên </w:t>
      </w:r>
      <w:r>
        <w:t xml:space="preserve">chủ </w:t>
      </w:r>
      <w:r>
        <w:t xml:space="preserve">nghĩa </w:t>
      </w:r>
      <w:r>
        <w:t xml:space="preserve">xã </w:t>
      </w:r>
      <w:r>
        <w:t xml:space="preserve">hội </w:t>
      </w:r>
      <w:r>
        <w:t xml:space="preserve">thông </w:t>
      </w:r>
      <w:r>
        <w:t xml:space="preserve">qua </w:t>
      </w:r>
      <w:r>
        <w:t xml:space="preserve">công </w:t>
      </w:r>
      <w:r>
        <w:t xml:space="preserve">xã </w:t>
      </w:r>
      <w:r>
        <w:t xml:space="preserve">nông </w:t>
      </w:r>
      <w:r>
        <w:t xml:space="preserve">thôn, </w:t>
      </w:r>
      <w:r>
        <w:t xml:space="preserve">không </w:t>
      </w:r>
      <w:r>
        <w:t xml:space="preserve">qua </w:t>
      </w:r>
      <w:r>
        <w:t xml:space="preserve">chủ </w:t>
      </w:r>
      <w:r>
        <w:t xml:space="preserve">nghĩa </w:t>
      </w:r>
      <w:r>
        <w:t xml:space="preserve">tư </w:t>
      </w:r>
      <w:r>
        <w:t xml:space="preserve">bản.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duy </w:t>
      </w:r>
      <w:r>
        <w:rPr>
          <w:b/>
        </w:rPr>
        <w:t xml:space="preserve">cảm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triết </w:t>
      </w:r>
      <w:r>
        <w:t xml:space="preserve">học </w:t>
      </w:r>
      <w:r>
        <w:t xml:space="preserve">cho </w:t>
      </w:r>
      <w:r>
        <w:t xml:space="preserve">rằng </w:t>
      </w:r>
      <w:r>
        <w:t xml:space="preserve">cảm </w:t>
      </w:r>
      <w:r>
        <w:t xml:space="preserve">tính </w:t>
      </w:r>
      <w:r>
        <w:t xml:space="preserve">(cắm </w:t>
      </w:r>
      <w:r>
        <w:t xml:space="preserve">giác, </w:t>
      </w:r>
      <w:r>
        <w:t xml:space="preserve">tri </w:t>
      </w:r>
      <w:r>
        <w:t xml:space="preserve">giác) </w:t>
      </w:r>
      <w:r>
        <w:t xml:space="preserve">là </w:t>
      </w:r>
      <w:r>
        <w:t xml:space="preserve">cơ </w:t>
      </w:r>
      <w:r>
        <w:t xml:space="preserve">sở </w:t>
      </w:r>
      <w:r>
        <w:t xml:space="preserve">và </w:t>
      </w:r>
      <w:r>
        <w:t xml:space="preserve">là </w:t>
      </w:r>
      <w:r>
        <w:t xml:space="preserve">hình </w:t>
      </w:r>
      <w:r>
        <w:t xml:space="preserve">thức </w:t>
      </w:r>
      <w:r>
        <w:t xml:space="preserve">chủ </w:t>
      </w:r>
      <w:r>
        <w:t xml:space="preserve">yếu, </w:t>
      </w:r>
      <w:r>
        <w:t xml:space="preserve">đáng </w:t>
      </w:r>
      <w:r>
        <w:t xml:space="preserve">tin </w:t>
      </w:r>
      <w:r>
        <w:t xml:space="preserve">cậy </w:t>
      </w:r>
      <w:r>
        <w:t xml:space="preserve">của </w:t>
      </w:r>
      <w:r>
        <w:t xml:space="preserve">nhận </w:t>
      </w:r>
      <w:r>
        <w:t xml:space="preserve">thức;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lí.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duy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lý. </w:t>
      </w:r>
      <w:r>
        <w:t xml:space="preserve">danh từ </w:t>
      </w:r>
      <w:r>
        <w:t xml:space="preserve">Khuynh </w:t>
      </w:r>
      <w:r>
        <w:t xml:space="preserve">hướng </w:t>
      </w:r>
      <w:r>
        <w:t xml:space="preserve">triết </w:t>
      </w:r>
      <w:r>
        <w:t xml:space="preserve">học </w:t>
      </w:r>
      <w:r>
        <w:t xml:space="preserve">cho </w:t>
      </w:r>
      <w:r>
        <w:t xml:space="preserve">rằng </w:t>
      </w:r>
      <w:r>
        <w:t xml:space="preserve">lí </w:t>
      </w:r>
      <w:r>
        <w:t xml:space="preserve">tính </w:t>
      </w:r>
      <w:r>
        <w:t xml:space="preserve">là </w:t>
      </w:r>
      <w:r>
        <w:t xml:space="preserve">nguồn </w:t>
      </w:r>
      <w:r>
        <w:t xml:space="preserve">gốc </w:t>
      </w:r>
      <w:r>
        <w:t xml:space="preserve">và </w:t>
      </w:r>
      <w:r>
        <w:t xml:space="preserve">là </w:t>
      </w:r>
      <w:r>
        <w:t xml:space="preserve">tiêu </w:t>
      </w:r>
      <w:r>
        <w:t xml:space="preserve">chuẩn </w:t>
      </w:r>
      <w:r>
        <w:t xml:space="preserve">chân </w:t>
      </w:r>
      <w:r>
        <w:t xml:space="preserve">lí </w:t>
      </w:r>
      <w:r>
        <w:t xml:space="preserve">của </w:t>
      </w:r>
      <w:r>
        <w:t xml:space="preserve">tri </w:t>
      </w:r>
      <w:r>
        <w:t xml:space="preserve">thức;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cảm.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duy </w:t>
      </w:r>
      <w:r>
        <w:rPr>
          <w:b/>
        </w:rPr>
        <w:t xml:space="preserve">linh </w:t>
      </w:r>
      <w:r>
        <w:rPr>
          <w:i/>
        </w:rPr>
        <w:t xml:space="preserve">danh từ </w:t>
      </w:r>
      <w:r>
        <w:t xml:space="preserve">Quan </w:t>
      </w:r>
      <w:r>
        <w:t xml:space="preserve">điểm </w:t>
      </w:r>
      <w:r>
        <w:t xml:space="preserve">triết </w:t>
      </w:r>
      <w:r>
        <w:t xml:space="preserve">học </w:t>
      </w:r>
      <w:r>
        <w:t xml:space="preserve">duy </w:t>
      </w:r>
      <w:r>
        <w:t xml:space="preserve">tâm </w:t>
      </w:r>
      <w:r>
        <w:t xml:space="preserve">khách </w:t>
      </w:r>
      <w:r>
        <w:t xml:space="preserve">quan, </w:t>
      </w:r>
      <w:r>
        <w:t xml:space="preserve">coi </w:t>
      </w:r>
      <w:r>
        <w:t xml:space="preserve">tỉnh </w:t>
      </w:r>
      <w:r>
        <w:t xml:space="preserve">thân </w:t>
      </w:r>
      <w:r>
        <w:t xml:space="preserve">là </w:t>
      </w:r>
      <w:r>
        <w:t xml:space="preserve">nguyên </w:t>
      </w:r>
      <w:r>
        <w:t xml:space="preserve">lí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hiện </w:t>
      </w:r>
      <w:r>
        <w:t xml:space="preserve">thực, </w:t>
      </w:r>
      <w:r>
        <w:t xml:space="preserve">là </w:t>
      </w:r>
      <w:r>
        <w:t xml:space="preserve">thực </w:t>
      </w:r>
      <w:r>
        <w:t xml:space="preserve">thể </w:t>
      </w:r>
      <w:r>
        <w:t xml:space="preserve">vô </w:t>
      </w:r>
      <w:r>
        <w:t xml:space="preserve">hình </w:t>
      </w:r>
      <w:r>
        <w:t xml:space="preserve">đặc </w:t>
      </w:r>
      <w:r>
        <w:t xml:space="preserve">biệt, </w:t>
      </w:r>
      <w:r>
        <w:t xml:space="preserve">tồn </w:t>
      </w:r>
      <w:r>
        <w:t xml:space="preserve">tại </w:t>
      </w:r>
      <w:r>
        <w:t xml:space="preserve">độc </w:t>
      </w:r>
      <w:r>
        <w:t xml:space="preserve">lập </w:t>
      </w:r>
      <w:r>
        <w:t xml:space="preserve">với </w:t>
      </w:r>
      <w:r>
        <w:t xml:space="preserve">vật </w:t>
      </w:r>
      <w:r>
        <w:t xml:space="preserve">chất.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duy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rPr>
          <w:i/>
        </w:rPr>
        <w:t xml:space="preserve">chủ </w:t>
      </w:r>
      <w:r>
        <w:rPr>
          <w:i/>
        </w:rPr>
        <w:t xml:space="preserve">nghĩa </w:t>
      </w:r>
      <w:r>
        <w:rPr>
          <w:i/>
        </w:rPr>
        <w:t xml:space="preserve">duy </w:t>
      </w:r>
      <w:r>
        <w:rPr>
          <w:i/>
        </w:rPr>
        <w:t xml:space="preserve">L..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duy </w:t>
      </w:r>
      <w:r>
        <w:rPr>
          <w:b/>
        </w:rPr>
        <w:t xml:space="preserve">mĩ </w:t>
      </w:r>
      <w:r>
        <w:rPr>
          <w:i/>
        </w:rPr>
        <w:t xml:space="preserve">cũng viết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mỹ </w:t>
      </w:r>
      <w:r>
        <w:t xml:space="preserve">danh từ </w:t>
      </w:r>
      <w:r>
        <w:t xml:space="preserve">Quan </w:t>
      </w:r>
      <w:r>
        <w:t xml:space="preserve">điểm </w:t>
      </w:r>
      <w:r>
        <w:t xml:space="preserve">duy </w:t>
      </w:r>
      <w:r>
        <w:t xml:space="preserve">tâm </w:t>
      </w:r>
      <w:r>
        <w:t xml:space="preserve">về </w:t>
      </w:r>
      <w:r>
        <w:t xml:space="preserve">nghệ </w:t>
      </w:r>
      <w:r>
        <w:t xml:space="preserve">thuật, </w:t>
      </w:r>
      <w:r>
        <w:t xml:space="preserve">khẳng </w:t>
      </w:r>
      <w:r>
        <w:t xml:space="preserve">định </w:t>
      </w:r>
      <w:r>
        <w:t xml:space="preserve">giá </w:t>
      </w:r>
      <w:r>
        <w:t xml:space="preserve">trị </w:t>
      </w:r>
      <w:r>
        <w:t xml:space="preserve">duy </w:t>
      </w:r>
      <w:r>
        <w:t xml:space="preserve">nhất </w:t>
      </w:r>
      <w:r>
        <w:t xml:space="preserve">của </w:t>
      </w:r>
      <w:r>
        <w:t xml:space="preserve">nó </w:t>
      </w:r>
      <w:r>
        <w:t xml:space="preserve">là </w:t>
      </w:r>
      <w:r>
        <w:t xml:space="preserve">"cái </w:t>
      </w:r>
      <w:r>
        <w:t xml:space="preserve">đẹp", </w:t>
      </w:r>
      <w:r>
        <w:t xml:space="preserve">được </w:t>
      </w:r>
      <w:r>
        <w:t xml:space="preserve">coi </w:t>
      </w:r>
      <w:r>
        <w:t xml:space="preserve">như </w:t>
      </w:r>
      <w:r>
        <w:t xml:space="preserve">tách </w:t>
      </w:r>
      <w:r>
        <w:t xml:space="preserve">khỏi </w:t>
      </w:r>
      <w:r>
        <w:t xml:space="preserve">mọi </w:t>
      </w:r>
      <w:r>
        <w:t xml:space="preserve">nội </w:t>
      </w:r>
      <w:r>
        <w:t xml:space="preserve">dung </w:t>
      </w:r>
      <w:r>
        <w:t xml:space="preserve">xã </w:t>
      </w:r>
      <w:r>
        <w:t xml:space="preserve">hội </w:t>
      </w:r>
      <w:r>
        <w:t xml:space="preserve">và </w:t>
      </w:r>
      <w:r>
        <w:t xml:space="preserve">đạo </w:t>
      </w:r>
      <w:r>
        <w:t xml:space="preserve">đức. </w:t>
      </w:r>
      <w:r>
        <w:br w:type="page"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duy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của </w:t>
      </w:r>
      <w:r>
        <w:t xml:space="preserve">những </w:t>
      </w:r>
      <w:r>
        <w:t xml:space="preserve">học </w:t>
      </w:r>
      <w:r>
        <w:t xml:space="preserve">thuyết </w:t>
      </w:r>
      <w:r>
        <w:t xml:space="preserve">triết </w:t>
      </w:r>
      <w:r>
        <w:t xml:space="preserve">học </w:t>
      </w:r>
      <w:r>
        <w:t xml:space="preserve">cho </w:t>
      </w:r>
      <w:r>
        <w:t xml:space="preserve">rằng </w:t>
      </w:r>
      <w:r>
        <w:t xml:space="preserve">tỉnh </w:t>
      </w:r>
      <w:r>
        <w:t xml:space="preserve">thần, </w:t>
      </w:r>
      <w:r>
        <w:t xml:space="preserve">ý </w:t>
      </w:r>
      <w:r>
        <w:t xml:space="preserve">thức, </w:t>
      </w:r>
      <w:r>
        <w:t xml:space="preserve">tư </w:t>
      </w:r>
      <w:r>
        <w:t xml:space="preserve">duy, </w:t>
      </w:r>
      <w:r>
        <w:t xml:space="preserve">cái </w:t>
      </w:r>
      <w:r>
        <w:t xml:space="preserve">tâm </w:t>
      </w:r>
      <w:r>
        <w:t xml:space="preserve">lí </w:t>
      </w:r>
      <w:r>
        <w:t xml:space="preserve">là </w:t>
      </w:r>
      <w:r>
        <w:t xml:space="preserve">cái </w:t>
      </w:r>
      <w:r>
        <w:t xml:space="preserve">có </w:t>
      </w:r>
      <w:r>
        <w:t xml:space="preserve">trước, </w:t>
      </w:r>
      <w:r>
        <w:t xml:space="preserve">còn </w:t>
      </w:r>
      <w:r>
        <w:t xml:space="preserve">vật </w:t>
      </w:r>
      <w:r>
        <w:t xml:space="preserve">chất, </w:t>
      </w:r>
      <w:r>
        <w:t xml:space="preserve">tự </w:t>
      </w:r>
      <w:r>
        <w:t xml:space="preserve">nhiên, </w:t>
      </w:r>
      <w:r>
        <w:t xml:space="preserve">cái </w:t>
      </w:r>
      <w:r>
        <w:t xml:space="preserve">vật </w:t>
      </w:r>
      <w:r>
        <w:t xml:space="preserve">lí </w:t>
      </w:r>
      <w:r>
        <w:t xml:space="preserve">là </w:t>
      </w:r>
      <w:r>
        <w:t xml:space="preserve">cái </w:t>
      </w:r>
      <w:r>
        <w:t xml:space="preserve">có </w:t>
      </w:r>
      <w:r>
        <w:t xml:space="preserve">sau;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vật.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duy </w:t>
      </w:r>
      <w:r>
        <w:rPr>
          <w:b/>
        </w:rPr>
        <w:t xml:space="preserve">tâm </w:t>
      </w:r>
      <w:r>
        <w:rPr>
          <w:b/>
        </w:rPr>
        <w:t xml:space="preserve">chủ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tâm, </w:t>
      </w:r>
      <w:r>
        <w:t xml:space="preserve">phủ </w:t>
      </w:r>
      <w:r>
        <w:t xml:space="preserve">định </w:t>
      </w:r>
      <w:r>
        <w:t xml:space="preserve">sự </w:t>
      </w:r>
      <w:r>
        <w:t xml:space="preserve">tồn </w:t>
      </w:r>
      <w:r>
        <w:t xml:space="preserve">tại </w:t>
      </w:r>
      <w:r>
        <w:t xml:space="preserve">của </w:t>
      </w:r>
      <w:r>
        <w:t xml:space="preserve">bất </w:t>
      </w:r>
      <w:r>
        <w:t xml:space="preserve">cứ </w:t>
      </w:r>
      <w:r>
        <w:t xml:space="preserve">một </w:t>
      </w:r>
      <w:r>
        <w:t xml:space="preserve">thực </w:t>
      </w:r>
      <w:r>
        <w:t xml:space="preserve">tại </w:t>
      </w:r>
      <w:r>
        <w:t xml:space="preserve">nào </w:t>
      </w:r>
      <w:r>
        <w:t xml:space="preserve">ở </w:t>
      </w:r>
      <w:r>
        <w:t xml:space="preserve">ngoài </w:t>
      </w:r>
      <w:r>
        <w:t xml:space="preserve">ý </w:t>
      </w:r>
      <w:r>
        <w:t xml:space="preserve">thức </w:t>
      </w:r>
      <w:r>
        <w:t xml:space="preserve">của </w:t>
      </w:r>
      <w:r>
        <w:t xml:space="preserve">chủ </w:t>
      </w:r>
      <w:r>
        <w:t xml:space="preserve">thể, </w:t>
      </w:r>
      <w:r>
        <w:t xml:space="preserve">hoặc </w:t>
      </w:r>
      <w:r>
        <w:t xml:space="preserve">coi </w:t>
      </w:r>
      <w:r>
        <w:t xml:space="preserve">nó </w:t>
      </w:r>
      <w:r>
        <w:t xml:space="preserve">như </w:t>
      </w:r>
      <w:r>
        <w:t xml:space="preserve">là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hoàn </w:t>
      </w:r>
      <w:r>
        <w:t xml:space="preserve">toàn </w:t>
      </w:r>
      <w:r>
        <w:t xml:space="preserve">được </w:t>
      </w:r>
      <w:r>
        <w:t xml:space="preserve">quy </w:t>
      </w:r>
      <w:r>
        <w:t xml:space="preserve">định </w:t>
      </w:r>
      <w:r>
        <w:t xml:space="preserve">bởi </w:t>
      </w:r>
      <w:r>
        <w:t xml:space="preserve">tính </w:t>
      </w:r>
      <w:r>
        <w:t xml:space="preserve">tích </w:t>
      </w:r>
      <w:r>
        <w:t xml:space="preserve">cực </w:t>
      </w:r>
      <w:r>
        <w:t xml:space="preserve">của </w:t>
      </w:r>
      <w:r>
        <w:t xml:space="preserve">ý </w:t>
      </w:r>
      <w:r>
        <w:t xml:space="preserve">thức </w:t>
      </w:r>
      <w:r>
        <w:t xml:space="preserve">chủ </w:t>
      </w:r>
      <w:r>
        <w:t xml:space="preserve">thể.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duy </w:t>
      </w:r>
      <w:r>
        <w:rPr>
          <w:b/>
        </w:rPr>
        <w:t xml:space="preserve">tâm </w:t>
      </w:r>
      <w:r>
        <w:rPr>
          <w:b/>
        </w:rPr>
        <w:t xml:space="preserve">khách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tâm, </w:t>
      </w:r>
      <w:r>
        <w:t xml:space="preserve">khẳng </w:t>
      </w:r>
      <w:r>
        <w:t xml:space="preserve">định </w:t>
      </w:r>
      <w:r>
        <w:t xml:space="preserve">sự </w:t>
      </w:r>
      <w:r>
        <w:t xml:space="preserve">tồn </w:t>
      </w:r>
      <w:r>
        <w:t xml:space="preserve">tại </w:t>
      </w:r>
      <w:r>
        <w:t xml:space="preserve">trước </w:t>
      </w:r>
      <w:r>
        <w:t xml:space="preserve">tiên </w:t>
      </w:r>
      <w:r>
        <w:t xml:space="preserve">của </w:t>
      </w:r>
      <w:r>
        <w:t xml:space="preserve">yếu </w:t>
      </w:r>
      <w:r>
        <w:t xml:space="preserve">tố </w:t>
      </w:r>
      <w:r>
        <w:t xml:space="preserve">tỉnh </w:t>
      </w:r>
      <w:r>
        <w:t xml:space="preserve">thần, </w:t>
      </w:r>
      <w:r>
        <w:t xml:space="preserve">ở </w:t>
      </w:r>
      <w:r>
        <w:t xml:space="preserve">ngoài </w:t>
      </w:r>
      <w:r>
        <w:t xml:space="preserve">và </w:t>
      </w:r>
      <w:r>
        <w:t xml:space="preserve">độc </w:t>
      </w:r>
      <w:r>
        <w:rPr>
          <w:i/>
        </w:rPr>
        <w:t xml:space="preserve">lập </w:t>
      </w:r>
      <w:r>
        <w:rPr>
          <w:i/>
        </w:rPr>
        <w:t xml:space="preserve">với </w:t>
      </w:r>
      <w:r>
        <w:t xml:space="preserve">ý </w:t>
      </w:r>
      <w:r>
        <w:t xml:space="preserve">thức </w:t>
      </w:r>
      <w:r>
        <w:t xml:space="preserve">của </w:t>
      </w:r>
      <w:r>
        <w:t xml:space="preserve">con </w:t>
      </w:r>
      <w:r>
        <w:t xml:space="preserve">người.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duy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triết </w:t>
      </w:r>
      <w:r>
        <w:t xml:space="preserve">học </w:t>
      </w:r>
      <w:r>
        <w:t xml:space="preserve">cho </w:t>
      </w:r>
      <w:r>
        <w:t xml:space="preserve">rằng </w:t>
      </w:r>
      <w:r>
        <w:t xml:space="preserve">vật </w:t>
      </w:r>
      <w:r>
        <w:t xml:space="preserve">chất </w:t>
      </w:r>
      <w:r>
        <w:t xml:space="preserve">là </w:t>
      </w:r>
      <w:r>
        <w:t xml:space="preserve">cái </w:t>
      </w:r>
      <w:r>
        <w:t xml:space="preserve">có </w:t>
      </w:r>
      <w:r>
        <w:t xml:space="preserve">trước, </w:t>
      </w:r>
      <w:r>
        <w:t xml:space="preserve">còn </w:t>
      </w:r>
      <w:r>
        <w:t xml:space="preserve">tỉnh </w:t>
      </w:r>
      <w:r>
        <w:t xml:space="preserve">thần, </w:t>
      </w:r>
      <w:r>
        <w:t xml:space="preserve">ý </w:t>
      </w:r>
      <w:r>
        <w:t xml:space="preserve">thức </w:t>
      </w:r>
      <w:r>
        <w:t xml:space="preserve">là </w:t>
      </w:r>
      <w:r>
        <w:t xml:space="preserve">cái </w:t>
      </w:r>
      <w:r>
        <w:t xml:space="preserve">có </w:t>
      </w:r>
      <w:r>
        <w:t xml:space="preserve">sau, </w:t>
      </w:r>
      <w:r>
        <w:t xml:space="preserve">rằng </w:t>
      </w:r>
      <w:r>
        <w:t xml:space="preserve">có </w:t>
      </w:r>
      <w:r>
        <w:t xml:space="preserve">thể </w:t>
      </w:r>
      <w:r>
        <w:t xml:space="preserve">nhận </w:t>
      </w:r>
      <w:r>
        <w:t xml:space="preserve">thức </w:t>
      </w:r>
      <w:r>
        <w:t xml:space="preserve">được </w:t>
      </w:r>
      <w:r>
        <w:t xml:space="preserve">thế </w:t>
      </w:r>
      <w:r>
        <w:t xml:space="preserve">giới </w:t>
      </w:r>
      <w:r>
        <w:t xml:space="preserve">và </w:t>
      </w:r>
      <w:r>
        <w:t xml:space="preserve">những </w:t>
      </w:r>
      <w:r>
        <w:t xml:space="preserve">quy </w:t>
      </w:r>
      <w:r>
        <w:t xml:space="preserve">luật </w:t>
      </w:r>
      <w:r>
        <w:t xml:space="preserve">của </w:t>
      </w:r>
      <w:r>
        <w:t xml:space="preserve">nó.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duy </w:t>
      </w:r>
      <w:r>
        <w:rPr>
          <w:b/>
        </w:rPr>
        <w:t xml:space="preserve">vật </w:t>
      </w:r>
      <w:r>
        <w:rPr>
          <w:b/>
        </w:rPr>
        <w:t xml:space="preserve">biện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t xml:space="preserve">Triết </w:t>
      </w:r>
      <w:r>
        <w:t xml:space="preserve">học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Marx </w:t>
      </w:r>
      <w:r>
        <w:t xml:space="preserve">- </w:t>
      </w:r>
      <w:r>
        <w:t xml:space="preserve">Lenin, </w:t>
      </w:r>
      <w:r>
        <w:t xml:space="preserve">là </w:t>
      </w:r>
      <w:r>
        <w:t xml:space="preserve">sự </w:t>
      </w:r>
      <w:r>
        <w:t xml:space="preserve">thống </w:t>
      </w:r>
      <w:r>
        <w:t xml:space="preserve">nhất </w:t>
      </w:r>
      <w:r>
        <w:t xml:space="preserve">hữu </w:t>
      </w:r>
      <w:r>
        <w:t xml:space="preserve">cơ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vật </w:t>
      </w:r>
      <w:r>
        <w:t xml:space="preserve">và </w:t>
      </w:r>
      <w:r>
        <w:t xml:space="preserve">phép </w:t>
      </w:r>
      <w:r>
        <w:t xml:space="preserve">biện </w:t>
      </w:r>
      <w:r>
        <w:t xml:space="preserve">chứng </w:t>
      </w:r>
      <w:r>
        <w:t xml:space="preserve">là </w:t>
      </w:r>
      <w:r>
        <w:t xml:space="preserve">khoa </w:t>
      </w:r>
      <w:r>
        <w:t xml:space="preserve">học </w:t>
      </w:r>
      <w:r>
        <w:t xml:space="preserve">về </w:t>
      </w:r>
      <w:r>
        <w:t xml:space="preserve">những </w:t>
      </w:r>
      <w:r>
        <w:t xml:space="preserve">quy </w:t>
      </w:r>
      <w:r>
        <w:t xml:space="preserve">luật </w:t>
      </w:r>
      <w:r>
        <w:t xml:space="preserve">phát </w:t>
      </w:r>
      <w:r>
        <w:t xml:space="preserve">triển </w:t>
      </w:r>
      <w:r>
        <w:t xml:space="preserve">chung </w:t>
      </w:r>
      <w:r>
        <w:t xml:space="preserve">nhất </w:t>
      </w:r>
      <w:r>
        <w:t xml:space="preserve">của </w:t>
      </w:r>
      <w:r>
        <w:t xml:space="preserve">tự </w:t>
      </w:r>
      <w:r>
        <w:t xml:space="preserve">nhiên, </w:t>
      </w:r>
      <w:r>
        <w:t xml:space="preserve">xã </w:t>
      </w:r>
      <w:r>
        <w:t xml:space="preserve">hội </w:t>
      </w:r>
      <w:r>
        <w:t xml:space="preserve">và </w:t>
      </w:r>
      <w:r>
        <w:t xml:space="preserve">tư </w:t>
      </w:r>
      <w:r>
        <w:t xml:space="preserve">duy.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duy </w:t>
      </w:r>
      <w:r>
        <w:rPr>
          <w:b/>
        </w:rPr>
        <w:t xml:space="preserve">vật </w:t>
      </w:r>
      <w:r>
        <w:rPr>
          <w:b/>
        </w:rPr>
        <w:t xml:space="preserve">lịch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Học </w:t>
      </w:r>
      <w:r>
        <w:t xml:space="preserve">thuyết </w:t>
      </w:r>
      <w:r>
        <w:t xml:space="preserve">marxit </w:t>
      </w:r>
      <w:r>
        <w:t xml:space="preserve">về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loài </w:t>
      </w:r>
      <w:r>
        <w:t xml:space="preserve">người </w:t>
      </w:r>
      <w:r>
        <w:t xml:space="preserve">và </w:t>
      </w:r>
      <w:r>
        <w:t xml:space="preserve">phương </w:t>
      </w:r>
      <w:r>
        <w:t xml:space="preserve">pháp </w:t>
      </w:r>
      <w:r>
        <w:t xml:space="preserve">luận </w:t>
      </w:r>
      <w:r>
        <w:t xml:space="preserve">nhận </w:t>
      </w:r>
      <w:r>
        <w:t xml:space="preserve">thức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ấy.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duy </w:t>
      </w:r>
      <w:r>
        <w:rPr>
          <w:b/>
        </w:rPr>
        <w:t xml:space="preserve">vật </w:t>
      </w:r>
      <w:r>
        <w:rPr>
          <w:b/>
        </w:rPr>
        <w:t xml:space="preserve">máy </w:t>
      </w:r>
      <w:r>
        <w:rPr>
          <w:b/>
        </w:rPr>
        <w:t xml:space="preserve">móc </w:t>
      </w:r>
      <w:r>
        <w:rPr>
          <w:i/>
        </w:rPr>
        <w:t xml:space="preserve">danh từ </w:t>
      </w:r>
      <w:r>
        <w:t xml:space="preserve">Học </w:t>
      </w:r>
      <w:r>
        <w:t xml:space="preserve">thuyết </w:t>
      </w:r>
      <w:r>
        <w:t xml:space="preserve">triết </w:t>
      </w:r>
      <w:r>
        <w:t xml:space="preserve">học </w:t>
      </w:r>
      <w:r>
        <w:t xml:space="preserve">giải </w:t>
      </w:r>
      <w:r>
        <w:t xml:space="preserve">thích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xã </w:t>
      </w:r>
      <w:r>
        <w:t xml:space="preserve">hội </w:t>
      </w:r>
      <w:r>
        <w:t xml:space="preserve">bằng </w:t>
      </w:r>
      <w:r>
        <w:t xml:space="preserve">những </w:t>
      </w:r>
      <w:r>
        <w:t xml:space="preserve">định </w:t>
      </w:r>
      <w:r>
        <w:t xml:space="preserve">luật </w:t>
      </w:r>
      <w:r>
        <w:t xml:space="preserve">của </w:t>
      </w:r>
      <w:r>
        <w:t xml:space="preserve">hình </w:t>
      </w:r>
      <w:r>
        <w:t xml:space="preserve">thức </w:t>
      </w:r>
      <w:r>
        <w:t xml:space="preserve">vận </w:t>
      </w:r>
      <w:r>
        <w:t xml:space="preserve">động </w:t>
      </w:r>
      <w:r>
        <w:t xml:space="preserve">cơ </w:t>
      </w:r>
      <w:r>
        <w:t xml:space="preserve">giới </w:t>
      </w:r>
      <w:r>
        <w:t xml:space="preserve">của </w:t>
      </w:r>
      <w:r>
        <w:t xml:space="preserve">vật </w:t>
      </w:r>
      <w:r>
        <w:t xml:space="preserve">chất, </w:t>
      </w:r>
      <w:r>
        <w:t xml:space="preserve">phủ </w:t>
      </w:r>
      <w:r>
        <w:t xml:space="preserve">nhận </w:t>
      </w:r>
      <w:r>
        <w:t xml:space="preserve">sự </w:t>
      </w:r>
      <w:r>
        <w:t xml:space="preserve">biến </w:t>
      </w:r>
      <w:r>
        <w:rPr>
          <w:i/>
        </w:rPr>
        <w:t xml:space="preserve">đổi </w:t>
      </w:r>
      <w:r>
        <w:t xml:space="preserve">về </w:t>
      </w:r>
      <w:r>
        <w:t xml:space="preserve">chất </w:t>
      </w:r>
      <w:r>
        <w:t xml:space="preserve">lượng.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duy </w:t>
      </w:r>
      <w:r>
        <w:rPr>
          <w:b/>
        </w:rPr>
        <w:t xml:space="preserve">ý </w:t>
      </w:r>
      <w:r>
        <w:rPr>
          <w:b/>
        </w:rPr>
        <w:t xml:space="preserve">chí </w:t>
      </w:r>
      <w:r>
        <w:rPr>
          <w:i/>
        </w:rPr>
        <w:t xml:space="preserve">danh từ </w:t>
      </w:r>
      <w:r>
        <w:t xml:space="preserve">1x </w:t>
      </w:r>
      <w:r>
        <w:rPr>
          <w:i/>
        </w:rPr>
        <w:t xml:space="preserve">ý </w:t>
      </w:r>
      <w:r>
        <w:rPr>
          <w:i/>
        </w:rPr>
        <w:t xml:space="preserve">chí </w:t>
      </w:r>
      <w:r>
        <w:t xml:space="preserve">luận. </w:t>
      </w:r>
      <w:r>
        <w:rPr>
          <w:b/>
        </w:rPr>
        <w:t xml:space="preserve">2 </w:t>
      </w:r>
      <w:r>
        <w:t xml:space="preserve">Tư </w:t>
      </w:r>
      <w:r>
        <w:t xml:space="preserve">tưởng </w:t>
      </w:r>
      <w:r>
        <w:t xml:space="preserve">chính </w:t>
      </w:r>
      <w:r>
        <w:t xml:space="preserve">trị </w:t>
      </w:r>
      <w:r>
        <w:t xml:space="preserve">chỉ </w:t>
      </w:r>
      <w:r>
        <w:t xml:space="preserve">dựa </w:t>
      </w:r>
      <w:r>
        <w:t xml:space="preserve">vào </w:t>
      </w:r>
      <w:r>
        <w:t xml:space="preserve">ý </w:t>
      </w:r>
      <w:r>
        <w:t xml:space="preserve">muốn </w:t>
      </w:r>
      <w:r>
        <w:t xml:space="preserve">chủ </w:t>
      </w:r>
      <w:r>
        <w:t xml:space="preserve">quan </w:t>
      </w:r>
      <w:r>
        <w:t xml:space="preserve">trong </w:t>
      </w:r>
      <w:r>
        <w:t xml:space="preserve">hoạt </w:t>
      </w:r>
      <w:r>
        <w:t xml:space="preserve">động, </w:t>
      </w:r>
      <w:r>
        <w:t xml:space="preserve">coi </w:t>
      </w:r>
      <w:r>
        <w:t xml:space="preserve">thường </w:t>
      </w:r>
      <w:r>
        <w:t xml:space="preserve">quy </w:t>
      </w:r>
      <w:r>
        <w:t xml:space="preserve">luật </w:t>
      </w:r>
      <w:r>
        <w:t xml:space="preserve">khách </w:t>
      </w:r>
      <w:r>
        <w:t xml:space="preserve">“quan </w:t>
      </w:r>
      <w:r>
        <w:t xml:space="preserve">của </w:t>
      </w:r>
      <w:r>
        <w:t xml:space="preserve">quá </w:t>
      </w:r>
      <w:r>
        <w:t xml:space="preserve">trình </w:t>
      </w:r>
      <w:r>
        <w:t xml:space="preserve">phát </w:t>
      </w:r>
      <w:r>
        <w:t xml:space="preserve">triển </w:t>
      </w:r>
      <w:r>
        <w:t xml:space="preserve">lịch </w:t>
      </w:r>
      <w:r>
        <w:t xml:space="preserve">sử.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đađa </w:t>
      </w:r>
      <w:r>
        <w:rPr>
          <w:i/>
        </w:rPr>
        <w:t xml:space="preserve">xem </w:t>
      </w:r>
      <w:r>
        <w:t xml:space="preserve">chủ </w:t>
      </w:r>
      <w:r>
        <w:t xml:space="preserve">nghĩa </w:t>
      </w:r>
      <w:r>
        <w:rPr>
          <w:i/>
        </w:rPr>
        <w:t xml:space="preserve">dada.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đế </w:t>
      </w:r>
      <w:r>
        <w:rPr>
          <w:b/>
        </w:rPr>
        <w:t xml:space="preserve">quốc </w:t>
      </w:r>
      <w:r>
        <w:rPr>
          <w:i/>
        </w:rPr>
        <w:t xml:space="preserve">danh từ </w:t>
      </w:r>
      <w:r>
        <w:t xml:space="preserve">Chủ </w:t>
      </w:r>
      <w:r>
        <w:t xml:space="preserve">nghĩa </w:t>
      </w:r>
      <w:r>
        <w:t xml:space="preserve">tư </w:t>
      </w:r>
      <w:r>
        <w:t xml:space="preserve">bản </w:t>
      </w:r>
      <w:r>
        <w:t xml:space="preserve">lũng </w:t>
      </w:r>
      <w:r>
        <w:t xml:space="preserve">đoạn, </w:t>
      </w:r>
      <w:r>
        <w:t xml:space="preserve">giai </w:t>
      </w:r>
      <w:r>
        <w:t xml:space="preserve">đoạn </w:t>
      </w:r>
      <w:r>
        <w:t xml:space="preserve">cao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tư </w:t>
      </w:r>
      <w:r>
        <w:t xml:space="preserve">bản.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fatxit </w:t>
      </w:r>
      <w:r>
        <w:rPr>
          <w:i/>
        </w:rPr>
        <w:t xml:space="preserve">cũng viết </w:t>
      </w:r>
      <w:r>
        <w:t xml:space="preserve">chủ </w:t>
      </w:r>
      <w:r>
        <w:t xml:space="preserve">nghĩa </w:t>
      </w:r>
      <w:r>
        <w:t xml:space="preserve">phát </w:t>
      </w:r>
      <w:r>
        <w:t xml:space="preserve">xít. </w:t>
      </w:r>
      <w:r>
        <w:t xml:space="preserve">danh từ </w:t>
      </w:r>
      <w:r>
        <w:t xml:space="preserve">Trào </w:t>
      </w:r>
      <w:r>
        <w:t xml:space="preserve">lưu </w:t>
      </w:r>
      <w:r>
        <w:t xml:space="preserve">chính </w:t>
      </w:r>
      <w:r>
        <w:t xml:space="preserve">trị </w:t>
      </w:r>
      <w:r>
        <w:t xml:space="preserve">biểu </w:t>
      </w:r>
      <w:r>
        <w:t xml:space="preserve">hiện </w:t>
      </w:r>
      <w:r>
        <w:t xml:space="preserve">quyền </w:t>
      </w:r>
      <w:r>
        <w:t xml:space="preserve">lợi </w:t>
      </w:r>
      <w:r>
        <w:t xml:space="preserve">của </w:t>
      </w:r>
      <w:r>
        <w:t xml:space="preserve">những </w:t>
      </w:r>
      <w:r>
        <w:t xml:space="preserve">tập </w:t>
      </w:r>
      <w:r>
        <w:t xml:space="preserve">đoàn </w:t>
      </w:r>
      <w:r>
        <w:t xml:space="preserve">phản </w:t>
      </w:r>
      <w:r>
        <w:t xml:space="preserve">động </w:t>
      </w:r>
      <w:r>
        <w:t xml:space="preserve">nhất </w:t>
      </w:r>
      <w:r>
        <w:t xml:space="preserve">trong </w:t>
      </w:r>
      <w:r>
        <w:t xml:space="preserve">giai </w:t>
      </w:r>
      <w:r>
        <w:t xml:space="preserve">cấp </w:t>
      </w:r>
      <w:r>
        <w:t xml:space="preserve">tư </w:t>
      </w:r>
      <w:r>
        <w:t xml:space="preserve">sản </w:t>
      </w:r>
      <w:r>
        <w:t xml:space="preserve">đế </w:t>
      </w:r>
      <w:r>
        <w:t xml:space="preserve">quốc </w:t>
      </w:r>
      <w:r>
        <w:t xml:space="preserve">chủ </w:t>
      </w:r>
      <w:r>
        <w:t xml:space="preserve">nghĩa, </w:t>
      </w:r>
      <w:r>
        <w:t xml:space="preserve">thi </w:t>
      </w:r>
      <w:r>
        <w:t xml:space="preserve">hành </w:t>
      </w:r>
      <w:r>
        <w:t xml:space="preserve">chính </w:t>
      </w:r>
      <w:r>
        <w:t xml:space="preserve">sách </w:t>
      </w:r>
      <w:r>
        <w:t xml:space="preserve">bạo </w:t>
      </w:r>
      <w:r>
        <w:t xml:space="preserve">lực </w:t>
      </w:r>
      <w:r>
        <w:t xml:space="preserve">cực </w:t>
      </w:r>
      <w:r>
        <w:t xml:space="preserve">đoan, </w:t>
      </w:r>
      <w:r>
        <w:t xml:space="preserve">chống </w:t>
      </w:r>
      <w:r>
        <w:t xml:space="preserve">cộng </w:t>
      </w:r>
      <w:r>
        <w:t xml:space="preserve">sản, </w:t>
      </w:r>
      <w:r>
        <w:t xml:space="preserve">phân </w:t>
      </w:r>
      <w:r>
        <w:t xml:space="preserve">biệt </w:t>
      </w:r>
      <w:r>
        <w:t xml:space="preserve">chủng </w:t>
      </w:r>
      <w:r>
        <w:t xml:space="preserve">tộc, </w:t>
      </w:r>
      <w:r>
        <w:t xml:space="preserve">đối </w:t>
      </w:r>
      <w:r>
        <w:t xml:space="preserve">ngoại </w:t>
      </w:r>
      <w:r>
        <w:t xml:space="preserve">thì </w:t>
      </w:r>
      <w:r>
        <w:t xml:space="preserve">theo </w:t>
      </w:r>
      <w:r>
        <w:t xml:space="preserve">đuổi </w:t>
      </w:r>
      <w:r>
        <w:t xml:space="preserve">chính </w:t>
      </w:r>
      <w:r>
        <w:t xml:space="preserve">sách </w:t>
      </w:r>
      <w:r>
        <w:t xml:space="preserve">xâm </w:t>
      </w:r>
      <w:r>
        <w:t xml:space="preserve">lược. </w:t>
      </w:r>
      <w:r>
        <w:t xml:space="preserve">chủ </w:t>
      </w:r>
      <w:r>
        <w:t xml:space="preserve">nghĩa </w:t>
      </w:r>
      <w:r>
        <w:t xml:space="preserve">giáo </w:t>
      </w:r>
      <w:r>
        <w:t xml:space="preserve">điều </w:t>
      </w:r>
      <w:r>
        <w:t xml:space="preserve">danh từ </w:t>
      </w:r>
      <w:r>
        <w:t xml:space="preserve">Lối </w:t>
      </w:r>
      <w:r>
        <w:t xml:space="preserve">tư </w:t>
      </w:r>
      <w:r>
        <w:t xml:space="preserve">duy </w:t>
      </w:r>
      <w:r>
        <w:t xml:space="preserve">bằng </w:t>
      </w:r>
      <w:r>
        <w:t xml:space="preserve">| </w:t>
      </w:r>
      <w:r>
        <w:t xml:space="preserve">giáo </w:t>
      </w:r>
      <w:r>
        <w:t xml:space="preserve">điều, </w:t>
      </w:r>
      <w:r>
        <w:t xml:space="preserve">cứng </w:t>
      </w:r>
      <w:r>
        <w:t xml:space="preserve">đờ, </w:t>
      </w:r>
      <w:r>
        <w:t xml:space="preserve">công </w:t>
      </w:r>
      <w:r>
        <w:t xml:space="preserve">thức, </w:t>
      </w:r>
      <w:r>
        <w:t xml:space="preserve">phiến </w:t>
      </w:r>
      <w:r>
        <w:t xml:space="preserve">diện, </w:t>
      </w:r>
      <w:r>
        <w:t xml:space="preserve">| </w:t>
      </w:r>
      <w:r>
        <w:t xml:space="preserve">siêu </w:t>
      </w:r>
      <w:r>
        <w:t xml:space="preserve">hình, </w:t>
      </w:r>
      <w:r>
        <w:t xml:space="preserve">bảo </w:t>
      </w:r>
      <w:r>
        <w:t xml:space="preserve">vệ </w:t>
      </w:r>
      <w:r>
        <w:t xml:space="preserve">những </w:t>
      </w:r>
      <w:r>
        <w:t xml:space="preserve">nguyên </w:t>
      </w:r>
      <w:r>
        <w:t xml:space="preserve">lí </w:t>
      </w:r>
      <w:r>
        <w:t xml:space="preserve">đã </w:t>
      </w:r>
      <w:r>
        <w:t xml:space="preserve">lỗi </w:t>
      </w:r>
      <w:r>
        <w:t xml:space="preserve">thời, </w:t>
      </w:r>
      <w:r>
        <w:t xml:space="preserve">không </w:t>
      </w:r>
      <w:r>
        <w:t xml:space="preserve">xét </w:t>
      </w:r>
      <w:r>
        <w:t xml:space="preserve">đến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cụ </w:t>
      </w:r>
      <w:r>
        <w:t xml:space="preserve">thể. </w:t>
      </w:r>
      <w:r>
        <w:t xml:space="preserve">chủ </w:t>
      </w:r>
      <w:r>
        <w:t xml:space="preserve">nghĩa </w:t>
      </w:r>
      <w:r>
        <w:t xml:space="preserve">hành </w:t>
      </w:r>
      <w:r>
        <w:t xml:space="preserve">vi </w:t>
      </w:r>
      <w:r>
        <w:t xml:space="preserve">danh từ </w:t>
      </w:r>
      <w:r>
        <w:t xml:space="preserve">Khuynh </w:t>
      </w:r>
      <w:r>
        <w:t xml:space="preserve">hướng </w:t>
      </w:r>
      <w:r>
        <w:t xml:space="preserve">tâm </w:t>
      </w:r>
      <w:r>
        <w:t xml:space="preserve">lí </w:t>
      </w:r>
      <w:r>
        <w:t xml:space="preserve">học </w:t>
      </w:r>
      <w:r>
        <w:t xml:space="preserve">cho </w:t>
      </w:r>
      <w:r>
        <w:t xml:space="preserve">rằng </w:t>
      </w:r>
      <w:r>
        <w:t xml:space="preserve">đối </w:t>
      </w:r>
      <w:r>
        <w:t xml:space="preserve">tượng </w:t>
      </w:r>
      <w:r>
        <w:t xml:space="preserve">của </w:t>
      </w:r>
      <w:r>
        <w:t xml:space="preserve">tâm </w:t>
      </w:r>
      <w:r>
        <w:t xml:space="preserve">lí </w:t>
      </w:r>
      <w:r>
        <w:t xml:space="preserve">học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ý </w:t>
      </w:r>
      <w:r>
        <w:t xml:space="preserve">thức, </w:t>
      </w:r>
      <w:r>
        <w:t xml:space="preserve">mà </w:t>
      </w:r>
      <w:r>
        <w:t xml:space="preserve">là </w:t>
      </w:r>
      <w:r>
        <w:t xml:space="preserve">hành </w:t>
      </w:r>
      <w:r>
        <w:t xml:space="preserve">vi </w:t>
      </w:r>
      <w:r>
        <w:t xml:space="preserve">được </w:t>
      </w:r>
      <w:r>
        <w:t xml:space="preserve">hiểu </w:t>
      </w:r>
      <w:r>
        <w:t xml:space="preserve">là </w:t>
      </w:r>
      <w:r>
        <w:t xml:space="preserve">tổng </w:t>
      </w:r>
      <w:r>
        <w:t xml:space="preserve">thể </w:t>
      </w:r>
      <w:r>
        <w:t xml:space="preserve">những </w:t>
      </w:r>
      <w:r>
        <w:t xml:space="preserve">phản </w:t>
      </w:r>
      <w:r>
        <w:t xml:space="preserve">ứng </w:t>
      </w:r>
      <w:r>
        <w:t xml:space="preserve">sinh </w:t>
      </w:r>
      <w:r>
        <w:t xml:space="preserve">ra </w:t>
      </w:r>
      <w:r>
        <w:t xml:space="preserve">do </w:t>
      </w:r>
      <w:r>
        <w:t xml:space="preserve">các </w:t>
      </w:r>
      <w:r>
        <w:t xml:space="preserve">loại </w:t>
      </w:r>
      <w:r>
        <w:t xml:space="preserve">kích </w:t>
      </w:r>
      <w:r>
        <w:t xml:space="preserve">thích.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hiện </w:t>
      </w:r>
      <w:r>
        <w:rPr>
          <w:b/>
        </w:rPr>
        <w:t xml:space="preserve">đại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khuynh </w:t>
      </w:r>
      <w:r>
        <w:t xml:space="preserve">hướng </w:t>
      </w:r>
      <w:r>
        <w:t xml:space="preserve">văn </w:t>
      </w:r>
      <w:r>
        <w:t xml:space="preserve">học </w:t>
      </w:r>
      <w:r>
        <w:t xml:space="preserve">- </w:t>
      </w:r>
      <w:r>
        <w:t xml:space="preserve">nghệ </w:t>
      </w:r>
      <w:r>
        <w:t xml:space="preserve">thuật </w:t>
      </w:r>
      <w:r>
        <w:t xml:space="preserve">cuối </w:t>
      </w:r>
      <w:r>
        <w:t xml:space="preserve">thế </w:t>
      </w:r>
      <w:r>
        <w:t xml:space="preserve">kỉ </w:t>
      </w:r>
      <w:r>
        <w:t xml:space="preserve">XIX </w:t>
      </w:r>
      <w:r>
        <w:t xml:space="preserve">và </w:t>
      </w:r>
      <w:r>
        <w:t xml:space="preserve">trong </w:t>
      </w:r>
      <w:r>
        <w:t xml:space="preserve">thế </w:t>
      </w:r>
      <w:r>
        <w:t xml:space="preserve">kỉ </w:t>
      </w:r>
      <w:r>
        <w:t xml:space="preserve">XX </w:t>
      </w:r>
      <w:r>
        <w:t xml:space="preserve">có </w:t>
      </w:r>
      <w:r>
        <w:t xml:space="preserve">đặc </w:t>
      </w:r>
      <w:r>
        <w:t xml:space="preserve">trưng </w:t>
      </w:r>
      <w:r>
        <w:t xml:space="preserve">chung </w:t>
      </w:r>
      <w:r>
        <w:t xml:space="preserve">là </w:t>
      </w:r>
      <w:r>
        <w:t xml:space="preserve">sự </w:t>
      </w:r>
      <w:r>
        <w:t xml:space="preserve">đoạn </w:t>
      </w:r>
      <w:r>
        <w:t xml:space="preserve">tuyệt </w:t>
      </w:r>
      <w:r>
        <w:t xml:space="preserve">với </w:t>
      </w:r>
      <w:r>
        <w:t xml:space="preserve">những </w:t>
      </w:r>
      <w:r>
        <w:t xml:space="preserve">truyền </w:t>
      </w:r>
      <w:r>
        <w:t xml:space="preserve">thống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hiện </w:t>
      </w:r>
      <w:r>
        <w:t xml:space="preserve">thực. </w:t>
      </w:r>
      <w:r>
        <w:rPr>
          <w:b/>
        </w:rPr>
        <w:t xml:space="preserve">2 </w:t>
      </w:r>
      <w:r>
        <w:t xml:space="preserve">Khuynh </w:t>
      </w:r>
      <w:r>
        <w:t xml:space="preserve">hướng </w:t>
      </w:r>
      <w:r>
        <w:t xml:space="preserve">trong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cuối </w:t>
      </w:r>
      <w:r>
        <w:t xml:space="preserve">thế </w:t>
      </w:r>
      <w:r>
        <w:t xml:space="preserve">kỉ </w:t>
      </w:r>
      <w:r>
        <w:t xml:space="preserve">XIX </w:t>
      </w:r>
      <w:r>
        <w:t xml:space="preserve">- </w:t>
      </w:r>
      <w:r>
        <w:t xml:space="preserve">đầu </w:t>
      </w:r>
      <w:r>
        <w:t xml:space="preserve">thế </w:t>
      </w:r>
      <w:r>
        <w:t xml:space="preserve">kỉ </w:t>
      </w:r>
      <w:r>
        <w:t xml:space="preserve">XX, </w:t>
      </w:r>
      <w:r>
        <w:t xml:space="preserve">tìm </w:t>
      </w:r>
      <w:r>
        <w:t xml:space="preserve">cách </w:t>
      </w:r>
      <w:r>
        <w:t xml:space="preserve">cách </w:t>
      </w:r>
      <w:r>
        <w:t xml:space="preserve">tân </w:t>
      </w:r>
      <w:r>
        <w:t xml:space="preserve">các </w:t>
      </w:r>
      <w:r>
        <w:t xml:space="preserve">giáo </w:t>
      </w:r>
      <w:r>
        <w:t xml:space="preserve">lí </w:t>
      </w:r>
      <w:r>
        <w:t xml:space="preserve">Thiên </w:t>
      </w:r>
      <w:r>
        <w:t xml:space="preserve">Chúa </w:t>
      </w:r>
      <w:r>
        <w:t xml:space="preserve">giáo, </w:t>
      </w:r>
      <w:r>
        <w:t xml:space="preserve">làm </w:t>
      </w:r>
      <w:r>
        <w:t xml:space="preserve">cho </w:t>
      </w:r>
      <w:r>
        <w:t xml:space="preserve">"phù </w:t>
      </w:r>
      <w:r>
        <w:t xml:space="preserve">hợp" </w:t>
      </w:r>
      <w:r>
        <w:t xml:space="preserve">với </w:t>
      </w:r>
      <w:r>
        <w:t xml:space="preserve">tư </w:t>
      </w:r>
      <w:r>
        <w:t xml:space="preserve">duy </w:t>
      </w:r>
      <w:r>
        <w:t xml:space="preserve">khoa </w:t>
      </w:r>
      <w:r>
        <w:t xml:space="preserve">học </w:t>
      </w:r>
      <w:r>
        <w:t xml:space="preserve">và </w:t>
      </w:r>
      <w:r>
        <w:t xml:space="preserve">triết </w:t>
      </w:r>
      <w:r>
        <w:t xml:space="preserve">học </w:t>
      </w:r>
      <w:r>
        <w:t xml:space="preserve">hiện </w:t>
      </w:r>
      <w:r>
        <w:t xml:space="preserve">đại.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hiện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triết </w:t>
      </w:r>
      <w:r>
        <w:rPr>
          <w:i/>
        </w:rPr>
        <w:t xml:space="preserve">học </w:t>
      </w:r>
      <w:r>
        <w:t xml:space="preserve">quan </w:t>
      </w:r>
      <w:r>
        <w:t xml:space="preserve">niệm </w:t>
      </w:r>
      <w:r>
        <w:t xml:space="preserve">con </w:t>
      </w:r>
      <w:r>
        <w:t xml:space="preserve">người </w:t>
      </w:r>
      <w:r>
        <w:t xml:space="preserve">là </w:t>
      </w:r>
      <w:r>
        <w:t xml:space="preserve">độc </w:t>
      </w:r>
      <w:r>
        <w:t xml:space="preserve">nhất </w:t>
      </w:r>
      <w:r>
        <w:t xml:space="preserve">và </w:t>
      </w:r>
      <w:r>
        <w:t xml:space="preserve">đơn </w:t>
      </w:r>
      <w:r>
        <w:t xml:space="preserve">độc </w:t>
      </w:r>
      <w:r>
        <w:t xml:space="preserve">trong </w:t>
      </w:r>
      <w:r>
        <w:t xml:space="preserve">một </w:t>
      </w:r>
      <w:r>
        <w:t xml:space="preserve">vũ </w:t>
      </w:r>
      <w:r>
        <w:t xml:space="preserve">trụ </w:t>
      </w:r>
      <w:r>
        <w:t xml:space="preserve">lãnh </w:t>
      </w:r>
      <w:r>
        <w:t xml:space="preserve">đạm, </w:t>
      </w:r>
      <w:r>
        <w:t xml:space="preserve">thậm </w:t>
      </w:r>
      <w:r>
        <w:t xml:space="preserve">chí </w:t>
      </w:r>
      <w:r>
        <w:t xml:space="preserve">thù </w:t>
      </w:r>
      <w:r>
        <w:t xml:space="preserve">địch, </w:t>
      </w:r>
      <w:r>
        <w:t xml:space="preserve">con </w:t>
      </w:r>
      <w:r>
        <w:t xml:space="preserve">người </w:t>
      </w:r>
      <w:r>
        <w:t xml:space="preserve">là </w:t>
      </w:r>
      <w:r>
        <w:t xml:space="preserve">hoàn </w:t>
      </w:r>
      <w:r>
        <w:t xml:space="preserve">toàn </w:t>
      </w:r>
      <w:r>
        <w:t xml:space="preserve">tự </w:t>
      </w:r>
      <w:r>
        <w:t xml:space="preserve">do </w:t>
      </w:r>
      <w:r>
        <w:t xml:space="preserve">và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về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hiện </w:t>
      </w:r>
      <w:r>
        <w:rPr>
          <w:b/>
        </w:rPr>
        <w:t xml:space="preserve">thực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văn </w:t>
      </w:r>
      <w:r>
        <w:t xml:space="preserve">học </w:t>
      </w:r>
      <w:r>
        <w:t xml:space="preserve">- </w:t>
      </w:r>
      <w:r>
        <w:t xml:space="preserve">nghệ </w:t>
      </w:r>
      <w:r>
        <w:t xml:space="preserve">thuật </w:t>
      </w:r>
      <w:r>
        <w:t xml:space="preserve">tự </w:t>
      </w:r>
      <w:r>
        <w:t xml:space="preserve">đặt </w:t>
      </w:r>
      <w:r>
        <w:t xml:space="preserve">cho </w:t>
      </w:r>
      <w:r>
        <w:t xml:space="preserve">mình </w:t>
      </w:r>
      <w:r>
        <w:t xml:space="preserve">nhiệm </w:t>
      </w:r>
      <w:r>
        <w:t xml:space="preserve">vụ </w:t>
      </w:r>
      <w:r>
        <w:t xml:space="preserve">phản </w:t>
      </w:r>
      <w:r>
        <w:t xml:space="preserve">ánh </w:t>
      </w:r>
      <w:r>
        <w:t xml:space="preserve">hiện </w:t>
      </w:r>
      <w:r>
        <w:t xml:space="preserve">thực </w:t>
      </w:r>
      <w:r>
        <w:t xml:space="preserve">một </w:t>
      </w:r>
      <w:r>
        <w:t xml:space="preserve">cách </w:t>
      </w:r>
      <w:r>
        <w:t xml:space="preserve">đầy </w:t>
      </w:r>
      <w:r>
        <w:t xml:space="preserve">đủ, </w:t>
      </w:r>
      <w:r>
        <w:t xml:space="preserve">chân </w:t>
      </w:r>
      <w:r>
        <w:t xml:space="preserve">thật </w:t>
      </w:r>
      <w:r>
        <w:t xml:space="preserve">nhất. </w:t>
      </w:r>
      <w:r>
        <w:t xml:space="preserve">Chủ </w:t>
      </w:r>
      <w:r>
        <w:t xml:space="preserve">nghĩa </w:t>
      </w:r>
      <w:r>
        <w:t xml:space="preserve">hiện </w:t>
      </w:r>
      <w:r>
        <w:rPr>
          <w:i/>
        </w:rPr>
        <w:t xml:space="preserve">thực </w:t>
      </w:r>
      <w:r>
        <w:t xml:space="preserve">xã </w:t>
      </w:r>
      <w:r>
        <w:t xml:space="preserve">hội </w:t>
      </w:r>
      <w:r>
        <w:rPr>
          <w:i/>
        </w:rPr>
        <w:t xml:space="preserve">chủ </w:t>
      </w:r>
      <w:r>
        <w:t xml:space="preserve">nghĩa.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hiện </w:t>
      </w:r>
      <w:r>
        <w:rPr>
          <w:b/>
        </w:rPr>
        <w:t xml:space="preserve">thực </w:t>
      </w:r>
      <w:r>
        <w:rPr>
          <w:b/>
        </w:rPr>
        <w:t xml:space="preserve">phê </w:t>
      </w:r>
      <w:r>
        <w:rPr>
          <w:b/>
        </w:rPr>
        <w:t xml:space="preserve">phán </w:t>
      </w:r>
      <w:r>
        <w:rPr>
          <w:i/>
        </w:rPr>
        <w:t xml:space="preserve">danh từ </w:t>
      </w:r>
      <w:r>
        <w:t xml:space="preserve">Phương </w:t>
      </w:r>
      <w:r>
        <w:t xml:space="preserve">pháp </w:t>
      </w:r>
      <w:r>
        <w:t xml:space="preserve">sáng </w:t>
      </w:r>
      <w:r>
        <w:t xml:space="preserve">tác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hiện </w:t>
      </w:r>
      <w:r>
        <w:t xml:space="preserve">thực, </w:t>
      </w:r>
      <w:r>
        <w:t xml:space="preserve">phản </w:t>
      </w:r>
      <w:r>
        <w:t xml:space="preserve">ánh </w:t>
      </w:r>
      <w:r>
        <w:t xml:space="preserve">hiện </w:t>
      </w:r>
      <w:r>
        <w:t xml:space="preserve">thực </w:t>
      </w:r>
      <w:r>
        <w:t xml:space="preserve">xã </w:t>
      </w:r>
      <w:r>
        <w:t xml:space="preserve">hội </w:t>
      </w:r>
      <w:r>
        <w:t xml:space="preserve">một </w:t>
      </w:r>
      <w:r>
        <w:t xml:space="preserve">cách </w:t>
      </w:r>
      <w:r>
        <w:t xml:space="preserve">chân </w:t>
      </w:r>
      <w:r>
        <w:t xml:space="preserve">thật, </w:t>
      </w:r>
      <w:r>
        <w:t xml:space="preserve">vạch </w:t>
      </w:r>
      <w:r>
        <w:t xml:space="preserve">trần </w:t>
      </w:r>
      <w:r>
        <w:t xml:space="preserve">mặt </w:t>
      </w:r>
      <w:r>
        <w:t xml:space="preserve">xấu </w:t>
      </w:r>
      <w:r>
        <w:t xml:space="preserve">xa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cũ.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