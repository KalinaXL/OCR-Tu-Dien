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cốc, </w:t>
      </w:r>
      <w:r>
        <w:rPr>
          <w:i/>
        </w:rPr>
        <w:t xml:space="preserve">danh từ </w:t>
      </w:r>
      <w:r>
        <w:t xml:space="preserve">Than </w:t>
      </w:r>
      <w:r>
        <w:t xml:space="preserve">cốc </w:t>
      </w:r>
      <w:r>
        <w:t xml:space="preserve">(nói </w:t>
      </w:r>
      <w:r>
        <w:t xml:space="preserve">tắt). </w:t>
      </w:r>
      <w:r>
        <w:t xml:space="preserve">cỗi </w:t>
      </w:r>
      <w:r>
        <w:t xml:space="preserve">cần </w:t>
      </w:r>
      <w:r>
        <w:t xml:space="preserve">tính từ </w:t>
      </w:r>
      <w:r>
        <w:t xml:space="preserve">(ít dùng). </w:t>
      </w:r>
      <w:r>
        <w:t xml:space="preserve">Như </w:t>
      </w:r>
      <w:r>
        <w:rPr>
          <w:i/>
        </w:rPr>
        <w:t xml:space="preserve">cằn </w:t>
      </w:r>
      <w:r>
        <w:t xml:space="preserve">cỗi. </w:t>
      </w:r>
      <w:r>
        <w:t xml:space="preserve">cốc, </w:t>
      </w:r>
      <w:r>
        <w:t xml:space="preserve">danh từ </w:t>
      </w:r>
      <w:r>
        <w:t xml:space="preserve">Đỏ </w:t>
      </w:r>
      <w:r>
        <w:t xml:space="preserve">đựng </w:t>
      </w:r>
      <w:r>
        <w:t xml:space="preserve">dùng </w:t>
      </w:r>
      <w:r>
        <w:t xml:space="preserve">để </w:t>
      </w:r>
      <w:r>
        <w:t xml:space="preserve">uống </w:t>
      </w:r>
      <w:r>
        <w:t xml:space="preserve">nước, </w:t>
      </w:r>
      <w:r>
        <w:t xml:space="preserve">uống. </w:t>
      </w:r>
      <w:r>
        <w:t xml:space="preserve">cỗi </w:t>
      </w:r>
      <w:r>
        <w:t xml:space="preserve">nguồnt. </w:t>
      </w:r>
      <w:r>
        <w:t xml:space="preserve">(ít dùng). </w:t>
      </w:r>
      <w:r>
        <w:t xml:space="preserve">Cội </w:t>
      </w:r>
      <w:r>
        <w:t xml:space="preserve">nguồn. </w:t>
      </w:r>
      <w:r>
        <w:t xml:space="preserve">rượu, </w:t>
      </w:r>
      <w:r>
        <w:t xml:space="preserve">v.v., </w:t>
      </w:r>
      <w:r>
        <w:t xml:space="preserve">thường </w:t>
      </w:r>
      <w:r>
        <w:t xml:space="preserve">bằng </w:t>
      </w:r>
      <w:r>
        <w:t xml:space="preserve">thuỷ </w:t>
      </w:r>
      <w:r>
        <w:t xml:space="preserve">tỉnh </w:t>
      </w:r>
      <w:r>
        <w:t xml:space="preserve">và </w:t>
      </w:r>
      <w:r>
        <w:t xml:space="preserve">không. </w:t>
      </w:r>
      <w:r>
        <w:t xml:space="preserve">cỗi </w:t>
      </w:r>
      <w:r>
        <w:t xml:space="preserve">rễ </w:t>
      </w:r>
      <w:r>
        <w:t xml:space="preserve">danh từ </w:t>
      </w:r>
      <w:r>
        <w:t xml:space="preserve">cũng nói </w:t>
      </w:r>
      <w:r>
        <w:t xml:space="preserve">cội </w:t>
      </w:r>
      <w:r>
        <w:t xml:space="preserve">rễ. </w:t>
      </w:r>
      <w:r>
        <w:t xml:space="preserve">Như </w:t>
      </w:r>
      <w:r>
        <w:rPr>
          <w:i/>
        </w:rPr>
        <w:t xml:space="preserve">gốc </w:t>
      </w:r>
      <w:r>
        <w:t xml:space="preserve">rễ. </w:t>
      </w:r>
      <w:r>
        <w:t xml:space="preserve">có </w:t>
      </w:r>
      <w:r>
        <w:t xml:space="preserve">quai. </w:t>
      </w:r>
      <w:r>
        <w:t xml:space="preserve">Nâng </w:t>
      </w:r>
      <w:r>
        <w:t xml:space="preserve">cốc </w:t>
      </w:r>
      <w:r>
        <w:t xml:space="preserve">chúc </w:t>
      </w:r>
      <w:r>
        <w:t xml:space="preserve">mùng </w:t>
      </w:r>
      <w:r>
        <w:t xml:space="preserve">Uốnghai </w:t>
      </w:r>
      <w:r>
        <w:t xml:space="preserve">cố </w:t>
      </w:r>
      <w:r>
        <w:t xml:space="preserve">c4. </w:t>
      </w:r>
      <w:r>
        <w:rPr>
          <w:b/>
        </w:rPr>
        <w:t xml:space="preserve">4 </w:t>
      </w:r>
      <w:r>
        <w:t xml:space="preserve">Dụng </w:t>
      </w:r>
      <w:r>
        <w:t xml:space="preserve">cụ </w:t>
      </w:r>
      <w:r>
        <w:t xml:space="preserve">để </w:t>
      </w:r>
      <w:r>
        <w:t xml:space="preserve">đựng </w:t>
      </w:r>
      <w:r>
        <w:t xml:space="preserve">các </w:t>
      </w:r>
      <w:r>
        <w:t xml:space="preserve">thức </w:t>
      </w:r>
      <w:r>
        <w:t xml:space="preserve">đưa </w:t>
      </w:r>
      <w:r>
        <w:t xml:space="preserve">nước </w:t>
      </w:r>
      <w:r>
        <w:t xml:space="preserve">Kemcốc(kem </w:t>
      </w:r>
      <w:r>
        <w:t xml:space="preserve">đặc,đựngvàocốc. </w:t>
      </w:r>
      <w:r>
        <w:t xml:space="preserve">vao </w:t>
      </w:r>
      <w:r>
        <w:t xml:space="preserve">gia </w:t>
      </w:r>
      <w:r>
        <w:t xml:space="preserve">nghiền </w:t>
      </w:r>
      <w:r>
        <w:t xml:space="preserve">hay </w:t>
      </w:r>
      <w:r>
        <w:t xml:space="preserve">dùng </w:t>
      </w:r>
      <w:r>
        <w:t xml:space="preserve">để </w:t>
      </w:r>
      <w:r>
        <w:t xml:space="preserve">xay. </w:t>
      </w:r>
      <w:r>
        <w:t xml:space="preserve">Cối </w:t>
      </w:r>
      <w:r>
        <w:t xml:space="preserve">giã </w:t>
      </w:r>
      <w:r>
        <w:t xml:space="preserve">cốc, </w:t>
      </w:r>
      <w:r>
        <w:t xml:space="preserve">Ì </w:t>
      </w:r>
      <w:r>
        <w:t xml:space="preserve">t </w:t>
      </w:r>
      <w:r>
        <w:t xml:space="preserve">(thường </w:t>
      </w:r>
      <w:r>
        <w:t xml:space="preserve">dùng </w:t>
      </w:r>
      <w:r>
        <w:t xml:space="preserve">ở </w:t>
      </w:r>
      <w:r>
        <w:t xml:space="preserve">dạng </w:t>
      </w:r>
      <w:r>
        <w:t xml:space="preserve">láy). </w:t>
      </w:r>
      <w:r>
        <w:t xml:space="preserve">Từmô </w:t>
      </w:r>
      <w:r>
        <w:t xml:space="preserve">~zø, </w:t>
      </w:r>
      <w:r>
        <w:t xml:space="preserve">Cối </w:t>
      </w:r>
      <w:r>
        <w:t xml:space="preserve">xay". </w:t>
      </w:r>
      <w:r>
        <w:rPr>
          <w:b/>
        </w:rPr>
        <w:t xml:space="preserve">2 </w:t>
      </w:r>
      <w:r>
        <w:t xml:space="preserve">Lượng </w:t>
      </w:r>
      <w:r>
        <w:t xml:space="preserve">chất </w:t>
      </w:r>
      <w:r>
        <w:t xml:space="preserve">hạt </w:t>
      </w:r>
      <w:r>
        <w:t xml:space="preserve">rời </w:t>
      </w:r>
      <w:r>
        <w:t xml:space="preserve">đem </w:t>
      </w:r>
      <w:r>
        <w:t xml:space="preserve">hot </w:t>
      </w:r>
      <w:r>
        <w:t xml:space="preserve">d2 </w:t>
      </w:r>
      <w:r>
        <w:t xml:space="preserve">(ng) </w:t>
      </w:r>
      <w:r>
        <w:t xml:space="preserve">Gõ </w:t>
      </w:r>
      <w:r>
        <w:t xml:space="preserve">vào </w:t>
      </w:r>
      <w:r>
        <w:t xml:space="preserve">đầu. </w:t>
      </w:r>
      <w:r>
        <w:t xml:space="preserve">Lấy </w:t>
      </w:r>
      <w:r>
        <w:t xml:space="preserve">y </w:t>
      </w:r>
      <w:r>
        <w:rPr>
          <w:i/>
        </w:rPr>
        <w:t xml:space="preserve">cốc </w:t>
      </w:r>
      <w:r>
        <w:t xml:space="preserve">D: </w:t>
      </w:r>
      <w:r>
        <w:rPr>
          <w:i/>
        </w:rPr>
        <w:t xml:space="preserve">nghiên </w:t>
      </w:r>
      <w:r>
        <w:rPr>
          <w:i/>
        </w:rPr>
        <w:t xml:space="preserve">hay </w:t>
      </w:r>
      <w:r>
        <w:rPr>
          <w:i/>
        </w:rPr>
        <w:t xml:space="preserve">xay </w:t>
      </w:r>
      <w:r>
        <w:rPr>
          <w:i/>
        </w:rPr>
        <w:t xml:space="preserve">trong </w:t>
      </w:r>
      <w:r>
        <w:rPr>
          <w:i/>
        </w:rPr>
        <w:t xml:space="preserve">một </w:t>
      </w:r>
      <w:r>
        <w:rPr>
          <w:i/>
        </w:rPr>
        <w:t xml:space="preserve">lẫn </w:t>
      </w:r>
      <w:r>
        <w:rPr>
          <w:i/>
        </w:rPr>
        <w:t xml:space="preserve">bằng </w:t>
      </w:r>
      <w:r>
        <w:rPr>
          <w:i/>
        </w:rPr>
        <w:t xml:space="preserve">vào </w:t>
      </w:r>
      <w:r>
        <w:rPr>
          <w:i/>
        </w:rPr>
        <w:t xml:space="preserve">đầu. </w:t>
      </w:r>
      <w:r>
        <w:t xml:space="preserve">Cho </w:t>
      </w:r>
      <w:r>
        <w:rPr>
          <w:i/>
        </w:rPr>
        <w:t xml:space="preserve">mấy </w:t>
      </w:r>
      <w:r>
        <w:rPr>
          <w:i/>
        </w:rPr>
        <w:t xml:space="preserve">cốc </w:t>
      </w:r>
      <w:r>
        <w:t xml:space="preserve">vào </w:t>
      </w:r>
      <w:r>
        <w:rPr>
          <w:i/>
        </w:rPr>
        <w:t xml:space="preserve">trán. </w:t>
      </w:r>
      <w:r>
        <w:t xml:space="preserve">_ </w:t>
      </w:r>
      <w:r>
        <w:t xml:space="preserve">hoặc </w:t>
      </w:r>
      <w:r>
        <w:t xml:space="preserve">đất </w:t>
      </w:r>
      <w:r>
        <w:t xml:space="preserve">nhão </w:t>
      </w:r>
      <w:r>
        <w:t xml:space="preserve">trong </w:t>
      </w:r>
      <w:r>
        <w:t xml:space="preserve">một </w:t>
      </w:r>
      <w:r>
        <w:t xml:space="preserve">lần </w:t>
      </w:r>
      <w:r>
        <w:t xml:space="preserve">trộn, </w:t>
      </w:r>
      <w:r>
        <w:t xml:space="preserve">dùng </w:t>
      </w:r>
      <w:r>
        <w:t xml:space="preserve">cốc </w:t>
      </w:r>
      <w:r>
        <w:t xml:space="preserve">đế </w:t>
      </w:r>
      <w:r>
        <w:t xml:space="preserve">danh từ </w:t>
      </w:r>
      <w:r>
        <w:t xml:space="preserve">Chim </w:t>
      </w:r>
      <w:r>
        <w:t xml:space="preserve">cốc </w:t>
      </w:r>
      <w:r>
        <w:t xml:space="preserve">lớn,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đế </w:t>
      </w:r>
      <w:r>
        <w:t xml:space="preserve">xây </w:t>
      </w:r>
      <w:r>
        <w:t xml:space="preserve">dựng. </w:t>
      </w:r>
      <w:r>
        <w:t xml:space="preserve">Nhào </w:t>
      </w:r>
      <w:r>
        <w:rPr>
          <w:i/>
        </w:rPr>
        <w:t xml:space="preserve">thêm </w:t>
      </w:r>
      <w:r>
        <w:rPr>
          <w:i/>
        </w:rPr>
        <w:t xml:space="preserve">hai </w:t>
      </w:r>
      <w:r>
        <w:t xml:space="preserve">cối </w:t>
      </w:r>
      <w:r>
        <w:t xml:space="preserve">đất. </w:t>
      </w:r>
      <w:r>
        <w:t xml:space="preserve">Cối </w:t>
      </w:r>
      <w:r>
        <w:t xml:space="preserve">chỉ </w:t>
      </w:r>
      <w:r>
        <w:t xml:space="preserve">người </w:t>
      </w:r>
      <w:r>
        <w:t xml:space="preserve">quá </w:t>
      </w:r>
      <w:r>
        <w:t xml:space="preserve">già </w:t>
      </w:r>
      <w:r>
        <w:t xml:space="preserve">(kng.; </w:t>
      </w:r>
      <w:r>
        <w:t xml:space="preserve">hàm </w:t>
      </w:r>
      <w:r>
        <w:t xml:space="preserve">ý </w:t>
      </w:r>
      <w:r>
        <w:t xml:space="preserve">hài </w:t>
      </w:r>
      <w:r>
        <w:t xml:space="preserve">hước, </w:t>
      </w:r>
      <w:r>
        <w:rPr>
          <w:i/>
        </w:rPr>
        <w:t xml:space="preserve">sổ. </w:t>
      </w:r>
      <w:r>
        <w:rPr>
          <w:b/>
        </w:rPr>
        <w:t xml:space="preserve">4 </w:t>
      </w:r>
      <w:r>
        <w:t xml:space="preserve">Tập </w:t>
      </w:r>
      <w:r>
        <w:t xml:space="preserve">hợp </w:t>
      </w:r>
      <w:r>
        <w:t xml:space="preserve">thành </w:t>
      </w:r>
      <w:r>
        <w:t xml:space="preserve">đơn </w:t>
      </w:r>
      <w:r>
        <w:t xml:space="preserve">vị </w:t>
      </w:r>
      <w:r>
        <w:t xml:space="preserve">một </w:t>
      </w:r>
      <w:r>
        <w:t xml:space="preserve">số </w:t>
      </w:r>
      <w:r>
        <w:t xml:space="preserve">lượng </w:t>
      </w:r>
      <w:r>
        <w:t xml:space="preserve">chê </w:t>
      </w:r>
      <w:r>
        <w:t xml:space="preserve">bai). </w:t>
      </w:r>
      <w:r>
        <w:rPr>
          <w:i/>
        </w:rPr>
        <w:t xml:space="preserve">Già </w:t>
      </w:r>
      <w:r>
        <w:rPr>
          <w:i/>
        </w:rPr>
        <w:t xml:space="preserve">cốc </w:t>
      </w:r>
      <w:r>
        <w:rPr>
          <w:i/>
        </w:rPr>
        <w:t xml:space="preserve">đế. </w:t>
      </w:r>
      <w:r>
        <w:t xml:space="preserve">nhất </w:t>
      </w:r>
      <w:r>
        <w:t xml:space="preserve">định </w:t>
      </w:r>
      <w:r>
        <w:t xml:space="preserve">những </w:t>
      </w:r>
      <w:r>
        <w:t xml:space="preserve">chiếc </w:t>
      </w:r>
      <w:r>
        <w:t xml:space="preserve">pháo </w:t>
      </w:r>
      <w:r>
        <w:t xml:space="preserve">hoặc </w:t>
      </w:r>
      <w:r>
        <w:t xml:space="preserve">điếu </w:t>
      </w:r>
      <w:r>
        <w:t xml:space="preserve">cốc </w:t>
      </w:r>
      <w:r>
        <w:t xml:space="preserve">láo </w:t>
      </w:r>
      <w:r>
        <w:t xml:space="preserve">tính từ </w:t>
      </w:r>
      <w:r>
        <w:t xml:space="preserve">(khẩu ngữ). </w:t>
      </w:r>
      <w:r>
        <w:t xml:space="preserve">Ngông </w:t>
      </w:r>
      <w:r>
        <w:t xml:space="preserve">nghênh, </w:t>
      </w:r>
      <w:r>
        <w:t xml:space="preserve">hỗnláo. </w:t>
      </w:r>
      <w:r>
        <w:t xml:space="preserve">thuốc </w:t>
      </w:r>
      <w:r>
        <w:t xml:space="preserve">lá </w:t>
      </w:r>
      <w:r>
        <w:t xml:space="preserve">đóng </w:t>
      </w:r>
      <w:r>
        <w:t xml:space="preserve">lại </w:t>
      </w:r>
      <w:r>
        <w:t xml:space="preserve">thành </w:t>
      </w:r>
      <w:r>
        <w:t xml:space="preserve">khối </w:t>
      </w:r>
      <w:r>
        <w:t xml:space="preserve">hình </w:t>
      </w:r>
      <w:r>
        <w:t xml:space="preserve">trụ </w:t>
      </w:r>
      <w:r>
        <w:t xml:space="preserve">Con </w:t>
      </w:r>
      <w:r>
        <w:rPr>
          <w:i/>
        </w:rPr>
        <w:t xml:space="preserve">nhà </w:t>
      </w:r>
      <w:r>
        <w:t xml:space="preserve">cốc </w:t>
      </w:r>
      <w:r>
        <w:rPr>
          <w:i/>
        </w:rPr>
        <w:t xml:space="preserve">láo. </w:t>
      </w:r>
      <w:r>
        <w:t xml:space="preserve">Ăn </w:t>
      </w:r>
      <w:r>
        <w:t xml:space="preserve">nói </w:t>
      </w:r>
      <w:r>
        <w:t xml:space="preserve">cốc </w:t>
      </w:r>
      <w:r>
        <w:rPr>
          <w:i/>
        </w:rPr>
        <w:t xml:space="preserve">láo. </w:t>
      </w:r>
      <w:r>
        <w:t xml:space="preserve">tròn. </w:t>
      </w:r>
      <w:r>
        <w:t xml:space="preserve">Một </w:t>
      </w:r>
      <w:r>
        <w:rPr>
          <w:i/>
        </w:rPr>
        <w:t xml:space="preserve">cối </w:t>
      </w:r>
      <w:r>
        <w:rPr>
          <w:i/>
        </w:rPr>
        <w:t xml:space="preserve">pháo. </w:t>
      </w:r>
      <w:r>
        <w:t xml:space="preserve">cốc </w:t>
      </w:r>
      <w:r>
        <w:t xml:space="preserve">mò </w:t>
      </w:r>
      <w:r>
        <w:t xml:space="preserve">cò </w:t>
      </w:r>
      <w:r>
        <w:t xml:space="preserve">ăn </w:t>
      </w:r>
      <w:r>
        <w:t xml:space="preserve">Ví </w:t>
      </w:r>
      <w:r>
        <w:t xml:space="preserve">tình </w:t>
      </w:r>
      <w:r>
        <w:t xml:space="preserve">trạng </w:t>
      </w:r>
      <w:r>
        <w:t xml:space="preserve">làm </w:t>
      </w:r>
      <w:r>
        <w:t xml:space="preserve">vất </w:t>
      </w:r>
      <w:r>
        <w:t xml:space="preserve">vả </w:t>
      </w:r>
      <w:r>
        <w:t xml:space="preserve">cối. </w:t>
      </w:r>
      <w:r>
        <w:t xml:space="preserve">danh từ </w:t>
      </w:r>
      <w:r>
        <w:t xml:space="preserve">(kng.;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Pháo </w:t>
      </w:r>
      <w:r>
        <w:t xml:space="preserve">cối, </w:t>
      </w:r>
      <w:r>
        <w:t xml:space="preserve">cho </w:t>
      </w:r>
      <w:r>
        <w:t xml:space="preserve">kẻ </w:t>
      </w:r>
      <w:r>
        <w:t xml:space="preserve">khác </w:t>
      </w:r>
      <w:r>
        <w:t xml:space="preserve">hưởng. </w:t>
      </w:r>
      <w:r>
        <w:t xml:space="preserve">súng </w:t>
      </w:r>
      <w:r>
        <w:t xml:space="preserve">cối </w:t>
      </w:r>
      <w:r>
        <w:t xml:space="preserve">(nói </w:t>
      </w:r>
      <w:r>
        <w:t xml:space="preserve">tắt). </w:t>
      </w:r>
      <w:r>
        <w:rPr>
          <w:i/>
        </w:rPr>
        <w:t xml:space="preserve">Đạn </w:t>
      </w:r>
      <w:r>
        <w:t xml:space="preserve">cối. </w:t>
      </w:r>
      <w:r>
        <w:t xml:space="preserve">cốc </w:t>
      </w:r>
      <w:r>
        <w:t xml:space="preserve">mò </w:t>
      </w:r>
      <w:r>
        <w:t xml:space="preserve">cò </w:t>
      </w:r>
      <w:r>
        <w:t xml:space="preserve">xơi </w:t>
      </w:r>
      <w:r>
        <w:t xml:space="preserve">(khẩu ngữ). </w:t>
      </w:r>
      <w:r>
        <w:t xml:space="preserve">Như </w:t>
      </w:r>
      <w:r>
        <w:rPr>
          <w:i/>
        </w:rPr>
        <w:t xml:space="preserve">cốc </w:t>
      </w:r>
      <w:r>
        <w:rPr>
          <w:i/>
        </w:rPr>
        <w:t xml:space="preserve">mò </w:t>
      </w:r>
      <w:r>
        <w:t xml:space="preserve">cò </w:t>
      </w:r>
      <w:r>
        <w:rPr>
          <w:i/>
        </w:rPr>
        <w:t xml:space="preserve">ăn. </w:t>
      </w:r>
      <w:r>
        <w:t xml:space="preserve">cối </w:t>
      </w:r>
      <w:r>
        <w:t xml:space="preserve">cần </w:t>
      </w:r>
      <w:r>
        <w:t xml:space="preserve">cũng nói </w:t>
      </w:r>
      <w:r>
        <w:t xml:space="preserve">cối </w:t>
      </w:r>
      <w:r>
        <w:t xml:space="preserve">chày </w:t>
      </w:r>
      <w:r>
        <w:t xml:space="preserve">đạp </w:t>
      </w:r>
      <w:r>
        <w:t xml:space="preserve">danh từ </w:t>
      </w:r>
      <w:r>
        <w:t xml:space="preserve">Cối </w:t>
      </w:r>
      <w:r>
        <w:t xml:space="preserve">có </w:t>
      </w:r>
      <w:r>
        <w:t xml:space="preserve">chày </w:t>
      </w:r>
      <w:r>
        <w:t xml:space="preserve">cốc </w:t>
      </w:r>
      <w:r>
        <w:t xml:space="preserve">vại </w:t>
      </w:r>
      <w:r>
        <w:t xml:space="preserve">danh từ </w:t>
      </w:r>
      <w:r>
        <w:t xml:space="preserve">Cốc </w:t>
      </w:r>
      <w:r>
        <w:t xml:space="preserve">uống </w:t>
      </w:r>
      <w:r>
        <w:t xml:space="preserve">nước, </w:t>
      </w:r>
      <w:r>
        <w:t xml:space="preserve">uống </w:t>
      </w:r>
      <w:r>
        <w:t xml:space="preserve">rượu </w:t>
      </w:r>
      <w:r>
        <w:t xml:space="preserve">loại. </w:t>
      </w:r>
      <w:r>
        <w:t xml:space="preserve">gắn </w:t>
      </w:r>
      <w:r>
        <w:t xml:space="preserve">vào </w:t>
      </w:r>
      <w:r>
        <w:t xml:space="preserve">cần </w:t>
      </w:r>
      <w:r>
        <w:t xml:space="preserve">gỗ, </w:t>
      </w:r>
      <w:r>
        <w:t xml:space="preserve">khi </w:t>
      </w:r>
      <w:r>
        <w:t xml:space="preserve">giã </w:t>
      </w:r>
      <w:r>
        <w:t xml:space="preserve">thì </w:t>
      </w:r>
      <w:r>
        <w:t xml:space="preserve">dùng </w:t>
      </w:r>
      <w:r>
        <w:t xml:space="preserve">chân </w:t>
      </w:r>
      <w:r>
        <w:t xml:space="preserve">dận </w:t>
      </w:r>
      <w:r>
        <w:t xml:space="preserve">rất </w:t>
      </w:r>
      <w:r>
        <w:t xml:space="preserve">to. </w:t>
      </w:r>
      <w:r>
        <w:t xml:space="preserve">Một </w:t>
      </w:r>
      <w:r>
        <w:rPr>
          <w:i/>
        </w:rPr>
        <w:t xml:space="preserve">cốc </w:t>
      </w:r>
      <w:r>
        <w:rPr>
          <w:i/>
        </w:rPr>
        <w:t xml:space="preserve">vại </w:t>
      </w:r>
      <w:r>
        <w:rPr>
          <w:i/>
        </w:rPr>
        <w:t xml:space="preserve">bia. </w:t>
      </w:r>
      <w:r>
        <w:t xml:space="preserve">lên </w:t>
      </w:r>
      <w:r>
        <w:t xml:space="preserve">đầu </w:t>
      </w:r>
      <w:r>
        <w:t xml:space="preserve">kia </w:t>
      </w:r>
      <w:r>
        <w:t xml:space="preserve">của </w:t>
      </w:r>
      <w:r>
        <w:rPr>
          <w:i/>
        </w:rPr>
        <w:t xml:space="preserve">cần </w:t>
      </w:r>
      <w:r>
        <w:t xml:space="preserve">làm </w:t>
      </w:r>
      <w:r>
        <w:t xml:space="preserve">cho </w:t>
      </w:r>
      <w:r>
        <w:t xml:space="preserve">chày </w:t>
      </w:r>
      <w:r>
        <w:t xml:space="preserve">nhấc </w:t>
      </w:r>
      <w:r>
        <w:t xml:space="preserve">cốcvũd.Têngọimộttronghaimươibốn </w:t>
      </w:r>
      <w:r>
        <w:t xml:space="preserve">lên </w:t>
      </w:r>
      <w:r>
        <w:t xml:space="preserve">hạxuống. </w:t>
      </w:r>
      <w:r>
        <w:t xml:space="preserve">ngày </w:t>
      </w:r>
      <w:r>
        <w:t xml:space="preserve">tiết </w:t>
      </w:r>
      <w:r>
        <w:t xml:space="preserve">trong </w:t>
      </w:r>
      <w:r>
        <w:t xml:space="preserve">năm </w:t>
      </w:r>
      <w:r>
        <w:t xml:space="preserve">theo </w:t>
      </w:r>
      <w:r>
        <w:t xml:space="preserve">lịch </w:t>
      </w:r>
      <w:r>
        <w:t xml:space="preserve">cổ </w:t>
      </w:r>
      <w:r>
        <w:t xml:space="preserve">truyền. </w:t>
      </w:r>
      <w:r>
        <w:t xml:space="preserve">cối </w:t>
      </w:r>
      <w:r>
        <w:t xml:space="preserve">nước </w:t>
      </w:r>
      <w:r>
        <w:t xml:space="preserve">danh từ </w:t>
      </w:r>
      <w:r>
        <w:t xml:space="preserve">Cối </w:t>
      </w:r>
      <w:r>
        <w:t xml:space="preserve">giã </w:t>
      </w:r>
      <w:r>
        <w:rPr>
          <w:i/>
        </w:rPr>
        <w:t xml:space="preserve">có </w:t>
      </w:r>
      <w:r>
        <w:t xml:space="preserve">chày </w:t>
      </w:r>
      <w:r>
        <w:t xml:space="preserve">gắn </w:t>
      </w:r>
      <w:r>
        <w:t xml:space="preserve">vào </w:t>
      </w:r>
      <w:r>
        <w:t xml:space="preserve">cần </w:t>
      </w:r>
      <w:r>
        <w:t xml:space="preserve">gỗ, </w:t>
      </w:r>
      <w:r>
        <w:t xml:space="preserve">của </w:t>
      </w:r>
      <w:r>
        <w:t xml:space="preserve">Trung </w:t>
      </w:r>
      <w:r>
        <w:t xml:space="preserve">Quốc, </w:t>
      </w:r>
      <w:r>
        <w:t xml:space="preserve">ứng </w:t>
      </w:r>
      <w:r>
        <w:t xml:space="preserve">với </w:t>
      </w:r>
      <w:r>
        <w:t xml:space="preserve">ngày </w:t>
      </w:r>
      <w:r>
        <w:t xml:space="preserve">19,20hoặc. </w:t>
      </w:r>
      <w:r>
        <w:t xml:space="preserve">dùng </w:t>
      </w:r>
      <w:r>
        <w:t xml:space="preserve">sức </w:t>
      </w:r>
      <w:r>
        <w:t xml:space="preserve">nước </w:t>
      </w:r>
      <w:r>
        <w:t xml:space="preserve">chảy </w:t>
      </w:r>
      <w:r>
        <w:t xml:space="preserve">vào </w:t>
      </w:r>
      <w:r>
        <w:t xml:space="preserve">đầu </w:t>
      </w:r>
      <w:r>
        <w:t xml:space="preserve">kia </w:t>
      </w:r>
      <w:r>
        <w:t xml:space="preserve">của </w:t>
      </w:r>
      <w:r>
        <w:t xml:space="preserve">cần </w:t>
      </w:r>
      <w:r>
        <w:t xml:space="preserve">để </w:t>
      </w:r>
      <w:r>
        <w:t xml:space="preserve">21 </w:t>
      </w:r>
      <w:r>
        <w:t xml:space="preserve">tháng </w:t>
      </w:r>
      <w:r>
        <w:t xml:space="preserve">tư </w:t>
      </w:r>
      <w:r>
        <w:t xml:space="preserve">dương </w:t>
      </w:r>
      <w:r>
        <w:t xml:space="preserve">lịch. </w:t>
      </w:r>
      <w:r>
        <w:t xml:space="preserve">làm </w:t>
      </w:r>
      <w:r>
        <w:t xml:space="preserve">cho </w:t>
      </w:r>
      <w:r>
        <w:t xml:space="preserve">chày </w:t>
      </w:r>
      <w:r>
        <w:t xml:space="preserve">tự </w:t>
      </w:r>
      <w:r>
        <w:t xml:space="preserve">động </w:t>
      </w:r>
      <w:r>
        <w:t xml:space="preserve">nhấc </w:t>
      </w:r>
      <w:r>
        <w:t xml:space="preserve">lên </w:t>
      </w:r>
      <w:r>
        <w:t xml:space="preserve">hạ </w:t>
      </w:r>
      <w:r>
        <w:t xml:space="preserve">xuống. </w:t>
      </w:r>
      <w:r>
        <w:t xml:space="preserve">cộc, </w:t>
      </w:r>
      <w:r>
        <w:t xml:space="preserve">động từ </w:t>
      </w:r>
      <w:r>
        <w:t xml:space="preserve">Đụng </w:t>
      </w:r>
      <w:r>
        <w:t xml:space="preserve">mạnh </w:t>
      </w:r>
      <w:r>
        <w:t xml:space="preserve">đầu </w:t>
      </w:r>
      <w:r>
        <w:t xml:space="preserve">vào </w:t>
      </w:r>
      <w:r>
        <w:t xml:space="preserve">vật </w:t>
      </w:r>
      <w:r>
        <w:t xml:space="preserve">cứng. </w:t>
      </w:r>
      <w:r>
        <w:t xml:space="preserve">cối </w:t>
      </w:r>
      <w:r>
        <w:t xml:space="preserve">xay </w:t>
      </w:r>
      <w:r>
        <w:t xml:space="preserve">I </w:t>
      </w:r>
      <w:r>
        <w:t xml:space="preserve">danh từ </w:t>
      </w:r>
      <w:r>
        <w:t xml:space="preserve">Cối </w:t>
      </w:r>
      <w:r>
        <w:t xml:space="preserve">dùng </w:t>
      </w:r>
      <w:r>
        <w:t xml:space="preserve">để </w:t>
      </w:r>
      <w:r>
        <w:t xml:space="preserve">xay, </w:t>
      </w:r>
      <w:r>
        <w:t xml:space="preserve">gồm </w:t>
      </w:r>
      <w:r>
        <w:t xml:space="preserve">hai </w:t>
      </w:r>
      <w:r>
        <w:t xml:space="preserve">thớt </w:t>
      </w:r>
      <w:r>
        <w:t xml:space="preserve">Cộc </w:t>
      </w:r>
      <w:r>
        <w:t xml:space="preserve">đầu </w:t>
      </w:r>
      <w:r>
        <w:rPr>
          <w:i/>
        </w:rPr>
        <w:t xml:space="preserve">vào </w:t>
      </w:r>
      <w:r>
        <w:rPr>
          <w:i/>
        </w:rPr>
        <w:t xml:space="preserve">cánh </w:t>
      </w:r>
      <w:r>
        <w:rPr>
          <w:i/>
        </w:rPr>
        <w:t xml:space="preserve">cửa. </w:t>
      </w:r>
      <w:r>
        <w:t xml:space="preserve">tròn, </w:t>
      </w:r>
      <w:r>
        <w:t xml:space="preserve">thớt </w:t>
      </w:r>
      <w:r>
        <w:t xml:space="preserve">dưới </w:t>
      </w:r>
      <w:r>
        <w:t xml:space="preserve">cố </w:t>
      </w:r>
      <w:r>
        <w:t xml:space="preserve">định, </w:t>
      </w:r>
      <w:r>
        <w:t xml:space="preserve">thớt </w:t>
      </w:r>
      <w:r>
        <w:t xml:space="preserve">trên </w:t>
      </w:r>
      <w:r>
        <w:t xml:space="preserve">quay </w:t>
      </w:r>
      <w:r>
        <w:t xml:space="preserve">cộc; </w:t>
      </w:r>
      <w:r>
        <w:t xml:space="preserve">tính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Ngắn </w:t>
      </w:r>
      <w:r>
        <w:t xml:space="preserve">vì </w:t>
      </w:r>
      <w:r>
        <w:t xml:space="preserve">thiếu. </w:t>
      </w:r>
      <w:r>
        <w:t xml:space="preserve">được </w:t>
      </w:r>
      <w:r>
        <w:t xml:space="preserve">xung </w:t>
      </w:r>
      <w:r>
        <w:t xml:space="preserve">quanh </w:t>
      </w:r>
      <w:r>
        <w:t xml:space="preserve">một </w:t>
      </w:r>
      <w:r>
        <w:t xml:space="preserve">trục. </w:t>
      </w:r>
      <w:r>
        <w:t xml:space="preserve">Cối </w:t>
      </w:r>
      <w:r>
        <w:rPr>
          <w:i/>
        </w:rPr>
        <w:t xml:space="preserve">xay </w:t>
      </w:r>
      <w:r>
        <w:t xml:space="preserve">thóc. </w:t>
      </w:r>
      <w:r>
        <w:t xml:space="preserve">một </w:t>
      </w:r>
      <w:r>
        <w:t xml:space="preserve">đoạn; </w:t>
      </w:r>
      <w:r>
        <w:t xml:space="preserve">cụt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quần </w:t>
      </w:r>
      <w:r>
        <w:t xml:space="preserve">áo </w:t>
      </w:r>
      <w:r>
        <w:t xml:space="preserve">Cối </w:t>
      </w:r>
      <w:r>
        <w:t xml:space="preserve">xay </w:t>
      </w:r>
      <w:r>
        <w:rPr>
          <w:i/>
        </w:rPr>
        <w:t xml:space="preserve">bột </w:t>
      </w:r>
      <w:r>
        <w:t xml:space="preserve">Cối </w:t>
      </w:r>
      <w:r>
        <w:rPr>
          <w:i/>
        </w:rPr>
        <w:t xml:space="preserve">xay </w:t>
      </w:r>
      <w:r>
        <w:rPr>
          <w:i/>
        </w:rPr>
        <w:t xml:space="preserve">gió </w:t>
      </w:r>
      <w:r>
        <w:t xml:space="preserve">(quay </w:t>
      </w:r>
      <w:r>
        <w:t xml:space="preserve">bằng </w:t>
      </w:r>
      <w:r>
        <w:t xml:space="preserve">sức </w:t>
      </w:r>
      <w:r>
        <w:t xml:space="preserve">gió). </w:t>
      </w:r>
      <w:r>
        <w:t xml:space="preserve">hoặc </w:t>
      </w:r>
      <w:r>
        <w:t xml:space="preserve">bộ </w:t>
      </w:r>
      <w:r>
        <w:t xml:space="preserve">phận </w:t>
      </w:r>
      <w:r>
        <w:t xml:space="preserve">cơ </w:t>
      </w:r>
      <w:r>
        <w:t xml:space="preserve">thể </w:t>
      </w:r>
      <w:r>
        <w:t xml:space="preserve">động </w:t>
      </w:r>
      <w:r>
        <w:t xml:space="preserve">vật). </w:t>
      </w:r>
      <w:r>
        <w:rPr>
          <w:i/>
        </w:rPr>
        <w:t xml:space="preserve">Aocộctay </w:t>
      </w:r>
      <w:r>
        <w:rPr>
          <w:i/>
        </w:rPr>
        <w:t xml:space="preserve">lld </w:t>
      </w:r>
      <w:r>
        <w:t xml:space="preserve">cn </w:t>
      </w:r>
      <w:r>
        <w:t xml:space="preserve">giằng </w:t>
      </w:r>
      <w:r>
        <w:t xml:space="preserve">xay. </w:t>
      </w:r>
      <w:r>
        <w:t xml:space="preserve">Cây </w:t>
      </w:r>
      <w:r>
        <w:t xml:space="preserve">bụi </w:t>
      </w:r>
      <w:r>
        <w:t xml:space="preserve">mọc </w:t>
      </w:r>
      <w:r>
        <w:t xml:space="preserve">hoang </w:t>
      </w:r>
      <w:r>
        <w:t xml:space="preserve">cùng </w:t>
      </w:r>
      <w:r>
        <w:rPr>
          <w:i/>
        </w:rPr>
        <w:t xml:space="preserve">Chó </w:t>
      </w:r>
      <w:r>
        <w:rPr>
          <w:i/>
        </w:rPr>
        <w:t xml:space="preserve">cộc </w:t>
      </w:r>
      <w:r>
        <w:rPr>
          <w:i/>
        </w:rPr>
        <w:t xml:space="preserve">đuôi. </w:t>
      </w:r>
      <w:r>
        <w:rPr>
          <w:i/>
        </w:rPr>
        <w:t xml:space="preserve">Cây </w:t>
      </w:r>
      <w:r>
        <w:rPr>
          <w:i/>
        </w:rPr>
        <w:t xml:space="preserve">tre </w:t>
      </w:r>
      <w:r>
        <w:rPr>
          <w:i/>
        </w:rPr>
        <w:t xml:space="preserve">cộc. </w:t>
      </w:r>
      <w:r>
        <w:t xml:space="preserve">họ </w:t>
      </w:r>
      <w:r>
        <w:t xml:space="preserve">với </w:t>
      </w:r>
      <w:r>
        <w:t xml:space="preserve">bông, </w:t>
      </w:r>
      <w:r>
        <w:t xml:space="preserve">lá </w:t>
      </w:r>
      <w:r>
        <w:t xml:space="preserve">có </w:t>
      </w:r>
      <w:r>
        <w:t xml:space="preserve">lông, </w:t>
      </w:r>
      <w:r>
        <w:t xml:space="preserve">hoa </w:t>
      </w:r>
      <w:r>
        <w:t xml:space="preserve">vàng, </w:t>
      </w:r>
      <w:r>
        <w:t xml:space="preserve">quả </w:t>
      </w:r>
      <w:r>
        <w:t xml:space="preserve">có </w:t>
      </w:r>
      <w:r>
        <w:t xml:space="preserve">cộc, </w:t>
      </w:r>
      <w:r>
        <w:t xml:space="preserve">tính từ </w:t>
      </w:r>
      <w:r>
        <w:t xml:space="preserve">Như </w:t>
      </w:r>
      <w:r>
        <w:t xml:space="preserve">cục.. </w:t>
      </w:r>
      <w:r>
        <w:t xml:space="preserve">hình </w:t>
      </w:r>
      <w:r>
        <w:t xml:space="preserve">như </w:t>
      </w:r>
      <w:r>
        <w:t xml:space="preserve">chiếc </w:t>
      </w:r>
      <w:r>
        <w:t xml:space="preserve">cối </w:t>
      </w:r>
      <w:r>
        <w:t xml:space="preserve">xay. </w:t>
      </w:r>
      <w:r>
        <w:t xml:space="preserve">cộc </w:t>
      </w:r>
      <w:r>
        <w:t xml:space="preserve">cằn </w:t>
      </w:r>
      <w:r>
        <w:t xml:space="preserve">tính từ </w:t>
      </w:r>
      <w:r>
        <w:t xml:space="preserve">Như </w:t>
      </w:r>
      <w:r>
        <w:t xml:space="preserve">cục </w:t>
      </w:r>
      <w:r>
        <w:t xml:space="preserve">cần. </w:t>
      </w:r>
      <w:r>
        <w:t xml:space="preserve">cội </w:t>
      </w:r>
      <w:r>
        <w:t xml:space="preserve">danh từ </w:t>
      </w:r>
      <w:r>
        <w:t xml:space="preserve">Gốc </w:t>
      </w:r>
      <w:r>
        <w:t xml:space="preserve">cây </w:t>
      </w:r>
      <w:r>
        <w:t xml:space="preserve">to, </w:t>
      </w:r>
      <w:r>
        <w:t xml:space="preserve">lâu </w:t>
      </w:r>
      <w:r>
        <w:t xml:space="preserve">năm. </w:t>
      </w:r>
      <w:r>
        <w:t xml:space="preserve">Cội </w:t>
      </w:r>
      <w:r>
        <w:t xml:space="preserve">thông </w:t>
      </w:r>
      <w:r>
        <w:t xml:space="preserve">già. </w:t>
      </w:r>
      <w:r>
        <w:t xml:space="preserve">cộc </w:t>
      </w:r>
      <w:r>
        <w:t xml:space="preserve">lốc </w:t>
      </w:r>
      <w:r>
        <w:t xml:space="preserve">tính từ </w:t>
      </w:r>
      <w:r>
        <w:t xml:space="preserve">(khẩu ngữ). </w:t>
      </w:r>
      <w:r>
        <w:t xml:space="preserve">Ngắn, </w:t>
      </w:r>
      <w:r>
        <w:t xml:space="preserve">cụt </w:t>
      </w:r>
      <w:r>
        <w:t xml:space="preserve">đến </w:t>
      </w:r>
      <w:r>
        <w:t xml:space="preserve">mức </w:t>
      </w:r>
      <w:r>
        <w:t xml:space="preserve">gây. </w:t>
      </w:r>
      <w:r>
        <w:t xml:space="preserve">Chim </w:t>
      </w:r>
      <w:r>
        <w:t xml:space="preserve">lạc </w:t>
      </w:r>
      <w:r>
        <w:rPr>
          <w:i/>
        </w:rPr>
        <w:t xml:space="preserve">bây </w:t>
      </w:r>
      <w:r>
        <w:t xml:space="preserve">thương </w:t>
      </w:r>
      <w:r>
        <w:rPr>
          <w:i/>
        </w:rPr>
        <w:t xml:space="preserve">cây </w:t>
      </w:r>
      <w:r>
        <w:rPr>
          <w:i/>
        </w:rPr>
        <w:t xml:space="preserve">nhớ </w:t>
      </w:r>
      <w:r>
        <w:rPr>
          <w:i/>
        </w:rPr>
        <w:t xml:space="preserve">cội... </w:t>
      </w:r>
      <w:r>
        <w:t xml:space="preserve">(ca dao). </w:t>
      </w:r>
      <w:r>
        <w:t xml:space="preserve">cảm </w:t>
      </w:r>
      <w:r>
        <w:t xml:space="preserve">giác </w:t>
      </w:r>
      <w:r>
        <w:t xml:space="preserve">khó </w:t>
      </w:r>
      <w:r>
        <w:rPr>
          <w:i/>
        </w:rPr>
        <w:t xml:space="preserve">chịu. </w:t>
      </w:r>
      <w:r>
        <w:rPr>
          <w:i/>
        </w:rPr>
        <w:t xml:space="preserve">Trả </w:t>
      </w:r>
      <w:r>
        <w:rPr>
          <w:i/>
        </w:rPr>
        <w:t xml:space="preserve">lời </w:t>
      </w:r>
      <w:r>
        <w:t xml:space="preserve">cộc </w:t>
      </w:r>
      <w:r>
        <w:rPr>
          <w:i/>
        </w:rPr>
        <w:t xml:space="preserve">lốc. </w:t>
      </w:r>
      <w:r>
        <w:t xml:space="preserve">cội </w:t>
      </w:r>
      <w:r>
        <w:t xml:space="preserve">nguồn </w:t>
      </w:r>
      <w:r>
        <w:t xml:space="preserve">danh từ </w:t>
      </w:r>
      <w:r>
        <w:t xml:space="preserve">Như </w:t>
      </w:r>
      <w:r>
        <w:rPr>
          <w:i/>
        </w:rPr>
        <w:t xml:space="preserve">nguồn </w:t>
      </w:r>
      <w:r>
        <w:t xml:space="preserve">gốc. </w:t>
      </w:r>
      <w:r>
        <w:t xml:space="preserve">côi </w:t>
      </w:r>
      <w:r>
        <w:t xml:space="preserve">tính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Mổ </w:t>
      </w:r>
      <w:r>
        <w:rPr>
          <w:i/>
        </w:rPr>
        <w:t xml:space="preserve">côi. </w:t>
      </w:r>
      <w:r>
        <w:t xml:space="preserve">Mẹ </w:t>
      </w:r>
      <w:r>
        <w:t xml:space="preserve">goá, </w:t>
      </w:r>
      <w:r>
        <w:t xml:space="preserve">cội </w:t>
      </w:r>
      <w:r>
        <w:t xml:space="preserve">rễ </w:t>
      </w:r>
      <w:r>
        <w:t xml:space="preserve">xem </w:t>
      </w:r>
      <w:r>
        <w:t xml:space="preserve">cỗi </w:t>
      </w:r>
      <w:r>
        <w:t xml:space="preserve">rễ. </w:t>
      </w:r>
      <w:r>
        <w:rPr>
          <w:i/>
        </w:rPr>
        <w:t xml:space="preserve">con </w:t>
      </w:r>
      <w:r>
        <w:rPr>
          <w:i/>
        </w:rPr>
        <w:t xml:space="preserve">côi. </w:t>
      </w:r>
      <w:r>
        <w:t xml:space="preserve">: </w:t>
      </w:r>
      <w:r>
        <w:t xml:space="preserve">cổm </w:t>
      </w:r>
      <w:r>
        <w:t xml:space="preserve">cộm </w:t>
      </w:r>
      <w:r>
        <w:t xml:space="preserve">tính từ </w:t>
      </w:r>
      <w:r>
        <w:t xml:space="preserve">xem </w:t>
      </w:r>
      <w:r>
        <w:t xml:space="preserve">cộm </w:t>
      </w:r>
      <w:r>
        <w:t xml:space="preserve">(láy). </w:t>
      </w:r>
      <w:r>
        <w:br/>
      </w:r>
      <w:r>
        <w:rPr>
          <w:b/>
        </w:rPr>
        <w:t xml:space="preserve">côi </w:t>
      </w:r>
      <w:r>
        <w:rPr>
          <w:b/>
        </w:rPr>
        <w:t xml:space="preserve">cút </w:t>
      </w:r>
      <w:r>
        <w:rPr>
          <w:i/>
        </w:rPr>
        <w:t xml:space="preserve">tính từ </w:t>
      </w:r>
      <w:r>
        <w:t xml:space="preserve">Lẻ </w:t>
      </w:r>
      <w:r>
        <w:t xml:space="preserve">loi, </w:t>
      </w:r>
      <w:r>
        <w:t xml:space="preserve">trơ </w:t>
      </w:r>
      <w:r>
        <w:t xml:space="preserve">trọi, </w:t>
      </w:r>
      <w:r>
        <w:t xml:space="preserve">khôngnơinương </w:t>
      </w:r>
      <w:r>
        <w:t xml:space="preserve">. </w:t>
      </w:r>
      <w:r>
        <w:t xml:space="preserve">cốm </w:t>
      </w:r>
      <w:r>
        <w:t xml:space="preserve">danh từ </w:t>
      </w:r>
      <w:r>
        <w:rPr>
          <w:b/>
        </w:rPr>
        <w:t xml:space="preserve">1 </w:t>
      </w:r>
      <w:r>
        <w:t xml:space="preserve">Món </w:t>
      </w:r>
      <w:r>
        <w:t xml:space="preserve">ăn </w:t>
      </w:r>
      <w:r>
        <w:t xml:space="preserve">làm </w:t>
      </w:r>
      <w:r>
        <w:t xml:space="preserve">bằng </w:t>
      </w:r>
      <w:r>
        <w:t xml:space="preserve">thóc </w:t>
      </w:r>
      <w:r>
        <w:t xml:space="preserve">nếp </w:t>
      </w:r>
      <w:r>
        <w:t xml:space="preserve">non </w:t>
      </w:r>
      <w:r>
        <w:t xml:space="preserve">tựa. </w:t>
      </w:r>
      <w:r>
        <w:t xml:space="preserve">Ðem </w:t>
      </w:r>
      <w:r>
        <w:rPr>
          <w:i/>
        </w:rPr>
        <w:t xml:space="preserve">đứa </w:t>
      </w:r>
      <w:r>
        <w:rPr>
          <w:i/>
        </w:rPr>
        <w:t xml:space="preserve">bé </w:t>
      </w:r>
      <w:r>
        <w:t xml:space="preserve">côi </w:t>
      </w:r>
      <w:r>
        <w:t xml:space="preserve">cút </w:t>
      </w:r>
      <w:r>
        <w:t xml:space="preserve">về </w:t>
      </w:r>
      <w:r>
        <w:rPr>
          <w:i/>
        </w:rPr>
        <w:t xml:space="preserve">nuôi. </w:t>
      </w:r>
      <w:r>
        <w:t xml:space="preserve">Sống </w:t>
      </w:r>
      <w:r>
        <w:t xml:space="preserve">CÔ </w:t>
      </w:r>
      <w:r>
        <w:t xml:space="preserve">rạng </w:t>
      </w:r>
      <w:r>
        <w:t xml:space="preserve">chín, </w:t>
      </w:r>
      <w:r>
        <w:t xml:space="preserve">gìã </w:t>
      </w:r>
      <w:r>
        <w:t xml:space="preserve">sạch </w:t>
      </w:r>
      <w:r>
        <w:t xml:space="preserve">vỏ, </w:t>
      </w:r>
      <w:r>
        <w:t xml:space="preserve">màu </w:t>
      </w:r>
      <w:r>
        <w:t xml:space="preserve">xanh, </w:t>
      </w:r>
      <w:r>
        <w:t xml:space="preserve">hương </w:t>
      </w:r>
      <w:r>
        <w:t xml:space="preserve">cút </w:t>
      </w:r>
      <w:r>
        <w:rPr>
          <w:i/>
        </w:rPr>
        <w:t xml:space="preserve">một </w:t>
      </w:r>
      <w:r>
        <w:rPr>
          <w:i/>
        </w:rPr>
        <w:t xml:space="preserve">mình. </w:t>
      </w:r>
      <w:r>
        <w:t xml:space="preserve">vị </w:t>
      </w:r>
      <w:r>
        <w:t xml:space="preserve">thơm. </w:t>
      </w:r>
      <w:r>
        <w:rPr>
          <w:b/>
        </w:rPr>
        <w:t xml:space="preserve">2 </w:t>
      </w:r>
      <w:r>
        <w:t xml:space="preserve">(phương ngữ). </w:t>
      </w:r>
      <w:r>
        <w:t xml:space="preserve">Như </w:t>
      </w:r>
      <w:r>
        <w:t xml:space="preserve">bỏng, </w:t>
      </w:r>
      <w:r>
        <w:t xml:space="preserve">(nghĩa </w:t>
      </w:r>
      <w:r>
        <w:t xml:space="preserve">II). </w:t>
      </w:r>
      <w:r>
        <w:t xml:space="preserve">cõi </w:t>
      </w:r>
      <w:r>
        <w:t xml:space="preserve">(cũ; </w:t>
      </w:r>
      <w:r>
        <w:t xml:space="preserve">phương ngữ). </w:t>
      </w:r>
      <w:r>
        <w:t xml:space="preserve">xem </w:t>
      </w:r>
      <w:r>
        <w:t xml:space="preserve">cởi. </w:t>
      </w:r>
      <w:r>
        <w:t xml:space="preserve">côm </w:t>
      </w:r>
      <w:r>
        <w:t xml:space="preserve">tính từ </w:t>
      </w:r>
      <w:r>
        <w:rPr>
          <w:b/>
        </w:rPr>
        <w:t xml:space="preserve">1 </w:t>
      </w:r>
      <w:r>
        <w:rPr>
          <w:i/>
        </w:rPr>
        <w:t xml:space="preserve">Căng </w:t>
      </w:r>
      <w:r>
        <w:t xml:space="preserve">to </w:t>
      </w:r>
      <w:r>
        <w:t xml:space="preserve">hoặc </w:t>
      </w:r>
      <w:r>
        <w:t xml:space="preserve">nổi </w:t>
      </w:r>
      <w:r>
        <w:t xml:space="preserve">cao </w:t>
      </w:r>
      <w:r>
        <w:t xml:space="preserve">lên </w:t>
      </w:r>
      <w:r>
        <w:t xml:space="preserve">một </w:t>
      </w:r>
      <w:r>
        <w:t xml:space="preserve">các! </w:t>
      </w:r>
      <w:r>
        <w:t xml:space="preserve">cỗi, </w:t>
      </w:r>
      <w:r>
        <w:t xml:space="preserve">danh từ </w:t>
      </w:r>
      <w:r>
        <w:t xml:space="preserve">(cũ; </w:t>
      </w:r>
      <w:r>
        <w:t xml:space="preserve">chỉ </w:t>
      </w:r>
      <w:r>
        <w:t xml:space="preserve">dùng </w:t>
      </w:r>
      <w:r>
        <w:t xml:space="preserve">trong </w:t>
      </w:r>
      <w:r>
        <w:t xml:space="preserve">thơ </w:t>
      </w:r>
      <w:r>
        <w:t xml:space="preserve">ca). </w:t>
      </w:r>
      <w:r>
        <w:t xml:space="preserve">Như </w:t>
      </w:r>
      <w:r>
        <w:t xml:space="preserve">vướng </w:t>
      </w:r>
      <w:r>
        <w:t xml:space="preserve">víu </w:t>
      </w:r>
      <w:r>
        <w:t xml:space="preserve">do </w:t>
      </w:r>
      <w:r>
        <w:t xml:space="preserve">đựng </w:t>
      </w:r>
      <w:r>
        <w:t xml:space="preserve">quá </w:t>
      </w:r>
      <w:r>
        <w:t xml:space="preserve">đầy, </w:t>
      </w:r>
      <w:r>
        <w:t xml:space="preserve">quá </w:t>
      </w:r>
      <w:r>
        <w:t xml:space="preserve">chặt. </w:t>
      </w:r>
      <w:r>
        <w:t xml:space="preserve">Tí </w:t>
      </w:r>
      <w:r>
        <w:rPr>
          <w:i/>
        </w:rPr>
        <w:t xml:space="preserve">cội. </w:t>
      </w:r>
      <w:r>
        <w:t xml:space="preserve">Rung </w:t>
      </w:r>
      <w:r>
        <w:t xml:space="preserve">cây, </w:t>
      </w:r>
      <w:r>
        <w:t xml:space="preserve">rung </w:t>
      </w:r>
      <w:r>
        <w:rPr>
          <w:i/>
        </w:rPr>
        <w:t xml:space="preserve">cỗi, </w:t>
      </w:r>
      <w:r>
        <w:rPr>
          <w:i/>
        </w:rPr>
        <w:t xml:space="preserve">rung </w:t>
      </w:r>
      <w:r>
        <w:rPr>
          <w:i/>
        </w:rPr>
        <w:t xml:space="preserve">cành... </w:t>
      </w:r>
      <w:r>
        <w:rPr>
          <w:i/>
        </w:rPr>
        <w:t xml:space="preserve">(ca dao). </w:t>
      </w:r>
      <w:r>
        <w:rPr>
          <w:i/>
        </w:rPr>
        <w:t xml:space="preserve">cộm, </w:t>
      </w:r>
      <w:r>
        <w:t xml:space="preserve">“nhét </w:t>
      </w:r>
      <w:r>
        <w:rPr>
          <w:i/>
        </w:rPr>
        <w:t xml:space="preserve">đầy </w:t>
      </w:r>
      <w:r>
        <w:rPr>
          <w:i/>
        </w:rPr>
        <w:t xml:space="preserve">giấy </w:t>
      </w:r>
      <w:r>
        <w:t xml:space="preserve">tờ. </w:t>
      </w:r>
      <w:r>
        <w:rPr>
          <w:i/>
        </w:rPr>
        <w:t xml:space="preserve">Quân </w:t>
      </w:r>
      <w:r>
        <w:rPr>
          <w:i/>
        </w:rPr>
        <w:t xml:space="preserve">áo </w:t>
      </w:r>
      <w:r>
        <w:rPr>
          <w:i/>
        </w:rPr>
        <w:t xml:space="preserve">đựng </w:t>
      </w:r>
      <w:r>
        <w:rPr>
          <w:i/>
        </w:rPr>
        <w:t xml:space="preserve">cộr </w:t>
      </w:r>
      <w:r>
        <w:t xml:space="preserve">cỗi, </w:t>
      </w:r>
      <w:r>
        <w:t xml:space="preserve">tính từ </w:t>
      </w:r>
      <w:r>
        <w:t xml:space="preserve">(Cây </w:t>
      </w:r>
      <w:r>
        <w:t xml:space="preserve">cối) </w:t>
      </w:r>
      <w:r>
        <w:t xml:space="preserve">già, </w:t>
      </w:r>
      <w:r>
        <w:t xml:space="preserve">không </w:t>
      </w:r>
      <w:r>
        <w:t xml:space="preserve">còn </w:t>
      </w:r>
      <w:r>
        <w:t xml:space="preserve">sức </w:t>
      </w:r>
      <w:r>
        <w:t xml:space="preserve">phát </w:t>
      </w:r>
      <w:r>
        <w:t xml:space="preserve">wgli. </w:t>
      </w:r>
      <w:r>
        <w:t xml:space="preserve">Chiếc </w:t>
      </w:r>
      <w:r>
        <w:t xml:space="preserve">ví </w:t>
      </w:r>
      <w:r>
        <w:rPr>
          <w:i/>
        </w:rPr>
        <w:t xml:space="preserve">dày </w:t>
      </w:r>
      <w:r>
        <w:rPr>
          <w:i/>
        </w:rPr>
        <w:t xml:space="preserve">cộm. </w:t>
      </w:r>
      <w:r>
        <w:rPr>
          <w:b/>
        </w:rPr>
        <w:t xml:space="preserve">2 </w:t>
      </w:r>
      <w:r>
        <w:t xml:space="preserve">Có </w:t>
      </w:r>
      <w:r>
        <w:t xml:space="preserve">cằm </w:t>
      </w:r>
      <w:r>
        <w:t xml:space="preserve">giác </w:t>
      </w:r>
      <w:r>
        <w:t xml:space="preserve">kh </w:t>
      </w:r>
      <w:r>
        <w:t xml:space="preserve">triển. </w:t>
      </w:r>
      <w:r>
        <w:t xml:space="preserve">Ươm </w:t>
      </w:r>
      <w:r>
        <w:rPr>
          <w:i/>
        </w:rPr>
        <w:t xml:space="preserve">giống </w:t>
      </w:r>
      <w:r>
        <w:rPr>
          <w:i/>
        </w:rPr>
        <w:t xml:space="preserve">tốt, </w:t>
      </w:r>
      <w:r>
        <w:rPr>
          <w:i/>
        </w:rPr>
        <w:t xml:space="preserve">cây </w:t>
      </w:r>
      <w:r>
        <w:rPr>
          <w:i/>
        </w:rPr>
        <w:t xml:space="preserve">sẽ </w:t>
      </w:r>
      <w:r>
        <w:rPr>
          <w:i/>
        </w:rPr>
        <w:t xml:space="preserve">lâu </w:t>
      </w:r>
      <w:r>
        <w:t xml:space="preserve">cỗi. </w:t>
      </w:r>
      <w:r>
        <w:t xml:space="preserve">chịu </w:t>
      </w:r>
      <w:r>
        <w:t xml:space="preserve">ở </w:t>
      </w:r>
      <w:r>
        <w:t xml:space="preserve">da </w:t>
      </w:r>
      <w:r>
        <w:t xml:space="preserve">thịt, </w:t>
      </w:r>
      <w:r>
        <w:t xml:space="preserve">đặc </w:t>
      </w:r>
      <w:r>
        <w:t xml:space="preserve">biệt </w:t>
      </w:r>
      <w:r>
        <w:t xml:space="preserve">ở </w:t>
      </w:r>
      <w:r>
        <w:t xml:space="preserve">mắt, </w:t>
      </w:r>
      <w:r>
        <w:t xml:space="preserve">do </w:t>
      </w:r>
      <w:r>
        <w:t xml:space="preserve">có </w:t>
      </w:r>
      <w:r>
        <w:t xml:space="preserve">gì </w:t>
      </w:r>
      <w:r>
        <w:t xml:space="preserve">vướn </w:t>
      </w:r>
      <w:r>
        <w:rPr>
          <w:b/>
        </w:rPr>
        <w:t xml:space="preserve">1 </w:t>
      </w:r>
      <w:r>
        <w:br/>
      </w:r>
      <w:r>
        <w:rPr>
          <w:b/>
        </w:rPr>
        <w:t xml:space="preserve">Ó </w:t>
      </w:r>
      <w:r>
        <w:br/>
      </w:r>
      <w:r>
        <w:rPr>
          <w:b/>
        </w:rPr>
        <w:t xml:space="preserve">ơ </w:t>
      </w:r>
      <w:r>
        <w:br/>
      </w:r>
      <w:r>
        <w:rPr>
          <w:b/>
        </w:rPr>
        <w:t xml:space="preserve">Đ </w:t>
      </w:r>
      <w:r>
        <w:br w:type="page"/>
      </w:r>
      <w:r>
        <w:rPr>
          <w:b/>
        </w:rPr>
        <w:t xml:space="preserve">ở </w:t>
      </w:r>
      <w:r>
        <w:rPr>
          <w:b/>
        </w:rPr>
        <w:t xml:space="preserve">phía </w:t>
      </w:r>
      <w:r>
        <w:rPr>
          <w:b/>
        </w:rPr>
        <w:t xml:space="preserve">trong. </w:t>
      </w:r>
      <w:r>
        <w:rPr>
          <w:i/>
        </w:rPr>
        <w:t xml:space="preserve">Bụi </w:t>
      </w:r>
      <w:r>
        <w:rPr>
          <w:i/>
        </w:rPr>
        <w:t xml:space="preserve">than </w:t>
      </w:r>
      <w:r>
        <w:t xml:space="preserve">vào, </w:t>
      </w:r>
      <w:r>
        <w:rPr>
          <w:i/>
        </w:rPr>
        <w:t xml:space="preserve">làm </w:t>
      </w:r>
      <w:r>
        <w:rPr>
          <w:i/>
        </w:rPr>
        <w:t xml:space="preserve">cộm </w:t>
      </w:r>
      <w:r>
        <w:rPr>
          <w:i/>
        </w:rPr>
        <w:t xml:space="preserve">mắt. </w:t>
      </w:r>
      <w:r>
        <w:rPr>
          <w:i/>
        </w:rPr>
        <w:t xml:space="preserve">!/ </w:t>
      </w:r>
      <w:r>
        <w:t xml:space="preserve">Láy: </w:t>
      </w:r>
      <w:r>
        <w:rPr>
          <w:i/>
        </w:rPr>
        <w:t xml:space="preserve">cồm </w:t>
      </w:r>
      <w:r>
        <w:rPr>
          <w:i/>
        </w:rPr>
        <w:t xml:space="preserve">cộm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ít). </w:t>
      </w:r>
      <w:r>
        <w:br/>
      </w:r>
      <w:r>
        <w:rPr>
          <w:b/>
        </w:rPr>
        <w:t xml:space="preserve">côn, </w:t>
      </w:r>
      <w:r>
        <w:rPr>
          <w:i/>
        </w:rPr>
        <w:t xml:space="preserve">danh từ </w:t>
      </w:r>
      <w:r>
        <w:t xml:space="preserve">Gậy </w:t>
      </w:r>
      <w:r>
        <w:t xml:space="preserve">để </w:t>
      </w:r>
      <w:r>
        <w:t xml:space="preserve">múa </w:t>
      </w:r>
      <w:r>
        <w:t xml:space="preserve">võ, </w:t>
      </w:r>
      <w:r>
        <w:t xml:space="preserve">đánh </w:t>
      </w:r>
      <w:r>
        <w:t xml:space="preserve">võ. </w:t>
      </w:r>
      <w:r>
        <w:t xml:space="preserve">Đánh </w:t>
      </w:r>
      <w:r>
        <w:rPr>
          <w:i/>
        </w:rPr>
        <w:t xml:space="preserve">kiếm, </w:t>
      </w:r>
      <w:r>
        <w:rPr>
          <w:i/>
        </w:rPr>
        <w:t xml:space="preserve">múa </w:t>
      </w:r>
      <w:r>
        <w:rPr>
          <w:i/>
        </w:rPr>
        <w:t xml:space="preserve">côn. </w:t>
      </w:r>
      <w:r>
        <w:br/>
      </w:r>
      <w:r>
        <w:rPr>
          <w:b/>
        </w:rPr>
        <w:t xml:space="preserve">côn, </w:t>
      </w:r>
      <w:r>
        <w:rPr>
          <w:i/>
        </w:rPr>
        <w:t xml:space="preserve">danh từ </w:t>
      </w:r>
      <w:r>
        <w:rPr>
          <w:b/>
        </w:rPr>
        <w:t xml:space="preserve">3 </w:t>
      </w:r>
      <w:r>
        <w:t xml:space="preserve">(cũ). </w:t>
      </w:r>
      <w:r>
        <w:t xml:space="preserve">Khối </w:t>
      </w:r>
      <w:r>
        <w:t xml:space="preserve">nón </w:t>
      </w:r>
      <w:r>
        <w:t xml:space="preserve">cụt. </w:t>
      </w:r>
      <w:r>
        <w:t xml:space="preserve">Hình </w:t>
      </w:r>
      <w:r>
        <w:t xml:space="preserve">côn. </w:t>
      </w:r>
      <w:r>
        <w:rPr>
          <w:b/>
        </w:rPr>
        <w:t xml:space="preserve">2 </w:t>
      </w:r>
      <w:r>
        <w:t xml:space="preserve">Bộ </w:t>
      </w:r>
      <w:r>
        <w:t xml:space="preserve">phận </w:t>
      </w:r>
      <w:r>
        <w:t xml:space="preserve">máy </w:t>
      </w:r>
      <w:r>
        <w:t xml:space="preserve">có </w:t>
      </w:r>
      <w:r>
        <w:t xml:space="preserve">hình </w:t>
      </w:r>
      <w:r>
        <w:t xml:space="preserve">như </w:t>
      </w:r>
      <w:r>
        <w:t xml:space="preserve">khối </w:t>
      </w:r>
      <w:r>
        <w:t xml:space="preserve">nón </w:t>
      </w:r>
      <w:r>
        <w:t xml:space="preserve">cụt. </w:t>
      </w:r>
      <w:r>
        <w:rPr>
          <w:i/>
        </w:rPr>
        <w:t xml:space="preserve">Tiện </w:t>
      </w:r>
      <w:r>
        <w:t xml:space="preserve">côn. </w:t>
      </w:r>
      <w:r>
        <w:rPr>
          <w:i/>
        </w:rPr>
        <w:t xml:space="preserve">Côn </w:t>
      </w:r>
      <w:r>
        <w:rPr>
          <w:i/>
        </w:rPr>
        <w:t xml:space="preserve">xe </w:t>
      </w:r>
      <w:r>
        <w:rPr>
          <w:i/>
        </w:rPr>
        <w:t xml:space="preserve">đạp. </w:t>
      </w:r>
      <w:r>
        <w:br/>
      </w:r>
      <w:r>
        <w:rPr>
          <w:b/>
        </w:rPr>
        <w:t xml:space="preserve">côn </w:t>
      </w:r>
      <w:r>
        <w:rPr>
          <w:b/>
        </w:rPr>
        <w:t xml:space="preserve">đồ </w:t>
      </w:r>
      <w:r>
        <w:rPr>
          <w:i/>
        </w:rPr>
        <w:t xml:space="preserve">danh từ </w:t>
      </w:r>
      <w:r>
        <w:t xml:space="preserve">Kẻ </w:t>
      </w:r>
      <w:r>
        <w:t xml:space="preserve">chuyên </w:t>
      </w:r>
      <w:r>
        <w:t xml:space="preserve">gây </w:t>
      </w:r>
      <w:r>
        <w:t xml:space="preserve">sự, </w:t>
      </w:r>
      <w:r>
        <w:t xml:space="preserve">hành </w:t>
      </w:r>
      <w:r>
        <w:t xml:space="preserve">hung. </w:t>
      </w:r>
      <w:r>
        <w:t xml:space="preserve">Thói </w:t>
      </w:r>
      <w:r>
        <w:t xml:space="preserve">côn </w:t>
      </w:r>
      <w:r>
        <w:rPr>
          <w:i/>
        </w:rPr>
        <w:t xml:space="preserve">đồ. </w:t>
      </w:r>
      <w:r>
        <w:t xml:space="preserve">Hành </w:t>
      </w:r>
      <w:r>
        <w:rPr>
          <w:i/>
        </w:rPr>
        <w:t xml:space="preserve">động </w:t>
      </w:r>
      <w:r>
        <w:t xml:space="preserve">côn </w:t>
      </w:r>
      <w:r>
        <w:rPr>
          <w:i/>
        </w:rPr>
        <w:t xml:space="preserve">đồ. </w:t>
      </w:r>
      <w:r>
        <w:br/>
      </w:r>
      <w:r>
        <w:rPr>
          <w:b/>
        </w:rPr>
        <w:t xml:space="preserve">côn </w:t>
      </w:r>
      <w:r>
        <w:rPr>
          <w:b/>
        </w:rPr>
        <w:t xml:space="preserve">hươn </w:t>
      </w:r>
      <w:r>
        <w:rPr>
          <w:i/>
        </w:rPr>
        <w:t xml:space="preserve">danh từ </w:t>
      </w:r>
      <w:r>
        <w:t xml:space="preserve">Nông </w:t>
      </w:r>
      <w:r>
        <w:t xml:space="preserve">nô </w:t>
      </w:r>
      <w:r>
        <w:t xml:space="preserve">vùng </w:t>
      </w:r>
      <w:r>
        <w:t xml:space="preserve">dân </w:t>
      </w:r>
      <w:r>
        <w:t xml:space="preserve">tộc </w:t>
      </w:r>
      <w:r>
        <w:t xml:space="preserve">Thái </w:t>
      </w:r>
      <w:r>
        <w:t xml:space="preserve">trước </w:t>
      </w:r>
      <w:r>
        <w:t xml:space="preserve">Cách </w:t>
      </w:r>
      <w:r>
        <w:t xml:space="preserve">mạng </w:t>
      </w:r>
      <w:r>
        <w:t xml:space="preserve">tháng </w:t>
      </w:r>
      <w:r>
        <w:t xml:space="preserve">Tám. </w:t>
      </w:r>
      <w:r>
        <w:br/>
      </w:r>
      <w:r>
        <w:rPr>
          <w:b/>
        </w:rPr>
        <w:t xml:space="preserve">côn </w:t>
      </w:r>
      <w:r>
        <w:rPr>
          <w:b/>
        </w:rPr>
        <w:t xml:space="preserve">quyển </w:t>
      </w:r>
      <w:r>
        <w:rPr>
          <w:i/>
        </w:rPr>
        <w:t xml:space="preserve">danh từ </w:t>
      </w:r>
      <w:r>
        <w:t xml:space="preserve">Môn </w:t>
      </w:r>
      <w:r>
        <w:t xml:space="preserve">võ </w:t>
      </w:r>
      <w:r>
        <w:t xml:space="preserve">dùng </w:t>
      </w:r>
      <w:r>
        <w:t xml:space="preserve">gậy </w:t>
      </w:r>
      <w:r>
        <w:t xml:space="preserve">và </w:t>
      </w:r>
      <w:r>
        <w:t xml:space="preserve">môn </w:t>
      </w:r>
      <w:r>
        <w:t xml:space="preserve">võ </w:t>
      </w:r>
      <w:r>
        <w:t xml:space="preserve">dùng </w:t>
      </w:r>
      <w:r>
        <w:t xml:space="preserve">tay </w:t>
      </w:r>
      <w:r>
        <w:t xml:space="preserve">không; </w:t>
      </w:r>
      <w:r>
        <w:t xml:space="preserve">các </w:t>
      </w:r>
      <w:r>
        <w:t xml:space="preserve">môn </w:t>
      </w:r>
      <w:r>
        <w:t xml:space="preserve">võ </w:t>
      </w:r>
      <w:r>
        <w:t xml:space="preserve">nghệ </w:t>
      </w:r>
      <w:r>
        <w:t xml:space="preserve">Á </w:t>
      </w:r>
      <w:r>
        <w:t xml:space="preserve">Đông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Giỏi </w:t>
      </w:r>
      <w:r>
        <w:rPr>
          <w:i/>
        </w:rPr>
        <w:t xml:space="preserve">uỀ </w:t>
      </w:r>
      <w:r>
        <w:rPr>
          <w:i/>
        </w:rPr>
        <w:t xml:space="preserve">côn </w:t>
      </w:r>
      <w:r>
        <w:rPr>
          <w:i/>
        </w:rPr>
        <w:t xml:space="preserve">quyền. </w:t>
      </w:r>
      <w:r>
        <w:br/>
      </w:r>
      <w:r>
        <w:rPr>
          <w:b/>
        </w:rPr>
        <w:t xml:space="preserve">côn </w:t>
      </w:r>
      <w:r>
        <w:rPr>
          <w:b/>
        </w:rPr>
        <w:t xml:space="preserve">trùng </w:t>
      </w:r>
      <w:r>
        <w:rPr>
          <w:i/>
        </w:rPr>
        <w:t xml:space="preserve">danh từ </w:t>
      </w:r>
      <w:r>
        <w:t xml:space="preserve">xem </w:t>
      </w:r>
      <w:r>
        <w:t xml:space="preserve">sâu </w:t>
      </w:r>
      <w:r>
        <w:rPr>
          <w:i/>
        </w:rPr>
        <w:t xml:space="preserve">bọ. </w:t>
      </w:r>
      <w:r>
        <w:br/>
      </w:r>
      <w:r>
        <w:rPr>
          <w:b/>
        </w:rPr>
        <w:t xml:space="preserve">côn </w:t>
      </w:r>
      <w:r>
        <w:rPr>
          <w:b/>
        </w:rPr>
        <w:t xml:space="preserve">trùng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Khoa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về </w:t>
      </w:r>
      <w:r>
        <w:t xml:space="preserve">sâu </w:t>
      </w:r>
      <w:r>
        <w:t xml:space="preserve">bọ. </w:t>
      </w:r>
      <w:r>
        <w:br/>
      </w:r>
      <w:r>
        <w:rPr>
          <w:b/>
        </w:rPr>
        <w:t xml:space="preserve">cổn,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Dải </w:t>
      </w:r>
      <w:r>
        <w:t xml:space="preserve">đổi </w:t>
      </w:r>
      <w:r>
        <w:t xml:space="preserve">cát </w:t>
      </w:r>
      <w:r>
        <w:t xml:space="preserve">do </w:t>
      </w:r>
      <w:r>
        <w:t xml:space="preserve">tác </w:t>
      </w:r>
      <w:r>
        <w:t xml:space="preserve">động </w:t>
      </w:r>
      <w:r>
        <w:t xml:space="preserve">của </w:t>
      </w:r>
      <w:r>
        <w:t xml:space="preserve">gió </w:t>
      </w:r>
      <w:r>
        <w:t xml:space="preserve">tạo </w:t>
      </w:r>
      <w:r>
        <w:t xml:space="preserve">thành. </w:t>
      </w:r>
      <w:r>
        <w:t xml:space="preserve">Cồn </w:t>
      </w:r>
      <w:r>
        <w:rPr>
          <w:i/>
        </w:rPr>
        <w:t xml:space="preserve">cát. </w:t>
      </w:r>
      <w:r>
        <w:t xml:space="preserve">II </w:t>
      </w:r>
      <w:r>
        <w:t xml:space="preserve">động từ </w:t>
      </w:r>
      <w:r>
        <w:rPr>
          <w:b/>
        </w:rPr>
        <w:t xml:space="preserve">1 </w:t>
      </w:r>
      <w:r>
        <w:t xml:space="preserve">Nổi </w:t>
      </w:r>
      <w:r>
        <w:t xml:space="preserve">cao </w:t>
      </w:r>
      <w:r>
        <w:t xml:space="preserve">lên </w:t>
      </w:r>
      <w:r>
        <w:t xml:space="preserve">thành </w:t>
      </w:r>
      <w:r>
        <w:t xml:space="preserve">từng </w:t>
      </w:r>
      <w:r>
        <w:t xml:space="preserve">đợt </w:t>
      </w:r>
      <w:r>
        <w:t xml:space="preserve">liên </w:t>
      </w:r>
      <w:r>
        <w:t xml:space="preserve">tiếp, </w:t>
      </w:r>
      <w:r>
        <w:t xml:space="preserve">dồn </w:t>
      </w:r>
      <w:r>
        <w:t xml:space="preserve">dập </w:t>
      </w:r>
      <w:r>
        <w:t xml:space="preserve">(nói </w:t>
      </w:r>
      <w:r>
        <w:t xml:space="preserve">về </w:t>
      </w:r>
      <w:r>
        <w:t xml:space="preserve">sóng). </w:t>
      </w:r>
      <w:r>
        <w:t xml:space="preserve">Mặt </w:t>
      </w:r>
      <w:r>
        <w:t xml:space="preserve">biển </w:t>
      </w:r>
      <w:r>
        <w:rPr>
          <w:i/>
        </w:rPr>
        <w:t xml:space="preserve">cồn </w:t>
      </w:r>
      <w:r>
        <w:rPr>
          <w:i/>
        </w:rPr>
        <w:t xml:space="preserve">lên </w:t>
      </w:r>
      <w:r>
        <w:t xml:space="preserve">những </w:t>
      </w:r>
      <w:r>
        <w:rPr>
          <w:i/>
        </w:rPr>
        <w:t xml:space="preserve">lớp </w:t>
      </w:r>
      <w:r>
        <w:rPr>
          <w:i/>
        </w:rPr>
        <w:t xml:space="preserve">sóng </w:t>
      </w:r>
      <w:r>
        <w:rPr>
          <w:i/>
        </w:rPr>
        <w:t xml:space="preserve">trắng </w:t>
      </w:r>
      <w:r>
        <w:rPr>
          <w:i/>
        </w:rPr>
        <w:t xml:space="preserve">xoá. </w:t>
      </w:r>
      <w:r>
        <w:rPr>
          <w:b/>
        </w:rPr>
        <w:t xml:space="preserve">2 </w:t>
      </w:r>
      <w:r>
        <w:t xml:space="preserve">Nhu </w:t>
      </w:r>
      <w:r>
        <w:rPr>
          <w:i/>
        </w:rPr>
        <w:t xml:space="preserve">cồn </w:t>
      </w:r>
      <w:r>
        <w:rPr>
          <w:i/>
        </w:rPr>
        <w:t xml:space="preserve">cào. </w:t>
      </w:r>
      <w:r>
        <w:rPr>
          <w:i/>
        </w:rPr>
        <w:t xml:space="preserve">Đói </w:t>
      </w:r>
      <w:r>
        <w:rPr>
          <w:i/>
        </w:rPr>
        <w:t xml:space="preserve">cồn </w:t>
      </w:r>
      <w:r>
        <w:rPr>
          <w:i/>
        </w:rPr>
        <w:t xml:space="preserve">cả </w:t>
      </w:r>
      <w:r>
        <w:rPr>
          <w:i/>
        </w:rPr>
        <w:t xml:space="preserve">lên. </w:t>
      </w:r>
      <w:r>
        <w:rPr>
          <w:i/>
        </w:rPr>
        <w:t xml:space="preserve">Ăn </w:t>
      </w:r>
      <w:r>
        <w:rPr>
          <w:i/>
        </w:rPr>
        <w:t xml:space="preserve">chua </w:t>
      </w:r>
      <w:r>
        <w:rPr>
          <w:i/>
        </w:rPr>
        <w:t xml:space="preserve">nhiều, </w:t>
      </w:r>
      <w:r>
        <w:rPr>
          <w:i/>
        </w:rPr>
        <w:t xml:space="preserve">bị </w:t>
      </w:r>
      <w:r>
        <w:rPr>
          <w:i/>
        </w:rPr>
        <w:t xml:space="preserve">côn </w:t>
      </w:r>
      <w:r>
        <w:t xml:space="preserve">ruột. </w:t>
      </w:r>
      <w:r>
        <w:br/>
      </w:r>
      <w:r>
        <w:rPr>
          <w:b/>
        </w:rPr>
        <w:t xml:space="preserve">cồn, </w:t>
      </w:r>
      <w:r>
        <w:rPr>
          <w:i/>
        </w:rPr>
        <w:t xml:space="preserve">danh từ </w:t>
      </w:r>
      <w:r>
        <w:t xml:space="preserve">Rượu </w:t>
      </w:r>
      <w:r>
        <w:t xml:space="preserve">có </w:t>
      </w:r>
      <w:r>
        <w:t xml:space="preserve">nồng </w:t>
      </w:r>
      <w:r>
        <w:t xml:space="preserve">độ </w:t>
      </w:r>
      <w:r>
        <w:t xml:space="preserve">cao, </w:t>
      </w:r>
      <w:r>
        <w:t xml:space="preserve">dùng </w:t>
      </w:r>
      <w:r>
        <w:t xml:space="preserve">để </w:t>
      </w:r>
      <w:r>
        <w:t xml:space="preserve">đốt, </w:t>
      </w:r>
      <w:r>
        <w:t xml:space="preserve">để </w:t>
      </w:r>
      <w:r>
        <w:t xml:space="preserve">sát </w:t>
      </w:r>
      <w:r>
        <w:t xml:space="preserve">trùng </w:t>
      </w:r>
      <w:r>
        <w:t xml:space="preserve">hoặc </w:t>
      </w:r>
      <w:r>
        <w:t xml:space="preserve">pha </w:t>
      </w:r>
      <w:r>
        <w:t xml:space="preserve">thuốc </w:t>
      </w:r>
      <w:r>
        <w:t xml:space="preserve">dùng </w:t>
      </w:r>
      <w:r>
        <w:t xml:space="preserve">ngoài </w:t>
      </w:r>
      <w:r>
        <w:t xml:space="preserve">da. </w:t>
      </w:r>
      <w:r>
        <w:t xml:space="preserve">Cồn </w:t>
      </w:r>
      <w:r>
        <w:t xml:space="preserve">90o. </w:t>
      </w:r>
      <w:r>
        <w:t xml:space="preserve">Đèn </w:t>
      </w:r>
      <w:r>
        <w:t xml:space="preserve">cồn. </w:t>
      </w:r>
      <w:r>
        <w:t xml:space="preserve">Cồn </w:t>
      </w:r>
      <w:r>
        <w:rPr>
          <w:i/>
        </w:rPr>
        <w:t xml:space="preserve">xoa </w:t>
      </w:r>
      <w:r>
        <w:rPr>
          <w:i/>
        </w:rPr>
        <w:t xml:space="preserve">bóp. </w:t>
      </w:r>
      <w:r>
        <w:t xml:space="preserve">cổn. </w:t>
      </w:r>
      <w:r>
        <w:t xml:space="preserve">danh từ </w:t>
      </w:r>
      <w:r>
        <w:t xml:space="preserve">Chất </w:t>
      </w:r>
      <w:r>
        <w:t xml:space="preserve">dính </w:t>
      </w:r>
      <w:r>
        <w:t xml:space="preserve">dùng </w:t>
      </w:r>
      <w:r>
        <w:t xml:space="preserve">hoà </w:t>
      </w:r>
      <w:r>
        <w:t xml:space="preserve">với </w:t>
      </w:r>
      <w:r>
        <w:t xml:space="preserve">nước </w:t>
      </w:r>
      <w:r>
        <w:t xml:space="preserve">để </w:t>
      </w:r>
      <w:r>
        <w:t xml:space="preserve">dán. </w:t>
      </w:r>
      <w:r>
        <w:br/>
      </w:r>
      <w:r>
        <w:rPr>
          <w:b/>
        </w:rPr>
        <w:t xml:space="preserve">cồn </w:t>
      </w:r>
      <w:r>
        <w:rPr>
          <w:b/>
        </w:rPr>
        <w:t xml:space="preserve">cào </w:t>
      </w:r>
      <w:r>
        <w:rPr>
          <w:i/>
        </w:rPr>
        <w:t xml:space="preserve">động từ </w:t>
      </w:r>
      <w:r>
        <w:t xml:space="preserve">Cào </w:t>
      </w:r>
      <w:r>
        <w:t xml:space="preserve">xé, </w:t>
      </w:r>
      <w:r>
        <w:t xml:space="preserve">giày </w:t>
      </w:r>
      <w:r>
        <w:t xml:space="preserve">vò </w:t>
      </w:r>
      <w:r>
        <w:t xml:space="preserve">thành </w:t>
      </w:r>
      <w:r>
        <w:t xml:space="preserve">từng </w:t>
      </w:r>
      <w:r>
        <w:t xml:space="preserve">cơn </w:t>
      </w:r>
      <w:r>
        <w:t xml:space="preserve">liên </w:t>
      </w:r>
      <w:r>
        <w:t xml:space="preserve">tiếp. </w:t>
      </w:r>
      <w:r>
        <w:rPr>
          <w:i/>
        </w:rPr>
        <w:t xml:space="preserve">Bụng </w:t>
      </w:r>
      <w:r>
        <w:rPr>
          <w:i/>
        </w:rPr>
        <w:t xml:space="preserve">đói </w:t>
      </w:r>
      <w:r>
        <w:t xml:space="preserve">cồn </w:t>
      </w:r>
      <w:r>
        <w:rPr>
          <w:i/>
        </w:rPr>
        <w:t xml:space="preserve">cào. </w:t>
      </w:r>
      <w:r>
        <w:br/>
      </w:r>
      <w:r>
        <w:rPr>
          <w:b/>
        </w:rPr>
        <w:t xml:space="preserve">cổn </w:t>
      </w:r>
      <w:r>
        <w:rPr>
          <w:b/>
        </w:rPr>
        <w:t xml:space="preserve">cát </w:t>
      </w:r>
      <w:r>
        <w:rPr>
          <w:b/>
        </w:rPr>
        <w:t xml:space="preserve">duyên </w:t>
      </w:r>
      <w:r>
        <w:rPr>
          <w:b/>
        </w:rPr>
        <w:t xml:space="preserve">hải </w:t>
      </w:r>
      <w:r>
        <w:rPr>
          <w:i/>
        </w:rPr>
        <w:t xml:space="preserve">danh từ </w:t>
      </w:r>
      <w:r>
        <w:t xml:space="preserve">Dải </w:t>
      </w:r>
      <w:r>
        <w:t xml:space="preserve">đồi </w:t>
      </w:r>
      <w:r>
        <w:rPr>
          <w:i/>
        </w:rPr>
        <w:t xml:space="preserve">cát </w:t>
      </w:r>
      <w:r>
        <w:t xml:space="preserve">lớn </w:t>
      </w:r>
      <w:r>
        <w:t xml:space="preserve">nổi </w:t>
      </w:r>
      <w:r>
        <w:t xml:space="preserve">lên </w:t>
      </w:r>
      <w:r>
        <w:t xml:space="preserve">thành </w:t>
      </w:r>
      <w:r>
        <w:t xml:space="preserve">dãy </w:t>
      </w:r>
      <w:r>
        <w:t xml:space="preserve">chạy </w:t>
      </w:r>
      <w:r>
        <w:t xml:space="preserve">song </w:t>
      </w:r>
      <w:r>
        <w:t xml:space="preserve">song </w:t>
      </w:r>
      <w:r>
        <w:t xml:space="preserve">với </w:t>
      </w:r>
      <w:r>
        <w:t xml:space="preserve">hướng </w:t>
      </w:r>
      <w:r>
        <w:t xml:space="preserve">chung </w:t>
      </w:r>
      <w:r>
        <w:t xml:space="preserve">của </w:t>
      </w:r>
      <w:r>
        <w:t xml:space="preserve">bờ </w:t>
      </w:r>
      <w:r>
        <w:t xml:space="preserve">biển, </w:t>
      </w:r>
      <w:r>
        <w:t xml:space="preserve">do </w:t>
      </w:r>
      <w:r>
        <w:t xml:space="preserve">phở </w:t>
      </w:r>
      <w:r>
        <w:t xml:space="preserve">sa </w:t>
      </w:r>
      <w:r>
        <w:t xml:space="preserve">biển </w:t>
      </w:r>
      <w:r>
        <w:t xml:space="preserve">tạo </w:t>
      </w:r>
      <w:r>
        <w:t xml:space="preserve">nên </w:t>
      </w:r>
      <w:r>
        <w:t xml:space="preserve">trong </w:t>
      </w:r>
      <w:r>
        <w:t xml:space="preserve">khu </w:t>
      </w:r>
      <w:r>
        <w:t xml:space="preserve">vừc </w:t>
      </w:r>
      <w:r>
        <w:t xml:space="preserve">sóng </w:t>
      </w:r>
      <w:r>
        <w:t xml:space="preserve">vỗ </w:t>
      </w:r>
      <w:r>
        <w:t xml:space="preserve">bờ. </w:t>
      </w:r>
      <w:r>
        <w:br/>
      </w:r>
      <w:r>
        <w:rPr>
          <w:b/>
        </w:rPr>
        <w:t xml:space="preserve">cổn </w:t>
      </w:r>
      <w:r>
        <w:rPr>
          <w:b/>
        </w:rPr>
        <w:t xml:space="preserve">bào </w:t>
      </w:r>
      <w:r>
        <w:rPr>
          <w:i/>
        </w:rPr>
        <w:t xml:space="preserve">danh từ </w:t>
      </w:r>
      <w:r>
        <w:t xml:space="preserve">Áo </w:t>
      </w:r>
      <w:r>
        <w:t xml:space="preserve">lễ </w:t>
      </w:r>
      <w:r>
        <w:t xml:space="preserve">có </w:t>
      </w:r>
      <w:r>
        <w:t xml:space="preserve">thêu </w:t>
      </w:r>
      <w:r>
        <w:t xml:space="preserve">rồng </w:t>
      </w:r>
      <w:r>
        <w:t xml:space="preserve">của </w:t>
      </w:r>
      <w:r>
        <w:t xml:space="preserve">vua. </w:t>
      </w:r>
      <w:r>
        <w:br/>
      </w:r>
      <w:r>
        <w:rPr>
          <w:b/>
        </w:rPr>
        <w:t xml:space="preserve">cốn,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Kết </w:t>
      </w:r>
      <w:r>
        <w:t xml:space="preserve">tre, </w:t>
      </w:r>
      <w:r>
        <w:t xml:space="preserve">gỗ </w:t>
      </w:r>
      <w:r>
        <w:t xml:space="preserve">thành </w:t>
      </w:r>
      <w:r>
        <w:t xml:space="preserve">bè, </w:t>
      </w:r>
      <w:r>
        <w:t xml:space="preserve">mảng </w:t>
      </w:r>
      <w:r>
        <w:t xml:space="preserve">để </w:t>
      </w:r>
      <w:r>
        <w:t xml:space="preserve">vận </w:t>
      </w:r>
      <w:r>
        <w:t xml:space="preserve">chuyển </w:t>
      </w:r>
      <w:r>
        <w:t xml:space="preserve">trên </w:t>
      </w:r>
      <w:r>
        <w:t xml:space="preserve">sông, </w:t>
      </w:r>
      <w:r>
        <w:t xml:space="preserve">suối. </w:t>
      </w:r>
      <w:r>
        <w:t xml:space="preserve">Cốn </w:t>
      </w:r>
      <w:r>
        <w:rPr>
          <w:i/>
        </w:rPr>
        <w:t xml:space="preserve">bò </w:t>
      </w:r>
      <w:r>
        <w:rPr>
          <w:i/>
        </w:rPr>
        <w:t xml:space="preserve">nứa. </w:t>
      </w:r>
      <w:r>
        <w:t xml:space="preserve">"a. </w:t>
      </w:r>
      <w:r>
        <w:t xml:space="preserve">(khẩu ngữ). </w:t>
      </w:r>
      <w:r>
        <w:t xml:space="preserve">Bè </w:t>
      </w:r>
      <w:r>
        <w:t xml:space="preserve">kết </w:t>
      </w:r>
      <w:r>
        <w:t xml:space="preserve">như </w:t>
      </w:r>
      <w:r>
        <w:t xml:space="preserve">trên. </w:t>
      </w:r>
      <w:r>
        <w:t xml:space="preserve">Đóng </w:t>
      </w:r>
      <w:r>
        <w:t xml:space="preserve">cốn </w:t>
      </w:r>
      <w:r>
        <w:t xml:space="preserve">gỗ. </w:t>
      </w:r>
      <w:r>
        <w:br/>
      </w:r>
      <w:r>
        <w:rPr>
          <w:b/>
        </w:rPr>
        <w:t xml:space="preserve">cốn, </w:t>
      </w:r>
      <w:r>
        <w:rPr>
          <w:i/>
        </w:rPr>
        <w:t xml:space="preserve">danh từ </w:t>
      </w:r>
      <w:r>
        <w:t xml:space="preserve">Rằm </w:t>
      </w:r>
      <w:r>
        <w:t xml:space="preserve">đặt </w:t>
      </w:r>
      <w:r>
        <w:t xml:space="preserve">nghiêng </w:t>
      </w:r>
      <w:r>
        <w:t xml:space="preserve">để </w:t>
      </w:r>
      <w:r>
        <w:t xml:space="preserve">đỡ </w:t>
      </w:r>
      <w:r>
        <w:t xml:space="preserve">bậc </w:t>
      </w:r>
      <w:r>
        <w:t xml:space="preserve">đi </w:t>
      </w:r>
      <w:r>
        <w:t xml:space="preserve">và </w:t>
      </w:r>
      <w:r>
        <w:t xml:space="preserve">lan </w:t>
      </w:r>
      <w:r>
        <w:t xml:space="preserve">can </w:t>
      </w:r>
      <w:r>
        <w:t xml:space="preserve">của </w:t>
      </w:r>
      <w:r>
        <w:t xml:space="preserve">cầu </w:t>
      </w:r>
      <w:r>
        <w:t xml:space="preserve">thang. </w:t>
      </w:r>
      <w:r>
        <w:br/>
      </w:r>
      <w:r>
        <w:rPr>
          <w:b/>
        </w:rPr>
        <w:t xml:space="preserve">côn </w:t>
      </w:r>
      <w:r>
        <w:rPr>
          <w:i/>
        </w:rPr>
        <w:t xml:space="preserve">động từ </w:t>
      </w:r>
      <w:r>
        <w:t xml:space="preserve">Bị </w:t>
      </w:r>
      <w:r>
        <w:t xml:space="preserve">dồn </w:t>
      </w:r>
      <w:r>
        <w:t xml:space="preserve">lại </w:t>
      </w:r>
      <w:r>
        <w:t xml:space="preserve">thành </w:t>
      </w:r>
      <w:r>
        <w:t xml:space="preserve">nhiều </w:t>
      </w:r>
      <w:r>
        <w:t xml:space="preserve">lớp, </w:t>
      </w:r>
      <w:r>
        <w:t xml:space="preserve">nhiều </w:t>
      </w:r>
      <w:r>
        <w:t xml:space="preserve">nếp </w:t>
      </w:r>
      <w:r>
        <w:t xml:space="preserve">chồng </w:t>
      </w:r>
      <w:r>
        <w:t xml:space="preserve">lên </w:t>
      </w:r>
      <w:r>
        <w:t xml:space="preserve">nhau. </w:t>
      </w:r>
      <w:r>
        <w:t xml:space="preserve">Gió </w:t>
      </w:r>
      <w:r>
        <w:rPr>
          <w:i/>
        </w:rPr>
        <w:t xml:space="preserve">to </w:t>
      </w:r>
      <w:r>
        <w:rPr>
          <w:i/>
        </w:rPr>
        <w:t xml:space="preserve">làm </w:t>
      </w:r>
      <w:r>
        <w:rPr>
          <w:i/>
        </w:rPr>
        <w:t xml:space="preserve">bèo </w:t>
      </w:r>
      <w:r>
        <w:t xml:space="preserve">cộn </w:t>
      </w:r>
      <w:r>
        <w:rPr>
          <w:i/>
        </w:rPr>
        <w:t xml:space="preserve">lại </w:t>
      </w:r>
      <w:r>
        <w:rPr>
          <w:i/>
        </w:rPr>
        <w:t xml:space="preserve">thành </w:t>
      </w:r>
      <w:r>
        <w:rPr>
          <w:i/>
        </w:rPr>
        <w:t xml:space="preserve">đống. </w:t>
      </w:r>
      <w:r>
        <w:br/>
      </w:r>
      <w:r>
        <w:rPr>
          <w:b/>
        </w:rPr>
        <w:t xml:space="preserve">công, </w:t>
      </w:r>
      <w:r>
        <w:rPr>
          <w:i/>
        </w:rPr>
        <w:t xml:space="preserve">danh từ </w:t>
      </w:r>
      <w:r>
        <w:t xml:space="preserve">Chim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gà, </w:t>
      </w:r>
      <w:r>
        <w:t xml:space="preserve">có </w:t>
      </w:r>
      <w:r>
        <w:t xml:space="preserve">bộ </w:t>
      </w:r>
      <w:r>
        <w:t xml:space="preserve">lông </w:t>
      </w:r>
      <w:r>
        <w:t xml:space="preserve">màu </w:t>
      </w:r>
      <w:r>
        <w:t xml:space="preserve">lục </w:t>
      </w:r>
      <w:r>
        <w:t xml:space="preserve">rất </w:t>
      </w:r>
      <w:r>
        <w:t xml:space="preserve">đẹp, </w:t>
      </w:r>
      <w:r>
        <w:t xml:space="preserve">thịt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món </w:t>
      </w:r>
      <w:r>
        <w:t xml:space="preserve">ăn </w:t>
      </w:r>
      <w:r>
        <w:t xml:space="preserve">quý. </w:t>
      </w:r>
      <w:r>
        <w:rPr>
          <w:i/>
        </w:rPr>
        <w:t xml:space="preserve">Nem </w:t>
      </w:r>
      <w:r>
        <w:rPr>
          <w:i/>
        </w:rPr>
        <w:t xml:space="preserve">công </w:t>
      </w:r>
      <w:r>
        <w:rPr>
          <w:i/>
        </w:rPr>
        <w:t xml:space="preserve">chả </w:t>
      </w:r>
      <w:r>
        <w:rPr>
          <w:i/>
        </w:rPr>
        <w:t xml:space="preserve">phượng" </w:t>
      </w:r>
      <w:r>
        <w:br/>
      </w:r>
      <w:r>
        <w:rPr>
          <w:b/>
        </w:rPr>
        <w:t xml:space="preserve">công, </w:t>
      </w:r>
      <w:r>
        <w:rPr>
          <w:i/>
        </w:rPr>
        <w:t xml:space="preserve">danh từ </w:t>
      </w:r>
      <w:r>
        <w:rPr>
          <w:b/>
        </w:rPr>
        <w:t xml:space="preserve">3 </w:t>
      </w:r>
      <w:r>
        <w:t xml:space="preserve">Sức </w:t>
      </w:r>
      <w:r>
        <w:t xml:space="preserve">lao </w:t>
      </w:r>
      <w:r>
        <w:t xml:space="preserve">động </w:t>
      </w:r>
      <w:r>
        <w:t xml:space="preserve">bỏ </w:t>
      </w:r>
      <w:r>
        <w:t xml:space="preserve">ra </w:t>
      </w:r>
      <w:r>
        <w:t xml:space="preserve">để </w:t>
      </w:r>
      <w:r>
        <w:t xml:space="preserve">làm </w:t>
      </w:r>
      <w:r>
        <w:t xml:space="preserve">việc </w:t>
      </w:r>
      <w:r>
        <w:t xml:space="preserve">gì. </w:t>
      </w:r>
      <w:r>
        <w:t xml:space="preserve">Ké </w:t>
      </w:r>
      <w:r>
        <w:rPr>
          <w:i/>
        </w:rPr>
        <w:t xml:space="preserve">góp </w:t>
      </w:r>
      <w:r>
        <w:rPr>
          <w:i/>
        </w:rPr>
        <w:t xml:space="preserve">của, </w:t>
      </w:r>
      <w:r>
        <w:rPr>
          <w:i/>
        </w:rPr>
        <w:t xml:space="preserve">người </w:t>
      </w:r>
      <w:r>
        <w:t xml:space="preserve">góp </w:t>
      </w:r>
      <w:r>
        <w:t xml:space="preserve">công. </w:t>
      </w:r>
      <w:r>
        <w:t xml:space="preserve">Một </w:t>
      </w:r>
      <w:r>
        <w:rPr>
          <w:i/>
        </w:rPr>
        <w:t xml:space="preserve">công </w:t>
      </w:r>
      <w:r>
        <w:t xml:space="preserve">đôi </w:t>
      </w:r>
      <w:r>
        <w:t xml:space="preserve">việc. </w:t>
      </w:r>
      <w:r>
        <w:t xml:space="preserve">Của </w:t>
      </w:r>
      <w:r>
        <w:rPr>
          <w:i/>
        </w:rPr>
        <w:t xml:space="preserve">một </w:t>
      </w:r>
      <w:r>
        <w:rPr>
          <w:i/>
        </w:rPr>
        <w:t xml:space="preserve">đồng, </w:t>
      </w:r>
      <w:r>
        <w:t xml:space="preserve">công </w:t>
      </w:r>
      <w:r>
        <w:rPr>
          <w:i/>
        </w:rPr>
        <w:t xml:space="preserve">một </w:t>
      </w:r>
      <w:r>
        <w:t xml:space="preserve">nén </w:t>
      </w:r>
      <w:r>
        <w:t xml:space="preserve">(tmg.). </w:t>
      </w:r>
      <w:r>
        <w:t xml:space="preserve">Có </w:t>
      </w:r>
      <w:r>
        <w:t xml:space="preserve">công </w:t>
      </w:r>
      <w:r>
        <w:rPr>
          <w:i/>
        </w:rPr>
        <w:t xml:space="preserve">mài </w:t>
      </w:r>
      <w:r>
        <w:t xml:space="preserve">sắt </w:t>
      </w:r>
      <w:r>
        <w:t xml:space="preserve">có </w:t>
      </w:r>
      <w:r>
        <w:rPr>
          <w:i/>
        </w:rPr>
        <w:t xml:space="preserve">ngày </w:t>
      </w:r>
      <w:r>
        <w:t xml:space="preserve">nên </w:t>
      </w:r>
      <w:r>
        <w:rPr>
          <w:i/>
        </w:rPr>
        <w:t xml:space="preserve">kim </w:t>
      </w:r>
      <w:r>
        <w:t xml:space="preserve">(tục ngữ). </w:t>
      </w:r>
      <w:r>
        <w:rPr>
          <w:b/>
        </w:rPr>
        <w:t xml:space="preserve">2 </w:t>
      </w:r>
      <w:r>
        <w:t xml:space="preserve">Đơn </w:t>
      </w:r>
      <w:r>
        <w:t xml:space="preserve">vị </w:t>
      </w:r>
      <w:r>
        <w:t xml:space="preserve">để </w:t>
      </w:r>
      <w:r>
        <w:t xml:space="preserve">tính </w:t>
      </w:r>
      <w:r>
        <w:t xml:space="preserve">sức </w:t>
      </w:r>
      <w:r>
        <w:t xml:space="preserve">lao </w:t>
      </w:r>
      <w:r>
        <w:t xml:space="preserve">động </w:t>
      </w:r>
      <w:r>
        <w:t xml:space="preserve">bỏ </w:t>
      </w:r>
      <w:r>
        <w:t xml:space="preserve">ra, </w:t>
      </w:r>
      <w:r>
        <w:t xml:space="preserve">bằng </w:t>
      </w:r>
      <w:r>
        <w:t xml:space="preserve">lao </w:t>
      </w:r>
      <w:r>
        <w:t xml:space="preserve">động </w:t>
      </w:r>
      <w:r>
        <w:t xml:space="preserve">trung </w:t>
      </w:r>
      <w:r>
        <w:t xml:space="preserve">bình </w:t>
      </w:r>
      <w:r>
        <w:t xml:space="preserve">trong </w:t>
      </w:r>
      <w:r>
        <w:t xml:space="preserve">một </w:t>
      </w:r>
      <w:r>
        <w:t xml:space="preserve">ngày </w:t>
      </w:r>
      <w:r>
        <w:t xml:space="preserve">của </w:t>
      </w:r>
      <w:r>
        <w:t xml:space="preserve">một </w:t>
      </w:r>
      <w:r>
        <w:t xml:space="preserve">người </w:t>
      </w:r>
      <w:r>
        <w:t xml:space="preserve">bình </w:t>
      </w:r>
      <w:r>
        <w:rPr>
          <w:i/>
        </w:rPr>
        <w:t xml:space="preserve">thường. </w:t>
      </w:r>
      <w:r>
        <w:rPr>
          <w:i/>
        </w:rPr>
        <w:t xml:space="preserve">Giúp </w:t>
      </w:r>
      <w:r>
        <w:rPr>
          <w:i/>
        </w:rPr>
        <w:t xml:space="preserve">uài </w:t>
      </w:r>
      <w:r>
        <w:t xml:space="preserve">công </w:t>
      </w:r>
      <w:r>
        <w:rPr>
          <w:i/>
        </w:rPr>
        <w:t xml:space="preserve">lợp </w:t>
      </w:r>
      <w:r>
        <w:rPr>
          <w:i/>
        </w:rPr>
        <w:t xml:space="preserve">nhà. </w:t>
      </w:r>
      <w:r>
        <w:t xml:space="preserve">Người </w:t>
      </w:r>
      <w:r>
        <w:rPr>
          <w:i/>
        </w:rPr>
        <w:t xml:space="preserve">khoẻ </w:t>
      </w:r>
      <w:r>
        <w:t xml:space="preserve">làm </w:t>
      </w:r>
      <w:r>
        <w:t xml:space="preserve">một </w:t>
      </w:r>
      <w:r>
        <w:t xml:space="preserve">ngày </w:t>
      </w:r>
      <w:r>
        <w:t xml:space="preserve">được </w:t>
      </w:r>
      <w:r>
        <w:t xml:space="preserve">hai </w:t>
      </w:r>
      <w:r>
        <w:t xml:space="preserve">công. </w:t>
      </w:r>
      <w:r>
        <w:t xml:space="preserve">| </w:t>
      </w:r>
      <w:r>
        <w:t xml:space="preserve">Tiết </w:t>
      </w:r>
      <w:r>
        <w:rPr>
          <w:i/>
        </w:rPr>
        <w:t xml:space="preserve">kiệm </w:t>
      </w:r>
      <w:r>
        <w:rPr>
          <w:i/>
        </w:rPr>
        <w:t xml:space="preserve">hàng </w:t>
      </w:r>
      <w:r>
        <w:rPr>
          <w:i/>
        </w:rPr>
        <w:t xml:space="preserve">trăm </w:t>
      </w:r>
      <w:r>
        <w:t xml:space="preserve">công. </w:t>
      </w:r>
      <w:r>
        <w:rPr>
          <w:b/>
        </w:rPr>
        <w:t xml:space="preserve">3 </w:t>
      </w:r>
      <w:r>
        <w:t xml:space="preserve">Đơn </w:t>
      </w:r>
      <w:r>
        <w:t xml:space="preserve">vị </w:t>
      </w:r>
      <w:r>
        <w:t xml:space="preserve">để </w:t>
      </w:r>
      <w:r>
        <w:t xml:space="preserve">tính </w:t>
      </w:r>
      <w:r>
        <w:t xml:space="preserve">| </w:t>
      </w:r>
      <w:r>
        <w:t xml:space="preserve">phần </w:t>
      </w:r>
      <w:r>
        <w:t xml:space="preserve">đóng </w:t>
      </w:r>
      <w:r>
        <w:t xml:space="preserve">góp </w:t>
      </w:r>
      <w:r>
        <w:t xml:space="preserve">vào </w:t>
      </w:r>
      <w:r>
        <w:t xml:space="preserve">lao </w:t>
      </w:r>
      <w:r>
        <w:t xml:space="preserve">động </w:t>
      </w:r>
      <w:r>
        <w:t xml:space="preserve">của </w:t>
      </w:r>
      <w:r>
        <w:t xml:space="preserve">súc </w:t>
      </w:r>
      <w:r>
        <w:t xml:space="preserve">vật </w:t>
      </w:r>
      <w:r>
        <w:t xml:space="preserve">dùng </w:t>
      </w:r>
      <w:r>
        <w:t xml:space="preserve">làm </w:t>
      </w:r>
      <w:r>
        <w:t xml:space="preserve">sức </w:t>
      </w:r>
      <w:r>
        <w:t xml:space="preserve">kéo </w:t>
      </w:r>
      <w:r>
        <w:t xml:space="preserve">hoặc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công </w:t>
      </w:r>
      <w:r>
        <w:t xml:space="preserve">cụ, </w:t>
      </w:r>
      <w:r>
        <w:t xml:space="preserve">bằng </w:t>
      </w:r>
      <w:r>
        <w:t xml:space="preserve">một </w:t>
      </w:r>
      <w:r>
        <w:t xml:space="preserve">ngày </w:t>
      </w:r>
      <w:r>
        <w:t xml:space="preserve">sử </w:t>
      </w:r>
      <w:r>
        <w:t xml:space="preserve">dụng </w:t>
      </w:r>
      <w:r>
        <w:t xml:space="preserve">súc </w:t>
      </w:r>
      <w:r>
        <w:t xml:space="preserve">vật </w:t>
      </w:r>
      <w:r>
        <w:t xml:space="preserve">hoặc </w:t>
      </w:r>
      <w:r>
        <w:t xml:space="preserve">công </w:t>
      </w:r>
      <w:r>
        <w:t xml:space="preserve">cụ </w:t>
      </w:r>
      <w:r>
        <w:t xml:space="preserve">đó. </w:t>
      </w:r>
      <w:r>
        <w:t xml:space="preserve">Cần </w:t>
      </w:r>
      <w:r>
        <w:rPr>
          <w:i/>
        </w:rPr>
        <w:t xml:space="preserve">hai </w:t>
      </w:r>
      <w:r>
        <w:t xml:space="preserve">công </w:t>
      </w:r>
      <w:r>
        <w:rPr>
          <w:i/>
        </w:rPr>
        <w:t xml:space="preserve">trâu. </w:t>
      </w:r>
      <w:r>
        <w:rPr>
          <w:i/>
        </w:rPr>
        <w:t xml:space="preserve">Công </w:t>
      </w:r>
      <w:r>
        <w:rPr>
          <w:i/>
        </w:rPr>
        <w:t xml:space="preserve">xe. </w:t>
      </w:r>
      <w:r>
        <w:rPr>
          <w:b/>
        </w:rPr>
        <w:t xml:space="preserve">4 </w:t>
      </w:r>
      <w:r>
        <w:t xml:space="preserve">Khoản </w:t>
      </w:r>
      <w:r>
        <w:t xml:space="preserve">tiền </w:t>
      </w:r>
      <w:r>
        <w:t xml:space="preserve">hoặc </w:t>
      </w:r>
      <w:r>
        <w:t xml:space="preserve">của </w:t>
      </w:r>
      <w:r>
        <w:t xml:space="preserve">cải </w:t>
      </w:r>
      <w:r>
        <w:t xml:space="preserve">vật </w:t>
      </w:r>
      <w:r>
        <w:t xml:space="preserve">chất </w:t>
      </w:r>
      <w:r>
        <w:t xml:space="preserve">trả </w:t>
      </w:r>
      <w:r>
        <w:t xml:space="preserve">cho </w:t>
      </w:r>
      <w:r>
        <w:t xml:space="preserve">công </w:t>
      </w:r>
      <w:r>
        <w:t xml:space="preserve">lao </w:t>
      </w:r>
      <w:r>
        <w:t xml:space="preserve">động </w:t>
      </w:r>
      <w:r>
        <w:t xml:space="preserve">làm </w:t>
      </w:r>
      <w:r>
        <w:t xml:space="preserve">thuê. </w:t>
      </w:r>
      <w:r>
        <w:t xml:space="preserve">Tiền </w:t>
      </w:r>
      <w:r>
        <w:rPr>
          <w:i/>
        </w:rPr>
        <w:t xml:space="preserve">công. </w:t>
      </w:r>
      <w:r>
        <w:t xml:space="preserve">Trả </w:t>
      </w:r>
      <w:r>
        <w:t xml:space="preserve">công. </w:t>
      </w:r>
      <w:r>
        <w:rPr>
          <w:i/>
        </w:rPr>
        <w:t xml:space="preserve">Đi </w:t>
      </w:r>
      <w:r>
        <w:t xml:space="preserve">cấy </w:t>
      </w:r>
      <w:r>
        <w:rPr>
          <w:i/>
        </w:rPr>
        <w:t xml:space="preserve">lấy </w:t>
      </w:r>
      <w:r>
        <w:rPr>
          <w:i/>
        </w:rPr>
        <w:t xml:space="preserve">công. </w:t>
      </w:r>
      <w:r>
        <w:rPr>
          <w:i/>
        </w:rPr>
        <w:t xml:space="preserve">Làm </w:t>
      </w:r>
      <w:r>
        <w:rPr>
          <w:i/>
        </w:rPr>
        <w:t xml:space="preserve">không </w:t>
      </w:r>
      <w:r>
        <w:rPr>
          <w:i/>
        </w:rPr>
        <w:t xml:space="preserve">công. </w:t>
      </w:r>
      <w:r>
        <w:rPr>
          <w:b/>
        </w:rPr>
        <w:t xml:space="preserve">5 </w:t>
      </w:r>
      <w:r>
        <w:t xml:space="preserve">Điều </w:t>
      </w:r>
      <w:r>
        <w:t xml:space="preserve">làm </w:t>
      </w:r>
      <w:r>
        <w:t xml:space="preserve">được </w:t>
      </w:r>
      <w:r>
        <w:t xml:space="preserve">tương </w:t>
      </w:r>
      <w:r>
        <w:t xml:space="preserve">đối </w:t>
      </w:r>
      <w:r>
        <w:t xml:space="preserve">lớn </w:t>
      </w:r>
      <w:r>
        <w:t xml:space="preserve">vì </w:t>
      </w:r>
      <w:r>
        <w:t xml:space="preserve">nghĩa </w:t>
      </w:r>
      <w:r>
        <w:t xml:space="preserve">vụ </w:t>
      </w:r>
      <w:r>
        <w:t xml:space="preserve">hoặc </w:t>
      </w:r>
      <w:r>
        <w:t xml:space="preserve">vì </w:t>
      </w:r>
      <w:r>
        <w:t xml:space="preserve">sự </w:t>
      </w:r>
      <w:r>
        <w:t xml:space="preserve">nghiệp </w:t>
      </w:r>
      <w:r>
        <w:t xml:space="preserve">chung, </w:t>
      </w:r>
      <w:r>
        <w:t xml:space="preserve">đáng </w:t>
      </w:r>
      <w:r>
        <w:t xml:space="preserve">được </w:t>
      </w:r>
      <w:r>
        <w:t xml:space="preserve">coi </w:t>
      </w:r>
      <w:r>
        <w:t xml:space="preserve">trọng </w:t>
      </w:r>
      <w:r>
        <w:t xml:space="preserve">và </w:t>
      </w:r>
      <w:r>
        <w:t xml:space="preserve">được </w:t>
      </w:r>
      <w:r>
        <w:t xml:space="preserve">đền </w:t>
      </w:r>
      <w:r>
        <w:t xml:space="preserve">đáp. </w:t>
      </w:r>
      <w:r>
        <w:t xml:space="preserve">Thưởng </w:t>
      </w:r>
      <w:r>
        <w:t xml:space="preserve">người </w:t>
      </w:r>
      <w:r>
        <w:t xml:space="preserve">có </w:t>
      </w:r>
      <w:r>
        <w:t xml:space="preserve">công. </w:t>
      </w:r>
      <w:r>
        <w:rPr>
          <w:b/>
        </w:rPr>
        <w:t xml:space="preserve">6 </w:t>
      </w:r>
      <w:r>
        <w:t xml:space="preserve">(chuyên môn). </w:t>
      </w:r>
      <w:r>
        <w:t xml:space="preserve">Đại </w:t>
      </w:r>
      <w:r>
        <w:t xml:space="preserve">lượng </w:t>
      </w:r>
      <w:r>
        <w:t xml:space="preserve">vật </w:t>
      </w:r>
      <w:r>
        <w:t xml:space="preserve">lí </w:t>
      </w:r>
      <w:r>
        <w:t xml:space="preserve">mô </w:t>
      </w:r>
      <w:r>
        <w:t xml:space="preserve">tả </w:t>
      </w:r>
      <w:r>
        <w:t xml:space="preserve">năng </w:t>
      </w:r>
      <w:r>
        <w:t xml:space="preserve">lượng </w:t>
      </w:r>
      <w:r>
        <w:t xml:space="preserve">từ </w:t>
      </w:r>
      <w:r>
        <w:t xml:space="preserve">dạng </w:t>
      </w:r>
      <w:r>
        <w:t xml:space="preserve">tiềm </w:t>
      </w:r>
      <w:r>
        <w:t xml:space="preserve">tàng </w:t>
      </w:r>
      <w:r>
        <w:t xml:space="preserve">chuyển </w:t>
      </w:r>
      <w:r>
        <w:t xml:space="preserve">sang </w:t>
      </w:r>
      <w:r>
        <w:t xml:space="preserve">hiện </w:t>
      </w:r>
      <w:r>
        <w:t xml:space="preserve">thực </w:t>
      </w:r>
      <w:r>
        <w:t xml:space="preserve">(chẳng </w:t>
      </w:r>
      <w:r>
        <w:t xml:space="preserve">hạn </w:t>
      </w:r>
      <w:r>
        <w:t xml:space="preserve">có </w:t>
      </w:r>
      <w:r>
        <w:t xml:space="preserve">thể </w:t>
      </w:r>
      <w:r>
        <w:t xml:space="preserve">làm </w:t>
      </w:r>
      <w:r>
        <w:t xml:space="preserve">các </w:t>
      </w:r>
      <w:r>
        <w:t xml:space="preserve">vật </w:t>
      </w:r>
      <w:r>
        <w:t xml:space="preserve">di </w:t>
      </w:r>
      <w:r>
        <w:t xml:space="preserve">chuyển), </w:t>
      </w:r>
      <w:r>
        <w:t xml:space="preserve">về </w:t>
      </w:r>
      <w:r>
        <w:t xml:space="preserve">giá </w:t>
      </w:r>
      <w:r>
        <w:t xml:space="preserve">trị </w:t>
      </w:r>
      <w:r>
        <w:t xml:space="preserve">bằng </w:t>
      </w:r>
      <w:r>
        <w:t xml:space="preserve">tích </w:t>
      </w:r>
      <w:r>
        <w:rPr>
          <w:i/>
        </w:rPr>
        <w:t xml:space="preserve">của </w:t>
      </w:r>
      <w:r>
        <w:t xml:space="preserve">quãng </w:t>
      </w:r>
      <w:r>
        <w:t xml:space="preserve">đường </w:t>
      </w:r>
      <w:r>
        <w:t xml:space="preserve">chuyển </w:t>
      </w:r>
      <w:r>
        <w:t xml:space="preserve">dịch </w:t>
      </w:r>
      <w:r>
        <w:t xml:space="preserve">điểm </w:t>
      </w:r>
      <w:r>
        <w:t xml:space="preserve">đặt </w:t>
      </w:r>
      <w:r>
        <w:t xml:space="preserve">của </w:t>
      </w:r>
      <w:r>
        <w:t xml:space="preserve">lực </w:t>
      </w:r>
      <w:r>
        <w:t xml:space="preserve">với </w:t>
      </w:r>
      <w:r>
        <w:t xml:space="preserve">hình </w:t>
      </w:r>
      <w:r>
        <w:t xml:space="preserve">chiếu </w:t>
      </w:r>
      <w:r>
        <w:t xml:space="preserve">của </w:t>
      </w:r>
      <w:r>
        <w:t xml:space="preserve">lực </w:t>
      </w:r>
      <w:r>
        <w:t xml:space="preserve">trên </w:t>
      </w:r>
      <w:r>
        <w:t xml:space="preserve">phương </w:t>
      </w:r>
      <w:r>
        <w:t xml:space="preserve">chuyển </w:t>
      </w:r>
      <w:r>
        <w:t xml:space="preserve">dời. </w:t>
      </w:r>
      <w:r>
        <w:rPr>
          <w:b/>
        </w:rPr>
        <w:t xml:space="preserve">7 </w:t>
      </w:r>
      <w:r>
        <w:t xml:space="preserve">(phương ngữ). </w:t>
      </w:r>
      <w:r>
        <w:t xml:space="preserve">Đơn </w:t>
      </w:r>
      <w:r>
        <w:t xml:space="preserve">vị </w:t>
      </w:r>
      <w:r>
        <w:t xml:space="preserve">dân </w:t>
      </w:r>
      <w:r>
        <w:t xml:space="preserve">gian </w:t>
      </w:r>
      <w:r>
        <w:t xml:space="preserve">đo </w:t>
      </w:r>
      <w:r>
        <w:t xml:space="preserve">diện </w:t>
      </w:r>
      <w:r>
        <w:t xml:space="preserve">tích </w:t>
      </w:r>
      <w:r>
        <w:t xml:space="preserve">ruộng </w:t>
      </w:r>
      <w:r>
        <w:t xml:space="preserve">đất </w:t>
      </w:r>
      <w:r>
        <w:t xml:space="preserve">ở </w:t>
      </w:r>
      <w:r>
        <w:t xml:space="preserve">Nam </w:t>
      </w:r>
      <w:r>
        <w:t xml:space="preserve">Bộ, </w:t>
      </w:r>
      <w:r>
        <w:t xml:space="preserve">bằng </w:t>
      </w:r>
      <w:r>
        <w:t xml:space="preserve">khoảng </w:t>
      </w:r>
      <w:r>
        <w:t xml:space="preserve">1/10 </w:t>
      </w:r>
      <w:r>
        <w:t xml:space="preserve">hoặc </w:t>
      </w:r>
      <w:r>
        <w:t xml:space="preserve">1/7 </w:t>
      </w:r>
      <w:r>
        <w:t xml:space="preserve">hecta </w:t>
      </w:r>
      <w:r>
        <w:t xml:space="preserve">(bằng </w:t>
      </w:r>
      <w:r>
        <w:t xml:space="preserve">thửa </w:t>
      </w:r>
      <w:r>
        <w:t xml:space="preserve">ruộng </w:t>
      </w:r>
      <w:r>
        <w:t xml:space="preserve">trung </w:t>
      </w:r>
      <w:r>
        <w:t xml:space="preserve">bình </w:t>
      </w:r>
      <w:r>
        <w:t xml:space="preserve">cần </w:t>
      </w:r>
      <w:r>
        <w:t xml:space="preserve">một </w:t>
      </w:r>
      <w:r>
        <w:t xml:space="preserve">công </w:t>
      </w:r>
      <w:r>
        <w:t xml:space="preserve">cày), </w:t>
      </w:r>
      <w:r>
        <w:t xml:space="preserve">tuỳ </w:t>
      </w:r>
      <w:r>
        <w:t xml:space="preserve">theo </w:t>
      </w:r>
      <w:r>
        <w:t xml:space="preserve">vùng. </w:t>
      </w:r>
      <w:r>
        <w:br/>
      </w:r>
      <w:r>
        <w:rPr>
          <w:b/>
        </w:rPr>
        <w:t xml:space="preserve">công; </w:t>
      </w:r>
      <w:r>
        <w:rPr>
          <w:i/>
        </w:rPr>
        <w:t xml:space="preserve">danh từ </w:t>
      </w:r>
      <w:r>
        <w:t xml:space="preserve">Tước </w:t>
      </w:r>
      <w:r>
        <w:t xml:space="preserve">dưới </w:t>
      </w:r>
      <w:r>
        <w:t xml:space="preserve">tước </w:t>
      </w:r>
      <w:r>
        <w:t xml:space="preserve">vương </w:t>
      </w:r>
      <w:r>
        <w:t xml:space="preserve">trong </w:t>
      </w:r>
      <w:r>
        <w:t xml:space="preserve">các </w:t>
      </w:r>
      <w:r>
        <w:t xml:space="preserve">tước </w:t>
      </w:r>
      <w:r>
        <w:t xml:space="preserve">thời </w:t>
      </w:r>
      <w:r>
        <w:t xml:space="preserve">phong </w:t>
      </w:r>
      <w:r>
        <w:t xml:space="preserve">kiến. </w:t>
      </w:r>
      <w:r>
        <w:br/>
      </w:r>
      <w:r>
        <w:rPr>
          <w:b/>
        </w:rPr>
        <w:t xml:space="preserve">công, </w:t>
      </w:r>
      <w:r>
        <w:rPr>
          <w:i/>
        </w:rP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rPr>
          <w:b/>
        </w:rPr>
        <w:t xml:space="preserve">1 </w:t>
      </w:r>
      <w:r>
        <w:t xml:space="preserve">Hoạt </w:t>
      </w:r>
      <w:r>
        <w:t xml:space="preserve">động </w:t>
      </w:r>
      <w:r>
        <w:t xml:space="preserve">nhằm </w:t>
      </w:r>
      <w:r>
        <w:t xml:space="preserve">tiêu </w:t>
      </w:r>
      <w:r>
        <w:t xml:space="preserve">diệt </w:t>
      </w:r>
      <w:r>
        <w:t xml:space="preserve">lực </w:t>
      </w:r>
      <w:r>
        <w:t xml:space="preserve">lượng </w:t>
      </w:r>
      <w:r>
        <w:t xml:space="preserve">hoặc </w:t>
      </w:r>
      <w:r>
        <w:t xml:space="preserve">chiếm </w:t>
      </w:r>
      <w:r>
        <w:t xml:space="preserve">vị </w:t>
      </w:r>
      <w:r>
        <w:t xml:space="preserve">trí </w:t>
      </w:r>
      <w:r>
        <w:t xml:space="preserve">của </w:t>
      </w:r>
      <w:r>
        <w:t xml:space="preserve">đối </w:t>
      </w:r>
      <w:r>
        <w:t xml:space="preserve">phương; </w:t>
      </w:r>
      <w:r>
        <w:t xml:space="preserve">đánh, </w:t>
      </w:r>
      <w:r>
        <w:t xml:space="preserve">tiến </w:t>
      </w:r>
      <w:r>
        <w:t xml:space="preserve">đánh. </w:t>
      </w:r>
      <w:r>
        <w:rPr>
          <w:i/>
        </w:rPr>
        <w:t xml:space="preserve">Trận </w:t>
      </w:r>
      <w:r>
        <w:t xml:space="preserve">công </w:t>
      </w:r>
      <w:r>
        <w:rPr>
          <w:i/>
        </w:rPr>
        <w:t xml:space="preserve">đồn. </w:t>
      </w:r>
      <w:r>
        <w:rPr>
          <w:i/>
        </w:rPr>
        <w:t xml:space="preserve">Chơi </w:t>
      </w:r>
      <w:r>
        <w:t xml:space="preserve">cờ </w:t>
      </w:r>
      <w:r>
        <w:t xml:space="preserve">cũng </w:t>
      </w:r>
      <w:r>
        <w:rPr>
          <w:i/>
        </w:rPr>
        <w:t xml:space="preserve">phải </w:t>
      </w:r>
      <w:r>
        <w:rPr>
          <w:i/>
        </w:rPr>
        <w:t xml:space="preserve">biết </w:t>
      </w:r>
      <w:r>
        <w:rPr>
          <w:i/>
        </w:rPr>
        <w:t xml:space="preserve">công, </w:t>
      </w:r>
      <w:r>
        <w:rPr>
          <w:i/>
        </w:rPr>
        <w:t xml:space="preserve">biết </w:t>
      </w:r>
      <w:r>
        <w:t xml:space="preserve">thủ, </w:t>
      </w:r>
      <w:r>
        <w:t xml:space="preserve">biết </w:t>
      </w:r>
      <w:r>
        <w:rPr>
          <w:i/>
        </w:rPr>
        <w:t xml:space="preserve">tiến, </w:t>
      </w:r>
      <w:r>
        <w:rPr>
          <w:i/>
        </w:rPr>
        <w:t xml:space="preserve">biết </w:t>
      </w:r>
      <w:r>
        <w:t xml:space="preserve">thoái. </w:t>
      </w:r>
      <w:r>
        <w:rPr>
          <w:b/>
        </w:rPr>
        <w:t xml:space="preserve">2 </w:t>
      </w:r>
      <w:r>
        <w:t xml:space="preserve">(khẩu ngữ). </w:t>
      </w:r>
      <w:r>
        <w:t xml:space="preserve">Công </w:t>
      </w:r>
      <w:r>
        <w:t xml:space="preserve">phạt </w:t>
      </w:r>
      <w:r>
        <w:t xml:space="preserve">(nói </w:t>
      </w:r>
      <w:r>
        <w:t xml:space="preserve">tắt). </w:t>
      </w:r>
      <w:r>
        <w:rPr>
          <w:i/>
        </w:rPr>
        <w:t xml:space="preserve">Bị </w:t>
      </w:r>
      <w:r>
        <w:rPr>
          <w:i/>
        </w:rPr>
        <w:t xml:space="preserve">công </w:t>
      </w:r>
      <w:r>
        <w:rPr>
          <w:i/>
        </w:rPr>
        <w:t xml:space="preserve">thuốc. </w:t>
      </w:r>
      <w:r>
        <w:br/>
      </w:r>
      <w:r>
        <w:rPr>
          <w:b/>
        </w:rPr>
        <w:t xml:space="preserve">công;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Ngậm </w:t>
      </w:r>
      <w:r>
        <w:t xml:space="preserve">tha </w:t>
      </w:r>
      <w:r>
        <w:t xml:space="preserve">đi. </w:t>
      </w:r>
      <w:r>
        <w:t xml:space="preserve">Chim </w:t>
      </w:r>
      <w:r>
        <w:t xml:space="preserve">công </w:t>
      </w:r>
      <w:r>
        <w:t xml:space="preserve">mỗi. </w:t>
      </w:r>
      <w:r>
        <w:t xml:space="preserve">Mèo </w:t>
      </w:r>
      <w:r>
        <w:rPr>
          <w:i/>
        </w:rPr>
        <w:t xml:space="preserve">công </w:t>
      </w:r>
      <w:r>
        <w:rPr>
          <w:i/>
        </w:rPr>
        <w:t xml:space="preserve">con </w:t>
      </w:r>
      <w:r>
        <w:rPr>
          <w:i/>
        </w:rPr>
        <w:t xml:space="preserve">đi </w:t>
      </w:r>
      <w:r>
        <w:t xml:space="preserve">nơi </w:t>
      </w:r>
      <w:r>
        <w:rPr>
          <w:i/>
        </w:rPr>
        <w:t xml:space="preserve">khác. </w:t>
      </w:r>
      <w:r>
        <w:br/>
      </w:r>
      <w:r>
        <w:rPr>
          <w:b/>
        </w:rPr>
        <w:t xml:space="preserve">công; </w:t>
      </w:r>
      <w:r>
        <w:rPr>
          <w:i/>
        </w:rPr>
        <w:t xml:space="preserve">tính từ </w:t>
      </w:r>
      <w:r>
        <w:t xml:space="preserve">Thuộc </w:t>
      </w:r>
      <w:r>
        <w:t xml:space="preserve">về </w:t>
      </w:r>
      <w:r>
        <w:t xml:space="preserve">nhà </w:t>
      </w:r>
      <w:r>
        <w:t xml:space="preserve">nước, </w:t>
      </w:r>
      <w:r>
        <w:t xml:space="preserve">chung </w:t>
      </w:r>
      <w:r>
        <w:t xml:space="preserve">cho </w:t>
      </w:r>
      <w:r>
        <w:t xml:space="preserve">mọi </w:t>
      </w:r>
      <w:r>
        <w:t xml:space="preserve">người;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tư. </w:t>
      </w:r>
      <w:r>
        <w:rPr>
          <w:i/>
        </w:rPr>
        <w:t xml:space="preserve">Bảo </w:t>
      </w:r>
      <w:r>
        <w:rPr>
          <w:i/>
        </w:rPr>
        <w:t xml:space="preserve">uệ </w:t>
      </w:r>
      <w:r>
        <w:rPr>
          <w:i/>
        </w:rPr>
        <w:t xml:space="preserve">của </w:t>
      </w:r>
      <w:r>
        <w:rPr>
          <w:i/>
        </w:rPr>
        <w:t xml:space="preserve">công. </w:t>
      </w:r>
      <w:r>
        <w:br/>
      </w:r>
      <w:r>
        <w:rPr>
          <w:b/>
        </w:rPr>
        <w:t xml:space="preserve">công, </w:t>
      </w:r>
      <w:r>
        <w:rPr>
          <w:i/>
        </w:rPr>
        <w:t xml:space="preserve">tính từ </w:t>
      </w:r>
      <w:r>
        <w:t xml:space="preserve">(ít dùng). </w:t>
      </w:r>
      <w:r>
        <w:t xml:space="preserve">Công </w:t>
      </w:r>
      <w:r>
        <w:t xml:space="preserve">bằng </w:t>
      </w:r>
      <w:r>
        <w:t xml:space="preserve">(nói </w:t>
      </w:r>
      <w:r>
        <w:rPr>
          <w:i/>
        </w:rPr>
        <w:t xml:space="preserve">tắt). </w:t>
      </w:r>
      <w:r>
        <w:rPr>
          <w:i/>
        </w:rPr>
        <w:t xml:space="preserve">Ăn </w:t>
      </w:r>
      <w:r>
        <w:rPr>
          <w:i/>
        </w:rPr>
        <w:t xml:space="preserve">ở </w:t>
      </w:r>
      <w:r>
        <w:t xml:space="preserve">không </w:t>
      </w:r>
      <w:r>
        <w:t xml:space="preserve">công.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