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lá </w:t>
      </w:r>
      <w:r>
        <w:rPr>
          <w:b/>
        </w:rPr>
        <w:t xml:space="preserve">chét </w:t>
      </w:r>
      <w:r>
        <w:rPr>
          <w:i/>
        </w:rPr>
        <w:t xml:space="preserve">danh từ </w:t>
      </w:r>
      <w:r>
        <w:t xml:space="preserve">Bản </w:t>
      </w:r>
      <w:r>
        <w:t xml:space="preserve">nhỏ </w:t>
      </w:r>
      <w:r>
        <w:t xml:space="preserve">hình </w:t>
      </w:r>
      <w:r>
        <w:t xml:space="preserve">lá </w:t>
      </w:r>
      <w:r>
        <w:t xml:space="preserve">ở </w:t>
      </w:r>
      <w:r>
        <w:t xml:space="preserve">trong </w:t>
      </w:r>
      <w:r>
        <w:t xml:space="preserve">một </w:t>
      </w:r>
      <w:r>
        <w:t xml:space="preserve">lá </w:t>
      </w:r>
      <w:r>
        <w:t xml:space="preserve">kép. </w:t>
      </w:r>
      <w:r>
        <w:rPr>
          <w:i/>
        </w:rPr>
        <w:t xml:space="preserve">Lá </w:t>
      </w:r>
      <w:r>
        <w:rPr>
          <w:i/>
        </w:rPr>
        <w:t xml:space="preserve">đậu </w:t>
      </w:r>
      <w:r>
        <w:t xml:space="preserve">tương </w:t>
      </w:r>
      <w:r>
        <w:t xml:space="preserve">gồm </w:t>
      </w:r>
      <w:r>
        <w:rPr>
          <w:i/>
        </w:rPr>
        <w:t xml:space="preserve">ba </w:t>
      </w:r>
      <w:r>
        <w:rPr>
          <w:i/>
        </w:rPr>
        <w:t xml:space="preserve">lá </w:t>
      </w:r>
      <w:r>
        <w:t xml:space="preserve">chét. </w:t>
      </w:r>
      <w:r>
        <w:br/>
      </w:r>
      <w:r>
        <w:rPr>
          <w:b/>
        </w:rPr>
        <w:t xml:space="preserve">lá </w:t>
      </w:r>
      <w:r>
        <w:rPr>
          <w:b/>
        </w:rPr>
        <w:t xml:space="preserve">cờ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Ví </w:t>
      </w:r>
      <w:r>
        <w:t xml:space="preserve">người </w:t>
      </w:r>
      <w:r>
        <w:t xml:space="preserve">hay </w:t>
      </w:r>
      <w:r>
        <w:t xml:space="preserve">đơn </w:t>
      </w:r>
      <w:r>
        <w:t xml:space="preserve">vị </w:t>
      </w:r>
      <w:r>
        <w:t xml:space="preserve">tiên </w:t>
      </w:r>
      <w:r>
        <w:t xml:space="preserve">tiến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nêu </w:t>
      </w:r>
      <w:r>
        <w:t xml:space="preserve">gương, </w:t>
      </w:r>
      <w:r>
        <w:t xml:space="preserve">dẫn </w:t>
      </w:r>
      <w:r>
        <w:t xml:space="preserve">đầu </w:t>
      </w:r>
      <w:r>
        <w:t xml:space="preserve">phong </w:t>
      </w:r>
      <w:r>
        <w:t xml:space="preserve">trào. </w:t>
      </w:r>
      <w:r>
        <w:br/>
      </w:r>
      <w:r>
        <w:rPr>
          <w:b/>
        </w:rPr>
        <w:t xml:space="preserve">lá </w:t>
      </w:r>
      <w:r>
        <w:rPr>
          <w:b/>
        </w:rPr>
        <w:t xml:space="preserve">kép </w:t>
      </w:r>
      <w:r>
        <w:rPr>
          <w:i/>
        </w:rPr>
        <w:t xml:space="preserve">danh từ </w:t>
      </w:r>
      <w:r>
        <w:t xml:space="preserve">Lá </w:t>
      </w:r>
      <w:r>
        <w:t xml:space="preserve">có </w:t>
      </w:r>
      <w:r>
        <w:t xml:space="preserve">cuống </w:t>
      </w:r>
      <w:r>
        <w:t xml:space="preserve">phân </w:t>
      </w:r>
      <w:r>
        <w:t xml:space="preserve">nhánh, </w:t>
      </w:r>
      <w:r>
        <w:t xml:space="preserve">mỗi </w:t>
      </w:r>
      <w:r>
        <w:t xml:space="preserve">nhánh </w:t>
      </w:r>
      <w:r>
        <w:t xml:space="preserve">mang </w:t>
      </w:r>
      <w:r>
        <w:t xml:space="preserve">một </w:t>
      </w:r>
      <w:r>
        <w:t xml:space="preserve">lá </w:t>
      </w:r>
      <w:r>
        <w:t xml:space="preserve">chét. </w:t>
      </w:r>
      <w:r>
        <w:br/>
      </w:r>
      <w:r>
        <w:rPr>
          <w:b/>
        </w:rPr>
        <w:t xml:space="preserve">lá </w:t>
      </w:r>
      <w:r>
        <w:rPr>
          <w:b/>
        </w:rPr>
        <w:t xml:space="preserve">lách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nằm </w:t>
      </w:r>
      <w:r>
        <w:t xml:space="preserve">phía </w:t>
      </w:r>
      <w:r>
        <w:t xml:space="preserve">dưới </w:t>
      </w:r>
      <w:r>
        <w:t xml:space="preserve">dạ </w:t>
      </w:r>
      <w:r>
        <w:t xml:space="preserve">dày, </w:t>
      </w:r>
      <w:r>
        <w:t xml:space="preserve">chuyên </w:t>
      </w:r>
      <w:r>
        <w:t xml:space="preserve">sản </w:t>
      </w:r>
      <w:r>
        <w:t xml:space="preserve">sinh </w:t>
      </w:r>
      <w:r>
        <w:t xml:space="preserve">hồng </w:t>
      </w:r>
      <w:r>
        <w:t xml:space="preserve">cầu. </w:t>
      </w:r>
      <w:r>
        <w:br/>
      </w:r>
      <w:r>
        <w:rPr>
          <w:b/>
        </w:rPr>
        <w:t xml:space="preserve">lá </w:t>
      </w:r>
      <w:r>
        <w:rPr>
          <w:b/>
        </w:rPr>
        <w:t xml:space="preserve">lành </w:t>
      </w:r>
      <w:r>
        <w:rPr>
          <w:b/>
        </w:rPr>
        <w:t xml:space="preserve">đùm </w:t>
      </w:r>
      <w:r>
        <w:rPr>
          <w:b/>
        </w:rPr>
        <w:t xml:space="preserve">lá </w:t>
      </w:r>
      <w:r>
        <w:rPr>
          <w:b/>
        </w:rPr>
        <w:t xml:space="preserve">rách </w:t>
      </w:r>
      <w:r>
        <w:t xml:space="preserve">Ví </w:t>
      </w:r>
      <w:r>
        <w:t xml:space="preserve">sự </w:t>
      </w:r>
      <w:r>
        <w:t xml:space="preserve">đùm </w:t>
      </w:r>
      <w:r>
        <w:t xml:space="preserve">bọc </w:t>
      </w:r>
      <w:r>
        <w:t xml:space="preserve">giúp </w:t>
      </w:r>
      <w:r>
        <w:t xml:space="preserve">đỡ </w:t>
      </w:r>
      <w:r>
        <w:t xml:space="preserve">nhau </w:t>
      </w:r>
      <w:r>
        <w:t xml:space="preserve">trong </w:t>
      </w:r>
      <w:r>
        <w:t xml:space="preserve">khó </w:t>
      </w:r>
      <w:r>
        <w:t xml:space="preserve">khăn, </w:t>
      </w:r>
      <w:r>
        <w:t xml:space="preserve">hoạn </w:t>
      </w:r>
      <w:r>
        <w:t xml:space="preserve">nạr. </w:t>
      </w:r>
      <w:r>
        <w:br/>
      </w:r>
      <w:r>
        <w:rPr>
          <w:b/>
        </w:rPr>
        <w:t xml:space="preserve">lá </w:t>
      </w:r>
      <w:r>
        <w:rPr>
          <w:b/>
        </w:rPr>
        <w:t xml:space="preserve">lầu </w:t>
      </w:r>
      <w:r>
        <w:rPr>
          <w:i/>
        </w:rPr>
        <w:t xml:space="preserve">danh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Lá </w:t>
      </w:r>
      <w:r>
        <w:t xml:space="preserve">lẩu. </w:t>
      </w:r>
      <w:r>
        <w:br/>
      </w:r>
      <w:r>
        <w:rPr>
          <w:b/>
        </w:rPr>
        <w:t xml:space="preserve">lá </w:t>
      </w:r>
      <w:r>
        <w:rPr>
          <w:b/>
        </w:rPr>
        <w:t xml:space="preserve">lay </w:t>
      </w:r>
      <w:r>
        <w:rPr>
          <w:i/>
        </w:rPr>
        <w:t xml:space="preserve">tính từ </w:t>
      </w:r>
      <w:r>
        <w:t xml:space="preserve">(cũ; </w:t>
      </w:r>
      <w:r>
        <w:t xml:space="preserve">hoặc </w:t>
      </w:r>
      <w:r>
        <w:t xml:space="preserve">phương ngữ). </w:t>
      </w:r>
      <w:r>
        <w:t xml:space="preserve">Cắc </w:t>
      </w:r>
      <w:r>
        <w:t xml:space="preserve">cớ, </w:t>
      </w:r>
      <w:r>
        <w:t xml:space="preserve">trớ </w:t>
      </w:r>
      <w:r>
        <w:t xml:space="preserve">trêu. </w:t>
      </w:r>
      <w:r>
        <w:t xml:space="preserve">Con </w:t>
      </w:r>
      <w:r>
        <w:rPr>
          <w:i/>
        </w:rPr>
        <w:t xml:space="preserve">tạo </w:t>
      </w:r>
      <w:r>
        <w:rPr>
          <w:i/>
        </w:rPr>
        <w:t xml:space="preserve">lá </w:t>
      </w:r>
      <w:r>
        <w:rPr>
          <w:i/>
        </w:rPr>
        <w:t xml:space="preserve">lay. </w:t>
      </w:r>
      <w:r>
        <w:t xml:space="preserve">Chuyện </w:t>
      </w:r>
      <w:r>
        <w:t xml:space="preserve">đời </w:t>
      </w:r>
      <w:r>
        <w:rPr>
          <w:i/>
        </w:rPr>
        <w:t xml:space="preserve">lá </w:t>
      </w:r>
      <w:r>
        <w:t xml:space="preserve">lay. </w:t>
      </w:r>
      <w:r>
        <w:br/>
      </w:r>
      <w:r>
        <w:rPr>
          <w:b/>
        </w:rPr>
        <w:t xml:space="preserve">lá </w:t>
      </w:r>
      <w:r>
        <w:rPr>
          <w:b/>
        </w:rPr>
        <w:t xml:space="preserve">lẩu </w:t>
      </w:r>
      <w:r>
        <w:rPr>
          <w:i/>
        </w:rPr>
        <w:t xml:space="preserve">danh từ </w:t>
      </w:r>
      <w:r>
        <w:t xml:space="preserve">(khẩu ngữ). </w:t>
      </w:r>
      <w:r>
        <w:t xml:space="preserve">Lá </w:t>
      </w:r>
      <w:r>
        <w:t xml:space="preserve">cây </w:t>
      </w:r>
      <w:r>
        <w:t xml:space="preserve">các </w:t>
      </w:r>
      <w:r>
        <w:t xml:space="preserve">loại </w:t>
      </w:r>
      <w:r>
        <w:t xml:space="preserve">đã </w:t>
      </w:r>
      <w:r>
        <w:t xml:space="preserve">rụng </w:t>
      </w:r>
      <w:r>
        <w:t xml:space="preserve">hoặc </w:t>
      </w:r>
      <w:r>
        <w:t xml:space="preserve">được </w:t>
      </w:r>
      <w:r>
        <w:t xml:space="preserve">hái </w:t>
      </w:r>
      <w:r>
        <w:t xml:space="preserve">dùng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Quét </w:t>
      </w:r>
      <w:r>
        <w:rPr>
          <w:i/>
        </w:rPr>
        <w:t xml:space="preserve">dọn </w:t>
      </w:r>
      <w:r>
        <w:rPr>
          <w:i/>
        </w:rPr>
        <w:t xml:space="preserve">lá </w:t>
      </w:r>
      <w:r>
        <w:rPr>
          <w:i/>
        </w:rPr>
        <w:t xml:space="preserve">lẩu. </w:t>
      </w:r>
      <w:r>
        <w:t xml:space="preserve">Kiếm </w:t>
      </w:r>
      <w:r>
        <w:t xml:space="preserve">ít </w:t>
      </w:r>
      <w:r>
        <w:rPr>
          <w:i/>
        </w:rPr>
        <w:t xml:space="preserve">lá </w:t>
      </w:r>
      <w:r>
        <w:rPr>
          <w:i/>
        </w:rPr>
        <w:t xml:space="preserve">lấu </w:t>
      </w:r>
      <w:r>
        <w:rPr>
          <w:i/>
        </w:rPr>
        <w:t xml:space="preserve">làm </w:t>
      </w:r>
      <w:r>
        <w:rPr>
          <w:i/>
        </w:rPr>
        <w:t xml:space="preserve">bánh. </w:t>
      </w:r>
      <w:r>
        <w:br/>
      </w:r>
      <w:r>
        <w:rPr>
          <w:b/>
        </w:rPr>
        <w:t xml:space="preserve">tá </w:t>
      </w:r>
      <w:r>
        <w:rPr>
          <w:b/>
        </w:rPr>
        <w:t xml:space="preserve">lốt </w:t>
      </w:r>
      <w:r>
        <w:rPr>
          <w:i/>
        </w:rPr>
        <w:t xml:space="preserve">danh từ </w:t>
      </w:r>
      <w:r>
        <w:t xml:space="preserve">Cây </w:t>
      </w:r>
      <w:r>
        <w:t xml:space="preserve">gần </w:t>
      </w:r>
      <w:r>
        <w:t xml:space="preserve">với </w:t>
      </w:r>
      <w:r>
        <w:t xml:space="preserve">trầu </w:t>
      </w:r>
      <w:r>
        <w:t xml:space="preserve">không, </w:t>
      </w:r>
      <w:r>
        <w:t xml:space="preserve">mọc </w:t>
      </w:r>
      <w:r>
        <w:t xml:space="preserve">dại </w:t>
      </w:r>
      <w:r>
        <w:t xml:space="preserve">ở </w:t>
      </w:r>
      <w:r>
        <w:t xml:space="preserve">những </w:t>
      </w:r>
      <w:r>
        <w:t xml:space="preserve">chỗ </w:t>
      </w:r>
      <w:r>
        <w:t xml:space="preserve">ẩm </w:t>
      </w:r>
      <w:r>
        <w:t xml:space="preserve">có </w:t>
      </w:r>
      <w:r>
        <w:t xml:space="preserve">bóng </w:t>
      </w:r>
      <w:r>
        <w:t xml:space="preserve">mát, </w:t>
      </w:r>
      <w:r>
        <w:t xml:space="preserve">lá </w:t>
      </w:r>
      <w:r>
        <w:t xml:space="preserve">có </w:t>
      </w:r>
      <w:r>
        <w:t xml:space="preserve">nhiều </w:t>
      </w:r>
      <w:r>
        <w:t xml:space="preserve">chấm </w:t>
      </w:r>
      <w:r>
        <w:t xml:space="preserve">trong,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tá </w:t>
      </w:r>
      <w:r>
        <w:rPr>
          <w:b/>
        </w:rPr>
        <w:t xml:space="preserve">mặt </w:t>
      </w:r>
      <w:r>
        <w:rPr>
          <w:i/>
        </w:rPr>
        <w:t xml:space="preserve">danh từ </w:t>
      </w:r>
      <w:r>
        <w:t xml:space="preserve">(ít dùng). </w:t>
      </w:r>
      <w:r>
        <w:t xml:space="preserve">Lá </w:t>
      </w:r>
      <w:r>
        <w:t xml:space="preserve">gói </w:t>
      </w:r>
      <w:r>
        <w:t xml:space="preserve">bên </w:t>
      </w:r>
      <w:r>
        <w:t xml:space="preserve">ngoài </w:t>
      </w:r>
      <w:r>
        <w:t xml:space="preserve">bánh </w:t>
      </w:r>
      <w:r>
        <w:t xml:space="preserve">cho </w:t>
      </w:r>
      <w:r>
        <w:t xml:space="preserve">đẹp;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rPr>
          <w:i/>
        </w:rPr>
        <w:t xml:space="preserve">cách </w:t>
      </w:r>
      <w:r>
        <w:t xml:space="preserve">cư </w:t>
      </w:r>
      <w:r>
        <w:t xml:space="preserve">xử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xã </w:t>
      </w:r>
      <w:r>
        <w:t xml:space="preserve">giao </w:t>
      </w:r>
      <w:r>
        <w:t xml:space="preserve">bể </w:t>
      </w:r>
      <w:r>
        <w:t xml:space="preserve">ngoài, </w:t>
      </w:r>
      <w:r>
        <w:t xml:space="preserve">không </w:t>
      </w:r>
      <w:r>
        <w:t xml:space="preserve">thật </w:t>
      </w:r>
      <w:r>
        <w:t xml:space="preserve">lòng. </w:t>
      </w:r>
      <w:r>
        <w:rPr>
          <w:i/>
        </w:rPr>
        <w:t xml:space="preserve">Ăn </w:t>
      </w:r>
      <w:r>
        <w:rPr>
          <w:i/>
        </w:rPr>
        <w:t xml:space="preserve">ở </w:t>
      </w:r>
      <w:r>
        <w:rPr>
          <w:i/>
        </w:rPr>
        <w:t xml:space="preserve">lá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lá </w:t>
      </w:r>
      <w:r>
        <w:rPr>
          <w:b/>
        </w:rPr>
        <w:t xml:space="preserve">mặt </w:t>
      </w:r>
      <w:r>
        <w:rPr>
          <w:b/>
        </w:rPr>
        <w:t xml:space="preserve">lá </w:t>
      </w:r>
      <w:r>
        <w:rPr>
          <w:b/>
        </w:rPr>
        <w:t xml:space="preserve">trái </w:t>
      </w:r>
      <w:r>
        <w:rPr>
          <w:i/>
        </w:rPr>
        <w:t xml:space="preserve">tính từ </w:t>
      </w:r>
      <w:r>
        <w:t xml:space="preserve">Lật </w:t>
      </w:r>
      <w:r>
        <w:t xml:space="preserve">lọng, </w:t>
      </w:r>
      <w:r>
        <w:t xml:space="preserve">dễ </w:t>
      </w:r>
      <w:r>
        <w:t xml:space="preserve">dàng </w:t>
      </w:r>
      <w:r>
        <w:t xml:space="preserve">trở </w:t>
      </w:r>
      <w:r>
        <w:t xml:space="preserve">mặt, </w:t>
      </w:r>
      <w:r>
        <w:t xml:space="preserve">không </w:t>
      </w:r>
      <w:r>
        <w:t xml:space="preserve">trung </w:t>
      </w:r>
      <w:r>
        <w:t xml:space="preserve">thực. </w:t>
      </w:r>
      <w:r>
        <w:br/>
      </w:r>
      <w:r>
        <w:rPr>
          <w:b/>
        </w:rPr>
        <w:t xml:space="preserve">lá </w:t>
      </w:r>
      <w:r>
        <w:rPr>
          <w:b/>
        </w:rPr>
        <w:t xml:space="preserve">mầm </w:t>
      </w:r>
      <w:r>
        <w:rPr>
          <w:i/>
        </w:rPr>
        <w:t xml:space="preserve">danh từ </w:t>
      </w:r>
      <w:r>
        <w:t xml:space="preserve">Lá </w:t>
      </w:r>
      <w:r>
        <w:t xml:space="preserve">của </w:t>
      </w:r>
      <w:r>
        <w:t xml:space="preserve">cây </w:t>
      </w:r>
      <w:r>
        <w:t xml:space="preserve">mầm </w:t>
      </w:r>
      <w:r>
        <w:t xml:space="preserve">trong </w:t>
      </w:r>
      <w:r>
        <w:t xml:space="preserve">hạt. </w:t>
      </w:r>
      <w:r>
        <w:br/>
      </w:r>
      <w:r>
        <w:rPr>
          <w:b/>
        </w:rPr>
        <w:t xml:space="preserve">lá </w:t>
      </w:r>
      <w:r>
        <w:rPr>
          <w:b/>
        </w:rPr>
        <w:t xml:space="preserve">mía </w:t>
      </w:r>
      <w:r>
        <w:rPr>
          <w:b/>
        </w:rPr>
        <w:t xml:space="preserve">d </w:t>
      </w:r>
      <w:r>
        <w:t xml:space="preserve">Phần </w:t>
      </w:r>
      <w:r>
        <w:t xml:space="preserve">xương </w:t>
      </w:r>
      <w:r>
        <w:t xml:space="preserve">sụn </w:t>
      </w:r>
      <w:r>
        <w:t xml:space="preserve">mỏng, </w:t>
      </w:r>
      <w:r>
        <w:t xml:space="preserve">ngăn </w:t>
      </w:r>
      <w:r>
        <w:t xml:space="preserve">khoang </w:t>
      </w:r>
      <w:r>
        <w:t xml:space="preserve">mũi </w:t>
      </w:r>
      <w:r>
        <w:t xml:space="preserve">ra </w:t>
      </w:r>
      <w:r>
        <w:t xml:space="preserve">làm </w:t>
      </w:r>
      <w:r>
        <w:t xml:space="preserve">hai. </w:t>
      </w:r>
      <w:r>
        <w:br/>
      </w:r>
      <w:r>
        <w:rPr>
          <w:b/>
        </w:rPr>
        <w:t xml:space="preserve">lá </w:t>
      </w:r>
      <w:r>
        <w:rPr>
          <w:b/>
        </w:rPr>
        <w:t xml:space="preserve">ngọc </w:t>
      </w:r>
      <w:r>
        <w:rPr>
          <w:b/>
        </w:rPr>
        <w:t xml:space="preserve">cành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Ví </w:t>
      </w:r>
      <w:r>
        <w:t xml:space="preserve">con </w:t>
      </w:r>
      <w:r>
        <w:t xml:space="preserve">cháu </w:t>
      </w:r>
      <w:r>
        <w:t xml:space="preserve">vua </w:t>
      </w:r>
      <w:r>
        <w:t xml:space="preserve">chúa </w:t>
      </w:r>
      <w:r>
        <w:t xml:space="preserve">vànhà </w:t>
      </w:r>
      <w:r>
        <w:t xml:space="preserve">quyền </w:t>
      </w:r>
      <w:r>
        <w:t xml:space="preserve">quý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lá </w:t>
      </w:r>
      <w:r>
        <w:rPr>
          <w:b/>
        </w:rPr>
        <w:t xml:space="preserve">ngón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leo, </w:t>
      </w:r>
      <w:r>
        <w:t xml:space="preserve">thuộc </w:t>
      </w:r>
      <w:r>
        <w:t xml:space="preserve">họ </w:t>
      </w:r>
      <w:r>
        <w:t xml:space="preserve">mã </w:t>
      </w:r>
      <w:r>
        <w:t xml:space="preserve">tiền,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mặt </w:t>
      </w:r>
      <w:r>
        <w:t xml:space="preserve">nhẫn, </w:t>
      </w:r>
      <w:r>
        <w:t xml:space="preserve">hoa </w:t>
      </w:r>
      <w:r>
        <w:t xml:space="preserve">màu </w:t>
      </w:r>
      <w:r>
        <w:t xml:space="preserve">vàng, </w:t>
      </w:r>
      <w:r>
        <w:t xml:space="preserve">hợp </w:t>
      </w:r>
      <w:r>
        <w:t xml:space="preserve">thành </w:t>
      </w:r>
      <w:r>
        <w:t xml:space="preserve">ống, </w:t>
      </w:r>
      <w:r>
        <w:t xml:space="preserve">có </w:t>
      </w:r>
      <w:r>
        <w:t xml:space="preserve">chứa </w:t>
      </w:r>
      <w:r>
        <w:t xml:space="preserve">chất </w:t>
      </w:r>
      <w:r>
        <w:t xml:space="preserve">độc </w:t>
      </w:r>
      <w:r>
        <w:t xml:space="preserve">trong </w:t>
      </w:r>
      <w:r>
        <w:t xml:space="preserve">toàn </w:t>
      </w:r>
      <w:r>
        <w:t xml:space="preserve">cây, </w:t>
      </w:r>
      <w:r>
        <w:t xml:space="preserve">nhiều </w:t>
      </w:r>
      <w:r>
        <w:t xml:space="preserve">nhất </w:t>
      </w:r>
      <w:r>
        <w:t xml:space="preserve">là </w:t>
      </w:r>
      <w:r>
        <w:t xml:space="preserve">ở </w:t>
      </w:r>
      <w:r>
        <w:t xml:space="preserve">lá </w:t>
      </w:r>
      <w:r>
        <w:t xml:space="preserve">và </w:t>
      </w:r>
      <w:r>
        <w:t xml:space="preserve">rễ. </w:t>
      </w:r>
      <w:r>
        <w:br/>
      </w:r>
      <w:r>
        <w:rPr>
          <w:b/>
        </w:rPr>
        <w:t xml:space="preserve">lá </w:t>
      </w:r>
      <w:r>
        <w:rPr>
          <w:b/>
        </w:rPr>
        <w:t xml:space="preserve">rụng </w:t>
      </w:r>
      <w:r>
        <w:rPr>
          <w:b/>
        </w:rPr>
        <w:t xml:space="preserve">về </w:t>
      </w:r>
      <w:r>
        <w:rPr>
          <w:b/>
        </w:rPr>
        <w:t xml:space="preserve">cội. </w:t>
      </w:r>
      <w:r>
        <w:t xml:space="preserve">Ví </w:t>
      </w:r>
      <w:r>
        <w:t xml:space="preserve">người </w:t>
      </w:r>
      <w:r>
        <w:t xml:space="preserve">đời </w:t>
      </w:r>
      <w:r>
        <w:t xml:space="preserve">ai </w:t>
      </w:r>
      <w:r>
        <w:t xml:space="preserve">cuối </w:t>
      </w:r>
      <w:r>
        <w:t xml:space="preserve">cùng </w:t>
      </w:r>
      <w:r>
        <w:t xml:space="preserve">cũng </w:t>
      </w:r>
      <w:r>
        <w:t xml:space="preserve">đều </w:t>
      </w:r>
      <w:r>
        <w:t xml:space="preserve">muốn </w:t>
      </w:r>
      <w:r>
        <w:t xml:space="preserve">quay </w:t>
      </w:r>
      <w:r>
        <w:t xml:space="preserve">về </w:t>
      </w:r>
      <w:r>
        <w:t xml:space="preserve">với </w:t>
      </w:r>
      <w:r>
        <w:t xml:space="preserve">cội </w:t>
      </w:r>
      <w:r>
        <w:t xml:space="preserve">nguồn </w:t>
      </w:r>
      <w:r>
        <w:t xml:space="preserve">sinh </w:t>
      </w:r>
      <w:r>
        <w:t xml:space="preserve">ra </w:t>
      </w:r>
      <w:r>
        <w:t xml:space="preserve">mình. </w:t>
      </w:r>
      <w:r>
        <w:br/>
      </w:r>
      <w:r>
        <w:rPr>
          <w:b/>
        </w:rPr>
        <w:t xml:space="preserve">tá </w:t>
      </w:r>
      <w:r>
        <w:rPr>
          <w:b/>
        </w:rPr>
        <w:t xml:space="preserve">sách </w:t>
      </w:r>
      <w:r>
        <w:rPr>
          <w:i/>
        </w:rPr>
        <w:t xml:space="preserve">danh từ </w:t>
      </w:r>
      <w:r>
        <w:t xml:space="preserve">Dạ </w:t>
      </w:r>
      <w:r>
        <w:t xml:space="preserve">lá </w:t>
      </w:r>
      <w:r>
        <w:t xml:space="preserve">sách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lá </w:t>
      </w:r>
      <w:r>
        <w:rPr>
          <w:b/>
        </w:rPr>
        <w:t xml:space="preserve">sen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hình </w:t>
      </w:r>
      <w:r>
        <w:t xml:space="preserve">bán </w:t>
      </w:r>
      <w:r>
        <w:rPr>
          <w:i/>
        </w:rPr>
        <w:t xml:space="preserve">nguyệt </w:t>
      </w:r>
      <w:r>
        <w:t xml:space="preserve">lót </w:t>
      </w:r>
      <w:r>
        <w:t xml:space="preserve">vòng </w:t>
      </w:r>
      <w:r>
        <w:t xml:space="preserve">quanh </w:t>
      </w:r>
      <w:r>
        <w:t xml:space="preserve">cổ </w:t>
      </w:r>
      <w:r>
        <w:t xml:space="preserve">áo </w:t>
      </w:r>
      <w:r>
        <w:t xml:space="preserve">cánh. </w:t>
      </w:r>
      <w:r>
        <w:br/>
      </w:r>
      <w:r>
        <w:rPr>
          <w:b/>
        </w:rPr>
        <w:t xml:space="preserve">lá </w:t>
      </w:r>
      <w:r>
        <w:rPr>
          <w:b/>
        </w:rPr>
        <w:t xml:space="preserve">toạ </w:t>
      </w:r>
      <w:r>
        <w:rPr>
          <w:i/>
        </w:rPr>
        <w:t xml:space="preserve">xem </w:t>
      </w:r>
      <w:r>
        <w:rPr>
          <w:i/>
        </w:rPr>
        <w:t xml:space="preserve">quân </w:t>
      </w:r>
      <w:r>
        <w:t xml:space="preserve">lá </w:t>
      </w:r>
      <w:r>
        <w:t xml:space="preserve">toạ. </w:t>
      </w:r>
      <w:r>
        <w:br/>
      </w:r>
      <w:r>
        <w:rPr>
          <w:b/>
        </w:rPr>
        <w:t xml:space="preserve">la </w:t>
      </w:r>
      <w:r>
        <w:rPr>
          <w:b/>
        </w:rPr>
        <w:t xml:space="preserve">l </w:t>
      </w:r>
      <w:r>
        <w:rPr>
          <w:b/>
        </w:rPr>
        <w:t xml:space="preserve">t </w:t>
      </w:r>
      <w:r>
        <w:rPr>
          <w:b/>
        </w:rPr>
        <w:t xml:space="preserve">1 </w:t>
      </w:r>
      <w:r>
        <w:t xml:space="preserve">Không </w:t>
      </w:r>
      <w:r>
        <w:t xml:space="preserve">quen, </w:t>
      </w:r>
      <w:r>
        <w:rPr>
          <w:i/>
        </w:rPr>
        <w:t xml:space="preserve">chưa </w:t>
      </w:r>
      <w:r>
        <w:t xml:space="preserve">từng </w:t>
      </w:r>
      <w:r>
        <w:t xml:space="preserve">biết. </w:t>
      </w:r>
      <w:r>
        <w:t xml:space="preserve">Khách </w:t>
      </w:r>
      <w:r>
        <w:rPr>
          <w:i/>
        </w:rPr>
        <w:t xml:space="preserve">lạ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lạ. </w:t>
      </w:r>
      <w:r>
        <w:t xml:space="preserve">Trước </w:t>
      </w:r>
      <w:r>
        <w:rPr>
          <w:i/>
        </w:rPr>
        <w:t xml:space="preserve">lạ </w:t>
      </w:r>
      <w:r>
        <w:t xml:space="preserve">sau </w:t>
      </w:r>
      <w:r>
        <w:t xml:space="preserve">quen </w:t>
      </w:r>
      <w:r>
        <w:t xml:space="preserve">(tng,). </w:t>
      </w:r>
      <w:r>
        <w:rPr>
          <w:b/>
        </w:rPr>
        <w:t xml:space="preserve">2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khác </w:t>
      </w:r>
      <w:r>
        <w:t xml:space="preserve">thường. </w:t>
      </w:r>
      <w:r>
        <w:rPr>
          <w:i/>
        </w:rPr>
        <w:t xml:space="preserve">Chuyện </w:t>
      </w:r>
      <w:r>
        <w:rPr>
          <w:i/>
        </w:rPr>
        <w:t xml:space="preserve">lạ. </w:t>
      </w:r>
      <w:r>
        <w:t xml:space="preserve">Có </w:t>
      </w:r>
      <w:r>
        <w:rPr>
          <w:i/>
        </w:rPr>
        <w:t xml:space="preserve">phép </w:t>
      </w:r>
      <w:r>
        <w:rPr>
          <w:i/>
        </w:rPr>
        <w:t xml:space="preserve">lạ. </w:t>
      </w:r>
      <w:r>
        <w:rPr>
          <w:i/>
        </w:rPr>
        <w:t xml:space="preserve">Lạ </w:t>
      </w:r>
      <w:r>
        <w:t xml:space="preserve">kiểu. </w:t>
      </w:r>
      <w:r>
        <w:rPr>
          <w:b/>
        </w:rPr>
        <w:t xml:space="preserve">3 </w:t>
      </w:r>
      <w:r>
        <w:t xml:space="preserve">Đáng </w:t>
      </w:r>
      <w:r>
        <w:t xml:space="preserve">ngạc </w:t>
      </w:r>
      <w:r>
        <w:t xml:space="preserve">nhiên, </w:t>
      </w:r>
      <w:r>
        <w:t xml:space="preserve">khó </w:t>
      </w:r>
      <w:r>
        <w:t xml:space="preserve">hiểu. </w:t>
      </w:r>
      <w:r>
        <w:t xml:space="preserve">Nói </w:t>
      </w:r>
      <w:r>
        <w:t xml:space="preserve">gì </w:t>
      </w:r>
      <w:r>
        <w:rPr>
          <w:i/>
        </w:rPr>
        <w:t xml:space="preserve">lạ </w:t>
      </w:r>
      <w:r>
        <w:rPr>
          <w:i/>
        </w:rPr>
        <w:t xml:space="preserve">uậy! </w:t>
      </w:r>
      <w:r>
        <w:rPr>
          <w:i/>
        </w:rPr>
        <w:t xml:space="preserve">Lạ </w:t>
      </w:r>
      <w:r>
        <w:rPr>
          <w:i/>
        </w:rPr>
        <w:t xml:space="preserve">thật, </w:t>
      </w:r>
      <w:r>
        <w:t xml:space="preserve">đến </w:t>
      </w:r>
      <w:r>
        <w:rPr>
          <w:i/>
        </w:rPr>
        <w:t xml:space="preserve">giờ </w:t>
      </w:r>
      <w:r>
        <w:rPr>
          <w:i/>
        </w:rPr>
        <w:t xml:space="preserve">này </w:t>
      </w:r>
      <w:r>
        <w:t xml:space="preserve">mà </w:t>
      </w:r>
      <w:r>
        <w:t xml:space="preserve">anh </w:t>
      </w:r>
      <w:r>
        <w:rPr>
          <w:i/>
        </w:rPr>
        <w:t xml:space="preserve">ấy </w:t>
      </w:r>
      <w:r>
        <w:rPr>
          <w:i/>
        </w:rPr>
        <w:t xml:space="preserve">chưa </w:t>
      </w:r>
      <w:r>
        <w:t xml:space="preserve">uề. </w:t>
      </w:r>
      <w:r>
        <w:t xml:space="preserve">Không </w:t>
      </w:r>
      <w:r>
        <w:t xml:space="preserve">lấy </w:t>
      </w:r>
      <w:r>
        <w:rPr>
          <w:i/>
        </w:rPr>
        <w:t xml:space="preserve">gì </w:t>
      </w:r>
      <w:r>
        <w:t xml:space="preserve">làm </w:t>
      </w:r>
      <w:r>
        <w:rPr>
          <w:i/>
        </w:rPr>
        <w:t xml:space="preserve">lạ. </w:t>
      </w:r>
      <w:r>
        <w:t xml:space="preserve">!/ </w:t>
      </w:r>
      <w:r>
        <w:rPr>
          <w:i/>
        </w:rPr>
        <w:t xml:space="preserve">Láy: </w:t>
      </w:r>
      <w:r>
        <w:t xml:space="preserve">là </w:t>
      </w:r>
      <w:r>
        <w:rPr>
          <w:i/>
        </w:rPr>
        <w:t xml:space="preserve">lạ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í0. </w:t>
      </w:r>
      <w:r>
        <w:rPr>
          <w:i/>
        </w:rPr>
        <w:t xml:space="preserve">Đội </w:t>
      </w:r>
      <w:r>
        <w:rPr>
          <w:i/>
        </w:rPr>
        <w:t xml:space="preserve">;nũ </w:t>
      </w:r>
      <w:r>
        <w:t xml:space="preserve">vào </w:t>
      </w:r>
      <w:r>
        <w:rPr>
          <w:i/>
        </w:rPr>
        <w:t xml:space="preserve">trông </w:t>
      </w:r>
      <w:r>
        <w:rPr>
          <w:i/>
        </w:rPr>
        <w:t xml:space="preserve">là </w:t>
      </w:r>
      <w:r>
        <w:t xml:space="preserve">lạ. </w:t>
      </w:r>
      <w:r>
        <w:t xml:space="preserve">II </w:t>
      </w:r>
      <w: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Lấy </w:t>
      </w:r>
      <w:r>
        <w:t xml:space="preserve">làm </w:t>
      </w:r>
      <w:r>
        <w:t xml:space="preserve">ngạc </w:t>
      </w:r>
      <w:r>
        <w:t xml:space="preserve">nhiên </w:t>
      </w:r>
      <w:r>
        <w:t xml:space="preserve">về </w:t>
      </w:r>
      <w:r>
        <w:t xml:space="preserve">điều </w:t>
      </w:r>
      <w:r>
        <w:t xml:space="preserve">gì, </w:t>
      </w:r>
      <w:r>
        <w:t xml:space="preserve">người </w:t>
      </w:r>
      <w:r>
        <w:t xml:space="preserve">nào; </w:t>
      </w:r>
      <w:r>
        <w:t xml:space="preserve">thấy </w:t>
      </w:r>
      <w:r>
        <w:t xml:space="preserve">khó </w:t>
      </w:r>
      <w:r>
        <w:t xml:space="preserve">hiểu. </w:t>
      </w:r>
      <w:r>
        <w:t xml:space="preserve">Ai </w:t>
      </w:r>
      <w:r>
        <w:rPr>
          <w:i/>
        </w:rPr>
        <w:t xml:space="preserve">còn </w:t>
      </w:r>
      <w:r>
        <w:rPr>
          <w:i/>
        </w:rPr>
        <w:t xml:space="preserve">lạ </w:t>
      </w:r>
      <w:r>
        <w:rPr>
          <w:i/>
        </w:rPr>
        <w:t xml:space="preserve">gì </w:t>
      </w:r>
      <w:r>
        <w:t xml:space="preserve">chuyện </w:t>
      </w:r>
      <w:r>
        <w:rPr>
          <w:i/>
        </w:rPr>
        <w:t xml:space="preserve">ấy. </w:t>
      </w:r>
      <w:r>
        <w:rPr>
          <w:i/>
        </w:rPr>
        <w:t xml:space="preserve">Anh </w:t>
      </w:r>
      <w:r>
        <w:rPr>
          <w:i/>
        </w:rPr>
        <w:t xml:space="preserve">còn </w:t>
      </w:r>
      <w:r>
        <w:rPr>
          <w:i/>
        </w:rPr>
        <w:t xml:space="preserve">lạ </w:t>
      </w:r>
      <w:r>
        <w:rPr>
          <w:i/>
        </w:rPr>
        <w:t xml:space="preserve">nó </w:t>
      </w:r>
      <w:r>
        <w:rPr>
          <w:i/>
        </w:rPr>
        <w:t xml:space="preserve">hay </w:t>
      </w:r>
      <w:r>
        <w:rPr>
          <w:i/>
        </w:rPr>
        <w:t xml:space="preserve">sao? </w:t>
      </w:r>
      <w:r>
        <w:t xml:space="preserve">lIl </w:t>
      </w:r>
      <w:r>
        <w:t xml:space="preserve">phụ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t, </w:t>
      </w:r>
      <w:r>
        <w:t xml:space="preserve">thường </w:t>
      </w:r>
      <w:r>
        <w:t xml:space="preserve">ở </w:t>
      </w:r>
      <w:r>
        <w:t xml:space="preserve">cuối </w:t>
      </w:r>
      <w:r>
        <w:t xml:space="preserve">câu). </w:t>
      </w:r>
      <w:r>
        <w:t xml:space="preserve">Đến </w:t>
      </w:r>
      <w:r>
        <w:t xml:space="preserve">rức </w:t>
      </w:r>
      <w:r>
        <w:rPr>
          <w:i/>
        </w:rPr>
        <w:t xml:space="preserve">độ </w:t>
      </w:r>
      <w:r>
        <w:rPr>
          <w:i/>
        </w:rPr>
        <w:t xml:space="preserve">cao </w:t>
      </w:r>
      <w:r>
        <w:t xml:space="preserve">khác </w:t>
      </w:r>
      <w:r>
        <w:t xml:space="preserve">thường, </w:t>
      </w:r>
      <w:r>
        <w:rPr>
          <w:i/>
        </w:rPr>
        <w:t xml:space="preserve">đáng </w:t>
      </w:r>
      <w:r>
        <w:t xml:space="preserve">ngạc </w:t>
      </w:r>
      <w:r>
        <w:rPr>
          <w:i/>
        </w:rPr>
        <w:t xml:space="preserve">nhiên. </w:t>
      </w:r>
      <w:r>
        <w:rPr>
          <w:i/>
        </w:rPr>
        <w:t xml:space="preserve">Trông </w:t>
      </w:r>
      <w:r>
        <w:rPr>
          <w:i/>
        </w:rPr>
        <w:t xml:space="preserve">đẹp </w:t>
      </w:r>
      <w:r>
        <w:rPr>
          <w:i/>
        </w:rPr>
        <w:t xml:space="preserve">lạ. </w:t>
      </w:r>
      <w:r>
        <w:t xml:space="preserve">Thân </w:t>
      </w:r>
      <w:r>
        <w:rPr>
          <w:i/>
        </w:rPr>
        <w:t xml:space="preserve">nhau </w:t>
      </w:r>
      <w:r>
        <w:t xml:space="preserve">l4.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đời </w:t>
      </w:r>
      <w:r>
        <w:rPr>
          <w:i/>
        </w:rPr>
        <w:t xml:space="preserve">tính từ </w:t>
      </w:r>
      <w:r>
        <w:t xml:space="preserve">Chưa </w:t>
      </w:r>
      <w:r>
        <w:t xml:space="preserve">từng </w:t>
      </w:r>
      <w:r>
        <w:t xml:space="preserve">thấy, </w:t>
      </w:r>
      <w:r>
        <w:t xml:space="preserve">khác </w:t>
      </w:r>
      <w:r>
        <w:t xml:space="preserve">thường, </w:t>
      </w:r>
      <w:r>
        <w:t xml:space="preserve">khó </w:t>
      </w:r>
      <w:r>
        <w:t xml:space="preserve">hiểu. </w:t>
      </w:r>
      <w:r>
        <w:t xml:space="preserve">Chuyện </w:t>
      </w:r>
      <w:r>
        <w:rPr>
          <w:i/>
        </w:rPr>
        <w:t xml:space="preserve">lạ </w:t>
      </w:r>
      <w:r>
        <w:rPr>
          <w:i/>
        </w:rPr>
        <w:t xml:space="preserve">đời. </w:t>
      </w:r>
      <w:r>
        <w:t xml:space="preserve">Nghĩ </w:t>
      </w:r>
      <w:r>
        <w:t xml:space="preserve">cũng </w:t>
      </w:r>
      <w:r>
        <w:rPr>
          <w:i/>
        </w:rPr>
        <w:t xml:space="preserve">lạ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hoắc </w:t>
      </w:r>
      <w:r>
        <w:rPr>
          <w:i/>
        </w:rPr>
        <w:t xml:space="preserve">tính từ </w:t>
      </w:r>
      <w:r>
        <w:t xml:space="preserve">(phương ngữ). </w:t>
      </w:r>
      <w:r>
        <w:t xml:space="preserve">Lạ </w:t>
      </w:r>
      <w:r>
        <w:t xml:space="preserve">lắm, </w:t>
      </w:r>
      <w:r>
        <w:t xml:space="preserve">chưa </w:t>
      </w:r>
      <w:r>
        <w:t xml:space="preserve">từng </w:t>
      </w:r>
      <w:r>
        <w:t xml:space="preserve">quen, </w:t>
      </w:r>
      <w:r>
        <w:t xml:space="preserve">chưa </w:t>
      </w:r>
      <w:r>
        <w:t xml:space="preserve">từng </w:t>
      </w:r>
      <w:r>
        <w:t xml:space="preserve">biết. </w:t>
      </w:r>
      <w:r>
        <w:br/>
      </w:r>
      <w:r>
        <w:rPr>
          <w:b/>
        </w:rPr>
        <w:t xml:space="preserve">la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rPr>
          <w:i/>
        </w:rPr>
        <w:t xml:space="preserve">lạ </w:t>
      </w:r>
      <w:r>
        <w:rPr>
          <w:i/>
        </w:rPr>
        <w:t xml:space="preserve">kỳ </w:t>
      </w:r>
      <w:r>
        <w:t xml:space="preserve">tính từ </w:t>
      </w:r>
      <w:r>
        <w:t xml:space="preserve">Như </w:t>
      </w:r>
      <w:r>
        <w:rPr>
          <w:i/>
        </w:rPr>
        <w:t xml:space="preserve">kì </w:t>
      </w:r>
      <w:r>
        <w:rPr>
          <w:i/>
        </w:rPr>
        <w:t xml:space="preserve">lạ. </w:t>
      </w:r>
      <w:r>
        <w:t xml:space="preserve">Chuyện </w:t>
      </w:r>
      <w:r>
        <w:rPr>
          <w:i/>
        </w:rPr>
        <w:t xml:space="preserve">lạ </w:t>
      </w:r>
      <w:r>
        <w:rPr>
          <w:i/>
        </w:rPr>
        <w:t xml:space="preserve">kì.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lẫm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t xml:space="preserve">(khẩu ngữ). </w:t>
      </w:r>
      <w:r>
        <w:t xml:space="preserve">Lạ </w:t>
      </w:r>
      <w:r>
        <w:t xml:space="preserve">lắm, </w:t>
      </w:r>
      <w:r>
        <w:t xml:space="preserve">chưa </w:t>
      </w:r>
      <w:r>
        <w:t xml:space="preserve">từng </w:t>
      </w:r>
      <w:r>
        <w:t xml:space="preserve">thấy </w:t>
      </w:r>
      <w:r>
        <w:t xml:space="preserve">bao </w:t>
      </w:r>
      <w:r>
        <w:t xml:space="preserve">giờ. </w:t>
      </w:r>
      <w:r>
        <w:t xml:space="preserve">Lần </w:t>
      </w:r>
      <w:r>
        <w:t xml:space="preserve">đầu </w:t>
      </w:r>
      <w:r>
        <w:t xml:space="preserve">ra </w:t>
      </w:r>
      <w:r>
        <w:t xml:space="preserve">tỉnh, </w:t>
      </w:r>
      <w:r>
        <w:t xml:space="preserve">trông </w:t>
      </w:r>
      <w:r>
        <w:t xml:space="preserve">cái </w:t>
      </w:r>
      <w:r>
        <w:t xml:space="preserve">gì </w:t>
      </w:r>
      <w:r>
        <w:t xml:space="preserve">cũng </w:t>
      </w:r>
      <w:r>
        <w:t xml:space="preserve">lạ </w:t>
      </w:r>
      <w:r>
        <w:t xml:space="preserve">lẫm. </w:t>
      </w:r>
      <w:r>
        <w:t xml:space="preserve">II </w:t>
      </w:r>
      <w:r>
        <w:t xml:space="preserve">động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rPr>
          <w:i/>
        </w:rPr>
        <w:t xml:space="preserve">Rất </w:t>
      </w:r>
      <w:r>
        <w:rPr>
          <w:i/>
        </w:rPr>
        <w:t xml:space="preserve">lấy </w:t>
      </w:r>
      <w:r>
        <w:rPr>
          <w:i/>
        </w:rPr>
        <w:t xml:space="preserve">làm </w:t>
      </w:r>
      <w:r>
        <w:rPr>
          <w:i/>
        </w:rPr>
        <w:t xml:space="preserve">lạ, </w:t>
      </w:r>
      <w:r>
        <w:t xml:space="preserve">ngạc </w:t>
      </w:r>
      <w:r>
        <w:t xml:space="preserve">nhiên. </w:t>
      </w:r>
      <w:r>
        <w:t xml:space="preserve">Tính </w:t>
      </w:r>
      <w:r>
        <w:rPr>
          <w:i/>
        </w:rPr>
        <w:t xml:space="preserve">nết </w:t>
      </w:r>
      <w:r>
        <w:rPr>
          <w:i/>
        </w:rPr>
        <w:t xml:space="preserve">anh </w:t>
      </w:r>
      <w:r>
        <w:rPr>
          <w:i/>
        </w:rPr>
        <w:t xml:space="preserve">ta, </w:t>
      </w:r>
      <w:r>
        <w:rPr>
          <w:i/>
        </w:rPr>
        <w:t xml:space="preserve">ai </w:t>
      </w:r>
      <w:r>
        <w:rPr>
          <w:i/>
        </w:rPr>
        <w:t xml:space="preserve">còn </w:t>
      </w:r>
      <w:r>
        <w:rPr>
          <w:i/>
        </w:rPr>
        <w:t xml:space="preserve">lạ </w:t>
      </w:r>
      <w:r>
        <w:rPr>
          <w:i/>
        </w:rPr>
        <w:t xml:space="preserve">lẫm </w:t>
      </w:r>
      <w:r>
        <w:rPr>
          <w:i/>
        </w:rPr>
        <w:t xml:space="preserve">gì.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lùng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lạ, </w:t>
      </w:r>
      <w:r>
        <w:t xml:space="preserve">thấy </w:t>
      </w:r>
      <w:r>
        <w:t xml:space="preserve">khó </w:t>
      </w:r>
      <w:r>
        <w:t xml:space="preserve">hiểu,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ngạc </w:t>
      </w:r>
      <w:r>
        <w:t xml:space="preserve">nhiên. </w:t>
      </w:r>
      <w:r>
        <w:t xml:space="preserve">Những </w:t>
      </w:r>
      <w:r>
        <w:rPr>
          <w:i/>
        </w:rPr>
        <w:t xml:space="preserve">ý </w:t>
      </w:r>
      <w:r>
        <w:rPr>
          <w:i/>
        </w:rPr>
        <w:t xml:space="preserve">nghĩ </w:t>
      </w:r>
      <w:r>
        <w:rPr>
          <w:i/>
        </w:rPr>
        <w:t xml:space="preserve">lạ </w:t>
      </w:r>
      <w:r>
        <w:t xml:space="preserve">lùng. </w:t>
      </w:r>
      <w:r>
        <w:rPr>
          <w:b/>
        </w:rPr>
        <w:t xml:space="preserve">2 </w:t>
      </w:r>
      <w:r>
        <w:t xml:space="preserve">(hay </w:t>
      </w:r>
      <w:r>
        <w:t xml:space="preserve">phụ từ).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tính từ). </w:t>
      </w:r>
      <w:r>
        <w:t xml:space="preserve">Lạ </w:t>
      </w:r>
      <w:r>
        <w:t xml:space="preserve">lắm, </w:t>
      </w:r>
      <w:r>
        <w:t xml:space="preserve">đến </w:t>
      </w:r>
      <w:r>
        <w:t xml:space="preserve">mức </w:t>
      </w:r>
      <w:r>
        <w:t xml:space="preserve">phải </w:t>
      </w:r>
      <w:r>
        <w:t xml:space="preserve">ngạc </w:t>
      </w:r>
      <w:r>
        <w:t xml:space="preserve">nhiên. </w:t>
      </w:r>
      <w:r>
        <w:rPr>
          <w:i/>
        </w:rPr>
        <w:t xml:space="preserve">Đẹp </w:t>
      </w:r>
      <w:r>
        <w:t xml:space="preserve">lạ </w:t>
      </w:r>
      <w:r>
        <w:t xml:space="preserve">lùng.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Nhìn </w:t>
      </w:r>
      <w:r>
        <w:t xml:space="preserve">thấy </w:t>
      </w:r>
      <w:r>
        <w:t xml:space="preserve">rất </w:t>
      </w:r>
      <w:r>
        <w:t xml:space="preserve">lạ, </w:t>
      </w:r>
      <w:r>
        <w:t xml:space="preserve">chưa </w:t>
      </w:r>
      <w:r>
        <w:t xml:space="preserve">từng </w:t>
      </w:r>
      <w:r>
        <w:t xml:space="preserve">thấy. </w:t>
      </w:r>
      <w:r>
        <w:t xml:space="preserve">Những </w:t>
      </w:r>
      <w:r>
        <w:t xml:space="preserve">đồ </w:t>
      </w:r>
      <w:r>
        <w:t xml:space="preserve">chơi </w:t>
      </w:r>
      <w:r>
        <w:rPr>
          <w:i/>
        </w:rPr>
        <w:t xml:space="preserve">lạ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Không </w:t>
      </w:r>
      <w:r>
        <w:t xml:space="preserve">ai </w:t>
      </w:r>
      <w:r>
        <w:t xml:space="preserve">quen </w:t>
      </w:r>
      <w:r>
        <w:t xml:space="preserve">biết, </w:t>
      </w:r>
      <w:r>
        <w:t xml:space="preserve">không </w:t>
      </w:r>
      <w:r>
        <w:t xml:space="preserve">ai </w:t>
      </w:r>
      <w:r>
        <w:t xml:space="preserve">rõ </w:t>
      </w:r>
      <w:r>
        <w:t xml:space="preserve">tung </w:t>
      </w:r>
      <w:r>
        <w:t xml:space="preserve">tích. </w:t>
      </w:r>
      <w:r>
        <w:t xml:space="preserve">Người </w:t>
      </w:r>
      <w:r>
        <w:rPr>
          <w:i/>
        </w:rPr>
        <w:t xml:space="preserve">L4 </w:t>
      </w:r>
      <w:r>
        <w:rPr>
          <w:i/>
        </w:rPr>
        <w:t xml:space="preserve">mặt </w:t>
      </w:r>
      <w:r>
        <w:rPr>
          <w:i/>
        </w:rPr>
        <w:t xml:space="preserve">uào </w:t>
      </w:r>
      <w:r>
        <w:rPr>
          <w:i/>
        </w:rPr>
        <w:t xml:space="preserve">làng.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miệng </w:t>
      </w:r>
      <w:r>
        <w:rPr>
          <w:i/>
        </w:rPr>
        <w:t xml:space="preserve">tính từ </w:t>
      </w:r>
      <w:r>
        <w:t xml:space="preserve">Không </w:t>
      </w:r>
      <w:r>
        <w:t xml:space="preserve">thường </w:t>
      </w:r>
      <w:r>
        <w:t xml:space="preserve">được </w:t>
      </w:r>
      <w:r>
        <w:t xml:space="preserve">ăn, </w:t>
      </w:r>
      <w:r>
        <w:t xml:space="preserve">cho </w:t>
      </w:r>
      <w:r>
        <w:t xml:space="preserve">nên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lạ, </w:t>
      </w:r>
      <w:r>
        <w:t xml:space="preserve">dễ </w:t>
      </w:r>
      <w:r>
        <w:t xml:space="preserve">thấy </w:t>
      </w:r>
      <w:r>
        <w:t xml:space="preserve">thích, </w:t>
      </w:r>
      <w:r>
        <w:t xml:space="preserve">thấy </w:t>
      </w:r>
      <w:r>
        <w:t xml:space="preserve">ngon. </w:t>
      </w:r>
      <w:r>
        <w:t xml:space="preserve">Món </w:t>
      </w:r>
      <w:r>
        <w:t xml:space="preserve">ðn </w:t>
      </w:r>
      <w:r>
        <w:rPr>
          <w:i/>
        </w:rPr>
        <w:t xml:space="preserve">lạ </w:t>
      </w:r>
      <w:r>
        <w:t xml:space="preserve">miệng. </w:t>
      </w:r>
      <w:r>
        <w:rPr>
          <w:i/>
        </w:rPr>
        <w:t xml:space="preserve">Lạ </w:t>
      </w:r>
      <w:r>
        <w:rPr>
          <w:i/>
        </w:rPr>
        <w:t xml:space="preserve">miệng </w:t>
      </w:r>
      <w:r>
        <w:rPr>
          <w:i/>
        </w:rPr>
        <w:t xml:space="preserve">nên </w:t>
      </w:r>
      <w:r>
        <w:t xml:space="preserve">ăn </w:t>
      </w:r>
      <w:r>
        <w:t xml:space="preserve">được </w:t>
      </w:r>
      <w:r>
        <w:t xml:space="preserve">nhiều.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nhà </w:t>
      </w:r>
      <w:r>
        <w:rPr>
          <w:i/>
        </w:rPr>
        <w:t xml:space="preserve">tính từ </w:t>
      </w:r>
      <w:r>
        <w:t xml:space="preserve">(Ở </w:t>
      </w:r>
      <w:r>
        <w:t xml:space="preserve">nơi) </w:t>
      </w:r>
      <w:r>
        <w:t xml:space="preserve">không </w:t>
      </w:r>
      <w:r>
        <w:t xml:space="preserve">quen </w:t>
      </w:r>
      <w:r>
        <w:t xml:space="preserve">nhà, </w:t>
      </w:r>
      <w:r>
        <w:t xml:space="preserve">không </w:t>
      </w:r>
      <w:r>
        <w:t xml:space="preserve">quen </w:t>
      </w:r>
      <w:r>
        <w:t xml:space="preserve">chỗ. </w:t>
      </w:r>
      <w:r>
        <w:rPr>
          <w:i/>
        </w:rPr>
        <w:t xml:space="preserve">Lạ </w:t>
      </w:r>
      <w:r>
        <w:rPr>
          <w:i/>
        </w:rPr>
        <w:t xml:space="preserve">nhà </w:t>
      </w:r>
      <w:r>
        <w:t xml:space="preserve">không </w:t>
      </w:r>
      <w:r>
        <w:t xml:space="preserve">ngủ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nước </w:t>
      </w:r>
      <w:r>
        <w:rPr>
          <w:b/>
        </w:rPr>
        <w:t xml:space="preserve">lạ </w:t>
      </w:r>
      <w:r>
        <w:rPr>
          <w:b/>
        </w:rPr>
        <w:t xml:space="preserve">cái </w:t>
      </w:r>
      <w:r>
        <w:rPr>
          <w:i/>
        </w:rPr>
        <w:t xml:space="preserve">tính từ </w:t>
      </w:r>
      <w:r>
        <w:t xml:space="preserve">Bỡ </w:t>
      </w:r>
      <w:r>
        <w:t xml:space="preserve">ngỡ, </w:t>
      </w:r>
      <w:r>
        <w:t xml:space="preserve">chưa </w:t>
      </w:r>
      <w:r>
        <w:t xml:space="preserve">quen </w:t>
      </w:r>
      <w:r>
        <w:t xml:space="preserve">vì </w:t>
      </w:r>
      <w:r>
        <w:t xml:space="preserve">mới </w:t>
      </w:r>
      <w:r>
        <w:t xml:space="preserve">đến, </w:t>
      </w:r>
      <w:r>
        <w:t xml:space="preserve">chưa </w:t>
      </w:r>
      <w:r>
        <w:t xml:space="preserve">ở </w:t>
      </w:r>
      <w:r>
        <w:t xml:space="preserve">lâu, </w:t>
      </w:r>
      <w:r>
        <w:t xml:space="preserve">chưa </w:t>
      </w:r>
      <w:r>
        <w:t xml:space="preserve">tiếp </w:t>
      </w:r>
      <w:r>
        <w:t xml:space="preserve">xúc </w:t>
      </w:r>
      <w:r>
        <w:t xml:space="preserve">nhiều.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tai </w:t>
      </w:r>
      <w:r>
        <w:rPr>
          <w:i/>
        </w:rPr>
        <w:t xml:space="preserve">tính từ </w:t>
      </w:r>
      <w:r>
        <w:t xml:space="preserve">Không </w:t>
      </w:r>
      <w:r>
        <w:t xml:space="preserve">nghe </w:t>
      </w:r>
      <w:r>
        <w:t xml:space="preserve">quen, </w:t>
      </w:r>
      <w:r>
        <w:t xml:space="preserve">cảm </w:t>
      </w:r>
      <w:r>
        <w:t xml:space="preserve">thấy </w:t>
      </w:r>
      <w:r>
        <w:t xml:space="preserve">xa </w:t>
      </w:r>
      <w:r>
        <w:t xml:space="preserve">lạ. </w:t>
      </w:r>
      <w:r>
        <w:t xml:space="preserve">Điệu </w:t>
      </w:r>
      <w:r>
        <w:rPr>
          <w:i/>
        </w:rPr>
        <w:t xml:space="preserve">nhạc </w:t>
      </w:r>
      <w:r>
        <w:rPr>
          <w:i/>
        </w:rPr>
        <w:t xml:space="preserve">lạ </w:t>
      </w:r>
      <w:r>
        <w:t xml:space="preserve">tai. </w:t>
      </w:r>
      <w:r>
        <w:rPr>
          <w:i/>
        </w:rPr>
        <w:t xml:space="preserve">Nghe </w:t>
      </w:r>
      <w:r>
        <w:rPr>
          <w:i/>
        </w:rPr>
        <w:t xml:space="preserve">lạ </w:t>
      </w:r>
      <w:r>
        <w:rPr>
          <w:i/>
        </w:rPr>
        <w:t xml:space="preserve">tai. </w:t>
      </w:r>
      <w:r>
        <w:br/>
      </w:r>
      <w:r>
        <w:rPr>
          <w:b/>
        </w:rPr>
        <w:t xml:space="preserve">lạ </w:t>
      </w:r>
      <w:r>
        <w:rPr>
          <w:b/>
        </w:rPr>
        <w:t xml:space="preserve">thường </w:t>
      </w:r>
      <w:r>
        <w:rPr>
          <w:i/>
        </w:rPr>
        <w:t xml:space="preserve">tính từ </w:t>
      </w:r>
      <w:r>
        <w:t xml:space="preserve">Khác </w:t>
      </w:r>
      <w:r>
        <w:t xml:space="preserve">thường </w:t>
      </w:r>
      <w:r>
        <w:t xml:space="preserve">đến </w:t>
      </w:r>
      <w:r>
        <w:t xml:space="preserve">mức </w:t>
      </w:r>
      <w:r>
        <w:t xml:space="preserve">phải </w:t>
      </w:r>
      <w:r>
        <w:t xml:space="preserve">ngạc </w:t>
      </w:r>
      <w:r>
        <w:t xml:space="preserve">nhiên.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thay </w:t>
      </w:r>
      <w:r>
        <w:rPr>
          <w:i/>
        </w:rPr>
        <w:t xml:space="preserve">đổi </w:t>
      </w:r>
      <w:r>
        <w:rPr>
          <w:i/>
        </w:rPr>
        <w:t xml:space="preserve">lạ </w:t>
      </w:r>
      <w:r>
        <w:t xml:space="preserve">thường. </w:t>
      </w:r>
      <w:r>
        <w:rPr>
          <w:i/>
        </w:rPr>
        <w:t xml:space="preserve">Nóng </w:t>
      </w:r>
      <w:r>
        <w:rPr>
          <w:i/>
        </w:rPr>
        <w:t xml:space="preserve">nục </w:t>
      </w:r>
      <w:r>
        <w:rPr>
          <w:i/>
        </w:rPr>
        <w:t xml:space="preserve">lạ </w:t>
      </w:r>
      <w:r>
        <w:t xml:space="preserve">thường. </w:t>
      </w:r>
      <w:r>
        <w:t xml:space="preserve">Khoan </w:t>
      </w:r>
      <w:r>
        <w:rPr>
          <w:i/>
        </w:rPr>
        <w:t xml:space="preserve">khoái </w:t>
      </w:r>
      <w:r>
        <w:rPr>
          <w:i/>
        </w:rPr>
        <w:t xml:space="preserve">lạ </w:t>
      </w:r>
      <w:r>
        <w:rPr>
          <w:i/>
        </w:rPr>
        <w:t xml:space="preserve">thường. </w:t>
      </w:r>
      <w:r>
        <w:br w:type="page"/>
      </w:r>
      <w:r>
        <w:rPr>
          <w:b/>
        </w:rPr>
        <w:t xml:space="preserve">la </w:t>
      </w:r>
      <w:r>
        <w:rPr>
          <w:b/>
        </w:rPr>
        <w:t xml:space="preserve">bo </w:t>
      </w:r>
      <w:r>
        <w:rPr>
          <w:i/>
        </w:rPr>
        <w:t xml:space="preserve">danh từ </w:t>
      </w:r>
      <w:r>
        <w:t xml:space="preserve">Phòng </w:t>
      </w:r>
      <w:r>
        <w:t xml:space="preserve">thí </w:t>
      </w:r>
      <w:r>
        <w:rPr>
          <w:i/>
        </w:rPr>
        <w:t xml:space="preserve">nghiệm. </w:t>
      </w:r>
      <w:r>
        <w:rPr>
          <w:i/>
        </w:rPr>
        <w:t xml:space="preserve">L4 </w:t>
      </w:r>
      <w:r>
        <w:t xml:space="preserve">bo </w:t>
      </w:r>
      <w:r>
        <w:t xml:space="preserve">sinh </w:t>
      </w:r>
      <w:r>
        <w:t xml:space="preserve">hoá. </w:t>
      </w:r>
      <w:r>
        <w:rPr>
          <w:i/>
        </w:rPr>
        <w:t xml:space="preserve">La </w:t>
      </w:r>
      <w:r>
        <w:t xml:space="preserve">bo </w:t>
      </w:r>
      <w:r>
        <w:t xml:space="preserve">huyết </w:t>
      </w:r>
      <w:r>
        <w:t xml:space="preserve">học. </w:t>
      </w:r>
      <w:r>
        <w:br/>
      </w:r>
      <w:r>
        <w:rPr>
          <w:b/>
        </w:rPr>
        <w:t xml:space="preserve">lác,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Cỏ </w:t>
      </w:r>
      <w:r>
        <w:t xml:space="preserve">lác </w:t>
      </w:r>
      <w:r>
        <w:t xml:space="preserve">(nói </w:t>
      </w:r>
      <w:r>
        <w:t xml:space="preserve">tắt). </w:t>
      </w:r>
      <w:r>
        <w:t xml:space="preserve">Năn, </w:t>
      </w:r>
      <w:r>
        <w:t xml:space="preserve">lác </w:t>
      </w:r>
      <w:r>
        <w:t xml:space="preserve">mọc </w:t>
      </w:r>
      <w:r>
        <w:t xml:space="preserve">đầy </w:t>
      </w:r>
      <w:r>
        <w:t xml:space="preserve">ruộng. </w:t>
      </w:r>
      <w:r>
        <w:rPr>
          <w:b/>
        </w:rPr>
        <w:t xml:space="preserve">2 </w:t>
      </w:r>
      <w:r>
        <w:t xml:space="preserve">(phương ngữ). </w:t>
      </w:r>
      <w:r>
        <w:t xml:space="preserve">Cói. </w:t>
      </w:r>
      <w:r>
        <w:t xml:space="preserve">Chiếu </w:t>
      </w:r>
      <w:r>
        <w:rPr>
          <w:i/>
        </w:rPr>
        <w:t xml:space="preserve">lác. </w:t>
      </w:r>
      <w:r>
        <w:br/>
      </w:r>
      <w:r>
        <w:rPr>
          <w:b/>
        </w:rPr>
        <w:t xml:space="preserve">lác,d. </w:t>
      </w:r>
      <w:r>
        <w:t xml:space="preserve">(phương ngữ). </w:t>
      </w:r>
      <w:r>
        <w:t xml:space="preserve">Hắc </w:t>
      </w:r>
      <w:r>
        <w:t xml:space="preserve">lào. </w:t>
      </w:r>
      <w:r>
        <w:br/>
      </w:r>
      <w:r>
        <w:rPr>
          <w:b/>
        </w:rPr>
        <w:t xml:space="preserve">lác, </w:t>
      </w:r>
      <w:r>
        <w:rPr>
          <w:i/>
        </w:rPr>
        <w:t xml:space="preserve">tính từ </w:t>
      </w:r>
      <w:r>
        <w:t xml:space="preserve">(Mắt) </w:t>
      </w:r>
      <w:r>
        <w:t xml:space="preserve">có </w:t>
      </w:r>
      <w:r>
        <w:t xml:space="preserve">trung </w:t>
      </w:r>
      <w:r>
        <w:t xml:space="preserve">tâm </w:t>
      </w:r>
      <w:r>
        <w:t xml:space="preserve">hai </w:t>
      </w:r>
      <w:r>
        <w:t xml:space="preserve">con </w:t>
      </w:r>
      <w:r>
        <w:t xml:space="preserve">ngươi </w:t>
      </w:r>
      <w:r>
        <w:t xml:space="preserve">không </w:t>
      </w:r>
      <w:r>
        <w:t xml:space="preserve">cân </w:t>
      </w:r>
      <w:r>
        <w:t xml:space="preserve">đối. </w:t>
      </w:r>
      <w:r>
        <w:rPr>
          <w:i/>
        </w:rPr>
        <w:t xml:space="preserve">Mắt </w:t>
      </w:r>
      <w:r>
        <w:t xml:space="preserve">hơi </w:t>
      </w:r>
      <w:r>
        <w:t xml:space="preserve">lác. </w:t>
      </w:r>
      <w:r>
        <w:br/>
      </w:r>
      <w:r>
        <w:rPr>
          <w:b/>
        </w:rPr>
        <w:t xml:space="preserve">lác </w:t>
      </w:r>
      <w:r>
        <w:rPr>
          <w:b/>
        </w:rPr>
        <w:t xml:space="preserve">đác </w:t>
      </w:r>
      <w:r>
        <w:rPr>
          <w:i/>
        </w:rPr>
        <w:t xml:space="preserve">tính từ </w:t>
      </w:r>
      <w:r>
        <w:t xml:space="preserve">Thưa </w:t>
      </w:r>
      <w:r>
        <w:t xml:space="preserve">và </w:t>
      </w:r>
      <w:r>
        <w:t xml:space="preserve">rời </w:t>
      </w:r>
      <w:r>
        <w:t xml:space="preserve">nhau, </w:t>
      </w:r>
      <w:r>
        <w:t xml:space="preserve">mỗi </w:t>
      </w:r>
      <w:r>
        <w:t xml:space="preserve">chỗ, </w:t>
      </w:r>
      <w:r>
        <w:t xml:space="preserve">mỗi </w:t>
      </w:r>
      <w:r>
        <w:t xml:space="preserve">lần </w:t>
      </w:r>
      <w:r>
        <w:t xml:space="preserve">một </w:t>
      </w:r>
      <w:r>
        <w:t xml:space="preserve">Ít. </w:t>
      </w:r>
      <w:r>
        <w:t xml:space="preserve">Mưa </w:t>
      </w:r>
      <w:r>
        <w:t xml:space="preserve">rơi </w:t>
      </w:r>
      <w:r>
        <w:rPr>
          <w:i/>
        </w:rPr>
        <w:t xml:space="preserve">lác </w:t>
      </w:r>
      <w:r>
        <w:rPr>
          <w:i/>
        </w:rPr>
        <w:t xml:space="preserve">đác. </w:t>
      </w:r>
      <w:r>
        <w:rPr>
          <w:i/>
        </w:rPr>
        <w:t xml:space="preserve">Mấy </w:t>
      </w:r>
      <w:r>
        <w:rPr>
          <w:i/>
        </w:rPr>
        <w:t xml:space="preserve">uì </w:t>
      </w:r>
      <w:r>
        <w:rPr>
          <w:i/>
        </w:rPr>
        <w:t xml:space="preserve">sao </w:t>
      </w:r>
      <w:r>
        <w:rPr>
          <w:i/>
        </w:rPr>
        <w:t xml:space="preserve">lác </w:t>
      </w:r>
      <w:r>
        <w:rPr>
          <w:i/>
        </w:rPr>
        <w:t xml:space="preserve">đác </w:t>
      </w:r>
      <w:r>
        <w:t xml:space="preserve">trên </w:t>
      </w:r>
      <w:r>
        <w:rPr>
          <w:i/>
        </w:rPr>
        <w:t xml:space="preserve">bầu </w:t>
      </w:r>
      <w:r>
        <w:rPr>
          <w:i/>
        </w:rPr>
        <w:t xml:space="preserve">trời. </w:t>
      </w:r>
      <w:r>
        <w:t xml:space="preserve">Người </w:t>
      </w:r>
      <w:r>
        <w:rPr>
          <w:i/>
        </w:rPr>
        <w:t xml:space="preserve">đi </w:t>
      </w:r>
      <w:r>
        <w:rPr>
          <w:i/>
        </w:rPr>
        <w:t xml:space="preserve">Lại </w:t>
      </w:r>
      <w:r>
        <w:t xml:space="preserve">chỉ </w:t>
      </w:r>
      <w:r>
        <w:rPr>
          <w:i/>
        </w:rPr>
        <w:t xml:space="preserve">còn </w:t>
      </w:r>
      <w:r>
        <w:t xml:space="preserve">lác </w:t>
      </w:r>
      <w:r>
        <w:t xml:space="preserve">đác. </w:t>
      </w:r>
      <w:r>
        <w:br/>
      </w:r>
      <w:r>
        <w:rPr>
          <w:b/>
        </w:rPr>
        <w:t xml:space="preserve">lác </w:t>
      </w:r>
      <w:r>
        <w:rPr>
          <w:b/>
        </w:rPr>
        <w:t xml:space="preserve">mắt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Cảm </w:t>
      </w:r>
      <w:r>
        <w:t xml:space="preserve">thấy </w:t>
      </w:r>
      <w:r>
        <w:t xml:space="preserve">quá </w:t>
      </w:r>
      <w:r>
        <w:t xml:space="preserve">đỗi </w:t>
      </w:r>
      <w:r>
        <w:t xml:space="preserve">ngạc </w:t>
      </w:r>
      <w:r>
        <w:t xml:space="preserve">nhiên </w:t>
      </w:r>
      <w:r>
        <w:t xml:space="preserve">và </w:t>
      </w:r>
      <w:r>
        <w:t xml:space="preserve">thán </w:t>
      </w:r>
      <w:r>
        <w:t xml:space="preserve">phục. </w:t>
      </w:r>
      <w:r>
        <w:rPr>
          <w:i/>
        </w:rPr>
        <w:t xml:space="preserve">14c </w:t>
      </w:r>
      <w:r>
        <w:rPr>
          <w:i/>
        </w:rPr>
        <w:t xml:space="preserve">mắt </w:t>
      </w:r>
      <w:r>
        <w:rPr>
          <w:i/>
        </w:rPr>
        <w:t xml:space="preserve">trước </w:t>
      </w:r>
      <w:r>
        <w:t xml:space="preserve">uẻ </w:t>
      </w:r>
      <w:r>
        <w:t xml:space="preserve">đẹp </w:t>
      </w:r>
      <w:r>
        <w:t xml:space="preserve">của </w:t>
      </w:r>
      <w:r>
        <w:rPr>
          <w:i/>
        </w:rPr>
        <w:t xml:space="preserve">phố </w:t>
      </w:r>
      <w:r>
        <w:rPr>
          <w:i/>
        </w:rPr>
        <w:t xml:space="preserve">phường. </w:t>
      </w:r>
      <w:r>
        <w:br/>
      </w:r>
      <w:r>
        <w:rPr>
          <w:b/>
        </w:rPr>
        <w:t xml:space="preserve">lạc, </w:t>
      </w:r>
      <w:r>
        <w:rPr>
          <w:i/>
        </w:rPr>
        <w:t xml:space="preserve">danh từ </w:t>
      </w:r>
      <w:r>
        <w:t xml:space="preserve">Cây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thân </w:t>
      </w:r>
      <w:r>
        <w:t xml:space="preserve">bò </w:t>
      </w:r>
      <w:r>
        <w:t xml:space="preserve">hay </w:t>
      </w:r>
      <w:r>
        <w:t xml:space="preserve">thân </w:t>
      </w:r>
      <w:r>
        <w:t xml:space="preserve">đứng, </w:t>
      </w:r>
      <w:r>
        <w:t xml:space="preserve">lá </w:t>
      </w:r>
      <w:r>
        <w:t xml:space="preserve">kép </w:t>
      </w:r>
      <w:r>
        <w:t xml:space="preserve">có </w:t>
      </w:r>
      <w:r>
        <w:t xml:space="preserve">bốn </w:t>
      </w:r>
      <w:r>
        <w:t xml:space="preserve">lá </w:t>
      </w:r>
      <w:r>
        <w:t xml:space="preserve">chét, </w:t>
      </w:r>
      <w:r>
        <w:t xml:space="preserve">quả </w:t>
      </w:r>
      <w:r>
        <w:t xml:space="preserve">mọc </w:t>
      </w:r>
      <w:r>
        <w:t xml:space="preserve">cắm </w:t>
      </w:r>
      <w:r>
        <w:t xml:space="preserve">xuống </w:t>
      </w:r>
      <w:r>
        <w:t xml:space="preserve">đất, </w:t>
      </w:r>
      <w:r>
        <w:t xml:space="preserve">hạt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hay </w:t>
      </w:r>
      <w:r>
        <w:t xml:space="preserve">ép </w:t>
      </w:r>
      <w:r>
        <w:t xml:space="preserve">dầu. </w:t>
      </w:r>
      <w:r>
        <w:rPr>
          <w:i/>
        </w:rPr>
        <w:t xml:space="preserve">Lạc </w:t>
      </w:r>
      <w:r>
        <w:t xml:space="preserve">rang. </w:t>
      </w:r>
      <w:r>
        <w:rPr>
          <w:i/>
        </w:rPr>
        <w:t xml:space="preserve">Dầu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lạc›d. </w:t>
      </w:r>
      <w:r>
        <w:t xml:space="preserve">(ph.; </w:t>
      </w:r>
      <w:r>
        <w:t xml:space="preserve">ít dùng). </w:t>
      </w:r>
      <w:r>
        <w:t xml:space="preserve">Nhạc </w:t>
      </w:r>
      <w:r>
        <w:t xml:space="preserve">ngựa. </w:t>
      </w:r>
      <w:r>
        <w:br/>
      </w:r>
      <w:r>
        <w:rPr>
          <w:b/>
        </w:rPr>
        <w:t xml:space="preserve">lạc,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theo </w:t>
      </w:r>
      <w:r>
        <w:t xml:space="preserve">được </w:t>
      </w:r>
      <w:r>
        <w:t xml:space="preserve">đúng </w:t>
      </w:r>
      <w:r>
        <w:t xml:space="preserve">đường, </w:t>
      </w:r>
      <w:r>
        <w:t xml:space="preserve">đúng </w:t>
      </w:r>
      <w:r>
        <w:t xml:space="preserve">hướng </w:t>
      </w:r>
      <w:r>
        <w:t xml:space="preserve">phải </w:t>
      </w:r>
      <w:r>
        <w:t xml:space="preserve">đi. </w:t>
      </w:r>
      <w:r>
        <w:rPr>
          <w:i/>
        </w:rPr>
        <w:t xml:space="preserve">Đi </w:t>
      </w:r>
      <w:r>
        <w:rPr>
          <w:i/>
        </w:rPr>
        <w:t xml:space="preserve">lạc </w:t>
      </w:r>
      <w:r>
        <w:rPr>
          <w:i/>
        </w:rPr>
        <w:t xml:space="preserve">trong </w:t>
      </w:r>
      <w:r>
        <w:t xml:space="preserve">rừng. </w:t>
      </w:r>
      <w:r>
        <w:t xml:space="preserve">Lạc </w:t>
      </w:r>
      <w:r>
        <w:rPr>
          <w:i/>
        </w:rPr>
        <w:t xml:space="preserve">đường. </w:t>
      </w:r>
      <w:r>
        <w:rPr>
          <w:i/>
        </w:rPr>
        <w:t xml:space="preserve">Đánh </w:t>
      </w:r>
      <w:r>
        <w:t xml:space="preserve">lạc </w:t>
      </w:r>
      <w:r>
        <w:rPr>
          <w:i/>
        </w:rPr>
        <w:t xml:space="preserve">hướng.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Ha </w:t>
      </w:r>
      <w:r>
        <w:t xml:space="preserve">ra </w:t>
      </w:r>
      <w:r>
        <w:t xml:space="preserve">khỏi </w:t>
      </w:r>
      <w:r>
        <w:t xml:space="preserve">mà </w:t>
      </w:r>
      <w:r>
        <w:t xml:space="preserve">không </w:t>
      </w:r>
      <w:r>
        <w:t xml:space="preserve">tìm </w:t>
      </w:r>
      <w:r>
        <w:t xml:space="preserve">được </w:t>
      </w:r>
      <w:r>
        <w:t xml:space="preserve">đường </w:t>
      </w:r>
      <w:r>
        <w:t xml:space="preserve">về </w:t>
      </w:r>
      <w:r>
        <w:t xml:space="preserve">lại. </w:t>
      </w:r>
      <w:r>
        <w:rPr>
          <w:i/>
        </w:rPr>
        <w:t xml:space="preserve">Con </w:t>
      </w:r>
      <w:r>
        <w:rPr>
          <w:i/>
        </w:rPr>
        <w:t xml:space="preserve">lạc </w:t>
      </w:r>
      <w:r>
        <w:t xml:space="preserve">mẹ. </w:t>
      </w:r>
      <w:r>
        <w:t xml:space="preserve">Chim </w:t>
      </w:r>
      <w:r>
        <w:rPr>
          <w:i/>
        </w:rPr>
        <w:t xml:space="preserve">lạc </w:t>
      </w:r>
      <w:r>
        <w:rPr>
          <w:i/>
        </w:rPr>
        <w:t xml:space="preserve">đàn. </w:t>
      </w:r>
      <w:r>
        <w:rPr>
          <w:i/>
        </w:rPr>
        <w:t xml:space="preserve">Bộ </w:t>
      </w:r>
      <w:r>
        <w:rPr>
          <w:i/>
        </w:rPr>
        <w:t xml:space="preserve">đội </w:t>
      </w:r>
      <w:r>
        <w:t xml:space="preserve">lạc </w:t>
      </w:r>
      <w:r>
        <w:t xml:space="preserve">đơn </w:t>
      </w:r>
      <w:r>
        <w:t xml:space="preserve">vị. </w:t>
      </w:r>
      <w:r>
        <w:rPr>
          <w:b/>
        </w:rPr>
        <w:t xml:space="preserve">3 </w:t>
      </w:r>
      <w:r>
        <w:t xml:space="preserve">Bị </w:t>
      </w:r>
      <w:r>
        <w:t xml:space="preserve">mất </w:t>
      </w:r>
      <w:r>
        <w:t xml:space="preserve">đi </w:t>
      </w:r>
      <w:r>
        <w:t xml:space="preserve">(có </w:t>
      </w:r>
      <w:r>
        <w:t xml:space="preserve">thể </w:t>
      </w:r>
      <w:r>
        <w:t xml:space="preserve">chỉ </w:t>
      </w:r>
      <w:r>
        <w:t xml:space="preserve">là </w:t>
      </w:r>
      <w:r>
        <w:t xml:space="preserve">tạm </w:t>
      </w:r>
      <w:r>
        <w:t xml:space="preserve">thời), </w:t>
      </w:r>
      <w:r>
        <w:t xml:space="preserve">vì </w:t>
      </w:r>
      <w:r>
        <w:t xml:space="preserve">ở </w:t>
      </w:r>
      <w:r>
        <w:t xml:space="preserve">đâu </w:t>
      </w:r>
      <w:r>
        <w:t xml:space="preserve">đó </w:t>
      </w:r>
      <w:r>
        <w:t xml:space="preserve">mà </w:t>
      </w:r>
      <w:r>
        <w:t xml:space="preserve">tìm </w:t>
      </w:r>
      <w:r>
        <w:t xml:space="preserve">không </w:t>
      </w:r>
      <w:r>
        <w:t xml:space="preserve">thấy. </w:t>
      </w:r>
      <w:r>
        <w:rPr>
          <w:i/>
        </w:rPr>
        <w:t xml:space="preserve">Lạc </w:t>
      </w:r>
      <w:r>
        <w:rPr>
          <w:i/>
        </w:rPr>
        <w:t xml:space="preserve">đâu </w:t>
      </w:r>
      <w:r>
        <w:rPr>
          <w:i/>
        </w:rPr>
        <w:t xml:space="preserve">mất </w:t>
      </w:r>
      <w:r>
        <w:rPr>
          <w:i/>
        </w:rPr>
        <w:t xml:space="preserve">hai </w:t>
      </w:r>
      <w:r>
        <w:t xml:space="preserve">cuốn </w:t>
      </w:r>
      <w:r>
        <w:t xml:space="preserve">sách. </w:t>
      </w:r>
      <w:r>
        <w:t xml:space="preserve">Bà </w:t>
      </w:r>
      <w:r>
        <w:rPr>
          <w:i/>
        </w:rPr>
        <w:t xml:space="preserve">mẹ </w:t>
      </w:r>
      <w:r>
        <w:rPr>
          <w:i/>
        </w:rPr>
        <w:t xml:space="preserve">lạc </w:t>
      </w:r>
      <w:r>
        <w:t xml:space="preserve">con. </w:t>
      </w:r>
      <w:r>
        <w:rPr>
          <w:b/>
        </w:rPr>
        <w:t xml:space="preserve">4 </w:t>
      </w:r>
      <w:r>
        <w:rPr>
          <w:i/>
        </w:rPr>
        <w:t xml:space="preserve">(Giọng </w:t>
      </w:r>
      <w:r>
        <w:t xml:space="preserve">nói, </w:t>
      </w:r>
      <w:r>
        <w:t xml:space="preserve">mắt </w:t>
      </w:r>
      <w:r>
        <w:t xml:space="preserve">nhìn) </w:t>
      </w:r>
      <w:r>
        <w:t xml:space="preserve">trở </w:t>
      </w:r>
      <w:r>
        <w:t xml:space="preserve">thành </w:t>
      </w:r>
      <w:r>
        <w:t xml:space="preserve">khác </w:t>
      </w:r>
      <w:r>
        <w:t xml:space="preserve">hẳn </w:t>
      </w:r>
      <w:r>
        <w:t xml:space="preserve">đi,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do </w:t>
      </w:r>
      <w:r>
        <w:t xml:space="preserve">bị </w:t>
      </w:r>
      <w:r>
        <w:t xml:space="preserve">kích </w:t>
      </w:r>
      <w:r>
        <w:t xml:space="preserve">động </w:t>
      </w:r>
      <w:r>
        <w:t xml:space="preserve">hoặc </w:t>
      </w:r>
      <w:r>
        <w:t xml:space="preserve">quá </w:t>
      </w:r>
      <w:r>
        <w:t xml:space="preserve">xúc </w:t>
      </w:r>
      <w:r>
        <w:t xml:space="preserve">động. </w:t>
      </w:r>
      <w:r>
        <w:t xml:space="preserve">Cảm </w:t>
      </w:r>
      <w:r>
        <w:rPr>
          <w:i/>
        </w:rPr>
        <w:t xml:space="preserve">động </w:t>
      </w:r>
      <w:r>
        <w:rPr>
          <w:i/>
        </w:rPr>
        <w:t xml:space="preserve">quá </w:t>
      </w:r>
      <w:r>
        <w:t xml:space="preserve">giọng </w:t>
      </w:r>
      <w:r>
        <w:rPr>
          <w:i/>
        </w:rPr>
        <w:t xml:space="preserve">lạc </w:t>
      </w:r>
      <w:r>
        <w:t xml:space="preserve">hẳn </w:t>
      </w:r>
      <w:r>
        <w:rPr>
          <w:i/>
        </w:rPr>
        <w:t xml:space="preserve">đi. </w:t>
      </w:r>
      <w:r>
        <w:t xml:space="preserve">Mắt </w:t>
      </w:r>
      <w:r>
        <w:rPr>
          <w:i/>
        </w:rPr>
        <w:t xml:space="preserve">lạc </w:t>
      </w:r>
      <w:r>
        <w:rPr>
          <w:i/>
        </w:rPr>
        <w:t xml:space="preserve">đi </w:t>
      </w:r>
      <w:r>
        <w:t xml:space="preserve">uì </w:t>
      </w:r>
      <w:r>
        <w:rPr>
          <w:i/>
        </w:rPr>
        <w:t xml:space="preserve">căm </w:t>
      </w:r>
      <w:r>
        <w:t xml:space="preserve">giận.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đà </w:t>
      </w:r>
      <w:r>
        <w:rPr>
          <w:i/>
        </w:rPr>
        <w:t xml:space="preserve">danh từ </w:t>
      </w:r>
      <w:r>
        <w:t xml:space="preserve">Thú </w:t>
      </w:r>
      <w:r>
        <w:t xml:space="preserve">lớn, </w:t>
      </w:r>
      <w:r>
        <w:t xml:space="preserve">lưng </w:t>
      </w:r>
      <w:r>
        <w:t xml:space="preserve">thường </w:t>
      </w:r>
      <w:r>
        <w:t xml:space="preserve">có </w:t>
      </w:r>
      <w:r>
        <w:t xml:space="preserve">một </w:t>
      </w:r>
      <w:r>
        <w:t xml:space="preserve">hoặc </w:t>
      </w:r>
      <w:r>
        <w:t xml:space="preserve">hai </w:t>
      </w:r>
      <w:r>
        <w:t xml:space="preserve">bướu, </w:t>
      </w:r>
      <w:r>
        <w:t xml:space="preserve">nhịn </w:t>
      </w:r>
      <w:r>
        <w:t xml:space="preserve">khát </w:t>
      </w:r>
      <w:r>
        <w:t xml:space="preserve">và </w:t>
      </w:r>
      <w:r>
        <w:t xml:space="preserve">nhịn </w:t>
      </w:r>
      <w:r>
        <w:t xml:space="preserve">đói </w:t>
      </w:r>
      <w:r>
        <w:t xml:space="preserve">giỏi, </w:t>
      </w:r>
      <w:r>
        <w:t xml:space="preserve">dùng </w:t>
      </w:r>
      <w:r>
        <w:t xml:space="preserve">để </w:t>
      </w:r>
      <w:r>
        <w:t xml:space="preserve">cưỡi </w:t>
      </w:r>
      <w:r>
        <w:t xml:space="preserve">hay </w:t>
      </w:r>
      <w:r>
        <w:t xml:space="preserve">để </w:t>
      </w:r>
      <w:r>
        <w:t xml:space="preserve">tải </w:t>
      </w:r>
      <w:r>
        <w:t xml:space="preserve">đồ </w:t>
      </w:r>
      <w:r>
        <w:t xml:space="preserve">ở </w:t>
      </w:r>
      <w:r>
        <w:t xml:space="preserve">sa </w:t>
      </w:r>
      <w:r>
        <w:t xml:space="preserve">mạc.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để </w:t>
      </w:r>
      <w:r>
        <w:rPr>
          <w:i/>
        </w:rPr>
        <w:t xml:space="preserve">tính từ </w:t>
      </w:r>
      <w:r>
        <w:t xml:space="preserve">Không </w:t>
      </w:r>
      <w:r>
        <w:t xml:space="preserve">theo </w:t>
      </w:r>
      <w:r>
        <w:t xml:space="preserve">đúng </w:t>
      </w:r>
      <w:r>
        <w:t xml:space="preserve">chủ </w:t>
      </w:r>
      <w:r>
        <w:t xml:space="preserve">đề, </w:t>
      </w:r>
      <w:r>
        <w:t xml:space="preserve">đi </w:t>
      </w:r>
      <w:r>
        <w:t xml:space="preserve">chệch </w:t>
      </w:r>
      <w:r>
        <w:t xml:space="preserve">yêu </w:t>
      </w:r>
      <w:r>
        <w:t xml:space="preserve">cầu </w:t>
      </w:r>
      <w:r>
        <w:t xml:space="preserve">về </w:t>
      </w:r>
      <w:r>
        <w:t xml:space="preserve">nội </w:t>
      </w:r>
      <w:r>
        <w:t xml:space="preserve">dung. </w:t>
      </w:r>
      <w:r>
        <w:rPr>
          <w:i/>
        </w:rPr>
        <w:t xml:space="preserve">Bài </w:t>
      </w:r>
      <w:r>
        <w:t xml:space="preserve">làm </w:t>
      </w:r>
      <w:r>
        <w:rPr>
          <w:i/>
        </w:rPr>
        <w:t xml:space="preserve">lạc </w:t>
      </w:r>
      <w:r>
        <w:rPr>
          <w:i/>
        </w:rPr>
        <w:t xml:space="preserve">đề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lạc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điệu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Sai, </w:t>
      </w:r>
      <w:r>
        <w:t xml:space="preserve">chệch </w:t>
      </w:r>
      <w:r>
        <w:t xml:space="preserve">ra </w:t>
      </w:r>
      <w:r>
        <w:t xml:space="preserve">khỏi </w:t>
      </w:r>
      <w:r>
        <w:t xml:space="preserve">điệu </w:t>
      </w:r>
      <w:r>
        <w:t xml:space="preserve">của </w:t>
      </w:r>
      <w:r>
        <w:t xml:space="preserve">bài </w:t>
      </w:r>
      <w:r>
        <w:t xml:space="preserve">hát, </w:t>
      </w:r>
      <w:r>
        <w:t xml:space="preserve">bản </w:t>
      </w:r>
      <w:r>
        <w:t xml:space="preserve">nhạc. </w:t>
      </w:r>
      <w:r>
        <w:t xml:space="preserve">Hát </w:t>
      </w:r>
      <w:r>
        <w:rPr>
          <w:i/>
        </w:rPr>
        <w:t xml:space="preserve">lạc </w:t>
      </w:r>
      <w:r>
        <w:rPr>
          <w:i/>
        </w:rPr>
        <w:t xml:space="preserve">điệu. </w:t>
      </w:r>
      <w:r>
        <w:rPr>
          <w:b/>
        </w:rPr>
        <w:t xml:space="preserve">2 </w:t>
      </w:r>
      <w:r>
        <w:t xml:space="preserve">Không </w:t>
      </w:r>
      <w:r>
        <w:t xml:space="preserve">ăn </w:t>
      </w:r>
      <w:r>
        <w:t xml:space="preserve">khớp,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hoàn </w:t>
      </w:r>
      <w:r>
        <w:t xml:space="preserve">cảnh, </w:t>
      </w:r>
      <w:r>
        <w:t xml:space="preserve">không </w:t>
      </w:r>
      <w:r>
        <w:t xml:space="preserve">khí </w:t>
      </w:r>
      <w:r>
        <w:t xml:space="preserve">chung. </w:t>
      </w:r>
      <w:r>
        <w:t xml:space="preserve">Câu </w:t>
      </w:r>
      <w:r>
        <w:rPr>
          <w:i/>
        </w:rPr>
        <w:t xml:space="preserve">đùa </w:t>
      </w:r>
      <w:r>
        <w:rPr>
          <w:i/>
        </w:rPr>
        <w:t xml:space="preserve">lạc </w:t>
      </w:r>
      <w:r>
        <w:rPr>
          <w:i/>
        </w:rPr>
        <w:t xml:space="preserve">điệu.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hầu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cao </w:t>
      </w:r>
      <w:r>
        <w:t xml:space="preserve">nhất </w:t>
      </w:r>
      <w:r>
        <w:t xml:space="preserve">thời </w:t>
      </w:r>
      <w:r>
        <w:t xml:space="preserve">Hùng </w:t>
      </w:r>
      <w:r>
        <w:t xml:space="preserve">Vương.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Bị </w:t>
      </w:r>
      <w:r>
        <w:t xml:space="preserve">ở </w:t>
      </w:r>
      <w:r>
        <w:t xml:space="preserve">lại </w:t>
      </w:r>
      <w:r>
        <w:t xml:space="preserve">phía </w:t>
      </w:r>
      <w:r>
        <w:t xml:space="preserve">sau, </w:t>
      </w:r>
      <w:r>
        <w:t xml:space="preserve">không </w:t>
      </w:r>
      <w:r>
        <w:t xml:space="preserve">theo </w:t>
      </w:r>
      <w:r>
        <w:t xml:space="preserve">kịp </w:t>
      </w:r>
      <w:r>
        <w:t xml:space="preserve">đà </w:t>
      </w:r>
      <w:r>
        <w:t xml:space="preserve">tiến </w:t>
      </w:r>
      <w:r>
        <w:t xml:space="preserve">bộ, </w:t>
      </w:r>
      <w:r>
        <w:t xml:space="preserve">đà </w:t>
      </w:r>
      <w:r>
        <w:t xml:space="preserve">phát </w:t>
      </w:r>
      <w:r>
        <w:t xml:space="preserve">triển </w:t>
      </w:r>
      <w:r>
        <w:t xml:space="preserve">chung. </w:t>
      </w:r>
      <w:r>
        <w:rPr>
          <w:i/>
        </w:rPr>
        <w:t xml:space="preserve">Nên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t xml:space="preserve">lạc </w:t>
      </w:r>
      <w:r>
        <w:rPr>
          <w:i/>
        </w:rPr>
        <w:t xml:space="preserve">hậu. </w:t>
      </w:r>
      <w:r>
        <w:t xml:space="preserve">Lối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lạc </w:t>
      </w:r>
      <w:r>
        <w:rPr>
          <w:i/>
        </w:rPr>
        <w:t xml:space="preserve">hậu. </w:t>
      </w:r>
      <w:r>
        <w:t xml:space="preserve">Tư </w:t>
      </w:r>
      <w:r>
        <w:t xml:space="preserve">tưởng </w:t>
      </w:r>
      <w:r>
        <w:rPr>
          <w:i/>
        </w:rPr>
        <w:t xml:space="preserve">lạc </w:t>
      </w:r>
      <w:r>
        <w:rPr>
          <w:i/>
        </w:rPr>
        <w:t xml:space="preserve">hậu. </w:t>
      </w:r>
      <w:r>
        <w:t xml:space="preserve">Phần </w:t>
      </w:r>
      <w:r>
        <w:t xml:space="preserve">tử </w:t>
      </w:r>
      <w:r>
        <w:rPr>
          <w:i/>
        </w:rPr>
        <w:t xml:space="preserve">lạc </w:t>
      </w:r>
      <w:r>
        <w:rPr>
          <w:i/>
        </w:rPr>
        <w:t xml:space="preserve">hậu. </w:t>
      </w:r>
      <w:r>
        <w:rPr>
          <w:b/>
        </w:rPr>
        <w:t xml:space="preserve">2 </w:t>
      </w:r>
      <w:r>
        <w:t xml:space="preserve">Đã </w:t>
      </w:r>
      <w:r>
        <w:t xml:space="preserve">trở </w:t>
      </w:r>
      <w:r>
        <w:t xml:space="preserve">nên </w:t>
      </w:r>
      <w:r>
        <w:t xml:space="preserve">cũ, </w:t>
      </w:r>
      <w:r>
        <w:t xml:space="preserve">không </w:t>
      </w:r>
      <w:r>
        <w:t xml:space="preserve">còn </w:t>
      </w:r>
      <w:r>
        <w:t xml:space="preserve">thích </w:t>
      </w:r>
      <w:r>
        <w:t xml:space="preserve">hợp </w:t>
      </w:r>
      <w:r>
        <w:t xml:space="preserve">với </w:t>
      </w:r>
      <w:r>
        <w:t xml:space="preserve">hoàn </w:t>
      </w:r>
      <w:r>
        <w:t xml:space="preserve">cảnh, </w:t>
      </w:r>
      <w:r>
        <w:t xml:space="preserve">yêu </w:t>
      </w:r>
      <w:r>
        <w:t xml:space="preserve">cầu, </w:t>
      </w:r>
      <w:r>
        <w:t xml:space="preserve">điều </w:t>
      </w:r>
      <w:r>
        <w:t xml:space="preserve">kiện </w:t>
      </w:r>
      <w:r>
        <w:t xml:space="preserve">mới. </w:t>
      </w:r>
      <w:r>
        <w:t xml:space="preserve">Tin </w:t>
      </w:r>
      <w:r>
        <w:rPr>
          <w:i/>
        </w:rPr>
        <w:t xml:space="preserve">ấy </w:t>
      </w:r>
      <w:r>
        <w:t xml:space="preserve">lạc </w:t>
      </w:r>
      <w:r>
        <w:rPr>
          <w:i/>
        </w:rPr>
        <w:t xml:space="preserve">hậu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khoản </w:t>
      </w:r>
      <w:r>
        <w:rPr>
          <w:i/>
        </w:rPr>
        <w:t xml:space="preserve">danh từ </w:t>
      </w:r>
      <w:r>
        <w:t xml:space="preserve">Dòng </w:t>
      </w:r>
      <w:r>
        <w:t xml:space="preserve">chữ </w:t>
      </w:r>
      <w:r>
        <w:t xml:space="preserve">nhỏ </w:t>
      </w:r>
      <w:r>
        <w:t xml:space="preserve">bên </w:t>
      </w:r>
      <w:r>
        <w:t xml:space="preserve">cạnh, </w:t>
      </w:r>
      <w:r>
        <w:t xml:space="preserve">thường </w:t>
      </w:r>
      <w:r>
        <w:t xml:space="preserve">là </w:t>
      </w:r>
      <w:r>
        <w:t xml:space="preserve">ở </w:t>
      </w:r>
      <w:r>
        <w:t xml:space="preserve">góc </w:t>
      </w:r>
      <w:r>
        <w:t xml:space="preserve">dưới </w:t>
      </w:r>
      <w:r>
        <w:t xml:space="preserve">bức </w:t>
      </w:r>
      <w:r>
        <w:t xml:space="preserve">hoạ, </w:t>
      </w:r>
      <w:r>
        <w:t xml:space="preserve">bức </w:t>
      </w:r>
      <w:r>
        <w:t xml:space="preserve">trướng, </w:t>
      </w:r>
      <w:r>
        <w:t xml:space="preserve">câu </w:t>
      </w:r>
      <w:r>
        <w:t xml:space="preserve">đối, </w:t>
      </w:r>
      <w:r>
        <w:t xml:space="preserve">tấm </w:t>
      </w:r>
      <w:r>
        <w:t xml:space="preserve">bia, </w:t>
      </w:r>
      <w:r>
        <w:t xml:space="preserve">ghi </w:t>
      </w:r>
      <w:r>
        <w:t xml:space="preserve">ngày </w:t>
      </w:r>
      <w:r>
        <w:t xml:space="preserve">tháng </w:t>
      </w:r>
      <w:r>
        <w:t xml:space="preserve">và </w:t>
      </w:r>
      <w:r>
        <w:t xml:space="preserve">tên </w:t>
      </w:r>
      <w:r>
        <w:t xml:space="preserve">người </w:t>
      </w:r>
      <w:r>
        <w:t xml:space="preserve">vẽ </w:t>
      </w:r>
      <w:r>
        <w:t xml:space="preserve">tranh, </w:t>
      </w:r>
      <w:r>
        <w:t xml:space="preserve">đi </w:t>
      </w:r>
      <w:r>
        <w:t xml:space="preserve">câu </w:t>
      </w:r>
      <w:r>
        <w:t xml:space="preserve">đối, </w:t>
      </w:r>
      <w:r>
        <w:t xml:space="preserve">dựng </w:t>
      </w:r>
      <w:r>
        <w:t xml:space="preserve">bia.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loài </w:t>
      </w:r>
      <w:r>
        <w:rPr>
          <w:i/>
        </w:rPr>
        <w:t xml:space="preserve">tính từ </w:t>
      </w:r>
      <w:r>
        <w:t xml:space="preserve">Bơ </w:t>
      </w:r>
      <w:r>
        <w:t xml:space="preserve">vơ,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dựa, </w:t>
      </w:r>
      <w:r>
        <w:t xml:space="preserve">do </w:t>
      </w:r>
      <w:r>
        <w:t xml:space="preserve">bị </w:t>
      </w:r>
      <w:r>
        <w:t xml:space="preserve">sống </w:t>
      </w:r>
      <w:r>
        <w:t xml:space="preserve">tách </w:t>
      </w:r>
      <w:r>
        <w:t xml:space="preserve">khỏi </w:t>
      </w:r>
      <w:r>
        <w:t xml:space="preserve">thân </w:t>
      </w:r>
      <w:r>
        <w:t xml:space="preserve">thích, </w:t>
      </w:r>
      <w:r>
        <w:t xml:space="preserve">đồng </w:t>
      </w:r>
      <w:r>
        <w:t xml:space="preserve">loại. </w:t>
      </w:r>
      <w:r>
        <w:rPr>
          <w:i/>
        </w:rPr>
        <w:t xml:space="preserve">Kiếp </w:t>
      </w:r>
      <w:r>
        <w:rPr>
          <w:i/>
        </w:rPr>
        <w:t xml:space="preserve">sống </w:t>
      </w:r>
      <w:r>
        <w:rPr>
          <w:i/>
        </w:rPr>
        <w:t xml:space="preserve">lạc </w:t>
      </w:r>
      <w:r>
        <w:rPr>
          <w:i/>
        </w:rPr>
        <w:t xml:space="preserve">loài, </w:t>
      </w:r>
      <w:r>
        <w:rPr>
          <w:i/>
        </w:rPr>
        <w:t xml:space="preserve">tha </w:t>
      </w:r>
      <w:r>
        <w:rPr>
          <w:i/>
        </w:rPr>
        <w:t xml:space="preserve">phương </w:t>
      </w:r>
      <w:r>
        <w:t xml:space="preserve">cầu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lõng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Lâm </w:t>
      </w:r>
      <w:r>
        <w:t xml:space="preserve">vào </w:t>
      </w:r>
      <w:r>
        <w:t xml:space="preserve">cảnh </w:t>
      </w:r>
      <w:r>
        <w:t xml:space="preserve">tản </w:t>
      </w:r>
      <w:r>
        <w:t xml:space="preserve">mát </w:t>
      </w:r>
      <w:r>
        <w:t xml:space="preserve">đi </w:t>
      </w:r>
      <w:r>
        <w:t xml:space="preserve">nhiều </w:t>
      </w:r>
      <w:r>
        <w:t xml:space="preserve">ngả, </w:t>
      </w:r>
      <w:r>
        <w:t xml:space="preserve">tất </w:t>
      </w:r>
      <w:r>
        <w:t xml:space="preserve">cả </w:t>
      </w:r>
      <w:r>
        <w:t xml:space="preserve">đều </w:t>
      </w:r>
      <w:r>
        <w:t xml:space="preserve">lạc </w:t>
      </w:r>
      <w:r>
        <w:t xml:space="preserve">nhau. </w:t>
      </w:r>
      <w:r>
        <w:rPr>
          <w:i/>
        </w:rPr>
        <w:t xml:space="preserve">Gia </w:t>
      </w:r>
      <w:r>
        <w:rPr>
          <w:i/>
        </w:rPr>
        <w:t xml:space="preserve">đình </w:t>
      </w:r>
      <w:r>
        <w:t xml:space="preserve">chạy </w:t>
      </w:r>
      <w:r>
        <w:rPr>
          <w:i/>
        </w:rPr>
        <w:t xml:space="preserve">loạn, </w:t>
      </w:r>
      <w:r>
        <w:t xml:space="preserve">lạc </w:t>
      </w:r>
      <w:r>
        <w:rPr>
          <w:i/>
        </w:rPr>
        <w:t xml:space="preserve">lõng </w:t>
      </w:r>
      <w:r>
        <w:t xml:space="preserve">mỗi </w:t>
      </w:r>
      <w:r>
        <w:rPr>
          <w:i/>
        </w:rPr>
        <w:t xml:space="preserve">người </w:t>
      </w:r>
      <w:r>
        <w:rPr>
          <w:i/>
        </w:rPr>
        <w:t xml:space="preserve">một </w:t>
      </w:r>
      <w:r>
        <w:rPr>
          <w:i/>
        </w:rPr>
        <w:t xml:space="preserve">nơi. </w:t>
      </w:r>
      <w:r>
        <w:rPr>
          <w:i/>
        </w:rPr>
        <w:t xml:space="preserve">Lạc </w:t>
      </w:r>
      <w:r>
        <w:rPr>
          <w:i/>
        </w:rPr>
        <w:t xml:space="preserve">lõng </w:t>
      </w:r>
      <w:r>
        <w:rPr>
          <w:i/>
        </w:rPr>
        <w:t xml:space="preserve">như </w:t>
      </w:r>
      <w:r>
        <w:rPr>
          <w:i/>
        </w:rPr>
        <w:t xml:space="preserve">đàn </w:t>
      </w:r>
      <w:r>
        <w:rPr>
          <w:i/>
        </w:rPr>
        <w:t xml:space="preserve">kiến </w:t>
      </w:r>
      <w:r>
        <w:rPr>
          <w:i/>
        </w:rPr>
        <w:t xml:space="preserve">uố </w:t>
      </w:r>
      <w:r>
        <w:t xml:space="preserve">tổ. </w:t>
      </w:r>
      <w:r>
        <w:rPr>
          <w:b/>
        </w:rPr>
        <w:t xml:space="preserve">2 </w:t>
      </w:r>
      <w:r>
        <w:t xml:space="preserve">Lẻ </w:t>
      </w:r>
      <w:r>
        <w:t xml:space="preserve">loi </w:t>
      </w:r>
      <w:r>
        <w:t xml:space="preserve">một </w:t>
      </w:r>
      <w:r>
        <w:t xml:space="preserve">mình, </w:t>
      </w:r>
      <w:r>
        <w:t xml:space="preserve">tựa </w:t>
      </w:r>
      <w:r>
        <w:t xml:space="preserve">như </w:t>
      </w:r>
      <w:r>
        <w:t xml:space="preserve">lạc </w:t>
      </w:r>
      <w:r>
        <w:t xml:space="preserve">vào </w:t>
      </w:r>
      <w:r>
        <w:t xml:space="preserve">trong </w:t>
      </w:r>
      <w:r>
        <w:t xml:space="preserve">một </w:t>
      </w:r>
      <w:r>
        <w:t xml:space="preserve">hoàn </w:t>
      </w:r>
      <w:r>
        <w:t xml:space="preserve">cảnh </w:t>
      </w:r>
      <w:r>
        <w:t xml:space="preserve">hoàn </w:t>
      </w:r>
      <w:r>
        <w:t xml:space="preserve">toàn </w:t>
      </w:r>
      <w:r>
        <w:t xml:space="preserve">xa </w:t>
      </w:r>
      <w:r>
        <w:t xml:space="preserve">lạ. </w:t>
      </w:r>
      <w:r>
        <w:rPr>
          <w:i/>
        </w:rPr>
        <w:t xml:space="preserve">Lạc </w:t>
      </w:r>
      <w:r>
        <w:rPr>
          <w:i/>
        </w:rPr>
        <w:t xml:space="preserve">lõng </w:t>
      </w:r>
      <w:r>
        <w:rPr>
          <w:i/>
        </w:rPr>
        <w:t xml:space="preserve">nơi </w:t>
      </w:r>
      <w:r>
        <w:rPr>
          <w:i/>
        </w:rPr>
        <w:t xml:space="preserve">đất </w:t>
      </w:r>
      <w:r>
        <w:rPr>
          <w:i/>
        </w:rPr>
        <w:t xml:space="preserve">khách </w:t>
      </w:r>
      <w:r>
        <w:t xml:space="preserve">quê </w:t>
      </w:r>
      <w:r>
        <w:rPr>
          <w:i/>
        </w:rPr>
        <w:t xml:space="preserve">người. </w:t>
      </w:r>
      <w:r>
        <w:rPr>
          <w:i/>
        </w:rPr>
        <w:t xml:space="preserve">Căn </w:t>
      </w:r>
      <w:r>
        <w:rPr>
          <w:i/>
        </w:rPr>
        <w:t xml:space="preserve">nhà </w:t>
      </w:r>
      <w:r>
        <w:rPr>
          <w:i/>
        </w:rPr>
        <w:t xml:space="preserve">tranh </w:t>
      </w:r>
      <w:r>
        <w:t xml:space="preserve">lạc </w:t>
      </w:r>
      <w:r>
        <w:t xml:space="preserve">lõng </w:t>
      </w:r>
      <w:r>
        <w:t xml:space="preserve">giữa </w:t>
      </w:r>
      <w:r>
        <w:rPr>
          <w:i/>
        </w:rPr>
        <w:t xml:space="preserve">cánh </w:t>
      </w:r>
      <w:r>
        <w:rPr>
          <w:i/>
        </w:rPr>
        <w:t xml:space="preserve">đồng. </w:t>
      </w:r>
      <w:r>
        <w:rPr>
          <w:b/>
        </w:rPr>
        <w:t xml:space="preserve">3 </w:t>
      </w:r>
      <w:r>
        <w:t xml:space="preserve">Không </w:t>
      </w:r>
      <w:r>
        <w:t xml:space="preserve">ăn </w:t>
      </w:r>
      <w:r>
        <w:t xml:space="preserve">nhập, </w:t>
      </w:r>
      <w:r>
        <w:t xml:space="preserve">không </w:t>
      </w:r>
      <w:r>
        <w:t xml:space="preserve">hoà </w:t>
      </w:r>
      <w:r>
        <w:t xml:space="preserve">hợp </w:t>
      </w:r>
      <w:r>
        <w:t xml:space="preserve">được </w:t>
      </w:r>
      <w:r>
        <w:t xml:space="preserve">với </w:t>
      </w:r>
      <w:r>
        <w:t xml:space="preserve">xung </w:t>
      </w:r>
      <w:r>
        <w:t xml:space="preserve">quanh, </w:t>
      </w:r>
      <w:r>
        <w:t xml:space="preserve">với </w:t>
      </w:r>
      <w:r>
        <w:t xml:space="preserve">toàn </w:t>
      </w:r>
      <w:r>
        <w:t xml:space="preserve">thể. </w:t>
      </w:r>
      <w:r>
        <w:t xml:space="preserve">Lối </w:t>
      </w:r>
      <w:r>
        <w:t xml:space="preserve">sống </w:t>
      </w:r>
      <w:r>
        <w:rPr>
          <w:i/>
        </w:rPr>
        <w:t xml:space="preserve">lạc </w:t>
      </w:r>
      <w:r>
        <w:rPr>
          <w:i/>
        </w:rPr>
        <w:t xml:space="preserve">lõng. </w:t>
      </w:r>
      <w:r>
        <w:rPr>
          <w:i/>
        </w:rPr>
        <w:t xml:space="preserve">Bài </w:t>
      </w:r>
      <w:r>
        <w:rPr>
          <w:i/>
        </w:rPr>
        <w:t xml:space="preserve">uăn </w:t>
      </w:r>
      <w:r>
        <w:rPr>
          <w:i/>
        </w:rPr>
        <w:t xml:space="preserve">có </w:t>
      </w:r>
      <w:r>
        <w:rPr>
          <w:i/>
        </w:rPr>
        <w:t xml:space="preserve">những </w:t>
      </w:r>
      <w:r>
        <w:rPr>
          <w:i/>
        </w:rPr>
        <w:t xml:space="preserve">ý </w:t>
      </w:r>
      <w:r>
        <w:t xml:space="preserve">lạc </w:t>
      </w:r>
      <w:r>
        <w:rPr>
          <w:i/>
        </w:rPr>
        <w:t xml:space="preserve">lõng, </w:t>
      </w:r>
      <w:r>
        <w:rPr>
          <w:i/>
        </w:rPr>
        <w:t xml:space="preserve">xa </w:t>
      </w:r>
      <w:r>
        <w:rPr>
          <w:i/>
        </w:rPr>
        <w:t xml:space="preserve">đề. </w:t>
      </w:r>
      <w:r>
        <w:t xml:space="preserve">,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an </w:t>
      </w:r>
      <w:r>
        <w:t xml:space="preserve">cư). </w:t>
      </w:r>
      <w:r>
        <w:t xml:space="preserve">Vui </w:t>
      </w:r>
      <w:r>
        <w:t xml:space="preserve">vẻ </w:t>
      </w:r>
      <w:r>
        <w:t xml:space="preserve">làm </w:t>
      </w:r>
      <w:r>
        <w:t xml:space="preserve">ăn. </w:t>
      </w:r>
      <w:r>
        <w:t xml:space="preserve">Có </w:t>
      </w:r>
      <w:r>
        <w:rPr>
          <w:i/>
        </w:rPr>
        <w:t xml:space="preserve">an </w:t>
      </w:r>
      <w:r>
        <w:t xml:space="preserve">cư </w:t>
      </w:r>
      <w:r>
        <w:t xml:space="preserve">mới </w:t>
      </w:r>
      <w:r>
        <w:t xml:space="preserve">lạc </w:t>
      </w:r>
      <w:r>
        <w:t xml:space="preserve">nghiệp.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Lạc </w:t>
      </w:r>
      <w:r>
        <w:t xml:space="preserve">đã </w:t>
      </w:r>
      <w:r>
        <w:t xml:space="preserve">bóc </w:t>
      </w:r>
      <w:r>
        <w:t xml:space="preserve">vỏ.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quan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cách </w:t>
      </w:r>
      <w:r>
        <w:t xml:space="preserve">nhìn, </w:t>
      </w:r>
      <w:r>
        <w:t xml:space="preserve">thái </w:t>
      </w:r>
      <w:r>
        <w:t xml:space="preserve">độ </w:t>
      </w:r>
      <w:r>
        <w:t xml:space="preserve">tin </w:t>
      </w:r>
      <w:r>
        <w:t xml:space="preserve">tưởng </w:t>
      </w:r>
      <w:r>
        <w:t xml:space="preserve">ở </w:t>
      </w:r>
      <w:r>
        <w:t xml:space="preserve">tương </w:t>
      </w:r>
      <w:r>
        <w:t xml:space="preserve">lai </w:t>
      </w:r>
      <w:r>
        <w:t xml:space="preserve">tốt </w:t>
      </w:r>
      <w:r>
        <w:t xml:space="preserve">đẹp. </w:t>
      </w:r>
      <w:r>
        <w:rPr>
          <w:i/>
        </w:rPr>
        <w:t xml:space="preserve">Sống </w:t>
      </w:r>
      <w:r>
        <w:rPr>
          <w:i/>
        </w:rPr>
        <w:t xml:space="preserve">lạc </w:t>
      </w:r>
      <w:r>
        <w:rPr>
          <w:i/>
        </w:rPr>
        <w:t xml:space="preserve">quan </w:t>
      </w:r>
      <w:r>
        <w:t xml:space="preserve">yêu </w:t>
      </w:r>
      <w:r>
        <w:rPr>
          <w:i/>
        </w:rPr>
        <w:t xml:space="preserve">đời. </w:t>
      </w:r>
      <w:r>
        <w:t xml:space="preserve">Tư </w:t>
      </w:r>
      <w:r>
        <w:t xml:space="preserve">tướng </w:t>
      </w:r>
      <w:r>
        <w:rPr>
          <w:i/>
        </w:rPr>
        <w:t xml:space="preserve">lạc </w:t>
      </w:r>
      <w:r>
        <w:rPr>
          <w:i/>
        </w:rPr>
        <w:t xml:space="preserve">quan.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triển </w:t>
      </w:r>
      <w:r>
        <w:t xml:space="preserve">vọng </w:t>
      </w:r>
      <w:r>
        <w:t xml:space="preserve">tốt </w:t>
      </w:r>
      <w:r>
        <w:t xml:space="preserve">đẹp, </w:t>
      </w:r>
      <w:r>
        <w:t xml:space="preserve">đáng </w:t>
      </w:r>
      <w:r>
        <w:t xml:space="preserve">tin </w:t>
      </w:r>
      <w:r>
        <w:t xml:space="preserve">tưởng. </w:t>
      </w:r>
      <w:r>
        <w:t xml:space="preserve">Tình </w:t>
      </w:r>
      <w:r>
        <w:rPr>
          <w:i/>
        </w:rPr>
        <w:t xml:space="preserve">hình </w:t>
      </w:r>
      <w:r>
        <w:rPr>
          <w:i/>
        </w:rPr>
        <w:t xml:space="preserve">rất </w:t>
      </w:r>
      <w:r>
        <w:t xml:space="preserve">lạc </w:t>
      </w:r>
      <w:r>
        <w:rPr>
          <w:i/>
        </w:rPr>
        <w:t xml:space="preserve">quan.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quan </w:t>
      </w:r>
      <w:r>
        <w:rPr>
          <w:b/>
        </w:rPr>
        <w:t xml:space="preserve">tếu </w:t>
      </w:r>
      <w:r>
        <w:rPr>
          <w:i/>
        </w:rPr>
        <w:t xml:space="preserve">tính từ </w:t>
      </w:r>
      <w:r>
        <w:t xml:space="preserve">(khẩu ngữ). </w:t>
      </w:r>
      <w:r>
        <w:t xml:space="preserve">Lạc </w:t>
      </w:r>
      <w:r>
        <w:t xml:space="preserve">quan </w:t>
      </w:r>
      <w:r>
        <w:t xml:space="preserve">một </w:t>
      </w:r>
      <w:r>
        <w:t xml:space="preserve">cách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có </w:t>
      </w:r>
      <w:r>
        <w:t xml:space="preserve">cơ </w:t>
      </w:r>
      <w:r>
        <w:t xml:space="preserve">sở.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quyên </w:t>
      </w:r>
      <w:r>
        <w:rPr>
          <w:i/>
        </w:rPr>
        <w:t xml:space="preserve">động từ </w:t>
      </w:r>
      <w:r>
        <w:t xml:space="preserve">(cũ). </w:t>
      </w:r>
      <w:r>
        <w:t xml:space="preserve">Quyên </w:t>
      </w:r>
      <w:r>
        <w:t xml:space="preserve">góp </w:t>
      </w:r>
      <w:r>
        <w:t xml:space="preserve">tiền </w:t>
      </w:r>
      <w:r>
        <w:t xml:space="preserve">của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nghĩa. </w:t>
      </w:r>
      <w:r>
        <w:rPr>
          <w:i/>
        </w:rPr>
        <w:t xml:space="preserve">Lạc </w:t>
      </w:r>
      <w:r>
        <w:t xml:space="preserve">quyên </w:t>
      </w:r>
      <w:r>
        <w:rPr>
          <w:i/>
        </w:rPr>
        <w:t xml:space="preserve">tiền </w:t>
      </w:r>
      <w:r>
        <w:rPr>
          <w:i/>
        </w:rPr>
        <w:t xml:space="preserve">giúp </w:t>
      </w:r>
      <w:r>
        <w:rPr>
          <w:i/>
        </w:rPr>
        <w:t xml:space="preserve">đông </w:t>
      </w:r>
      <w:r>
        <w:rPr>
          <w:i/>
        </w:rPr>
        <w:t xml:space="preserve">bào </w:t>
      </w:r>
      <w:r>
        <w:rPr>
          <w:i/>
        </w:rPr>
        <w:t xml:space="preserve">bị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Thú </w:t>
      </w:r>
      <w:r>
        <w:t xml:space="preserve">vui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thú </w:t>
      </w:r>
      <w:r>
        <w:t xml:space="preserve">vật </w:t>
      </w:r>
      <w:r>
        <w:rPr>
          <w:i/>
        </w:rPr>
        <w:t xml:space="preserve">chất). </w:t>
      </w:r>
      <w:r>
        <w:rPr>
          <w:i/>
        </w:rPr>
        <w:t xml:space="preserve">Những </w:t>
      </w:r>
      <w:r>
        <w:rPr>
          <w:i/>
        </w:rPr>
        <w:t xml:space="preserve">lạc </w:t>
      </w:r>
      <w:r>
        <w:rPr>
          <w:i/>
        </w:rPr>
        <w:t xml:space="preserve">thú </w:t>
      </w:r>
      <w:r>
        <w:rPr>
          <w:i/>
        </w:rPr>
        <w:t xml:space="preserve">tầm </w:t>
      </w:r>
      <w:r>
        <w:t xml:space="preserve">thường.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tiên </w:t>
      </w:r>
      <w:r>
        <w:rPr>
          <w:i/>
        </w:rPr>
        <w:t xml:space="preserve">danh từ </w:t>
      </w:r>
      <w:r>
        <w:t xml:space="preserve">Cây </w:t>
      </w:r>
      <w:r>
        <w:t xml:space="preserve">leo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đạng </w:t>
      </w:r>
      <w:r>
        <w:t xml:space="preserve">tim, </w:t>
      </w:r>
      <w:r>
        <w:t xml:space="preserve">mép </w:t>
      </w:r>
      <w:r>
        <w:t xml:space="preserve">lá </w:t>
      </w:r>
      <w:r>
        <w:t xml:space="preserve">có </w:t>
      </w:r>
      <w:r>
        <w:t xml:space="preserve">răng </w:t>
      </w:r>
      <w:r>
        <w:t xml:space="preserve">nhỏ, </w:t>
      </w:r>
      <w:r>
        <w:t xml:space="preserve">tua </w:t>
      </w:r>
      <w:r>
        <w:t xml:space="preserve">cuốn </w:t>
      </w:r>
      <w:r>
        <w:t xml:space="preserve">và </w:t>
      </w:r>
      <w:r>
        <w:t xml:space="preserve">hoa </w:t>
      </w:r>
      <w:r>
        <w:t xml:space="preserve">mọc </w:t>
      </w:r>
      <w:r>
        <w:t xml:space="preserve">ở </w:t>
      </w:r>
      <w:r>
        <w:t xml:space="preserve">kẽ </w:t>
      </w:r>
      <w:r>
        <w:rPr>
          <w:i/>
        </w:rPr>
        <w:t xml:space="preserve">lá, </w:t>
      </w:r>
      <w:r>
        <w:t xml:space="preserve">quả </w:t>
      </w:r>
      <w:r>
        <w:t xml:space="preserve">mọng, </w:t>
      </w:r>
      <w:r>
        <w:t xml:space="preserve">thân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lạc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bộ </w:t>
      </w:r>
      <w:r>
        <w:t xml:space="preserve">lạc </w:t>
      </w:r>
      <w:r>
        <w:t xml:space="preserve">thời </w:t>
      </w:r>
      <w:r>
        <w:t xml:space="preserve">Hùng </w:t>
      </w:r>
      <w:r>
        <w:t xml:space="preserve">Vương.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