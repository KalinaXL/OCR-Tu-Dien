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sừng </w:t>
      </w:r>
      <w:r>
        <w:rPr>
          <w:b/>
        </w:rPr>
        <w:t xml:space="preserve">sững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đứng </w:t>
      </w:r>
      <w:r>
        <w:t xml:space="preserve">im </w:t>
      </w:r>
      <w:r>
        <w:t xml:space="preserve">như </w:t>
      </w:r>
      <w:r>
        <w:t xml:space="preserve">bị </w:t>
      </w:r>
      <w:r>
        <w:t xml:space="preserve">chôn </w:t>
      </w:r>
      <w:r>
        <w:t xml:space="preserve">chặt </w:t>
      </w:r>
      <w:r>
        <w:t xml:space="preserve">một </w:t>
      </w:r>
      <w:r>
        <w:t xml:space="preserve">chỗ, </w:t>
      </w:r>
      <w:r>
        <w:t xml:space="preserve">chắn </w:t>
      </w:r>
      <w:r>
        <w:t xml:space="preserve">ngang </w:t>
      </w:r>
      <w:r>
        <w:t xml:space="preserve">tằm </w:t>
      </w:r>
      <w:r>
        <w:t xml:space="preserve">nhìn. </w:t>
      </w:r>
      <w:r>
        <w:t xml:space="preserve">Ngọn </w:t>
      </w:r>
      <w:r>
        <w:rPr>
          <w:i/>
        </w:rPr>
        <w:t xml:space="preserve">núi </w:t>
      </w:r>
      <w:r>
        <w:t xml:space="preserve">sừng </w:t>
      </w:r>
      <w:r>
        <w:t xml:space="preserve">sững </w:t>
      </w:r>
      <w:r>
        <w:t xml:space="preserve">trước </w:t>
      </w:r>
      <w:r>
        <w:rPr>
          <w:i/>
        </w:rPr>
        <w:t xml:space="preserve">mặt. </w:t>
      </w:r>
      <w:r>
        <w:t xml:space="preserve">Đứng </w:t>
      </w:r>
      <w:r>
        <w:rPr>
          <w:i/>
        </w:rPr>
        <w:t xml:space="preserve">sừng </w:t>
      </w:r>
      <w:r>
        <w:rPr>
          <w:i/>
        </w:rPr>
        <w:t xml:space="preserve">sững </w:t>
      </w:r>
      <w:r>
        <w:rPr>
          <w:i/>
        </w:rPr>
        <w:t xml:space="preserve">như </w:t>
      </w:r>
      <w:r>
        <w:t xml:space="preserve">trời </w:t>
      </w:r>
      <w:r>
        <w:rPr>
          <w:i/>
        </w:rPr>
        <w:t xml:space="preserve">trông. </w:t>
      </w:r>
      <w:r>
        <w:br/>
      </w:r>
      <w:r>
        <w:rPr>
          <w:b/>
        </w:rPr>
        <w:t xml:space="preserve">sửng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sững. </w:t>
      </w:r>
      <w:r>
        <w:rPr>
          <w:i/>
        </w:rPr>
        <w:t xml:space="preserve">Sửng </w:t>
      </w:r>
      <w:r>
        <w:rPr>
          <w:i/>
        </w:rPr>
        <w:t xml:space="preserve">người </w:t>
      </w:r>
      <w:r>
        <w:t xml:space="preserve">khi </w:t>
      </w:r>
      <w:r>
        <w:rPr>
          <w:i/>
        </w:rPr>
        <w:t xml:space="preserve">nghe </w:t>
      </w:r>
      <w:r>
        <w:t xml:space="preserve">tin. </w:t>
      </w:r>
      <w:r>
        <w:br/>
      </w:r>
      <w:r>
        <w:rPr>
          <w:b/>
        </w:rPr>
        <w:t xml:space="preserve">sửng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Phản </w:t>
      </w:r>
      <w:r>
        <w:t xml:space="preserve">ứng </w:t>
      </w:r>
      <w:r>
        <w:t xml:space="preserve">mạnh </w:t>
      </w:r>
      <w:r>
        <w:t xml:space="preserve">mẽ, </w:t>
      </w:r>
      <w:r>
        <w:t xml:space="preserve">hung </w:t>
      </w:r>
      <w:r>
        <w:t xml:space="preserve">hăng </w:t>
      </w:r>
      <w:r>
        <w:t xml:space="preserve">khi </w:t>
      </w:r>
      <w:r>
        <w:t xml:space="preserve">gặp </w:t>
      </w:r>
      <w:r>
        <w:t xml:space="preserve">điều </w:t>
      </w:r>
      <w:r>
        <w:t xml:space="preserve">trái </w:t>
      </w:r>
      <w:r>
        <w:t xml:space="preserve">ý. </w:t>
      </w:r>
      <w:r>
        <w:t xml:space="preserve">Vừa </w:t>
      </w:r>
      <w:r>
        <w:t xml:space="preserve">nói </w:t>
      </w:r>
      <w:r>
        <w:rPr>
          <w:i/>
        </w:rPr>
        <w:t xml:space="preserve">chạm </w:t>
      </w:r>
      <w:r>
        <w:rPr>
          <w:i/>
        </w:rPr>
        <w:t xml:space="preserve">đến </w:t>
      </w:r>
      <w:r>
        <w:rPr>
          <w:i/>
        </w:rPr>
        <w:t xml:space="preserve">là </w:t>
      </w:r>
      <w:r>
        <w:t xml:space="preserve">sửng </w:t>
      </w:r>
      <w:r>
        <w:rPr>
          <w:i/>
        </w:rPr>
        <w:t xml:space="preserve">cỗ </w:t>
      </w:r>
      <w:r>
        <w:rPr>
          <w:i/>
        </w:rPr>
        <w:t xml:space="preserve">lên </w:t>
      </w:r>
      <w:r>
        <w:rPr>
          <w:i/>
        </w:rPr>
        <w:t xml:space="preserve">ngay. </w:t>
      </w:r>
      <w:r>
        <w:br/>
      </w:r>
      <w:r>
        <w:rPr>
          <w:b/>
        </w:rPr>
        <w:t xml:space="preserve">sửng </w:t>
      </w:r>
      <w:r>
        <w:rPr>
          <w:b/>
        </w:rPr>
        <w:t xml:space="preserve">sốt </w:t>
      </w:r>
      <w:r>
        <w:rPr>
          <w:i/>
        </w:rPr>
        <w:t xml:space="preserve">động từ </w:t>
      </w:r>
      <w:r>
        <w:t xml:space="preserve">Ngạc </w:t>
      </w:r>
      <w:r>
        <w:t xml:space="preserve">nhiên </w:t>
      </w:r>
      <w:r>
        <w:t xml:space="preserve">tới </w:t>
      </w:r>
      <w:r>
        <w:t xml:space="preserve">mức </w:t>
      </w:r>
      <w:r>
        <w:t xml:space="preserve">ngắn </w:t>
      </w:r>
      <w:r>
        <w:t xml:space="preserve">người </w:t>
      </w:r>
      <w:r>
        <w:rPr>
          <w:i/>
        </w:rPr>
        <w:t xml:space="preserve">ra.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bất </w:t>
      </w:r>
      <w:r>
        <w:t xml:space="preserve">ngờ </w:t>
      </w:r>
      <w:r>
        <w:rPr>
          <w:i/>
        </w:rPr>
        <w:t xml:space="preserve">khiến </w:t>
      </w:r>
      <w:r>
        <w:t xml:space="preserve">mọi </w:t>
      </w:r>
      <w:r>
        <w:t xml:space="preserve">người </w:t>
      </w:r>
      <w:r>
        <w:rPr>
          <w:i/>
        </w:rPr>
        <w:t xml:space="preserve">sứng </w:t>
      </w:r>
      <w:r>
        <w:rPr>
          <w:i/>
        </w:rPr>
        <w:t xml:space="preserve">sốt. </w:t>
      </w:r>
      <w:r>
        <w:rPr>
          <w:i/>
        </w:rPr>
        <w:t xml:space="preserve">Giật </w:t>
      </w:r>
      <w:r>
        <w:rPr>
          <w:i/>
        </w:rPr>
        <w:t xml:space="preserve">mình </w:t>
      </w:r>
      <w:r>
        <w:rPr>
          <w:i/>
        </w:rPr>
        <w:t xml:space="preserve">sửng </w:t>
      </w:r>
      <w:r>
        <w:rPr>
          <w:i/>
        </w:rPr>
        <w:t xml:space="preserve">sốt. </w:t>
      </w:r>
      <w:r>
        <w:br/>
      </w:r>
      <w:r>
        <w:rPr>
          <w:b/>
        </w:rPr>
        <w:t xml:space="preserve">sững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Dừng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 </w:t>
      </w:r>
      <w:r>
        <w:t xml:space="preserve">do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ngờ. </w:t>
      </w:r>
      <w:r>
        <w:t xml:space="preserve">Đang </w:t>
      </w:r>
      <w:r>
        <w:rPr>
          <w:i/>
        </w:rPr>
        <w:t xml:space="preserve">đi </w:t>
      </w:r>
      <w:r>
        <w:rPr>
          <w:i/>
        </w:rPr>
        <w:t xml:space="preserve">bỗng </w:t>
      </w:r>
      <w:r>
        <w:rPr>
          <w:i/>
        </w:rPr>
        <w:t xml:space="preserve">sững </w:t>
      </w:r>
      <w:r>
        <w:rPr>
          <w:i/>
        </w:rPr>
        <w:t xml:space="preserve">lại. </w:t>
      </w:r>
      <w:r>
        <w:t xml:space="preserve">II </w:t>
      </w:r>
      <w:r>
        <w:t xml:space="preserve">t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bất </w:t>
      </w:r>
      <w:r>
        <w:t xml:space="preserve">động, </w:t>
      </w:r>
      <w:r>
        <w:t xml:space="preserve">đờ </w:t>
      </w:r>
      <w:r>
        <w:t xml:space="preserve">người </w:t>
      </w:r>
      <w:r>
        <w:t xml:space="preserve">ra </w:t>
      </w:r>
      <w:r>
        <w:t xml:space="preserve">trong </w:t>
      </w:r>
      <w:r>
        <w:t xml:space="preserve">giây </w:t>
      </w:r>
      <w:r>
        <w:t xml:space="preserve">lát, </w:t>
      </w:r>
      <w:r>
        <w:t xml:space="preserve">do </w:t>
      </w:r>
      <w:r>
        <w:t xml:space="preserve">chịu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tỉnh </w:t>
      </w:r>
      <w:r>
        <w:t xml:space="preserve">thẳn </w:t>
      </w:r>
      <w:r>
        <w:t xml:space="preserve">mạnh </w:t>
      </w:r>
      <w:r>
        <w:t xml:space="preserve">đột </w:t>
      </w:r>
      <w:r>
        <w:t xml:space="preserve">ngột </w:t>
      </w:r>
      <w:r>
        <w:t xml:space="preserve">Đứng </w:t>
      </w:r>
      <w:r>
        <w:rPr>
          <w:i/>
        </w:rPr>
        <w:t xml:space="preserve">sững </w:t>
      </w:r>
      <w:r>
        <w:rPr>
          <w:i/>
        </w:rPr>
        <w:t xml:space="preserve">như </w:t>
      </w:r>
      <w:r>
        <w:rPr>
          <w:i/>
        </w:rPr>
        <w:t xml:space="preserve">bị </w:t>
      </w:r>
      <w:r>
        <w:rPr>
          <w:i/>
        </w:rPr>
        <w:t xml:space="preserve">sét </w:t>
      </w:r>
      <w:r>
        <w:rPr>
          <w:i/>
        </w:rPr>
        <w:t xml:space="preserve">đánh. </w:t>
      </w:r>
      <w:r>
        <w:t xml:space="preserve">Sững </w:t>
      </w:r>
      <w:r>
        <w:t xml:space="preserve">người </w:t>
      </w:r>
      <w:r>
        <w:rPr>
          <w:i/>
        </w:rPr>
        <w:t xml:space="preserve">khi </w:t>
      </w:r>
      <w:r>
        <w:rPr>
          <w:i/>
        </w:rPr>
        <w:t xml:space="preserve">nghe </w:t>
      </w:r>
      <w:r>
        <w:t xml:space="preserve">tin. </w:t>
      </w:r>
      <w:r>
        <w:t xml:space="preserve">Nhìn </w:t>
      </w:r>
      <w:r>
        <w:t xml:space="preserve">sững. </w:t>
      </w:r>
      <w:r>
        <w:br/>
      </w:r>
      <w:r>
        <w:rPr>
          <w:b/>
        </w:rPr>
        <w:t xml:space="preserve">sững </w:t>
      </w:r>
      <w:r>
        <w:rPr>
          <w:b/>
        </w:rPr>
        <w:t xml:space="preserve">sờ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lặng </w:t>
      </w:r>
      <w:r>
        <w:t xml:space="preserve">người </w:t>
      </w:r>
      <w:r>
        <w:t xml:space="preserve">đi </w:t>
      </w:r>
      <w:r>
        <w:t xml:space="preserve">vì </w:t>
      </w:r>
      <w:r>
        <w:t xml:space="preserve">ngạc </w:t>
      </w:r>
      <w:r>
        <w:t xml:space="preserve">nhiên </w:t>
      </w:r>
      <w:r>
        <w:t xml:space="preserve">hay </w:t>
      </w:r>
      <w:r>
        <w:t xml:space="preserve">xúc </w:t>
      </w:r>
      <w:r>
        <w:t xml:space="preserve">động. </w:t>
      </w:r>
      <w:r>
        <w:t xml:space="preserve">Mừng </w:t>
      </w:r>
      <w:r>
        <w:rPr>
          <w:i/>
        </w:rPr>
        <w:t xml:space="preserve">quá, </w:t>
      </w:r>
      <w:r>
        <w:rPr>
          <w:i/>
        </w:rPr>
        <w:t xml:space="preserve">đứng </w:t>
      </w:r>
      <w:r>
        <w:t xml:space="preserve">sững </w:t>
      </w:r>
      <w:r>
        <w:t xml:space="preserve">sờ. </w:t>
      </w:r>
      <w:r>
        <w:rPr>
          <w:i/>
        </w:rPr>
        <w:t xml:space="preserve">Sững </w:t>
      </w:r>
      <w:r>
        <w:rPr>
          <w:i/>
        </w:rPr>
        <w:t xml:space="preserve">sờ </w:t>
      </w:r>
      <w:r>
        <w:t xml:space="preserve">nhìn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sựng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sững. </w:t>
      </w:r>
      <w:r>
        <w:br/>
      </w:r>
      <w:r>
        <w:rPr>
          <w:b/>
        </w:rPr>
        <w:t xml:space="preserve">sưởi </w:t>
      </w:r>
      <w:r>
        <w:rPr>
          <w:i/>
        </w:rPr>
        <w:t xml:space="preserve">động từ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hơi </w:t>
      </w:r>
      <w:r>
        <w:t xml:space="preserve">nóng </w:t>
      </w:r>
      <w:r>
        <w:t xml:space="preserve">cho </w:t>
      </w:r>
      <w:r>
        <w:t xml:space="preserve">ấm. </w:t>
      </w:r>
      <w:r>
        <w:t xml:space="preserve">Sưởi </w:t>
      </w:r>
      <w:r>
        <w:t xml:space="preserve">bên </w:t>
      </w:r>
      <w:r>
        <w:rPr>
          <w:i/>
        </w:rPr>
        <w:t xml:space="preserve">bếp </w:t>
      </w:r>
      <w:r>
        <w:rPr>
          <w:i/>
        </w:rPr>
        <w:t xml:space="preserve">lửa. </w:t>
      </w:r>
      <w:r>
        <w:t xml:space="preserve">Sưởi </w:t>
      </w:r>
      <w:r>
        <w:rPr>
          <w:i/>
        </w:rPr>
        <w:t xml:space="preserve">nắng. </w:t>
      </w:r>
      <w:r>
        <w:rPr>
          <w:i/>
        </w:rPr>
        <w:t xml:space="preserve">Lò </w:t>
      </w:r>
      <w:r>
        <w:rPr>
          <w:i/>
        </w:rPr>
        <w:t xml:space="preserve">sưởi?. </w:t>
      </w:r>
      <w:r>
        <w:br/>
      </w:r>
      <w:r>
        <w:rPr>
          <w:b/>
        </w:rPr>
        <w:t xml:space="preserve">sườn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Các </w:t>
      </w:r>
      <w:r>
        <w:t xml:space="preserve">xương </w:t>
      </w:r>
      <w:r>
        <w:t xml:space="preserve">bao </w:t>
      </w:r>
      <w:r>
        <w:t xml:space="preserve">quanh </w:t>
      </w:r>
      <w:r>
        <w:t xml:space="preserve">lồng </w:t>
      </w:r>
      <w:r>
        <w:t xml:space="preserve">ngực </w:t>
      </w:r>
      <w:r>
        <w:t xml:space="preserve">từ </w:t>
      </w:r>
      <w:r>
        <w:t xml:space="preserve">cột </w:t>
      </w:r>
      <w:r>
        <w:t xml:space="preserve">sống </w:t>
      </w:r>
      <w:r>
        <w:t xml:space="preserve">đến </w:t>
      </w:r>
      <w:r>
        <w:t xml:space="preserve">vùng </w:t>
      </w:r>
      <w:r>
        <w:t xml:space="preserve">ức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Xương </w:t>
      </w:r>
      <w:r>
        <w:t xml:space="preserve">sườn. </w:t>
      </w:r>
      <w:r>
        <w:rPr>
          <w:i/>
        </w:rPr>
        <w:t xml:space="preserve">Miếng </w:t>
      </w:r>
      <w:r>
        <w:t xml:space="preserve">sườn </w:t>
      </w:r>
      <w:r>
        <w:t xml:space="preserve">lợn. </w:t>
      </w:r>
      <w:r>
        <w:rPr>
          <w:b/>
        </w:rPr>
        <w:t xml:space="preserve">2 </w:t>
      </w:r>
      <w:r>
        <w:t xml:space="preserve">Phần </w:t>
      </w:r>
      <w:r>
        <w:t xml:space="preserve">thân </w:t>
      </w:r>
      <w:r>
        <w:t xml:space="preserve">ứng </w:t>
      </w:r>
      <w:r>
        <w:t xml:space="preserve">với </w:t>
      </w:r>
      <w:r>
        <w:t xml:space="preserve">xương </w:t>
      </w:r>
      <w:r>
        <w:t xml:space="preserve">sườn. </w:t>
      </w:r>
      <w:r>
        <w:t xml:space="preserve">Hích </w:t>
      </w:r>
      <w:r>
        <w:rPr>
          <w:i/>
        </w:rPr>
        <w:t xml:space="preserve">uào </w:t>
      </w:r>
      <w:r>
        <w:rPr>
          <w:i/>
        </w:rPr>
        <w:t xml:space="preserve">sườn. </w:t>
      </w:r>
      <w:r>
        <w:rPr>
          <w:b/>
        </w:rPr>
        <w:t xml:space="preserve">3 </w:t>
      </w:r>
      <w:r>
        <w:t xml:space="preserve">Bề </w:t>
      </w:r>
      <w:r>
        <w:t xml:space="preserve">cạnh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khối </w:t>
      </w:r>
      <w:r>
        <w:t xml:space="preserve">và </w:t>
      </w:r>
      <w:r>
        <w:t xml:space="preserve">chiều </w:t>
      </w:r>
      <w:r>
        <w:t xml:space="preserve">cao. </w:t>
      </w:r>
      <w:r>
        <w:t xml:space="preserve">Sườn </w:t>
      </w:r>
      <w:r>
        <w:t xml:space="preserve">núi. </w:t>
      </w:r>
      <w:r>
        <w:t xml:space="preserve">Sườn </w:t>
      </w:r>
      <w:r>
        <w:rPr>
          <w:i/>
        </w:rPr>
        <w:t xml:space="preserve">tàu. </w:t>
      </w:r>
      <w:r>
        <w:rPr>
          <w:b/>
        </w:rPr>
        <w:t xml:space="preserve">4 </w:t>
      </w:r>
      <w:r>
        <w:t xml:space="preserve">Bộ </w:t>
      </w:r>
      <w:r>
        <w:t xml:space="preserve">phận </w:t>
      </w:r>
      <w:r>
        <w:t xml:space="preserve">chính </w:t>
      </w:r>
      <w:r>
        <w:t xml:space="preserve">làm </w:t>
      </w:r>
      <w:r>
        <w:t xml:space="preserve">nòng,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để </w:t>
      </w:r>
      <w:r>
        <w:t xml:space="preserve">tạo </w:t>
      </w:r>
      <w:r>
        <w:t xml:space="preserve">nên </w:t>
      </w:r>
      <w:r>
        <w:t xml:space="preserve">hình </w:t>
      </w:r>
      <w:r>
        <w:t xml:space="preserve">dáng </w:t>
      </w:r>
      <w:r>
        <w:t xml:space="preserve">của </w:t>
      </w:r>
      <w:r>
        <w:t xml:space="preserve">vật. </w:t>
      </w:r>
      <w:r>
        <w:rPr>
          <w:i/>
        </w:rPr>
        <w:t xml:space="preserve">Sườn </w:t>
      </w:r>
      <w:r>
        <w:rPr>
          <w:i/>
        </w:rPr>
        <w:t xml:space="preserve">nhà. </w:t>
      </w:r>
      <w:r>
        <w:t xml:space="preserve">Sườn </w:t>
      </w:r>
      <w:r>
        <w:t xml:space="preserve">xe </w:t>
      </w:r>
      <w:r>
        <w:rPr>
          <w:i/>
        </w:rPr>
        <w:t xml:space="preserve">đạp </w:t>
      </w:r>
      <w:r>
        <w:t xml:space="preserve">(ph.; </w:t>
      </w:r>
      <w:r>
        <w:t xml:space="preserve">khung). </w:t>
      </w:r>
      <w:r>
        <w:rPr>
          <w:i/>
        </w:rPr>
        <w:t xml:space="preserve">Sườn </w:t>
      </w:r>
      <w:r>
        <w:t xml:space="preserve">của </w:t>
      </w:r>
      <w:r>
        <w:rPr>
          <w:i/>
        </w:rPr>
        <w:t xml:space="preserve">bản </w:t>
      </w:r>
      <w:r>
        <w:rPr>
          <w:i/>
        </w:rPr>
        <w:t xml:space="preserve">báo </w:t>
      </w:r>
      <w:r>
        <w:t xml:space="preserve">cáo. </w:t>
      </w:r>
      <w:r>
        <w:br/>
      </w:r>
      <w:r>
        <w:rPr>
          <w:b/>
        </w:rPr>
        <w:t xml:space="preserve">sườn </w:t>
      </w:r>
      <w:r>
        <w:rPr>
          <w:b/>
        </w:rPr>
        <w:t xml:space="preserve">sượt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t xml:space="preserve">sượt </w:t>
      </w:r>
      <w:r>
        <w:t xml:space="preserve">(láy). </w:t>
      </w:r>
      <w:r>
        <w:br/>
      </w:r>
      <w:r>
        <w:rPr>
          <w:b/>
        </w:rPr>
        <w:t xml:space="preserve">sương,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rPr>
          <w:i/>
        </w:rPr>
        <w:t xml:space="preserve">sương </w:t>
      </w:r>
      <w:r>
        <w:t xml:space="preserve">mù. </w:t>
      </w:r>
      <w:r>
        <w:t xml:space="preserve">Hơi </w:t>
      </w:r>
      <w:r>
        <w:t xml:space="preserve">nước </w:t>
      </w:r>
      <w:r>
        <w:t xml:space="preserve">ngưmg </w:t>
      </w:r>
      <w:r>
        <w:t xml:space="preserve">tụ </w:t>
      </w:r>
      <w:r>
        <w:t xml:space="preserve">lại </w:t>
      </w:r>
      <w:r>
        <w:t xml:space="preserve">thành </w:t>
      </w:r>
      <w:r>
        <w:t xml:space="preserve">hạt </w:t>
      </w:r>
      <w:r>
        <w:t xml:space="preserve">màu </w:t>
      </w:r>
      <w:r>
        <w:t xml:space="preserve">trắng </w:t>
      </w:r>
      <w:r>
        <w:t xml:space="preserve">rất </w:t>
      </w:r>
      <w:r>
        <w:t xml:space="preserve">nhỏ </w:t>
      </w:r>
      <w:r>
        <w:t xml:space="preserve">bay </w:t>
      </w:r>
      <w:r>
        <w:t xml:space="preserve">lơ </w:t>
      </w:r>
      <w:r>
        <w:t xml:space="preserve">lửng </w:t>
      </w:r>
      <w:r>
        <w:t xml:space="preserve">trong </w:t>
      </w:r>
      <w:r>
        <w:t xml:space="preserve">lớp </w:t>
      </w:r>
      <w:r>
        <w:t xml:space="preserve">không </w:t>
      </w:r>
      <w:r>
        <w:t xml:space="preserve">khí </w:t>
      </w:r>
      <w:r>
        <w:t xml:space="preserve">gắn </w:t>
      </w:r>
      <w:r>
        <w:t xml:space="preserve">mặt </w:t>
      </w:r>
      <w:r>
        <w:t xml:space="preserve">đất. </w:t>
      </w:r>
      <w:r>
        <w:rPr>
          <w:i/>
        </w:rPr>
        <w:t xml:space="preserve">Trời </w:t>
      </w:r>
      <w:r>
        <w:t xml:space="preserve">nhiều </w:t>
      </w:r>
      <w:r>
        <w:rPr>
          <w:i/>
        </w:rPr>
        <w:t xml:space="preserve">sương. </w:t>
      </w:r>
      <w:r>
        <w:t xml:space="preserve">Sương </w:t>
      </w:r>
      <w:r>
        <w:rPr>
          <w:i/>
        </w:rPr>
        <w:t xml:space="preserve">mù </w:t>
      </w:r>
      <w:r>
        <w:t xml:space="preserve">dày </w:t>
      </w:r>
      <w:r>
        <w:rPr>
          <w:i/>
        </w:rPr>
        <w:t xml:space="preserve">đặc. </w:t>
      </w:r>
      <w:r>
        <w:t xml:space="preserve">Sáng </w:t>
      </w:r>
      <w:r>
        <w:t xml:space="preserve">sớm </w:t>
      </w:r>
      <w:r>
        <w:rPr>
          <w:i/>
        </w:rPr>
        <w:t xml:space="preserve">sương </w:t>
      </w:r>
      <w:r>
        <w:rPr>
          <w:i/>
        </w:rPr>
        <w:t xml:space="preserve">mù </w:t>
      </w:r>
      <w:r>
        <w:rPr>
          <w:i/>
        </w:rPr>
        <w:t xml:space="preserve">tan. </w:t>
      </w:r>
      <w:r>
        <w:rPr>
          <w:b/>
        </w:rPr>
        <w:t xml:space="preserve">2 </w:t>
      </w:r>
      <w:r>
        <w:t xml:space="preserve">cũng nói </w:t>
      </w:r>
      <w:r>
        <w:t xml:space="preserve">sương </w:t>
      </w:r>
      <w:r>
        <w:rPr>
          <w:i/>
        </w:rPr>
        <w:t xml:space="preserve">móc. </w:t>
      </w:r>
      <w:r>
        <w:t xml:space="preserve">Hơi </w:t>
      </w:r>
      <w:r>
        <w:t xml:space="preserve">nước </w:t>
      </w:r>
      <w:r>
        <w:t xml:space="preserve">ngưng </w:t>
      </w:r>
      <w:r>
        <w:t xml:space="preserve">tụ </w:t>
      </w:r>
      <w:r>
        <w:t xml:space="preserve">đọng </w:t>
      </w:r>
      <w:r>
        <w:t xml:space="preserve">lại </w:t>
      </w:r>
      <w:r>
        <w:t xml:space="preserve">thành </w:t>
      </w:r>
      <w:r>
        <w:t xml:space="preserve">hạt </w:t>
      </w:r>
      <w:r>
        <w:t xml:space="preserve">trên </w:t>
      </w:r>
      <w:r>
        <w:t xml:space="preserve">cành </w:t>
      </w:r>
      <w:r>
        <w:t xml:space="preserve">cây </w:t>
      </w:r>
      <w:r>
        <w:t xml:space="preserve">ngọn </w:t>
      </w:r>
      <w:r>
        <w:t xml:space="preserve">cỏ. </w:t>
      </w:r>
      <w:r>
        <w:t xml:space="preserve">Từng </w:t>
      </w:r>
      <w:r>
        <w:rPr>
          <w:i/>
        </w:rPr>
        <w:t xml:space="preserve">giọt </w:t>
      </w:r>
      <w:r>
        <w:rPr>
          <w:i/>
        </w:rPr>
        <w:t xml:space="preserve">sương </w:t>
      </w:r>
      <w:r>
        <w:rPr>
          <w:i/>
        </w:rPr>
        <w:t xml:space="preserve">long </w:t>
      </w:r>
      <w:r>
        <w:t xml:space="preserve">lanh. </w:t>
      </w:r>
      <w:r>
        <w:rPr>
          <w:i/>
        </w:rPr>
        <w:t xml:space="preserve">Sương </w:t>
      </w:r>
      <w:r>
        <w:t xml:space="preserve">rơi </w:t>
      </w:r>
      <w:r>
        <w:t xml:space="preserve">lộp </w:t>
      </w:r>
      <w:r>
        <w:rPr>
          <w:i/>
        </w:rPr>
        <w:t xml:space="preserve">độp. </w:t>
      </w:r>
      <w:r>
        <w:rPr>
          <w:b/>
        </w:rPr>
        <w:t xml:space="preserve">3 </w:t>
      </w:r>
      <w:r>
        <w:t xml:space="preserve">(văn chương). </w:t>
      </w:r>
      <w:r>
        <w:t xml:space="preserve">(Tóc) </w:t>
      </w:r>
      <w:r>
        <w:rPr>
          <w:i/>
        </w:rPr>
        <w:t xml:space="preserve">màu </w:t>
      </w:r>
      <w:r>
        <w:rPr>
          <w:i/>
        </w:rPr>
        <w:t xml:space="preserve">trắng </w:t>
      </w:r>
      <w:r>
        <w:rPr>
          <w:i/>
        </w:rPr>
        <w:t xml:space="preserve">như </w:t>
      </w:r>
      <w:r>
        <w:t xml:space="preserve">sương. </w:t>
      </w:r>
      <w:r>
        <w:rPr>
          <w:i/>
        </w:rPr>
        <w:t xml:space="preserve">Da </w:t>
      </w:r>
      <w:r>
        <w:t xml:space="preserve">mỗi </w:t>
      </w:r>
      <w:r>
        <w:t xml:space="preserve">tóc </w:t>
      </w:r>
      <w:r>
        <w:t xml:space="preserve">sương. </w:t>
      </w:r>
      <w:r>
        <w:t xml:space="preserve">Tóc </w:t>
      </w:r>
      <w:r>
        <w:rPr>
          <w:i/>
        </w:rPr>
        <w:t xml:space="preserve">đã </w:t>
      </w:r>
      <w:r>
        <w:rPr>
          <w:i/>
        </w:rPr>
        <w:t xml:space="preserve">điểm </w:t>
      </w:r>
      <w:r>
        <w:t xml:space="preserve">sương. </w:t>
      </w:r>
      <w:r>
        <w:br/>
      </w:r>
      <w:r>
        <w:rPr>
          <w:b/>
        </w:rPr>
        <w:t xml:space="preserve">sương,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Gánh. </w:t>
      </w:r>
      <w:r>
        <w:t xml:space="preserve">Sương </w:t>
      </w:r>
      <w:r>
        <w:t xml:space="preserve">phân. </w:t>
      </w:r>
      <w:r>
        <w:br/>
      </w:r>
      <w:r>
        <w:rPr>
          <w:b/>
        </w:rPr>
        <w:t xml:space="preserve">sương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Sương </w:t>
      </w:r>
      <w:r>
        <w:t xml:space="preserve">rất </w:t>
      </w:r>
      <w:r>
        <w:t xml:space="preserve">giá </w:t>
      </w:r>
      <w:r>
        <w:t xml:space="preserve">lạnh </w:t>
      </w:r>
      <w:r>
        <w:t xml:space="preserve">nhưng </w:t>
      </w:r>
      <w:r>
        <w:t xml:space="preserve">chưa </w:t>
      </w:r>
      <w:r>
        <w:t xml:space="preserve">đông </w:t>
      </w:r>
      <w:r>
        <w:t xml:space="preserve">thành </w:t>
      </w:r>
      <w:r>
        <w:t xml:space="preserve">những </w:t>
      </w:r>
      <w:r>
        <w:t xml:space="preserve">hạt </w:t>
      </w:r>
      <w:r>
        <w:t xml:space="preserve">băng. </w:t>
      </w:r>
      <w:r>
        <w:br/>
      </w:r>
      <w:r>
        <w:rPr>
          <w:b/>
        </w:rPr>
        <w:t xml:space="preserve">sương </w:t>
      </w:r>
      <w:r>
        <w:rPr>
          <w:b/>
        </w:rPr>
        <w:t xml:space="preserve">giáng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năm,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23 </w:t>
      </w:r>
      <w:r>
        <w:t xml:space="preserve">hoặc </w:t>
      </w:r>
      <w:r>
        <w:t xml:space="preserve">24 </w:t>
      </w:r>
      <w:r>
        <w:t xml:space="preserve">tháng </w:t>
      </w:r>
      <w:r>
        <w:t xml:space="preserve">mười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sương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(văn chương). </w:t>
      </w:r>
      <w:r>
        <w:t xml:space="preserve">Sương </w:t>
      </w:r>
      <w:r>
        <w:t xml:space="preserve">và </w:t>
      </w:r>
      <w:r>
        <w:t xml:space="preserve">gió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cảnh </w:t>
      </w:r>
      <w:r>
        <w:t xml:space="preserve">gian </w:t>
      </w:r>
      <w:r>
        <w:t xml:space="preserve">truân </w:t>
      </w:r>
      <w:r>
        <w:t xml:space="preserve">vất </w:t>
      </w:r>
      <w:r>
        <w:t xml:space="preserve">vả </w:t>
      </w:r>
      <w:r>
        <w:t xml:space="preserve">trong </w:t>
      </w:r>
      <w:r>
        <w:t xml:space="preserve">cuộc </w:t>
      </w:r>
      <w:r>
        <w:t xml:space="preserve">đời. </w:t>
      </w:r>
      <w:r>
        <w:t xml:space="preserve">Cuộc </w:t>
      </w:r>
      <w:r>
        <w:rPr>
          <w:i/>
        </w:rPr>
        <w:t xml:space="preserve">đời </w:t>
      </w:r>
      <w:r>
        <w:t xml:space="preserve">sương </w:t>
      </w:r>
      <w:r>
        <w:t xml:space="preserve">gió. </w:t>
      </w:r>
      <w:r>
        <w:rPr>
          <w:i/>
        </w:rPr>
        <w:t xml:space="preserve">Trải </w:t>
      </w:r>
      <w:r>
        <w:t xml:space="preserve">nhiều </w:t>
      </w:r>
      <w:r>
        <w:t xml:space="preserve">sương </w:t>
      </w:r>
      <w:r>
        <w:t xml:space="preserve">gió. </w:t>
      </w:r>
      <w:r>
        <w:br/>
      </w:r>
      <w:r>
        <w:rPr>
          <w:b/>
        </w:rPr>
        <w:t xml:space="preserve">sương </w:t>
      </w:r>
      <w:r>
        <w:rPr>
          <w:b/>
        </w:rPr>
        <w:t xml:space="preserve">móc </w:t>
      </w:r>
      <w:r>
        <w:rPr>
          <w:i/>
        </w:rPr>
        <w:t xml:space="preserve">danh từ </w:t>
      </w:r>
      <w:r>
        <w:t xml:space="preserve">xem </w:t>
      </w:r>
      <w:r>
        <w:t xml:space="preserve">sương,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sương </w:t>
      </w:r>
      <w:r>
        <w:rPr>
          <w:b/>
        </w:rPr>
        <w:t xml:space="preserve">mù </w:t>
      </w:r>
      <w:r>
        <w:rPr>
          <w:i/>
        </w:rPr>
        <w:t xml:space="preserve">danh từ </w:t>
      </w:r>
      <w:r>
        <w:t xml:space="preserve">xem </w:t>
      </w:r>
      <w:r>
        <w:t xml:space="preserve">sương, </w:t>
      </w:r>
      <w:r>
        <w:rPr>
          <w:i/>
        </w:rPr>
        <w:t xml:space="preserve">(nghĩa </w:t>
      </w:r>
      <w:r>
        <w:t xml:space="preserve">1). </w:t>
      </w:r>
      <w:r>
        <w:br/>
      </w:r>
      <w:r>
        <w:rPr>
          <w:b/>
        </w:rPr>
        <w:t xml:space="preserve">sương </w:t>
      </w:r>
      <w:r>
        <w:rPr>
          <w:b/>
        </w:rPr>
        <w:t xml:space="preserve">muối </w:t>
      </w:r>
      <w:r>
        <w:rPr>
          <w:i/>
        </w:rPr>
        <w:t xml:space="preserve">danh từ </w:t>
      </w:r>
      <w:r>
        <w:t xml:space="preserve">Sương </w:t>
      </w:r>
      <w:r>
        <w:t xml:space="preserve">đông </w:t>
      </w:r>
      <w:r>
        <w:t xml:space="preserve">thành </w:t>
      </w:r>
      <w:r>
        <w:t xml:space="preserve">những </w:t>
      </w:r>
      <w:r>
        <w:t xml:space="preserve">hạt </w:t>
      </w:r>
      <w:r>
        <w:t xml:space="preserve">băng </w:t>
      </w:r>
      <w:r>
        <w:t xml:space="preserve">trắng </w:t>
      </w:r>
      <w:r>
        <w:t xml:space="preserve">xoá </w:t>
      </w:r>
      <w:r>
        <w:t xml:space="preserve">phủ </w:t>
      </w:r>
      <w:r>
        <w:t xml:space="preserve">trên </w:t>
      </w:r>
      <w:r>
        <w:t xml:space="preserve">mặt </w:t>
      </w:r>
      <w:r>
        <w:t xml:space="preserve">đất </w:t>
      </w:r>
      <w:r>
        <w:t xml:space="preserve">và </w:t>
      </w:r>
      <w:r>
        <w:t xml:space="preserve">cây </w:t>
      </w:r>
      <w:r>
        <w:t xml:space="preserve">cỏ, </w:t>
      </w:r>
      <w:r>
        <w:t xml:space="preserve">trông </w:t>
      </w:r>
      <w:r>
        <w:t xml:space="preserve">như </w:t>
      </w:r>
      <w:r>
        <w:t xml:space="preserve">muối. </w:t>
      </w:r>
      <w:r>
        <w:t xml:space="preserve">Sương </w:t>
      </w:r>
      <w:r>
        <w:rPr>
          <w:i/>
        </w:rPr>
        <w:t xml:space="preserve">muối </w:t>
      </w:r>
      <w:r>
        <w:rPr>
          <w:i/>
        </w:rPr>
        <w:t xml:space="preserve">hại </w:t>
      </w:r>
      <w:r>
        <w:rPr>
          <w:i/>
        </w:rPr>
        <w:t xml:space="preserve">cây </w:t>
      </w:r>
      <w:r>
        <w:t xml:space="preserve">cối. </w:t>
      </w:r>
      <w:r>
        <w:br/>
      </w:r>
      <w:r>
        <w:rPr>
          <w:b/>
        </w:rPr>
        <w:t xml:space="preserve">sương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(cũ; </w:t>
      </w:r>
      <w:r>
        <w:t xml:space="preserve">trư.).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goá. </w:t>
      </w:r>
      <w:r>
        <w:br/>
      </w:r>
      <w:r>
        <w:rPr>
          <w:b/>
        </w:rPr>
        <w:t xml:space="preserve">sướng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Được </w:t>
      </w:r>
      <w:r>
        <w:t xml:space="preserve">đầy </w:t>
      </w:r>
      <w:r>
        <w:t xml:space="preserve">đủ, </w:t>
      </w:r>
      <w:r>
        <w:t xml:space="preserve">thoả </w:t>
      </w:r>
      <w:r>
        <w:t xml:space="preserve">mãn </w:t>
      </w:r>
      <w:r>
        <w:t xml:space="preserve">như </w:t>
      </w:r>
      <w:r>
        <w:t xml:space="preserve">ý </w:t>
      </w:r>
      <w:r>
        <w:t xml:space="preserve">muốn </w:t>
      </w:r>
      <w:r>
        <w:t xml:space="preserve">về </w:t>
      </w:r>
      <w:r>
        <w:t xml:space="preserve">đời </w:t>
      </w:r>
      <w:r>
        <w:t xml:space="preserve">sống; </w:t>
      </w:r>
      <w:r>
        <w:t xml:space="preserve">trái </w:t>
      </w:r>
      <w:r>
        <w:t xml:space="preserve">với </w:t>
      </w:r>
      <w:r>
        <w:t xml:space="preserve">khổ. </w:t>
      </w:r>
      <w:r>
        <w:t xml:space="preserve">Sống </w:t>
      </w:r>
      <w:r>
        <w:t xml:space="preserve">sướng. </w:t>
      </w:r>
      <w:r>
        <w:t xml:space="preserve">Khổ </w:t>
      </w:r>
      <w:r>
        <w:t xml:space="preserve">trước, </w:t>
      </w:r>
      <w:r>
        <w:t xml:space="preserve">sướng </w:t>
      </w:r>
      <w:r>
        <w:t xml:space="preserve">sau. </w:t>
      </w:r>
      <w:r>
        <w:rPr>
          <w:b/>
        </w:rPr>
        <w:t xml:space="preserve">2 </w:t>
      </w:r>
      <w:r>
        <w:t xml:space="preserve">(khẩu ngữ).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thích </w:t>
      </w:r>
      <w:r>
        <w:t xml:space="preserve">thú, </w:t>
      </w:r>
      <w:r>
        <w:t xml:space="preserve">thoả </w:t>
      </w:r>
      <w:r>
        <w:t xml:space="preserve">mãn </w:t>
      </w:r>
      <w:r>
        <w:t xml:space="preserve">đến </w:t>
      </w:r>
      <w:r>
        <w:t xml:space="preserve">cao </w:t>
      </w:r>
      <w:r>
        <w:t xml:space="preserve">độ. </w:t>
      </w:r>
      <w:r>
        <w:t xml:space="preserve">Nghe </w:t>
      </w:r>
      <w:r>
        <w:t xml:space="preserve">thật </w:t>
      </w:r>
      <w:r>
        <w:t xml:space="preserve">sướng </w:t>
      </w:r>
      <w:r>
        <w:rPr>
          <w:i/>
        </w:rPr>
        <w:t xml:space="preserve">tại. </w:t>
      </w:r>
      <w:r>
        <w:t xml:space="preserve">Nói </w:t>
      </w:r>
      <w:r>
        <w:t xml:space="preserve">cho </w:t>
      </w:r>
      <w:r>
        <w:t xml:space="preserve">sướng </w:t>
      </w:r>
      <w:r>
        <w:rPr>
          <w:i/>
        </w:rPr>
        <w:t xml:space="preserve">mồm. </w:t>
      </w:r>
      <w:r>
        <w:br/>
      </w:r>
      <w:r>
        <w:rPr>
          <w:b/>
        </w:rPr>
        <w:t xml:space="preserve">sướng </w:t>
      </w:r>
      <w:r>
        <w:rPr>
          <w:b/>
        </w:rPr>
        <w:t xml:space="preserve">mạ </w:t>
      </w:r>
      <w:r>
        <w:rPr>
          <w:i/>
        </w:rPr>
        <w:t xml:space="preserve">danh từ </w:t>
      </w:r>
      <w:r>
        <w:t xml:space="preserve">Ruộng </w:t>
      </w:r>
      <w:r>
        <w:t xml:space="preserve">gieo </w:t>
      </w:r>
      <w:r>
        <w:t xml:space="preserve">mạ. </w:t>
      </w:r>
      <w:r>
        <w:br/>
      </w:r>
      <w:r>
        <w:rPr>
          <w:b/>
        </w:rPr>
        <w:t xml:space="preserve">sướng </w:t>
      </w:r>
      <w:r>
        <w:rPr>
          <w:b/>
        </w:rPr>
        <w:t xml:space="preserve">rơn </w:t>
      </w:r>
      <w:r>
        <w:rPr>
          <w:i/>
        </w:rPr>
        <w:t xml:space="preserve">tính từ </w:t>
      </w:r>
      <w:r>
        <w:t xml:space="preserve">(khẩu ngữ). </w:t>
      </w:r>
      <w:r>
        <w:t xml:space="preserve">Cắm </w:t>
      </w:r>
      <w:r>
        <w:t xml:space="preserve">thấy </w:t>
      </w:r>
      <w:r>
        <w:t xml:space="preserve">sung </w:t>
      </w:r>
      <w:r>
        <w:t xml:space="preserve">sướng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rộn </w:t>
      </w:r>
      <w:r>
        <w:t xml:space="preserve">lên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sượng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nấu, </w:t>
      </w:r>
      <w:r>
        <w:t xml:space="preserve">nung </w:t>
      </w:r>
      <w:r>
        <w:t xml:space="preserve">chưa </w:t>
      </w:r>
      <w:r>
        <w:t xml:space="preserve">được </w:t>
      </w:r>
      <w:r>
        <w:t xml:space="preserve">thật </w:t>
      </w:r>
      <w:r>
        <w:t xml:space="preserve">chín, </w:t>
      </w:r>
      <w:r>
        <w:t xml:space="preserve">hoặc </w:t>
      </w:r>
      <w:r>
        <w:t xml:space="preserve">bị </w:t>
      </w:r>
      <w:r>
        <w:t xml:space="preserve">kém </w:t>
      </w:r>
      <w:r>
        <w:t xml:space="preserve">phẩm </w:t>
      </w:r>
      <w:r>
        <w:t xml:space="preserve">chất, </w:t>
      </w:r>
      <w:r>
        <w:t xml:space="preserve">không </w:t>
      </w:r>
      <w:r>
        <w:t xml:space="preserve">thể </w:t>
      </w:r>
      <w:r>
        <w:t xml:space="preserve">nào </w:t>
      </w:r>
      <w:r>
        <w:t xml:space="preserve">nấu </w:t>
      </w:r>
      <w:r>
        <w:t xml:space="preserve">cho </w:t>
      </w:r>
      <w:r>
        <w:t xml:space="preserve">chín </w:t>
      </w:r>
      <w:r>
        <w:t xml:space="preserve">mềm </w:t>
      </w:r>
      <w:r>
        <w:t xml:space="preserve">được. </w:t>
      </w:r>
      <w:r>
        <w:rPr>
          <w:i/>
        </w:rPr>
        <w:t xml:space="preserve">Bánh </w:t>
      </w:r>
      <w:r>
        <w:t xml:space="preserve">luộc </w:t>
      </w:r>
      <w:r>
        <w:t xml:space="preserve">còn </w:t>
      </w:r>
      <w:r>
        <w:t xml:space="preserve">sượng. </w:t>
      </w:r>
      <w:r>
        <w:t xml:space="preserve">Gạch </w:t>
      </w:r>
      <w:r>
        <w:rPr>
          <w:i/>
        </w:rPr>
        <w:t xml:space="preserve">sượng. </w:t>
      </w:r>
      <w:r>
        <w:t xml:space="preserve">Khoai </w:t>
      </w:r>
      <w:r>
        <w:t xml:space="preserve">sượng. </w:t>
      </w:r>
      <w:r>
        <w:rPr>
          <w:i/>
        </w:rPr>
        <w:t xml:space="preserve">Đậu </w:t>
      </w:r>
      <w:r>
        <w:rPr>
          <w:i/>
        </w:rPr>
        <w:t xml:space="preserve">sượng. </w:t>
      </w:r>
      <w:r>
        <w:rPr>
          <w:b/>
        </w:rPr>
        <w:t xml:space="preserve">2 </w:t>
      </w:r>
      <w:r>
        <w:t xml:space="preserve">Thiếu </w:t>
      </w:r>
      <w:r>
        <w:t xml:space="preserve">sự </w:t>
      </w:r>
      <w:r>
        <w:t xml:space="preserve">nhuằn </w:t>
      </w:r>
      <w:r>
        <w:t xml:space="preserve">nhuyễn, </w:t>
      </w:r>
      <w:r>
        <w:t xml:space="preserve">sự </w:t>
      </w:r>
      <w:r>
        <w:t xml:space="preserve">mềm </w:t>
      </w:r>
      <w:r>
        <w:t xml:space="preserve">mại. </w:t>
      </w:r>
      <w:r>
        <w:t xml:space="preserve">Câu </w:t>
      </w:r>
      <w:r>
        <w:t xml:space="preserve">uăn </w:t>
      </w:r>
      <w:r>
        <w:t xml:space="preserve">còn </w:t>
      </w:r>
      <w:r>
        <w:rPr>
          <w:i/>
        </w:rPr>
        <w:t xml:space="preserve">sượng. </w:t>
      </w:r>
      <w:r>
        <w:t xml:space="preserve">Đoạn </w:t>
      </w:r>
      <w:r>
        <w:t xml:space="preserve">múa </w:t>
      </w:r>
      <w:r>
        <w:rPr>
          <w:i/>
        </w:rPr>
        <w:t xml:space="preserve">rất </w:t>
      </w:r>
      <w:r>
        <w:rPr>
          <w:i/>
        </w:rPr>
        <w:t xml:space="preserve">sượng. </w:t>
      </w:r>
      <w:r>
        <w:rPr>
          <w:b/>
        </w:rPr>
        <w:t xml:space="preserve">3 </w:t>
      </w:r>
      <w:r>
        <w:t xml:space="preserve">(khẩu ngữ). </w:t>
      </w:r>
      <w:r>
        <w:t xml:space="preserve">Như </w:t>
      </w:r>
      <w:r>
        <w:t xml:space="preserve">ngượng. </w:t>
      </w:r>
      <w:r>
        <w:rPr>
          <w:i/>
        </w:rPr>
        <w:t xml:space="preserve">Nghe </w:t>
      </w:r>
      <w:r>
        <w:t xml:space="preserve">ninh </w:t>
      </w:r>
      <w:r>
        <w:rPr>
          <w:i/>
        </w:rPr>
        <w:t xml:space="preserve">đến </w:t>
      </w:r>
      <w:r>
        <w:rPr>
          <w:i/>
        </w:rPr>
        <w:t xml:space="preserve">phát </w:t>
      </w:r>
      <w:r>
        <w:t xml:space="preserve">sượng. </w:t>
      </w:r>
      <w:r>
        <w:br/>
      </w:r>
      <w:r>
        <w:rPr>
          <w:b/>
        </w:rPr>
        <w:t xml:space="preserve">sương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Xấu </w:t>
      </w:r>
      <w:r>
        <w:t xml:space="preserve">hố </w:t>
      </w:r>
      <w:r>
        <w:t xml:space="preserve">đến </w:t>
      </w:r>
      <w:r>
        <w:t xml:space="preserve">mức </w:t>
      </w:r>
      <w:r>
        <w:t xml:space="preserve">cảm </w:t>
      </w:r>
      <w:r>
        <w:t xml:space="preserve">thấy </w:t>
      </w:r>
      <w:r>
        <w:t xml:space="preserve">trơ </w:t>
      </w:r>
      <w:r>
        <w:t xml:space="preserve">trẽn, </w:t>
      </w:r>
      <w:r>
        <w:t xml:space="preserve">lộ </w:t>
      </w:r>
      <w:r>
        <w:t xml:space="preserve">rõ </w:t>
      </w:r>
      <w:r>
        <w:t xml:space="preserve">trên </w:t>
      </w:r>
      <w:r>
        <w:t xml:space="preserve">vẻ </w:t>
      </w:r>
      <w:r>
        <w:t xml:space="preserve">mặt. </w:t>
      </w:r>
      <w:r>
        <w:t xml:space="preserve">Bị </w:t>
      </w:r>
      <w:r>
        <w:rPr>
          <w:i/>
        </w:rPr>
        <w:t xml:space="preserve">chất </w:t>
      </w:r>
      <w:r>
        <w:t xml:space="preserve">uấn </w:t>
      </w:r>
      <w:r>
        <w:t xml:space="preserve">đến </w:t>
      </w:r>
      <w:r>
        <w:rPr>
          <w:i/>
        </w:rPr>
        <w:t xml:space="preserve">sượng </w:t>
      </w:r>
      <w:r>
        <w:rPr>
          <w:i/>
        </w:rPr>
        <w:t xml:space="preserve">mặt. </w:t>
      </w:r>
      <w:r>
        <w:t xml:space="preserve">Sượng </w:t>
      </w:r>
      <w:r>
        <w:rPr>
          <w:i/>
        </w:rPr>
        <w:t xml:space="preserve">mặt,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t xml:space="preserve">huênh </w:t>
      </w:r>
      <w:r>
        <w:rPr>
          <w:i/>
        </w:rPr>
        <w:t xml:space="preserve">hoang </w:t>
      </w:r>
      <w:r>
        <w:t xml:space="preserve">nữa. </w:t>
      </w:r>
      <w:r>
        <w:br/>
      </w:r>
      <w:r>
        <w:rPr>
          <w:b/>
        </w:rPr>
        <w:t xml:space="preserve">sượng </w:t>
      </w:r>
      <w:r>
        <w:rPr>
          <w:b/>
        </w:rPr>
        <w:t xml:space="preserve">sùng </w:t>
      </w:r>
      <w:r>
        <w:rPr>
          <w:i/>
        </w:rPr>
        <w:t xml:space="preserve">tính từ </w:t>
      </w:r>
      <w:r>
        <w:t xml:space="preserve">Ngượng </w:t>
      </w:r>
      <w:r>
        <w:t xml:space="preserve">ngùng, </w:t>
      </w:r>
      <w:r>
        <w:t xml:space="preserve">lúng </w:t>
      </w:r>
      <w:r>
        <w:t xml:space="preserve">túng. </w:t>
      </w:r>
      <w:r>
        <w:t xml:space="preserve">Ñụ </w:t>
      </w:r>
      <w:r>
        <w:t xml:space="preserve">cười </w:t>
      </w:r>
      <w:r>
        <w:t xml:space="preserve">sượng </w:t>
      </w:r>
      <w:r>
        <w:t xml:space="preserve">sùng, </w:t>
      </w:r>
      <w:r>
        <w:rPr>
          <w:i/>
        </w:rPr>
        <w:t xml:space="preserve">e </w:t>
      </w:r>
      <w:r>
        <w:t xml:space="preserve">lệ. </w:t>
      </w:r>
      <w:r>
        <w:br/>
      </w:r>
      <w:r>
        <w:rPr>
          <w:b/>
        </w:rPr>
        <w:t xml:space="preserve">sướt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Bay </w:t>
      </w:r>
      <w:r>
        <w:t xml:space="preserve">sát </w:t>
      </w:r>
      <w:r>
        <w:t xml:space="preserve">qua, </w:t>
      </w:r>
      <w:r>
        <w:t xml:space="preserve">gần </w:t>
      </w:r>
      <w:r>
        <w:t xml:space="preserve">như </w:t>
      </w:r>
      <w:r>
        <w:t xml:space="preserve">chạm </w:t>
      </w:r>
      <w:r>
        <w:t xml:space="preserve">hẳn </w:t>
      </w:r>
      <w:r>
        <w:t xml:space="preserve">vào. </w:t>
      </w:r>
      <w:r>
        <w:rPr>
          <w:i/>
        </w:rPr>
        <w:t xml:space="preserve">Viên </w:t>
      </w:r>
      <w:r>
        <w:rPr>
          <w:i/>
        </w:rPr>
        <w:t xml:space="preserve">đạn </w:t>
      </w:r>
      <w:r>
        <w:t xml:space="preserve">sướt </w:t>
      </w:r>
      <w:r>
        <w:rPr>
          <w:i/>
        </w:rPr>
        <w:t xml:space="preserve">qua </w:t>
      </w:r>
      <w:r>
        <w:rPr>
          <w:i/>
        </w:rPr>
        <w:t xml:space="preserve">đầu. </w:t>
      </w:r>
      <w:r>
        <w:t xml:space="preserve">ll </w:t>
      </w:r>
      <w:r>
        <w:t xml:space="preserve">tính từ </w:t>
      </w:r>
      <w:r>
        <w:t xml:space="preserve">Có </w:t>
      </w:r>
      <w:r>
        <w:t xml:space="preserve">vệt </w:t>
      </w:r>
      <w:r>
        <w:t xml:space="preserve">xước. </w:t>
      </w:r>
      <w:r>
        <w:rPr>
          <w:i/>
        </w:rPr>
        <w:t xml:space="preserve">Cào </w:t>
      </w:r>
      <w:r>
        <w:rPr>
          <w:i/>
        </w:rPr>
        <w:t xml:space="preserve">sướt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má. </w:t>
      </w:r>
      <w:r>
        <w:t xml:space="preserve">Mũi </w:t>
      </w:r>
      <w:r>
        <w:rPr>
          <w:i/>
        </w:rPr>
        <w:t xml:space="preserve">giày </w:t>
      </w:r>
      <w:r>
        <w:t xml:space="preserve">bị </w:t>
      </w:r>
      <w:r>
        <w:t xml:space="preserve">sướt. </w:t>
      </w:r>
      <w:r>
        <w:br w:type="page"/>
      </w:r>
      <w:r>
        <w:rPr>
          <w:b/>
        </w:rPr>
        <w:t xml:space="preserve">sướt </w:t>
      </w:r>
      <w:r>
        <w:rPr>
          <w:b/>
        </w:rPr>
        <w:t xml:space="preserve">mướt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(Khóc) </w:t>
      </w:r>
      <w:r>
        <w:t xml:space="preserve">nhiều </w:t>
      </w:r>
      <w:r>
        <w:t xml:space="preserve">và </w:t>
      </w:r>
      <w:r>
        <w:t xml:space="preserve">lâu </w:t>
      </w:r>
      <w:r>
        <w:t xml:space="preserve">không </w:t>
      </w:r>
      <w:r>
        <w:t xml:space="preserve">dứt, </w:t>
      </w:r>
      <w:r>
        <w:t xml:space="preserve">nước </w:t>
      </w:r>
      <w:r>
        <w:t xml:space="preserve">mắt </w:t>
      </w:r>
      <w:r>
        <w:t xml:space="preserve">đầm </w:t>
      </w:r>
      <w:r>
        <w:t xml:space="preserve">đìa. </w:t>
      </w:r>
      <w:r>
        <w:rPr>
          <w:i/>
        </w:rPr>
        <w:t xml:space="preserve">Khóc </w:t>
      </w:r>
      <w:r>
        <w:t xml:space="preserve">sướt </w:t>
      </w:r>
      <w:r>
        <w:rPr>
          <w:i/>
        </w:rPr>
        <w:t xml:space="preserve">mưới.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tâm </w:t>
      </w:r>
      <w:r>
        <w:t xml:space="preserve">trạng </w:t>
      </w:r>
      <w:r>
        <w:t xml:space="preserve">buồn </w:t>
      </w:r>
      <w:r>
        <w:t xml:space="preserve">bã, </w:t>
      </w:r>
      <w:r>
        <w:t xml:space="preserve">yếu </w:t>
      </w:r>
      <w:r>
        <w:t xml:space="preserve">đuối </w:t>
      </w:r>
      <w:r>
        <w:t xml:space="preserve">và </w:t>
      </w:r>
      <w:r>
        <w:t xml:space="preserve">dai </w:t>
      </w:r>
      <w:r>
        <w:t xml:space="preserve">dẳng </w:t>
      </w:r>
      <w:r>
        <w:t xml:space="preserve">không </w:t>
      </w:r>
      <w:r>
        <w:t xml:space="preserve">dứt. </w:t>
      </w:r>
      <w:r>
        <w:t xml:space="preserve">Giọng </w:t>
      </w:r>
      <w:r>
        <w:t xml:space="preserve">ca </w:t>
      </w:r>
      <w:r>
        <w:t xml:space="preserve">sướt </w:t>
      </w:r>
      <w:r>
        <w:rPr>
          <w:i/>
        </w:rPr>
        <w:t xml:space="preserve">mưới. </w:t>
      </w:r>
      <w:r>
        <w:t xml:space="preserve">Câu </w:t>
      </w:r>
      <w:r>
        <w:t xml:space="preserve">chuyện </w:t>
      </w:r>
      <w:r>
        <w:t xml:space="preserve">tình </w:t>
      </w:r>
      <w:r>
        <w:rPr>
          <w:i/>
        </w:rPr>
        <w:t xml:space="preserve">lâm </w:t>
      </w:r>
      <w:r>
        <w:t xml:space="preserve">li, </w:t>
      </w:r>
      <w:r>
        <w:rPr>
          <w:i/>
        </w:rPr>
        <w:t xml:space="preserve">sướt </w:t>
      </w:r>
      <w:r>
        <w:rPr>
          <w:i/>
        </w:rPr>
        <w:t xml:space="preserve">mướt. </w:t>
      </w:r>
      <w:r>
        <w:br/>
      </w:r>
      <w:r>
        <w:rPr>
          <w:b/>
        </w:rPr>
        <w:t xml:space="preserve">sượt, </w:t>
      </w:r>
      <w:r>
        <w:rPr>
          <w:i/>
        </w:rPr>
        <w:t xml:space="preserve">động từ </w:t>
      </w:r>
      <w:r>
        <w:t xml:space="preserve">(và </w:t>
      </w:r>
      <w:r>
        <w:t xml:space="preserve">tính từ). </w:t>
      </w:r>
      <w:r>
        <w:t xml:space="preserve">Như </w:t>
      </w:r>
      <w:r>
        <w:t xml:space="preserve">sướt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Bắn </w:t>
      </w:r>
      <w:r>
        <w:t xml:space="preserve">sượt </w:t>
      </w:r>
      <w:r>
        <w:rPr>
          <w:i/>
        </w:rPr>
        <w:t xml:space="preserve">qua </w:t>
      </w:r>
      <w:r>
        <w:rPr>
          <w:i/>
        </w:rPr>
        <w:t xml:space="preserve">tai. </w:t>
      </w:r>
      <w:r>
        <w:t xml:space="preserve">Bị </w:t>
      </w:r>
      <w:r>
        <w:rPr>
          <w:i/>
        </w:rPr>
        <w:t xml:space="preserve">sượt </w:t>
      </w:r>
      <w:r>
        <w:rPr>
          <w:i/>
        </w:rPr>
        <w:t xml:space="preserve">da. </w:t>
      </w:r>
      <w:r>
        <w:br/>
      </w:r>
      <w:r>
        <w:rPr>
          <w:b/>
        </w:rPr>
        <w:t xml:space="preserve">sượt,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nằm </w:t>
      </w:r>
      <w:r>
        <w:t xml:space="preserve">dài </w:t>
      </w:r>
      <w:r>
        <w:rPr>
          <w:i/>
        </w:rPr>
        <w:t xml:space="preserve">ra, </w:t>
      </w:r>
      <w:r>
        <w:rPr>
          <w:i/>
        </w:rPr>
        <w:t xml:space="preserve">tựa </w:t>
      </w:r>
      <w:r>
        <w:t xml:space="preserve">như </w:t>
      </w:r>
      <w:r>
        <w:t xml:space="preserve">bất </w:t>
      </w:r>
      <w:r>
        <w:t xml:space="preserve">động. </w:t>
      </w:r>
      <w:r>
        <w:t xml:space="preserve">Nằm </w:t>
      </w:r>
      <w:r>
        <w:t xml:space="preserve">sượt </w:t>
      </w:r>
      <w:r>
        <w:rPr>
          <w:i/>
        </w:rPr>
        <w:t xml:space="preserve">ra, </w:t>
      </w:r>
      <w:r>
        <w:t xml:space="preserve">bẻ </w:t>
      </w:r>
      <w:r>
        <w:rPr>
          <w:i/>
        </w:rPr>
        <w:t xml:space="preserve">chán </w:t>
      </w:r>
      <w:r>
        <w:rPr>
          <w:i/>
        </w:rPr>
        <w:t xml:space="preserve">chường.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thở </w:t>
      </w:r>
      <w:r>
        <w:t xml:space="preserve">dài </w:t>
      </w:r>
      <w:r>
        <w:t xml:space="preserve">buông </w:t>
      </w:r>
      <w:r>
        <w:t xml:space="preserve">ra, </w:t>
      </w:r>
      <w:r>
        <w:t xml:space="preserve">biểu </w:t>
      </w:r>
      <w:r>
        <w:t xml:space="preserve">lộ </w:t>
      </w:r>
      <w:r>
        <w:t xml:space="preserve">tâm </w:t>
      </w:r>
      <w:r>
        <w:t xml:space="preserve">trạng </w:t>
      </w:r>
      <w:r>
        <w:t xml:space="preserve">chán </w:t>
      </w:r>
      <w:r>
        <w:t xml:space="preserve">chường. </w:t>
      </w:r>
      <w:r>
        <w:rPr>
          <w:i/>
        </w:rPr>
        <w:t xml:space="preserve">Thở </w:t>
      </w:r>
      <w:r>
        <w:rPr>
          <w:i/>
        </w:rPr>
        <w:t xml:space="preserve">dài </w:t>
      </w:r>
      <w:r>
        <w:rPr>
          <w:i/>
        </w:rPr>
        <w:t xml:space="preserve">đánh </w:t>
      </w:r>
      <w:r>
        <w:t xml:space="preserve">sượt.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sườn </w:t>
      </w:r>
      <w:r>
        <w:t xml:space="preserve">sượt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sứt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(Vật </w:t>
      </w:r>
      <w:r>
        <w:t xml:space="preserve">rắn) </w:t>
      </w:r>
      <w:r>
        <w:t xml:space="preserve">bị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nhỏ </w:t>
      </w:r>
      <w:r>
        <w:t xml:space="preserve">hay </w:t>
      </w:r>
      <w:r>
        <w:t xml:space="preserve">một </w:t>
      </w:r>
      <w:r>
        <w:t xml:space="preserve">mảnh </w:t>
      </w:r>
      <w:r>
        <w:t xml:space="preserve">tương </w:t>
      </w:r>
      <w:r>
        <w:t xml:space="preserve">đối </w:t>
      </w:r>
      <w:r>
        <w:t xml:space="preserve">lớn </w:t>
      </w:r>
      <w:r>
        <w:t xml:space="preserve">ở </w:t>
      </w:r>
      <w:r>
        <w:t xml:space="preserve">cạnh, </w:t>
      </w:r>
      <w:r>
        <w:t xml:space="preserve">ở </w:t>
      </w:r>
      <w:r>
        <w:t xml:space="preserve">rìa. </w:t>
      </w:r>
      <w:r>
        <w:rPr>
          <w:i/>
        </w:rPr>
        <w:t xml:space="preserve">Làm </w:t>
      </w:r>
      <w:r>
        <w:t xml:space="preserve">sứt </w:t>
      </w:r>
      <w:r>
        <w:t xml:space="preserve">uòi </w:t>
      </w:r>
      <w:r>
        <w:rPr>
          <w:i/>
        </w:rPr>
        <w:t xml:space="preserve">ấm. </w:t>
      </w:r>
      <w:r>
        <w:t xml:space="preserve">Răng </w:t>
      </w:r>
      <w:r>
        <w:t xml:space="preserve">sút. </w:t>
      </w:r>
      <w:r>
        <w:br/>
      </w:r>
      <w:r>
        <w:rPr>
          <w:b/>
        </w:rPr>
        <w:t xml:space="preserve">sứt </w:t>
      </w:r>
      <w:r>
        <w:rPr>
          <w:b/>
        </w:rPr>
        <w:t xml:space="preserve">mẻ </w:t>
      </w:r>
      <w:r>
        <w:rPr>
          <w:i/>
        </w:rPr>
        <w:t xml:space="preserve">tính từ </w:t>
      </w:r>
      <w:r>
        <w:t xml:space="preserve">Bị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phần </w:t>
      </w:r>
      <w:r>
        <w:t xml:space="preserve">đáng </w:t>
      </w:r>
      <w:r>
        <w:t xml:space="preserve">kể, </w:t>
      </w:r>
      <w:r>
        <w:t xml:space="preserve">không </w:t>
      </w:r>
      <w:r>
        <w:t xml:space="preserve">còn </w:t>
      </w:r>
      <w:r>
        <w:t xml:space="preserve">nguyên </w:t>
      </w:r>
      <w:r>
        <w:t xml:space="preserve">như </w:t>
      </w:r>
      <w:r>
        <w:t xml:space="preserve">trước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Dao </w:t>
      </w:r>
      <w:r>
        <w:rPr>
          <w:i/>
        </w:rPr>
        <w:t xml:space="preserve">sứt </w:t>
      </w:r>
      <w:r>
        <w:t xml:space="preserve">mẻ </w:t>
      </w:r>
      <w:r>
        <w:t xml:space="preserve">nhiều </w:t>
      </w:r>
      <w:r>
        <w:t xml:space="preserve">chỗ. </w:t>
      </w:r>
      <w:r>
        <w:t xml:space="preserve">Tình </w:t>
      </w:r>
      <w:r>
        <w:t xml:space="preserve">bạn </w:t>
      </w:r>
      <w:r>
        <w:t xml:space="preserve">bị </w:t>
      </w:r>
      <w:r>
        <w:rPr>
          <w:i/>
        </w:rPr>
        <w:t xml:space="preserve">sứt </w:t>
      </w:r>
      <w:r>
        <w:t xml:space="preserve">mẻ. </w:t>
      </w:r>
      <w:r>
        <w:br/>
      </w:r>
      <w:r>
        <w:rPr>
          <w:b/>
        </w:rPr>
        <w:t xml:space="preserve">sứt </w:t>
      </w:r>
      <w:r>
        <w:rPr>
          <w:b/>
        </w:rPr>
        <w:t xml:space="preserve">sẹo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vết </w:t>
      </w:r>
      <w:r>
        <w:t xml:space="preserve">sứt, </w:t>
      </w:r>
      <w:r>
        <w:t xml:space="preserve">vết </w:t>
      </w:r>
      <w:r>
        <w:t xml:space="preserve">sẹo, </w:t>
      </w:r>
      <w:r>
        <w:t xml:space="preserve">không </w:t>
      </w:r>
      <w:r>
        <w:t xml:space="preserve">còn </w:t>
      </w:r>
      <w:r>
        <w:t xml:space="preserve">được </w:t>
      </w:r>
      <w:r>
        <w:t xml:space="preserve">nguyên </w:t>
      </w:r>
      <w:r>
        <w:t xml:space="preserve">vẹn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Bàn </w:t>
      </w:r>
      <w:r>
        <w:rPr>
          <w:i/>
        </w:rPr>
        <w:t xml:space="preserve">tay </w:t>
      </w:r>
      <w:r>
        <w:t xml:space="preserve">sứt </w:t>
      </w:r>
      <w:r>
        <w:t xml:space="preserve">sẹo. </w:t>
      </w:r>
      <w:r>
        <w:t xml:space="preserve">Những </w:t>
      </w:r>
      <w:r>
        <w:t xml:space="preserve">viên </w:t>
      </w:r>
      <w:r>
        <w:rPr>
          <w:i/>
        </w:rPr>
        <w:t xml:space="preserve">gạch </w:t>
      </w:r>
      <w:r>
        <w:t xml:space="preserve">sứt </w:t>
      </w:r>
      <w:r>
        <w:t xml:space="preserve">sẹo. </w:t>
      </w:r>
      <w:r>
        <w:br/>
      </w:r>
      <w:r>
        <w:rPr>
          <w:b/>
        </w:rPr>
        <w:t xml:space="preserve">sưu </w:t>
      </w:r>
      <w:r>
        <w:rPr>
          <w:i/>
        </w:rPr>
        <w:t xml:space="preserve">danh từ </w:t>
      </w:r>
      <w:r>
        <w:t xml:space="preserve">† </w:t>
      </w:r>
      <w:r>
        <w:t xml:space="preserve">Công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nặng </w:t>
      </w:r>
      <w:r>
        <w:t xml:space="preserve">nhọc </w:t>
      </w:r>
      <w:r>
        <w:t xml:space="preserve">mà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dân </w:t>
      </w:r>
      <w:r>
        <w:t xml:space="preserve">thường </w:t>
      </w:r>
      <w:r>
        <w:t xml:space="preserve">từ </w:t>
      </w:r>
      <w:r>
        <w:t xml:space="preserve">mười </w:t>
      </w:r>
      <w:r>
        <w:t xml:space="preserve">tám </w:t>
      </w:r>
      <w:r>
        <w:t xml:space="preserve">đến </w:t>
      </w:r>
      <w:r>
        <w:t xml:space="preserve">sáu </w:t>
      </w:r>
      <w:r>
        <w:t xml:space="preserve">mươi </w:t>
      </w:r>
      <w:r>
        <w:t xml:space="preserve">tuổi </w:t>
      </w:r>
      <w:r>
        <w:t xml:space="preserve">phải </w:t>
      </w:r>
      <w:r>
        <w:t xml:space="preserve">làm </w:t>
      </w:r>
      <w:r>
        <w:t xml:space="preserve">cho </w:t>
      </w:r>
      <w:r>
        <w:t xml:space="preserve">nhã </w:t>
      </w:r>
      <w:r>
        <w:t xml:space="preserve">nước </w:t>
      </w:r>
      <w:r>
        <w:t xml:space="preserve">phong </w:t>
      </w:r>
      <w:r>
        <w:t xml:space="preserve">kiến. </w:t>
      </w:r>
      <w:r>
        <w:t xml:space="preserve">Đí </w:t>
      </w:r>
      <w:r>
        <w:rPr>
          <w:i/>
        </w:rPr>
        <w:t xml:space="preserve">sưu. </w:t>
      </w:r>
      <w:r>
        <w:rPr>
          <w:b/>
        </w:rPr>
        <w:t xml:space="preserve">2 </w:t>
      </w:r>
      <w:r>
        <w:t xml:space="preserve">Khoản </w:t>
      </w:r>
      <w:r>
        <w:t xml:space="preserve">tiền </w:t>
      </w:r>
      <w:r>
        <w:t xml:space="preserve">mà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dân </w:t>
      </w:r>
      <w:r>
        <w:t xml:space="preserve">thường </w:t>
      </w:r>
      <w:r>
        <w:t xml:space="preserve">từ </w:t>
      </w:r>
      <w:r>
        <w:t xml:space="preserve">mười </w:t>
      </w:r>
      <w:r>
        <w:t xml:space="preserve">tám </w:t>
      </w:r>
      <w:r>
        <w:t xml:space="preserve">đến </w:t>
      </w:r>
      <w:r>
        <w:t xml:space="preserve">sáu </w:t>
      </w:r>
      <w:r>
        <w:t xml:space="preserve">mươi </w:t>
      </w:r>
      <w:r>
        <w:t xml:space="preserve">tuổi </w:t>
      </w:r>
      <w:r>
        <w:t xml:space="preserve">buộc </w:t>
      </w:r>
      <w:r>
        <w:t xml:space="preserve">phải </w:t>
      </w:r>
      <w:r>
        <w:t xml:space="preserve">nộp </w:t>
      </w:r>
      <w:r>
        <w:t xml:space="preserve">hằng </w:t>
      </w:r>
      <w:r>
        <w:t xml:space="preserve">năm </w:t>
      </w:r>
      <w:r>
        <w:t xml:space="preserve">cho </w:t>
      </w:r>
      <w:r>
        <w:t xml:space="preserve">nhà </w:t>
      </w:r>
      <w:r>
        <w:t xml:space="preserve">nước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 </w:t>
      </w:r>
      <w:r>
        <w:t xml:space="preserve">(một </w:t>
      </w:r>
      <w:r>
        <w:t xml:space="preserve">loại </w:t>
      </w:r>
      <w:r>
        <w:t xml:space="preserve">thuế </w:t>
      </w:r>
      <w:r>
        <w:t xml:space="preserve">thân). </w:t>
      </w:r>
      <w:r>
        <w:rPr>
          <w:i/>
        </w:rPr>
        <w:t xml:space="preserve">Nộp </w:t>
      </w:r>
      <w:r>
        <w:rPr>
          <w:i/>
        </w:rPr>
        <w:t xml:space="preserve">sưu. </w:t>
      </w:r>
      <w:r>
        <w:br/>
      </w:r>
      <w:r>
        <w:rPr>
          <w:b/>
        </w:rPr>
        <w:t xml:space="preserve">sưu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Việc </w:t>
      </w:r>
      <w:r>
        <w:t xml:space="preserve">sưu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Sưu </w:t>
      </w:r>
      <w:r>
        <w:t xml:space="preserve">dịch </w:t>
      </w:r>
      <w:r>
        <w:rPr>
          <w:i/>
        </w:rPr>
        <w:t xml:space="preserve">rung </w:t>
      </w:r>
      <w:r>
        <w:rPr>
          <w:i/>
        </w:rPr>
        <w:t xml:space="preserve">nô. </w:t>
      </w:r>
      <w:r>
        <w:br/>
      </w:r>
      <w:r>
        <w:rPr>
          <w:b/>
        </w:rPr>
        <w:t xml:space="preserve">sưu </w:t>
      </w:r>
      <w:r>
        <w:rPr>
          <w:b/>
        </w:rPr>
        <w:t xml:space="preserve">tầm </w:t>
      </w:r>
      <w:r>
        <w:rPr>
          <w:i/>
        </w:rPr>
        <w:t xml:space="preserve">động từ </w:t>
      </w:r>
      <w:r>
        <w:t xml:space="preserve">Tìm </w:t>
      </w:r>
      <w:r>
        <w:t xml:space="preserve">kiếm, </w:t>
      </w:r>
      <w:r>
        <w:t xml:space="preserve">thu </w:t>
      </w:r>
      <w:r>
        <w:t xml:space="preserve">thập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hệ </w:t>
      </w:r>
      <w:r>
        <w:t xml:space="preserve">thống. </w:t>
      </w:r>
      <w:r>
        <w:rPr>
          <w:i/>
        </w:rPr>
        <w:t xml:space="preserve">Sưu </w:t>
      </w:r>
      <w:r>
        <w:rPr>
          <w:i/>
        </w:rPr>
        <w:t xml:space="preserve">tầm </w:t>
      </w:r>
      <w:r>
        <w:rPr>
          <w:i/>
        </w:rPr>
        <w:t xml:space="preserve">các </w:t>
      </w:r>
      <w:r>
        <w:rPr>
          <w:i/>
        </w:rPr>
        <w:t xml:space="preserve">cây </w:t>
      </w:r>
      <w:r>
        <w:t xml:space="preserve">thuốc </w:t>
      </w:r>
      <w:r>
        <w:rPr>
          <w:i/>
        </w:rPr>
        <w:t xml:space="preserve">nam. </w:t>
      </w:r>
      <w:r>
        <w:t xml:space="preserve">Sưu </w:t>
      </w:r>
      <w:r>
        <w:rPr>
          <w:i/>
        </w:rPr>
        <w:t xml:space="preserve">tầm </w:t>
      </w:r>
      <w:r>
        <w:t xml:space="preserve">tài </w:t>
      </w:r>
      <w:r>
        <w:t xml:space="preserve">liệu. </w:t>
      </w:r>
      <w:r>
        <w:br/>
      </w:r>
      <w:r>
        <w:rPr>
          <w:b/>
        </w:rPr>
        <w:t xml:space="preserve">sưu </w:t>
      </w:r>
      <w:r>
        <w:rPr>
          <w:b/>
        </w:rPr>
        <w:t xml:space="preserve">tập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Tìm </w:t>
      </w:r>
      <w:r>
        <w:t xml:space="preserve">kiếm </w:t>
      </w:r>
      <w:r>
        <w:t xml:space="preserve">và </w:t>
      </w:r>
      <w:r>
        <w:t xml:space="preserve">tập </w:t>
      </w:r>
      <w:r>
        <w:t xml:space="preserve">hợp </w:t>
      </w:r>
      <w:r>
        <w:t xml:space="preserve">lại. </w:t>
      </w:r>
      <w:r>
        <w:rPr>
          <w:i/>
        </w:rPr>
        <w:t xml:space="preserve">Văn </w:t>
      </w:r>
      <w:r>
        <w:t xml:space="preserve">thơ </w:t>
      </w:r>
      <w:r>
        <w:t xml:space="preserve">Nguyễn </w:t>
      </w:r>
      <w:r>
        <w:t xml:space="preserve">Trãi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t xml:space="preserve">sưu </w:t>
      </w:r>
      <w:r>
        <w:rPr>
          <w:i/>
        </w:rPr>
        <w:t xml:space="preserve">tập. </w:t>
      </w:r>
      <w:r>
        <w:rPr>
          <w:i/>
        </w:rPr>
        <w:t xml:space="preserve">Sưu </w:t>
      </w:r>
      <w:r>
        <w:rPr>
          <w:i/>
        </w:rPr>
        <w:t xml:space="preserve">tập </w:t>
      </w:r>
      <w:r>
        <w:rPr>
          <w:i/>
        </w:rPr>
        <w:t xml:space="preserve">tài </w:t>
      </w:r>
      <w:r>
        <w:t xml:space="preserve">liệu. </w:t>
      </w:r>
      <w:r>
        <w:t xml:space="preserve">lI| </w:t>
      </w:r>
      <w:r>
        <w:t xml:space="preserve">danh từ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cái </w:t>
      </w:r>
      <w:r>
        <w:t xml:space="preserve">đã </w:t>
      </w:r>
      <w:r>
        <w:t xml:space="preserve">sưu </w:t>
      </w:r>
      <w:r>
        <w:t xml:space="preserve">tập </w:t>
      </w:r>
      <w:r>
        <w:t xml:space="preserve">được. </w:t>
      </w:r>
      <w:r>
        <w:t xml:space="preserve">Một </w:t>
      </w:r>
      <w:r>
        <w:t xml:space="preserve">sưu </w:t>
      </w:r>
      <w:r>
        <w:rPr>
          <w:i/>
        </w:rPr>
        <w:t xml:space="preserve">tập </w:t>
      </w:r>
      <w:r>
        <w:t xml:space="preserve">có </w:t>
      </w:r>
      <w:r>
        <w:t xml:space="preserve">giá </w:t>
      </w:r>
      <w:r>
        <w:t xml:space="preserve">trị. </w:t>
      </w:r>
      <w:r>
        <w:t xml:space="preserve">Bộ </w:t>
      </w:r>
      <w:r>
        <w:rPr>
          <w:i/>
        </w:rPr>
        <w:t xml:space="preserve">sưu </w:t>
      </w:r>
      <w:r>
        <w:rPr>
          <w:i/>
        </w:rPr>
        <w:t xml:space="preserve">tập </w:t>
      </w:r>
      <w:r>
        <w:rPr>
          <w:i/>
        </w:rPr>
        <w:t xml:space="preserve">trống </w:t>
      </w:r>
      <w:r>
        <w:rPr>
          <w:i/>
        </w:rPr>
        <w:t xml:space="preserve">đông. </w:t>
      </w:r>
      <w:r>
        <w:br/>
      </w:r>
      <w:r>
        <w:rPr>
          <w:b/>
        </w:rPr>
        <w:t xml:space="preserve">sưu </w:t>
      </w:r>
      <w:r>
        <w:rPr>
          <w:b/>
        </w:rPr>
        <w:t xml:space="preserve">thuế </w:t>
      </w:r>
      <w:r>
        <w:rPr>
          <w:i/>
        </w:rPr>
        <w:t xml:space="preserve">danh từ </w:t>
      </w:r>
      <w:r>
        <w:t xml:space="preserve">Tiền </w:t>
      </w:r>
      <w:r>
        <w:t xml:space="preserve">sưu </w:t>
      </w:r>
      <w:r>
        <w:t xml:space="preserve">và </w:t>
      </w:r>
      <w:r>
        <w:t xml:space="preserve">các </w:t>
      </w:r>
      <w:r>
        <w:t xml:space="preserve">khoản </w:t>
      </w:r>
      <w:r>
        <w:t xml:space="preserve">tiền </w:t>
      </w:r>
      <w:r>
        <w:t xml:space="preserve">thuế </w:t>
      </w:r>
      <w:r>
        <w:t xml:space="preserve">dưới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Sưu </w:t>
      </w:r>
      <w:r>
        <w:rPr>
          <w:i/>
        </w:rPr>
        <w:t xml:space="preserve">thuế </w:t>
      </w:r>
      <w:r>
        <w:rPr>
          <w:i/>
        </w:rPr>
        <w:t xml:space="preserve">nặng </w:t>
      </w:r>
      <w:r>
        <w:rPr>
          <w:i/>
        </w:rPr>
        <w:t xml:space="preserve">nề </w:t>
      </w:r>
      <w:r>
        <w:rPr>
          <w:i/>
        </w:rPr>
        <w:t xml:space="preserve">Sưu </w:t>
      </w:r>
      <w:r>
        <w:t xml:space="preserve">cao </w:t>
      </w:r>
      <w:r>
        <w:rPr>
          <w:i/>
        </w:rPr>
        <w:t xml:space="preserve">thuế </w:t>
      </w:r>
      <w:r>
        <w:rPr>
          <w:i/>
        </w:rPr>
        <w:t xml:space="preserve">nặng. </w:t>
      </w:r>
      <w:r>
        <w:br/>
      </w:r>
      <w:r>
        <w:rPr>
          <w:b/>
        </w:rPr>
        <w:t xml:space="preserve">sửu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hai </w:t>
      </w:r>
      <w:r>
        <w:t xml:space="preserve">(lấy </w:t>
      </w:r>
      <w:r>
        <w:t xml:space="preserve">trâu </w:t>
      </w:r>
      <w:r>
        <w:t xml:space="preserve">làm </w:t>
      </w:r>
      <w:r>
        <w:t xml:space="preserve">tượng </w:t>
      </w:r>
      <w:r>
        <w:t xml:space="preserve">trưng) </w:t>
      </w:r>
      <w:r>
        <w:t xml:space="preserve">trong </w:t>
      </w:r>
      <w:r>
        <w:t xml:space="preserve">mười </w:t>
      </w:r>
      <w:r>
        <w:t xml:space="preserve">hai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rPr>
          <w:i/>
        </w:rPr>
        <w:t xml:space="preserve">Giờ </w:t>
      </w:r>
      <w:r>
        <w:t xml:space="preserve">sửu </w:t>
      </w:r>
      <w:r>
        <w:t xml:space="preserve">(từ </w:t>
      </w:r>
      <w:r>
        <w:rPr>
          <w:b/>
        </w:rPr>
        <w:t xml:space="preserve">1 </w:t>
      </w:r>
      <w:r>
        <w:t xml:space="preserve">đến </w:t>
      </w:r>
      <w:r>
        <w:rPr>
          <w:b/>
        </w:rPr>
        <w:t xml:space="preserve">3 </w:t>
      </w:r>
      <w:r>
        <w:t xml:space="preserve">giờ </w:t>
      </w:r>
      <w:r>
        <w:t xml:space="preserve">sáng). </w:t>
      </w:r>
      <w:r>
        <w:t xml:space="preserve">Năm </w:t>
      </w:r>
      <w:r>
        <w:rPr>
          <w:i/>
        </w:rPr>
        <w:t xml:space="preserve">Sửu </w:t>
      </w:r>
      <w:r>
        <w:t xml:space="preserve">(thí </w:t>
      </w:r>
      <w:r>
        <w:t xml:space="preserve">dụ, </w:t>
      </w:r>
      <w:r>
        <w:t xml:space="preserve">năm </w:t>
      </w:r>
      <w:r>
        <w:t xml:space="preserve">ất </w:t>
      </w:r>
      <w:r>
        <w:t xml:space="preserve">Sửu, </w:t>
      </w:r>
      <w:r>
        <w:t xml:space="preserve">nói </w:t>
      </w:r>
      <w:r>
        <w:t xml:space="preserve">tắt). </w:t>
      </w:r>
      <w:r>
        <w:rPr>
          <w:i/>
        </w:rPr>
        <w:t xml:space="preserve">Tuổi </w:t>
      </w:r>
      <w:r>
        <w:t xml:space="preserve">Sửu </w:t>
      </w:r>
      <w:r>
        <w:t xml:space="preserve">(sinh </w:t>
      </w:r>
      <w:r>
        <w:t xml:space="preserve">vào </w:t>
      </w:r>
      <w:r>
        <w:t xml:space="preserve">một </w:t>
      </w:r>
      <w:r>
        <w:t xml:space="preserve">năm </w:t>
      </w:r>
      <w:r>
        <w:t xml:space="preserve">Sửu) </w:t>
      </w:r>
      <w:r>
        <w:br/>
      </w:r>
      <w:r>
        <w:rPr>
          <w:b/>
        </w:rPr>
        <w:t xml:space="preserve">symposium </w:t>
      </w:r>
      <w:r>
        <w:rPr>
          <w:b/>
        </w:rPr>
        <w:t xml:space="preserve">[xim-pô-di-um] </w:t>
      </w:r>
      <w:r>
        <w:rPr>
          <w:i/>
        </w:rPr>
        <w:t xml:space="preserve">danh từ </w:t>
      </w:r>
      <w:r>
        <w:t xml:space="preserve">Hội </w:t>
      </w:r>
      <w:r>
        <w:t xml:space="preserve">nghị </w:t>
      </w:r>
      <w:r>
        <w:t xml:space="preserve">khoa </w:t>
      </w:r>
      <w:r>
        <w:t xml:space="preserve">học, </w:t>
      </w:r>
      <w:r>
        <w:t xml:space="preserve">thường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quốc </w:t>
      </w:r>
      <w:r>
        <w:t xml:space="preserve">tế, </w:t>
      </w:r>
      <w:r>
        <w:t xml:space="preserve">về </w:t>
      </w:r>
      <w:r>
        <w:t xml:space="preserve">một </w:t>
      </w:r>
      <w:r>
        <w:t xml:space="preserve">chuyên </w:t>
      </w:r>
      <w:r>
        <w:t xml:space="preserve">đề </w:t>
      </w:r>
      <w:r>
        <w:t xml:space="preserve">nào </w:t>
      </w:r>
      <w:r>
        <w:t xml:space="preserve">đó; </w:t>
      </w:r>
      <w:r>
        <w:t xml:space="preserve">hội </w:t>
      </w:r>
      <w:r>
        <w:t xml:space="preserve">nghị </w:t>
      </w:r>
      <w:r>
        <w:t xml:space="preserve">chuyên </w:t>
      </w:r>
      <w:r>
        <w:t xml:space="preserve">đề. </w:t>
      </w:r>
      <w:r>
        <w:br/>
      </w:r>
      <w:r>
        <w:rPr>
          <w:b/>
        </w:rPr>
        <w:t xml:space="preserve">syndicat </w:t>
      </w:r>
      <w:r>
        <w:rPr>
          <w:i/>
        </w:rPr>
        <w:t xml:space="preserve">cũng viết </w:t>
      </w:r>
      <w:r>
        <w:t xml:space="preserve">xanhđica. </w:t>
      </w:r>
      <w:r>
        <w:t xml:space="preserve">danh từ </w:t>
      </w:r>
      <w:r>
        <w:t xml:space="preserve">TỔ </w:t>
      </w:r>
      <w:r>
        <w:t xml:space="preserve">chức </w:t>
      </w:r>
      <w:r>
        <w:t xml:space="preserve">độc </w:t>
      </w:r>
      <w:r>
        <w:t xml:space="preserve">quyền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công </w:t>
      </w:r>
      <w:r>
        <w:t xml:space="preserve">ti </w:t>
      </w:r>
      <w:r>
        <w:t xml:space="preserve">hoặc </w:t>
      </w:r>
      <w:r>
        <w:t xml:space="preserve">xí </w:t>
      </w:r>
      <w:r>
        <w:t xml:space="preserve">nghiệp </w:t>
      </w:r>
      <w:r>
        <w:t xml:space="preserve">tư </w:t>
      </w:r>
      <w:r>
        <w:t xml:space="preserve">bản </w:t>
      </w:r>
      <w:r>
        <w:t xml:space="preserve">liên </w:t>
      </w:r>
      <w:r>
        <w:t xml:space="preserve">hiệp </w:t>
      </w:r>
      <w:r>
        <w:t xml:space="preserve">lại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việc </w:t>
      </w:r>
      <w:r>
        <w:t xml:space="preserve">tiêu </w:t>
      </w:r>
      <w:r>
        <w:t xml:space="preserve">thụ </w:t>
      </w:r>
      <w:r>
        <w:t xml:space="preserve">chung </w:t>
      </w:r>
      <w:r>
        <w:t xml:space="preserve">hàng </w:t>
      </w:r>
      <w:r>
        <w:t xml:space="preserve">hoá.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