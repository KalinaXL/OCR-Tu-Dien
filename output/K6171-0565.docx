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sui, </w:t>
      </w:r>
      <w:r>
        <w:rPr>
          <w:i/>
        </w:rPr>
        <w:t xml:space="preserve">danh từ </w:t>
      </w:r>
      <w:r>
        <w:t xml:space="preserve">(phương ngữ). </w:t>
      </w:r>
      <w:r>
        <w:t xml:space="preserve">Thông </w:t>
      </w:r>
      <w:r>
        <w:t xml:space="preserve">gia </w:t>
      </w:r>
      <w:r>
        <w:t xml:space="preserve">(sui </w:t>
      </w:r>
      <w:r>
        <w:t xml:space="preserve">gia, </w:t>
      </w:r>
      <w:r>
        <w:t xml:space="preserve">nói </w:t>
      </w:r>
      <w:r>
        <w:t xml:space="preserve">tắt). </w:t>
      </w:r>
      <w:r>
        <w:rPr>
          <w:i/>
        </w:rPr>
        <w:t xml:space="preserve">Làm </w:t>
      </w:r>
      <w:r>
        <w:t xml:space="preserve">sui. </w:t>
      </w:r>
      <w:r>
        <w:t xml:space="preserve">Ông </w:t>
      </w:r>
      <w:r>
        <w:t xml:space="preserve">sui. </w:t>
      </w:r>
      <w:r>
        <w:br/>
      </w:r>
      <w:r>
        <w:rPr>
          <w:b/>
        </w:rPr>
        <w:t xml:space="preserve">sui </w:t>
      </w:r>
      <w:r>
        <w:rPr>
          <w:b/>
        </w:rPr>
        <w:t xml:space="preserve">gia </w:t>
      </w:r>
      <w:r>
        <w:rPr>
          <w:i/>
        </w:rPr>
        <w:t xml:space="preserve">danh từ </w:t>
      </w:r>
      <w:r>
        <w:t xml:space="preserve">(phương ngữ). </w:t>
      </w:r>
      <w:r>
        <w:t xml:space="preserve">Thông </w:t>
      </w:r>
      <w:r>
        <w:t xml:space="preserve">gia. </w:t>
      </w:r>
      <w:r>
        <w:br/>
      </w:r>
      <w:r>
        <w:rPr>
          <w:b/>
        </w:rPr>
        <w:t xml:space="preserve">sùi </w:t>
      </w:r>
      <w:r>
        <w:rPr>
          <w:b/>
        </w:rPr>
        <w:t xml:space="preserve">đgợ. </w:t>
      </w:r>
      <w:r>
        <w:rPr>
          <w:b/>
        </w:rPr>
        <w:t xml:space="preserve">4 </w:t>
      </w:r>
      <w:r>
        <w:t xml:space="preserve">Nổi </w:t>
      </w:r>
      <w:r>
        <w:t xml:space="preserve">bọt </w:t>
      </w:r>
      <w:r>
        <w:t xml:space="preserve">lên </w:t>
      </w:r>
      <w:r>
        <w:t xml:space="preserve">thành </w:t>
      </w:r>
      <w:r>
        <w:t xml:space="preserve">từng </w:t>
      </w:r>
      <w:r>
        <w:t xml:space="preserve">đám. </w:t>
      </w:r>
      <w:r>
        <w:rPr>
          <w:i/>
        </w:rPr>
        <w:t xml:space="preserve">Sóng </w:t>
      </w:r>
      <w:r>
        <w:rPr>
          <w:i/>
        </w:rPr>
        <w:t xml:space="preserve">biển </w:t>
      </w:r>
      <w:r>
        <w:t xml:space="preserve">sùi </w:t>
      </w:r>
      <w:r>
        <w:rPr>
          <w:i/>
        </w:rPr>
        <w:t xml:space="preserve">bọt </w:t>
      </w:r>
      <w:r>
        <w:rPr>
          <w:i/>
        </w:rPr>
        <w:t xml:space="preserve">trắng </w:t>
      </w:r>
      <w:r>
        <w:rPr>
          <w:i/>
        </w:rPr>
        <w:t xml:space="preserve">xoá. </w:t>
      </w:r>
      <w:r>
        <w:rPr>
          <w:i/>
        </w:rPr>
        <w:t xml:space="preserve">Cốc </w:t>
      </w:r>
      <w:r>
        <w:rPr>
          <w:i/>
        </w:rPr>
        <w:t xml:space="preserve">bia </w:t>
      </w:r>
      <w:r>
        <w:t xml:space="preserve">sùi </w:t>
      </w:r>
      <w:r>
        <w:t xml:space="preserve">bọt </w:t>
      </w:r>
      <w:r>
        <w:t xml:space="preserve">Nói </w:t>
      </w:r>
      <w:r>
        <w:t xml:space="preserve">sùi </w:t>
      </w:r>
      <w:r>
        <w:rPr>
          <w:i/>
        </w:rPr>
        <w:t xml:space="preserve">bọt </w:t>
      </w:r>
      <w:r>
        <w:rPr>
          <w:i/>
        </w:rPr>
        <w:t xml:space="preserve">mép*. </w:t>
      </w:r>
      <w:r>
        <w:rPr>
          <w:b/>
        </w:rPr>
        <w:t xml:space="preserve">2 </w:t>
      </w:r>
      <w:r>
        <w:t xml:space="preserve">Nổi </w:t>
      </w:r>
      <w:r>
        <w:t xml:space="preserve">lên </w:t>
      </w:r>
      <w:r>
        <w:t xml:space="preserve">thành </w:t>
      </w:r>
      <w:r>
        <w:t xml:space="preserve">những </w:t>
      </w:r>
      <w:r>
        <w:t xml:space="preserve">nốt </w:t>
      </w:r>
      <w:r>
        <w:t xml:space="preserve">nhỏ </w:t>
      </w:r>
      <w:r>
        <w:t xml:space="preserve">trên </w:t>
      </w:r>
      <w:r>
        <w:t xml:space="preserve">bề </w:t>
      </w:r>
      <w:r>
        <w:t xml:space="preserve">mặt. </w:t>
      </w:r>
      <w:r>
        <w:t xml:space="preserve">Mặt </w:t>
      </w:r>
      <w:r>
        <w:rPr>
          <w:i/>
        </w:rPr>
        <w:t xml:space="preserve">sùi </w:t>
      </w:r>
      <w:r>
        <w:rPr>
          <w:i/>
        </w:rPr>
        <w:t xml:space="preserve">trứng </w:t>
      </w:r>
      <w:r>
        <w:rPr>
          <w:i/>
        </w:rPr>
        <w:t xml:space="preserve">cá. </w:t>
      </w:r>
      <w:r>
        <w:rPr>
          <w:i/>
        </w:rPr>
        <w:t xml:space="preserve">Thanh </w:t>
      </w:r>
      <w:r>
        <w:rPr>
          <w:i/>
        </w:rPr>
        <w:t xml:space="preserve">sắt </w:t>
      </w:r>
      <w:r>
        <w:t xml:space="preserve">sùi </w:t>
      </w:r>
      <w:r>
        <w:t xml:space="preserve">gỉ. </w:t>
      </w:r>
      <w:r>
        <w:br/>
      </w:r>
      <w:r>
        <w:rPr>
          <w:b/>
        </w:rPr>
        <w:t xml:space="preserve">sùi </w:t>
      </w:r>
      <w:r>
        <w:rPr>
          <w:b/>
        </w:rPr>
        <w:t xml:space="preserve">sụt </w:t>
      </w:r>
      <w:r>
        <w:rPr>
          <w:i/>
        </w:rPr>
        <w:t xml:space="preserve">động từ </w:t>
      </w:r>
      <w:r>
        <w:t xml:space="preserve">Như </w:t>
      </w:r>
      <w:r>
        <w:t xml:space="preserve">sụt </w:t>
      </w:r>
      <w:r>
        <w:t xml:space="preserve">sùi. </w:t>
      </w:r>
      <w:r>
        <w:br/>
      </w:r>
      <w:r>
        <w:rPr>
          <w:b/>
        </w:rPr>
        <w:t xml:space="preserve">sủi </w:t>
      </w:r>
      <w:r>
        <w:rPr>
          <w:i/>
        </w:rPr>
        <w:t xml:space="preserve">động từ </w:t>
      </w:r>
      <w:r>
        <w:t xml:space="preserve">Nổi </w:t>
      </w:r>
      <w:r>
        <w:t xml:space="preserve">tăm </w:t>
      </w:r>
      <w:r>
        <w:t xml:space="preserve">hoặc </w:t>
      </w:r>
      <w:r>
        <w:t xml:space="preserve">nổi </w:t>
      </w:r>
      <w:r>
        <w:t xml:space="preserve">bọt </w:t>
      </w:r>
      <w:r>
        <w:t xml:space="preserve">trên </w:t>
      </w:r>
      <w:r>
        <w:t xml:space="preserve">bề </w:t>
      </w:r>
      <w:r>
        <w:t xml:space="preserve">mặt. </w:t>
      </w:r>
      <w:r>
        <w:rPr>
          <w:i/>
        </w:rPr>
        <w:t xml:space="preserve">Nước </w:t>
      </w:r>
      <w:r>
        <w:rPr>
          <w:i/>
        </w:rPr>
        <w:t xml:space="preserve">sửi </w:t>
      </w:r>
      <w:r>
        <w:rPr>
          <w:i/>
        </w:rPr>
        <w:t xml:space="preserve">tăm </w:t>
      </w:r>
      <w:r>
        <w:rPr>
          <w:i/>
        </w:rPr>
        <w:t xml:space="preserve">sắp </w:t>
      </w:r>
      <w:r>
        <w:t xml:space="preserve">sôi. </w:t>
      </w:r>
      <w:r>
        <w:t xml:space="preserve">Chai </w:t>
      </w:r>
      <w:r>
        <w:t xml:space="preserve">rượu </w:t>
      </w:r>
      <w:r>
        <w:t xml:space="preserve">sửi </w:t>
      </w:r>
      <w:r>
        <w:rPr>
          <w:i/>
        </w:rPr>
        <w:t xml:space="preserve">tăm. </w:t>
      </w:r>
      <w:r>
        <w:t xml:space="preserve">Su: </w:t>
      </w:r>
      <w:r>
        <w:rPr>
          <w:i/>
        </w:rPr>
        <w:t xml:space="preserve">bọt. </w:t>
      </w:r>
      <w:r>
        <w:br/>
      </w:r>
      <w:r>
        <w:rPr>
          <w:b/>
        </w:rPr>
        <w:t xml:space="preserve">sulfamid </w:t>
      </w:r>
      <w:r>
        <w:rPr>
          <w:i/>
        </w:rPr>
        <w:t xml:space="preserve">cũng viết </w:t>
      </w:r>
      <w:r>
        <w:rPr>
          <w:i/>
        </w:rPr>
        <w:t xml:space="preserve">sunfamit. </w:t>
      </w:r>
      <w: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những </w:t>
      </w:r>
      <w:r>
        <w:t xml:space="preserve">thuốc </w:t>
      </w:r>
      <w:r>
        <w:t xml:space="preserve">kháng </w:t>
      </w:r>
      <w:r>
        <w:t xml:space="preserve">sinh </w:t>
      </w:r>
      <w:r>
        <w:t xml:space="preserve">chế </w:t>
      </w:r>
      <w:r>
        <w:t xml:space="preserve">bằng </w:t>
      </w:r>
      <w:r>
        <w:t xml:space="preserve">tổng </w:t>
      </w:r>
      <w:r>
        <w:t xml:space="preserve">hợp </w:t>
      </w:r>
      <w:r>
        <w:t xml:space="preserve">hoá </w:t>
      </w:r>
      <w:r>
        <w:t xml:space="preserve">học. </w:t>
      </w:r>
      <w:r>
        <w:br/>
      </w:r>
      <w:r>
        <w:rPr>
          <w:b/>
        </w:rPr>
        <w:t xml:space="preserve">sulfat </w:t>
      </w:r>
      <w:r>
        <w:rPr>
          <w:i/>
        </w:rPr>
        <w:t xml:space="preserve">cũng viết </w:t>
      </w:r>
      <w:r>
        <w:rPr>
          <w:i/>
        </w:rPr>
        <w:t xml:space="preserve">sunfzzt. </w:t>
      </w:r>
      <w:r>
        <w:t xml:space="preserve">danh từ </w:t>
      </w:r>
      <w:r>
        <w:t xml:space="preserve">Muối </w:t>
      </w:r>
      <w:r>
        <w:t xml:space="preserve">của </w:t>
      </w:r>
      <w:r>
        <w:t xml:space="preserve">acid </w:t>
      </w:r>
      <w:r>
        <w:t xml:space="preserve">sulfuric. </w:t>
      </w:r>
      <w:r>
        <w:br/>
      </w:r>
      <w:r>
        <w:rPr>
          <w:b/>
        </w:rPr>
        <w:t xml:space="preserve">sulfur </w:t>
      </w:r>
      <w:r>
        <w:rPr>
          <w:i/>
        </w:rPr>
        <w:t xml:space="preserve">cũng viết </w:t>
      </w:r>
      <w:r>
        <w:t xml:space="preserve">sunfua. </w:t>
      </w:r>
      <w:r>
        <w:t xml:space="preserve">danh từ </w:t>
      </w:r>
      <w:r>
        <w:t xml:space="preserve">Hợp </w:t>
      </w:r>
      <w:r>
        <w:t xml:space="preserve">chất </w:t>
      </w:r>
      <w:r>
        <w:t xml:space="preserve">của </w:t>
      </w:r>
      <w:r>
        <w:t xml:space="preserve">lưu </w:t>
      </w:r>
      <w:r>
        <w:rPr>
          <w:i/>
        </w:rPr>
        <w:t xml:space="preserve">huỳnh </w:t>
      </w:r>
      <w:r>
        <w:t xml:space="preserve">với </w:t>
      </w:r>
      <w:r>
        <w:t xml:space="preserve">một </w:t>
      </w:r>
      <w:r>
        <w:t xml:space="preserve">nguyên </w:t>
      </w:r>
      <w:r>
        <w:t xml:space="preserve">tố </w:t>
      </w:r>
      <w:r>
        <w:t xml:space="preserve">khác. </w:t>
      </w:r>
      <w:r>
        <w:br/>
      </w:r>
      <w:r>
        <w:rPr>
          <w:b/>
        </w:rPr>
        <w:t xml:space="preserve">sum </w:t>
      </w:r>
      <w:r>
        <w:rPr>
          <w:b/>
        </w:rPr>
        <w:t xml:space="preserve">họp </w:t>
      </w:r>
      <w:r>
        <w:rPr>
          <w:i/>
        </w:rPr>
        <w:t xml:space="preserve">động từ </w:t>
      </w:r>
      <w:r>
        <w:t xml:space="preserve">Tụ </w:t>
      </w:r>
      <w:r>
        <w:t xml:space="preserve">họp </w:t>
      </w:r>
      <w:r>
        <w:t xml:space="preserve">tại </w:t>
      </w:r>
      <w:r>
        <w:t xml:space="preserve">một </w:t>
      </w:r>
      <w:r>
        <w:t xml:space="preserve">chỗ </w:t>
      </w:r>
      <w:r>
        <w:t xml:space="preserve">một </w:t>
      </w:r>
      <w:r>
        <w:t xml:space="preserve">cách </w:t>
      </w:r>
      <w:r>
        <w:t xml:space="preserve">vui </w:t>
      </w:r>
      <w:r>
        <w:t xml:space="preserve">vẻ, </w:t>
      </w:r>
      <w:r>
        <w:t xml:space="preserve">sau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phải </w:t>
      </w:r>
      <w:r>
        <w:t xml:space="preserve">sống </w:t>
      </w:r>
      <w:r>
        <w:t xml:space="preserve">xa </w:t>
      </w:r>
      <w:r>
        <w:t xml:space="preserve">nhau. </w:t>
      </w:r>
      <w:r>
        <w:t xml:space="preserve">Hết </w:t>
      </w:r>
      <w:r>
        <w:rPr>
          <w:i/>
        </w:rPr>
        <w:t xml:space="preserve">chiến </w:t>
      </w:r>
      <w:r>
        <w:t xml:space="preserve">tranh, </w:t>
      </w:r>
      <w:r>
        <w:t xml:space="preserve">gia </w:t>
      </w:r>
      <w:r>
        <w:rPr>
          <w:i/>
        </w:rPr>
        <w:t xml:space="preserve">đình </w:t>
      </w:r>
      <w:r>
        <w:rPr>
          <w:i/>
        </w:rPr>
        <w:t xml:space="preserve">sum </w:t>
      </w:r>
      <w:r>
        <w:rPr>
          <w:i/>
        </w:rPr>
        <w:t xml:space="preserve">họp </w:t>
      </w:r>
      <w:r>
        <w:t xml:space="preserve">đông </w:t>
      </w:r>
      <w:r>
        <w:t xml:space="preserve">uui. </w:t>
      </w:r>
      <w:r>
        <w:br/>
      </w:r>
      <w:r>
        <w:rPr>
          <w:b/>
        </w:rPr>
        <w:t xml:space="preserve">sum </w:t>
      </w:r>
      <w:r>
        <w:rPr>
          <w:b/>
        </w:rPr>
        <w:t xml:space="preserve">sẽ </w:t>
      </w:r>
      <w:r>
        <w:rPr>
          <w:i/>
        </w:rPr>
        <w:t xml:space="preserve">tính từ </w:t>
      </w:r>
      <w:r>
        <w:t xml:space="preserve">(Cây </w:t>
      </w:r>
      <w:r>
        <w:t xml:space="preserve">cối) </w:t>
      </w:r>
      <w:r>
        <w:t xml:space="preserve">có </w:t>
      </w:r>
      <w:r>
        <w:t xml:space="preserve">nhiều </w:t>
      </w:r>
      <w:r>
        <w:t xml:space="preserve">cành </w:t>
      </w:r>
      <w:r>
        <w:t xml:space="preserve">lá </w:t>
      </w:r>
      <w:r>
        <w:t xml:space="preserve">rậm </w:t>
      </w:r>
      <w:r>
        <w:t xml:space="preserve">rạp, </w:t>
      </w:r>
      <w:r>
        <w:t xml:space="preserve">tươi </w:t>
      </w:r>
      <w:r>
        <w:t xml:space="preserve">tốt. </w:t>
      </w:r>
      <w:r>
        <w:rPr>
          <w:i/>
        </w:rPr>
        <w:t xml:space="preserve">Cây </w:t>
      </w:r>
      <w:r>
        <w:rPr>
          <w:i/>
        </w:rPr>
        <w:t xml:space="preserve">cổ </w:t>
      </w:r>
      <w:r>
        <w:t xml:space="preserve">thụ, </w:t>
      </w:r>
      <w:r>
        <w:rPr>
          <w:i/>
        </w:rPr>
        <w:t xml:space="preserve">cành </w:t>
      </w:r>
      <w:r>
        <w:rPr>
          <w:i/>
        </w:rPr>
        <w:t xml:space="preserve">lá </w:t>
      </w:r>
      <w:r>
        <w:t xml:space="preserve">sum </w:t>
      </w:r>
      <w:r>
        <w:rPr>
          <w:i/>
        </w:rPr>
        <w:t xml:space="preserve">sê. </w:t>
      </w:r>
      <w:r>
        <w:rPr>
          <w:i/>
        </w:rPr>
        <w:t xml:space="preserve">Vườn </w:t>
      </w:r>
      <w:r>
        <w:rPr>
          <w:i/>
        </w:rPr>
        <w:t xml:space="preserve">quả </w:t>
      </w:r>
      <w:r>
        <w:rPr>
          <w:i/>
        </w:rPr>
        <w:t xml:space="preserve">sum </w:t>
      </w:r>
      <w:r>
        <w:rPr>
          <w:i/>
        </w:rPr>
        <w:t xml:space="preserve">sê. </w:t>
      </w:r>
      <w:r>
        <w:br/>
      </w:r>
      <w:r>
        <w:rPr>
          <w:b/>
        </w:rPr>
        <w:t xml:space="preserve">sum </w:t>
      </w:r>
      <w:r>
        <w:rPr>
          <w:b/>
        </w:rPr>
        <w:t xml:space="preserve">suê </w:t>
      </w:r>
      <w:r>
        <w:rPr>
          <w:b/>
        </w:rPr>
        <w:t xml:space="preserve">(¡d.). </w:t>
      </w:r>
      <w:r>
        <w:rPr>
          <w:i/>
        </w:rPr>
        <w:t xml:space="preserve">xem </w:t>
      </w:r>
      <w:r>
        <w:rPr>
          <w:i/>
        </w:rPr>
        <w:t xml:space="preserve">sưm </w:t>
      </w:r>
      <w:r>
        <w:t xml:space="preserve">sê. </w:t>
      </w:r>
      <w:r>
        <w:br/>
      </w:r>
      <w:r>
        <w:rPr>
          <w:b/>
        </w:rPr>
        <w:t xml:space="preserve">sum </w:t>
      </w:r>
      <w:r>
        <w:rPr>
          <w:b/>
        </w:rPr>
        <w:t xml:space="preserve">vầy </w:t>
      </w:r>
      <w:r>
        <w:rPr>
          <w:i/>
        </w:rPr>
        <w:t xml:space="preserve">động từ </w:t>
      </w:r>
      <w:r>
        <w:t xml:space="preserve">(văn chương). </w:t>
      </w:r>
      <w:r>
        <w:t xml:space="preserve">Như </w:t>
      </w:r>
      <w:r>
        <w:t xml:space="preserve">sum </w:t>
      </w:r>
      <w:r>
        <w:t xml:space="preserve">họp. </w:t>
      </w:r>
      <w:r>
        <w:br/>
      </w:r>
      <w:r>
        <w:rPr>
          <w:b/>
        </w:rPr>
        <w:t xml:space="preserve">sùm </w:t>
      </w:r>
      <w:r>
        <w:rPr>
          <w:b/>
        </w:rPr>
        <w:t xml:space="preserve">sụp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hạ </w:t>
      </w:r>
      <w:r>
        <w:t xml:space="preserve">xuống </w:t>
      </w:r>
      <w:r>
        <w:t xml:space="preserve">hoặc </w:t>
      </w:r>
      <w:r>
        <w:t xml:space="preserve">cụp </w:t>
      </w:r>
      <w:r>
        <w:t xml:space="preserve">xuống </w:t>
      </w:r>
      <w:r>
        <w:t xml:space="preserve">quá </w:t>
      </w:r>
      <w:r>
        <w:t xml:space="preserve">thấp, </w:t>
      </w:r>
      <w:r>
        <w:t xml:space="preserve">khó </w:t>
      </w:r>
      <w:r>
        <w:t xml:space="preserve">coi. </w:t>
      </w:r>
      <w:r>
        <w:rPr>
          <w:i/>
        </w:rPr>
        <w:t xml:space="preserve">Đội </w:t>
      </w:r>
      <w:r>
        <w:rPr>
          <w:i/>
        </w:rPr>
        <w:t xml:space="preserve">mũ </w:t>
      </w:r>
      <w:r>
        <w:rPr>
          <w:i/>
        </w:rPr>
        <w:t xml:space="preserve">sùm </w:t>
      </w:r>
      <w:r>
        <w:rPr>
          <w:i/>
        </w:rPr>
        <w:t xml:space="preserve">sụp. </w:t>
      </w:r>
      <w:r>
        <w:t xml:space="preserve">Mi </w:t>
      </w:r>
      <w:r>
        <w:rPr>
          <w:i/>
        </w:rPr>
        <w:t xml:space="preserve">mắt </w:t>
      </w:r>
      <w:r>
        <w:t xml:space="preserve">sùm </w:t>
      </w:r>
      <w:r>
        <w:rPr>
          <w:i/>
        </w:rPr>
        <w:t xml:space="preserve">sụp. </w:t>
      </w:r>
      <w:r>
        <w:rPr>
          <w:i/>
        </w:rPr>
        <w:t xml:space="preserve">Nhà </w:t>
      </w:r>
      <w:r>
        <w:rPr>
          <w:i/>
        </w:rPr>
        <w:t xml:space="preserve">thấp </w:t>
      </w:r>
      <w:r>
        <w:rPr>
          <w:i/>
        </w:rPr>
        <w:t xml:space="preserve">sùm </w:t>
      </w:r>
      <w:r>
        <w:rPr>
          <w:i/>
        </w:rPr>
        <w:t xml:space="preserve">sụp. </w:t>
      </w:r>
      <w:r>
        <w:br/>
      </w:r>
      <w:r>
        <w:rPr>
          <w:b/>
        </w:rPr>
        <w:t xml:space="preserve">sụm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Sụp </w:t>
      </w:r>
      <w:r>
        <w:t xml:space="preserve">xuống. </w:t>
      </w:r>
      <w:r>
        <w:t xml:space="preserve">Mái </w:t>
      </w:r>
      <w:r>
        <w:t xml:space="preserve">đình </w:t>
      </w:r>
      <w:r>
        <w:t xml:space="preserve">cũ </w:t>
      </w:r>
      <w:r>
        <w:t xml:space="preserve">bị </w:t>
      </w:r>
      <w:r>
        <w:t xml:space="preserve">sụm </w:t>
      </w:r>
      <w:r>
        <w:rPr>
          <w:i/>
        </w:rPr>
        <w:t xml:space="preserve">xuống. </w:t>
      </w:r>
      <w:r>
        <w:t xml:space="preserve">Gánh </w:t>
      </w:r>
      <w:r>
        <w:t xml:space="preserve">nặng </w:t>
      </w:r>
      <w:r>
        <w:t xml:space="preserve">muốn </w:t>
      </w:r>
      <w:r>
        <w:t xml:space="preserve">sựm </w:t>
      </w:r>
      <w:r>
        <w:t xml:space="preserve">cả </w:t>
      </w:r>
      <w:r>
        <w:t xml:space="preserve">lưng. </w:t>
      </w:r>
      <w:r>
        <w:br/>
      </w:r>
      <w:r>
        <w:rPr>
          <w:b/>
        </w:rPr>
        <w:t xml:space="preserve">sun </w:t>
      </w:r>
      <w:r>
        <w:rPr>
          <w:b/>
        </w:rPr>
        <w:t xml:space="preserve">đg, </w:t>
      </w:r>
      <w:r>
        <w:t xml:space="preserve">(id). </w:t>
      </w:r>
      <w:r>
        <w:t xml:space="preserve">Co </w:t>
      </w:r>
      <w:r>
        <w:t xml:space="preserve">lại, </w:t>
      </w:r>
      <w:r>
        <w:t xml:space="preserve">chun </w:t>
      </w:r>
      <w:r>
        <w:t xml:space="preserve">lại. </w:t>
      </w:r>
      <w:r>
        <w:t xml:space="preserve">Sun </w:t>
      </w:r>
      <w:r>
        <w:rPr>
          <w:i/>
        </w:rPr>
        <w:t xml:space="preserve">wai </w:t>
      </w:r>
      <w:r>
        <w:rPr>
          <w:i/>
        </w:rPr>
        <w:t xml:space="preserve">rụt </w:t>
      </w:r>
      <w:r>
        <w:t xml:space="preserve">cổ. </w:t>
      </w:r>
      <w:r>
        <w:br/>
      </w:r>
      <w:r>
        <w:rPr>
          <w:b/>
        </w:rPr>
        <w:t xml:space="preserve">“sun-fa-mít" </w:t>
      </w:r>
      <w:r>
        <w:rPr>
          <w:i/>
        </w:rPr>
        <w:t xml:space="preserve">xem </w:t>
      </w:r>
      <w:r>
        <w:t xml:space="preserve">sujfamid. </w:t>
      </w:r>
      <w:r>
        <w:br/>
      </w:r>
      <w:r>
        <w:rPr>
          <w:b/>
        </w:rPr>
        <w:t xml:space="preserve">“"sun-fát” </w:t>
      </w:r>
      <w:r>
        <w:rPr>
          <w:i/>
        </w:rPr>
        <w:t xml:space="preserve">xem </w:t>
      </w:r>
      <w:r>
        <w:rPr>
          <w:i/>
        </w:rPr>
        <w:t xml:space="preserve">sulfat. </w:t>
      </w:r>
      <w:r>
        <w:br/>
      </w:r>
      <w:r>
        <w:rPr>
          <w:b/>
        </w:rPr>
        <w:t xml:space="preserve">"sun-fua" </w:t>
      </w:r>
      <w:r>
        <w:rPr>
          <w:i/>
        </w:rPr>
        <w:t xml:space="preserve">xem </w:t>
      </w:r>
      <w:r>
        <w:rPr>
          <w:i/>
        </w:rPr>
        <w:t xml:space="preserve">suÏfur. </w:t>
      </w:r>
      <w:r>
        <w:br/>
      </w:r>
      <w:r>
        <w:rPr>
          <w:b/>
        </w:rPr>
        <w:t xml:space="preserve">sún,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Mớm, </w:t>
      </w:r>
      <w:r>
        <w:t xml:space="preserve">Chim </w:t>
      </w:r>
      <w:r>
        <w:t xml:space="preserve">mẹ </w:t>
      </w:r>
      <w:r>
        <w:t xml:space="preserve">sún </w:t>
      </w:r>
      <w:r>
        <w:t xml:space="preserve">mỗi </w:t>
      </w:r>
      <w:r>
        <w:t xml:space="preserve">cho </w:t>
      </w:r>
      <w:r>
        <w:t xml:space="preserve">con. </w:t>
      </w:r>
      <w:r>
        <w:br/>
      </w:r>
      <w:r>
        <w:rPr>
          <w:b/>
        </w:rPr>
        <w:t xml:space="preserve">sún, </w:t>
      </w:r>
      <w:r>
        <w:rPr>
          <w:i/>
        </w:rPr>
        <w:t xml:space="preserve">tính từ </w:t>
      </w:r>
      <w:r>
        <w:t xml:space="preserve">(Răng </w:t>
      </w:r>
      <w:r>
        <w:t xml:space="preserve">ở </w:t>
      </w:r>
      <w:r>
        <w:t xml:space="preserve">trẻ </w:t>
      </w:r>
      <w:r>
        <w:t xml:space="preserve">em) </w:t>
      </w:r>
      <w:r>
        <w:t xml:space="preserve">bị </w:t>
      </w:r>
      <w:r>
        <w:t xml:space="preserve">gẫy, </w:t>
      </w:r>
      <w:r>
        <w:t xml:space="preserve">rụng </w:t>
      </w:r>
      <w:r>
        <w:t xml:space="preserve">mà </w:t>
      </w:r>
      <w:r>
        <w:t xml:space="preserve">chưa </w:t>
      </w:r>
      <w:r>
        <w:t xml:space="preserve">thay </w:t>
      </w:r>
      <w:r>
        <w:t xml:space="preserve">răng </w:t>
      </w:r>
      <w:r>
        <w:t xml:space="preserve">mới, </w:t>
      </w:r>
      <w:r>
        <w:t xml:space="preserve">để </w:t>
      </w:r>
      <w:r>
        <w:t xml:space="preserve">trống </w:t>
      </w:r>
      <w:r>
        <w:t xml:space="preserve">một </w:t>
      </w:r>
      <w:r>
        <w:t xml:space="preserve">chỗ. </w:t>
      </w:r>
      <w:r>
        <w:t xml:space="preserve">Răng </w:t>
      </w:r>
      <w:r>
        <w:rPr>
          <w:i/>
        </w:rPr>
        <w:t xml:space="preserve">sún. </w:t>
      </w:r>
      <w:r>
        <w:rPr>
          <w:i/>
        </w:rPr>
        <w:t xml:space="preserve">Em </w:t>
      </w:r>
      <w:r>
        <w:rPr>
          <w:i/>
        </w:rPr>
        <w:t xml:space="preserve">bé </w:t>
      </w:r>
      <w:r>
        <w:rPr>
          <w:i/>
        </w:rPr>
        <w:t xml:space="preserve">bị </w:t>
      </w:r>
      <w:r>
        <w:rPr>
          <w:i/>
        </w:rPr>
        <w:t xml:space="preserve">sún </w:t>
      </w:r>
      <w:r>
        <w:t xml:space="preserve">răng. </w:t>
      </w:r>
      <w:r>
        <w:br/>
      </w:r>
      <w:r>
        <w:rPr>
          <w:b/>
        </w:rPr>
        <w:t xml:space="preserve">sụn, </w:t>
      </w:r>
      <w:r>
        <w:rPr>
          <w:i/>
        </w:rPr>
        <w:t xml:space="preserve">danh từ </w:t>
      </w:r>
      <w:r>
        <w:t xml:space="preserve">Xương </w:t>
      </w:r>
      <w:r>
        <w:t xml:space="preserve">ở </w:t>
      </w:r>
      <w:r>
        <w:t xml:space="preserve">giai </w:t>
      </w:r>
      <w:r>
        <w:t xml:space="preserve">đoạn </w:t>
      </w:r>
      <w:r>
        <w:t xml:space="preserve">phát </w:t>
      </w:r>
      <w:r>
        <w:t xml:space="preserve">triển </w:t>
      </w:r>
      <w:r>
        <w:t xml:space="preserve">chưa </w:t>
      </w:r>
      <w:r>
        <w:t xml:space="preserve">đầy </w:t>
      </w:r>
      <w:r>
        <w:t xml:space="preserve">đủ, </w:t>
      </w:r>
      <w:r>
        <w:t xml:space="preserve">mềm </w:t>
      </w:r>
      <w:r>
        <w:t xml:space="preserve">và </w:t>
      </w:r>
      <w:r>
        <w:t xml:space="preserve">giòn. </w:t>
      </w:r>
      <w:r>
        <w:t xml:space="preserve">Xương </w:t>
      </w:r>
      <w:r>
        <w:t xml:space="preserve">sụn. </w:t>
      </w:r>
      <w:r>
        <w:br/>
      </w:r>
      <w:r>
        <w:rPr>
          <w:b/>
        </w:rPr>
        <w:t xml:space="preserve">sụn, </w:t>
      </w:r>
      <w:r>
        <w:rPr>
          <w:i/>
        </w:rPr>
        <w:t xml:space="preserve">động từ </w:t>
      </w:r>
      <w:r>
        <w:t xml:space="preserve">(Xương) </w:t>
      </w:r>
      <w:r>
        <w:t xml:space="preserve">đau </w:t>
      </w:r>
      <w:r>
        <w:t xml:space="preserve">mỏi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muốn </w:t>
      </w:r>
      <w:r>
        <w:t xml:space="preserve">sụp </w:t>
      </w:r>
      <w:r>
        <w:t xml:space="preserve">xuống, </w:t>
      </w:r>
      <w:r>
        <w:t xml:space="preserve">không </w:t>
      </w:r>
      <w:r>
        <w:t xml:space="preserve">gượng </w:t>
      </w:r>
      <w:r>
        <w:t xml:space="preserve">nổi. </w:t>
      </w:r>
      <w:r>
        <w:rPr>
          <w:i/>
        </w:rPr>
        <w:t xml:space="preserve">Gánh </w:t>
      </w:r>
      <w:r>
        <w:rPr>
          <w:i/>
        </w:rPr>
        <w:t xml:space="preserve">nặng </w:t>
      </w:r>
      <w:r>
        <w:rPr>
          <w:i/>
        </w:rPr>
        <w:t xml:space="preserve">đến </w:t>
      </w:r>
      <w:r>
        <w:rPr>
          <w:i/>
        </w:rPr>
        <w:t xml:space="preserve">sụn </w:t>
      </w:r>
      <w:r>
        <w:rPr>
          <w:i/>
        </w:rPr>
        <w:t xml:space="preserve">uai. </w:t>
      </w:r>
      <w:r>
        <w:t xml:space="preserve">Ngôi </w:t>
      </w:r>
      <w:r>
        <w:t xml:space="preserve">cúi </w:t>
      </w:r>
      <w:r>
        <w:t xml:space="preserve">suốt </w:t>
      </w:r>
      <w:r>
        <w:rPr>
          <w:i/>
        </w:rPr>
        <w:t xml:space="preserve">buổi </w:t>
      </w:r>
      <w:r>
        <w:t xml:space="preserve">sụn </w:t>
      </w:r>
      <w:r>
        <w:rPr>
          <w:i/>
        </w:rPr>
        <w:t xml:space="preserve">cả </w:t>
      </w:r>
      <w:r>
        <w:t xml:space="preserve">lưng. </w:t>
      </w:r>
      <w:r>
        <w:br/>
      </w:r>
      <w:r>
        <w:rPr>
          <w:b/>
        </w:rPr>
        <w:t xml:space="preserve">sunfamit </w:t>
      </w:r>
      <w:r>
        <w:rPr>
          <w:i/>
        </w:rPr>
        <w:t xml:space="preserve">xem </w:t>
      </w:r>
      <w:r>
        <w:rPr>
          <w:i/>
        </w:rPr>
        <w:t xml:space="preserve">sưkfarnid. </w:t>
      </w:r>
      <w:r>
        <w:br/>
      </w:r>
      <w:r>
        <w:rPr>
          <w:b/>
        </w:rPr>
        <w:t xml:space="preserve">sunfat </w:t>
      </w:r>
      <w:r>
        <w:rPr>
          <w:i/>
        </w:rPr>
        <w:t xml:space="preserve">xem </w:t>
      </w:r>
      <w:r>
        <w:t xml:space="preserve">sulfaft. </w:t>
      </w:r>
      <w:r>
        <w:br/>
      </w:r>
      <w:r>
        <w:rPr>
          <w:b/>
        </w:rPr>
        <w:t xml:space="preserve">sunfua </w:t>
      </w:r>
      <w:r>
        <w:rPr>
          <w:i/>
        </w:rPr>
        <w:t xml:space="preserve">xem </w:t>
      </w:r>
      <w:r>
        <w:t xml:space="preserve">sưifur. </w:t>
      </w:r>
      <w:r>
        <w:br/>
      </w:r>
      <w:r>
        <w:rPr>
          <w:b/>
        </w:rPr>
        <w:t xml:space="preserve">sung, </w:t>
      </w:r>
      <w:r>
        <w:rPr>
          <w:i/>
        </w:rPr>
        <w:t xml:space="preserve">danh từ </w:t>
      </w:r>
      <w:r>
        <w:t xml:space="preserve">Cây </w:t>
      </w:r>
      <w:r>
        <w:t xml:space="preserve">to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đa, </w:t>
      </w:r>
      <w:r>
        <w:t xml:space="preserve">không </w:t>
      </w:r>
      <w:r>
        <w:t xml:space="preserve">có </w:t>
      </w:r>
      <w:r>
        <w:t xml:space="preserve">rễ </w:t>
      </w:r>
      <w:r>
        <w:t xml:space="preserve">phụ, </w:t>
      </w:r>
      <w:r>
        <w:t xml:space="preserve">quả </w:t>
      </w:r>
      <w:r>
        <w:t xml:space="preserve">mọc </w:t>
      </w:r>
      <w:r>
        <w:t xml:space="preserve">từng </w:t>
      </w:r>
      <w:r>
        <w:t xml:space="preserve">chùm </w:t>
      </w:r>
      <w:r>
        <w:t xml:space="preserve">trên </w:t>
      </w:r>
      <w:r>
        <w:t xml:space="preserve">thân </w:t>
      </w:r>
      <w:r>
        <w:t xml:space="preserve">và </w:t>
      </w:r>
      <w:r>
        <w:t xml:space="preserve">các </w:t>
      </w:r>
      <w:r>
        <w:t xml:space="preserve">cành </w:t>
      </w:r>
      <w:r>
        <w:t xml:space="preserve">to, </w:t>
      </w:r>
      <w:r>
        <w:t xml:space="preserve">khi </w:t>
      </w:r>
      <w:r>
        <w:t xml:space="preserve">chín </w:t>
      </w:r>
      <w:r>
        <w:t xml:space="preserve">màu </w:t>
      </w:r>
      <w:r>
        <w:t xml:space="preserve">đỏ, </w:t>
      </w:r>
      <w:r>
        <w:t xml:space="preserve">ăn </w:t>
      </w:r>
      <w:r>
        <w:t xml:space="preserve">được. </w:t>
      </w:r>
      <w:r>
        <w:rPr>
          <w:i/>
        </w:rPr>
        <w:t xml:space="preserve">Há </w:t>
      </w:r>
      <w:r>
        <w:rPr>
          <w:i/>
        </w:rPr>
        <w:t xml:space="preserve">miệng </w:t>
      </w:r>
      <w:r>
        <w:rPr>
          <w:i/>
        </w:rPr>
        <w:t xml:space="preserve">chờ </w:t>
      </w:r>
      <w:r>
        <w:rPr>
          <w:i/>
        </w:rPr>
        <w:t xml:space="preserve">sung*. </w:t>
      </w:r>
      <w:r>
        <w:br/>
      </w:r>
      <w:r>
        <w:rPr>
          <w:b/>
        </w:rPr>
        <w:t xml:space="preserve">sung,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Nhận </w:t>
      </w:r>
      <w:r>
        <w:t xml:space="preserve">một </w:t>
      </w:r>
      <w:r>
        <w:t xml:space="preserve">chức </w:t>
      </w:r>
      <w:r>
        <w:t xml:space="preserve">vụ </w:t>
      </w:r>
      <w:r>
        <w:t xml:space="preserve">hoặc </w:t>
      </w:r>
      <w:r>
        <w:t xml:space="preserve">cương </w:t>
      </w:r>
      <w:r>
        <w:t xml:space="preserve">vị </w:t>
      </w:r>
      <w:r>
        <w:t xml:space="preserve">nào </w:t>
      </w:r>
      <w:r>
        <w:t xml:space="preserve">đó </w:t>
      </w:r>
      <w:r>
        <w:t xml:space="preserve">như </w:t>
      </w:r>
      <w:r>
        <w:t xml:space="preserve">một </w:t>
      </w:r>
      <w:r>
        <w:t xml:space="preserve">thành </w:t>
      </w:r>
      <w:r>
        <w:t xml:space="preserve">viên </w:t>
      </w:r>
      <w:r>
        <w:t xml:space="preserve">của </w:t>
      </w:r>
      <w:r>
        <w:t xml:space="preserve">tổ </w:t>
      </w:r>
      <w:r>
        <w:t xml:space="preserve">chức. </w:t>
      </w:r>
      <w:r>
        <w:t xml:space="preserve">Sung </w:t>
      </w:r>
      <w:r>
        <w:t xml:space="preserve">làm </w:t>
      </w:r>
      <w:r>
        <w:rPr>
          <w:i/>
        </w:rPr>
        <w:t xml:space="preserve">sứ </w:t>
      </w:r>
      <w:r>
        <w:rPr>
          <w:i/>
        </w:rPr>
        <w:t xml:space="preserve">thần. </w:t>
      </w:r>
      <w:r>
        <w:rPr>
          <w:i/>
        </w:rPr>
        <w:t xml:space="preserve">Sung </w:t>
      </w:r>
      <w:r>
        <w:rPr>
          <w:i/>
        </w:rPr>
        <w:t xml:space="preserve">làm </w:t>
      </w:r>
      <w:r>
        <w:t xml:space="preserve">lính. </w:t>
      </w:r>
      <w:r>
        <w:rPr>
          <w:i/>
        </w:rPr>
        <w:t xml:space="preserve">Sung </w:t>
      </w:r>
      <w:r>
        <w:t xml:space="preserve">uào </w:t>
      </w:r>
      <w:r>
        <w:rPr>
          <w:i/>
        </w:rPr>
        <w:t xml:space="preserve">đội </w:t>
      </w:r>
      <w:r>
        <w:rPr>
          <w:i/>
        </w:rPr>
        <w:t xml:space="preserve">bóng </w:t>
      </w:r>
      <w:r>
        <w:rPr>
          <w:i/>
        </w:rPr>
        <w:t xml:space="preserve">đá. </w:t>
      </w:r>
      <w:r>
        <w:rPr>
          <w:b/>
        </w:rPr>
        <w:t xml:space="preserve">2 </w:t>
      </w:r>
      <w:r>
        <w:t xml:space="preserve">(ít dùng). </w:t>
      </w:r>
      <w:r>
        <w:t xml:space="preserve">Nhập </w:t>
      </w:r>
      <w:r>
        <w:t xml:space="preserve">vào </w:t>
      </w:r>
      <w:r>
        <w:t xml:space="preserve">làm </w:t>
      </w:r>
      <w:r>
        <w:t xml:space="preserve">của </w:t>
      </w:r>
      <w:r>
        <w:t xml:space="preserve">công. </w:t>
      </w:r>
      <w:r>
        <w:rPr>
          <w:i/>
        </w:rPr>
        <w:t xml:space="preserve">Số </w:t>
      </w:r>
      <w:r>
        <w:rPr>
          <w:i/>
        </w:rPr>
        <w:t xml:space="preserve">tiền </w:t>
      </w:r>
      <w:r>
        <w:rPr>
          <w:i/>
        </w:rPr>
        <w:t xml:space="preserve">đó </w:t>
      </w:r>
      <w:r>
        <w:t xml:space="preserve">sung </w:t>
      </w:r>
      <w:r>
        <w:rPr>
          <w:i/>
        </w:rPr>
        <w:t xml:space="preserve">uào </w:t>
      </w:r>
      <w:r>
        <w:t xml:space="preserve">quỹ </w:t>
      </w:r>
      <w:r>
        <w:t xml:space="preserve">phúc </w:t>
      </w:r>
      <w:r>
        <w:rPr>
          <w:i/>
        </w:rPr>
        <w:t xml:space="preserve">lợi </w:t>
      </w:r>
      <w:r>
        <w:rPr>
          <w:i/>
        </w:rPr>
        <w:t xml:space="preserve">của </w:t>
      </w:r>
      <w:r>
        <w:rPr>
          <w:i/>
        </w:rPr>
        <w:t xml:space="preserve">xí </w:t>
      </w:r>
      <w:r>
        <w:t xml:space="preserve">nghiệp. </w:t>
      </w:r>
      <w:r>
        <w:br/>
      </w:r>
      <w:r>
        <w:rPr>
          <w:b/>
        </w:rPr>
        <w:t xml:space="preserve">sung </w:t>
      </w:r>
      <w:r>
        <w:rPr>
          <w:b/>
        </w:rPr>
        <w:t xml:space="preserve">công </w:t>
      </w:r>
      <w:r>
        <w:rPr>
          <w:i/>
        </w:rPr>
        <w:t xml:space="preserve">động từ </w:t>
      </w:r>
      <w:r>
        <w:t xml:space="preserve">Nhập </w:t>
      </w:r>
      <w:r>
        <w:t xml:space="preserve">vào </w:t>
      </w:r>
      <w:r>
        <w:t xml:space="preserve">làm </w:t>
      </w:r>
      <w:r>
        <w:t xml:space="preserve">của </w:t>
      </w:r>
      <w:r>
        <w:t xml:space="preserve">công </w:t>
      </w:r>
      <w:r>
        <w:t xml:space="preserve">do </w:t>
      </w:r>
      <w:r>
        <w:t xml:space="preserve">quyết </w:t>
      </w:r>
      <w:r>
        <w:t xml:space="preserve">định </w:t>
      </w:r>
      <w:r>
        <w:t xml:space="preserve">của </w:t>
      </w:r>
      <w:r>
        <w:t xml:space="preserve">một </w:t>
      </w:r>
      <w:r>
        <w:t xml:space="preserve">cơ </w:t>
      </w:r>
      <w:r>
        <w:t xml:space="preserve">quan </w:t>
      </w:r>
      <w:r>
        <w:t xml:space="preserve">nhà </w:t>
      </w:r>
      <w:r>
        <w:t xml:space="preserve">nước. </w:t>
      </w:r>
      <w:r>
        <w:t xml:space="preserve">Của </w:t>
      </w:r>
      <w:r>
        <w:t xml:space="preserve">rơi </w:t>
      </w:r>
      <w:r>
        <w:rPr>
          <w:i/>
        </w:rPr>
        <w:t xml:space="preserve">không </w:t>
      </w:r>
      <w:r>
        <w:rPr>
          <w:i/>
        </w:rPr>
        <w:t xml:space="preserve">có </w:t>
      </w:r>
      <w:r>
        <w:t xml:space="preserve">người </w:t>
      </w:r>
      <w:r>
        <w:t xml:space="preserve">nhận </w:t>
      </w:r>
      <w:r>
        <w:rPr>
          <w:i/>
        </w:rPr>
        <w:t xml:space="preserve">thì </w:t>
      </w:r>
      <w:r>
        <w:t xml:space="preserve">sung </w:t>
      </w:r>
      <w:r>
        <w:t xml:space="preserve">công. </w:t>
      </w:r>
      <w:r>
        <w:br/>
      </w:r>
      <w:r>
        <w:rPr>
          <w:b/>
        </w:rPr>
        <w:t xml:space="preserve">sung </w:t>
      </w:r>
      <w:r>
        <w:rPr>
          <w:b/>
        </w:rPr>
        <w:t xml:space="preserve">huyết </w:t>
      </w:r>
      <w:r>
        <w:rPr>
          <w:i/>
        </w:rPr>
        <w:t xml:space="preserve">động từ </w:t>
      </w:r>
      <w:r>
        <w:t xml:space="preserve">Ứ </w:t>
      </w:r>
      <w:r>
        <w:t xml:space="preserve">máu </w:t>
      </w:r>
      <w:r>
        <w:t xml:space="preserve">một </w:t>
      </w:r>
      <w:r>
        <w:t xml:space="preserve">cách </w:t>
      </w:r>
      <w:r>
        <w:t xml:space="preserve">bất </w:t>
      </w:r>
      <w:r>
        <w:t xml:space="preserve">thường </w:t>
      </w:r>
      <w:r>
        <w:t xml:space="preserve">do </w:t>
      </w:r>
      <w:r>
        <w:t xml:space="preserve">mạch </w:t>
      </w:r>
      <w:r>
        <w:t xml:space="preserve">máu </w:t>
      </w:r>
      <w:r>
        <w:t xml:space="preserve">bị </w:t>
      </w:r>
      <w:r>
        <w:t xml:space="preserve">dãn </w:t>
      </w:r>
      <w:r>
        <w:t xml:space="preserve">ở </w:t>
      </w:r>
      <w:r>
        <w:t xml:space="preserve">một </w:t>
      </w:r>
      <w:r>
        <w:t xml:space="preserve">vùng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cơ </w:t>
      </w:r>
      <w:r>
        <w:t xml:space="preserve">thể. </w:t>
      </w:r>
      <w:r>
        <w:t xml:space="preserve">Sung </w:t>
      </w:r>
      <w:r>
        <w:t xml:space="preserve">huyết </w:t>
      </w:r>
      <w:r>
        <w:t xml:space="preserve">não. </w:t>
      </w:r>
      <w:r>
        <w:br/>
      </w:r>
      <w:r>
        <w:rPr>
          <w:b/>
        </w:rPr>
        <w:t xml:space="preserve">sung </w:t>
      </w:r>
      <w:r>
        <w:rPr>
          <w:b/>
        </w:rPr>
        <w:t xml:space="preserve">mãn </w:t>
      </w:r>
      <w:r>
        <w:rPr>
          <w:i/>
        </w:rPr>
        <w:t xml:space="preserve">tính từ </w:t>
      </w:r>
      <w:r>
        <w:t xml:space="preserve">(vch.; </w:t>
      </w:r>
      <w:r>
        <w:t xml:space="preserve">ít dùng).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phát </w:t>
      </w:r>
      <w:r>
        <w:t xml:space="preserve">triển </w:t>
      </w:r>
      <w:r>
        <w:t xml:space="preserve">đầy </w:t>
      </w:r>
      <w:r>
        <w:t xml:space="preserve">đủ </w:t>
      </w:r>
      <w:r>
        <w:t xml:space="preserve">nhất. </w:t>
      </w:r>
      <w:r>
        <w:t xml:space="preserve">Sức </w:t>
      </w:r>
      <w:r>
        <w:t xml:space="preserve">lực </w:t>
      </w:r>
      <w:r>
        <w:rPr>
          <w:i/>
        </w:rPr>
        <w:t xml:space="preserve">còn </w:t>
      </w:r>
      <w:r>
        <w:rPr>
          <w:i/>
        </w:rPr>
        <w:t xml:space="preserve">sung </w:t>
      </w:r>
      <w:r>
        <w:rPr>
          <w:i/>
        </w:rPr>
        <w:t xml:space="preserve">mãn. </w:t>
      </w:r>
      <w:r>
        <w:br/>
      </w:r>
      <w:r>
        <w:rPr>
          <w:b/>
        </w:rPr>
        <w:t xml:space="preserve">sung </w:t>
      </w:r>
      <w:r>
        <w:rPr>
          <w:b/>
        </w:rPr>
        <w:t xml:space="preserve">sức </w:t>
      </w:r>
      <w:r>
        <w:rPr>
          <w:i/>
        </w:rPr>
        <w:t xml:space="preserve">tính từ </w:t>
      </w:r>
      <w:r>
        <w:t xml:space="preserve">Có </w:t>
      </w:r>
      <w:r>
        <w:t xml:space="preserve">sức </w:t>
      </w:r>
      <w:r>
        <w:t xml:space="preserve">lực </w:t>
      </w:r>
      <w:r>
        <w:t xml:space="preserve">dồi </w:t>
      </w:r>
      <w:r>
        <w:t xml:space="preserve">dào. </w:t>
      </w:r>
      <w:r>
        <w:t xml:space="preserve">Một </w:t>
      </w:r>
      <w:r>
        <w:t xml:space="preserve">võ </w:t>
      </w:r>
      <w:r>
        <w:t xml:space="preserve">sĩ </w:t>
      </w:r>
      <w:r>
        <w:t xml:space="preserve">sung </w:t>
      </w:r>
      <w:r>
        <w:rPr>
          <w:i/>
        </w:rPr>
        <w:t xml:space="preserve">sức. </w:t>
      </w:r>
      <w:r>
        <w:rPr>
          <w:i/>
        </w:rPr>
        <w:t xml:space="preserve">Đang </w:t>
      </w:r>
      <w:r>
        <w:t xml:space="preserve">tuổi </w:t>
      </w:r>
      <w:r>
        <w:t xml:space="preserve">sung </w:t>
      </w:r>
      <w:r>
        <w:rPr>
          <w:i/>
        </w:rPr>
        <w:t xml:space="preserve">sức. </w:t>
      </w:r>
      <w:r>
        <w:t xml:space="preserve">Một </w:t>
      </w:r>
      <w:r>
        <w:t xml:space="preserve">ngòi </w:t>
      </w:r>
      <w:r>
        <w:rPr>
          <w:i/>
        </w:rPr>
        <w:t xml:space="preserve">bút </w:t>
      </w:r>
      <w:r>
        <w:t xml:space="preserve">sung </w:t>
      </w:r>
      <w:r>
        <w:t xml:space="preserve">sức </w:t>
      </w:r>
      <w:r>
        <w:t xml:space="preserve">(bóng (nghĩa bóng)). </w:t>
      </w:r>
      <w:r>
        <w:br/>
      </w:r>
      <w:r>
        <w:rPr>
          <w:b/>
        </w:rPr>
        <w:t xml:space="preserve">sung </w:t>
      </w:r>
      <w:r>
        <w:rPr>
          <w:b/>
        </w:rPr>
        <w:t xml:space="preserve">sướng </w:t>
      </w:r>
      <w:r>
        <w:rPr>
          <w:i/>
        </w:rPr>
        <w:t xml:space="preserve">tính từ </w:t>
      </w:r>
      <w:r>
        <w:t xml:space="preserve">Ở </w:t>
      </w:r>
      <w:r>
        <w:t xml:space="preserve">trong </w:t>
      </w:r>
      <w:r>
        <w:t xml:space="preserve">trạng </w:t>
      </w:r>
      <w:r>
        <w:t xml:space="preserve">thái </w:t>
      </w:r>
      <w:r>
        <w:t xml:space="preserve">vui </w:t>
      </w:r>
      <w:r>
        <w:t xml:space="preserve">vẻ, </w:t>
      </w:r>
      <w:r>
        <w:t xml:space="preserve">thích </w:t>
      </w:r>
      <w:r>
        <w:t xml:space="preserve">thú, </w:t>
      </w:r>
      <w:r>
        <w:t xml:space="preserve">cảm </w:t>
      </w:r>
      <w:r>
        <w:rPr>
          <w:i/>
        </w:rPr>
        <w:t xml:space="preserve">thấy </w:t>
      </w:r>
      <w:r>
        <w:t xml:space="preserve">được </w:t>
      </w:r>
      <w:r>
        <w:t xml:space="preserve">thoả </w:t>
      </w:r>
      <w:r>
        <w:t xml:space="preserve">mãn </w:t>
      </w:r>
      <w:r>
        <w:t xml:space="preserve">về </w:t>
      </w:r>
      <w:r>
        <w:t xml:space="preserve">vật </w:t>
      </w:r>
      <w:r>
        <w:t xml:space="preserve">chất </w:t>
      </w:r>
      <w:r>
        <w:t xml:space="preserve">hoặc </w:t>
      </w:r>
      <w:r>
        <w:t xml:space="preserve">tỉnh </w:t>
      </w:r>
      <w:r>
        <w:t xml:space="preserve">thần. </w:t>
      </w:r>
      <w:r>
        <w:rPr>
          <w:i/>
        </w:rPr>
        <w:t xml:space="preserve">Người </w:t>
      </w:r>
      <w:r>
        <w:rPr>
          <w:i/>
        </w:rPr>
        <w:t xml:space="preserve">mẹ </w:t>
      </w:r>
      <w:r>
        <w:t xml:space="preserve">sung </w:t>
      </w:r>
      <w:r>
        <w:t xml:space="preserve">sướng </w:t>
      </w:r>
      <w:r>
        <w:rPr>
          <w:i/>
        </w:rPr>
        <w:t xml:space="preserve">có </w:t>
      </w:r>
      <w:r>
        <w:rPr>
          <w:i/>
        </w:rPr>
        <w:t xml:space="preserve">đứa </w:t>
      </w:r>
      <w:r>
        <w:rPr>
          <w:i/>
        </w:rPr>
        <w:t xml:space="preserve">con </w:t>
      </w:r>
      <w:r>
        <w:rPr>
          <w:i/>
        </w:rPr>
        <w:t xml:space="preserve">khoẻ </w:t>
      </w:r>
      <w:r>
        <w:rPr>
          <w:i/>
        </w:rPr>
        <w:t xml:space="preserve">mạnh. </w:t>
      </w:r>
      <w:r>
        <w:t xml:space="preserve">Nở </w:t>
      </w:r>
      <w:r>
        <w:rPr>
          <w:i/>
        </w:rPr>
        <w:t xml:space="preserve">nụ </w:t>
      </w:r>
      <w:r>
        <w:t xml:space="preserve">cười </w:t>
      </w:r>
      <w:r>
        <w:t xml:space="preserve">sung </w:t>
      </w:r>
      <w:r>
        <w:t xml:space="preserve">sướng. </w:t>
      </w:r>
      <w:r>
        <w:rPr>
          <w:i/>
        </w:rPr>
        <w:t xml:space="preserve">Ăn </w:t>
      </w:r>
      <w:r>
        <w:rPr>
          <w:i/>
        </w:rPr>
        <w:t xml:space="preserve">sung </w:t>
      </w:r>
      <w:r>
        <w:rPr>
          <w:i/>
        </w:rPr>
        <w:t xml:space="preserve">mặc </w:t>
      </w:r>
      <w:r>
        <w:rPr>
          <w:i/>
        </w:rPr>
        <w:t xml:space="preserve">sướng. </w:t>
      </w:r>
      <w:r>
        <w:br/>
      </w:r>
      <w:r>
        <w:rPr>
          <w:b/>
        </w:rPr>
        <w:t xml:space="preserve">sung </w:t>
      </w:r>
      <w:r>
        <w:rPr>
          <w:b/>
        </w:rPr>
        <w:t xml:space="preserve">túc </w:t>
      </w:r>
      <w:r>
        <w:rPr>
          <w:i/>
        </w:rPr>
        <w:t xml:space="preserve">tính từ </w:t>
      </w:r>
      <w:r>
        <w:t xml:space="preserve">Đầy </w:t>
      </w:r>
      <w:r>
        <w:t xml:space="preserve">đủ </w:t>
      </w:r>
      <w:r>
        <w:t xml:space="preserve">về </w:t>
      </w:r>
      <w:r>
        <w:t xml:space="preserve">vật </w:t>
      </w:r>
      <w:r>
        <w:rPr>
          <w:i/>
        </w:rPr>
        <w:t xml:space="preserve">chất. </w:t>
      </w:r>
      <w:r>
        <w:rPr>
          <w:i/>
        </w:rPr>
        <w:t xml:space="preserve">Đời </w:t>
      </w:r>
      <w:r>
        <w:t xml:space="preserve">sống </w:t>
      </w:r>
      <w:r>
        <w:rPr>
          <w:i/>
        </w:rPr>
        <w:t xml:space="preserve">sung </w:t>
      </w:r>
      <w:r>
        <w:rPr>
          <w:i/>
        </w:rPr>
        <w:t xml:space="preserve">túc. </w:t>
      </w:r>
      <w:r>
        <w:br/>
      </w:r>
      <w:r>
        <w:rPr>
          <w:b/>
        </w:rPr>
        <w:t xml:space="preserve">sùng, </w:t>
      </w:r>
      <w:r>
        <w:rPr>
          <w:i/>
        </w:rPr>
        <w:t xml:space="preserve">danh từ </w:t>
      </w:r>
      <w:r>
        <w:t xml:space="preserve">Sâu </w:t>
      </w:r>
      <w:r>
        <w:t xml:space="preserve">sống </w:t>
      </w:r>
      <w:r>
        <w:t xml:space="preserve">ở </w:t>
      </w:r>
      <w:r>
        <w:t xml:space="preserve">dưới </w:t>
      </w:r>
      <w:r>
        <w:t xml:space="preserve">đất, </w:t>
      </w:r>
      <w:r>
        <w:t xml:space="preserve">thường </w:t>
      </w:r>
      <w:r>
        <w:t xml:space="preserve">phá </w:t>
      </w:r>
      <w:r>
        <w:t xml:space="preserve">hoại </w:t>
      </w:r>
      <w:r>
        <w:t xml:space="preserve">hoa </w:t>
      </w:r>
      <w:r>
        <w:t xml:space="preserve">màu. </w:t>
      </w:r>
      <w:r>
        <w:t xml:space="preserve">Khoai </w:t>
      </w:r>
      <w:r>
        <w:rPr>
          <w:i/>
        </w:rPr>
        <w:t xml:space="preserve">lang </w:t>
      </w:r>
      <w:r>
        <w:rPr>
          <w:i/>
        </w:rPr>
        <w:t xml:space="preserve">bị </w:t>
      </w:r>
      <w:r>
        <w:rPr>
          <w:i/>
        </w:rPr>
        <w:t xml:space="preserve">sùng </w:t>
      </w:r>
      <w:r>
        <w:t xml:space="preserve">(bị </w:t>
      </w:r>
      <w:r>
        <w:t xml:space="preserve">sùng </w:t>
      </w:r>
      <w:r>
        <w:t xml:space="preserve">ăn). </w:t>
      </w:r>
      <w:r>
        <w:br/>
      </w:r>
      <w:r>
        <w:rPr>
          <w:b/>
        </w:rPr>
        <w:t xml:space="preserve">sùng,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Chuộng </w:t>
      </w:r>
      <w:r>
        <w:t xml:space="preserve">và </w:t>
      </w:r>
      <w:r>
        <w:t xml:space="preserve">kính </w:t>
      </w:r>
      <w:r>
        <w:t xml:space="preserve">trọng, </w:t>
      </w:r>
      <w:r>
        <w:t xml:space="preserve">tin </w:t>
      </w:r>
      <w:r>
        <w:t xml:space="preserve">theo. </w:t>
      </w:r>
      <w:r>
        <w:rPr>
          <w:i/>
        </w:rPr>
        <w:t xml:space="preserve">Tư </w:t>
      </w:r>
      <w:r>
        <w:rPr>
          <w:i/>
        </w:rPr>
        <w:t xml:space="preserve">tưởng </w:t>
      </w:r>
      <w:r>
        <w:rPr>
          <w:i/>
        </w:rPr>
        <w:t xml:space="preserve">sùng </w:t>
      </w:r>
      <w:r>
        <w:t xml:space="preserve">ngoại. </w:t>
      </w:r>
      <w:r>
        <w:t xml:space="preserve">Sung </w:t>
      </w:r>
      <w:r>
        <w:t xml:space="preserve">cố. </w:t>
      </w:r>
      <w:r>
        <w:t xml:space="preserve">si </w:t>
      </w:r>
      <w:r>
        <w:t xml:space="preserve">T </w:t>
      </w:r>
      <w:r>
        <w:br w:type="page"/>
      </w:r>
      <w:r>
        <w:rPr>
          <w:b/>
        </w:rPr>
        <w:t xml:space="preserve">sùng </w:t>
      </w:r>
      <w:r>
        <w:rPr>
          <w:b/>
        </w:rPr>
        <w:t xml:space="preserve">bái </w:t>
      </w:r>
      <w:r>
        <w:rPr>
          <w:i/>
        </w:rPr>
        <w:t xml:space="preserve">động từ </w:t>
      </w:r>
      <w:r>
        <w:t xml:space="preserve">Kính </w:t>
      </w:r>
      <w:r>
        <w:t xml:space="preserve">phục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tôn </w:t>
      </w:r>
      <w:r>
        <w:t xml:space="preserve">thờ. </w:t>
      </w:r>
      <w:r>
        <w:t xml:space="preserve">Tệ </w:t>
      </w:r>
      <w:r>
        <w:t xml:space="preserve">sùng </w:t>
      </w:r>
      <w:r>
        <w:rPr>
          <w:i/>
        </w:rPr>
        <w:t xml:space="preserve">bái </w:t>
      </w:r>
      <w:r>
        <w:rPr>
          <w:i/>
        </w:rPr>
        <w:t xml:space="preserve">cá </w:t>
      </w:r>
      <w:r>
        <w:t xml:space="preserve">nhân. </w:t>
      </w:r>
      <w:r>
        <w:br/>
      </w:r>
      <w:r>
        <w:rPr>
          <w:b/>
        </w:rPr>
        <w:t xml:space="preserve">sùng </w:t>
      </w:r>
      <w:r>
        <w:rPr>
          <w:b/>
        </w:rPr>
        <w:t xml:space="preserve">đạo </w:t>
      </w:r>
      <w:r>
        <w:rPr>
          <w:i/>
        </w:rPr>
        <w:t xml:space="preserve">động từ </w:t>
      </w:r>
      <w:r>
        <w:t xml:space="preserve">Có </w:t>
      </w:r>
      <w:r>
        <w:t xml:space="preserve">lòng </w:t>
      </w:r>
      <w:r>
        <w:t xml:space="preserve">tin </w:t>
      </w:r>
      <w:r>
        <w:t xml:space="preserve">tuyệt </w:t>
      </w:r>
      <w:r>
        <w:t xml:space="preserve">đối </w:t>
      </w:r>
      <w:r>
        <w:t xml:space="preserve">đối </w:t>
      </w:r>
      <w:r>
        <w:t xml:space="preserve">với </w:t>
      </w:r>
      <w:r>
        <w:t xml:space="preserve">một </w:t>
      </w:r>
      <w:r>
        <w:t xml:space="preserve">tôn </w:t>
      </w:r>
      <w:r>
        <w:t xml:space="preserve">giáo </w:t>
      </w:r>
      <w:r>
        <w:t xml:space="preserve">nào </w:t>
      </w:r>
      <w:r>
        <w:t xml:space="preserve">đó. </w:t>
      </w:r>
      <w:r>
        <w:rPr>
          <w:i/>
        </w:rPr>
        <w:t xml:space="preserve">Một </w:t>
      </w:r>
      <w:r>
        <w:rPr>
          <w:i/>
        </w:rPr>
        <w:t xml:space="preserve">gia </w:t>
      </w:r>
      <w:r>
        <w:rPr>
          <w:i/>
        </w:rPr>
        <w:t xml:space="preserve">đình </w:t>
      </w:r>
      <w:r>
        <w:t xml:space="preserve">Thiên </w:t>
      </w:r>
      <w:r>
        <w:t xml:space="preserve">Chúa </w:t>
      </w:r>
      <w:r>
        <w:rPr>
          <w:i/>
        </w:rPr>
        <w:t xml:space="preserve">giáo </w:t>
      </w:r>
      <w:r>
        <w:rPr>
          <w:i/>
        </w:rPr>
        <w:t xml:space="preserve">sùng </w:t>
      </w:r>
      <w:r>
        <w:rPr>
          <w:i/>
        </w:rPr>
        <w:t xml:space="preserve">đạo. </w:t>
      </w:r>
      <w:r>
        <w:br/>
      </w:r>
      <w:r>
        <w:rPr>
          <w:b/>
        </w:rPr>
        <w:t xml:space="preserve">sùng </w:t>
      </w:r>
      <w:r>
        <w:rPr>
          <w:b/>
        </w:rPr>
        <w:t xml:space="preserve">kính </w:t>
      </w:r>
      <w:r>
        <w:rPr>
          <w:i/>
        </w:rPr>
        <w:t xml:space="preserve">động từ </w:t>
      </w:r>
      <w:r>
        <w:t xml:space="preserve">(văn chương). </w:t>
      </w:r>
      <w:r>
        <w:t xml:space="preserve">Hết </w:t>
      </w:r>
      <w:r>
        <w:t xml:space="preserve">sức </w:t>
      </w:r>
      <w:r>
        <w:t xml:space="preserve">tôn </w:t>
      </w:r>
      <w:r>
        <w:t xml:space="preserve">kính. </w:t>
      </w:r>
      <w:r>
        <w:rPr>
          <w:i/>
        </w:rPr>
        <w:t xml:space="preserve">Sùng </w:t>
      </w:r>
      <w:r>
        <w:rPr>
          <w:i/>
        </w:rPr>
        <w:t xml:space="preserve">kính </w:t>
      </w:r>
      <w:r>
        <w:rPr>
          <w:i/>
        </w:rPr>
        <w:t xml:space="preserve">người </w:t>
      </w:r>
      <w:r>
        <w:rPr>
          <w:i/>
        </w:rPr>
        <w:t xml:space="preserve">anh </w:t>
      </w:r>
      <w:r>
        <w:rPr>
          <w:i/>
        </w:rPr>
        <w:t xml:space="preserve">hùng. </w:t>
      </w:r>
      <w:r>
        <w:br/>
      </w:r>
      <w:r>
        <w:rPr>
          <w:b/>
        </w:rPr>
        <w:t xml:space="preserve">sùng </w:t>
      </w:r>
      <w:r>
        <w:rPr>
          <w:b/>
        </w:rPr>
        <w:t xml:space="preserve">sục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như </w:t>
      </w:r>
      <w:r>
        <w:t xml:space="preserve">tiếng </w:t>
      </w:r>
      <w:r>
        <w:t xml:space="preserve">nước </w:t>
      </w:r>
      <w:r>
        <w:t xml:space="preserve">đang </w:t>
      </w:r>
      <w:r>
        <w:t xml:space="preserve">sôi </w:t>
      </w:r>
      <w:r>
        <w:t xml:space="preserve">mạnh. </w:t>
      </w:r>
      <w:r>
        <w:rPr>
          <w:i/>
        </w:rPr>
        <w:t xml:space="preserve">Nước </w:t>
      </w:r>
      <w:r>
        <w:t xml:space="preserve">sôi </w:t>
      </w:r>
      <w:r>
        <w:rPr>
          <w:i/>
        </w:rPr>
        <w:t xml:space="preserve">sùng </w:t>
      </w:r>
      <w:r>
        <w:rPr>
          <w:i/>
        </w:rPr>
        <w:t xml:space="preserve">sục. </w:t>
      </w:r>
      <w:r>
        <w:t xml:space="preserve">Cá </w:t>
      </w:r>
      <w:r>
        <w:rPr>
          <w:i/>
        </w:rPr>
        <w:t xml:space="preserve">quẫy </w:t>
      </w:r>
      <w:r>
        <w:t xml:space="preserve">sùng </w:t>
      </w:r>
      <w:r>
        <w:t xml:space="preserve">sục. </w:t>
      </w:r>
      <w:r>
        <w:rPr>
          <w:b/>
        </w:rPr>
        <w:t xml:space="preserve">2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khí </w:t>
      </w:r>
      <w:r>
        <w:t xml:space="preserve">thế </w:t>
      </w:r>
      <w:r>
        <w:t xml:space="preserve">mạnh </w:t>
      </w:r>
      <w:r>
        <w:t xml:space="preserve">mẽ </w:t>
      </w:r>
      <w:r>
        <w:t xml:space="preserve">của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ngăn </w:t>
      </w:r>
      <w:r>
        <w:t xml:space="preserve">cản </w:t>
      </w:r>
      <w:r>
        <w:t xml:space="preserve">được. </w:t>
      </w:r>
      <w:r>
        <w:rPr>
          <w:i/>
        </w:rPr>
        <w:t xml:space="preserve">Làn </w:t>
      </w:r>
      <w:r>
        <w:rPr>
          <w:i/>
        </w:rPr>
        <w:t xml:space="preserve">sóng </w:t>
      </w:r>
      <w:r>
        <w:rPr>
          <w:i/>
        </w:rPr>
        <w:t xml:space="preserve">công </w:t>
      </w:r>
      <w:r>
        <w:rPr>
          <w:i/>
        </w:rPr>
        <w:t xml:space="preserve">phẫn </w:t>
      </w:r>
      <w:r>
        <w:t xml:space="preserve">sùng </w:t>
      </w:r>
      <w:r>
        <w:t xml:space="preserve">sục </w:t>
      </w:r>
      <w:r>
        <w:rPr>
          <w:i/>
        </w:rPr>
        <w:t xml:space="preserve">dâng </w:t>
      </w:r>
      <w:r>
        <w:rPr>
          <w:i/>
        </w:rPr>
        <w:t xml:space="preserve">cao. </w:t>
      </w:r>
      <w:r>
        <w:t xml:space="preserve">Nó </w:t>
      </w:r>
      <w:r>
        <w:t xml:space="preserve">sùng </w:t>
      </w:r>
      <w:r>
        <w:t xml:space="preserve">sục </w:t>
      </w:r>
      <w:r>
        <w:rPr>
          <w:i/>
        </w:rPr>
        <w:t xml:space="preserve">bỏ </w:t>
      </w:r>
      <w:r>
        <w:rPr>
          <w:i/>
        </w:rPr>
        <w:t xml:space="preserve">ra </w:t>
      </w:r>
      <w:r>
        <w:t xml:space="preserve">vê </w:t>
      </w:r>
      <w:r>
        <w:t xml:space="preserve">(khẩu ngữ). </w:t>
      </w:r>
      <w:r>
        <w:br/>
      </w:r>
      <w:r>
        <w:rPr>
          <w:b/>
        </w:rPr>
        <w:t xml:space="preserve">sùng </w:t>
      </w:r>
      <w:r>
        <w:rPr>
          <w:b/>
        </w:rPr>
        <w:t xml:space="preserve">tín </w:t>
      </w:r>
      <w:r>
        <w:rPr>
          <w:i/>
        </w:rPr>
        <w:t xml:space="preserve">động từ </w:t>
      </w:r>
      <w:r>
        <w:t xml:space="preserve">Tin </w:t>
      </w:r>
      <w:r>
        <w:t xml:space="preserve">theo </w:t>
      </w:r>
      <w:r>
        <w:t xml:space="preserve">hoàn </w:t>
      </w:r>
      <w:r>
        <w:t xml:space="preserve">toàn </w:t>
      </w:r>
      <w:r>
        <w:t xml:space="preserve">một </w:t>
      </w:r>
      <w:r>
        <w:t xml:space="preserve">tôn </w:t>
      </w:r>
      <w:r>
        <w:t xml:space="preserve">giáo </w:t>
      </w:r>
      <w:r>
        <w:t xml:space="preserve">nào </w:t>
      </w:r>
      <w:r>
        <w:t xml:space="preserve">đó. </w:t>
      </w:r>
      <w:r>
        <w:t xml:space="preserve">Sừng </w:t>
      </w:r>
      <w:r>
        <w:rPr>
          <w:i/>
        </w:rPr>
        <w:t xml:space="preserve">tín </w:t>
      </w:r>
      <w:r>
        <w:t xml:space="preserve">đạo </w:t>
      </w:r>
      <w:r>
        <w:t xml:space="preserve">Phật. </w:t>
      </w:r>
      <w:r>
        <w:br/>
      </w:r>
      <w:r>
        <w:rPr>
          <w:b/>
        </w:rPr>
        <w:t xml:space="preserve">sủng </w:t>
      </w:r>
      <w:r>
        <w:rPr>
          <w:b/>
        </w:rPr>
        <w:t xml:space="preserve">ái </w:t>
      </w:r>
      <w:r>
        <w:rPr>
          <w:i/>
        </w:rPr>
        <w:t xml:space="preserve">động từ </w:t>
      </w:r>
      <w:r>
        <w:t xml:space="preserve">Hết </w:t>
      </w:r>
      <w:r>
        <w:t xml:space="preserve">sức </w:t>
      </w:r>
      <w:r>
        <w:t xml:space="preserve">yêu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quan </w:t>
      </w:r>
      <w:r>
        <w:t xml:space="preserve">hệ </w:t>
      </w:r>
      <w:r>
        <w:t xml:space="preserve">của </w:t>
      </w:r>
      <w:r>
        <w:t xml:space="preserve">vua </w:t>
      </w:r>
      <w:r>
        <w:t xml:space="preserve">chúa </w:t>
      </w:r>
      <w:r>
        <w:t xml:space="preserve">đối </w:t>
      </w:r>
      <w:r>
        <w:t xml:space="preserve">với </w:t>
      </w:r>
      <w:r>
        <w:t xml:space="preserve">cung </w:t>
      </w:r>
      <w:r>
        <w:t xml:space="preserve">phi). </w:t>
      </w:r>
      <w:r>
        <w:rPr>
          <w:i/>
        </w:rPr>
        <w:t xml:space="preserve">Được </w:t>
      </w:r>
      <w:r>
        <w:rPr>
          <w:i/>
        </w:rPr>
        <w:t xml:space="preserve">uua </w:t>
      </w:r>
      <w:r>
        <w:rPr>
          <w:i/>
        </w:rPr>
        <w:t xml:space="preserve">sung </w:t>
      </w:r>
      <w:r>
        <w:rPr>
          <w:i/>
        </w:rPr>
        <w:t xml:space="preserve">ái. </w:t>
      </w:r>
      <w:r>
        <w:br/>
      </w:r>
      <w:r>
        <w:rPr>
          <w:b/>
        </w:rPr>
        <w:t xml:space="preserve">súng </w:t>
      </w:r>
      <w:r>
        <w:rPr>
          <w:b/>
        </w:rPr>
        <w:t xml:space="preserve">soáng </w:t>
      </w:r>
      <w:r>
        <w:rPr>
          <w:i/>
        </w:rPr>
        <w:t xml:space="preserve">tính từ </w:t>
      </w:r>
      <w:r>
        <w:t xml:space="preserve">Như </w:t>
      </w:r>
      <w:r>
        <w:t xml:space="preserve">xúng </w:t>
      </w:r>
      <w:r>
        <w:t xml:space="preserve">xoáng. </w:t>
      </w:r>
      <w:r>
        <w:br/>
      </w:r>
      <w:r>
        <w:rPr>
          <w:b/>
        </w:rPr>
        <w:t xml:space="preserve">sũng </w:t>
      </w:r>
      <w:r>
        <w:rPr>
          <w:i/>
        </w:rPr>
        <w:t xml:space="preserve">tính từ </w:t>
      </w:r>
      <w:r>
        <w:t xml:space="preserve">Ướt </w:t>
      </w:r>
      <w:r>
        <w:t xml:space="preserve">đầy </w:t>
      </w:r>
      <w:r>
        <w:t xml:space="preserve">nước </w:t>
      </w:r>
      <w:r>
        <w:t xml:space="preserve">đến </w:t>
      </w:r>
      <w:r>
        <w:t xml:space="preserve">mức </w:t>
      </w:r>
      <w:r>
        <w:t xml:space="preserve">nước </w:t>
      </w:r>
      <w:r>
        <w:t xml:space="preserve">chảy </w:t>
      </w:r>
      <w:r>
        <w:rPr>
          <w:i/>
        </w:rPr>
        <w:t xml:space="preserve">cả </w:t>
      </w:r>
      <w:r>
        <w:t xml:space="preserve">ra </w:t>
      </w:r>
      <w:r>
        <w:t xml:space="preserve">ngoài </w:t>
      </w:r>
      <w:r>
        <w:t xml:space="preserve">vì </w:t>
      </w:r>
      <w:r>
        <w:t xml:space="preserve">không </w:t>
      </w:r>
      <w:r>
        <w:t xml:space="preserve">thấm </w:t>
      </w:r>
      <w:r>
        <w:t xml:space="preserve">vào </w:t>
      </w:r>
      <w:r>
        <w:t xml:space="preserve">được </w:t>
      </w:r>
      <w:r>
        <w:t xml:space="preserve">nữa. </w:t>
      </w:r>
      <w:r>
        <w:rPr>
          <w:i/>
        </w:rPr>
        <w:t xml:space="preserve">áo </w:t>
      </w:r>
      <w:r>
        <w:rPr>
          <w:i/>
        </w:rPr>
        <w:t xml:space="preserve">ướt </w:t>
      </w:r>
      <w:r>
        <w:rPr>
          <w:i/>
        </w:rPr>
        <w:t xml:space="preserve">sũng. </w:t>
      </w:r>
      <w:r>
        <w:t xml:space="preserve">Đất </w:t>
      </w:r>
      <w:r>
        <w:rPr>
          <w:i/>
        </w:rPr>
        <w:t xml:space="preserve">bị </w:t>
      </w:r>
      <w:r>
        <w:t xml:space="preserve">sũng </w:t>
      </w:r>
      <w:r>
        <w:t xml:space="preserve">nước. </w:t>
      </w:r>
      <w:r>
        <w:br/>
      </w:r>
      <w:r>
        <w:rPr>
          <w:b/>
        </w:rPr>
        <w:t xml:space="preserve">súng, </w:t>
      </w:r>
      <w:r>
        <w:rPr>
          <w:i/>
        </w:rPr>
        <w:t xml:space="preserve">danh từ </w:t>
      </w:r>
      <w:r>
        <w:t xml:space="preserve">Cây </w:t>
      </w:r>
      <w:r>
        <w:t xml:space="preserve">mọc </w:t>
      </w:r>
      <w:r>
        <w:t xml:space="preserve">dưới </w:t>
      </w:r>
      <w:r>
        <w:t xml:space="preserve">nước, </w:t>
      </w:r>
      <w:r>
        <w:t xml:space="preserve">lá </w:t>
      </w:r>
      <w:r>
        <w:t xml:space="preserve">nổi </w:t>
      </w:r>
      <w:r>
        <w:t xml:space="preserve">trên </w:t>
      </w:r>
      <w:r>
        <w:t xml:space="preserve">mặt </w:t>
      </w:r>
      <w:r>
        <w:t xml:space="preserve">nước, </w:t>
      </w:r>
      <w:r>
        <w:t xml:space="preserve">hoa </w:t>
      </w:r>
      <w:r>
        <w:t xml:space="preserve">to, </w:t>
      </w:r>
      <w:r>
        <w:t xml:space="preserve">thường </w:t>
      </w:r>
      <w:r>
        <w:t xml:space="preserve">màu </w:t>
      </w:r>
      <w:r>
        <w:t xml:space="preserve">tím, </w:t>
      </w:r>
      <w:r>
        <w:t xml:space="preserve">củ </w:t>
      </w:r>
      <w:r>
        <w:t xml:space="preserve">có </w:t>
      </w:r>
      <w:r>
        <w:t xml:space="preserve">thể </w:t>
      </w:r>
      <w:r>
        <w:t xml:space="preserve">ăn </w:t>
      </w:r>
      <w:r>
        <w:t xml:space="preserve">được. </w:t>
      </w:r>
      <w:r>
        <w:rPr>
          <w:i/>
        </w:rPr>
        <w:t xml:space="preserve">Hoa </w:t>
      </w:r>
      <w:r>
        <w:rPr>
          <w:i/>
        </w:rPr>
        <w:t xml:space="preserve">súng. </w:t>
      </w:r>
      <w:r>
        <w:t xml:space="preserve">Đen </w:t>
      </w:r>
      <w:r>
        <w:rPr>
          <w:i/>
        </w:rPr>
        <w:t xml:space="preserve">như </w:t>
      </w:r>
      <w:r>
        <w:rPr>
          <w:i/>
        </w:rPr>
        <w:t xml:space="preserve">củ </w:t>
      </w:r>
      <w:r>
        <w:rPr>
          <w:i/>
        </w:rPr>
        <w:t xml:space="preserve">súng. </w:t>
      </w:r>
      <w:r>
        <w:br/>
      </w:r>
      <w:r>
        <w:rPr>
          <w:b/>
        </w:rPr>
        <w:t xml:space="preserve">súng,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vũ </w:t>
      </w:r>
      <w:r>
        <w:t xml:space="preserve">khí </w:t>
      </w:r>
      <w:r>
        <w:t xml:space="preserve">có </w:t>
      </w:r>
      <w:r>
        <w:t xml:space="preserve">nòng </w:t>
      </w:r>
      <w:r>
        <w:t xml:space="preserve">hình </w:t>
      </w:r>
      <w:r>
        <w:t xml:space="preserve">ống. </w:t>
      </w:r>
      <w:r>
        <w:rPr>
          <w:i/>
        </w:rPr>
        <w:t xml:space="preserve">Bắn </w:t>
      </w:r>
      <w:r>
        <w:t xml:space="preserve">súng. </w:t>
      </w:r>
      <w:r>
        <w:t xml:space="preserve">Một </w:t>
      </w:r>
      <w:r>
        <w:rPr>
          <w:i/>
        </w:rPr>
        <w:t xml:space="preserve">phát </w:t>
      </w:r>
      <w:r>
        <w:rPr>
          <w:i/>
        </w:rPr>
        <w:t xml:space="preserve">súng. </w:t>
      </w:r>
      <w:r>
        <w:t xml:space="preserve">súng </w:t>
      </w:r>
      <w:r>
        <w:t xml:space="preserve">cối </w:t>
      </w:r>
      <w:r>
        <w:t xml:space="preserve">danh từ </w:t>
      </w:r>
      <w:r>
        <w:t xml:space="preserve">x </w:t>
      </w:r>
      <w:r>
        <w:rPr>
          <w:i/>
        </w:rPr>
        <w:t xml:space="preserve">pháo </w:t>
      </w:r>
      <w:r>
        <w:t xml:space="preserve">cối. </w:t>
      </w:r>
      <w:r>
        <w:br/>
      </w:r>
      <w:r>
        <w:rPr>
          <w:b/>
        </w:rPr>
        <w:t xml:space="preserve">súng </w:t>
      </w:r>
      <w:r>
        <w:rPr>
          <w:b/>
        </w:rPr>
        <w:t xml:space="preserve">đạn </w:t>
      </w:r>
      <w:r>
        <w:rPr>
          <w:i/>
        </w:rPr>
        <w:t xml:space="preserve">danh từ </w:t>
      </w:r>
      <w:r>
        <w:t xml:space="preserve">Vũ </w:t>
      </w:r>
      <w:r>
        <w:t xml:space="preserve">khí, </w:t>
      </w:r>
      <w:r>
        <w:t xml:space="preserve">như </w:t>
      </w:r>
      <w:r>
        <w:t xml:space="preserve">súng, </w:t>
      </w:r>
      <w:r>
        <w:t xml:space="preserve">đạn, </w:t>
      </w:r>
      <w:r>
        <w:t xml:space="preserve">v.v.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súng </w:t>
      </w:r>
      <w:r>
        <w:rPr>
          <w:b/>
        </w:rPr>
        <w:t xml:space="preserve">hơi </w:t>
      </w:r>
      <w:r>
        <w:rPr>
          <w:i/>
        </w:rPr>
        <w:t xml:space="preserve">danh từ </w:t>
      </w:r>
      <w:r>
        <w:t xml:space="preserve">Súng </w:t>
      </w:r>
      <w:r>
        <w:t xml:space="preserve">bắn </w:t>
      </w:r>
      <w:r>
        <w:t xml:space="preserve">đạn </w:t>
      </w:r>
      <w:r>
        <w:t xml:space="preserve">chì </w:t>
      </w:r>
      <w:r>
        <w:t xml:space="preserve">bằng </w:t>
      </w:r>
      <w:r>
        <w:t xml:space="preserve">lực </w:t>
      </w:r>
      <w:r>
        <w:t xml:space="preserve">đẩy </w:t>
      </w:r>
      <w:r>
        <w:t xml:space="preserve">của </w:t>
      </w:r>
      <w:r>
        <w:t xml:space="preserve">không </w:t>
      </w:r>
      <w:r>
        <w:t xml:space="preserve">khí </w:t>
      </w:r>
      <w:r>
        <w:t xml:space="preserve">bị </w:t>
      </w:r>
      <w:r>
        <w:t xml:space="preserve">nén </w:t>
      </w:r>
      <w:r>
        <w:t xml:space="preserve">trong </w:t>
      </w:r>
      <w:r>
        <w:t xml:space="preserve">xilanh </w:t>
      </w:r>
      <w:r>
        <w:t xml:space="preserve">ở </w:t>
      </w:r>
      <w:r>
        <w:t xml:space="preserve">thân </w:t>
      </w:r>
      <w:r>
        <w:t xml:space="preserve">súng. </w:t>
      </w:r>
      <w:r>
        <w:t xml:space="preserve">Bắn </w:t>
      </w:r>
      <w:r>
        <w:rPr>
          <w:i/>
        </w:rPr>
        <w:t xml:space="preserve">chim </w:t>
      </w:r>
      <w:r>
        <w:rPr>
          <w:i/>
        </w:rPr>
        <w:t xml:space="preserve">bằng </w:t>
      </w:r>
      <w:r>
        <w:rPr>
          <w:i/>
        </w:rPr>
        <w:t xml:space="preserve">súng </w:t>
      </w:r>
      <w:r>
        <w:t xml:space="preserve">hơi. </w:t>
      </w:r>
      <w:r>
        <w:br/>
      </w:r>
      <w:r>
        <w:rPr>
          <w:b/>
        </w:rPr>
        <w:t xml:space="preserve">súng </w:t>
      </w:r>
      <w:r>
        <w:rPr>
          <w:b/>
        </w:rPr>
        <w:t xml:space="preserve">khai </w:t>
      </w:r>
      <w:r>
        <w:rPr>
          <w:b/>
        </w:rPr>
        <w:t xml:space="preserve">hậu </w:t>
      </w:r>
      <w:r>
        <w:rPr>
          <w:i/>
        </w:rPr>
        <w:t xml:space="preserve">danh từ </w:t>
      </w:r>
      <w:r>
        <w:t xml:space="preserve">Súng </w:t>
      </w:r>
      <w:r>
        <w:t xml:space="preserve">trường </w:t>
      </w:r>
      <w:r>
        <w:t xml:space="preserve">loại </w:t>
      </w:r>
      <w:r>
        <w:t xml:space="preserve">cũ </w:t>
      </w:r>
      <w:r>
        <w:t xml:space="preserve">nạp </w:t>
      </w:r>
      <w:r>
        <w:t xml:space="preserve">đạn </w:t>
      </w:r>
      <w:r>
        <w:t xml:space="preserve">rời </w:t>
      </w:r>
      <w:r>
        <w:t xml:space="preserve">từng </w:t>
      </w:r>
      <w:r>
        <w:t xml:space="preserve">viên </w:t>
      </w:r>
      <w:r>
        <w:t xml:space="preserve">một </w:t>
      </w:r>
      <w:r>
        <w:t xml:space="preserve">từ </w:t>
      </w:r>
      <w:r>
        <w:t xml:space="preserve">đuôi </w:t>
      </w:r>
      <w:r>
        <w:t xml:space="preserve">nòng. </w:t>
      </w:r>
      <w:r>
        <w:t xml:space="preserve">súng </w:t>
      </w:r>
      <w:r>
        <w:t xml:space="preserve">kíp </w:t>
      </w:r>
      <w:r>
        <w:t xml:space="preserve">danh từ </w:t>
      </w:r>
      <w:r>
        <w:t xml:space="preserve">Súng </w:t>
      </w:r>
      <w:r>
        <w:t xml:space="preserve">trường </w:t>
      </w:r>
      <w:r>
        <w:t xml:space="preserve">loại </w:t>
      </w:r>
      <w:r>
        <w:t xml:space="preserve">cũ </w:t>
      </w:r>
      <w:r>
        <w:t xml:space="preserve">chế </w:t>
      </w:r>
      <w:r>
        <w:t xml:space="preserve">tạo </w:t>
      </w:r>
      <w:r>
        <w:t xml:space="preserve">theo </w:t>
      </w:r>
      <w:r>
        <w:t xml:space="preserve">phương </w:t>
      </w:r>
      <w:r>
        <w:t xml:space="preserve">pháp </w:t>
      </w:r>
      <w:r>
        <w:t xml:space="preserve">thủ </w:t>
      </w:r>
      <w:r>
        <w:t xml:space="preserve">công, </w:t>
      </w:r>
      <w:r>
        <w:t xml:space="preserve">nạp </w:t>
      </w:r>
      <w:r>
        <w:t xml:space="preserve">thuốc </w:t>
      </w:r>
      <w:r>
        <w:t xml:space="preserve">phóng </w:t>
      </w:r>
      <w:r>
        <w:t xml:space="preserve">và </w:t>
      </w:r>
      <w:r>
        <w:t xml:space="preserve">đạn </w:t>
      </w:r>
      <w:r>
        <w:t xml:space="preserve">từ </w:t>
      </w:r>
      <w:r>
        <w:t xml:space="preserve">miệng </w:t>
      </w:r>
      <w:r>
        <w:t xml:space="preserve">nòng, </w:t>
      </w:r>
      <w:r>
        <w:t xml:space="preserve">gây </w:t>
      </w:r>
      <w:r>
        <w:t xml:space="preserve">hoả </w:t>
      </w:r>
      <w:r>
        <w:t xml:space="preserve">bằng </w:t>
      </w:r>
      <w:r>
        <w:t xml:space="preserve">một </w:t>
      </w:r>
      <w:r>
        <w:t xml:space="preserve">kíp </w:t>
      </w:r>
      <w:r>
        <w:t xml:space="preserve">kiểu </w:t>
      </w:r>
      <w:r>
        <w:t xml:space="preserve">va </w:t>
      </w:r>
      <w:r>
        <w:t xml:space="preserve">đập </w:t>
      </w:r>
      <w:r>
        <w:t xml:space="preserve">đặt </w:t>
      </w:r>
      <w:r>
        <w:t xml:space="preserve">ở </w:t>
      </w:r>
      <w:r>
        <w:t xml:space="preserve">đuôi </w:t>
      </w:r>
      <w:r>
        <w:t xml:space="preserve">nòng. </w:t>
      </w:r>
      <w:r>
        <w:br/>
      </w:r>
      <w:r>
        <w:rPr>
          <w:b/>
        </w:rPr>
        <w:t xml:space="preserve">súng </w:t>
      </w:r>
      <w:r>
        <w:rPr>
          <w:b/>
        </w:rPr>
        <w:t xml:space="preserve">liên </w:t>
      </w:r>
      <w:r>
        <w:rPr>
          <w:b/>
        </w:rPr>
        <w:t xml:space="preserve">thanh </w:t>
      </w:r>
      <w:r>
        <w:rPr>
          <w:i/>
        </w:rPr>
        <w:t xml:space="preserve">danh từ </w:t>
      </w:r>
      <w:r>
        <w:t xml:space="preserve">xem </w:t>
      </w:r>
      <w:r>
        <w:t xml:space="preserve">súng </w:t>
      </w:r>
      <w:r>
        <w:t xml:space="preserve">máy. </w:t>
      </w:r>
      <w:r>
        <w:br/>
      </w:r>
      <w:r>
        <w:rPr>
          <w:b/>
        </w:rPr>
        <w:t xml:space="preserve">súng </w:t>
      </w:r>
      <w:r>
        <w:rPr>
          <w:b/>
        </w:rPr>
        <w:t xml:space="preserve">lục </w:t>
      </w:r>
      <w:r>
        <w:rPr>
          <w:i/>
        </w:rPr>
        <w:t xml:space="preserve">danh từ </w:t>
      </w:r>
      <w:r>
        <w:t xml:space="preserve">Súng </w:t>
      </w:r>
      <w:r>
        <w:t xml:space="preserve">ngắn </w:t>
      </w:r>
      <w:r>
        <w:t xml:space="preserve">cầm </w:t>
      </w:r>
      <w:r>
        <w:t xml:space="preserve">tay </w:t>
      </w:r>
      <w:r>
        <w:t xml:space="preserve">nửa </w:t>
      </w:r>
      <w:r>
        <w:t xml:space="preserve">tự </w:t>
      </w:r>
      <w:r>
        <w:t xml:space="preserve">động, </w:t>
      </w:r>
      <w:r>
        <w:t xml:space="preserve">có </w:t>
      </w:r>
      <w:r>
        <w:t xml:space="preserve">ổ </w:t>
      </w:r>
      <w:r>
        <w:t xml:space="preserve">quay </w:t>
      </w:r>
      <w:r>
        <w:t xml:space="preserve">hoặc </w:t>
      </w:r>
      <w:r>
        <w:t xml:space="preserve">hộp </w:t>
      </w:r>
      <w:r>
        <w:t xml:space="preserve">đạn </w:t>
      </w:r>
      <w:r>
        <w:t xml:space="preserve">để </w:t>
      </w:r>
      <w:r>
        <w:t xml:space="preserve">nạp </w:t>
      </w:r>
      <w:r>
        <w:t xml:space="preserve">sẵn </w:t>
      </w:r>
      <w:r>
        <w:t xml:space="preserve">sáu </w:t>
      </w:r>
      <w:r>
        <w:t xml:space="preserve">viên </w:t>
      </w:r>
      <w:r>
        <w:t xml:space="preserve">đạn </w:t>
      </w:r>
      <w:r>
        <w:t xml:space="preserve">hoặc </w:t>
      </w:r>
      <w:r>
        <w:t xml:space="preserve">nhiều </w:t>
      </w:r>
      <w:r>
        <w:t xml:space="preserve">hơn. </w:t>
      </w:r>
      <w:r>
        <w:br/>
      </w:r>
      <w:r>
        <w:rPr>
          <w:b/>
        </w:rPr>
        <w:t xml:space="preserve">súng </w:t>
      </w:r>
      <w:r>
        <w:rPr>
          <w:b/>
        </w:rPr>
        <w:t xml:space="preserve">máy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súng </w:t>
      </w:r>
      <w:r>
        <w:t xml:space="preserve">tự </w:t>
      </w:r>
      <w:r>
        <w:t xml:space="preserve">động </w:t>
      </w:r>
      <w:r>
        <w:t xml:space="preserve">bắn </w:t>
      </w:r>
      <w:r>
        <w:t xml:space="preserve">liên </w:t>
      </w:r>
      <w:r>
        <w:t xml:space="preserve">thanh, </w:t>
      </w:r>
      <w:r>
        <w:t xml:space="preserve">từ </w:t>
      </w:r>
      <w:r>
        <w:t xml:space="preserve">tiểu </w:t>
      </w:r>
      <w:r>
        <w:t xml:space="preserve">liên </w:t>
      </w:r>
      <w:r>
        <w:t xml:space="preserve">đến </w:t>
      </w:r>
      <w:r>
        <w:t xml:space="preserve">trọng </w:t>
      </w:r>
      <w:r>
        <w:t xml:space="preserve">liên. </w:t>
      </w:r>
      <w:r>
        <w:t xml:space="preserve">: </w:t>
      </w:r>
      <w:r>
        <w:br/>
      </w:r>
      <w:r>
        <w:rPr>
          <w:b/>
        </w:rPr>
        <w:t xml:space="preserve">súng </w:t>
      </w:r>
      <w:r>
        <w:rPr>
          <w:b/>
        </w:rPr>
        <w:t xml:space="preserve">ngắn </w:t>
      </w:r>
      <w:r>
        <w:rPr>
          <w:i/>
        </w:rPr>
        <w:t xml:space="preserve">danh từ </w:t>
      </w:r>
      <w:r>
        <w:t xml:space="preserve">Súng </w:t>
      </w:r>
      <w:r>
        <w:t xml:space="preserve">nhỏ, </w:t>
      </w:r>
      <w:r>
        <w:t xml:space="preserve">nhẹ, </w:t>
      </w:r>
      <w:r>
        <w:t xml:space="preserve">cầm </w:t>
      </w:r>
      <w:r>
        <w:t xml:space="preserve">bắn </w:t>
      </w:r>
      <w:r>
        <w:t xml:space="preserve">một </w:t>
      </w:r>
      <w:r>
        <w:t xml:space="preserve">tay. </w:t>
      </w:r>
      <w:r>
        <w:br/>
      </w:r>
      <w:r>
        <w:rPr>
          <w:b/>
        </w:rPr>
        <w:t xml:space="preserve">súng </w:t>
      </w:r>
      <w:r>
        <w:rPr>
          <w:b/>
        </w:rPr>
        <w:t xml:space="preserve">ngựa </w:t>
      </w:r>
      <w:r>
        <w:rPr>
          <w:b/>
        </w:rPr>
        <w:t xml:space="preserve">trời </w:t>
      </w:r>
      <w:r>
        <w:rPr>
          <w:i/>
        </w:rPr>
        <w:t xml:space="preserve">danh từ </w:t>
      </w:r>
      <w:r>
        <w:t xml:space="preserve">Vũ </w:t>
      </w:r>
      <w:r>
        <w:t xml:space="preserve">khí </w:t>
      </w:r>
      <w:r>
        <w:t xml:space="preserve">thô </w:t>
      </w:r>
      <w:r>
        <w:t xml:space="preserve">sơ </w:t>
      </w:r>
      <w:r>
        <w:t xml:space="preserve">có </w:t>
      </w:r>
      <w:r>
        <w:t xml:space="preserve">hình </w:t>
      </w:r>
      <w:r>
        <w:t xml:space="preserve">giống </w:t>
      </w:r>
      <w:r>
        <w:t xml:space="preserve">con </w:t>
      </w:r>
      <w:r>
        <w:t xml:space="preserve">bọ </w:t>
      </w:r>
      <w:r>
        <w:rPr>
          <w:i/>
        </w:rPr>
        <w:t xml:space="preserve">ngựa, </w:t>
      </w:r>
      <w:r>
        <w:t xml:space="preserve">dùng </w:t>
      </w:r>
      <w:r>
        <w:t xml:space="preserve">để </w:t>
      </w:r>
      <w:r>
        <w:t xml:space="preserve">phóng </w:t>
      </w:r>
      <w:r>
        <w:t xml:space="preserve">các </w:t>
      </w:r>
      <w:r>
        <w:t xml:space="preserve">mảnh </w:t>
      </w:r>
      <w:r>
        <w:t xml:space="preserve">sắt, </w:t>
      </w:r>
      <w:r>
        <w:t xml:space="preserve">đá </w:t>
      </w:r>
      <w:r>
        <w:t xml:space="preserve">vụn. </w:t>
      </w:r>
      <w:r>
        <w:br/>
      </w:r>
      <w:r>
        <w:rPr>
          <w:b/>
        </w:rPr>
        <w:t xml:space="preserve">súng </w:t>
      </w:r>
      <w:r>
        <w:rPr>
          <w:b/>
        </w:rPr>
        <w:t xml:space="preserve">ống </w:t>
      </w:r>
      <w:r>
        <w:rPr>
          <w:i/>
        </w:rPr>
        <w:t xml:space="preserve">danh từ </w:t>
      </w:r>
      <w:r>
        <w:t xml:space="preserve">Súng </w:t>
      </w:r>
      <w:r>
        <w:t xml:space="preserve">các </w:t>
      </w:r>
      <w:r>
        <w:t xml:space="preserve">loại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Trang </w:t>
      </w:r>
      <w:r>
        <w:t xml:space="preserve">bị </w:t>
      </w:r>
      <w:r>
        <w:rPr>
          <w:i/>
        </w:rPr>
        <w:t xml:space="preserve">súng </w:t>
      </w:r>
      <w:r>
        <w:rPr>
          <w:i/>
        </w:rPr>
        <w:t xml:space="preserve">ống </w:t>
      </w:r>
      <w:r>
        <w:rPr>
          <w:i/>
        </w:rPr>
        <w:t xml:space="preserve">đây </w:t>
      </w:r>
      <w:r>
        <w:rPr>
          <w:i/>
        </w:rPr>
        <w:t xml:space="preserve">đủ. </w:t>
      </w:r>
      <w:r>
        <w:t xml:space="preserve">Súng </w:t>
      </w:r>
      <w:r>
        <w:rPr>
          <w:i/>
        </w:rPr>
        <w:t xml:space="preserve">ống </w:t>
      </w:r>
      <w:r>
        <w:rPr>
          <w:i/>
        </w:rPr>
        <w:t xml:space="preserve">tối </w:t>
      </w:r>
      <w:r>
        <w:t xml:space="preserve">tân. </w:t>
      </w:r>
      <w:r>
        <w:br/>
      </w:r>
      <w:r>
        <w:rPr>
          <w:b/>
        </w:rPr>
        <w:t xml:space="preserve">súng </w:t>
      </w:r>
      <w:r>
        <w:rPr>
          <w:b/>
        </w:rPr>
        <w:t xml:space="preserve">phun </w:t>
      </w:r>
      <w:r>
        <w:rPr>
          <w:b/>
        </w:rPr>
        <w:t xml:space="preserve">lửa </w:t>
      </w:r>
      <w:r>
        <w:rPr>
          <w:i/>
        </w:rPr>
        <w:t xml:space="preserve">danh từ </w:t>
      </w:r>
      <w:r>
        <w:t xml:space="preserve">Vũ </w:t>
      </w:r>
      <w:r>
        <w:t xml:space="preserve">khí </w:t>
      </w:r>
      <w:r>
        <w:t xml:space="preserve">chứa </w:t>
      </w:r>
      <w:r>
        <w:t xml:space="preserve">chất </w:t>
      </w:r>
      <w:r>
        <w:t xml:space="preserve">cháy, </w:t>
      </w:r>
      <w:r>
        <w:t xml:space="preserve">dùng </w:t>
      </w:r>
      <w:r>
        <w:t xml:space="preserve">áp </w:t>
      </w:r>
      <w:r>
        <w:t xml:space="preserve">suất </w:t>
      </w:r>
      <w:r>
        <w:t xml:space="preserve">cao </w:t>
      </w:r>
      <w:r>
        <w:t xml:space="preserve">phun </w:t>
      </w:r>
      <w:r>
        <w:t xml:space="preserve">ra </w:t>
      </w:r>
      <w:r>
        <w:t xml:space="preserve">luồng </w:t>
      </w:r>
      <w:r>
        <w:t xml:space="preserve">lửa </w:t>
      </w:r>
      <w:r>
        <w:t xml:space="preserve">để </w:t>
      </w:r>
      <w:r>
        <w:t xml:space="preserve">đốt </w:t>
      </w:r>
      <w:r>
        <w:t xml:space="preserve">mục </w:t>
      </w:r>
      <w:r>
        <w:t xml:space="preserve">tiêu. </w:t>
      </w:r>
      <w:r>
        <w:br/>
      </w:r>
      <w:r>
        <w:rPr>
          <w:b/>
        </w:rPr>
        <w:t xml:space="preserve">súng </w:t>
      </w:r>
      <w:r>
        <w:rPr>
          <w:b/>
        </w:rPr>
        <w:t xml:space="preserve">sáu </w:t>
      </w:r>
      <w:r>
        <w:rPr>
          <w:i/>
        </w:rPr>
        <w:t xml:space="preserve">danh từ </w:t>
      </w:r>
      <w:r>
        <w:t xml:space="preserve">(phương ngữ). </w:t>
      </w:r>
      <w:r>
        <w:t xml:space="preserve">Súng </w:t>
      </w:r>
      <w:r>
        <w:t xml:space="preserve">lục. </w:t>
      </w:r>
      <w:r>
        <w:br/>
      </w:r>
      <w:r>
        <w:rPr>
          <w:b/>
        </w:rPr>
        <w:t xml:space="preserve">súng </w:t>
      </w:r>
      <w:r>
        <w:rPr>
          <w:b/>
        </w:rPr>
        <w:t xml:space="preserve">trường </w:t>
      </w:r>
      <w:r>
        <w:rPr>
          <w:i/>
        </w:rPr>
        <w:t xml:space="preserve">danh từ </w:t>
      </w:r>
      <w:r>
        <w:t xml:space="preserve">Súng </w:t>
      </w:r>
      <w:r>
        <w:t xml:space="preserve">trang </w:t>
      </w:r>
      <w:r>
        <w:t xml:space="preserve">bị </w:t>
      </w:r>
      <w:r>
        <w:t xml:space="preserve">cho </w:t>
      </w:r>
      <w:r>
        <w:rPr>
          <w:i/>
        </w:rPr>
        <w:t xml:space="preserve">cá </w:t>
      </w:r>
      <w:r>
        <w:t xml:space="preserve">nhân </w:t>
      </w:r>
      <w:r>
        <w:t xml:space="preserve">có </w:t>
      </w:r>
      <w:r>
        <w:t xml:space="preserve">nòng </w:t>
      </w:r>
      <w:r>
        <w:t xml:space="preserve">tương </w:t>
      </w:r>
      <w:r>
        <w:t xml:space="preserve">đối </w:t>
      </w:r>
      <w:r>
        <w:t xml:space="preserve">dài, </w:t>
      </w:r>
      <w:r>
        <w:t xml:space="preserve">bắn </w:t>
      </w:r>
      <w:r>
        <w:t xml:space="preserve">từng </w:t>
      </w:r>
      <w:r>
        <w:t xml:space="preserve">phát </w:t>
      </w:r>
      <w:r>
        <w:t xml:space="preserve">một, </w:t>
      </w:r>
      <w:r>
        <w:t xml:space="preserve">có </w:t>
      </w:r>
      <w:r>
        <w:t xml:space="preserve">loại </w:t>
      </w:r>
      <w:r>
        <w:t xml:space="preserve">có </w:t>
      </w:r>
      <w:r>
        <w:t xml:space="preserve">thể </w:t>
      </w:r>
      <w:r>
        <w:t xml:space="preserve">bắn </w:t>
      </w:r>
      <w:r>
        <w:t xml:space="preserve">liên </w:t>
      </w:r>
      <w:r>
        <w:t xml:space="preserve">thanh. </w:t>
      </w:r>
      <w:r>
        <w:br/>
      </w:r>
      <w:r>
        <w:rPr>
          <w:b/>
        </w:rPr>
        <w:t xml:space="preserve">súng </w:t>
      </w:r>
      <w:r>
        <w:rPr>
          <w:b/>
        </w:rPr>
        <w:t xml:space="preserve">tự </w:t>
      </w:r>
      <w:r>
        <w:rPr>
          <w:b/>
        </w:rPr>
        <w:t xml:space="preserve">động </w:t>
      </w:r>
      <w:r>
        <w:rPr>
          <w:i/>
        </w:rPr>
        <w:t xml:space="preserve">danh từ </w:t>
      </w:r>
      <w:r>
        <w:t xml:space="preserve">Súng </w:t>
      </w:r>
      <w:r>
        <w:t xml:space="preserve">có </w:t>
      </w:r>
      <w:r>
        <w:t xml:space="preserve">bộ </w:t>
      </w:r>
      <w:r>
        <w:t xml:space="preserve">phận </w:t>
      </w:r>
      <w:r>
        <w:t xml:space="preserve">tự </w:t>
      </w:r>
      <w:r>
        <w:t xml:space="preserve">động </w:t>
      </w:r>
      <w:r>
        <w:t xml:space="preserve">lên </w:t>
      </w:r>
      <w:r>
        <w:t xml:space="preserve">đạn </w:t>
      </w:r>
      <w:r>
        <w:t xml:space="preserve">trong </w:t>
      </w:r>
      <w:r>
        <w:t xml:space="preserve">khi </w:t>
      </w:r>
      <w:r>
        <w:t xml:space="preserve">bắn. </w:t>
      </w:r>
      <w:r>
        <w:br/>
      </w:r>
      <w:r>
        <w:rPr>
          <w:b/>
        </w:rPr>
        <w:t xml:space="preserve">suối </w:t>
      </w:r>
      <w:r>
        <w:rPr>
          <w:i/>
        </w:rPr>
        <w:t xml:space="preserve">danh từ </w:t>
      </w:r>
      <w:r>
        <w:t xml:space="preserve">Dòng </w:t>
      </w:r>
      <w:r>
        <w:t xml:space="preserve">nước </w:t>
      </w:r>
      <w:r>
        <w:t xml:space="preserve">tự </w:t>
      </w:r>
      <w:r>
        <w:t xml:space="preserve">nhiên </w:t>
      </w:r>
      <w:r>
        <w:t xml:space="preserve">ở </w:t>
      </w:r>
      <w:r>
        <w:t xml:space="preserve">miền </w:t>
      </w:r>
      <w:r>
        <w:t xml:space="preserve">đổi </w:t>
      </w:r>
      <w:r>
        <w:t xml:space="preserve">núi, </w:t>
      </w:r>
      <w:r>
        <w:t xml:space="preserve">chảy </w:t>
      </w:r>
      <w:r>
        <w:t xml:space="preserve">thường </w:t>
      </w:r>
      <w:r>
        <w:t xml:space="preserve">xuyên </w:t>
      </w:r>
      <w:r>
        <w:t xml:space="preserve">hoặc </w:t>
      </w:r>
      <w:r>
        <w:t xml:space="preserve">theo </w:t>
      </w:r>
      <w:r>
        <w:t xml:space="preserve">mùa, </w:t>
      </w:r>
      <w:r>
        <w:t xml:space="preserve">do </w:t>
      </w:r>
      <w:r>
        <w:t xml:space="preserve">nước </w:t>
      </w:r>
      <w:r>
        <w:t xml:space="preserve">mưa </w:t>
      </w:r>
      <w:r>
        <w:t xml:space="preserve">hoặc </w:t>
      </w:r>
      <w:r>
        <w:t xml:space="preserve">nước </w:t>
      </w:r>
      <w:r>
        <w:t xml:space="preserve">ngằm </w:t>
      </w:r>
      <w:r>
        <w:t xml:space="preserve">chảy </w:t>
      </w:r>
      <w:r>
        <w:t xml:space="preserve">ra </w:t>
      </w:r>
      <w:r>
        <w:t xml:space="preserve">ngoài </w:t>
      </w:r>
      <w:r>
        <w:t xml:space="preserve">mặt </w:t>
      </w:r>
      <w:r>
        <w:t xml:space="preserve">đất </w:t>
      </w:r>
      <w:r>
        <w:t xml:space="preserve">tạo </w:t>
      </w:r>
      <w:r>
        <w:t xml:space="preserve">nên. </w:t>
      </w:r>
      <w:r>
        <w:br/>
      </w:r>
      <w:r>
        <w:rPr>
          <w:b/>
        </w:rPr>
        <w:t xml:space="preserve">suối </w:t>
      </w:r>
      <w:r>
        <w:rPr>
          <w:b/>
        </w:rPr>
        <w:t xml:space="preserve">vàng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Âm </w:t>
      </w:r>
      <w:r>
        <w:t xml:space="preserve">phủ. </w:t>
      </w:r>
      <w:r>
        <w:br/>
      </w:r>
      <w:r>
        <w:rPr>
          <w:b/>
        </w:rPr>
        <w:t xml:space="preserve">suôn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Thẳng </w:t>
      </w:r>
      <w:r>
        <w:t xml:space="preserve">liền </w:t>
      </w:r>
      <w:r>
        <w:t xml:space="preserve">một </w:t>
      </w:r>
      <w:r>
        <w:t xml:space="preserve">đường </w:t>
      </w:r>
      <w:r>
        <w:t xml:space="preserve">dài </w:t>
      </w:r>
      <w:r>
        <w:t xml:space="preserve">và </w:t>
      </w:r>
      <w:r>
        <w:t xml:space="preserve">trơn </w:t>
      </w:r>
      <w:r>
        <w:t xml:space="preserve">tru. </w:t>
      </w:r>
      <w:r>
        <w:rPr>
          <w:i/>
        </w:rPr>
        <w:t xml:space="preserve">Cặp </w:t>
      </w:r>
      <w:r>
        <w:t xml:space="preserve">giò </w:t>
      </w:r>
      <w:r>
        <w:rPr>
          <w:i/>
        </w:rPr>
        <w:t xml:space="preserve">suôn </w:t>
      </w:r>
      <w:r>
        <w:t xml:space="preserve">như </w:t>
      </w:r>
      <w:r>
        <w:rPr>
          <w:i/>
        </w:rPr>
        <w:t xml:space="preserve">ống </w:t>
      </w:r>
      <w:r>
        <w:rPr>
          <w:i/>
        </w:rPr>
        <w:t xml:space="preserve">sậy. </w:t>
      </w:r>
      <w:r>
        <w:t xml:space="preserve">Vuốit </w:t>
      </w:r>
      <w:r>
        <w:rPr>
          <w:i/>
        </w:rPr>
        <w:t xml:space="preserve">tóc </w:t>
      </w:r>
      <w:r>
        <w:rPr>
          <w:i/>
        </w:rPr>
        <w:t xml:space="preserve">cho </w:t>
      </w:r>
      <w:r>
        <w:rPr>
          <w:i/>
        </w:rPr>
        <w:t xml:space="preserve">thật </w:t>
      </w:r>
      <w:r>
        <w:rPr>
          <w:i/>
        </w:rPr>
        <w:t xml:space="preserve">suôn. </w:t>
      </w:r>
      <w:r>
        <w:rPr>
          <w:b/>
        </w:rPr>
        <w:t xml:space="preserve">2 </w:t>
      </w:r>
      <w:r>
        <w:t xml:space="preserve">(ít dùng). </w:t>
      </w:r>
      <w:r>
        <w:t xml:space="preserve">Trôi </w:t>
      </w:r>
      <w:r>
        <w:t xml:space="preserve">chảy, </w:t>
      </w:r>
      <w:r>
        <w:t xml:space="preserve">không </w:t>
      </w:r>
      <w:r>
        <w:t xml:space="preserve">có </w:t>
      </w:r>
      <w:r>
        <w:t xml:space="preserve">khó </w:t>
      </w:r>
      <w:r>
        <w:t xml:space="preserve">khăn, </w:t>
      </w:r>
      <w:r>
        <w:t xml:space="preserve">vấp </w:t>
      </w:r>
      <w:r>
        <w:t xml:space="preserve">váp. </w:t>
      </w:r>
      <w:r>
        <w:t xml:space="preserve">Nói </w:t>
      </w:r>
      <w:r>
        <w:rPr>
          <w:i/>
        </w:rPr>
        <w:t xml:space="preserve">không </w:t>
      </w:r>
      <w:r>
        <w:t xml:space="preserve">suôn </w:t>
      </w:r>
      <w:r>
        <w:rPr>
          <w:i/>
        </w:rPr>
        <w:t xml:space="preserve">lời. </w:t>
      </w:r>
      <w:r>
        <w:rPr>
          <w:i/>
        </w:rPr>
        <w:t xml:space="preserve">Công </w:t>
      </w:r>
      <w:r>
        <w:t xml:space="preserve">uiệc </w:t>
      </w:r>
      <w:r>
        <w:rPr>
          <w:i/>
        </w:rPr>
        <w:t xml:space="preserve">suôn </w:t>
      </w:r>
      <w:r>
        <w:t xml:space="preserve">chảy. </w:t>
      </w:r>
      <w:r>
        <w:br/>
      </w:r>
      <w:r>
        <w:rPr>
          <w:b/>
        </w:rPr>
        <w:t xml:space="preserve">suôn </w:t>
      </w:r>
      <w:r>
        <w:rPr>
          <w:b/>
        </w:rPr>
        <w:t xml:space="preserve">sẻ </w:t>
      </w:r>
      <w:r>
        <w:rPr>
          <w:i/>
        </w:rPr>
        <w:t xml:space="preserve">tính từ </w:t>
      </w:r>
      <w:r>
        <w:t xml:space="preserve">Trôi </w:t>
      </w:r>
      <w:r>
        <w:t xml:space="preserve">chảy, </w:t>
      </w:r>
      <w:r>
        <w:t xml:space="preserve">không </w:t>
      </w:r>
      <w:r>
        <w:t xml:space="preserve">có </w:t>
      </w:r>
      <w:r>
        <w:t xml:space="preserve">khó </w:t>
      </w:r>
      <w:r>
        <w:t xml:space="preserve">khăn, </w:t>
      </w:r>
      <w:r>
        <w:t xml:space="preserve">vấp </w:t>
      </w:r>
      <w:r>
        <w:t xml:space="preserve">váp; </w:t>
      </w:r>
      <w:r>
        <w:t xml:space="preserve">suôn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Công </w:t>
      </w:r>
      <w:r>
        <w:t xml:space="preserve">uiệc </w:t>
      </w:r>
      <w:r>
        <w:rPr>
          <w:i/>
        </w:rPr>
        <w:t xml:space="preserve">suôn </w:t>
      </w:r>
      <w:r>
        <w:t xml:space="preserve">sẻ. </w:t>
      </w:r>
      <w:r>
        <w:t xml:space="preserve">Trả </w:t>
      </w:r>
      <w:r>
        <w:rPr>
          <w:i/>
        </w:rPr>
        <w:t xml:space="preserve">lời </w:t>
      </w:r>
      <w:r>
        <w:rPr>
          <w:i/>
        </w:rPr>
        <w:t xml:space="preserve">suôn </w:t>
      </w:r>
      <w:r>
        <w:t xml:space="preserve">sẻ </w:t>
      </w:r>
      <w:r>
        <w:rPr>
          <w:i/>
        </w:rPr>
        <w:t xml:space="preserve">các </w:t>
      </w:r>
      <w:r>
        <w:rPr>
          <w:i/>
        </w:rPr>
        <w:t xml:space="preserve">câu </w:t>
      </w:r>
      <w:r>
        <w:t xml:space="preserve">hỏi. </w:t>
      </w:r>
      <w:r>
        <w:br/>
      </w:r>
      <w:r>
        <w:rPr>
          <w:b/>
        </w:rPr>
        <w:t xml:space="preserve">suông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thiếu </w:t>
      </w:r>
      <w:r>
        <w:t xml:space="preserve">hẳn </w:t>
      </w:r>
      <w:r>
        <w:t xml:space="preserve">đi </w:t>
      </w:r>
      <w:r>
        <w:t xml:space="preserve">cái </w:t>
      </w:r>
      <w:r>
        <w:t xml:space="preserve">thật </w:t>
      </w:r>
      <w:r>
        <w:t xml:space="preserve">ra </w:t>
      </w:r>
      <w:r>
        <w:t xml:space="preserve">là </w:t>
      </w:r>
      <w:r>
        <w:t xml:space="preserve">nội </w:t>
      </w:r>
      <w:r>
        <w:t xml:space="preserve">dung </w:t>
      </w:r>
      <w:r>
        <w:t xml:space="preserve">quan </w:t>
      </w:r>
      <w:r>
        <w:t xml:space="preserve">trọng, </w:t>
      </w:r>
      <w:r>
        <w:t xml:space="preserve">nên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nhạt </w:t>
      </w:r>
      <w:r>
        <w:t xml:space="preserve">nhẽo, </w:t>
      </w:r>
      <w:r>
        <w:t xml:space="preserve">vô </w:t>
      </w:r>
      <w:r>
        <w:t xml:space="preserve">vị. </w:t>
      </w:r>
      <w:r>
        <w:t xml:space="preserve">Uống </w:t>
      </w:r>
      <w:r>
        <w:rPr>
          <w:i/>
        </w:rPr>
        <w:t xml:space="preserve">rượu </w:t>
      </w:r>
      <w:r>
        <w:rPr>
          <w:i/>
        </w:rPr>
        <w:t xml:space="preserve">suông </w:t>
      </w:r>
      <w:r>
        <w:rPr>
          <w:i/>
        </w:rPr>
        <w:t xml:space="preserve">(không </w:t>
      </w:r>
      <w:r>
        <w:t xml:space="preserve">có </w:t>
      </w:r>
      <w:r>
        <w:t xml:space="preserve">thức </w:t>
      </w:r>
      <w:r>
        <w:rPr>
          <w:i/>
        </w:rPr>
        <w:t xml:space="preserve">nhắm). </w:t>
      </w:r>
      <w:r>
        <w:t xml:space="preserve">Nấu </w:t>
      </w:r>
      <w:r>
        <w:t xml:space="preserve">canh </w:t>
      </w:r>
      <w:r>
        <w:rPr>
          <w:i/>
        </w:rPr>
        <w:t xml:space="preserve">suông. </w:t>
      </w:r>
      <w:r>
        <w:rPr>
          <w:i/>
        </w:rPr>
        <w:t xml:space="preserve">Nghèo </w:t>
      </w:r>
      <w:r>
        <w:rPr>
          <w:i/>
        </w:rPr>
        <w:t xml:space="preserve">quá, </w:t>
      </w:r>
      <w:r>
        <w:rPr>
          <w:i/>
        </w:rPr>
        <w:t xml:space="preserve">ăn </w:t>
      </w:r>
      <w:r>
        <w:rPr>
          <w:i/>
        </w:rPr>
        <w:t xml:space="preserve">Tết </w:t>
      </w:r>
      <w:r>
        <w:rPr>
          <w:i/>
        </w:rPr>
        <w:t xml:space="preserve">suông. </w:t>
      </w:r>
      <w:r>
        <w:rPr>
          <w:b/>
        </w:rPr>
        <w:t xml:space="preserve">2 </w:t>
      </w:r>
      <w:r>
        <w:t xml:space="preserve">(Ánh </w:t>
      </w:r>
      <w:r>
        <w:t xml:space="preserve">trăng) </w:t>
      </w:r>
      <w:r>
        <w:t xml:space="preserve">sáng </w:t>
      </w:r>
      <w:r>
        <w:t xml:space="preserve">mà </w:t>
      </w:r>
      <w:r>
        <w:t xml:space="preserve">không </w:t>
      </w:r>
      <w:r>
        <w:t xml:space="preserve">tỏ, </w:t>
      </w:r>
      <w:r>
        <w:t xml:space="preserve">không </w:t>
      </w:r>
      <w:r>
        <w:t xml:space="preserve">trông </w:t>
      </w:r>
      <w:r>
        <w:t xml:space="preserve">thấy </w:t>
      </w:r>
      <w:r>
        <w:t xml:space="preserve">mặt </w:t>
      </w:r>
      <w:r>
        <w:t xml:space="preserve">trăng,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lạnh </w:t>
      </w:r>
      <w:r>
        <w:t xml:space="preserve">lẽo, </w:t>
      </w:r>
      <w:r>
        <w:t xml:space="preserve">buồn </w:t>
      </w:r>
      <w:r>
        <w:t xml:space="preserve">tẻ. </w:t>
      </w:r>
      <w:r>
        <w:rPr>
          <w:i/>
        </w:rPr>
        <w:t xml:space="preserve">BÂu </w:t>
      </w:r>
      <w:r>
        <w:t xml:space="preserve">trời </w:t>
      </w:r>
      <w:r>
        <w:rPr>
          <w:i/>
        </w:rPr>
        <w:t xml:space="preserve">bàng </w:t>
      </w:r>
      <w:r>
        <w:rPr>
          <w:i/>
        </w:rPr>
        <w:t xml:space="preserve">bạc </w:t>
      </w:r>
      <w:r>
        <w:rPr>
          <w:i/>
        </w:rPr>
        <w:t xml:space="preserve">ánh </w:t>
      </w:r>
      <w:r>
        <w:rPr>
          <w:i/>
        </w:rPr>
        <w:t xml:space="preserve">trăng </w:t>
      </w:r>
      <w:r>
        <w:rPr>
          <w:i/>
        </w:rPr>
        <w:t xml:space="preserve">suông. </w:t>
      </w:r>
      <w:r>
        <w:rPr>
          <w:b/>
        </w:rPr>
        <w:t xml:space="preserve">3 </w:t>
      </w:r>
      <w:r>
        <w:t xml:space="preserve">Chỉ </w:t>
      </w:r>
      <w:r>
        <w:t xml:space="preserve">nói </w:t>
      </w:r>
      <w:r>
        <w:t xml:space="preserve">mà </w:t>
      </w:r>
      <w:r>
        <w:t xml:space="preserve">không </w:t>
      </w:r>
      <w:r>
        <w:t xml:space="preserve">làm. </w:t>
      </w:r>
      <w:r>
        <w:rPr>
          <w:i/>
        </w:rPr>
        <w:t xml:space="preserve">Hứa </w:t>
      </w:r>
      <w:r>
        <w:rPr>
          <w:i/>
        </w:rPr>
        <w:t xml:space="preserve">suông. </w:t>
      </w:r>
      <w:r>
        <w:rPr>
          <w:i/>
        </w:rPr>
        <w:t xml:space="preserve">Lí </w:t>
      </w:r>
      <w:r>
        <w:t xml:space="preserve">thuyết </w:t>
      </w:r>
      <w:r>
        <w:t xml:space="preserve">suông. </w:t>
      </w:r>
      <w:r>
        <w:t xml:space="preserve">Chỉ </w:t>
      </w:r>
      <w:r>
        <w:rPr>
          <w:i/>
        </w:rPr>
        <w:t xml:space="preserve">được </w:t>
      </w:r>
      <w:r>
        <w:rPr>
          <w:i/>
        </w:rPr>
        <w:t xml:space="preserve">cái </w:t>
      </w:r>
      <w:r>
        <w:t xml:space="preserve">tài </w:t>
      </w:r>
      <w:r>
        <w:t xml:space="preserve">nói </w:t>
      </w:r>
      <w:r>
        <w:t xml:space="preserve">suông. </w:t>
      </w:r>
      <w:r>
        <w:br/>
      </w:r>
      <w:r>
        <w:rPr>
          <w:b/>
        </w:rPr>
        <w:t xml:space="preserve">suồng </w:t>
      </w:r>
      <w:r>
        <w:rPr>
          <w:b/>
        </w:rPr>
        <w:t xml:space="preserve">sã </w:t>
      </w:r>
      <w:r>
        <w:rPr>
          <w:i/>
        </w:rPr>
        <w:t xml:space="preserve">tính từ </w:t>
      </w:r>
      <w:r>
        <w:t xml:space="preserve">Có </w:t>
      </w:r>
      <w:r>
        <w:t xml:space="preserve">lời </w:t>
      </w:r>
      <w:r>
        <w:t xml:space="preserve">nói, </w:t>
      </w:r>
      <w:r>
        <w:t xml:space="preserve">cử </w:t>
      </w:r>
      <w:r>
        <w:t xml:space="preserve">chỉ, </w:t>
      </w:r>
      <w:r>
        <w:t xml:space="preserve">thái </w:t>
      </w:r>
      <w:r>
        <w:t xml:space="preserve">độ </w:t>
      </w:r>
      <w:r>
        <w:t xml:space="preserve">tỏ </w:t>
      </w:r>
      <w:r>
        <w:t xml:space="preserve">ra </w:t>
      </w:r>
      <w:r>
        <w:t xml:space="preserve">thân </w:t>
      </w:r>
      <w:r>
        <w:t xml:space="preserve">mật, </w:t>
      </w:r>
      <w:r>
        <w:t xml:space="preserve">gần </w:t>
      </w:r>
      <w:r>
        <w:t xml:space="preserve">gũi </w:t>
      </w:r>
      <w:r>
        <w:t xml:space="preserve">quá </w:t>
      </w:r>
      <w:r>
        <w:t xml:space="preserve">trớn, </w:t>
      </w:r>
      <w:r>
        <w:t xml:space="preserve">thiếu </w:t>
      </w:r>
      <w:r>
        <w:t xml:space="preserve">đứng </w:t>
      </w:r>
      <w:r>
        <w:t xml:space="preserve">đắn, </w:t>
      </w:r>
      <w:r>
        <w:t xml:space="preserve">lễ </w:t>
      </w:r>
      <w:r>
        <w:t xml:space="preserve">độ. </w:t>
      </w:r>
      <w:r>
        <w:rPr>
          <w:i/>
        </w:rPr>
        <w:t xml:space="preserve">Bông </w:t>
      </w:r>
      <w:r>
        <w:rPr>
          <w:i/>
        </w:rPr>
        <w:t xml:space="preserve">đùa </w:t>
      </w:r>
      <w:r>
        <w:t xml:space="preserve">suông </w:t>
      </w:r>
      <w:r>
        <w:rPr>
          <w:i/>
        </w:rPr>
        <w:t xml:space="preserve">sã.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suông </w:t>
      </w:r>
      <w:r>
        <w:rPr>
          <w:i/>
        </w:rPr>
        <w:t xml:space="preserve">sã </w:t>
      </w:r>
      <w:r>
        <w:t xml:space="preserve">với </w:t>
      </w:r>
      <w:r>
        <w:rPr>
          <w:i/>
        </w:rPr>
        <w:t xml:space="preserve">phụ </w:t>
      </w:r>
      <w:r>
        <w:rPr>
          <w:i/>
        </w:rPr>
        <w:t xml:space="preserve">nữ.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