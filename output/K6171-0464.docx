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nhân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tài </w:t>
      </w:r>
      <w:r>
        <w:t xml:space="preserve">năng </w:t>
      </w:r>
      <w:r>
        <w:t xml:space="preserve">xuất </w:t>
      </w:r>
      <w:r>
        <w:t xml:space="preserve">sắc. </w:t>
      </w:r>
      <w:r>
        <w:t xml:space="preserve">Đào </w:t>
      </w:r>
      <w:r>
        <w:rPr>
          <w:i/>
        </w:rPr>
        <w:t xml:space="preserve">tạo </w:t>
      </w:r>
      <w:r>
        <w:rPr>
          <w:i/>
        </w:rPr>
        <w:t xml:space="preserve">nhân </w:t>
      </w:r>
      <w:r>
        <w:rPr>
          <w:i/>
        </w:rPr>
        <w:t xml:space="preserve">tài. </w:t>
      </w:r>
      <w:r>
        <w:rPr>
          <w:i/>
        </w:rPr>
        <w:t xml:space="preserve">Phát </w:t>
      </w:r>
      <w:r>
        <w:t xml:space="preserve">hiện </w:t>
      </w:r>
      <w:r>
        <w:rPr>
          <w:i/>
        </w:rPr>
        <w:t xml:space="preserve">nhân </w:t>
      </w:r>
      <w:r>
        <w:rPr>
          <w:i/>
        </w:rPr>
        <w:t xml:space="preserve">tài.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tạo </w:t>
      </w:r>
      <w:r>
        <w:rPr>
          <w:i/>
        </w:rPr>
        <w:t xml:space="preserve">tính từ </w:t>
      </w:r>
      <w:r>
        <w:t xml:space="preserve">Do </w:t>
      </w:r>
      <w:r>
        <w:t xml:space="preserve">con </w:t>
      </w:r>
      <w:r>
        <w:t xml:space="preserve">người </w:t>
      </w:r>
      <w:r>
        <w:t xml:space="preserve">tạo </w:t>
      </w:r>
      <w:r>
        <w:t xml:space="preserve">ra, </w:t>
      </w:r>
      <w:r>
        <w:t xml:space="preserve">phỏng </w:t>
      </w:r>
      <w:r>
        <w:t xml:space="preserve">theo </w:t>
      </w:r>
      <w:r>
        <w:t xml:space="preserve">cái </w:t>
      </w:r>
      <w:r>
        <w:t xml:space="preserve">có </w:t>
      </w:r>
      <w:r>
        <w:t xml:space="preserve">trong </w:t>
      </w:r>
      <w:r>
        <w:t xml:space="preserve">tự </w:t>
      </w:r>
      <w:r>
        <w:t xml:space="preserve">nhiên. </w:t>
      </w:r>
      <w:r>
        <w:t xml:space="preserve">Tơ </w:t>
      </w:r>
      <w:r>
        <w:rPr>
          <w:i/>
        </w:rPr>
        <w:t xml:space="preserve">nhân </w:t>
      </w:r>
      <w:r>
        <w:t xml:space="preserve">tạo. </w:t>
      </w:r>
      <w:r>
        <w:t xml:space="preserve">Vệ </w:t>
      </w:r>
      <w:r>
        <w:t xml:space="preserve">tỉnh </w:t>
      </w:r>
      <w:r>
        <w:t xml:space="preserve">nhân </w:t>
      </w:r>
      <w:r>
        <w:rPr>
          <w:i/>
        </w:rPr>
        <w:t xml:space="preserve">tạo”.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Tình </w:t>
      </w:r>
      <w:r>
        <w:t xml:space="preserve">cảm </w:t>
      </w:r>
      <w:r>
        <w:t xml:space="preserve">của </w:t>
      </w:r>
      <w:r>
        <w:t xml:space="preserve">số </w:t>
      </w:r>
      <w:r>
        <w:t xml:space="preserve">đông </w:t>
      </w:r>
      <w:r>
        <w:t xml:space="preserve">người </w:t>
      </w:r>
      <w:r>
        <w:t xml:space="preserve">nói </w:t>
      </w:r>
      <w:r>
        <w:t xml:space="preserve">chung </w:t>
      </w:r>
      <w:r>
        <w:t xml:space="preserve">đối </w:t>
      </w:r>
      <w:r>
        <w:t xml:space="preserve">với </w:t>
      </w:r>
      <w:r>
        <w:t xml:space="preserve">những </w:t>
      </w:r>
      <w:r>
        <w:t xml:space="preserve">sự </w:t>
      </w:r>
      <w:r>
        <w:t xml:space="preserve">việc,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chung </w:t>
      </w:r>
      <w:r>
        <w:t xml:space="preserve">nào </w:t>
      </w:r>
      <w:r>
        <w:t xml:space="preserve">đó; </w:t>
      </w:r>
      <w:r>
        <w:t xml:space="preserve">lòng </w:t>
      </w:r>
      <w:r>
        <w:t xml:space="preserve">người. </w:t>
      </w:r>
      <w:r>
        <w:t xml:space="preserve">Thu </w:t>
      </w:r>
      <w:r>
        <w:rPr>
          <w:i/>
        </w:rPr>
        <w:t xml:space="preserve">phục </w:t>
      </w:r>
      <w:r>
        <w:rPr>
          <w:i/>
        </w:rPr>
        <w:t xml:space="preserve">nhân </w:t>
      </w:r>
      <w:r>
        <w:rPr>
          <w:i/>
        </w:rPr>
        <w:t xml:space="preserve">tâm. </w:t>
      </w:r>
      <w:r>
        <w:rPr>
          <w:i/>
        </w:rP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thất </w:t>
      </w:r>
      <w:r>
        <w:rPr>
          <w:i/>
        </w:rPr>
        <w:t xml:space="preserve">nhân </w:t>
      </w:r>
      <w:r>
        <w:rPr>
          <w:i/>
        </w:rPr>
        <w:t xml:space="preserve">tâm. </w:t>
      </w:r>
      <w:r>
        <w:rPr>
          <w:i/>
        </w:rPr>
        <w:t xml:space="preserve">Làm </w:t>
      </w:r>
      <w:r>
        <w:rPr>
          <w:i/>
        </w:rPr>
        <w:t xml:space="preserve">xao </w:t>
      </w:r>
      <w:r>
        <w:rPr>
          <w:i/>
        </w:rPr>
        <w:t xml:space="preserve">xuyến </w:t>
      </w:r>
      <w:r>
        <w:rPr>
          <w:i/>
        </w:rPr>
        <w:t xml:space="preserve">nhân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Tổng </w:t>
      </w:r>
      <w:r>
        <w:t xml:space="preserve">hợp </w:t>
      </w:r>
      <w:r>
        <w:t xml:space="preserve">các </w:t>
      </w:r>
      <w:r>
        <w:t xml:space="preserve">đặc </w:t>
      </w:r>
      <w:r>
        <w:t xml:space="preserve">điểm </w:t>
      </w:r>
      <w:r>
        <w:t xml:space="preserve">về </w:t>
      </w:r>
      <w:r>
        <w:t xml:space="preserve">nhân </w:t>
      </w:r>
      <w:r>
        <w:t xml:space="preserve">thế, </w:t>
      </w:r>
      <w:r>
        <w:t xml:space="preserve">tính </w:t>
      </w:r>
      <w:r>
        <w:t xml:space="preserve">cách </w:t>
      </w:r>
      <w:r>
        <w:t xml:space="preserve">và </w:t>
      </w:r>
      <w:r>
        <w:t xml:space="preserve">cuộc </w:t>
      </w:r>
      <w:r>
        <w:t xml:space="preserve">sống </w:t>
      </w:r>
      <w:r>
        <w:t xml:space="preserve">của </w:t>
      </w:r>
      <w:r>
        <w:t xml:space="preserve">cá </w:t>
      </w:r>
      <w:r>
        <w:t xml:space="preserve">nhân </w:t>
      </w:r>
      <w:r>
        <w:t xml:space="preserve">một </w:t>
      </w:r>
      <w:r>
        <w:t xml:space="preserve">con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thi </w:t>
      </w:r>
      <w:r>
        <w:t xml:space="preserve">hành </w:t>
      </w:r>
      <w:r>
        <w:t xml:space="preserve">pháp </w:t>
      </w:r>
      <w:r>
        <w:t xml:space="preserve">luật </w:t>
      </w:r>
      <w:r>
        <w:t xml:space="preserve">Nhân </w:t>
      </w:r>
      <w:r>
        <w:t xml:space="preserve">thân </w:t>
      </w:r>
      <w:r>
        <w:rPr>
          <w:i/>
        </w:rPr>
        <w:t xml:space="preserve">không </w:t>
      </w:r>
      <w:r>
        <w:t xml:space="preserve">rõ </w:t>
      </w:r>
      <w:r>
        <w:t xml:space="preserve">ràng. </w:t>
      </w:r>
      <w:r>
        <w:rPr>
          <w:i/>
        </w:rPr>
        <w:t xml:space="preserve">Nhân </w:t>
      </w:r>
      <w:r>
        <w:rPr>
          <w:i/>
        </w:rPr>
        <w:t xml:space="preserve">thân </w:t>
      </w:r>
      <w:r>
        <w:t xml:space="preserve">của </w:t>
      </w:r>
      <w:r>
        <w:rPr>
          <w:i/>
        </w:rPr>
        <w:t xml:space="preserve">bị </w:t>
      </w:r>
      <w:r>
        <w:rPr>
          <w:i/>
        </w:rPr>
        <w:t xml:space="preserve">cáo </w:t>
      </w:r>
      <w:r>
        <w:t xml:space="preserve">có </w:t>
      </w:r>
      <w:r>
        <w:rPr>
          <w:i/>
        </w:rPr>
        <w:t xml:space="preserve">tiền </w:t>
      </w:r>
      <w:r>
        <w:t xml:space="preserve">án. </w:t>
      </w:r>
      <w:r>
        <w:t xml:space="preserve">Quyền </w:t>
      </w:r>
      <w:r>
        <w:rPr>
          <w:i/>
        </w:rPr>
        <w:t xml:space="preserve">nhân </w:t>
      </w:r>
      <w:r>
        <w:t xml:space="preserve">thân </w:t>
      </w:r>
      <w:r>
        <w:t xml:space="preserve">(Quyền </w:t>
      </w:r>
      <w:r>
        <w:t xml:space="preserve">dân </w:t>
      </w:r>
      <w:r>
        <w:t xml:space="preserve">sự </w:t>
      </w:r>
      <w:r>
        <w:t xml:space="preserve">gắn </w:t>
      </w:r>
      <w:r>
        <w:t xml:space="preserve">liền </w:t>
      </w:r>
      <w:r>
        <w:t xml:space="preserve">với </w:t>
      </w:r>
      <w:r>
        <w:t xml:space="preserve">mỗi </w:t>
      </w:r>
      <w:r>
        <w:rPr>
          <w:i/>
        </w:rPr>
        <w:t xml:space="preserve">cá </w:t>
      </w:r>
      <w:r>
        <w:t xml:space="preserve">nhân).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thể, </w:t>
      </w:r>
      <w:r>
        <w:rPr>
          <w:i/>
        </w:rPr>
        <w:t xml:space="preserve">danh từ </w:t>
      </w:r>
      <w:r>
        <w:t xml:space="preserve">Cơ </w:t>
      </w:r>
      <w:r>
        <w:t xml:space="preserve">thể </w:t>
      </w:r>
      <w:r>
        <w:t xml:space="preserve">con </w:t>
      </w:r>
      <w:r>
        <w:t xml:space="preserve">người. </w:t>
      </w:r>
      <w:r>
        <w:t xml:space="preserve">Giải </w:t>
      </w:r>
      <w:r>
        <w:rPr>
          <w:i/>
        </w:rPr>
        <w:t xml:space="preserve">phẫu </w:t>
      </w:r>
      <w:r>
        <w:rPr>
          <w:i/>
        </w:rPr>
        <w:t xml:space="preserve">nhân </w:t>
      </w:r>
      <w:r>
        <w:rPr>
          <w:i/>
        </w:rPr>
        <w:t xml:space="preserve">thể.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thể, </w:t>
      </w:r>
      <w:r>
        <w:rPr>
          <w:b/>
        </w:rPr>
        <w:t xml:space="preserve">! </w:t>
      </w:r>
      <w:r>
        <w:rPr>
          <w:i/>
        </w:rPr>
        <w:t xml:space="preserve">phụ từ </w:t>
      </w:r>
      <w:r>
        <w:t xml:space="preserve">(khẩu ngữ). </w:t>
      </w:r>
      <w:r>
        <w:t xml:space="preserve">Như </w:t>
      </w:r>
      <w:r>
        <w:t xml:space="preserve">một </w:t>
      </w:r>
      <w:r>
        <w:t xml:space="preserve">thể. </w:t>
      </w:r>
      <w:r>
        <w:t xml:space="preserve">Chờ </w:t>
      </w:r>
      <w:r>
        <w:rPr>
          <w:i/>
        </w:rPr>
        <w:t xml:space="preserve">một </w:t>
      </w:r>
      <w:r>
        <w:t xml:space="preserve">chút, </w:t>
      </w:r>
      <w:r>
        <w:rPr>
          <w:i/>
        </w:rPr>
        <w:t xml:space="preserve">rồi </w:t>
      </w:r>
      <w:r>
        <w:rPr>
          <w:i/>
        </w:rPr>
        <w:t xml:space="preserve">cùng </w:t>
      </w:r>
      <w:r>
        <w:t xml:space="preserve">về </w:t>
      </w:r>
      <w:r>
        <w:rPr>
          <w:i/>
        </w:rPr>
        <w:t xml:space="preserve">nhân </w:t>
      </w:r>
      <w:r>
        <w:rPr>
          <w:i/>
        </w:rPr>
        <w:t xml:space="preserve">thể. </w:t>
      </w:r>
      <w:r>
        <w:t xml:space="preserve">ll </w:t>
      </w:r>
      <w:r>
        <w:t xml:space="preserve">kết từ </w:t>
      </w:r>
      <w:r>
        <w:t xml:space="preserve">Như </w:t>
      </w:r>
      <w:r>
        <w:rPr>
          <w:i/>
        </w:rPr>
        <w:t xml:space="preserve">nhân </w:t>
      </w:r>
      <w:r>
        <w:rPr>
          <w:i/>
        </w:rPr>
        <w:t xml:space="preserve">tiện. </w:t>
      </w:r>
      <w:r>
        <w:t xml:space="preserve">Có </w:t>
      </w:r>
      <w:r>
        <w:rPr>
          <w:i/>
        </w:rPr>
        <w:t xml:space="preserve">anh </w:t>
      </w:r>
      <w:r>
        <w:rPr>
          <w:i/>
        </w:rPr>
        <w:t xml:space="preserve">ở </w:t>
      </w:r>
      <w:r>
        <w:rPr>
          <w:i/>
        </w:rPr>
        <w:t xml:space="preserve">đây, </w:t>
      </w:r>
      <w:r>
        <w:rPr>
          <w:i/>
        </w:rPr>
        <w:t xml:space="preserve">nhân </w:t>
      </w:r>
      <w:r>
        <w:t xml:space="preserve">thể </w:t>
      </w:r>
      <w:r>
        <w:rPr>
          <w:i/>
        </w:rPr>
        <w:t xml:space="preserve">nhờ </w:t>
      </w:r>
      <w:r>
        <w:rPr>
          <w:i/>
        </w:rPr>
        <w:t xml:space="preserve">anh </w:t>
      </w:r>
      <w:r>
        <w:rPr>
          <w:i/>
        </w:rPr>
        <w:t xml:space="preserve">một </w:t>
      </w:r>
      <w:r>
        <w:rPr>
          <w:i/>
        </w:rPr>
        <w:t xml:space="preserve">uiệc.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thọ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Tuổi </w:t>
      </w:r>
      <w:r>
        <w:t xml:space="preserve">thọ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Báo </w:t>
      </w:r>
      <w:r>
        <w:t xml:space="preserve">hiểm </w:t>
      </w:r>
      <w:r>
        <w:rPr>
          <w:i/>
        </w:rPr>
        <w:t xml:space="preserve">nhân </w:t>
      </w:r>
      <w:r>
        <w:t xml:space="preserve">thọ.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tiện </w:t>
      </w:r>
      <w:r>
        <w:rPr>
          <w:i/>
        </w:rPr>
        <w:t xml:space="preserve">kết từ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đồng </w:t>
      </w:r>
      <w:r>
        <w:t xml:space="preserve">thời </w:t>
      </w:r>
      <w:r>
        <w:rPr>
          <w:i/>
        </w:rPr>
        <w:t xml:space="preserve">giữa </w:t>
      </w:r>
      <w:r>
        <w:t xml:space="preserve">hai </w:t>
      </w:r>
      <w:r>
        <w:t xml:space="preserve">sự </w:t>
      </w:r>
      <w:r>
        <w:t xml:space="preserve">việc, </w:t>
      </w:r>
      <w:r>
        <w:t xml:space="preserve">nhân </w:t>
      </w:r>
      <w:r>
        <w:t xml:space="preserve">làm </w:t>
      </w:r>
      <w:r>
        <w:t xml:space="preserve">(hay </w:t>
      </w:r>
      <w:r>
        <w:t xml:space="preserve">có) </w:t>
      </w:r>
      <w:r>
        <w:t xml:space="preserve">việc </w:t>
      </w:r>
      <w:r>
        <w:t xml:space="preserve">này </w:t>
      </w:r>
      <w:r>
        <w:t xml:space="preserve">thì </w:t>
      </w:r>
      <w:r>
        <w:t xml:space="preserve">tiện </w:t>
      </w:r>
      <w:r>
        <w:t xml:space="preserve">thể </w:t>
      </w:r>
      <w:r>
        <w:t xml:space="preserve">làm </w:t>
      </w:r>
      <w:r>
        <w:t xml:space="preserve">luôn </w:t>
      </w:r>
      <w:r>
        <w:t xml:space="preserve">việc </w:t>
      </w:r>
      <w:r>
        <w:t xml:space="preserve">kia. </w:t>
      </w:r>
      <w:r>
        <w:t xml:space="preserve">Nhân </w:t>
      </w:r>
      <w:r>
        <w:t xml:space="preserve">tiện </w:t>
      </w:r>
      <w:r>
        <w:rPr>
          <w:i/>
        </w:rPr>
        <w:t xml:space="preserve">anh </w:t>
      </w:r>
      <w:r>
        <w:rPr>
          <w:i/>
        </w:rPr>
        <w:t xml:space="preserve">đến </w:t>
      </w:r>
      <w:r>
        <w:t xml:space="preserve">chơi, </w:t>
      </w:r>
      <w:r>
        <w:t xml:space="preserve">tôi </w:t>
      </w:r>
      <w:r>
        <w:rPr>
          <w:i/>
        </w:rPr>
        <w:t xml:space="preserve">muốn </w:t>
      </w:r>
      <w:r>
        <w:rPr>
          <w:i/>
        </w:rPr>
        <w:t xml:space="preserve">bàn </w:t>
      </w:r>
      <w:r>
        <w:t xml:space="preserve">uới </w:t>
      </w:r>
      <w:r>
        <w:rPr>
          <w:i/>
        </w:rPr>
        <w:t xml:space="preserve">anh </w:t>
      </w:r>
      <w:r>
        <w:rPr>
          <w:i/>
        </w:rPr>
        <w:t xml:space="preserve">một </w:t>
      </w:r>
      <w:r>
        <w:t xml:space="preserve">uiệc.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tình,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tình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 </w:t>
      </w:r>
      <w:r>
        <w:t xml:space="preserve">không </w:t>
      </w:r>
      <w:r>
        <w:t xml:space="preserve">đứng </w:t>
      </w:r>
      <w:r>
        <w:t xml:space="preserve">đắn). </w:t>
      </w:r>
      <w:r>
        <w:t xml:space="preserve">Nhân </w:t>
      </w:r>
      <w:r>
        <w:t xml:space="preserve">tình </w:t>
      </w:r>
      <w:r>
        <w:t xml:space="preserve">nhân </w:t>
      </w:r>
      <w:r>
        <w:rPr>
          <w:i/>
        </w:rPr>
        <w:t xml:space="preserve">ngãi </w:t>
      </w:r>
      <w:r>
        <w:t xml:space="preserve">(khẩu ngữ).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tình, </w:t>
      </w:r>
      <w:r>
        <w:rPr>
          <w:i/>
        </w:rPr>
        <w:t xml:space="preserve">danh từ </w:t>
      </w:r>
      <w:r>
        <w:t xml:space="preserve">Tình </w:t>
      </w:r>
      <w:r>
        <w:t xml:space="preserve">cảm </w:t>
      </w:r>
      <w:r>
        <w:t xml:space="preserve">giữa </w:t>
      </w:r>
      <w:r>
        <w:t xml:space="preserve">người </w:t>
      </w:r>
      <w:r>
        <w:t xml:space="preserve">với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tình </w:t>
      </w:r>
      <w:r>
        <w:t xml:space="preserve">người. </w:t>
      </w:r>
      <w:r>
        <w:rPr>
          <w:i/>
        </w:rPr>
        <w:t xml:space="preserve">Thể </w:t>
      </w:r>
      <w:r>
        <w:rPr>
          <w:i/>
        </w:rPr>
        <w:t xml:space="preserve">tất </w:t>
      </w:r>
      <w:r>
        <w:t xml:space="preserve">nhân </w:t>
      </w:r>
      <w:r>
        <w:rPr>
          <w:i/>
        </w:rPr>
        <w:t xml:space="preserve">tình. </w:t>
      </w:r>
      <w:r>
        <w:t xml:space="preserve">Thấu </w:t>
      </w:r>
      <w:r>
        <w:rPr>
          <w:i/>
        </w:rPr>
        <w:t xml:space="preserve">nhân </w:t>
      </w:r>
      <w:r>
        <w:t xml:space="preserve">tình.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tình </w:t>
      </w:r>
      <w:r>
        <w:rPr>
          <w:b/>
        </w:rPr>
        <w:t xml:space="preserve">thế </w:t>
      </w:r>
      <w:r>
        <w:rPr>
          <w:b/>
        </w:rPr>
        <w:t xml:space="preserve">thái </w:t>
      </w:r>
      <w:r>
        <w:rPr>
          <w:i/>
        </w:rPr>
        <w:t xml:space="preserve">danh từ </w:t>
      </w:r>
      <w:r>
        <w:t xml:space="preserve">Lòng </w:t>
      </w:r>
      <w:r>
        <w:t xml:space="preserve">người </w:t>
      </w:r>
      <w:r>
        <w:t xml:space="preserve">và </w:t>
      </w:r>
      <w:r>
        <w:t xml:space="preserve">thói </w:t>
      </w:r>
      <w:r>
        <w:t xml:space="preserve">đời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Chuyện </w:t>
      </w:r>
      <w:r>
        <w:rPr>
          <w:i/>
        </w:rPr>
        <w:t xml:space="preserve">nhân </w:t>
      </w:r>
      <w:r>
        <w:t xml:space="preserve">tình </w:t>
      </w:r>
      <w:r>
        <w:rPr>
          <w:i/>
        </w:rPr>
        <w:t xml:space="preserve">thế </w:t>
      </w:r>
      <w:r>
        <w:rPr>
          <w:i/>
        </w:rPr>
        <w:t xml:space="preserve">thái.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chất </w:t>
      </w:r>
      <w:r>
        <w:t xml:space="preserve">chung </w:t>
      </w:r>
      <w:r>
        <w:t xml:space="preserve">tốt </w:t>
      </w:r>
      <w:r>
        <w:t xml:space="preserve">đẹp </w:t>
      </w:r>
      <w:r>
        <w:t xml:space="preserve">của </w:t>
      </w:r>
      <w:r>
        <w:t xml:space="preserve">con </w:t>
      </w:r>
      <w:r>
        <w:t xml:space="preserve">người; </w:t>
      </w:r>
      <w:r>
        <w:t xml:space="preserve">tính </w:t>
      </w:r>
      <w:r>
        <w:t xml:space="preserve">người. </w:t>
      </w:r>
      <w:r>
        <w:t xml:space="preserve">Lũ </w:t>
      </w:r>
      <w:r>
        <w:t xml:space="preserve">sát </w:t>
      </w:r>
      <w:r>
        <w:t xml:space="preserve">nhân </w:t>
      </w:r>
      <w:r>
        <w:t xml:space="preserve">man </w:t>
      </w:r>
      <w:r>
        <w:t xml:space="preserve">rợ </w:t>
      </w:r>
      <w:r>
        <w:t xml:space="preserve">mất </w:t>
      </w:r>
      <w:r>
        <w:t xml:space="preserve">hết </w:t>
      </w:r>
      <w:r>
        <w:t xml:space="preserve">nhân </w:t>
      </w:r>
      <w:r>
        <w:t xml:space="preserve">tính.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Yếu </w:t>
      </w:r>
      <w:r>
        <w:t xml:space="preserve">tố </w:t>
      </w:r>
      <w:r>
        <w:t xml:space="preserve">cần </w:t>
      </w:r>
      <w:r>
        <w:t xml:space="preserve">thiết </w:t>
      </w:r>
      <w:r>
        <w:t xml:space="preserve">gây </w:t>
      </w:r>
      <w:r>
        <w:t xml:space="preserve">ra, </w:t>
      </w:r>
      <w:r>
        <w:t xml:space="preserve">tạo </w:t>
      </w:r>
      <w:r>
        <w:t xml:space="preserve">ra </w:t>
      </w:r>
      <w:r>
        <w:t xml:space="preserve">cái </w:t>
      </w:r>
      <w:r>
        <w:t xml:space="preserve">gì </w:t>
      </w:r>
      <w:r>
        <w:t xml:space="preserve">đó. </w:t>
      </w:r>
      <w:r>
        <w:t xml:space="preserve">Những </w:t>
      </w:r>
      <w:r>
        <w:t xml:space="preserve">nhân </w:t>
      </w:r>
      <w:r>
        <w:rPr>
          <w:i/>
        </w:rPr>
        <w:t xml:space="preserve">tố </w:t>
      </w:r>
      <w:r>
        <w:rPr>
          <w:i/>
        </w:rPr>
        <w:t xml:space="preserve">quyết </w:t>
      </w:r>
      <w:r>
        <w:rPr>
          <w:i/>
        </w:rPr>
        <w:t xml:space="preserve">định </w:t>
      </w:r>
      <w:r>
        <w:rPr>
          <w:i/>
        </w:rPr>
        <w:t xml:space="preserve">thắng </w:t>
      </w:r>
      <w:r>
        <w:t xml:space="preserve">lợi. </w:t>
      </w:r>
      <w:r>
        <w:t xml:space="preserve">nhân </w:t>
      </w:r>
      <w:r>
        <w:t xml:space="preserve">trung </w:t>
      </w:r>
      <w:r>
        <w:t xml:space="preserve">danh từ </w:t>
      </w:r>
      <w:r>
        <w:t xml:space="preserve">Phần </w:t>
      </w:r>
      <w:r>
        <w:t xml:space="preserve">lõm </w:t>
      </w:r>
      <w:r>
        <w:t xml:space="preserve">từ </w:t>
      </w:r>
      <w:r>
        <w:t xml:space="preserve">dưới </w:t>
      </w:r>
      <w:r>
        <w:t xml:space="preserve">mũi </w:t>
      </w:r>
      <w:r>
        <w:t xml:space="preserve">xuống </w:t>
      </w:r>
      <w:r>
        <w:t xml:space="preserve">đến </w:t>
      </w:r>
      <w:r>
        <w:t xml:space="preserve">giữa </w:t>
      </w:r>
      <w:r>
        <w:t xml:space="preserve">môi </w:t>
      </w:r>
      <w:r>
        <w:t xml:space="preserve">trên.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từ </w:t>
      </w:r>
      <w:r>
        <w:rPr>
          <w:i/>
        </w:rPr>
        <w:t xml:space="preserve">tính từ </w:t>
      </w:r>
      <w:r>
        <w:t xml:space="preserve">Có </w:t>
      </w:r>
      <w:r>
        <w:t xml:space="preserve">lòng </w:t>
      </w:r>
      <w:r>
        <w:t xml:space="preserve">thương </w:t>
      </w:r>
      <w:r>
        <w:t xml:space="preserve">người </w:t>
      </w:r>
      <w:r>
        <w:t xml:space="preserve">và </w:t>
      </w:r>
      <w:r>
        <w:t xml:space="preserve">hiển </w:t>
      </w:r>
      <w:r>
        <w:t xml:space="preserve">lành. </w:t>
      </w:r>
      <w:r>
        <w:t xml:space="preserve">Người </w:t>
      </w:r>
      <w:r>
        <w:rPr>
          <w:i/>
        </w:rPr>
        <w:t xml:space="preserve">mẹ </w:t>
      </w:r>
      <w:r>
        <w:rPr>
          <w:i/>
        </w:rPr>
        <w:t xml:space="preserve">nhân </w:t>
      </w:r>
      <w:r>
        <w:t xml:space="preserve">từ. </w:t>
      </w:r>
      <w:r>
        <w:t xml:space="preserve">Lòng </w:t>
      </w:r>
      <w:r>
        <w:rPr>
          <w:i/>
        </w:rPr>
        <w:t xml:space="preserve">nhân </w:t>
      </w:r>
      <w:r>
        <w:t xml:space="preserve">từ.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văn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Thuộc </w:t>
      </w:r>
      <w:r>
        <w:t xml:space="preserve">về </w:t>
      </w:r>
      <w:r>
        <w:t xml:space="preserve">văn </w:t>
      </w:r>
      <w:r>
        <w:t xml:space="preserve">hoá </w:t>
      </w:r>
      <w:r>
        <w:t xml:space="preserve">của </w:t>
      </w:r>
      <w:r>
        <w:t xml:space="preserve">loài </w:t>
      </w:r>
      <w:r>
        <w:t xml:space="preserve">người. </w:t>
      </w:r>
      <w:r>
        <w:rPr>
          <w:b/>
        </w:rPr>
        <w:t xml:space="preserve">2 </w:t>
      </w:r>
      <w:r>
        <w:t xml:space="preserve">Nhân </w:t>
      </w:r>
      <w:r>
        <w:t xml:space="preserve">văn </w:t>
      </w:r>
      <w:r>
        <w:t xml:space="preserve">chủ </w:t>
      </w:r>
      <w:r>
        <w:t xml:space="preserve">nghĩa </w:t>
      </w:r>
      <w:r>
        <w:t xml:space="preserve">(nói </w:t>
      </w:r>
      <w:r>
        <w:t xml:space="preserve">tắt). </w:t>
      </w:r>
      <w:r>
        <w:t xml:space="preserve">Những </w:t>
      </w:r>
      <w:r>
        <w:t xml:space="preserve">yếu </w:t>
      </w:r>
      <w:r>
        <w:rPr>
          <w:i/>
        </w:rPr>
        <w:t xml:space="preserve">tố </w:t>
      </w:r>
      <w:r>
        <w:rPr>
          <w:i/>
        </w:rPr>
        <w:t xml:space="preserve">nhân </w:t>
      </w:r>
      <w:r>
        <w:rPr>
          <w:i/>
        </w:rPr>
        <w:t xml:space="preserve">uăn </w:t>
      </w:r>
      <w:r>
        <w:t xml:space="preserve">trong </w:t>
      </w:r>
      <w:r>
        <w:rPr>
          <w:i/>
        </w:rPr>
        <w:t xml:space="preserve">một </w:t>
      </w:r>
      <w:r>
        <w:rPr>
          <w:i/>
        </w:rPr>
        <w:t xml:space="preserve">tác </w:t>
      </w:r>
      <w:r>
        <w:t xml:space="preserve">phẩm </w:t>
      </w:r>
      <w:r>
        <w:rPr>
          <w:i/>
        </w:rPr>
        <w:t xml:space="preserve">uăn </w:t>
      </w:r>
      <w:r>
        <w:rPr>
          <w:i/>
        </w:rPr>
        <w:t xml:space="preserve">học </w:t>
      </w:r>
      <w:r>
        <w:t xml:space="preserve">cô.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văn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nhân </w:t>
      </w:r>
      <w:r>
        <w:t xml:space="preserve">văn, </w:t>
      </w:r>
      <w:r>
        <w:t xml:space="preserve">có </w:t>
      </w:r>
      <w:r>
        <w:t xml:space="preserve">tính </w:t>
      </w:r>
      <w:r>
        <w:t xml:space="preserve">nhân </w:t>
      </w:r>
      <w:r>
        <w:t xml:space="preserve">văn.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Đối </w:t>
      </w:r>
      <w:r>
        <w:t xml:space="preserve">tượng </w:t>
      </w:r>
      <w:r>
        <w:t xml:space="preserve">(thường </w:t>
      </w:r>
      <w:r>
        <w:t xml:space="preserve">là </w:t>
      </w:r>
      <w:r>
        <w:t xml:space="preserve">con </w:t>
      </w:r>
      <w:r>
        <w:t xml:space="preserve">người) </w:t>
      </w:r>
      <w:r>
        <w:t xml:space="preserve">được </w:t>
      </w:r>
      <w:r>
        <w:t xml:space="preserve">miêu </w:t>
      </w:r>
      <w:r>
        <w:t xml:space="preserve">tả, </w:t>
      </w:r>
      <w:r>
        <w:t xml:space="preserve">thể </w:t>
      </w:r>
      <w:r>
        <w:t xml:space="preserve">hiện </w:t>
      </w:r>
      <w:r>
        <w:t xml:space="preserve">trong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thuật. </w:t>
      </w:r>
      <w:r>
        <w:rPr>
          <w:i/>
        </w:rPr>
        <w:t xml:space="preserve">Xây </w:t>
      </w:r>
      <w:r>
        <w:rPr>
          <w:i/>
        </w:rPr>
        <w:t xml:space="preserve">dựng </w:t>
      </w:r>
      <w:r>
        <w:t xml:space="preserve">tính </w:t>
      </w:r>
      <w:r>
        <w:rPr>
          <w:i/>
        </w:rPr>
        <w:t xml:space="preserve">cách </w:t>
      </w:r>
      <w:r>
        <w:t xml:space="preserve">của </w:t>
      </w:r>
      <w:r>
        <w:rPr>
          <w:i/>
        </w:rPr>
        <w:t xml:space="preserve">nhân </w:t>
      </w:r>
      <w:r>
        <w:rPr>
          <w:i/>
        </w:rPr>
        <w:t xml:space="preserve">vật. </w:t>
      </w:r>
      <w:r>
        <w:rPr>
          <w:i/>
        </w:rPr>
        <w:t xml:space="preserve">Nhân </w:t>
      </w:r>
      <w:r>
        <w:t xml:space="preserve">uật </w:t>
      </w:r>
      <w:r>
        <w:rPr>
          <w:i/>
        </w:rPr>
        <w:t xml:space="preserve">chính </w:t>
      </w:r>
      <w:r>
        <w:rPr>
          <w:i/>
        </w:rPr>
        <w:t xml:space="preserve">diện </w:t>
      </w:r>
      <w:r>
        <w:rPr>
          <w:i/>
        </w:rPr>
        <w:t xml:space="preserve">trong </w:t>
      </w:r>
      <w:r>
        <w:t xml:space="preserve">uở </w:t>
      </w:r>
      <w:r>
        <w:rPr>
          <w:i/>
        </w:rPr>
        <w:t xml:space="preserve">kịch. </w:t>
      </w:r>
      <w:r>
        <w:rPr>
          <w:b/>
        </w:rPr>
        <w:t xml:space="preserve">2 </w:t>
      </w:r>
      <w:r>
        <w:t xml:space="preserve">Người </w:t>
      </w:r>
      <w:r>
        <w:t xml:space="preserve">có </w:t>
      </w:r>
      <w:r>
        <w:t xml:space="preserve">một </w:t>
      </w:r>
      <w:r>
        <w:t xml:space="preserve">vai </w:t>
      </w:r>
      <w:r>
        <w:t xml:space="preserve">trò </w:t>
      </w:r>
      <w:r>
        <w:t xml:space="preserve">nhất </w:t>
      </w:r>
      <w:r>
        <w:t xml:space="preserve">định </w:t>
      </w:r>
      <w:r>
        <w:t xml:space="preserve">trong </w:t>
      </w:r>
      <w:r>
        <w:t xml:space="preserve">xã </w:t>
      </w:r>
      <w:r>
        <w:t xml:space="preserve">hội. </w:t>
      </w:r>
      <w:r>
        <w:t xml:space="preserve">Nhân </w:t>
      </w:r>
      <w:r>
        <w:t xml:space="preserve">vật </w:t>
      </w:r>
      <w:r>
        <w:t xml:space="preserve">quan </w:t>
      </w:r>
      <w:r>
        <w:t xml:space="preserve">trọng. </w:t>
      </w:r>
      <w:r>
        <w:t xml:space="preserve">Nhân </w:t>
      </w:r>
      <w:r>
        <w:t xml:space="preserve">uật </w:t>
      </w:r>
      <w:r>
        <w:t xml:space="preserve">tiếng </w:t>
      </w:r>
      <w:r>
        <w:rPr>
          <w:i/>
        </w:rPr>
        <w:t xml:space="preserve">tăm.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vị </w:t>
      </w:r>
      <w:r>
        <w:rPr>
          <w:i/>
        </w:rPr>
        <w:t xml:space="preserve">tính từ </w:t>
      </w:r>
      <w:r>
        <w:t xml:space="preserve">(danh từ).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nhân </w:t>
      </w:r>
      <w:r>
        <w:t xml:space="preserve">vị.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làm </w:t>
      </w:r>
      <w:r>
        <w:t xml:space="preserve">việc </w:t>
      </w:r>
      <w:r>
        <w:t xml:space="preserve">trong </w:t>
      </w:r>
      <w:r>
        <w:t xml:space="preserve">một </w:t>
      </w:r>
      <w:r>
        <w:t xml:space="preserve">cơ </w:t>
      </w:r>
      <w:r>
        <w:t xml:space="preserve">quan, </w:t>
      </w:r>
      <w:r>
        <w:t xml:space="preserve">tổ </w:t>
      </w:r>
      <w:r>
        <w:t xml:space="preserve">chức,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thủ </w:t>
      </w:r>
      <w:r>
        <w:t xml:space="preserve">trưởng </w:t>
      </w:r>
      <w:r>
        <w:t xml:space="preserve">của </w:t>
      </w:r>
      <w:r>
        <w:t xml:space="preserve">cơ </w:t>
      </w:r>
      <w:r>
        <w:t xml:space="preserve">quan, </w:t>
      </w:r>
      <w:r>
        <w:t xml:space="preserve">tổ </w:t>
      </w:r>
      <w:r>
        <w:t xml:space="preserve">chức </w:t>
      </w:r>
      <w:r>
        <w:t xml:space="preserve">đó. </w:t>
      </w:r>
      <w:r>
        <w:rPr>
          <w:i/>
        </w:rPr>
        <w:t xml:space="preserve">Nhân </w:t>
      </w:r>
      <w:r>
        <w:t xml:space="preserve">uiên </w:t>
      </w:r>
      <w:r>
        <w:t xml:space="preserve">bán </w:t>
      </w:r>
      <w:r>
        <w:t xml:space="preserve">hàng. </w:t>
      </w:r>
      <w:r>
        <w:t xml:space="preserve">Nhân </w:t>
      </w:r>
      <w:r>
        <w:t xml:space="preserve">uiên </w:t>
      </w:r>
      <w:r>
        <w:t xml:space="preserve">đại </w:t>
      </w:r>
      <w:r>
        <w:rPr>
          <w:i/>
        </w:rPr>
        <w:t xml:space="preserve">sứ </w:t>
      </w:r>
      <w:r>
        <w:rPr>
          <w:i/>
        </w:rPr>
        <w:t xml:space="preserve">quán. </w:t>
      </w:r>
      <w:r>
        <w:rPr>
          <w:b/>
        </w:rPr>
        <w:t xml:space="preserve">2 </w:t>
      </w:r>
      <w:r>
        <w:t xml:space="preserve">Ngạch </w:t>
      </w:r>
      <w:r>
        <w:t xml:space="preserve">cán </w:t>
      </w:r>
      <w:r>
        <w:t xml:space="preserve">bộ </w:t>
      </w:r>
      <w:r>
        <w:rPr>
          <w:i/>
        </w:rPr>
        <w:t xml:space="preserve">cấp </w:t>
      </w:r>
      <w:r>
        <w:t xml:space="preserve">thấp </w:t>
      </w:r>
      <w:r>
        <w:t xml:space="preserve">nhất. </w:t>
      </w:r>
      <w:r>
        <w:rPr>
          <w:i/>
        </w:rPr>
        <w:t xml:space="preserve">Nhân </w:t>
      </w:r>
      <w:r>
        <w:t xml:space="preserve">uiên </w:t>
      </w:r>
      <w:r>
        <w:rPr>
          <w:i/>
        </w:rPr>
        <w:t xml:space="preserve">đánh </w:t>
      </w:r>
      <w:r>
        <w:rPr>
          <w:i/>
        </w:rPr>
        <w:t xml:space="preserve">máy </w:t>
      </w:r>
      <w:r>
        <w:rPr>
          <w:i/>
        </w:rPr>
        <w:t xml:space="preserve">bậc </w:t>
      </w:r>
      <w:r>
        <w:rPr>
          <w:i/>
        </w:rPr>
        <w:t xml:space="preserve">2.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vô </w:t>
      </w:r>
      <w:r>
        <w:rPr>
          <w:b/>
        </w:rPr>
        <w:t xml:space="preserve">thập </w:t>
      </w:r>
      <w:r>
        <w:rPr>
          <w:b/>
        </w:rPr>
        <w:t xml:space="preserve">toàn </w:t>
      </w:r>
      <w:r>
        <w:t xml:space="preserve">Con </w:t>
      </w:r>
      <w:r>
        <w:t xml:space="preserve">người </w:t>
      </w:r>
      <w:r>
        <w:t xml:space="preserve">ta </w:t>
      </w:r>
      <w:r>
        <w:t xml:space="preserve">không </w:t>
      </w:r>
      <w:r>
        <w:t xml:space="preserve">ai </w:t>
      </w:r>
      <w:r>
        <w:t xml:space="preserve">là </w:t>
      </w:r>
      <w:r>
        <w:t xml:space="preserve">vẹn </w:t>
      </w:r>
      <w:r>
        <w:t xml:space="preserve">toàn, </w:t>
      </w:r>
      <w:r>
        <w:t xml:space="preserve">mặt </w:t>
      </w:r>
      <w:r>
        <w:t xml:space="preserve">nào </w:t>
      </w:r>
      <w:r>
        <w:t xml:space="preserve">cũng </w:t>
      </w:r>
      <w:r>
        <w:t xml:space="preserve">tốt </w:t>
      </w:r>
      <w:r>
        <w:t xml:space="preserve">cả. </w:t>
      </w:r>
      <w:r>
        <w:t xml:space="preserve">Nhân </w:t>
      </w:r>
      <w:r>
        <w:t xml:space="preserve">uô </w:t>
      </w:r>
      <w:r>
        <w:rPr>
          <w:i/>
        </w:rPr>
        <w:t xml:space="preserve">thập </w:t>
      </w:r>
      <w:r>
        <w:rPr>
          <w:i/>
        </w:rPr>
        <w:t xml:space="preserve">toàn, </w:t>
      </w:r>
      <w:r>
        <w:rPr>
          <w:i/>
        </w:rPr>
        <w:t xml:space="preserve">ai </w:t>
      </w:r>
      <w:r>
        <w:rPr>
          <w:i/>
        </w:rPr>
        <w:t xml:space="preserve">chả </w:t>
      </w:r>
      <w:r>
        <w:rPr>
          <w:i/>
        </w:rPr>
        <w:t xml:space="preserve">có </w:t>
      </w:r>
      <w:r>
        <w:t xml:space="preserve">lúc </w:t>
      </w:r>
      <w:r>
        <w:rPr>
          <w:i/>
        </w:rPr>
        <w:t xml:space="preserve">sai. </w:t>
      </w:r>
      <w:r>
        <w:br/>
      </w:r>
      <w:r>
        <w:rPr>
          <w:b/>
        </w:rPr>
        <w:t xml:space="preserve">nhần </w:t>
      </w:r>
      <w:r>
        <w:rPr>
          <w:b/>
        </w:rPr>
        <w:t xml:space="preserve">nhân </w:t>
      </w:r>
      <w:r>
        <w:rPr>
          <w:i/>
        </w:rPr>
        <w:t xml:space="preserve">tính từ </w:t>
      </w:r>
      <w:r>
        <w:t xml:space="preserve">Có </w:t>
      </w:r>
      <w:r>
        <w:t xml:space="preserve">vị </w:t>
      </w:r>
      <w:r>
        <w:t xml:space="preserve">hơi </w:t>
      </w:r>
      <w:r>
        <w:t xml:space="preserve">đắng. </w:t>
      </w:r>
      <w:r>
        <w:t xml:space="preserve">Nốn </w:t>
      </w:r>
      <w:r>
        <w:t xml:space="preserve">cải </w:t>
      </w:r>
      <w:r>
        <w:t xml:space="preserve">luộc, </w:t>
      </w:r>
      <w:r>
        <w:rPr>
          <w:i/>
        </w:rPr>
        <w:t xml:space="preserve">ăn </w:t>
      </w:r>
      <w:r>
        <w:rPr>
          <w:i/>
        </w:rPr>
        <w:t xml:space="preserve">hơi </w:t>
      </w:r>
      <w:r>
        <w:t xml:space="preserve">nhằn </w:t>
      </w:r>
      <w:r>
        <w:rPr>
          <w:i/>
        </w:rPr>
        <w:t xml:space="preserve">nhận. </w:t>
      </w:r>
      <w:r>
        <w:rPr>
          <w:i/>
        </w:rPr>
        <w:t xml:space="preserve">Sắn </w:t>
      </w:r>
      <w:r>
        <w:rPr>
          <w:i/>
        </w:rPr>
        <w:t xml:space="preserve">nhân </w:t>
      </w:r>
      <w:r>
        <w:rPr>
          <w:i/>
        </w:rPr>
        <w:t xml:space="preserve">nhận </w:t>
      </w:r>
      <w:r>
        <w:t xml:space="preserve">đắng. </w:t>
      </w:r>
      <w:r>
        <w:br/>
      </w:r>
      <w:r>
        <w:rPr>
          <w:b/>
        </w:rPr>
        <w:t xml:space="preserve">nhẩn </w:t>
      </w:r>
      <w:r>
        <w:rPr>
          <w:b/>
        </w:rPr>
        <w:t xml:space="preserve">nha </w:t>
      </w:r>
      <w:r>
        <w:rPr>
          <w:i/>
        </w:rPr>
        <w:t xml:space="preserve">tính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vội, </w:t>
      </w:r>
      <w:r>
        <w:t xml:space="preserve">cứ </w:t>
      </w:r>
      <w:r>
        <w:t xml:space="preserve">thong </w:t>
      </w:r>
      <w:r>
        <w:t xml:space="preserve">thả, </w:t>
      </w:r>
      <w:r>
        <w:rPr>
          <w:i/>
        </w:rPr>
        <w:t xml:space="preserve">tựa </w:t>
      </w:r>
      <w:r>
        <w:t xml:space="preserve">như </w:t>
      </w:r>
      <w:r>
        <w:t xml:space="preserve">thời </w:t>
      </w:r>
      <w:r>
        <w:t xml:space="preserve">gian </w:t>
      </w:r>
      <w:r>
        <w:t xml:space="preserve">kéo </w:t>
      </w:r>
      <w:r>
        <w:t xml:space="preserve">dài </w:t>
      </w:r>
      <w:r>
        <w:t xml:space="preserve">bao </w:t>
      </w:r>
      <w:r>
        <w:t xml:space="preserve">nhiêu </w:t>
      </w:r>
      <w:r>
        <w:t xml:space="preserve">cũng </w:t>
      </w:r>
      <w:r>
        <w:t xml:space="preserve">không </w:t>
      </w:r>
      <w:r>
        <w:t xml:space="preserve">quan </w:t>
      </w:r>
      <w:r>
        <w:t xml:space="preserve">trọng. </w:t>
      </w:r>
      <w:r>
        <w:t xml:space="preserve">Còn </w:t>
      </w:r>
      <w:r>
        <w:rPr>
          <w:i/>
        </w:rPr>
        <w:t xml:space="preserve">nhiều </w:t>
      </w:r>
      <w:r>
        <w:t xml:space="preserve">thì </w:t>
      </w:r>
      <w:r>
        <w:rPr>
          <w:i/>
        </w:rPr>
        <w:t xml:space="preserve">giờ, </w:t>
      </w:r>
      <w:r>
        <w:rPr>
          <w:i/>
        </w:rPr>
        <w:t xml:space="preserve">nhẩn </w:t>
      </w:r>
      <w:r>
        <w:rPr>
          <w:i/>
        </w:rPr>
        <w:t xml:space="preserve">nha </w:t>
      </w:r>
      <w:r>
        <w:rPr>
          <w:i/>
        </w:rPr>
        <w:t xml:space="preserve">đi </w:t>
      </w:r>
      <w:r>
        <w:rPr>
          <w:i/>
        </w:rPr>
        <w:t xml:space="preserve">dạo </w:t>
      </w:r>
      <w:r>
        <w:t xml:space="preserve">phố. </w:t>
      </w:r>
      <w:r>
        <w:t xml:space="preserve">Đàn </w:t>
      </w:r>
      <w:r>
        <w:rPr>
          <w:i/>
        </w:rPr>
        <w:t xml:space="preserve">trâu </w:t>
      </w:r>
      <w:r>
        <w:rPr>
          <w:i/>
        </w:rPr>
        <w:t xml:space="preserve">nhẩn </w:t>
      </w:r>
      <w:r>
        <w:rPr>
          <w:i/>
        </w:rPr>
        <w:t xml:space="preserve">nha </w:t>
      </w:r>
      <w:r>
        <w:t xml:space="preserve">gặm </w:t>
      </w:r>
      <w:r>
        <w:rPr>
          <w:i/>
        </w:rPr>
        <w:t xml:space="preserve">cỏ. </w:t>
      </w:r>
      <w:r>
        <w:br/>
      </w:r>
      <w:r>
        <w:rPr>
          <w:b/>
        </w:rPr>
        <w:t xml:space="preserve">nhẫn, </w:t>
      </w:r>
      <w:r>
        <w:rPr>
          <w:i/>
        </w:rPr>
        <w:t xml:space="preserve">danh từ </w:t>
      </w:r>
      <w:r>
        <w:t xml:space="preserve">Vòng </w:t>
      </w:r>
      <w:r>
        <w:t xml:space="preserve">nhỏ, </w:t>
      </w:r>
      <w:r>
        <w:t xml:space="preserve">thường </w:t>
      </w:r>
      <w:r>
        <w:t xml:space="preserve">bằng </w:t>
      </w:r>
      <w:r>
        <w:t xml:space="preserve">vàng, </w:t>
      </w:r>
      <w:r>
        <w:t xml:space="preserve">bạc, </w:t>
      </w:r>
      <w:r>
        <w:t xml:space="preserve">đeo </w:t>
      </w:r>
      <w:r>
        <w:t xml:space="preserve">vào </w:t>
      </w:r>
      <w:r>
        <w:t xml:space="preserve">ngón </w:t>
      </w:r>
      <w:r>
        <w:t xml:space="preserve">tay </w:t>
      </w:r>
      <w:r>
        <w:t xml:space="preserve">làm </w:t>
      </w:r>
      <w:r>
        <w:t xml:space="preserve">đồ </w:t>
      </w:r>
      <w:r>
        <w:t xml:space="preserve">trang </w:t>
      </w:r>
      <w:r>
        <w:t xml:space="preserve">sức. </w:t>
      </w:r>
      <w:r>
        <w:br/>
      </w:r>
      <w:r>
        <w:rPr>
          <w:b/>
        </w:rPr>
        <w:t xml:space="preserve">nhẫn, </w:t>
      </w:r>
      <w:r>
        <w:rPr>
          <w:i/>
        </w:rPr>
        <w:t xml:space="preserve">động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Nhịn, </w:t>
      </w:r>
      <w:r>
        <w:t xml:space="preserve">dần </w:t>
      </w:r>
      <w:r>
        <w:t xml:space="preserve">lòng </w:t>
      </w:r>
      <w:r>
        <w:t xml:space="preserve">xuống. </w:t>
      </w:r>
      <w:r>
        <w:rPr>
          <w:i/>
        </w:rPr>
        <w:t xml:space="preserve">Nếu </w:t>
      </w:r>
      <w:r>
        <w:rPr>
          <w:i/>
        </w:rPr>
        <w:t xml:space="preserve">không </w:t>
      </w:r>
      <w:r>
        <w:rPr>
          <w:i/>
        </w:rPr>
        <w:t xml:space="preserve">nhẫn </w:t>
      </w:r>
      <w:r>
        <w:t xml:space="preserve">thì </w:t>
      </w:r>
      <w:r>
        <w:t xml:space="preserve">sinh </w:t>
      </w:r>
      <w:r>
        <w:t xml:space="preserve">chuyện </w:t>
      </w:r>
      <w:r>
        <w:t xml:space="preserve">to. </w:t>
      </w:r>
      <w:r>
        <w:br/>
      </w:r>
      <w:r>
        <w:rPr>
          <w:b/>
        </w:rPr>
        <w:t xml:space="preserve">nhẫn. </w:t>
      </w:r>
      <w:r>
        <w:rPr>
          <w:i/>
        </w:rPr>
        <w:t xml:space="preserve">kết từ </w:t>
      </w:r>
      <w:r>
        <w:t xml:space="preserve">(cũ). </w:t>
      </w:r>
      <w:r>
        <w:t xml:space="preserve">Đến, </w:t>
      </w:r>
      <w:r>
        <w:t xml:space="preserve">cho </w:t>
      </w:r>
      <w:r>
        <w:t xml:space="preserve">đến </w:t>
      </w:r>
      <w:r>
        <w:t xml:space="preserve">(thường </w:t>
      </w:r>
      <w:r>
        <w:t xml:space="preserve">nói </w:t>
      </w:r>
      <w:r>
        <w:rPr>
          <w:i/>
        </w:rPr>
        <w:t xml:space="preserve">về </w:t>
      </w:r>
      <w:r>
        <w:t xml:space="preserve">thời </w:t>
      </w:r>
      <w:r>
        <w:t xml:space="preserve">gian). </w:t>
      </w:r>
      <w:r>
        <w:rPr>
          <w:i/>
        </w:rPr>
        <w:t xml:space="preserve">Đi </w:t>
      </w:r>
      <w:r>
        <w:rPr>
          <w:i/>
        </w:rPr>
        <w:t xml:space="preserve">biệt </w:t>
      </w:r>
      <w:r>
        <w:rPr>
          <w:i/>
        </w:rPr>
        <w:t xml:space="preserve">từ </w:t>
      </w:r>
      <w:r>
        <w:rPr>
          <w:i/>
        </w:rPr>
        <w:t xml:space="preserve">ấy </w:t>
      </w:r>
      <w:r>
        <w:t xml:space="preserve">nhẫn </w:t>
      </w:r>
      <w:r>
        <w:rPr>
          <w:i/>
        </w:rPr>
        <w:t xml:space="preserve">nay. </w:t>
      </w:r>
      <w:r>
        <w:br/>
      </w:r>
      <w:r>
        <w:rPr>
          <w:b/>
        </w:rPr>
        <w:t xml:space="preserve">nhẫn </w:t>
      </w:r>
      <w:r>
        <w:rPr>
          <w:b/>
        </w:rPr>
        <w:t xml:space="preserve">cưới </w:t>
      </w:r>
      <w:r>
        <w:rPr>
          <w:i/>
        </w:rPr>
        <w:t xml:space="preserve">danh từ </w:t>
      </w:r>
      <w:r>
        <w:t xml:space="preserve">Nhẫn </w:t>
      </w:r>
      <w:r>
        <w:t xml:space="preserve">nam </w:t>
      </w:r>
      <w:r>
        <w:t xml:space="preserve">nữ </w:t>
      </w:r>
      <w:r>
        <w:t xml:space="preserve">trao </w:t>
      </w:r>
      <w:r>
        <w:t xml:space="preserve">cho </w:t>
      </w:r>
      <w:r>
        <w:t xml:space="preserve">nhau </w:t>
      </w:r>
      <w:r>
        <w:t xml:space="preserve">khi </w:t>
      </w:r>
      <w:r>
        <w:t xml:space="preserve">làm </w:t>
      </w:r>
      <w:r>
        <w:t xml:space="preserve">lễ </w:t>
      </w:r>
      <w:r>
        <w:t xml:space="preserve">cưới. </w:t>
      </w:r>
      <w:r>
        <w:br w:type="page"/>
      </w:r>
      <w:r>
        <w:rPr>
          <w:b/>
        </w:rPr>
        <w:t xml:space="preserve">nhẫn </w:t>
      </w:r>
      <w:r>
        <w:rPr>
          <w:b/>
        </w:rPr>
        <w:t xml:space="preserve">nại </w:t>
      </w:r>
      <w:r>
        <w:rPr>
          <w:i/>
        </w:rPr>
        <w:t xml:space="preserve">tính từ </w:t>
      </w:r>
      <w:r>
        <w:t xml:space="preserve">Kiên </w:t>
      </w:r>
      <w:r>
        <w:t xml:space="preserve">trì, </w:t>
      </w:r>
      <w:r>
        <w:t xml:space="preserve">bền </w:t>
      </w:r>
      <w:r>
        <w:t xml:space="preserve">bỉ </w:t>
      </w:r>
      <w:r>
        <w:t xml:space="preserve">chịu </w:t>
      </w:r>
      <w:r>
        <w:t xml:space="preserve">đựng </w:t>
      </w:r>
      <w:r>
        <w:t xml:space="preserve">những </w:t>
      </w:r>
      <w:r>
        <w:t xml:space="preserve">khó </w:t>
      </w:r>
      <w:r>
        <w:t xml:space="preserve">khăn </w:t>
      </w:r>
      <w:r>
        <w:t xml:space="preserve">vất </w:t>
      </w:r>
      <w:r>
        <w:t xml:space="preserve">vả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Nhẫn </w:t>
      </w:r>
      <w:r>
        <w:t xml:space="preserve">nại </w:t>
      </w:r>
      <w:r>
        <w:t xml:space="preserve">luyện </w:t>
      </w:r>
      <w:r>
        <w:rPr>
          <w:i/>
        </w:rPr>
        <w:t xml:space="preserve">tập. </w:t>
      </w:r>
      <w:r>
        <w:t xml:space="preserve">Nhẫn </w:t>
      </w:r>
      <w:r>
        <w:t xml:space="preserve">nại </w:t>
      </w:r>
      <w:r>
        <w:rPr>
          <w:i/>
        </w:rPr>
        <w:t xml:space="preserve">chờ </w:t>
      </w:r>
      <w:r>
        <w:rPr>
          <w:i/>
        </w:rPr>
        <w:t xml:space="preserve">đợi. </w:t>
      </w:r>
      <w:r>
        <w:br/>
      </w:r>
      <w:r>
        <w:rPr>
          <w:b/>
        </w:rPr>
        <w:t xml:space="preserve">nhẫn </w:t>
      </w:r>
      <w:r>
        <w:rPr>
          <w:b/>
        </w:rPr>
        <w:t xml:space="preserve">nhịn </w:t>
      </w:r>
      <w:r>
        <w:rPr>
          <w:i/>
        </w:rPr>
        <w:t xml:space="preserve">động từ </w:t>
      </w:r>
      <w:r>
        <w:t xml:space="preserve">Chịu </w:t>
      </w:r>
      <w:r>
        <w:t xml:space="preserve">nhịn, </w:t>
      </w:r>
      <w:r>
        <w:t xml:space="preserve">chịu </w:t>
      </w:r>
      <w:r>
        <w:t xml:space="preserve">dần </w:t>
      </w:r>
      <w:r>
        <w:t xml:space="preserve">lòng </w:t>
      </w:r>
      <w:r>
        <w:t xml:space="preserve">xuống. </w:t>
      </w:r>
      <w:r>
        <w:t xml:space="preserve">Mọi </w:t>
      </w:r>
      <w:r>
        <w:t xml:space="preserve">người </w:t>
      </w:r>
      <w:r>
        <w:t xml:space="preserve">nhẫn </w:t>
      </w:r>
      <w:r>
        <w:t xml:space="preserve">nhịn </w:t>
      </w:r>
      <w:r>
        <w:t xml:space="preserve">một </w:t>
      </w:r>
      <w:r>
        <w:t xml:space="preserve">chút. </w:t>
      </w:r>
      <w:r>
        <w:t xml:space="preserve">Khéo </w:t>
      </w:r>
      <w:r>
        <w:rPr>
          <w:i/>
        </w:rPr>
        <w:t xml:space="preserve">nhẫn </w:t>
      </w:r>
      <w:r>
        <w:t xml:space="preserve">nhịn. </w:t>
      </w:r>
      <w:r>
        <w:br/>
      </w:r>
      <w:r>
        <w:rPr>
          <w:b/>
        </w:rPr>
        <w:t xml:space="preserve">nhẫn </w:t>
      </w:r>
      <w:r>
        <w:rPr>
          <w:b/>
        </w:rPr>
        <w:t xml:space="preserve">nhục </w:t>
      </w:r>
      <w:r>
        <w:rPr>
          <w:i/>
        </w:rPr>
        <w:t xml:space="preserve">động từ </w:t>
      </w:r>
      <w:r>
        <w:t xml:space="preserve">Dần </w:t>
      </w:r>
      <w:r>
        <w:t xml:space="preserve">lòng </w:t>
      </w:r>
      <w:r>
        <w:t xml:space="preserve">chịu </w:t>
      </w:r>
      <w:r>
        <w:t xml:space="preserve">đựng </w:t>
      </w:r>
      <w:r>
        <w:t xml:space="preserve">những </w:t>
      </w:r>
      <w:r>
        <w:t xml:space="preserve">điều </w:t>
      </w:r>
      <w:r>
        <w:t xml:space="preserve">cực </w:t>
      </w:r>
      <w:r>
        <w:t xml:space="preserve">nhục </w:t>
      </w:r>
      <w:r>
        <w:t xml:space="preserve">(thường </w:t>
      </w:r>
      <w:r>
        <w:t xml:space="preserve">là </w:t>
      </w:r>
      <w:r>
        <w:t xml:space="preserve">để </w:t>
      </w:r>
      <w:r>
        <w:t xml:space="preserve">đạt </w:t>
      </w:r>
      <w:r>
        <w:t xml:space="preserve">được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nào </w:t>
      </w:r>
      <w:r>
        <w:t xml:space="preserve">đó). </w:t>
      </w:r>
      <w:r>
        <w:t xml:space="preserve">Sống </w:t>
      </w:r>
      <w:r>
        <w:rPr>
          <w:i/>
        </w:rPr>
        <w:t xml:space="preserve">nhẫn </w:t>
      </w:r>
      <w:r>
        <w:t xml:space="preserve">nhục </w:t>
      </w:r>
      <w:r>
        <w:t xml:space="preserve">đợi </w:t>
      </w:r>
      <w:r>
        <w:rPr>
          <w:i/>
        </w:rPr>
        <w:t xml:space="preserve">ngày </w:t>
      </w:r>
      <w:r>
        <w:rPr>
          <w:i/>
        </w:rPr>
        <w:t xml:space="preserve">được </w:t>
      </w:r>
      <w:r>
        <w:t xml:space="preserve">mính </w:t>
      </w:r>
      <w:r>
        <w:t xml:space="preserve">oan. </w:t>
      </w:r>
      <w:r>
        <w:br/>
      </w:r>
      <w:r>
        <w:rPr>
          <w:b/>
        </w:rPr>
        <w:t xml:space="preserve">nhẫn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(hoặc </w:t>
      </w:r>
      <w:r>
        <w:t xml:space="preserve">t). </w:t>
      </w:r>
      <w:r>
        <w:t xml:space="preserve">Nỡ </w:t>
      </w:r>
      <w:r>
        <w:t xml:space="preserve">lòng </w:t>
      </w:r>
      <w:r>
        <w:t xml:space="preserve">làm </w:t>
      </w:r>
      <w:r>
        <w:t xml:space="preserve">những </w:t>
      </w:r>
      <w:r>
        <w:t xml:space="preserve">điều </w:t>
      </w:r>
      <w:r>
        <w:t xml:space="preserve">trái </w:t>
      </w:r>
      <w:r>
        <w:t xml:space="preserve">với </w:t>
      </w:r>
      <w:r>
        <w:t xml:space="preserve">đạo </w:t>
      </w:r>
      <w:r>
        <w:t xml:space="preserve">lí, </w:t>
      </w:r>
      <w:r>
        <w:t xml:space="preserve">nhân </w:t>
      </w:r>
      <w:r>
        <w:t xml:space="preserve">nghĩa. </w:t>
      </w:r>
      <w:r>
        <w:t xml:space="preserve">Nhẫn </w:t>
      </w:r>
      <w:r>
        <w:t xml:space="preserve">tâm </w:t>
      </w:r>
      <w:r>
        <w:t xml:space="preserve">bỏ </w:t>
      </w:r>
      <w:r>
        <w:rPr>
          <w:i/>
        </w:rPr>
        <w:t xml:space="preserve">bạn </w:t>
      </w:r>
      <w:r>
        <w:t xml:space="preserve">lúc </w:t>
      </w:r>
      <w:r>
        <w:rPr>
          <w:i/>
        </w:rPr>
        <w:t xml:space="preserve">gian </w:t>
      </w:r>
      <w:r>
        <w:t xml:space="preserve">nguy. </w:t>
      </w:r>
      <w:r>
        <w:br/>
      </w:r>
      <w:r>
        <w:rPr>
          <w:b/>
        </w:rPr>
        <w:t xml:space="preserve">nhấn </w:t>
      </w:r>
      <w:r>
        <w:rPr>
          <w:i/>
        </w:rPr>
        <w:t xml:space="preserve">động từ </w:t>
      </w:r>
      <w:r>
        <w:t xml:space="preserve">1. </w:t>
      </w:r>
      <w:r>
        <w:t xml:space="preserve">Ấn </w:t>
      </w:r>
      <w:r>
        <w:t xml:space="preserve">gí </w:t>
      </w:r>
      <w:r>
        <w:t xml:space="preserve">nhẹ </w:t>
      </w:r>
      <w:r>
        <w:t xml:space="preserve">xuống. </w:t>
      </w:r>
      <w:r>
        <w:t xml:space="preserve">Nhấn </w:t>
      </w:r>
      <w:r>
        <w:t xml:space="preserve">chuông. </w:t>
      </w:r>
      <w:r>
        <w:t xml:space="preserve">Nhấn </w:t>
      </w:r>
      <w:r>
        <w:t xml:space="preserve">còi. </w:t>
      </w:r>
      <w:r>
        <w:t xml:space="preserve">Nhấn </w:t>
      </w:r>
      <w:r>
        <w:t xml:space="preserve">ga. </w:t>
      </w:r>
      <w:r>
        <w:t xml:space="preserve">Tay </w:t>
      </w:r>
      <w:r>
        <w:t xml:space="preserve">nhấn </w:t>
      </w:r>
      <w:r>
        <w:rPr>
          <w:i/>
        </w:rPr>
        <w:t xml:space="preserve">phím </w:t>
      </w:r>
      <w:r>
        <w:rPr>
          <w:i/>
        </w:rPr>
        <w:t xml:space="preserve">đàn. </w:t>
      </w:r>
      <w:r>
        <w:rPr>
          <w:b/>
        </w:rPr>
        <w:t xml:space="preserve">2 </w:t>
      </w:r>
      <w:r>
        <w:t xml:space="preserve">Dìm </w:t>
      </w:r>
      <w:r>
        <w:t xml:space="preserve">cho </w:t>
      </w:r>
      <w:r>
        <w:t xml:space="preserve">ngập </w:t>
      </w:r>
      <w:r>
        <w:t xml:space="preserve">vào </w:t>
      </w:r>
      <w:r>
        <w:t xml:space="preserve">nước, </w:t>
      </w:r>
      <w:r>
        <w:t xml:space="preserve">vào </w:t>
      </w:r>
      <w:r>
        <w:t xml:space="preserve">bùn; </w:t>
      </w:r>
      <w:r>
        <w:t xml:space="preserve">nhận. </w:t>
      </w:r>
      <w:r>
        <w:t xml:space="preserve">Nhấn </w:t>
      </w:r>
      <w:r>
        <w:t xml:space="preserve">nước </w:t>
      </w:r>
      <w:r>
        <w:rPr>
          <w:i/>
        </w:rPr>
        <w:t xml:space="preserve">cho </w:t>
      </w:r>
      <w:r>
        <w:t xml:space="preserve">ướt </w:t>
      </w:r>
      <w:r>
        <w:rPr>
          <w:i/>
        </w:rPr>
        <w:t xml:space="preserve">đều. </w:t>
      </w:r>
      <w:r>
        <w:t xml:space="preserve">Vải </w:t>
      </w:r>
      <w:r>
        <w:rPr>
          <w:i/>
        </w:rPr>
        <w:t xml:space="preserve">nâu </w:t>
      </w:r>
      <w:r>
        <w:rPr>
          <w:i/>
        </w:rPr>
        <w:t xml:space="preserve">nhấn </w:t>
      </w:r>
      <w:r>
        <w:t xml:space="preserve">bùn. </w:t>
      </w:r>
      <w:r>
        <w:rPr>
          <w:b/>
        </w:rPr>
        <w:t xml:space="preserve">3 </w:t>
      </w:r>
      <w:r>
        <w:t xml:space="preserve">Dùng </w:t>
      </w:r>
      <w:r>
        <w:t xml:space="preserve">lời </w:t>
      </w:r>
      <w:r>
        <w:t xml:space="preserve">lẽ </w:t>
      </w:r>
      <w:r>
        <w:t xml:space="preserve">hay </w:t>
      </w:r>
      <w:r>
        <w:t xml:space="preserve">giọng </w:t>
      </w:r>
      <w:r>
        <w:t xml:space="preserve">điệu </w:t>
      </w:r>
      <w:r>
        <w:t xml:space="preserve">khác </w:t>
      </w:r>
      <w:r>
        <w:t xml:space="preserve">thường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điều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quan </w:t>
      </w:r>
      <w:r>
        <w:t xml:space="preserve">trọng, </w:t>
      </w:r>
      <w:r>
        <w:t xml:space="preserve">đáng </w:t>
      </w:r>
      <w:r>
        <w:t xml:space="preserve">quan </w:t>
      </w:r>
      <w:r>
        <w:t xml:space="preserve">tâm </w:t>
      </w:r>
      <w:r>
        <w:t xml:space="preserve">hơn </w:t>
      </w:r>
      <w:r>
        <w:t xml:space="preserve">những </w:t>
      </w:r>
      <w:r>
        <w:t xml:space="preserve">cái </w:t>
      </w:r>
      <w:r>
        <w:t xml:space="preserve">khác. </w:t>
      </w:r>
      <w:r>
        <w:t xml:space="preserve">Nhấn </w:t>
      </w:r>
      <w:r>
        <w:t xml:space="preserve">rõ </w:t>
      </w:r>
      <w:r>
        <w:t xml:space="preserve">nhiệm </w:t>
      </w:r>
      <w:r>
        <w:t xml:space="preserve">uụ </w:t>
      </w:r>
      <w:r>
        <w:t xml:space="preserve">chính. </w:t>
      </w:r>
      <w:r>
        <w:t xml:space="preserve">Nói </w:t>
      </w:r>
      <w:r>
        <w:t xml:space="preserve">nhấn </w:t>
      </w:r>
      <w:r>
        <w:t xml:space="preserve">giọng. </w:t>
      </w:r>
      <w:r>
        <w:br/>
      </w:r>
      <w:r>
        <w:rPr>
          <w:b/>
        </w:rPr>
        <w:t xml:space="preserve">nhấn </w:t>
      </w:r>
      <w:r>
        <w:rPr>
          <w:b/>
        </w:rPr>
        <w:t xml:space="preserve">chim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bị </w:t>
      </w:r>
      <w:r>
        <w:t xml:space="preserve">chìm </w:t>
      </w:r>
      <w:r>
        <w:t xml:space="preserve">ngập. </w:t>
      </w:r>
      <w:r>
        <w:t xml:space="preserve">Làng </w:t>
      </w:r>
      <w:r>
        <w:t xml:space="preserve">xóm </w:t>
      </w:r>
      <w:r>
        <w:rPr>
          <w:i/>
        </w:rPr>
        <w:t xml:space="preserve">bị </w:t>
      </w:r>
      <w:r>
        <w:rPr>
          <w:i/>
        </w:rPr>
        <w:t xml:space="preserve">nhấn </w:t>
      </w:r>
      <w:r>
        <w:t xml:space="preserve">chìm </w:t>
      </w:r>
      <w:r>
        <w:rPr>
          <w:i/>
        </w:rPr>
        <w:t xml:space="preserve">trong </w:t>
      </w:r>
      <w:r>
        <w:rPr>
          <w:i/>
        </w:rPr>
        <w:t xml:space="preserve">nước </w:t>
      </w:r>
      <w:r>
        <w:t xml:space="preserve">lũ. </w:t>
      </w:r>
      <w:r>
        <w:br/>
      </w:r>
      <w:r>
        <w:rPr>
          <w:b/>
        </w:rPr>
        <w:t xml:space="preserve">nhấn </w:t>
      </w:r>
      <w:r>
        <w:rPr>
          <w:b/>
        </w:rPr>
        <w:t xml:space="preserve">mạnh </w:t>
      </w:r>
      <w:r>
        <w:rPr>
          <w:i/>
        </w:rPr>
        <w:t xml:space="preserve">động từ </w:t>
      </w:r>
      <w:r>
        <w:t xml:space="preserve">Nêu </w:t>
      </w:r>
      <w:r>
        <w:t xml:space="preserve">bật </w:t>
      </w:r>
      <w:r>
        <w:t xml:space="preserve">lên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quan </w:t>
      </w:r>
      <w:r>
        <w:t xml:space="preserve">tâm, </w:t>
      </w:r>
      <w:r>
        <w:t xml:space="preserve">chú </w:t>
      </w:r>
      <w:r>
        <w:t xml:space="preserve">ý </w:t>
      </w:r>
      <w:r>
        <w:t xml:space="preserve">hơn. </w:t>
      </w:r>
      <w:r>
        <w:t xml:space="preserve">Nhấn </w:t>
      </w:r>
      <w:r>
        <w:rPr>
          <w:i/>
        </w:rPr>
        <w:t xml:space="preserve">mạnh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chất </w:t>
      </w:r>
      <w:r>
        <w:t xml:space="preserve">lượng </w:t>
      </w:r>
      <w:r>
        <w:rPr>
          <w:i/>
        </w:rPr>
        <w:t xml:space="preserve">sản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nhận, </w:t>
      </w:r>
      <w:r>
        <w:rPr>
          <w:i/>
        </w:rPr>
        <w:t xml:space="preserve">động từ </w:t>
      </w:r>
      <w:r>
        <w:t xml:space="preserve">Dìm </w:t>
      </w:r>
      <w:r>
        <w:t xml:space="preserve">cho </w:t>
      </w:r>
      <w:r>
        <w:t xml:space="preserve">ngập </w:t>
      </w:r>
      <w:r>
        <w:t xml:space="preserve">nước. </w:t>
      </w:r>
      <w:r>
        <w:t xml:space="preserve">Nhận </w:t>
      </w:r>
      <w:r>
        <w:t xml:space="preserve">bộ </w:t>
      </w:r>
      <w:r>
        <w:t xml:space="preserve">quần </w:t>
      </w:r>
      <w:r>
        <w:t xml:space="preserve">áo </w:t>
      </w:r>
      <w:r>
        <w:t xml:space="preserve">uào </w:t>
      </w:r>
      <w:r>
        <w:t xml:space="preserve">thùng </w:t>
      </w:r>
      <w:r>
        <w:t xml:space="preserve">giặt. </w:t>
      </w:r>
      <w:r>
        <w:t xml:space="preserve">Nhận </w:t>
      </w:r>
      <w:r>
        <w:rPr>
          <w:i/>
        </w:rPr>
        <w:t xml:space="preserve">chìm </w:t>
      </w:r>
      <w:r>
        <w:t xml:space="preserve">thuyền. </w:t>
      </w:r>
      <w:r>
        <w:br/>
      </w:r>
      <w:r>
        <w:rPr>
          <w:b/>
        </w:rPr>
        <w:t xml:space="preserve">nhận,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Lấy, </w:t>
      </w:r>
      <w:r>
        <w:t xml:space="preserve">lĩnh, </w:t>
      </w:r>
      <w:r>
        <w:t xml:space="preserve">thu </w:t>
      </w:r>
      <w:r>
        <w:t xml:space="preserve">về </w:t>
      </w:r>
      <w:r>
        <w:t xml:space="preserve">cái </w:t>
      </w:r>
      <w:r>
        <w:t xml:space="preserve">được </w:t>
      </w:r>
      <w:r>
        <w:t xml:space="preserve">gửi, </w:t>
      </w:r>
      <w:r>
        <w:t xml:space="preserve">được </w:t>
      </w:r>
      <w:r>
        <w:t xml:space="preserve">trao </w:t>
      </w:r>
      <w:r>
        <w:t xml:space="preserve">cho </w:t>
      </w:r>
      <w:r>
        <w:t xml:space="preserve">mình. </w:t>
      </w:r>
      <w:r>
        <w:t xml:space="preserve">Nhận </w:t>
      </w:r>
      <w:r>
        <w:rPr>
          <w:i/>
        </w:rPr>
        <w:t xml:space="preserve">quà. </w:t>
      </w:r>
      <w:r>
        <w:t xml:space="preserve">Nhận </w:t>
      </w:r>
      <w:r>
        <w:t xml:space="preserve">thư. </w:t>
      </w:r>
      <w:r>
        <w:t xml:space="preserve">Đến </w:t>
      </w:r>
      <w:r>
        <w:rPr>
          <w:i/>
        </w:rPr>
        <w:t xml:space="preserve">cơ </w:t>
      </w:r>
      <w:r>
        <w:rPr>
          <w:i/>
        </w:rPr>
        <w:t xml:space="preserve">quan </w:t>
      </w:r>
      <w:r>
        <w:t xml:space="preserve">nhận </w:t>
      </w:r>
      <w:r>
        <w:rPr>
          <w:i/>
        </w:rPr>
        <w:t xml:space="preserve">uiệc. </w:t>
      </w:r>
      <w:r>
        <w:t xml:space="preserve">Nhận </w:t>
      </w:r>
      <w:r>
        <w:t xml:space="preserve">trách </w:t>
      </w:r>
      <w:r>
        <w:t xml:space="preserve">nhiệm </w:t>
      </w:r>
      <w:r>
        <w:rPr>
          <w:i/>
        </w:rPr>
        <w:t xml:space="preserve">nặng </w:t>
      </w:r>
      <w:r>
        <w:rPr>
          <w:i/>
        </w:rPr>
        <w:t xml:space="preserve">nề. </w:t>
      </w:r>
      <w:r>
        <w:rPr>
          <w:i/>
        </w:rPr>
        <w:t xml:space="preserve">Nhận </w:t>
      </w:r>
      <w:r>
        <w:t xml:space="preserve">sự </w:t>
      </w:r>
      <w:r>
        <w:t xml:space="preserve">giúp </w:t>
      </w:r>
      <w:r>
        <w:t xml:space="preserve">đỡ. </w:t>
      </w:r>
      <w:r>
        <w:rPr>
          <w:b/>
        </w:rPr>
        <w:t xml:space="preserve">2 </w:t>
      </w:r>
      <w:r>
        <w:t xml:space="preserve">Đồng </w:t>
      </w:r>
      <w:r>
        <w:t xml:space="preserve">ý </w:t>
      </w:r>
      <w:r>
        <w:t xml:space="preserve">và </w:t>
      </w:r>
      <w:r>
        <w:t xml:space="preserve">hứa </w:t>
      </w:r>
      <w:r>
        <w:t xml:space="preserve">làm </w:t>
      </w:r>
      <w:r>
        <w:t xml:space="preserve">theo </w:t>
      </w:r>
      <w:r>
        <w:t xml:space="preserve">yêu </w:t>
      </w:r>
      <w:r>
        <w:t xml:space="preserve">cầu. </w:t>
      </w:r>
      <w:r>
        <w:rPr>
          <w:i/>
        </w:rPr>
        <w:t xml:space="preserve">Nhận </w:t>
      </w:r>
      <w:r>
        <w:t xml:space="preserve">sẽ </w:t>
      </w:r>
      <w:r>
        <w:t xml:space="preserve">giúp </w:t>
      </w:r>
      <w:r>
        <w:rPr>
          <w:i/>
        </w:rPr>
        <w:t xml:space="preserve">đố. </w:t>
      </w:r>
      <w:r>
        <w:br/>
      </w:r>
      <w:r>
        <w:rPr>
          <w:b/>
        </w:rPr>
        <w:t xml:space="preserve">nhận,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Thấy </w:t>
      </w:r>
      <w:r>
        <w:t xml:space="preserve">rõ, </w:t>
      </w:r>
      <w:r>
        <w:t xml:space="preserve">biết </w:t>
      </w:r>
      <w:r>
        <w:t xml:space="preserve">rõ, </w:t>
      </w:r>
      <w:r>
        <w:t xml:space="preserve">nhờ </w:t>
      </w:r>
      <w:r>
        <w:t xml:space="preserve">phân </w:t>
      </w:r>
      <w:r>
        <w:t xml:space="preserve">biệt </w:t>
      </w:r>
      <w:r>
        <w:t xml:space="preserve">ra </w:t>
      </w:r>
      <w:r>
        <w:t xml:space="preserve">được. </w:t>
      </w:r>
      <w:r>
        <w:t xml:space="preserve">Nhận </w:t>
      </w:r>
      <w:r>
        <w:t xml:space="preserve">ra </w:t>
      </w:r>
      <w:r>
        <w:t xml:space="preserve">tiếng </w:t>
      </w:r>
      <w:r>
        <w:t xml:space="preserve">người </w:t>
      </w:r>
      <w:r>
        <w:t xml:space="preserve">quen. </w:t>
      </w:r>
      <w:r>
        <w:rPr>
          <w:i/>
        </w:rPr>
        <w:t xml:space="preserve">Bị </w:t>
      </w:r>
      <w:r>
        <w:rPr>
          <w:i/>
        </w:rPr>
        <w:t xml:space="preserve">lạc </w:t>
      </w:r>
      <w:r>
        <w:t xml:space="preserve">vì </w:t>
      </w:r>
      <w:r>
        <w:t xml:space="preserve">không </w:t>
      </w:r>
      <w:r>
        <w:rPr>
          <w:i/>
        </w:rPr>
        <w:t xml:space="preserve">nhận </w:t>
      </w:r>
      <w:r>
        <w:rPr>
          <w:i/>
        </w:rPr>
        <w:t xml:space="preserve">ra </w:t>
      </w:r>
      <w:r>
        <w:rPr>
          <w:i/>
        </w:rPr>
        <w:t xml:space="preserve">đường </w:t>
      </w:r>
      <w:r>
        <w:t xml:space="preserve">uề. </w:t>
      </w:r>
      <w:r>
        <w:t xml:space="preserve">Nhận </w:t>
      </w:r>
      <w:r>
        <w:rPr>
          <w:i/>
        </w:rPr>
        <w:t xml:space="preserve">ra </w:t>
      </w:r>
      <w:r>
        <w:rPr>
          <w:i/>
        </w:rPr>
        <w:t xml:space="preserve">lẽ </w:t>
      </w:r>
      <w:r>
        <w:rPr>
          <w:i/>
        </w:rPr>
        <w:t xml:space="preserve">phải. </w:t>
      </w:r>
      <w:r>
        <w:t xml:space="preserve">Nhận </w:t>
      </w:r>
      <w:r>
        <w:t xml:space="preserve">rõ </w:t>
      </w:r>
      <w:r>
        <w:rPr>
          <w:i/>
        </w:rPr>
        <w:t xml:space="preserve">âm </w:t>
      </w:r>
      <w:r>
        <w:rPr>
          <w:i/>
        </w:rPr>
        <w:t xml:space="preserve">mưu. </w:t>
      </w:r>
      <w:r>
        <w:rPr>
          <w:b/>
        </w:rPr>
        <w:t xml:space="preserve">2 </w:t>
      </w:r>
      <w:r>
        <w:t xml:space="preserve">Chịu </w:t>
      </w:r>
      <w:r>
        <w:t xml:space="preserve">là </w:t>
      </w:r>
      <w:r>
        <w:t xml:space="preserve">có, </w:t>
      </w:r>
      <w:r>
        <w:t xml:space="preserve">là </w:t>
      </w:r>
      <w:r>
        <w:t xml:space="preserve">đúng; </w:t>
      </w:r>
      <w:r>
        <w:t xml:space="preserve">thừa </w:t>
      </w:r>
      <w:r>
        <w:t xml:space="preserve">nhận. </w:t>
      </w:r>
      <w:r>
        <w:t xml:space="preserve">Nhận </w:t>
      </w:r>
      <w:r>
        <w:t xml:space="preserve">lỗi. </w:t>
      </w:r>
      <w:r>
        <w:t xml:space="preserve">Tự </w:t>
      </w:r>
      <w:r>
        <w:t xml:space="preserve">nhận </w:t>
      </w:r>
      <w:r>
        <w:t xml:space="preserve">thấy </w:t>
      </w:r>
      <w:r>
        <w:rPr>
          <w:i/>
        </w:rPr>
        <w:t xml:space="preserve">mình </w:t>
      </w:r>
      <w:r>
        <w:t xml:space="preserve">uô </w:t>
      </w:r>
      <w:r>
        <w:t xml:space="preserve">lí. </w:t>
      </w:r>
      <w:r>
        <w:rPr>
          <w:i/>
        </w:rPr>
        <w:t xml:space="preserve">Phải </w:t>
      </w:r>
      <w:r>
        <w:rPr>
          <w:i/>
        </w:rPr>
        <w:t xml:space="preserve">nhận </w:t>
      </w:r>
      <w:r>
        <w:rPr>
          <w:i/>
        </w:rPr>
        <w:t xml:space="preserve">rằng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nói </w:t>
      </w:r>
      <w:r>
        <w:t xml:space="preserve">đúng.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biết </w:t>
      </w:r>
      <w:r>
        <w:rPr>
          <w:i/>
        </w:rPr>
        <w:t xml:space="preserve">động từ </w:t>
      </w:r>
      <w:r>
        <w:t xml:space="preserve">Nhận </w:t>
      </w:r>
      <w:r>
        <w:t xml:space="preserve">ra </w:t>
      </w:r>
      <w:r>
        <w:t xml:space="preserve">mà </w:t>
      </w:r>
      <w:r>
        <w:t xml:space="preserve">biết </w:t>
      </w:r>
      <w:r>
        <w:t xml:space="preserve">được. </w:t>
      </w:r>
      <w:r>
        <w:br/>
      </w:r>
      <w:r>
        <w:rPr>
          <w:b/>
        </w:rPr>
        <w:t xml:space="preserve">nhận </w:t>
      </w:r>
      <w:r>
        <w:rPr>
          <w:b/>
        </w:rPr>
        <w:t xml:space="preserve">chân </w:t>
      </w:r>
      <w:r>
        <w:rPr>
          <w:i/>
        </w:rPr>
        <w:t xml:space="preserve">động từ </w:t>
      </w:r>
      <w:r>
        <w:t xml:space="preserve">Nhận </w:t>
      </w:r>
      <w:r>
        <w:t xml:space="preserve">thức </w:t>
      </w:r>
      <w:r>
        <w:t xml:space="preserve">rõ </w:t>
      </w:r>
      <w:r>
        <w:t xml:space="preserve">một </w:t>
      </w:r>
      <w:r>
        <w:t xml:space="preserve">sự </w:t>
      </w:r>
      <w:r>
        <w:t xml:space="preserve">thật, </w:t>
      </w:r>
      <w:r>
        <w:t xml:space="preserve">một </w:t>
      </w:r>
      <w:r>
        <w:t xml:space="preserve">chân </w:t>
      </w:r>
      <w:r>
        <w:t xml:space="preserve">lí </w:t>
      </w:r>
      <w:r>
        <w:t xml:space="preserve">nào </w:t>
      </w:r>
      <w:r>
        <w:t xml:space="preserve">đó. </w:t>
      </w:r>
      <w:r>
        <w:t xml:space="preserve">Nhận </w:t>
      </w:r>
      <w:r>
        <w:rPr>
          <w:i/>
        </w:rPr>
        <w:t xml:space="preserve">chân </w:t>
      </w:r>
      <w:r>
        <w:rPr>
          <w:i/>
        </w:rPr>
        <w:t xml:space="preserve">được </w:t>
      </w:r>
      <w:r>
        <w:t xml:space="preserve">giá </w:t>
      </w:r>
      <w:r>
        <w:rPr>
          <w:i/>
        </w:rPr>
        <w:t xml:space="preserve">trị </w:t>
      </w:r>
      <w:r>
        <w:rPr>
          <w:i/>
        </w:rPr>
        <w:t xml:space="preserve">của </w:t>
      </w:r>
      <w:r>
        <w:rPr>
          <w:i/>
        </w:rPr>
        <w:t xml:space="preserve">tác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nhận </w:t>
      </w:r>
      <w:r>
        <w:rPr>
          <w:b/>
        </w:rPr>
        <w:t xml:space="preserve">dạng </w:t>
      </w:r>
      <w:r>
        <w:rPr>
          <w:i/>
        </w:rPr>
        <w:t xml:space="preserve">động từ </w:t>
      </w:r>
      <w:r>
        <w:t xml:space="preserve">Nhìn </w:t>
      </w:r>
      <w:r>
        <w:t xml:space="preserve">hình </w:t>
      </w:r>
      <w:r>
        <w:t xml:space="preserve">dáng, </w:t>
      </w:r>
      <w:r>
        <w:t xml:space="preserve">đặc </w:t>
      </w:r>
      <w:r>
        <w:t xml:space="preserve">điểm </w:t>
      </w:r>
      <w:r>
        <w:t xml:space="preserve">bên </w:t>
      </w:r>
      <w:r>
        <w:t xml:space="preserve">ngoài </w:t>
      </w:r>
      <w:r>
        <w:t xml:space="preserve">nhận </w:t>
      </w:r>
      <w:r>
        <w:t xml:space="preserve">ra </w:t>
      </w:r>
      <w:r>
        <w:t xml:space="preserve">một </w:t>
      </w:r>
      <w:r>
        <w:t xml:space="preserve">vật </w:t>
      </w:r>
      <w:r>
        <w:t xml:space="preserve">nào </w:t>
      </w:r>
      <w:r>
        <w:t xml:space="preserve">đó. </w:t>
      </w:r>
      <w:r>
        <w:t xml:space="preserve">Nhận </w:t>
      </w:r>
      <w:r>
        <w:rPr>
          <w:i/>
        </w:rPr>
        <w:t xml:space="preserve">dạng </w:t>
      </w:r>
      <w:r>
        <w:rPr>
          <w:i/>
        </w:rPr>
        <w:t xml:space="preserve">các </w:t>
      </w:r>
      <w:r>
        <w:rPr>
          <w:i/>
        </w:rPr>
        <w:t xml:space="preserve">loại </w:t>
      </w:r>
      <w:r>
        <w:t xml:space="preserve">xe. </w:t>
      </w:r>
      <w:r>
        <w:rPr>
          <w:i/>
        </w:rPr>
        <w:t xml:space="preserve">Nhận </w:t>
      </w:r>
      <w:r>
        <w:rPr>
          <w:i/>
        </w:rPr>
        <w:t xml:space="preserve">dạng </w:t>
      </w:r>
      <w:r>
        <w:t xml:space="preserve">chữ </w:t>
      </w:r>
      <w:r>
        <w:rPr>
          <w:i/>
        </w:rPr>
        <w:t xml:space="preserve">kí.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diện </w:t>
      </w:r>
      <w:r>
        <w:rPr>
          <w:i/>
        </w:rPr>
        <w:t xml:space="preserve">động từ </w:t>
      </w:r>
      <w:r>
        <w:t xml:space="preserve">Nhìn </w:t>
      </w:r>
      <w:r>
        <w:t xml:space="preserve">mặt </w:t>
      </w:r>
      <w:r>
        <w:t xml:space="preserve">mà </w:t>
      </w:r>
      <w:r>
        <w:t xml:space="preserve">nhận </w:t>
      </w:r>
      <w:r>
        <w:t xml:space="preserve">ra, </w:t>
      </w:r>
      <w:r>
        <w:t xml:space="preserve">chỉ </w:t>
      </w:r>
      <w:r>
        <w:t xml:space="preserve">ra </w:t>
      </w:r>
      <w:r>
        <w:t xml:space="preserve">người </w:t>
      </w:r>
      <w:r>
        <w:t xml:space="preserve">đang </w:t>
      </w:r>
      <w:r>
        <w:t xml:space="preserve">che </w:t>
      </w:r>
      <w:r>
        <w:t xml:space="preserve">giấu </w:t>
      </w:r>
      <w:r>
        <w:t xml:space="preserve">tên </w:t>
      </w:r>
      <w:r>
        <w:t xml:space="preserve">thật. </w:t>
      </w:r>
      <w:r>
        <w:t xml:space="preserve">Ø2za </w:t>
      </w:r>
      <w: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bị </w:t>
      </w:r>
      <w:r>
        <w:rPr>
          <w:i/>
        </w:rPr>
        <w:t xml:space="preserve">bắt </w:t>
      </w:r>
      <w:r>
        <w:rPr>
          <w:i/>
        </w:rPr>
        <w:t xml:space="preserve">ra </w:t>
      </w:r>
      <w:r>
        <w:t xml:space="preserve">cho </w:t>
      </w:r>
      <w:r>
        <w:rPr>
          <w:i/>
        </w:rPr>
        <w:t xml:space="preserve">nhận </w:t>
      </w:r>
      <w:r>
        <w:rPr>
          <w:i/>
        </w:rPr>
        <w:t xml:space="preserve">diện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nhận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i/>
        </w:rPr>
        <w:t xml:space="preserve">Đưa </w:t>
      </w:r>
      <w:r>
        <w:t xml:space="preserve">ra </w:t>
      </w:r>
      <w:r>
        <w:t xml:space="preserve">ý </w:t>
      </w:r>
      <w:r>
        <w:t xml:space="preserve">kiến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đánh </w:t>
      </w:r>
      <w:r>
        <w:t xml:space="preserve">giá, </w:t>
      </w:r>
      <w:r>
        <w:t xml:space="preserve">kết </w:t>
      </w:r>
      <w:r>
        <w:t xml:space="preserve">luận, </w:t>
      </w:r>
      <w:r>
        <w:t xml:space="preserve">dự </w:t>
      </w:r>
      <w:r>
        <w:t xml:space="preserve">đoán </w:t>
      </w:r>
      <w:r>
        <w:t xml:space="preserve">về </w:t>
      </w:r>
      <w:r>
        <w:t xml:space="preserve">một </w:t>
      </w:r>
      <w:r>
        <w:t xml:space="preserve">đối </w:t>
      </w:r>
      <w:r>
        <w:t xml:space="preserve">tượng, </w:t>
      </w:r>
      <w:r>
        <w:t xml:space="preserve">một </w:t>
      </w:r>
      <w:r>
        <w:t xml:space="preserve">tình </w:t>
      </w:r>
      <w:r>
        <w:t xml:space="preserve">hình </w:t>
      </w:r>
      <w:r>
        <w:t xml:space="preserve">nào </w:t>
      </w:r>
      <w:r>
        <w:t xml:space="preserve">đó. </w:t>
      </w:r>
      <w:r>
        <w:t xml:space="preserve">Nhận </w:t>
      </w:r>
      <w:r>
        <w:rPr>
          <w:i/>
        </w:rPr>
        <w:t xml:space="preserve">định </w:t>
      </w:r>
      <w:r>
        <w:rPr>
          <w:i/>
        </w:rPr>
        <w:t xml:space="preserve">tình </w:t>
      </w:r>
      <w:r>
        <w:t xml:space="preserve">hình. </w:t>
      </w:r>
      <w:r>
        <w:t xml:space="preserve">Một </w:t>
      </w:r>
      <w:r>
        <w:rPr>
          <w:i/>
        </w:rPr>
        <w:t xml:space="preserve">nhận </w:t>
      </w:r>
      <w:r>
        <w:t xml:space="preserve">định </w:t>
      </w:r>
      <w:r>
        <w:t xml:space="preserve">thiếu </w:t>
      </w:r>
      <w:r>
        <w:t xml:space="preserve">cơ </w:t>
      </w:r>
      <w:r>
        <w:t xml:space="preserve">sở </w:t>
      </w:r>
      <w:r>
        <w:t xml:space="preserve">thực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nhận </w:t>
      </w:r>
      <w:r>
        <w:rPr>
          <w:b/>
        </w:rPr>
        <w:t xml:space="preserve">gửi </w:t>
      </w:r>
      <w:r>
        <w:rPr>
          <w:b/>
        </w:rPr>
        <w:t xml:space="preserve">hàng </w:t>
      </w:r>
      <w:r>
        <w:rPr>
          <w:i/>
        </w:rPr>
        <w:t xml:space="preserve">động từ </w:t>
      </w:r>
      <w:r>
        <w:t xml:space="preserve">Nhận </w:t>
      </w:r>
      <w:r>
        <w:t xml:space="preserve">hàng </w:t>
      </w:r>
      <w:r>
        <w:t xml:space="preserve">của </w:t>
      </w:r>
      <w:r>
        <w:t xml:space="preserve">người </w:t>
      </w:r>
      <w:r>
        <w:t xml:space="preserve">bán </w:t>
      </w:r>
      <w:r>
        <w:t xml:space="preserve">để </w:t>
      </w:r>
      <w:r>
        <w:t xml:space="preserve">chở </w:t>
      </w:r>
      <w:r>
        <w:t xml:space="preserve">đến </w:t>
      </w:r>
      <w:r>
        <w:t xml:space="preserve">cho </w:t>
      </w:r>
      <w:r>
        <w:t xml:space="preserve">người </w:t>
      </w:r>
      <w:r>
        <w:t xml:space="preserve">mua. </w:t>
      </w:r>
      <w:r>
        <w:br/>
      </w:r>
      <w:r>
        <w:rPr>
          <w:b/>
        </w:rPr>
        <w:t xml:space="preserve">nhận </w:t>
      </w:r>
      <w:r>
        <w:rPr>
          <w:b/>
        </w:rPr>
        <w:t xml:space="preserve">lời </w:t>
      </w:r>
      <w:r>
        <w:rPr>
          <w:i/>
        </w:rPr>
        <w:t xml:space="preserve">động từ </w:t>
      </w:r>
      <w:r>
        <w:t xml:space="preserve">Đồng </w:t>
      </w:r>
      <w:r>
        <w:t xml:space="preserve">ý </w:t>
      </w:r>
      <w:r>
        <w:t xml:space="preserve">theo </w:t>
      </w:r>
      <w:r>
        <w:t xml:space="preserve">lời </w:t>
      </w:r>
      <w:r>
        <w:t xml:space="preserve">yêu </w:t>
      </w:r>
      <w:r>
        <w:t xml:space="preserve">cầu </w:t>
      </w:r>
      <w:r>
        <w:t xml:space="preserve">hay </w:t>
      </w:r>
      <w:r>
        <w:t xml:space="preserve">đề </w:t>
      </w:r>
      <w:r>
        <w:t xml:space="preserve">nghị. </w:t>
      </w:r>
      <w:r>
        <w:rPr>
          <w:i/>
        </w:rPr>
        <w:t xml:space="preserve">Nhận </w:t>
      </w:r>
      <w:r>
        <w:rPr>
          <w:i/>
        </w:rPr>
        <w:t xml:space="preserve">lời </w:t>
      </w:r>
      <w:r>
        <w:t xml:space="preserve">giúp </w:t>
      </w:r>
      <w:r>
        <w:rPr>
          <w:i/>
        </w:rPr>
        <w:t xml:space="preserve">đỡ. </w:t>
      </w:r>
      <w:r>
        <w:t xml:space="preserve">Cô </w:t>
      </w:r>
      <w:r>
        <w:t xml:space="preserve">ấy </w:t>
      </w:r>
      <w:r>
        <w:t xml:space="preserve">uẫn </w:t>
      </w:r>
      <w:r>
        <w:t xml:space="preserve">chưa </w:t>
      </w:r>
      <w:r>
        <w:rPr>
          <w:i/>
        </w:rPr>
        <w:t xml:space="preserve">nhận </w:t>
      </w:r>
      <w:r>
        <w:rPr>
          <w:i/>
        </w:rPr>
        <w:t xml:space="preserve">lời </w:t>
      </w:r>
      <w:r>
        <w:rPr>
          <w:i/>
        </w:rPr>
        <w:t xml:space="preserve">ai </w:t>
      </w:r>
      <w:r>
        <w:rPr>
          <w:i/>
        </w:rPr>
        <w:t xml:space="preserve">cả </w:t>
      </w:r>
      <w:r>
        <w:t xml:space="preserve">(nhận </w:t>
      </w:r>
      <w:r>
        <w:t xml:space="preserve">lời </w:t>
      </w:r>
      <w:r>
        <w:t xml:space="preserve">cầu </w:t>
      </w:r>
      <w:r>
        <w:t xml:space="preserve">hôn). </w:t>
      </w:r>
      <w:r>
        <w:br/>
      </w:r>
      <w:r>
        <w:rPr>
          <w:b/>
        </w:rPr>
        <w:t xml:space="preserve">nhận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nhận </w:t>
      </w:r>
      <w:r>
        <w:rPr>
          <w:i/>
        </w:rPr>
        <w:t xml:space="preserve">diện. </w:t>
      </w:r>
      <w:r>
        <w:br/>
      </w:r>
      <w:r>
        <w:rPr>
          <w:b/>
        </w:rPr>
        <w:t xml:space="preserve">nhận </w:t>
      </w:r>
      <w:r>
        <w:rPr>
          <w:b/>
        </w:rPr>
        <w:t xml:space="preserve">thầu </w:t>
      </w:r>
      <w:r>
        <w:rPr>
          <w:i/>
        </w:rPr>
        <w:t xml:space="preserve">động từ </w:t>
      </w:r>
      <w:r>
        <w:t xml:space="preserve">Nhận </w:t>
      </w:r>
      <w:r>
        <w:t xml:space="preserve">thiết </w:t>
      </w:r>
      <w:r>
        <w:t xml:space="preserve">kế </w:t>
      </w:r>
      <w:r>
        <w:t xml:space="preserve">và/hoặc </w:t>
      </w:r>
      <w:r>
        <w:t xml:space="preserve">thi </w:t>
      </w:r>
      <w:r>
        <w:t xml:space="preserve">công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hay </w:t>
      </w:r>
      <w:r>
        <w:t xml:space="preserve">làm </w:t>
      </w:r>
      <w:r>
        <w:t xml:space="preserve">một </w:t>
      </w:r>
      <w:r>
        <w:t xml:space="preserve">loại </w:t>
      </w:r>
      <w:r>
        <w:t xml:space="preserve">dịch </w:t>
      </w:r>
      <w:r>
        <w:t xml:space="preserve">vụ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giá </w:t>
      </w:r>
      <w:r>
        <w:t xml:space="preserve">và </w:t>
      </w:r>
      <w:r>
        <w:t xml:space="preserve">các </w:t>
      </w:r>
      <w:r>
        <w:t xml:space="preserve">điều </w:t>
      </w:r>
      <w:r>
        <w:t xml:space="preserve">kiện </w:t>
      </w:r>
      <w:r>
        <w:t xml:space="preserve">đã </w:t>
      </w:r>
      <w:r>
        <w:t xml:space="preserve">thoả </w:t>
      </w:r>
      <w:r>
        <w:t xml:space="preserve">thuận </w:t>
      </w:r>
      <w:r>
        <w:t xml:space="preserve">trong </w:t>
      </w:r>
      <w:r>
        <w:t xml:space="preserve">hợp </w:t>
      </w:r>
      <w:r>
        <w:t xml:space="preserve">đồng </w:t>
      </w:r>
      <w:r>
        <w:t xml:space="preserve">kí </w:t>
      </w:r>
      <w:r>
        <w:t xml:space="preserve">kết </w:t>
      </w:r>
      <w:r>
        <w:t xml:space="preserve">giữa </w:t>
      </w:r>
      <w:r>
        <w:t xml:space="preserve">hai </w:t>
      </w:r>
      <w:r>
        <w:t xml:space="preserve">bên.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thức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Quá </w:t>
      </w:r>
      <w:r>
        <w:t xml:space="preserve">trình </w:t>
      </w:r>
      <w:r>
        <w:t xml:space="preserve">hoặc </w:t>
      </w:r>
      <w:r>
        <w:t xml:space="preserve">kết </w:t>
      </w:r>
      <w:r>
        <w:t xml:space="preserve">quả </w:t>
      </w:r>
      <w:r>
        <w:t xml:space="preserve">phản </w:t>
      </w:r>
      <w:r>
        <w:t xml:space="preserve">ánh </w:t>
      </w:r>
      <w:r>
        <w:t xml:space="preserve">và </w:t>
      </w:r>
      <w:r>
        <w:t xml:space="preserve">tái </w:t>
      </w:r>
      <w:r>
        <w:t xml:space="preserve">hiện </w:t>
      </w:r>
      <w:r>
        <w:t xml:space="preserve">hiện </w:t>
      </w:r>
      <w:r>
        <w:t xml:space="preserve">thực </w:t>
      </w:r>
      <w:r>
        <w:t xml:space="preserve">vào </w:t>
      </w:r>
      <w:r>
        <w:t xml:space="preserve">trong </w:t>
      </w:r>
      <w:r>
        <w:t xml:space="preserve">tư </w:t>
      </w:r>
      <w:r>
        <w:t xml:space="preserve">duy; </w:t>
      </w:r>
      <w:r>
        <w:t xml:space="preserve">quá </w:t>
      </w:r>
      <w:r>
        <w:t xml:space="preserve">trình </w:t>
      </w:r>
      <w:r>
        <w:t xml:space="preserve">con </w:t>
      </w:r>
      <w:r>
        <w:t xml:space="preserve">người </w:t>
      </w:r>
      <w:r>
        <w:t xml:space="preserve">nhận </w:t>
      </w:r>
      <w:r>
        <w:t xml:space="preserve">biết, </w:t>
      </w:r>
      <w:r>
        <w:t xml:space="preserve">hiểu </w:t>
      </w:r>
      <w:r>
        <w:t xml:space="preserve">biết </w:t>
      </w:r>
      <w:r>
        <w:t xml:space="preserve">thế </w:t>
      </w:r>
      <w:r>
        <w:t xml:space="preserve">giới </w:t>
      </w:r>
      <w:r>
        <w:t xml:space="preserve">khách </w:t>
      </w:r>
      <w:r>
        <w:t xml:space="preserve">quan, </w:t>
      </w:r>
      <w:r>
        <w:t xml:space="preserve">hoặc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quá </w:t>
      </w:r>
      <w:r>
        <w:t xml:space="preserve">trình </w:t>
      </w:r>
      <w:r>
        <w:t xml:space="preserve">đó. </w:t>
      </w:r>
      <w:r>
        <w:rPr>
          <w:i/>
        </w:rPr>
        <w:t xml:space="preserve">Nâng </w:t>
      </w:r>
      <w:r>
        <w:rPr>
          <w:i/>
        </w:rPr>
        <w:t xml:space="preserve">cao </w:t>
      </w:r>
      <w:r>
        <w:t xml:space="preserve">nhận </w:t>
      </w:r>
      <w:r>
        <w:t xml:space="preserve">thức. </w:t>
      </w:r>
      <w:r>
        <w:rPr>
          <w:i/>
        </w:rPr>
        <w:t xml:space="preserve">Có </w:t>
      </w:r>
      <w:r>
        <w:rPr>
          <w:i/>
        </w:rPr>
        <w:t xml:space="preserve">nhận </w:t>
      </w:r>
      <w:r>
        <w:t xml:space="preserve">thức </w:t>
      </w:r>
      <w:r>
        <w:rPr>
          <w:i/>
        </w:rPr>
        <w:t xml:space="preserve">đúng. </w:t>
      </w:r>
      <w:r>
        <w:t xml:space="preserve">Những </w:t>
      </w:r>
      <w:r>
        <w:t xml:space="preserve">nhận </w:t>
      </w:r>
      <w:r>
        <w:t xml:space="preserve">thức </w:t>
      </w:r>
      <w:r>
        <w:t xml:space="preserve">sai </w:t>
      </w:r>
      <w:r>
        <w:rPr>
          <w:i/>
        </w:rPr>
        <w:t xml:space="preserve">lâm. </w:t>
      </w:r>
      <w:r>
        <w:t xml:space="preserve">II </w:t>
      </w:r>
      <w:r>
        <w:t xml:space="preserve">động từ </w:t>
      </w:r>
      <w:r>
        <w:t xml:space="preserve">Nhận </w:t>
      </w:r>
      <w:r>
        <w:t xml:space="preserve">ra </w:t>
      </w:r>
      <w:r>
        <w:t xml:space="preserve">và </w:t>
      </w:r>
      <w:r>
        <w:t xml:space="preserve">biết </w:t>
      </w:r>
      <w:r>
        <w:t xml:space="preserve">được, </w:t>
      </w:r>
      <w:r>
        <w:t xml:space="preserve">hiểu </w:t>
      </w:r>
      <w:r>
        <w:t xml:space="preserve">được. </w:t>
      </w:r>
      <w:r>
        <w:rPr>
          <w:i/>
        </w:rPr>
        <w:t xml:space="preserve">Nhận </w:t>
      </w:r>
      <w:r>
        <w:t xml:space="preserve">thức </w:t>
      </w:r>
      <w:r>
        <w:t xml:space="preserve">được </w:t>
      </w:r>
      <w:r>
        <w:t xml:space="preserve">uấn </w:t>
      </w:r>
      <w:r>
        <w:t xml:space="preserve">đề. </w:t>
      </w:r>
      <w:r>
        <w:t xml:space="preserve">Nhận </w:t>
      </w:r>
      <w:r>
        <w:t xml:space="preserve">thức </w:t>
      </w:r>
      <w:r>
        <w:rPr>
          <w:i/>
        </w:rPr>
        <w:t xml:space="preserve">rõ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và </w:t>
      </w:r>
      <w:r>
        <w:rPr>
          <w:i/>
        </w:rPr>
        <w:t xml:space="preserve">thuận </w:t>
      </w:r>
      <w:r>
        <w:t xml:space="preserve">lợi.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thức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triết </w:t>
      </w:r>
      <w:r>
        <w:t xml:space="preserve">học </w:t>
      </w:r>
      <w:r>
        <w:t xml:space="preserve">chuyên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nguồn </w:t>
      </w:r>
      <w:r>
        <w:t xml:space="preserve">gốc, </w:t>
      </w:r>
      <w:r>
        <w:t xml:space="preserve">hình </w:t>
      </w:r>
      <w:r>
        <w:t xml:space="preserve">thức, </w:t>
      </w:r>
      <w:r>
        <w:t xml:space="preserve">phương </w:t>
      </w:r>
      <w:r>
        <w:t xml:space="preserve">pháp </w:t>
      </w:r>
      <w:r>
        <w:t xml:space="preserve">và </w:t>
      </w:r>
      <w:r>
        <w:t xml:space="preserve">giá </w:t>
      </w:r>
      <w:r>
        <w:t xml:space="preserve">trị </w:t>
      </w:r>
      <w:r>
        <w:t xml:space="preserve">của </w:t>
      </w:r>
      <w:r>
        <w:t xml:space="preserve">nhận </w:t>
      </w:r>
      <w:r>
        <w:t xml:space="preserve">thức </w:t>
      </w:r>
      <w:r>
        <w:t xml:space="preserve">đối </w:t>
      </w:r>
      <w:r>
        <w:t xml:space="preserve">với </w:t>
      </w:r>
      <w:r>
        <w:t xml:space="preserve">thế </w:t>
      </w:r>
      <w:r>
        <w:t xml:space="preserve">giới </w:t>
      </w:r>
      <w:r>
        <w:t xml:space="preserve">khách </w:t>
      </w:r>
      <w:r>
        <w:t xml:space="preserve">quan. </w:t>
      </w:r>
      <w:r>
        <w:br/>
      </w:r>
      <w:r>
        <w:rPr>
          <w:b/>
        </w:rPr>
        <w:t xml:space="preserve">nhận </w:t>
      </w:r>
      <w:r>
        <w:rPr>
          <w:b/>
        </w:rPr>
        <w:t xml:space="preserve">thực </w:t>
      </w:r>
      <w:r>
        <w:rPr>
          <w:i/>
        </w:rPr>
        <w:t xml:space="preserve">động từ </w:t>
      </w:r>
      <w:r>
        <w:t xml:space="preserve">Xác </w:t>
      </w:r>
      <w:r>
        <w:rPr>
          <w:i/>
        </w:rPr>
        <w:t xml:space="preserve">nhận </w:t>
      </w:r>
      <w:r>
        <w:rPr>
          <w:i/>
        </w:rPr>
        <w:t xml:space="preserve">chính </w:t>
      </w:r>
      <w:r>
        <w:t xml:space="preserve">thức </w:t>
      </w:r>
      <w:r>
        <w:t xml:space="preserve">là </w:t>
      </w:r>
      <w:r>
        <w:t xml:space="preserve">đúng, </w:t>
      </w:r>
      <w:r>
        <w:t xml:space="preserve">là </w:t>
      </w:r>
      <w:r>
        <w:t xml:space="preserve">thật, </w:t>
      </w:r>
      <w:r>
        <w:t xml:space="preserve">để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pháp </w:t>
      </w:r>
      <w:r>
        <w:t xml:space="preserve">lí. </w:t>
      </w:r>
      <w:r>
        <w:t xml:space="preserve">Nhận </w:t>
      </w:r>
      <w:r>
        <w:rPr>
          <w:i/>
        </w:rPr>
        <w:t xml:space="preserve">thực </w:t>
      </w:r>
      <w:r>
        <w:rPr>
          <w:i/>
        </w:rPr>
        <w:t xml:space="preserve">bản </w:t>
      </w:r>
      <w:r>
        <w:t xml:space="preserve">sao </w:t>
      </w:r>
      <w:r>
        <w:t xml:space="preserve">giấy </w:t>
      </w:r>
      <w:r>
        <w:rPr>
          <w:i/>
        </w:rPr>
        <w:t xml:space="preserve">khai </w:t>
      </w:r>
      <w:r>
        <w:rPr>
          <w:i/>
        </w:rPr>
        <w:t xml:space="preserve">sinh. </w:t>
      </w:r>
      <w:r>
        <w:rPr>
          <w:i/>
        </w:rPr>
        <w:t xml:space="preserve">Nhận </w:t>
      </w:r>
      <w:r>
        <w:t xml:space="preserve">thực </w:t>
      </w:r>
      <w:r>
        <w:t xml:space="preserve">chữ </w:t>
      </w:r>
      <w:r>
        <w:t xml:space="preserve">kí. </w:t>
      </w:r>
      <w:r>
        <w:br/>
      </w:r>
      <w:r>
        <w:rPr>
          <w:b/>
        </w:rPr>
        <w:t xml:space="preserve">nhận </w:t>
      </w:r>
      <w:r>
        <w:rPr>
          <w:b/>
        </w:rPr>
        <w:t xml:space="preserve">vơ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Nhận </w:t>
      </w:r>
      <w:r>
        <w:t xml:space="preserve">về </w:t>
      </w:r>
      <w:r>
        <w:t xml:space="preserve">mình </w:t>
      </w:r>
      <w:r>
        <w:t xml:space="preserve">cái </w:t>
      </w:r>
      <w:r>
        <w:t xml:space="preserve">biết </w:t>
      </w:r>
      <w:r>
        <w:t xml:space="preserve">rõ </w:t>
      </w:r>
      <w:r>
        <w:t xml:space="preserve">là </w:t>
      </w:r>
      <w:r>
        <w:t xml:space="preserve">không </w:t>
      </w:r>
      <w:r>
        <w:t xml:space="preserve">phải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nhân </w:t>
      </w:r>
      <w:r>
        <w:rPr>
          <w:b/>
        </w:rPr>
        <w:t xml:space="preserve">xét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Đưa </w:t>
      </w:r>
      <w:r>
        <w:t xml:space="preserve">ra </w:t>
      </w:r>
      <w:r>
        <w:t xml:space="preserve">ý </w:t>
      </w:r>
      <w:r>
        <w:t xml:space="preserve">kiến </w:t>
      </w:r>
      <w:r>
        <w:t xml:space="preserve">có </w:t>
      </w:r>
      <w:r>
        <w:t xml:space="preserve">xem </w:t>
      </w:r>
      <w:r>
        <w:t xml:space="preserve">xét </w:t>
      </w:r>
      <w:r>
        <w:t xml:space="preserve">và </w:t>
      </w:r>
      <w:r>
        <w:t xml:space="preserve">đánh </w:t>
      </w:r>
      <w:r>
        <w:t xml:space="preserve">giá </w:t>
      </w:r>
      <w:r>
        <w:t xml:space="preserve">về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nào </w:t>
      </w:r>
      <w:r>
        <w:t xml:space="preserve">đó. </w:t>
      </w:r>
      <w:r>
        <w:t xml:space="preserve">Nhận </w:t>
      </w:r>
      <w:r>
        <w:t xml:space="preserve">xét </w:t>
      </w:r>
      <w:r>
        <w:t xml:space="preserve">một </w:t>
      </w:r>
      <w:r>
        <w:rPr>
          <w:i/>
        </w:rPr>
        <w:t xml:space="preserve">con </w:t>
      </w:r>
      <w:r>
        <w:rPr>
          <w:i/>
        </w:rPr>
        <w:t xml:space="preserve">người. </w:t>
      </w:r>
      <w:r>
        <w:rPr>
          <w:i/>
        </w:rPr>
        <w:t xml:space="preserve">Nhận </w:t>
      </w:r>
      <w:r>
        <w:t xml:space="preserve">xét </w:t>
      </w:r>
      <w:r>
        <w:t xml:space="preserve">một </w:t>
      </w:r>
      <w:r>
        <w:rPr>
          <w:i/>
        </w:rPr>
        <w:t xml:space="preserve">tác </w:t>
      </w:r>
      <w:r>
        <w:rPr>
          <w:i/>
        </w:rPr>
        <w:t xml:space="preserve">phẩm. </w:t>
      </w:r>
      <w:r>
        <w:t xml:space="preserve">Nêu </w:t>
      </w:r>
      <w:r>
        <w:t xml:space="preserve">một </w:t>
      </w:r>
      <w:r>
        <w:rPr>
          <w:i/>
        </w:rPr>
        <w:t xml:space="preserve">uài </w:t>
      </w:r>
      <w:r>
        <w:t xml:space="preserve">nhận </w:t>
      </w:r>
      <w:r>
        <w:rPr>
          <w:i/>
        </w:rPr>
        <w:t xml:space="preserve">xét.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