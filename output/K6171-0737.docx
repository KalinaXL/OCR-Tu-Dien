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xâm </w:t>
      </w:r>
      <w:r>
        <w:rPr>
          <w:b/>
        </w:rPr>
        <w:t xml:space="preserve">nhiễm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£zâm </w:t>
      </w:r>
      <w:r>
        <w:t xml:space="preserve">nhiễm </w:t>
      </w:r>
      <w:r>
        <w:t xml:space="preserve">(ng, </w:t>
      </w:r>
      <w:r>
        <w:t xml:space="preserve">2). </w:t>
      </w:r>
      <w:r>
        <w:t xml:space="preserve">xâm </w:t>
      </w:r>
      <w:r>
        <w:t xml:space="preserve">phạm </w:t>
      </w:r>
      <w:r>
        <w:t xml:space="preserve">động từ </w:t>
      </w:r>
      <w:r>
        <w:t xml:space="preserve">Động </w:t>
      </w:r>
      <w:r>
        <w:t xml:space="preserve">chạm </w:t>
      </w:r>
      <w:r>
        <w:t xml:space="preserve">đến </w:t>
      </w:r>
      <w:r>
        <w:t xml:space="preserve">quyền </w:t>
      </w:r>
      <w:r>
        <w:t xml:space="preserve">lợi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chủ </w:t>
      </w:r>
      <w:r>
        <w:t xml:space="preserve">quyền </w:t>
      </w:r>
      <w:r>
        <w:rPr>
          <w:i/>
        </w:rPr>
        <w:t xml:space="preserve">của </w:t>
      </w:r>
      <w:r>
        <w:t xml:space="preserve">nước </w:t>
      </w:r>
      <w:r>
        <w:t xml:space="preserve">khác. </w:t>
      </w:r>
      <w:r>
        <w:t xml:space="preserve">Xâm </w:t>
      </w:r>
      <w:r>
        <w:rPr>
          <w:i/>
        </w:rPr>
        <w:t xml:space="preserve">phạm </w:t>
      </w:r>
      <w:r>
        <w:rPr>
          <w:i/>
        </w:rPr>
        <w:t xml:space="preserve">uào </w:t>
      </w:r>
      <w:r>
        <w:t xml:space="preserve">tự </w:t>
      </w:r>
      <w:r>
        <w:rPr>
          <w:i/>
        </w:rPr>
        <w:t xml:space="preserve">do </w:t>
      </w:r>
      <w:r>
        <w:rPr>
          <w:i/>
        </w:rPr>
        <w:t xml:space="preserve">của </w:t>
      </w:r>
      <w:r>
        <w:t xml:space="preserve">người </w:t>
      </w:r>
      <w:r>
        <w:rPr>
          <w:i/>
        </w:rPr>
        <w:t xml:space="preserve">khác. </w:t>
      </w:r>
      <w:r>
        <w:t xml:space="preserve">Xâm </w:t>
      </w:r>
      <w:r>
        <w:t xml:space="preserve">xâm </w:t>
      </w:r>
      <w:r>
        <w:t xml:space="preserve">thực </w:t>
      </w:r>
      <w:r>
        <w:t xml:space="preserve">động từ </w:t>
      </w:r>
      <w:r>
        <w:t xml:space="preserve">Như </w:t>
      </w:r>
      <w:r>
        <w:rPr>
          <w:i/>
        </w:rPr>
        <w:t xml:space="preserve">xói </w:t>
      </w:r>
      <w:r>
        <w:t xml:space="preserve">mòn. </w:t>
      </w:r>
      <w:r>
        <w:br/>
      </w:r>
      <w:r>
        <w:rPr>
          <w:b/>
        </w:rPr>
        <w:t xml:space="preserve">xâm </w:t>
      </w:r>
      <w:r>
        <w:rPr>
          <w:b/>
        </w:rPr>
        <w:t xml:space="preserve">xâm </w:t>
      </w:r>
      <w:r>
        <w:rPr>
          <w:i/>
        </w:rPr>
        <w:t xml:space="preserve">xem </w:t>
      </w:r>
      <w:r>
        <w:rPr>
          <w:i/>
        </w:rPr>
        <w:t xml:space="preserve">sâm </w:t>
      </w:r>
      <w:r>
        <w:rPr>
          <w:i/>
        </w:rPr>
        <w:t xml:space="preserve">sâm. </w:t>
      </w:r>
      <w:r>
        <w:br/>
      </w:r>
      <w:r>
        <w:rPr>
          <w:b/>
        </w:rPr>
        <w:t xml:space="preserve">xẩm </w:t>
      </w:r>
      <w:r>
        <w:rPr>
          <w:b/>
        </w:rPr>
        <w:t xml:space="preserve">xì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Như </w:t>
      </w:r>
      <w:r>
        <w:t xml:space="preserve">thầm </w:t>
      </w:r>
      <w:r>
        <w:rPr>
          <w:i/>
        </w:rPr>
        <w:t xml:space="preserve">thì. </w:t>
      </w:r>
      <w:r>
        <w:t xml:space="preserve">XÂm </w:t>
      </w:r>
      <w:r>
        <w:t xml:space="preserve">xì </w:t>
      </w:r>
      <w:r>
        <w:t xml:space="preserve">trò </w:t>
      </w:r>
      <w:r>
        <w:t xml:space="preserve">chuyện </w:t>
      </w:r>
      <w:r>
        <w:t xml:space="preserve">cả </w:t>
      </w:r>
      <w:r>
        <w:rPr>
          <w:i/>
        </w:rPr>
        <w:t xml:space="preserve">đêm. </w:t>
      </w:r>
      <w:r>
        <w:rPr>
          <w:b/>
        </w:rPr>
        <w:t xml:space="preserve">2 </w:t>
      </w:r>
      <w:r>
        <w:t xml:space="preserve">Thằm </w:t>
      </w:r>
      <w:r>
        <w:t xml:space="preserve">thì </w:t>
      </w:r>
      <w:r>
        <w:t xml:space="preserve">bàn </w:t>
      </w:r>
      <w:r>
        <w:t xml:space="preserve">tán </w:t>
      </w:r>
      <w:r>
        <w:t xml:space="preserve">riêng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nói </w:t>
      </w:r>
      <w:r>
        <w:t xml:space="preserve">công </w:t>
      </w:r>
      <w:r>
        <w:t xml:space="preserve">khai </w:t>
      </w:r>
      <w:r>
        <w:t xml:space="preserve">ra. </w:t>
      </w:r>
      <w:r>
        <w:t xml:space="preserve">Nhiều </w:t>
      </w:r>
      <w:r>
        <w:t xml:space="preserve">người </w:t>
      </w:r>
      <w:r>
        <w:t xml:space="preserve">xâm </w:t>
      </w:r>
      <w:r>
        <w:t xml:space="preserve">xì </w:t>
      </w:r>
      <w:r>
        <w:rPr>
          <w:i/>
        </w:rPr>
        <w:t xml:space="preserve">uỀ </w:t>
      </w:r>
      <w:r>
        <w:rPr>
          <w:i/>
        </w:rPr>
        <w:t xml:space="preserve">anh </w:t>
      </w:r>
      <w:r>
        <w:t xml:space="preserve">ta. </w:t>
      </w:r>
      <w:r>
        <w:t xml:space="preserve">Những </w:t>
      </w:r>
      <w:r>
        <w:t xml:space="preserve">lời </w:t>
      </w:r>
      <w:r>
        <w:t xml:space="preserve">xâm </w:t>
      </w:r>
      <w:r>
        <w:t xml:space="preserve">xì </w:t>
      </w:r>
      <w:r>
        <w:t xml:space="preserve">phóng </w:t>
      </w:r>
      <w:r>
        <w:rPr>
          <w:i/>
        </w:rPr>
        <w:t xml:space="preserve">đoán. </w:t>
      </w:r>
      <w:r>
        <w:br/>
      </w:r>
      <w:r>
        <w:rPr>
          <w:b/>
        </w:rPr>
        <w:t xml:space="preserve">xẩm, </w:t>
      </w:r>
      <w:r>
        <w:rPr>
          <w:i/>
        </w:rPr>
        <w:t xml:space="preserve">danh từ </w:t>
      </w:r>
      <w:r>
        <w:t xml:space="preserve">Người </w:t>
      </w:r>
      <w:r>
        <w:t xml:space="preserve">mù </w:t>
      </w:r>
      <w:r>
        <w:t xml:space="preserve">chuyên </w:t>
      </w:r>
      <w:r>
        <w:t xml:space="preserve">đi </w:t>
      </w:r>
      <w:r>
        <w:t xml:space="preserve">hát </w:t>
      </w:r>
      <w:r>
        <w:t xml:space="preserve">rong. </w:t>
      </w:r>
      <w:r>
        <w:br/>
      </w:r>
      <w:r>
        <w:rPr>
          <w:b/>
        </w:rPr>
        <w:t xml:space="preserve">xấẩm; </w:t>
      </w:r>
      <w:r>
        <w:rPr>
          <w:b/>
        </w:rPr>
        <w:t xml:space="preserve">x </w:t>
      </w:r>
      <w:r>
        <w:rPr>
          <w:b/>
        </w:rPr>
        <w:t xml:space="preserve">sâm. </w:t>
      </w:r>
      <w:r>
        <w:br/>
      </w:r>
      <w:r>
        <w:rPr>
          <w:b/>
        </w:rPr>
        <w:t xml:space="preserve">xẩm </w:t>
      </w:r>
      <w:r>
        <w:rPr>
          <w:b/>
        </w:rPr>
        <w:t xml:space="preserve">xoan </w:t>
      </w:r>
      <w:r>
        <w:rPr>
          <w:i/>
        </w:rPr>
        <w:t xml:space="preserve">danh từ </w:t>
      </w:r>
      <w:r>
        <w:t xml:space="preserve">Điệu </w:t>
      </w:r>
      <w:r>
        <w:t xml:space="preserve">hát </w:t>
      </w:r>
      <w:r>
        <w:t xml:space="preserve">xẩm </w:t>
      </w:r>
      <w:r>
        <w:t xml:space="preserve">ở </w:t>
      </w:r>
      <w:r>
        <w:t xml:space="preserve">vùng </w:t>
      </w:r>
      <w:r>
        <w:t xml:space="preserve">đồng </w:t>
      </w:r>
      <w:r>
        <w:t xml:space="preserve">bằng </w:t>
      </w:r>
      <w:r>
        <w:t xml:space="preserve">Bắc </w:t>
      </w:r>
      <w:r>
        <w:t xml:space="preserve">Bộ. </w:t>
      </w:r>
      <w:r>
        <w:br/>
      </w:r>
      <w:r>
        <w:rPr>
          <w:b/>
        </w:rPr>
        <w:t xml:space="preserve">xấp,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nhiều </w:t>
      </w:r>
      <w:r>
        <w:t xml:space="preserve">vật </w:t>
      </w:r>
      <w:r>
        <w:t xml:space="preserve">mỏng </w:t>
      </w:r>
      <w:r>
        <w:t xml:space="preserve">cùng </w:t>
      </w:r>
      <w:r>
        <w:t xml:space="preserve">loại </w:t>
      </w:r>
      <w:r>
        <w:t xml:space="preserve">xếp </w:t>
      </w:r>
      <w:r>
        <w:t xml:space="preserve">chồng </w:t>
      </w:r>
      <w:r>
        <w:t xml:space="preserve">lên </w:t>
      </w:r>
      <w:r>
        <w:t xml:space="preserve">nhau </w:t>
      </w:r>
      <w:r>
        <w:t xml:space="preserve">ngay </w:t>
      </w:r>
      <w:r>
        <w:t xml:space="preserve">ngắn. </w:t>
      </w:r>
      <w:r>
        <w:t xml:space="preserve">Xấp </w:t>
      </w:r>
      <w:r>
        <w:rPr>
          <w:i/>
        </w:rPr>
        <w:t xml:space="preserve">tài </w:t>
      </w:r>
      <w:r>
        <w:t xml:space="preserve">liệu. </w:t>
      </w:r>
      <w:r>
        <w:t xml:space="preserve">Xấp </w:t>
      </w:r>
      <w:r>
        <w:rPr>
          <w:i/>
        </w:rPr>
        <w:t xml:space="preserve">tiền. </w:t>
      </w:r>
      <w:r>
        <w:t xml:space="preserve">Xấp </w:t>
      </w:r>
      <w:r>
        <w:t xml:space="preserve">vải </w:t>
      </w:r>
      <w:r>
        <w:t xml:space="preserve">(tấm </w:t>
      </w:r>
      <w:r>
        <w:t xml:space="preserve">vải </w:t>
      </w:r>
      <w:r>
        <w:t xml:space="preserve">được </w:t>
      </w:r>
      <w:r>
        <w:t xml:space="preserve">xếp </w:t>
      </w:r>
      <w:r>
        <w:t xml:space="preserve">lại </w:t>
      </w:r>
      <w:r>
        <w:t xml:space="preserve">thành </w:t>
      </w:r>
      <w:r>
        <w:t xml:space="preserve">nhiều </w:t>
      </w:r>
      <w:r>
        <w:rPr>
          <w:i/>
        </w:rPr>
        <w:t xml:space="preserve">lớp </w:t>
      </w:r>
      <w:r>
        <w:t xml:space="preserve">chồng </w:t>
      </w:r>
      <w:r>
        <w:t xml:space="preserve">lên </w:t>
      </w:r>
      <w:r>
        <w:t xml:space="preserve">nhau). </w:t>
      </w:r>
      <w:r>
        <w:br/>
      </w:r>
      <w:r>
        <w:rPr>
          <w:b/>
        </w:rPr>
        <w:t xml:space="preserve">xấp;đg. </w:t>
      </w:r>
      <w:r>
        <w:t xml:space="preserve">(phương ngữ). </w:t>
      </w:r>
      <w:r>
        <w:t xml:space="preserve">Dấp. </w:t>
      </w:r>
      <w:r>
        <w:t xml:space="preserve">Xếp </w:t>
      </w:r>
      <w:r>
        <w:t xml:space="preserve">nước </w:t>
      </w:r>
      <w:r>
        <w:t xml:space="preserve">khăn </w:t>
      </w:r>
      <w:r>
        <w:rPr>
          <w:i/>
        </w:rPr>
        <w:t xml:space="preserve">lau. </w:t>
      </w:r>
      <w:r>
        <w:br/>
      </w:r>
      <w:r>
        <w:rPr>
          <w:b/>
        </w:rPr>
        <w:t xml:space="preserve">xấp </w:t>
      </w:r>
      <w:r>
        <w:rPr>
          <w:b/>
        </w:rPr>
        <w:t xml:space="preserve">xỉ </w:t>
      </w:r>
      <w:r>
        <w:rPr>
          <w:i/>
        </w:rPr>
        <w:t xml:space="preserve">tính từ </w:t>
      </w:r>
      <w:r>
        <w:t xml:space="preserve">Gần </w:t>
      </w:r>
      <w:r>
        <w:t xml:space="preserve">như </w:t>
      </w:r>
      <w:r>
        <w:t xml:space="preserve">ngang </w:t>
      </w:r>
      <w:r>
        <w:t xml:space="preserve">bằng, </w:t>
      </w:r>
      <w:r>
        <w:t xml:space="preserve">chỉ </w:t>
      </w:r>
      <w:r>
        <w:t xml:space="preserve">hơn </w:t>
      </w:r>
      <w:r>
        <w:t xml:space="preserve">kém </w:t>
      </w:r>
      <w:r>
        <w:t xml:space="preserve">nhau </w:t>
      </w:r>
      <w:r>
        <w:t xml:space="preserve">chút </w:t>
      </w:r>
      <w:r>
        <w:t xml:space="preserve">ít. </w:t>
      </w:r>
      <w:r>
        <w:t xml:space="preserve">Tuổi </w:t>
      </w:r>
      <w:r>
        <w:t xml:space="preserve">hai </w:t>
      </w:r>
      <w:r>
        <w:t xml:space="preserve">người </w:t>
      </w:r>
      <w:r>
        <w:t xml:space="preserve">xấp </w:t>
      </w:r>
      <w:r>
        <w:rPr>
          <w:i/>
        </w:rPr>
        <w:t xml:space="preserve">xỉ </w:t>
      </w:r>
      <w:r>
        <w:t xml:space="preserve">nhau. </w:t>
      </w:r>
      <w:r>
        <w:t xml:space="preserve">Sản </w:t>
      </w:r>
      <w:r>
        <w:t xml:space="preserve">lượng </w:t>
      </w:r>
      <w:r>
        <w:t xml:space="preserve">xấp </w:t>
      </w:r>
      <w:r>
        <w:rPr>
          <w:i/>
        </w:rPr>
        <w:t xml:space="preserve">xỉ </w:t>
      </w:r>
      <w:r>
        <w:t xml:space="preserve">năm </w:t>
      </w:r>
      <w:r>
        <w:t xml:space="preserve">ngoái. </w:t>
      </w:r>
      <w:r>
        <w:br/>
      </w:r>
      <w:r>
        <w:rPr>
          <w:b/>
        </w:rPr>
        <w:t xml:space="preserve">xâp </w:t>
      </w:r>
      <w:r>
        <w:rPr>
          <w:b/>
        </w:rPr>
        <w:t xml:space="preserve">xệ </w:t>
      </w:r>
      <w:r>
        <w:rPr>
          <w:i/>
        </w:rPr>
        <w:t xml:space="preserve">tính từ </w:t>
      </w:r>
      <w:r>
        <w:t xml:space="preserve">(ít dùng). </w:t>
      </w:r>
      <w:r>
        <w:t xml:space="preserve">Có </w:t>
      </w:r>
      <w:r>
        <w:t xml:space="preserve">vẻ </w:t>
      </w:r>
      <w:r>
        <w:t xml:space="preserve">lôi </w:t>
      </w:r>
      <w:r>
        <w:t xml:space="preserve">thôi, </w:t>
      </w:r>
      <w:r>
        <w:t xml:space="preserve">tôi </w:t>
      </w:r>
      <w:r>
        <w:t xml:space="preserve">tàn. </w:t>
      </w:r>
      <w:r>
        <w:t xml:space="preserve">Căn </w:t>
      </w:r>
      <w:r>
        <w:t xml:space="preserve">nhà </w:t>
      </w:r>
      <w:r>
        <w:t xml:space="preserve">xập </w:t>
      </w:r>
      <w:r>
        <w:t xml:space="preserve">xệ. </w:t>
      </w:r>
      <w:r>
        <w:br/>
      </w:r>
      <w:r>
        <w:rPr>
          <w:b/>
        </w:rPr>
        <w:t xml:space="preserve">xâp </w:t>
      </w:r>
      <w:r>
        <w:rPr>
          <w:b/>
        </w:rPr>
        <w:t xml:space="preserve">xinh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nhạc </w:t>
      </w:r>
      <w:r>
        <w:t xml:space="preserve">có </w:t>
      </w:r>
      <w:r>
        <w:t xml:space="preserve">nổi </w:t>
      </w:r>
      <w:r>
        <w:t xml:space="preserve">rõ </w:t>
      </w:r>
      <w:r>
        <w:t xml:space="preserve">nhiều </w:t>
      </w:r>
      <w:r>
        <w:t xml:space="preserve">tiếng </w:t>
      </w:r>
      <w:r>
        <w:t xml:space="preserve">trống, </w:t>
      </w:r>
      <w:r>
        <w:t xml:space="preserve">kèn </w:t>
      </w:r>
      <w:r>
        <w:t xml:space="preserve">ồn </w:t>
      </w:r>
      <w:r>
        <w:t xml:space="preserve">ào. </w:t>
      </w:r>
      <w:r>
        <w:t xml:space="preserve">Dàn </w:t>
      </w:r>
      <w:r>
        <w:t xml:space="preserve">nhạc </w:t>
      </w:r>
      <w:r>
        <w:t xml:space="preserve">xập </w:t>
      </w:r>
      <w:r>
        <w:t xml:space="preserve">xinh. </w:t>
      </w:r>
      <w:r>
        <w:br/>
      </w:r>
      <w:r>
        <w:rPr>
          <w:b/>
        </w:rPr>
        <w:t xml:space="preserve">xâp </w:t>
      </w:r>
      <w:r>
        <w:rPr>
          <w:b/>
        </w:rPr>
        <w:t xml:space="preserve">xoò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xoè </w:t>
      </w:r>
      <w:r>
        <w:t xml:space="preserve">ra </w:t>
      </w:r>
      <w:r>
        <w:t xml:space="preserve">gập </w:t>
      </w:r>
      <w:r>
        <w:t xml:space="preserve">lại </w:t>
      </w:r>
      <w:r>
        <w:t xml:space="preserve">liên </w:t>
      </w:r>
      <w:r>
        <w:t xml:space="preserve">tiếp, </w:t>
      </w:r>
      <w:r>
        <w:t xml:space="preserve">đều </w:t>
      </w:r>
      <w:r>
        <w:t xml:space="preserve">đặn </w:t>
      </w:r>
      <w:r>
        <w:t xml:space="preserve">của </w:t>
      </w:r>
      <w:r>
        <w:t xml:space="preserve">vật </w:t>
      </w:r>
      <w:r>
        <w:t xml:space="preserve">mỏng </w:t>
      </w:r>
      <w:r>
        <w:t xml:space="preserve">hình </w:t>
      </w:r>
      <w:r>
        <w:t xml:space="preserve">cánh, </w:t>
      </w:r>
      <w:r>
        <w:t xml:space="preserve">thường </w:t>
      </w:r>
      <w:r>
        <w:t xml:space="preserve">gây </w:t>
      </w:r>
      <w:r>
        <w:t xml:space="preserve">ra </w:t>
      </w:r>
      <w:r>
        <w:t xml:space="preserve">tiếng </w:t>
      </w:r>
      <w:r>
        <w:t xml:space="preserve">động </w:t>
      </w:r>
      <w:r>
        <w:t xml:space="preserve">nhẹ. </w:t>
      </w:r>
      <w:r>
        <w:t xml:space="preserve">én </w:t>
      </w:r>
      <w:r>
        <w:rPr>
          <w:i/>
        </w:rPr>
        <w:t xml:space="preserve">bay </w:t>
      </w:r>
      <w:r>
        <w:t xml:space="preserve">xập </w:t>
      </w:r>
      <w:r>
        <w:t xml:space="preserve">xoè. </w:t>
      </w:r>
      <w:r>
        <w:t xml:space="preserve">Xập </w:t>
      </w:r>
      <w:r>
        <w:t xml:space="preserve">xoè </w:t>
      </w:r>
      <w:r>
        <w:t xml:space="preserve">cánh </w:t>
      </w:r>
      <w:r>
        <w:rPr>
          <w:i/>
        </w:rPr>
        <w:t xml:space="preserve">bướm. </w:t>
      </w:r>
      <w:r>
        <w:br/>
      </w:r>
      <w:r>
        <w:rPr>
          <w:b/>
        </w:rPr>
        <w:t xml:space="preserve">xâu, </w:t>
      </w:r>
      <w:r>
        <w:rPr>
          <w:b/>
        </w:rPr>
        <w:t xml:space="preserve">(khẩu ngữ). </w:t>
      </w:r>
      <w:r>
        <w:rPr>
          <w:i/>
        </w:rPr>
        <w:t xml:space="preserve">xem </w:t>
      </w:r>
      <w:r>
        <w:t xml:space="preserve">sưu. </w:t>
      </w:r>
      <w:r>
        <w:br/>
      </w:r>
      <w:r>
        <w:rPr>
          <w:b/>
        </w:rPr>
        <w:t xml:space="preserve">xâu,d. </w:t>
      </w:r>
      <w:r>
        <w:t xml:space="preserve">(phương ngữ). </w:t>
      </w:r>
      <w:r>
        <w:t xml:space="preserve">Tiền </w:t>
      </w:r>
      <w:r>
        <w:t xml:space="preserve">hồ. </w:t>
      </w:r>
      <w:r>
        <w:t xml:space="preserve">Chứa </w:t>
      </w:r>
      <w:r>
        <w:rPr>
          <w:i/>
        </w:rPr>
        <w:t xml:space="preserve">bạc </w:t>
      </w:r>
      <w:r>
        <w:rPr>
          <w:i/>
        </w:rPr>
        <w:t xml:space="preserve">lấy </w:t>
      </w:r>
      <w:r>
        <w:rPr>
          <w:i/>
        </w:rPr>
        <w:t xml:space="preserve">xâu. </w:t>
      </w:r>
      <w:r>
        <w:br/>
      </w:r>
      <w:r>
        <w:rPr>
          <w:b/>
        </w:rPr>
        <w:t xml:space="preserve">xâu,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Xuyên </w:t>
      </w:r>
      <w:r>
        <w:t xml:space="preserve">qua </w:t>
      </w:r>
      <w:r>
        <w:t xml:space="preserve">lỗ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xuyên </w:t>
      </w:r>
      <w:r>
        <w:t xml:space="preserve">qua </w:t>
      </w:r>
      <w:r>
        <w:t xml:space="preserve">bằng </w:t>
      </w:r>
      <w:r>
        <w:t xml:space="preserve">sợi </w:t>
      </w:r>
      <w:r>
        <w:t xml:space="preserve">dây, </w:t>
      </w:r>
      <w:r>
        <w:t xml:space="preserve">bằng </w:t>
      </w:r>
      <w:r>
        <w:t xml:space="preserve">que </w:t>
      </w:r>
      <w:r>
        <w:t xml:space="preserve">để </w:t>
      </w:r>
      <w:r>
        <w:t xml:space="preserve">giữ </w:t>
      </w:r>
      <w:r>
        <w:t xml:space="preserve">hoặc </w:t>
      </w:r>
      <w:r>
        <w:t xml:space="preserve">kết </w:t>
      </w:r>
      <w:r>
        <w:t xml:space="preserve">các </w:t>
      </w:r>
      <w:r>
        <w:t xml:space="preserve">vật </w:t>
      </w:r>
      <w:r>
        <w:t xml:space="preserve">lại </w:t>
      </w:r>
      <w:r>
        <w:t xml:space="preserve">với </w:t>
      </w:r>
      <w:r>
        <w:t xml:space="preserve">nhau. </w:t>
      </w:r>
      <w:r>
        <w:t xml:space="preserve">X4u </w:t>
      </w:r>
      <w:r>
        <w:rPr>
          <w:i/>
        </w:rPr>
        <w:t xml:space="preserve">chuỗi </w:t>
      </w:r>
      <w:r>
        <w:t xml:space="preserve">hạt. </w:t>
      </w:r>
      <w:r>
        <w:t xml:space="preserve">Xâu </w:t>
      </w:r>
      <w:r>
        <w:rPr>
          <w:i/>
        </w:rPr>
        <w:t xml:space="preserve">mấy </w:t>
      </w:r>
      <w:r>
        <w:rPr>
          <w:i/>
        </w:rPr>
        <w:t xml:space="preserve">con </w:t>
      </w:r>
      <w:r>
        <w:rPr>
          <w:i/>
        </w:rPr>
        <w:t xml:space="preserve">cá </w:t>
      </w:r>
      <w:r>
        <w:t xml:space="preserve">lại. </w:t>
      </w:r>
      <w:r>
        <w:rPr>
          <w:i/>
        </w:rPr>
        <w:t xml:space="preserve">Xâu </w:t>
      </w:r>
      <w:r>
        <w:rPr>
          <w:i/>
        </w:rPr>
        <w:t xml:space="preserve">kim.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vật </w:t>
      </w:r>
      <w:r>
        <w:t xml:space="preserve">được </w:t>
      </w:r>
      <w:r>
        <w:t xml:space="preserve">xâu </w:t>
      </w:r>
      <w:r>
        <w:t xml:space="preserve">chung </w:t>
      </w:r>
      <w:r>
        <w:t xml:space="preserve">lại </w:t>
      </w:r>
      <w:r>
        <w:t xml:space="preserve">với </w:t>
      </w:r>
      <w:r>
        <w:t xml:space="preserve">nhau. </w:t>
      </w:r>
      <w:r>
        <w:t xml:space="preserve">Xách </w:t>
      </w:r>
      <w:r>
        <w:rPr>
          <w:i/>
        </w:rPr>
        <w:t xml:space="preserve">xâu </w:t>
      </w:r>
      <w:r>
        <w:rPr>
          <w:i/>
        </w:rPr>
        <w:t xml:space="preserve">cá. </w:t>
      </w:r>
      <w:r>
        <w:t xml:space="preserve">Xâu </w:t>
      </w:r>
      <w:r>
        <w:t xml:space="preserve">chìa </w:t>
      </w:r>
      <w:r>
        <w:rPr>
          <w:i/>
        </w:rPr>
        <w:t xml:space="preserve">khoá. </w:t>
      </w:r>
      <w:r>
        <w:t xml:space="preserve">Xâu </w:t>
      </w:r>
      <w:r>
        <w:rPr>
          <w:i/>
        </w:rPr>
        <w:t xml:space="preserve">bánh </w:t>
      </w:r>
      <w:r>
        <w:t xml:space="preserve">chưng. </w:t>
      </w:r>
      <w:r>
        <w:rPr>
          <w:b/>
        </w:rPr>
        <w:t xml:space="preserve">2 </w:t>
      </w:r>
      <w:r>
        <w:t xml:space="preserve">(khẩu ngữ). </w:t>
      </w:r>
      <w:r>
        <w:t xml:space="preserve">Tập </w:t>
      </w:r>
      <w:r>
        <w:t xml:space="preserve">hợp </w:t>
      </w:r>
      <w:r>
        <w:t xml:space="preserve">nhiều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loại </w:t>
      </w:r>
      <w:r>
        <w:t xml:space="preserve">không </w:t>
      </w:r>
      <w:r>
        <w:t xml:space="preserve">đáng </w:t>
      </w:r>
      <w:r>
        <w:t xml:space="preserve">kể </w:t>
      </w:r>
      <w:r>
        <w:t xml:space="preserve">như </w:t>
      </w:r>
      <w:r>
        <w:t xml:space="preserve">nhau,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đám, </w:t>
      </w:r>
      <w:r>
        <w:t xml:space="preserve">một </w:t>
      </w:r>
      <w:r>
        <w:t xml:space="preserve">dãy. </w:t>
      </w:r>
      <w:r>
        <w:t xml:space="preserve">Kéo </w:t>
      </w:r>
      <w:r>
        <w:rPr>
          <w:i/>
        </w:rPr>
        <w:t xml:space="preserve">theo </w:t>
      </w:r>
      <w:r>
        <w:rPr>
          <w:i/>
        </w:rPr>
        <w:t xml:space="preserve">một </w:t>
      </w:r>
      <w:r>
        <w:t xml:space="preserve">xâu </w:t>
      </w:r>
      <w:r>
        <w:t xml:space="preserve">trẻ </w:t>
      </w:r>
      <w:r>
        <w:rPr>
          <w:i/>
        </w:rPr>
        <w:t xml:space="preserve">con. </w:t>
      </w:r>
      <w:r>
        <w:t xml:space="preserve">Có </w:t>
      </w:r>
      <w:r>
        <w:t xml:space="preserve">hàng </w:t>
      </w:r>
      <w:r>
        <w:t xml:space="preserve">xâu </w:t>
      </w:r>
      <w:r>
        <w:rPr>
          <w:i/>
        </w:rPr>
        <w:t xml:space="preserve">hàng </w:t>
      </w:r>
      <w:r>
        <w:t xml:space="preserve">xốc </w:t>
      </w:r>
      <w:r>
        <w:t xml:space="preserve">người. </w:t>
      </w:r>
      <w:r>
        <w:br/>
      </w:r>
      <w:r>
        <w:rPr>
          <w:b/>
        </w:rPr>
        <w:t xml:space="preserve">xâu </w:t>
      </w:r>
      <w:r>
        <w:rPr>
          <w:b/>
        </w:rPr>
        <w:t xml:space="preserve">chuỗi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Ghép </w:t>
      </w:r>
      <w:r>
        <w:t xml:space="preserve">lại, </w:t>
      </w:r>
      <w:r>
        <w:t xml:space="preserve">liên </w:t>
      </w:r>
      <w:r>
        <w:t xml:space="preserve">kết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chuỗi, </w:t>
      </w:r>
      <w:r>
        <w:t xml:space="preserve">một </w:t>
      </w:r>
      <w:r>
        <w:t xml:space="preserve">tuyến. </w:t>
      </w:r>
      <w:r>
        <w:t xml:space="preserve">Xâu </w:t>
      </w:r>
      <w:r>
        <w:t xml:space="preserve">chuỗi </w:t>
      </w:r>
      <w:r>
        <w:rPr>
          <w:i/>
        </w:rPr>
        <w:t xml:space="preserve">các </w:t>
      </w:r>
      <w:r>
        <w:rPr>
          <w:i/>
        </w:rPr>
        <w:t xml:space="preserve">sự </w:t>
      </w:r>
      <w:r>
        <w:rPr>
          <w:i/>
        </w:rPr>
        <w:t xml:space="preserve">kiện. </w:t>
      </w:r>
      <w:r>
        <w:rPr>
          <w:i/>
        </w:rPr>
        <w:t xml:space="preserve">Cái </w:t>
      </w:r>
      <w:r>
        <w:rPr>
          <w:i/>
        </w:rPr>
        <w:t xml:space="preserve">nọ </w:t>
      </w:r>
      <w:r>
        <w:rPr>
          <w:i/>
        </w:rPr>
        <w:t xml:space="preserve">xâu </w:t>
      </w:r>
      <w:r>
        <w:rPr>
          <w:i/>
        </w:rPr>
        <w:t xml:space="preserve">chuỗi </w:t>
      </w:r>
      <w:r>
        <w:t xml:space="preserve">cái </w:t>
      </w:r>
      <w:r>
        <w:rPr>
          <w:i/>
        </w:rPr>
        <w:t xml:space="preserve">kia. </w:t>
      </w:r>
      <w:r>
        <w:rPr>
          <w:b/>
        </w:rPr>
        <w:t xml:space="preserve">2 </w:t>
      </w:r>
      <w:r>
        <w:t xml:space="preserve">Từ </w:t>
      </w:r>
      <w:r>
        <w:t xml:space="preserve">người </w:t>
      </w:r>
      <w:r>
        <w:t xml:space="preserve">này </w:t>
      </w:r>
      <w:r>
        <w:t xml:space="preserve">liên </w:t>
      </w:r>
      <w:r>
        <w:t xml:space="preserve">hệ </w:t>
      </w:r>
      <w:r>
        <w:t xml:space="preserve">sang </w:t>
      </w:r>
      <w:r>
        <w:t xml:space="preserve">người </w:t>
      </w:r>
      <w:r>
        <w:t xml:space="preserve">khác, </w:t>
      </w:r>
      <w:r>
        <w:t xml:space="preserve">xây </w:t>
      </w:r>
      <w:r>
        <w:t xml:space="preserve">dựng </w:t>
      </w:r>
      <w:r>
        <w:t xml:space="preserve">dn </w:t>
      </w:r>
      <w:r>
        <w:t xml:space="preserve">dần </w:t>
      </w:r>
      <w:r>
        <w:t xml:space="preserve">cơ </w:t>
      </w:r>
      <w:r>
        <w:t xml:space="preserve">sở </w:t>
      </w:r>
      <w:r>
        <w:t xml:space="preserve">trong </w:t>
      </w:r>
      <w:r>
        <w:t xml:space="preserve">tuyên </w:t>
      </w:r>
      <w:r>
        <w:t xml:space="preserve">truyền </w:t>
      </w:r>
      <w:r>
        <w:t xml:space="preserve">vận </w:t>
      </w:r>
      <w:r>
        <w:t xml:space="preserve">động </w:t>
      </w:r>
      <w:r>
        <w:t xml:space="preserve">quần </w:t>
      </w:r>
      <w:r>
        <w:t xml:space="preserve">chúng </w:t>
      </w:r>
      <w:r>
        <w:t xml:space="preserve">tham </w:t>
      </w:r>
      <w:r>
        <w:t xml:space="preserve">gia </w:t>
      </w:r>
      <w:r>
        <w:t xml:space="preserve">cách </w:t>
      </w:r>
      <w:r>
        <w:t xml:space="preserve">mạng </w:t>
      </w:r>
      <w:r>
        <w:t xml:space="preserve">(lối </w:t>
      </w:r>
      <w:r>
        <w:t xml:space="preserve">nói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cuộc </w:t>
      </w:r>
      <w:r>
        <w:t xml:space="preserve">vận </w:t>
      </w:r>
      <w:r>
        <w:t xml:space="preserve">động </w:t>
      </w:r>
      <w:r>
        <w:t xml:space="preserve">cải </w:t>
      </w:r>
      <w:r>
        <w:t xml:space="preserve">cách </w:t>
      </w:r>
      <w:r>
        <w:t xml:space="preserve">ruộng </w:t>
      </w:r>
      <w:r>
        <w:t xml:space="preserve">đất). </w:t>
      </w:r>
      <w:r>
        <w:rPr>
          <w:i/>
        </w:rPr>
        <w:t xml:space="preserve">Bắt </w:t>
      </w:r>
      <w:r>
        <w:rPr>
          <w:i/>
        </w:rPr>
        <w:t xml:space="preserve">rễ </w:t>
      </w:r>
      <w:r>
        <w:t xml:space="preserve">và </w:t>
      </w:r>
      <w:r>
        <w:rPr>
          <w:i/>
        </w:rPr>
        <w:t xml:space="preserve">xâu </w:t>
      </w:r>
      <w:r>
        <w:t xml:space="preserve">chuỗi. </w:t>
      </w:r>
      <w:r>
        <w:br/>
      </w:r>
      <w:r>
        <w:rPr>
          <w:b/>
        </w:rPr>
        <w:t xml:space="preserve">xâu </w:t>
      </w:r>
      <w:r>
        <w:rPr>
          <w:b/>
        </w:rPr>
        <w:t xml:space="preserve">xé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Tranh </w:t>
      </w:r>
      <w:r>
        <w:t xml:space="preserve">giành, </w:t>
      </w:r>
      <w:r>
        <w:t xml:space="preserve">giằng </w:t>
      </w:r>
      <w:r>
        <w:t xml:space="preserve">xé </w:t>
      </w:r>
      <w:r>
        <w:t xml:space="preserve">nhau. </w:t>
      </w:r>
      <w:r>
        <w:rPr>
          <w:i/>
        </w:rPr>
        <w:t xml:space="preserve">Đàn </w:t>
      </w:r>
      <w:r>
        <w:t xml:space="preserve">chó </w:t>
      </w:r>
      <w:r>
        <w:rPr>
          <w:i/>
        </w:rPr>
        <w:t xml:space="preserve">sói </w:t>
      </w:r>
      <w:r>
        <w:t xml:space="preserve">xâu </w:t>
      </w:r>
      <w:r>
        <w:t xml:space="preserve">xé </w:t>
      </w:r>
      <w:r>
        <w:rPr>
          <w:i/>
        </w:rPr>
        <w:t xml:space="preserve">con </w:t>
      </w:r>
      <w:r>
        <w:t xml:space="preserve">mỗi. </w:t>
      </w:r>
      <w:r>
        <w:t xml:space="preserve">Nội </w:t>
      </w:r>
      <w:r>
        <w:rPr>
          <w:i/>
        </w:rPr>
        <w:t xml:space="preserve">bộ </w:t>
      </w:r>
      <w:r>
        <w:t xml:space="preserve">xâu </w:t>
      </w:r>
      <w:r>
        <w:t xml:space="preserve">xé </w:t>
      </w:r>
      <w:r>
        <w:rPr>
          <w:i/>
        </w:rPr>
        <w:t xml:space="preserve">nhau </w:t>
      </w:r>
      <w:r>
        <w:t xml:space="preserve">(bóng (nghĩa bóng)). </w:t>
      </w:r>
      <w:r>
        <w:rPr>
          <w:b/>
        </w:rPr>
        <w:t xml:space="preserve">2 </w:t>
      </w:r>
      <w:r>
        <w:t xml:space="preserve">(ít dùng). </w:t>
      </w:r>
      <w:r>
        <w:t xml:space="preserve">Giằng </w:t>
      </w:r>
      <w:r>
        <w:t xml:space="preserve">xé, </w:t>
      </w:r>
      <w:r>
        <w:t xml:space="preserve">làm </w:t>
      </w:r>
      <w:r>
        <w:t xml:space="preserve">đau </w:t>
      </w:r>
      <w:r>
        <w:t xml:space="preserve">đớn </w:t>
      </w:r>
      <w:r>
        <w:t xml:space="preserve">về </w:t>
      </w:r>
      <w:r>
        <w:t xml:space="preserve">tinh </w:t>
      </w:r>
      <w:r>
        <w:t xml:space="preserve">thần. </w:t>
      </w:r>
      <w:r>
        <w:t xml:space="preserve">Những </w:t>
      </w:r>
      <w:r>
        <w:t xml:space="preserve">tình </w:t>
      </w:r>
      <w:r>
        <w:t xml:space="preserve">cảm </w:t>
      </w:r>
      <w:r>
        <w:t xml:space="preserve">mâu </w:t>
      </w:r>
      <w:r>
        <w:t xml:space="preserve">thuẫn </w:t>
      </w:r>
      <w:r>
        <w:rPr>
          <w:i/>
        </w:rPr>
        <w:t xml:space="preserve">xâu </w:t>
      </w:r>
      <w:r>
        <w:t xml:space="preserve">xé </w:t>
      </w:r>
      <w:r>
        <w:t xml:space="preserve">ruột </w:t>
      </w:r>
      <w:r>
        <w:t xml:space="preserve">gan. </w:t>
      </w:r>
      <w:r>
        <w:br/>
      </w:r>
      <w:r>
        <w:rPr>
          <w:b/>
        </w:rPr>
        <w:t xml:space="preserve">xấu </w:t>
      </w:r>
      <w:r>
        <w:t xml:space="preserve">(ph.).x. </w:t>
      </w:r>
      <w:r>
        <w:t xml:space="preserve">sùi. </w:t>
      </w:r>
      <w:r>
        <w:br/>
      </w:r>
      <w:r>
        <w:rPr>
          <w:b/>
        </w:rPr>
        <w:t xml:space="preserve">xấu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hình </w:t>
      </w:r>
      <w:r>
        <w:t xml:space="preserve">thức, </w:t>
      </w:r>
      <w:r>
        <w:t xml:space="preserve">vẻ </w:t>
      </w:r>
      <w:r>
        <w:t xml:space="preserve">ngoài </w:t>
      </w:r>
      <w:r>
        <w:t xml:space="preserve">khó </w:t>
      </w:r>
      <w:r>
        <w:t xml:space="preserve">coi,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muốn </w:t>
      </w:r>
      <w:r>
        <w:t xml:space="preserve">nhìn </w:t>
      </w:r>
      <w:r>
        <w:t xml:space="preserve">ngắm; </w:t>
      </w:r>
      <w:r>
        <w:t xml:space="preserve">trái </w:t>
      </w:r>
      <w:r>
        <w:t xml:space="preserve">với </w:t>
      </w:r>
      <w:r>
        <w:t xml:space="preserve">đẹp. </w:t>
      </w:r>
      <w:r>
        <w:t xml:space="preserve">Chữ </w:t>
      </w:r>
      <w:r>
        <w:t xml:space="preserve">xấu. </w:t>
      </w:r>
      <w:r>
        <w:t xml:space="preserve">Xấu </w:t>
      </w:r>
      <w:r>
        <w:t xml:space="preserve">như </w:t>
      </w:r>
      <w:r>
        <w:rPr>
          <w:i/>
        </w:rPr>
        <w:t xml:space="preserve">ma. </w:t>
      </w:r>
      <w:r>
        <w:t xml:space="preserve">Xấu </w:t>
      </w:r>
      <w:r>
        <w:rPr>
          <w:i/>
        </w:rPr>
        <w:t xml:space="preserve">người </w:t>
      </w:r>
      <w:r>
        <w:t xml:space="preserve">nhưng </w:t>
      </w:r>
      <w:r>
        <w:rPr>
          <w:i/>
        </w:rPr>
        <w:t xml:space="preserve">tốt </w:t>
      </w:r>
      <w:r>
        <w:t xml:space="preserve">nết. </w:t>
      </w:r>
      <w:r>
        <w:rPr>
          <w:b/>
        </w:rPr>
        <w:t xml:space="preserve">2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phẩm </w:t>
      </w:r>
      <w:r>
        <w:t xml:space="preserve">chất </w:t>
      </w:r>
      <w:r>
        <w:t xml:space="preserve">kém, </w:t>
      </w:r>
      <w:r>
        <w:t xml:space="preserve">đáng </w:t>
      </w:r>
      <w:r>
        <w:t xml:space="preserve">chê; </w:t>
      </w:r>
      <w:r>
        <w:t xml:space="preserve">trái </w:t>
      </w:r>
      <w:r>
        <w:rPr>
          <w:i/>
        </w:rPr>
        <w:t xml:space="preserve">với </w:t>
      </w:r>
      <w:r>
        <w:rPr>
          <w:i/>
        </w:rPr>
        <w:t xml:space="preserve">tốt. </w:t>
      </w:r>
      <w:r>
        <w:rPr>
          <w:i/>
        </w:rPr>
        <w:t xml:space="preserve">Hàng </w:t>
      </w:r>
      <w:r>
        <w:t xml:space="preserve">xấu. </w:t>
      </w:r>
      <w:r>
        <w:t xml:space="preserve">Đất </w:t>
      </w:r>
      <w:r>
        <w:t xml:space="preserve">xấu. </w:t>
      </w:r>
      <w:r>
        <w:rPr>
          <w:b/>
        </w:rPr>
        <w:t xml:space="preserve">3 </w:t>
      </w:r>
      <w:r>
        <w:t xml:space="preserve">Thuộc </w:t>
      </w:r>
      <w:r>
        <w:t xml:space="preserve">loại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hại, </w:t>
      </w:r>
      <w:r>
        <w:t xml:space="preserve">mang </w:t>
      </w:r>
      <w:r>
        <w:t xml:space="preserve">lại </w:t>
      </w:r>
      <w:r>
        <w:t xml:space="preserve">điều </w:t>
      </w:r>
      <w:r>
        <w:t xml:space="preserve">không </w:t>
      </w:r>
      <w:r>
        <w:t xml:space="preserve">hay, </w:t>
      </w:r>
      <w:r>
        <w:t xml:space="preserve">đáng </w:t>
      </w:r>
      <w:r>
        <w:t xml:space="preserve">phàn </w:t>
      </w:r>
      <w:r>
        <w:t xml:space="preserve">nàn; </w:t>
      </w:r>
      <w:r>
        <w:t xml:space="preserve">trái </w:t>
      </w:r>
      <w:r>
        <w:t xml:space="preserve">với </w:t>
      </w:r>
      <w:r>
        <w:rPr>
          <w:i/>
        </w:rPr>
        <w:t xml:space="preserve">tốt. </w:t>
      </w:r>
      <w:r>
        <w:rPr>
          <w:i/>
        </w:rPr>
        <w:t xml:space="preserve">Bạn </w:t>
      </w:r>
      <w:r>
        <w:t xml:space="preserve">xấu. </w:t>
      </w:r>
      <w:r>
        <w:t xml:space="preserve">Thời </w:t>
      </w:r>
      <w:r>
        <w:t xml:space="preserve">tiết </w:t>
      </w:r>
      <w:r>
        <w:t xml:space="preserve">xấu. </w:t>
      </w:r>
      <w:r>
        <w:t xml:space="preserve">Tình </w:t>
      </w:r>
      <w:r>
        <w:rPr>
          <w:i/>
        </w:rPr>
        <w:t xml:space="preserve">hình </w:t>
      </w:r>
      <w:r>
        <w:t xml:space="preserve">xấu. </w:t>
      </w:r>
      <w:r>
        <w:t xml:space="preserve">Triệu </w:t>
      </w:r>
      <w:r>
        <w:t xml:space="preserve">chứng </w:t>
      </w:r>
      <w:r>
        <w:t xml:space="preserve">xấu. </w:t>
      </w:r>
      <w:r>
        <w:rPr>
          <w:b/>
        </w:rPr>
        <w:t xml:space="preserve">4 </w:t>
      </w:r>
      <w:r>
        <w:t xml:space="preserve">Trái </w:t>
      </w:r>
      <w:r>
        <w:t xml:space="preserve">với </w:t>
      </w:r>
      <w:r>
        <w:t xml:space="preserve">đạo </w:t>
      </w:r>
      <w:r>
        <w:t xml:space="preserve">đức, </w:t>
      </w:r>
      <w:r>
        <w:t xml:space="preserve">đáng </w:t>
      </w:r>
      <w:r>
        <w:t xml:space="preserve">chê </w:t>
      </w:r>
      <w:r>
        <w:t xml:space="preserve">trách; </w:t>
      </w:r>
      <w:r>
        <w:t xml:space="preserve">trái </w:t>
      </w:r>
      <w:r>
        <w:t xml:space="preserve">với </w:t>
      </w:r>
      <w:r>
        <w:rPr>
          <w:i/>
        </w:rPr>
        <w:t xml:space="preserve">tốt. </w:t>
      </w:r>
      <w:r>
        <w:rPr>
          <w:i/>
        </w:rPr>
        <w:t xml:space="preserve">Hành </w:t>
      </w:r>
      <w:r>
        <w:rPr>
          <w:i/>
        </w:rPr>
        <w:t xml:space="preserve">ui </w:t>
      </w:r>
      <w:r>
        <w:t xml:space="preserve">xấu. </w:t>
      </w:r>
      <w:r>
        <w:t xml:space="preserve">Có </w:t>
      </w:r>
      <w:r>
        <w:t xml:space="preserve">nhiều </w:t>
      </w:r>
      <w:r>
        <w:t xml:space="preserve">tính </w:t>
      </w:r>
      <w:r>
        <w:rPr>
          <w:i/>
        </w:rPr>
        <w:t xml:space="preserve">xấu.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xấu.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xấu. </w:t>
      </w:r>
      <w:r>
        <w:rPr>
          <w:b/>
        </w:rPr>
        <w:t xml:space="preserve">5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đạo </w:t>
      </w:r>
      <w:r>
        <w:t xml:space="preserve">đức, </w:t>
      </w:r>
      <w:r>
        <w:t xml:space="preserve">tinh </w:t>
      </w:r>
      <w:r>
        <w:t xml:space="preserve">thần </w:t>
      </w:r>
      <w:r>
        <w:t xml:space="preserve">kém, </w:t>
      </w:r>
      <w:r>
        <w:t xml:space="preserve">đáng </w:t>
      </w:r>
      <w:r>
        <w:t xml:space="preserve">khinh, </w:t>
      </w:r>
      <w:r>
        <w:t xml:space="preserve">đáng </w:t>
      </w:r>
      <w:r>
        <w:t xml:space="preserve">xấu </w:t>
      </w:r>
      <w:r>
        <w:t xml:space="preserve">hổ. </w:t>
      </w:r>
      <w:r>
        <w:t xml:space="preserve">Bêu </w:t>
      </w:r>
      <w:r>
        <w:t xml:space="preserve">xấu. </w:t>
      </w:r>
      <w:r>
        <w:t xml:space="preserve">Nêu </w:t>
      </w:r>
      <w:r>
        <w:t xml:space="preserve">gương </w:t>
      </w:r>
      <w:r>
        <w:t xml:space="preserve">xấu. </w:t>
      </w:r>
      <w:r>
        <w:t xml:space="preserve">Xấu </w:t>
      </w:r>
      <w:r>
        <w:t xml:space="preserve">mặt </w:t>
      </w:r>
      <w:r>
        <w:t xml:space="preserve">uì </w:t>
      </w:r>
      <w:r>
        <w:rPr>
          <w:i/>
        </w:rPr>
        <w:t xml:space="preserve">con. </w:t>
      </w:r>
      <w:r>
        <w:t xml:space="preserve">Xấu </w:t>
      </w:r>
      <w:r>
        <w:rPr>
          <w:i/>
        </w:rPr>
        <w:t xml:space="preserve">chàng </w:t>
      </w:r>
      <w:r>
        <w:rPr>
          <w:i/>
        </w:rPr>
        <w:t xml:space="preserve">hổ </w:t>
      </w:r>
      <w:r>
        <w:rPr>
          <w:i/>
        </w:rPr>
        <w:t xml:space="preserve">ai </w:t>
      </w:r>
      <w:r>
        <w:t xml:space="preserve">(tục ngữ). </w:t>
      </w:r>
      <w:r>
        <w:br/>
      </w:r>
      <w:r>
        <w:rPr>
          <w:b/>
        </w:rPr>
        <w:t xml:space="preserve">xấu </w:t>
      </w:r>
      <w:r>
        <w:rPr>
          <w:b/>
        </w:rPr>
        <w:t xml:space="preserve">bung </w:t>
      </w:r>
      <w:r>
        <w:rPr>
          <w:i/>
        </w:rPr>
        <w:t xml:space="preserve">tính từ </w:t>
      </w:r>
      <w:r>
        <w:t xml:space="preserve">Có </w:t>
      </w:r>
      <w:r>
        <w:t xml:space="preserve">tâm </w:t>
      </w:r>
      <w:r>
        <w:t xml:space="preserve">địa </w:t>
      </w:r>
      <w:r>
        <w:t xml:space="preserve">xấu, </w:t>
      </w:r>
      <w:r>
        <w:t xml:space="preserve">hay </w:t>
      </w:r>
      <w:r>
        <w:t xml:space="preserve">làm </w:t>
      </w:r>
      <w:r>
        <w:t xml:space="preserve">hại </w:t>
      </w:r>
      <w:r>
        <w:t xml:space="preserve">người </w:t>
      </w:r>
      <w:r>
        <w:t xml:space="preserve">khác. </w:t>
      </w:r>
      <w:r>
        <w:rPr>
          <w:i/>
        </w:rPr>
        <w:t xml:space="preserve">Có </w:t>
      </w:r>
      <w:r>
        <w:t xml:space="preserve">kẻ </w:t>
      </w:r>
      <w:r>
        <w:rPr>
          <w:i/>
        </w:rPr>
        <w:t xml:space="preserve">xấu </w:t>
      </w:r>
      <w:r>
        <w:t xml:space="preserve">bụng </w:t>
      </w:r>
      <w:r>
        <w:rPr>
          <w:i/>
        </w:rPr>
        <w:t xml:space="preserve">xúc </w:t>
      </w:r>
      <w:r>
        <w:t xml:space="preserve">xiếm. </w:t>
      </w:r>
      <w:r>
        <w:br/>
      </w:r>
      <w:r>
        <w:rPr>
          <w:b/>
        </w:rPr>
        <w:t xml:space="preserve">xấu </w:t>
      </w:r>
      <w:r>
        <w:rPr>
          <w:b/>
        </w:rPr>
        <w:t xml:space="preserve">chơi </w:t>
      </w:r>
      <w:r>
        <w:rPr>
          <w:i/>
        </w:rPr>
        <w:t xml:space="preserve">tính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tốt </w:t>
      </w:r>
      <w:r>
        <w:t xml:space="preserve">trong </w:t>
      </w:r>
      <w:r>
        <w:t xml:space="preserve">cách </w:t>
      </w:r>
      <w:r>
        <w:t xml:space="preserve">ăn </w:t>
      </w:r>
      <w:r>
        <w:t xml:space="preserve">ở, </w:t>
      </w:r>
      <w:r>
        <w:t xml:space="preserve">trong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xấu </w:t>
      </w:r>
      <w:r>
        <w:rPr>
          <w:b/>
        </w:rPr>
        <w:t xml:space="preserve">đói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háu </w:t>
      </w:r>
      <w:r>
        <w:rPr>
          <w:i/>
        </w:rPr>
        <w:t xml:space="preserve">đói. </w:t>
      </w:r>
      <w:r>
        <w:br/>
      </w:r>
      <w:r>
        <w:rPr>
          <w:b/>
        </w:rPr>
        <w:t xml:space="preserve">xấu </w:t>
      </w:r>
      <w:r>
        <w:rPr>
          <w:b/>
        </w:rPr>
        <w:t xml:space="preserve">hổ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Cảm </w:t>
      </w:r>
      <w:r>
        <w:t xml:space="preserve">thấy </w:t>
      </w:r>
      <w:r>
        <w:t xml:space="preserve">hổ </w:t>
      </w:r>
      <w:r>
        <w:t xml:space="preserve">thẹn </w:t>
      </w:r>
      <w:r>
        <w:t xml:space="preserve">khi </w:t>
      </w:r>
      <w:r>
        <w:t xml:space="preserve">thấy </w:t>
      </w:r>
      <w:r>
        <w:t xml:space="preserve">mình </w:t>
      </w:r>
      <w:r>
        <w:t xml:space="preserve">có </w:t>
      </w:r>
      <w:r>
        <w:t xml:space="preserve">lỗi </w:t>
      </w:r>
      <w:r>
        <w:t xml:space="preserve">hoặc </w:t>
      </w:r>
      <w:r>
        <w:t xml:space="preserve">kém </w:t>
      </w:r>
      <w:r>
        <w:t xml:space="preserve">cỏi </w:t>
      </w:r>
      <w:r>
        <w:t xml:space="preserve">trước </w:t>
      </w:r>
      <w:r>
        <w:t xml:space="preserve">người </w:t>
      </w:r>
      <w:r>
        <w:t xml:space="preserve">khác. </w:t>
      </w:r>
      <w:r>
        <w:t xml:space="preserve">Xấu </w:t>
      </w:r>
      <w:r>
        <w:rPr>
          <w:i/>
        </w:rPr>
        <w:t xml:space="preserve">hổ </w:t>
      </w:r>
      <w:r>
        <w:rPr>
          <w:i/>
        </w:rPr>
        <w:t xml:space="preserve">uì </w:t>
      </w:r>
      <w:r>
        <w:rPr>
          <w:i/>
        </w:rPr>
        <w:t xml:space="preserve">đã </w:t>
      </w:r>
      <w:r>
        <w:rPr>
          <w:i/>
        </w:rPr>
        <w:t xml:space="preserve">trót </w:t>
      </w:r>
      <w:r>
        <w:t xml:space="preserve">nói </w:t>
      </w:r>
      <w:r>
        <w:rPr>
          <w:i/>
        </w:rPr>
        <w:t xml:space="preserve">đối. </w:t>
      </w:r>
      <w:r>
        <w:t xml:space="preserve">Lấy </w:t>
      </w:r>
      <w:r>
        <w:rPr>
          <w:i/>
        </w:rPr>
        <w:t xml:space="preserve">làm </w:t>
      </w:r>
      <w:r>
        <w:rPr>
          <w:i/>
        </w:rPr>
        <w:t xml:space="preserve">xấu </w:t>
      </w:r>
      <w:r>
        <w:t xml:space="preserve">hổ </w:t>
      </w:r>
      <w:r>
        <w:t xml:space="preserve">uì </w:t>
      </w:r>
      <w:r>
        <w:rPr>
          <w:i/>
        </w:rPr>
        <w:t xml:space="preserve">sự </w:t>
      </w:r>
      <w:r>
        <w:rPr>
          <w:i/>
        </w:rPr>
        <w:t xml:space="preserve">dốt </w:t>
      </w:r>
      <w:r>
        <w:rPr>
          <w:i/>
        </w:rPr>
        <w:t xml:space="preserve">nát </w:t>
      </w:r>
      <w:r>
        <w:t xml:space="preserve">của </w:t>
      </w:r>
      <w:r>
        <w:t xml:space="preserve">mình. </w:t>
      </w:r>
      <w:r>
        <w:t xml:space="preserve">Việc </w:t>
      </w:r>
      <w:r>
        <w:t xml:space="preserve">đáng </w:t>
      </w:r>
      <w:r>
        <w:t xml:space="preserve">xấu </w:t>
      </w:r>
      <w:r>
        <w:t xml:space="preserve">hố. </w:t>
      </w:r>
      <w:r>
        <w:rPr>
          <w:b/>
        </w:rPr>
        <w:t xml:space="preserve">2 </w:t>
      </w:r>
      <w:r>
        <w:t xml:space="preserve">Ngượng </w:t>
      </w:r>
      <w:r>
        <w:t xml:space="preserve">ngùng, </w:t>
      </w:r>
      <w:r>
        <w:t xml:space="preserve">e </w:t>
      </w:r>
      <w:r>
        <w:t xml:space="preserve">thẹn. </w:t>
      </w:r>
      <w:r>
        <w:t xml:space="preserve">Xấu </w:t>
      </w:r>
      <w:r>
        <w:rPr>
          <w:i/>
        </w:rPr>
        <w:t xml:space="preserve">hồ </w:t>
      </w:r>
      <w:r>
        <w:rPr>
          <w:i/>
        </w:rPr>
        <w:t xml:space="preserve">quá, </w:t>
      </w:r>
      <w:r>
        <w:t xml:space="preserve">đỏ </w:t>
      </w:r>
      <w:r>
        <w:t xml:space="preserve">cả </w:t>
      </w:r>
      <w:r>
        <w:rPr>
          <w:i/>
        </w:rPr>
        <w:t xml:space="preserve">mặt. </w:t>
      </w:r>
      <w:r>
        <w:t xml:space="preserve">II </w:t>
      </w:r>
      <w:r>
        <w:t xml:space="preserve">di </w:t>
      </w:r>
      <w:r>
        <w:t xml:space="preserve">Cây </w:t>
      </w:r>
      <w:r>
        <w:t xml:space="preserve">nhỏ </w:t>
      </w:r>
      <w:r>
        <w:t xml:space="preserve">mọc </w:t>
      </w:r>
      <w:r>
        <w:t xml:space="preserve">hoang, </w:t>
      </w:r>
      <w:r>
        <w:t xml:space="preserve">thân </w:t>
      </w:r>
      <w:r>
        <w:t xml:space="preserve">có </w:t>
      </w:r>
      <w:r>
        <w:t xml:space="preserve">gai,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 </w:t>
      </w:r>
      <w:r>
        <w:t xml:space="preserve">xếp </w:t>
      </w:r>
      <w:r>
        <w:t xml:space="preserve">lại </w:t>
      </w:r>
      <w:r>
        <w:t xml:space="preserve">khi </w:t>
      </w:r>
      <w:r>
        <w:t xml:space="preserve">đụng </w:t>
      </w:r>
      <w:r>
        <w:t xml:space="preserve">đến, </w:t>
      </w:r>
      <w:r>
        <w:t xml:space="preserve">hoa </w:t>
      </w:r>
      <w:r>
        <w:t xml:space="preserve">màu </w:t>
      </w:r>
      <w:r>
        <w:t xml:space="preserve">đỏ </w:t>
      </w:r>
      <w:r>
        <w:t xml:space="preserve">tía. </w:t>
      </w:r>
      <w:r>
        <w:br w:type="page"/>
      </w:r>
      <w:r>
        <w:rPr>
          <w:b/>
        </w:rPr>
        <w:t xml:space="preserve">xấu </w:t>
      </w:r>
      <w:r>
        <w:rPr>
          <w:b/>
        </w:rPr>
        <w:t xml:space="preserve">số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Có </w:t>
      </w:r>
      <w:r>
        <w:t xml:space="preserve">số </w:t>
      </w:r>
      <w:r>
        <w:t xml:space="preserve">phận </w:t>
      </w:r>
      <w:r>
        <w:t xml:space="preserve">không </w:t>
      </w:r>
      <w:r>
        <w:t xml:space="preserve">may; </w:t>
      </w:r>
      <w:r>
        <w:t xml:space="preserve">trái </w:t>
      </w:r>
      <w:r>
        <w:t xml:space="preserve">với </w:t>
      </w:r>
      <w:r>
        <w:t xml:space="preserve">tốt </w:t>
      </w:r>
      <w:r>
        <w:rPr>
          <w:i/>
        </w:rPr>
        <w:t xml:space="preserve">số. </w:t>
      </w:r>
      <w:r>
        <w:t xml:space="preserve">Xấu </w:t>
      </w:r>
      <w:r>
        <w:t xml:space="preserve">số </w:t>
      </w:r>
      <w:r>
        <w:t xml:space="preserve">lấy </w:t>
      </w:r>
      <w:r>
        <w:t xml:space="preserve">phải </w:t>
      </w:r>
      <w:r>
        <w:rPr>
          <w:i/>
        </w:rPr>
        <w:t xml:space="preserve">anh </w:t>
      </w:r>
      <w:r>
        <w:t xml:space="preserve">chồng </w:t>
      </w:r>
      <w:r>
        <w:rPr>
          <w:i/>
        </w:rPr>
        <w:t xml:space="preserve">không </w:t>
      </w:r>
      <w:r>
        <w:rPr>
          <w:i/>
        </w:rPr>
        <w:t xml:space="preserve">ra </w:t>
      </w:r>
      <w:r>
        <w:t xml:space="preserve">gì. </w:t>
      </w:r>
      <w:r>
        <w:rPr>
          <w:b/>
        </w:rPr>
        <w:t xml:space="preserve">2 </w:t>
      </w:r>
      <w:r>
        <w:t xml:space="preserve">Bị </w:t>
      </w:r>
      <w:r>
        <w:t xml:space="preserve">chết </w:t>
      </w:r>
      <w:r>
        <w:t xml:space="preserve">một </w:t>
      </w:r>
      <w:r>
        <w:t xml:space="preserve">cách </w:t>
      </w:r>
      <w:r>
        <w:t xml:space="preserve">oan </w:t>
      </w:r>
      <w:r>
        <w:t xml:space="preserve">uống. </w:t>
      </w:r>
      <w:r>
        <w:t xml:space="preserve">An </w:t>
      </w:r>
      <w:r>
        <w:t xml:space="preserve">ủi </w:t>
      </w:r>
      <w:r>
        <w:t xml:space="preserve">gia </w:t>
      </w:r>
      <w:r>
        <w:t xml:space="preserve">đình </w:t>
      </w:r>
      <w:r>
        <w:rPr>
          <w:i/>
        </w:rPr>
        <w:t xml:space="preserve">người </w:t>
      </w:r>
      <w:r>
        <w:rPr>
          <w:i/>
        </w:rPr>
        <w:t xml:space="preserve">xấu </w:t>
      </w:r>
      <w:r>
        <w:t xml:space="preserve">số. </w:t>
      </w:r>
      <w:r>
        <w:br/>
      </w:r>
      <w:r>
        <w:rPr>
          <w:b/>
        </w:rPr>
        <w:t xml:space="preserve">xấu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tính </w:t>
      </w:r>
      <w:r>
        <w:t xml:space="preserve">hay </w:t>
      </w:r>
      <w:r>
        <w:t xml:space="preserve">cáu </w:t>
      </w:r>
      <w:r>
        <w:t xml:space="preserve">gắt, </w:t>
      </w:r>
      <w:r>
        <w:t xml:space="preserve">ít </w:t>
      </w:r>
      <w:r>
        <w:t xml:space="preserve">gần </w:t>
      </w:r>
      <w:r>
        <w:t xml:space="preserve">gũi </w:t>
      </w:r>
      <w:r>
        <w:t xml:space="preserve">ai, </w:t>
      </w:r>
      <w:r>
        <w:t xml:space="preserve">ít </w:t>
      </w:r>
      <w:r>
        <w:t xml:space="preserve">vui </w:t>
      </w:r>
      <w:r>
        <w:t xml:space="preserve">vẻ </w:t>
      </w:r>
      <w:r>
        <w:t xml:space="preserve">giúp </w:t>
      </w:r>
      <w:r>
        <w:t xml:space="preserve">đỡ </w:t>
      </w:r>
      <w:r>
        <w:t xml:space="preserve">người </w:t>
      </w:r>
      <w:r>
        <w:t xml:space="preserve">khác. </w:t>
      </w:r>
      <w:r>
        <w:t xml:space="preserve">Người </w:t>
      </w:r>
      <w:r>
        <w:t xml:space="preserve">xấu </w:t>
      </w:r>
      <w:r>
        <w:t xml:space="preserve">tính, </w:t>
      </w:r>
      <w:r>
        <w:rPr>
          <w:i/>
        </w:rPr>
        <w:t xml:space="preserve">ít </w:t>
      </w:r>
      <w:r>
        <w:rPr>
          <w:i/>
        </w:rPr>
        <w:t xml:space="preserve">ai </w:t>
      </w:r>
      <w:r>
        <w:t xml:space="preserve">ưa. </w:t>
      </w:r>
      <w:r>
        <w:br/>
      </w:r>
      <w:r>
        <w:rPr>
          <w:b/>
        </w:rPr>
        <w:t xml:space="preserve">xấu </w:t>
      </w:r>
      <w:r>
        <w:rPr>
          <w:b/>
        </w:rPr>
        <w:t xml:space="preserve">xa </w:t>
      </w:r>
      <w:r>
        <w:rPr>
          <w:i/>
        </w:rPr>
        <w:t xml:space="preserve">tính từ </w:t>
      </w:r>
      <w:r>
        <w:t xml:space="preserve">Xấu </w:t>
      </w:r>
      <w:r>
        <w:t xml:space="preserve">đến </w:t>
      </w:r>
      <w:r>
        <w:t xml:space="preserve">mức </w:t>
      </w:r>
      <w:r>
        <w:t xml:space="preserve">tôi </w:t>
      </w:r>
      <w:r>
        <w:t xml:space="preserve">tệ, </w:t>
      </w:r>
      <w:r>
        <w:t xml:space="preserve">đáng </w:t>
      </w:r>
      <w:r>
        <w:t xml:space="preserve">khinh </w:t>
      </w:r>
      <w:r>
        <w:t xml:space="preserve">bỉ. </w:t>
      </w:r>
      <w:r>
        <w:t xml:space="preserve">Sự </w:t>
      </w:r>
      <w:r>
        <w:t xml:space="preserve">phản </w:t>
      </w:r>
      <w:r>
        <w:t xml:space="preserve">bội </w:t>
      </w:r>
      <w:r>
        <w:t xml:space="preserve">xấu </w:t>
      </w:r>
      <w:r>
        <w:t xml:space="preserve">xa.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xấu </w:t>
      </w:r>
      <w:r>
        <w:t xml:space="preserve">xa. </w:t>
      </w:r>
      <w:r>
        <w:br/>
      </w:r>
      <w:r>
        <w:rPr>
          <w:b/>
        </w:rPr>
        <w:t xml:space="preserve">xấu </w:t>
      </w:r>
      <w:r>
        <w:rPr>
          <w:b/>
        </w:rPr>
        <w:t xml:space="preserve">xí </w:t>
      </w:r>
      <w:r>
        <w:rPr>
          <w:i/>
        </w:rPr>
        <w:t xml:space="preserve">tính từ </w:t>
      </w:r>
      <w:r>
        <w:t xml:space="preserve">Xấu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ai </w:t>
      </w:r>
      <w:r>
        <w:t xml:space="preserve">muốn </w:t>
      </w:r>
      <w:r>
        <w:t xml:space="preserve">nhìn. </w:t>
      </w:r>
      <w:r>
        <w:t xml:space="preserve">Mặt </w:t>
      </w:r>
      <w:r>
        <w:t xml:space="preserve">mũi </w:t>
      </w:r>
      <w:r>
        <w:t xml:space="preserve">xấu </w:t>
      </w:r>
      <w:r>
        <w:t xml:space="preserve">xí. </w:t>
      </w:r>
      <w:r>
        <w:rPr>
          <w:i/>
        </w:rPr>
        <w:t xml:space="preserve">Bức </w:t>
      </w:r>
      <w:r>
        <w:t xml:space="preserve">uẽ </w:t>
      </w:r>
      <w:r>
        <w:t xml:space="preserve">nguệch </w:t>
      </w:r>
      <w:r>
        <w:t xml:space="preserve">ngoạc, </w:t>
      </w:r>
      <w:r>
        <w:t xml:space="preserve">xấu </w:t>
      </w:r>
      <w:r>
        <w:t xml:space="preserve">xí. </w:t>
      </w:r>
      <w:r>
        <w:br/>
      </w:r>
      <w:r>
        <w:rPr>
          <w:b/>
        </w:rPr>
        <w:t xml:space="preserve">xây, </w:t>
      </w:r>
      <w:r>
        <w:rPr>
          <w:i/>
        </w:rPr>
        <w:t xml:space="preserve">động từ </w:t>
      </w:r>
      <w:r>
        <w:t xml:space="preserve">Gắn </w:t>
      </w:r>
      <w:r>
        <w:t xml:space="preserve">các </w:t>
      </w:r>
      <w:r>
        <w:t xml:space="preserve">loại </w:t>
      </w:r>
      <w:r>
        <w:t xml:space="preserve">vật </w:t>
      </w:r>
      <w:r>
        <w:t xml:space="preserve">liệu </w:t>
      </w:r>
      <w:r>
        <w:t xml:space="preserve">(thường </w:t>
      </w:r>
      <w:r>
        <w:t xml:space="preserve">là </w:t>
      </w:r>
      <w:r>
        <w:t xml:space="preserve">gạch, </w:t>
      </w:r>
      <w:r>
        <w:t xml:space="preserve">đá) </w:t>
      </w:r>
      <w:r>
        <w:t xml:space="preserve">vào </w:t>
      </w:r>
      <w:r>
        <w:t xml:space="preserve">nhau </w:t>
      </w:r>
      <w:r>
        <w:t xml:space="preserve">bằng </w:t>
      </w:r>
      <w:r>
        <w:t xml:space="preserve">vữa, </w:t>
      </w:r>
      <w:r>
        <w:t xml:space="preserve">chất </w:t>
      </w:r>
      <w:r>
        <w:t xml:space="preserve">kết </w:t>
      </w:r>
      <w:r>
        <w:t xml:space="preserve">dính </w:t>
      </w:r>
      <w:r>
        <w:t xml:space="preserve">để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hay </w:t>
      </w:r>
      <w:r>
        <w:t xml:space="preserve">bộ </w:t>
      </w:r>
      <w:r>
        <w:t xml:space="preserve">phận </w:t>
      </w:r>
      <w:r>
        <w:t xml:space="preserve">công </w:t>
      </w:r>
      <w:r>
        <w:t xml:space="preserve">trình. </w:t>
      </w:r>
      <w:r>
        <w:t xml:space="preserve">Xây </w:t>
      </w:r>
      <w:r>
        <w:t xml:space="preserve">nhà. </w:t>
      </w:r>
      <w:r>
        <w:t xml:space="preserve">Xây </w:t>
      </w:r>
      <w:r>
        <w:t xml:space="preserve">thành, </w:t>
      </w:r>
      <w:r>
        <w:rPr>
          <w:i/>
        </w:rPr>
        <w:t xml:space="preserve">đắp </w:t>
      </w:r>
      <w:r>
        <w:t xml:space="preserve">luỹ. </w:t>
      </w:r>
      <w:r>
        <w:t xml:space="preserve">Thợ </w:t>
      </w:r>
      <w:r>
        <w:t xml:space="preserve">xây. </w:t>
      </w:r>
      <w:r>
        <w:t xml:space="preserve">Xây </w:t>
      </w:r>
      <w:r>
        <w:t xml:space="preserve">đời </w:t>
      </w:r>
      <w:r>
        <w:t xml:space="preserve">hạnh </w:t>
      </w:r>
      <w:r>
        <w:rPr>
          <w:i/>
        </w:rPr>
        <w:t xml:space="preserve">phúc </w:t>
      </w:r>
      <w:r>
        <w:t xml:space="preserve">(bóng (nghĩa bóng)). </w:t>
      </w:r>
      <w:r>
        <w:br/>
      </w:r>
      <w:r>
        <w:rPr>
          <w:b/>
        </w:rPr>
        <w:t xml:space="preserve">xây,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Quay </w:t>
      </w:r>
      <w:r>
        <w:t xml:space="preserve">về </w:t>
      </w:r>
      <w:r>
        <w:t xml:space="preserve">phía </w:t>
      </w:r>
      <w:r>
        <w:t xml:space="preserve">nào </w:t>
      </w:r>
      <w:r>
        <w:t xml:space="preserve">đó. </w:t>
      </w:r>
      <w:r>
        <w:t xml:space="preserve">Ngồi </w:t>
      </w:r>
      <w:r>
        <w:t xml:space="preserve">xây </w:t>
      </w:r>
      <w:r>
        <w:t xml:space="preserve">lưng </w:t>
      </w:r>
      <w:r>
        <w:t xml:space="preserve">lại. </w:t>
      </w:r>
      <w:r>
        <w:t xml:space="preserve">Nhà </w:t>
      </w:r>
      <w:r>
        <w:t xml:space="preserve">xây </w:t>
      </w:r>
      <w:r>
        <w:t xml:space="preserve">uễ </w:t>
      </w:r>
      <w:r>
        <w:rPr>
          <w:i/>
        </w:rPr>
        <w:t xml:space="preserve">hướng </w:t>
      </w:r>
      <w:r>
        <w:t xml:space="preserve">nam. </w:t>
      </w:r>
      <w:r>
        <w:br/>
      </w:r>
      <w:r>
        <w:rPr>
          <w:b/>
        </w:rPr>
        <w:t xml:space="preserve">xây </w:t>
      </w:r>
      <w:r>
        <w:rPr>
          <w:b/>
        </w:rPr>
        <w:t xml:space="preserve">cất </w:t>
      </w:r>
      <w:r>
        <w:rPr>
          <w:i/>
        </w:rPr>
        <w:t xml:space="preserve">động từ </w:t>
      </w:r>
      <w:r>
        <w:t xml:space="preserve">Xây </w:t>
      </w:r>
      <w:r>
        <w:t xml:space="preserve">dựng </w:t>
      </w:r>
      <w:r>
        <w:t xml:space="preserve">nên </w:t>
      </w:r>
      <w:r>
        <w:t xml:space="preserve">công </w:t>
      </w:r>
      <w:r>
        <w:t xml:space="preserve">trình </w:t>
      </w:r>
      <w:r>
        <w:t xml:space="preserve">kiến </w:t>
      </w:r>
      <w:r>
        <w:t xml:space="preserve">trúc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Xây </w:t>
      </w:r>
      <w:r>
        <w:t xml:space="preserve">cất </w:t>
      </w:r>
      <w:r>
        <w:rPr>
          <w:i/>
        </w:rPr>
        <w:t xml:space="preserve">nhà </w:t>
      </w:r>
      <w:r>
        <w:t xml:space="preserve">cửa. </w:t>
      </w:r>
      <w:r>
        <w:br/>
      </w:r>
      <w:r>
        <w:rPr>
          <w:b/>
        </w:rPr>
        <w:t xml:space="preserve">xây </w:t>
      </w:r>
      <w:r>
        <w:rPr>
          <w:b/>
        </w:rPr>
        <w:t xml:space="preserve">dựng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nên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kiến </w:t>
      </w:r>
      <w:r>
        <w:t xml:space="preserve">trúc </w:t>
      </w:r>
      <w:r>
        <w:t xml:space="preserve">theo </w:t>
      </w:r>
      <w:r>
        <w:t xml:space="preserve">một </w:t>
      </w:r>
      <w:r>
        <w:t xml:space="preserve">kế </w:t>
      </w:r>
      <w:r>
        <w:t xml:space="preserve">hoạch </w:t>
      </w:r>
      <w:r>
        <w:t xml:space="preserve">nhất </w:t>
      </w:r>
      <w:r>
        <w:t xml:space="preserve">định. </w:t>
      </w:r>
      <w:r>
        <w:t xml:space="preserve">Xây </w:t>
      </w:r>
      <w:r>
        <w:t xml:space="preserve">dựng </w:t>
      </w:r>
      <w:r>
        <w:t xml:space="preserve">một </w:t>
      </w:r>
      <w:r>
        <w:t xml:space="preserve">cung </w:t>
      </w:r>
      <w:r>
        <w:rPr>
          <w:i/>
        </w:rPr>
        <w:t xml:space="preserve">upăn </w:t>
      </w:r>
      <w:r>
        <w:t xml:space="preserve">hoá. </w:t>
      </w:r>
      <w:r>
        <w:t xml:space="preserve">Xây </w:t>
      </w:r>
      <w:r>
        <w:t xml:space="preserve">dựng </w:t>
      </w:r>
      <w:r>
        <w:t xml:space="preserve">nhà </w:t>
      </w:r>
      <w:r>
        <w:rPr>
          <w:i/>
        </w:rPr>
        <w:t xml:space="preserve">cửa. </w:t>
      </w:r>
      <w:r>
        <w:t xml:space="preserve">Công </w:t>
      </w:r>
      <w:r>
        <w:t xml:space="preserve">nhân </w:t>
      </w:r>
      <w:r>
        <w:t xml:space="preserve">xây </w:t>
      </w:r>
      <w:r>
        <w:t xml:space="preserve">dựng.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hình </w:t>
      </w:r>
      <w:r>
        <w:t xml:space="preserve">thành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hay </w:t>
      </w:r>
      <w:r>
        <w:t xml:space="preserve">một </w:t>
      </w:r>
      <w:r>
        <w:t xml:space="preserve">chỉnh </w:t>
      </w:r>
      <w:r>
        <w:t xml:space="preserve">thể </w:t>
      </w:r>
      <w:r>
        <w:t xml:space="preserve">về </w:t>
      </w:r>
      <w:r>
        <w:t xml:space="preserve">xã </w:t>
      </w:r>
      <w:r>
        <w:t xml:space="preserve">hội, </w:t>
      </w:r>
      <w:r>
        <w:t xml:space="preserve">chính </w:t>
      </w:r>
      <w:r>
        <w:t xml:space="preserve">trị, </w:t>
      </w:r>
      <w:r>
        <w:t xml:space="preserve">kinh </w:t>
      </w:r>
      <w:r>
        <w:t xml:space="preserve">tế, </w:t>
      </w:r>
      <w:r>
        <w:t xml:space="preserve">văn </w:t>
      </w:r>
      <w:r>
        <w:t xml:space="preserve">hoá </w:t>
      </w:r>
      <w:r>
        <w:t xml:space="preserve">theo </w:t>
      </w:r>
      <w:r>
        <w:t xml:space="preserve">một </w:t>
      </w:r>
      <w:r>
        <w:t xml:space="preserve">phương </w:t>
      </w:r>
      <w:r>
        <w:t xml:space="preserve">hướng </w:t>
      </w:r>
      <w:r>
        <w:t xml:space="preserve">nhất </w:t>
      </w:r>
      <w:r>
        <w:t xml:space="preserve">định. </w:t>
      </w:r>
      <w:r>
        <w:t xml:space="preserve">Xây </w:t>
      </w:r>
      <w:r>
        <w:t xml:space="preserve">dựng </w:t>
      </w:r>
      <w:r>
        <w:t xml:space="preserve">gia </w:t>
      </w:r>
      <w:r>
        <w:t xml:space="preserve">đình*. </w:t>
      </w:r>
      <w:r>
        <w:t xml:space="preserve">Xây </w:t>
      </w:r>
      <w:r>
        <w:t xml:space="preserve">dựng </w:t>
      </w:r>
      <w:r>
        <w:t xml:space="preserve">chính </w:t>
      </w:r>
      <w:r>
        <w:t xml:space="preserve">quyền. </w:t>
      </w:r>
      <w:r>
        <w:t xml:space="preserve">Xây </w:t>
      </w:r>
      <w:r>
        <w:t xml:space="preserve">dựng </w:t>
      </w:r>
      <w:r>
        <w:rPr>
          <w:i/>
        </w:rPr>
        <w:t xml:space="preserve">đất </w:t>
      </w:r>
      <w:r>
        <w:rPr>
          <w:i/>
        </w:rPr>
        <w:t xml:space="preserve">nước. </w:t>
      </w:r>
      <w:r>
        <w:t xml:space="preserve">Xây </w:t>
      </w:r>
      <w:r>
        <w:t xml:space="preserve">dựng </w:t>
      </w:r>
      <w:r>
        <w:t xml:space="preserve">con </w:t>
      </w:r>
      <w:r>
        <w:t xml:space="preserve">người </w:t>
      </w:r>
      <w:r>
        <w:rPr>
          <w:i/>
        </w:rPr>
        <w:t xml:space="preserve">mới. </w:t>
      </w:r>
      <w:r>
        <w:rPr>
          <w:b/>
        </w:rPr>
        <w:t xml:space="preserve">3 </w:t>
      </w:r>
      <w:r>
        <w:t xml:space="preserve">Tạo </w:t>
      </w:r>
      <w:r>
        <w:t xml:space="preserve">ra, </w:t>
      </w:r>
      <w:r>
        <w:t xml:space="preserve">sáng </w:t>
      </w:r>
      <w:r>
        <w:t xml:space="preserve">tạo </w:t>
      </w:r>
      <w:r>
        <w:t xml:space="preserve">ra </w:t>
      </w:r>
      <w:r>
        <w:t xml:space="preserve">cái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tỉnh </w:t>
      </w:r>
      <w:r>
        <w:t xml:space="preserve">thần, </w:t>
      </w:r>
      <w:r>
        <w:t xml:space="preserve">có </w:t>
      </w:r>
      <w:r>
        <w:t xml:space="preserve">ý </w:t>
      </w:r>
      <w:r>
        <w:t xml:space="preserve">nghĩa </w:t>
      </w:r>
      <w:r>
        <w:t xml:space="preserve">trừu </w:t>
      </w:r>
      <w:r>
        <w:t xml:space="preserve">tượng. </w:t>
      </w:r>
      <w:r>
        <w:t xml:space="preserve">Xây </w:t>
      </w:r>
      <w:r>
        <w:t xml:space="preserve">dựng </w:t>
      </w:r>
      <w:r>
        <w:rPr>
          <w:i/>
        </w:rPr>
        <w:t xml:space="preserve">cốt </w:t>
      </w:r>
      <w:r>
        <w:t xml:space="preserve">truyện. </w:t>
      </w:r>
      <w:r>
        <w:t xml:space="preserve">Xây </w:t>
      </w:r>
      <w:r>
        <w:t xml:space="preserve">dựng </w:t>
      </w:r>
      <w:r>
        <w:t xml:space="preserve">uy </w:t>
      </w:r>
      <w:r>
        <w:t xml:space="preserve">tín. </w:t>
      </w:r>
      <w:r>
        <w:t xml:space="preserve">Xây </w:t>
      </w:r>
      <w:r>
        <w:t xml:space="preserve">dựng </w:t>
      </w:r>
      <w:r>
        <w:rPr>
          <w:i/>
        </w:rPr>
        <w:t xml:space="preserve">một </w:t>
      </w:r>
      <w:r>
        <w:rPr>
          <w:i/>
        </w:rPr>
        <w:t xml:space="preserve">giả </w:t>
      </w:r>
      <w:r>
        <w:t xml:space="preserve">thuyết </w:t>
      </w:r>
      <w:r>
        <w:rPr>
          <w:i/>
        </w:rPr>
        <w:t xml:space="preserve">mới. </w:t>
      </w:r>
      <w:r>
        <w:t xml:space="preserve">Xây </w:t>
      </w:r>
      <w:r>
        <w:t xml:space="preserve">dựng </w:t>
      </w:r>
      <w:r>
        <w:t xml:space="preserve">những </w:t>
      </w:r>
      <w:r>
        <w:t xml:space="preserve">ước </w:t>
      </w:r>
      <w:r>
        <w:rPr>
          <w:i/>
        </w:rPr>
        <w:t xml:space="preserve">mơ. </w:t>
      </w:r>
      <w:r>
        <w:t xml:space="preserve">Â </w:t>
      </w:r>
      <w:r>
        <w:t xml:space="preserve">(khẩu ngữ). </w:t>
      </w:r>
      <w:r>
        <w:t xml:space="preserve">Xây </w:t>
      </w:r>
      <w:r>
        <w:t xml:space="preserve">dựng </w:t>
      </w:r>
      <w:r>
        <w:t xml:space="preserve">gia </w:t>
      </w:r>
      <w:r>
        <w:t xml:space="preserve">đình </w:t>
      </w:r>
      <w:r>
        <w:t xml:space="preserve">(nói </w:t>
      </w:r>
      <w:r>
        <w:t xml:space="preserve">tắt). </w:t>
      </w:r>
      <w:r>
        <w:t xml:space="preserve">Chưa </w:t>
      </w:r>
      <w:r>
        <w:t xml:space="preserve">xây </w:t>
      </w:r>
      <w:r>
        <w:t xml:space="preserve">dựng </w:t>
      </w:r>
      <w:r>
        <w:rPr>
          <w:i/>
        </w:rPr>
        <w:t xml:space="preserve">với </w:t>
      </w:r>
      <w:r>
        <w:rPr>
          <w:i/>
        </w:rPr>
        <w:t xml:space="preserve">ai. </w:t>
      </w:r>
      <w:r>
        <w:rPr>
          <w:b/>
        </w:rPr>
        <w:t xml:space="preserve">5 </w:t>
      </w:r>
      <w:r>
        <w:t xml:space="preserve">(hay </w:t>
      </w:r>
      <w:r>
        <w:t xml:space="preserve">tính từ). </w:t>
      </w:r>
      <w:r>
        <w:t xml:space="preserve">(Thái </w:t>
      </w:r>
      <w:r>
        <w:t xml:space="preserve">độ, </w:t>
      </w:r>
      <w:r>
        <w:t xml:space="preserve">ý </w:t>
      </w:r>
      <w:r>
        <w:t xml:space="preserve">kiến) </w:t>
      </w:r>
      <w:r>
        <w:t xml:space="preserve">có </w:t>
      </w:r>
      <w:r>
        <w:t xml:space="preserve">thiện </w:t>
      </w:r>
      <w:r>
        <w:t xml:space="preserve">ý,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làm </w:t>
      </w:r>
      <w:r>
        <w:t xml:space="preserve">cho </w:t>
      </w:r>
      <w:r>
        <w:t xml:space="preserve">tốt </w:t>
      </w:r>
      <w:r>
        <w:t xml:space="preserve">hơn. </w:t>
      </w:r>
      <w:r>
        <w:t xml:space="preserve">Góp </w:t>
      </w:r>
      <w:r>
        <w:t xml:space="preserve">ý </w:t>
      </w:r>
      <w:r>
        <w:t xml:space="preserve">phê </w:t>
      </w:r>
      <w:r>
        <w:rPr>
          <w:i/>
        </w:rPr>
        <w:t xml:space="preserve">bình </w:t>
      </w:r>
      <w:r>
        <w:t xml:space="preserve">trên </w:t>
      </w:r>
      <w:r>
        <w:t xml:space="preserve">tỉnh </w:t>
      </w:r>
      <w:r>
        <w:t xml:space="preserve">thần </w:t>
      </w:r>
      <w:r>
        <w:t xml:space="preserve">xây </w:t>
      </w:r>
      <w:r>
        <w:t xml:space="preserve">dựng. </w:t>
      </w:r>
      <w:r>
        <w:t xml:space="preserve">Thái </w:t>
      </w:r>
      <w:r>
        <w:rPr>
          <w:i/>
        </w:rPr>
        <w:t xml:space="preserve">độ </w:t>
      </w:r>
      <w:r>
        <w:t xml:space="preserve">xây </w:t>
      </w:r>
      <w:r>
        <w:t xml:space="preserve">dựng. </w:t>
      </w:r>
      <w:r>
        <w:br/>
      </w:r>
      <w:r>
        <w:rPr>
          <w:b/>
        </w:rPr>
        <w:t xml:space="preserve">xây </w:t>
      </w:r>
      <w:r>
        <w:rPr>
          <w:b/>
        </w:rPr>
        <w:t xml:space="preserve">dựng </w:t>
      </w:r>
      <w:r>
        <w:rPr>
          <w:b/>
        </w:rPr>
        <w:t xml:space="preserve">cơ </w:t>
      </w:r>
      <w:r>
        <w:rPr>
          <w:b/>
        </w:rPr>
        <w:t xml:space="preserve">bản </w:t>
      </w:r>
      <w:r>
        <w:rPr>
          <w:i/>
        </w:rPr>
        <w:t xml:space="preserve">động từ </w:t>
      </w:r>
      <w:r>
        <w:t xml:space="preserve">Xây </w:t>
      </w:r>
      <w:r>
        <w:t xml:space="preserve">dựng </w:t>
      </w:r>
      <w:r>
        <w:t xml:space="preserve">nhà </w:t>
      </w:r>
      <w:r>
        <w:t xml:space="preserve">cửa, </w:t>
      </w:r>
      <w:r>
        <w:t xml:space="preserve">công </w:t>
      </w:r>
      <w:r>
        <w:t xml:space="preserve">trình </w:t>
      </w:r>
      <w:r>
        <w:t xml:space="preserve">mới </w:t>
      </w:r>
      <w:r>
        <w:t xml:space="preserve">hoặc </w:t>
      </w:r>
      <w:r>
        <w:t xml:space="preserve">mở </w:t>
      </w:r>
      <w:r>
        <w:t xml:space="preserve">rộng, </w:t>
      </w:r>
      <w:r>
        <w:t xml:space="preserve">cải </w:t>
      </w:r>
      <w:r>
        <w:t xml:space="preserve">tạo </w:t>
      </w:r>
      <w:r>
        <w:t xml:space="preserve">' </w:t>
      </w:r>
      <w:r>
        <w:t xml:space="preserve">những </w:t>
      </w:r>
      <w:r>
        <w:rPr>
          <w:i/>
        </w:rPr>
        <w:t xml:space="preserve">nhà </w:t>
      </w:r>
      <w:r>
        <w:t xml:space="preserve">cửa, </w:t>
      </w:r>
      <w:r>
        <w:t xml:space="preserve">công </w:t>
      </w:r>
      <w:r>
        <w:t xml:space="preserve">trình </w:t>
      </w:r>
      <w:r>
        <w:t xml:space="preserve">đang </w:t>
      </w:r>
      <w:r>
        <w:t xml:space="preserve">được </w:t>
      </w:r>
      <w:r>
        <w:t xml:space="preserve">sử </w:t>
      </w:r>
      <w:r>
        <w:t xml:space="preserve">dụng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xây </w:t>
      </w:r>
      <w:r>
        <w:rPr>
          <w:b/>
        </w:rPr>
        <w:t xml:space="preserve">dựng </w:t>
      </w:r>
      <w:r>
        <w:rPr>
          <w:b/>
        </w:rPr>
        <w:t xml:space="preserve">gia </w:t>
      </w:r>
      <w:r>
        <w:rPr>
          <w:b/>
        </w:rPr>
        <w:t xml:space="preserve">đình </w:t>
      </w:r>
      <w:r>
        <w:rPr>
          <w:i/>
        </w:rPr>
        <w:t xml:space="preserve">động từ </w:t>
      </w:r>
      <w:r>
        <w:rPr>
          <w:i/>
        </w:rPr>
        <w:t xml:space="preserve">Lấy </w:t>
      </w:r>
      <w:r>
        <w:t xml:space="preserve">vợ </w:t>
      </w:r>
      <w:r>
        <w:t xml:space="preserve">hoặc </w:t>
      </w:r>
      <w:r>
        <w:t xml:space="preserve">lấy </w:t>
      </w:r>
      <w:r>
        <w:t xml:space="preserve">chồng, </w:t>
      </w:r>
      <w:r>
        <w:t xml:space="preserve">lập </w:t>
      </w:r>
      <w:r>
        <w:t xml:space="preserve">gia </w:t>
      </w:r>
      <w:r>
        <w:t xml:space="preserve">đình </w:t>
      </w:r>
      <w:r>
        <w:t xml:space="preserve">riêng. </w:t>
      </w:r>
      <w:r>
        <w:rPr>
          <w:i/>
        </w:rPr>
        <w:t xml:space="preserve">Đã </w:t>
      </w:r>
      <w:r>
        <w:t xml:space="preserve">đến </w:t>
      </w:r>
      <w:r>
        <w:rPr>
          <w:i/>
        </w:rPr>
        <w:t xml:space="preserve">tuổi </w:t>
      </w:r>
      <w:r>
        <w:t xml:space="preserve">xây </w:t>
      </w:r>
      <w:r>
        <w:t xml:space="preserve">dựng </w:t>
      </w:r>
      <w:r>
        <w:t xml:space="preserve">gia </w:t>
      </w:r>
      <w:r>
        <w:rPr>
          <w:i/>
        </w:rPr>
        <w:t xml:space="preserve">đình. </w:t>
      </w:r>
      <w:r>
        <w:t xml:space="preserve">Xây </w:t>
      </w:r>
      <w:r>
        <w:t xml:space="preserve">dựng </w:t>
      </w:r>
      <w:r>
        <w:t xml:space="preserve">gia </w:t>
      </w:r>
      <w:r>
        <w:t xml:space="preserve">đình </w:t>
      </w:r>
      <w:r>
        <w:t xml:space="preserve">với </w:t>
      </w:r>
      <w:r>
        <w:t xml:space="preserve">một </w:t>
      </w:r>
      <w:r>
        <w:rPr>
          <w:i/>
        </w:rPr>
        <w:t xml:space="preserve">'. </w:t>
      </w:r>
      <w:r>
        <w:t xml:space="preserve">người </w:t>
      </w:r>
      <w:r>
        <w:t xml:space="preserve">cùng </w:t>
      </w:r>
      <w:r>
        <w:t xml:space="preserve">làng. </w:t>
      </w:r>
      <w:r>
        <w:br/>
      </w:r>
      <w:r>
        <w:rPr>
          <w:b/>
        </w:rPr>
        <w:t xml:space="preserve">xây </w:t>
      </w:r>
      <w:r>
        <w:rPr>
          <w:b/>
        </w:rPr>
        <w:t xml:space="preserve">đắp </w:t>
      </w:r>
      <w:r>
        <w:rPr>
          <w:i/>
        </w:rPr>
        <w:t xml:space="preserve">động từ </w:t>
      </w:r>
      <w:r>
        <w:t xml:space="preserve">Xây </w:t>
      </w:r>
      <w:r>
        <w:t xml:space="preserve">dựng, </w:t>
      </w:r>
      <w:r>
        <w:t xml:space="preserve">bồi </w:t>
      </w:r>
      <w:r>
        <w:t xml:space="preserve">đắp </w:t>
      </w:r>
      <w:r>
        <w:t xml:space="preserve">cho </w:t>
      </w:r>
      <w:r>
        <w:t xml:space="preserve">vững </w:t>
      </w:r>
      <w:r>
        <w:t xml:space="preserve">chắc </w:t>
      </w:r>
      <w:r>
        <w:t xml:space="preserve">thêm. </w:t>
      </w:r>
      <w:r>
        <w:t xml:space="preserve">Xây </w:t>
      </w:r>
      <w:r>
        <w:t xml:space="preserve">đắp </w:t>
      </w:r>
      <w:r>
        <w:rPr>
          <w:i/>
        </w:rPr>
        <w:t xml:space="preserve">công </w:t>
      </w:r>
      <w:r>
        <w:t xml:space="preserve">sự. </w:t>
      </w:r>
      <w:r>
        <w:t xml:space="preserve">Xây </w:t>
      </w:r>
      <w:r>
        <w:t xml:space="preserve">đắp </w:t>
      </w:r>
      <w:r>
        <w:t xml:space="preserve">tình </w:t>
      </w:r>
      <w:r>
        <w:t xml:space="preserve">hữu </w:t>
      </w:r>
      <w:r>
        <w:rPr>
          <w:i/>
        </w:rPr>
        <w:t xml:space="preserve">nghị </w:t>
      </w:r>
      <w:r>
        <w:t xml:space="preserve">(bóng (nghĩa bóng)). </w:t>
      </w:r>
      <w:r>
        <w:br/>
      </w:r>
      <w:r>
        <w:rPr>
          <w:b/>
        </w:rPr>
        <w:t xml:space="preserve">xây </w:t>
      </w:r>
      <w:r>
        <w:rPr>
          <w:b/>
        </w:rPr>
        <w:t xml:space="preserve">lắp </w:t>
      </w:r>
      <w:r>
        <w:rPr>
          <w:i/>
        </w:rPr>
        <w:t xml:space="preserve">động từ </w:t>
      </w:r>
      <w:r>
        <w:t xml:space="preserve">Xây </w:t>
      </w:r>
      <w:r>
        <w:t xml:space="preserve">dựng </w:t>
      </w:r>
      <w:r>
        <w:t xml:space="preserve">công </w:t>
      </w:r>
      <w:r>
        <w:t xml:space="preserve">trình </w:t>
      </w:r>
      <w:r>
        <w:t xml:space="preserve">và </w:t>
      </w:r>
      <w:r>
        <w:t xml:space="preserve">lắp </w:t>
      </w:r>
      <w:r>
        <w:t xml:space="preserve">thiết </w:t>
      </w:r>
      <w:r>
        <w:t xml:space="preserve">bị, </w:t>
      </w:r>
      <w:r>
        <w:t xml:space="preserve">máy </w:t>
      </w:r>
      <w:r>
        <w:t xml:space="preserve">móc </w:t>
      </w:r>
      <w:r>
        <w:t xml:space="preserve">bên </w:t>
      </w:r>
      <w:r>
        <w:t xml:space="preserve">trong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_ </w:t>
      </w:r>
      <w:r>
        <w:t xml:space="preserve">xây </w:t>
      </w:r>
      <w:r>
        <w:t xml:space="preserve">xát </w:t>
      </w:r>
      <w:r>
        <w:t xml:space="preserve">xem </w:t>
      </w:r>
      <w:r>
        <w:t xml:space="preserve">sây </w:t>
      </w:r>
      <w:r>
        <w:t xml:space="preserve">sát. </w:t>
      </w:r>
      <w:r>
        <w:br/>
      </w:r>
      <w:r>
        <w:rPr>
          <w:b/>
        </w:rPr>
        <w:t xml:space="preserve">xây </w:t>
      </w:r>
      <w:r>
        <w:rPr>
          <w:b/>
        </w:rPr>
        <w:t xml:space="preserve">xâm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hoa </w:t>
      </w:r>
      <w:r>
        <w:t xml:space="preserve">mắt, </w:t>
      </w:r>
      <w:r>
        <w:t xml:space="preserve">choáng </w:t>
      </w:r>
      <w:r>
        <w:t xml:space="preserve">váng </w:t>
      </w:r>
      <w:r>
        <w:t xml:space="preserve">đột </w:t>
      </w:r>
      <w:r>
        <w:t xml:space="preserve">ngột,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gì. </w:t>
      </w:r>
      <w:r>
        <w:t xml:space="preserve">Mặt </w:t>
      </w:r>
      <w:r>
        <w:t xml:space="preserve">mày </w:t>
      </w:r>
      <w:r>
        <w:t xml:space="preserve">xây </w:t>
      </w:r>
      <w:r>
        <w:t xml:space="preserve">xẩm </w:t>
      </w:r>
      <w:r>
        <w:t xml:space="preserve">muốn </w:t>
      </w:r>
      <w:r>
        <w:t xml:space="preserve">ngã. </w:t>
      </w:r>
      <w:r>
        <w:br/>
      </w:r>
      <w:r>
        <w:rPr>
          <w:b/>
        </w:rPr>
        <w:t xml:space="preserve">xây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xảy. </w:t>
      </w:r>
      <w:r>
        <w:br/>
      </w:r>
      <w:r>
        <w:rPr>
          <w:b/>
        </w:rPr>
        <w:t xml:space="preserve">xe,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Phương </w:t>
      </w:r>
      <w:r>
        <w:t xml:space="preserve">tiện </w:t>
      </w:r>
      <w:r>
        <w:t xml:space="preserve">đi </w:t>
      </w:r>
      <w:r>
        <w:t xml:space="preserve">lại </w:t>
      </w:r>
      <w:r>
        <w:t xml:space="preserve">hoặc </w:t>
      </w:r>
      <w:r>
        <w:t xml:space="preserve">vận </w:t>
      </w:r>
      <w:r>
        <w:t xml:space="preserve">tải </w:t>
      </w:r>
      <w:r>
        <w:t xml:space="preserve">trên </w:t>
      </w:r>
      <w:r>
        <w:t xml:space="preserve">bộ, </w:t>
      </w:r>
      <w:r>
        <w:t xml:space="preserve">có </w:t>
      </w:r>
      <w:r>
        <w:t xml:space="preserve">bánh </w:t>
      </w:r>
      <w:r>
        <w:t xml:space="preserve">lăn. </w:t>
      </w:r>
      <w:r>
        <w:rPr>
          <w:i/>
        </w:rPr>
        <w:t xml:space="preserve">Ðỉ </w:t>
      </w:r>
      <w:r>
        <w:t xml:space="preserve">xe. </w:t>
      </w:r>
      <w:r>
        <w:rPr>
          <w:i/>
        </w:rPr>
        <w:t xml:space="preserve">Bến </w:t>
      </w:r>
      <w:r>
        <w:t xml:space="preserve">xe </w:t>
      </w:r>
      <w:r>
        <w:t xml:space="preserve">ôtô. </w:t>
      </w:r>
      <w:r>
        <w:t xml:space="preserve">Đoàn </w:t>
      </w:r>
      <w:r>
        <w:t xml:space="preserve">xe </w:t>
      </w:r>
      <w:r>
        <w:t xml:space="preserve">quân </w:t>
      </w:r>
      <w:r>
        <w:t xml:space="preserve">sự.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quân </w:t>
      </w:r>
      <w:r>
        <w:t xml:space="preserve">trong </w:t>
      </w:r>
      <w:r>
        <w:t xml:space="preserve">cờ </w:t>
      </w:r>
      <w:r>
        <w:t xml:space="preserve">tướng </w:t>
      </w:r>
      <w:r>
        <w:t xml:space="preserve">hay </w:t>
      </w:r>
      <w:r>
        <w:t xml:space="preserve">trong </w:t>
      </w:r>
      <w:r>
        <w:t xml:space="preserve">bài </w:t>
      </w:r>
      <w:r>
        <w:t xml:space="preserve">tam </w:t>
      </w:r>
      <w:r>
        <w:t xml:space="preserve">cúc, </w:t>
      </w:r>
      <w:r>
        <w:t xml:space="preserve">bài </w:t>
      </w:r>
      <w:r>
        <w:t xml:space="preserve">tứ </w:t>
      </w:r>
      <w:r>
        <w:t xml:space="preserve">sắc. </w:t>
      </w:r>
      <w:r>
        <w:rPr>
          <w:i/>
        </w:rPr>
        <w:t xml:space="preserve">Đ¡ </w:t>
      </w:r>
      <w:r>
        <w:rPr>
          <w:i/>
        </w:rPr>
        <w:t xml:space="preserve">con </w:t>
      </w:r>
      <w:r>
        <w:rPr>
          <w:i/>
        </w:rPr>
        <w:t xml:space="preserve">xe. </w:t>
      </w:r>
      <w:r>
        <w:rPr>
          <w:i/>
        </w:rPr>
        <w:t xml:space="preserve">Ăn </w:t>
      </w:r>
      <w:r>
        <w:t xml:space="preserve">xe. </w:t>
      </w:r>
      <w:r>
        <w:t xml:space="preserve">lI </w:t>
      </w:r>
      <w:r>
        <w:t xml:space="preserve">động từ </w:t>
      </w:r>
      <w:r>
        <w:t xml:space="preserve">(khẩu ngữ). </w:t>
      </w:r>
      <w:r>
        <w:t xml:space="preserve">Chuyên </w:t>
      </w:r>
      <w:r>
        <w:t xml:space="preserve">chở </w:t>
      </w:r>
      <w:r>
        <w:t xml:space="preserve">băng </w:t>
      </w:r>
      <w:r>
        <w:t xml:space="preserve">xe. </w:t>
      </w:r>
      <w:r>
        <w:t xml:space="preserve">Xe </w:t>
      </w:r>
      <w:r>
        <w:t xml:space="preserve">hàng </w:t>
      </w:r>
      <w:r>
        <w:rPr>
          <w:i/>
        </w:rPr>
        <w:t xml:space="preserve">ra </w:t>
      </w:r>
      <w:r>
        <w:t xml:space="preserve">ga. </w:t>
      </w:r>
      <w:r>
        <w:br/>
      </w:r>
      <w:r>
        <w:rPr>
          <w:b/>
        </w:rPr>
        <w:t xml:space="preserve">xe, </w:t>
      </w:r>
      <w:r>
        <w:rPr>
          <w:i/>
        </w:rPr>
        <w:t xml:space="preserve">danh từ </w:t>
      </w:r>
      <w:r>
        <w:t xml:space="preserve">Ông </w:t>
      </w:r>
      <w:r>
        <w:t xml:space="preserve">dài </w:t>
      </w:r>
      <w:r>
        <w:t xml:space="preserve">và </w:t>
      </w:r>
      <w:r>
        <w:t xml:space="preserve">nhỏ </w:t>
      </w:r>
      <w:r>
        <w:t xml:space="preserve">dùng </w:t>
      </w:r>
      <w:r>
        <w:t xml:space="preserve">để </w:t>
      </w:r>
      <w:r>
        <w:t xml:space="preserve">hút </w:t>
      </w:r>
      <w:r>
        <w:t xml:space="preserve">thuốc </w:t>
      </w:r>
      <w:r>
        <w:t xml:space="preserve">lào, </w:t>
      </w:r>
      <w:r>
        <w:t xml:space="preserve">thuốc </w:t>
      </w:r>
      <w:r>
        <w:t xml:space="preserve">phiện. </w:t>
      </w:r>
      <w:r>
        <w:t xml:space="preserve">Xe </w:t>
      </w:r>
      <w:r>
        <w:rPr>
          <w:i/>
        </w:rPr>
        <w:t xml:space="preserve">điếu*. </w:t>
      </w:r>
      <w:r>
        <w:br/>
      </w:r>
      <w:r>
        <w:rPr>
          <w:b/>
        </w:rPr>
        <w:t xml:space="preserve">xe;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các </w:t>
      </w:r>
      <w:r>
        <w:t xml:space="preserve">sợi </w:t>
      </w:r>
      <w:r>
        <w:t xml:space="preserve">nhỏ </w:t>
      </w:r>
      <w:r>
        <w:t xml:space="preserve">xoắn </w:t>
      </w:r>
      <w:r>
        <w:t xml:space="preserve">chặt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sợi </w:t>
      </w:r>
      <w:r>
        <w:t xml:space="preserve">lớn. </w:t>
      </w:r>
      <w:r>
        <w:t xml:space="preserve">Xe </w:t>
      </w:r>
      <w:r>
        <w:t xml:space="preserve">chỉ. </w:t>
      </w:r>
      <w:r>
        <w:t xml:space="preserve">Xe </w:t>
      </w:r>
      <w:r>
        <w:t xml:space="preserve">dây </w:t>
      </w:r>
      <w:r>
        <w:t xml:space="preserve">thừng. </w:t>
      </w:r>
      <w:r>
        <w:t xml:space="preserve">Sợi </w:t>
      </w:r>
      <w:r>
        <w:rPr>
          <w:i/>
        </w:rPr>
        <w:t xml:space="preserve">xe. </w:t>
      </w:r>
      <w:r>
        <w:rPr>
          <w:b/>
        </w:rPr>
        <w:t xml:space="preserve">2 </w:t>
      </w:r>
      <w:r>
        <w:t xml:space="preserve">(văn chương). </w:t>
      </w:r>
      <w:r>
        <w:t xml:space="preserve">Làm </w:t>
      </w:r>
      <w:r>
        <w:t xml:space="preserve">cho </w:t>
      </w:r>
      <w:r>
        <w:t xml:space="preserve">kết </w:t>
      </w:r>
      <w:r>
        <w:t xml:space="preserve">đôi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vợ </w:t>
      </w:r>
      <w:r>
        <w:t xml:space="preserve">chồng. </w:t>
      </w:r>
      <w:r>
        <w:t xml:space="preserve">Xe </w:t>
      </w:r>
      <w:r>
        <w:rPr>
          <w:i/>
        </w:rPr>
        <w:t xml:space="preserve">duyên </w:t>
      </w:r>
      <w:r>
        <w:rPr>
          <w:i/>
        </w:rPr>
        <w:t xml:space="preserve">đôi </w:t>
      </w:r>
      <w:r>
        <w:rPr>
          <w:i/>
        </w:rPr>
        <w:t xml:space="preserve">lứa. </w:t>
      </w:r>
      <w:r>
        <w:br/>
      </w:r>
      <w:r>
        <w:rPr>
          <w:b/>
        </w:rPr>
        <w:t xml:space="preserve">Xe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rPr>
          <w:i/>
        </w:rPr>
        <w:t xml:space="preserve">xenon. </w:t>
      </w:r>
      <w:r>
        <w:br/>
      </w:r>
      <w:r>
        <w:rPr>
          <w:b/>
        </w:rPr>
        <w:t xml:space="preserve">xe </w:t>
      </w:r>
      <w:r>
        <w:rPr>
          <w:b/>
        </w:rPr>
        <w:t xml:space="preserve">bò </w:t>
      </w:r>
      <w:r>
        <w:rPr>
          <w:i/>
        </w:rPr>
        <w:t xml:space="preserve">danh từ </w:t>
      </w:r>
      <w:r>
        <w:t xml:space="preserve">Xe </w:t>
      </w:r>
      <w:r>
        <w:t xml:space="preserve">thô </w:t>
      </w:r>
      <w:r>
        <w:t xml:space="preserve">sơ </w:t>
      </w:r>
      <w:r>
        <w:t xml:space="preserve">có </w:t>
      </w:r>
      <w:r>
        <w:t xml:space="preserve">hai </w:t>
      </w:r>
      <w:r>
        <w:t xml:space="preserve">bánh, </w:t>
      </w:r>
      <w:r>
        <w:t xml:space="preserve">thường </w:t>
      </w:r>
      <w:r>
        <w:t xml:space="preserve">do </w:t>
      </w:r>
      <w:r>
        <w:t xml:space="preserve">trâu </w:t>
      </w:r>
      <w:r>
        <w:t xml:space="preserve">bò </w:t>
      </w:r>
      <w:r>
        <w:t xml:space="preserve">kéo, </w:t>
      </w:r>
      <w:r>
        <w:t xml:space="preserve">dùng </w:t>
      </w:r>
      <w:r>
        <w:t xml:space="preserve">để </w:t>
      </w:r>
      <w:r>
        <w:t xml:space="preserve">chuyên </w:t>
      </w:r>
      <w:r>
        <w:t xml:space="preserve">chở </w:t>
      </w:r>
      <w:r>
        <w:t xml:space="preserve">vật </w:t>
      </w:r>
      <w:r>
        <w:t xml:space="preserve">nặng. </w:t>
      </w:r>
      <w:r>
        <w:t xml:space="preserve">Đánh </w:t>
      </w:r>
      <w:r>
        <w:t xml:space="preserve">xe </w:t>
      </w:r>
      <w:r>
        <w:t xml:space="preserve">bò. </w:t>
      </w:r>
      <w:r>
        <w:br/>
      </w:r>
      <w:r>
        <w:rPr>
          <w:b/>
        </w:rPr>
        <w:t xml:space="preserve">xe </w:t>
      </w:r>
      <w:r>
        <w:rPr>
          <w:b/>
        </w:rPr>
        <w:t xml:space="preserve">bọc </w:t>
      </w:r>
      <w:r>
        <w:rPr>
          <w:b/>
        </w:rPr>
        <w:t xml:space="preserve">thép </w:t>
      </w:r>
      <w:r>
        <w:rPr>
          <w:i/>
        </w:rPr>
        <w:t xml:space="preserve">danh từ </w:t>
      </w:r>
      <w:r>
        <w:t xml:space="preserve">Xe </w:t>
      </w:r>
      <w:r>
        <w:t xml:space="preserve">quân </w:t>
      </w:r>
      <w:r>
        <w:t xml:space="preserve">sự </w:t>
      </w:r>
      <w:r>
        <w:t xml:space="preserve">có </w:t>
      </w:r>
      <w:r>
        <w:t xml:space="preserve">vỏ </w:t>
      </w:r>
      <w:r>
        <w:t xml:space="preserve">bằng </w:t>
      </w:r>
      <w:r>
        <w:t xml:space="preserve">thép, </w:t>
      </w:r>
      <w:r>
        <w:rPr>
          <w:i/>
        </w:rPr>
        <w:t xml:space="preserve">thường </w:t>
      </w:r>
      <w:r>
        <w:t xml:space="preserve">có </w:t>
      </w:r>
      <w:r>
        <w:t xml:space="preserve">gắn </w:t>
      </w:r>
      <w:r>
        <w:t xml:space="preserve">vũ </w:t>
      </w:r>
      <w:r>
        <w:t xml:space="preserve">khí. </w:t>
      </w:r>
      <w:r>
        <w:t xml:space="preserve">| </w:t>
      </w:r>
      <w:r>
        <w:br/>
      </w:r>
      <w:r>
        <w:rPr>
          <w:b/>
        </w:rPr>
        <w:t xml:space="preserve">xe </w:t>
      </w:r>
      <w:r>
        <w:rPr>
          <w:b/>
        </w:rPr>
        <w:t xml:space="preserve">buít </w:t>
      </w:r>
      <w:r>
        <w:rPr>
          <w:i/>
        </w:rPr>
        <w:t xml:space="preserve">danh từ </w:t>
      </w:r>
      <w:r>
        <w:t xml:space="preserve">(khẩu ngữ). </w:t>
      </w:r>
      <w:r>
        <w:t xml:space="preserve">Ôtôbuyt. </w:t>
      </w:r>
      <w:r>
        <w:br/>
      </w:r>
      <w:r>
        <w:rPr>
          <w:b/>
        </w:rPr>
        <w:t xml:space="preserve">xe </w:t>
      </w:r>
      <w:r>
        <w:rPr>
          <w:b/>
        </w:rPr>
        <w:t xml:space="preserve">cax. </w:t>
      </w:r>
      <w:r>
        <w:t xml:space="preserve">Ôtôca. </w:t>
      </w:r>
      <w:r>
        <w:br/>
      </w:r>
      <w:r>
        <w:rPr>
          <w:b/>
        </w:rPr>
        <w:t xml:space="preserve">xe </w:t>
      </w:r>
      <w:r>
        <w:rPr>
          <w:b/>
        </w:rPr>
        <w:t xml:space="preserve">cải </w:t>
      </w:r>
      <w:r>
        <w:rPr>
          <w:b/>
        </w:rPr>
        <w:t xml:space="preserve">tiến </w:t>
      </w:r>
      <w:r>
        <w:rPr>
          <w:i/>
        </w:rPr>
        <w:t xml:space="preserve">danh từ </w:t>
      </w:r>
      <w:r>
        <w:t xml:space="preserve">Xe </w:t>
      </w:r>
      <w:r>
        <w:t xml:space="preserve">thô </w:t>
      </w:r>
      <w:r>
        <w:t xml:space="preserve">sơ </w:t>
      </w:r>
      <w:r>
        <w:t xml:space="preserve">do </w:t>
      </w:r>
      <w:r>
        <w:t xml:space="preserve">người </w:t>
      </w:r>
      <w:r>
        <w:t xml:space="preserve">kéo </w:t>
      </w:r>
      <w:r>
        <w:t xml:space="preserve">có </w:t>
      </w:r>
      <w:r>
        <w:t xml:space="preserve">hai </w:t>
      </w:r>
      <w:r>
        <w:t xml:space="preserve">bánh,trụccólắpthêmổbiđểkéochonhe. </w:t>
      </w:r>
      <w:r>
        <w:t xml:space="preserve">. </w:t>
      </w:r>
      <w:r>
        <w:t xml:space="preserve">xe </w:t>
      </w:r>
      <w:r>
        <w:t xml:space="preserve">con </w:t>
      </w:r>
      <w:r>
        <w:t xml:space="preserve">danh từ </w:t>
      </w:r>
      <w:r>
        <w:t xml:space="preserve">(khẩu ngữ). </w:t>
      </w:r>
      <w:r>
        <w:t xml:space="preserve">Ôtô </w:t>
      </w:r>
      <w:r>
        <w:t xml:space="preserve">con. </w:t>
      </w:r>
      <w:r>
        <w:t xml:space="preserve">Ẹ </w:t>
      </w:r>
      <w:r>
        <w:br/>
      </w:r>
      <w:r>
        <w:rPr>
          <w:b/>
        </w:rPr>
        <w:t xml:space="preserve">xe </w:t>
      </w:r>
      <w:r>
        <w:rPr>
          <w:b/>
        </w:rPr>
        <w:t xml:space="preserve">cộ </w:t>
      </w:r>
      <w:r>
        <w:rPr>
          <w:i/>
        </w:rPr>
        <w:t xml:space="preserve">danh từ </w:t>
      </w:r>
      <w:r>
        <w:t xml:space="preserve">Xe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Xe </w:t>
      </w:r>
      <w:r>
        <w:rPr>
          <w:i/>
        </w:rPr>
        <w:t xml:space="preserve">cộ </w:t>
      </w:r>
      <w:r>
        <w:rPr>
          <w:i/>
        </w:rPr>
        <w:t xml:space="preserve">qua </w:t>
      </w:r>
      <w:r>
        <w:rPr>
          <w:i/>
        </w:rPr>
        <w:t xml:space="preserve">lại. </w:t>
      </w:r>
      <w:r>
        <w:t xml:space="preserve">| </w:t>
      </w:r>
      <w:r>
        <w:rPr>
          <w:i/>
        </w:rPr>
        <w:t xml:space="preserve">Tai </w:t>
      </w:r>
      <w:r>
        <w:rPr>
          <w:i/>
        </w:rPr>
        <w:t xml:space="preserve">nạn </w:t>
      </w:r>
      <w:r>
        <w:t xml:space="preserve">xe </w:t>
      </w:r>
      <w:r>
        <w:t xml:space="preserve">cộ. </w:t>
      </w:r>
      <w:r>
        <w:br/>
      </w:r>
      <w:r>
        <w:rPr>
          <w:b/>
        </w:rPr>
        <w:t xml:space="preserve">xe </w:t>
      </w:r>
      <w:r>
        <w:rPr>
          <w:b/>
        </w:rPr>
        <w:t xml:space="preserve">cơ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xe </w:t>
      </w:r>
      <w:r>
        <w:t xml:space="preserve">có </w:t>
      </w:r>
      <w:r>
        <w:t xml:space="preserve">động </w:t>
      </w:r>
      <w:r>
        <w:t xml:space="preserve">cơ.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