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ngang </w:t>
      </w:r>
      <w:r>
        <w:rPr>
          <w:b/>
        </w:rPr>
        <w:t xml:space="preserve">trái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Trái </w:t>
      </w:r>
      <w:r>
        <w:t xml:space="preserve">với </w:t>
      </w:r>
      <w:r>
        <w:t xml:space="preserve">đạo </w:t>
      </w:r>
      <w:r>
        <w:t xml:space="preserve">lí, </w:t>
      </w:r>
      <w:r>
        <w:t xml:space="preserve">với </w:t>
      </w:r>
      <w:r>
        <w:t xml:space="preserve">lẽ </w:t>
      </w:r>
      <w:r>
        <w:t xml:space="preserve">thường. </w:t>
      </w:r>
      <w:r>
        <w:t xml:space="preserve">Việc </w:t>
      </w:r>
      <w:r>
        <w:rPr>
          <w:i/>
        </w:rPr>
        <w:t xml:space="preserve">làm </w:t>
      </w:r>
      <w:r>
        <w:t xml:space="preserve">ngang </w:t>
      </w:r>
      <w:r>
        <w:rPr>
          <w:i/>
        </w:rPr>
        <w:t xml:space="preserve">trái. </w:t>
      </w:r>
      <w:r>
        <w:rPr>
          <w:i/>
        </w:rPr>
        <w:t xml:space="preserve">Luận </w:t>
      </w:r>
      <w:r>
        <w:rPr>
          <w:i/>
        </w:rPr>
        <w:t xml:space="preserve">điệu </w:t>
      </w:r>
      <w:r>
        <w:t xml:space="preserve">ngang </w:t>
      </w:r>
      <w:r>
        <w:rPr>
          <w:i/>
        </w:rPr>
        <w:t xml:space="preserve">trái. </w:t>
      </w:r>
      <w:r>
        <w:rPr>
          <w:b/>
        </w:rPr>
        <w:t xml:space="preserve">2 </w:t>
      </w:r>
      <w:r>
        <w:t xml:space="preserve">Éo </w:t>
      </w:r>
      <w:r>
        <w:t xml:space="preserve">le </w:t>
      </w:r>
      <w:r>
        <w:t xml:space="preserve">và </w:t>
      </w:r>
      <w:r>
        <w:t xml:space="preserve">gây </w:t>
      </w:r>
      <w:r>
        <w:t xml:space="preserve">đau </w:t>
      </w:r>
      <w:r>
        <w:t xml:space="preserve">khổ. </w:t>
      </w:r>
      <w:r>
        <w:rPr>
          <w:i/>
        </w:rPr>
        <w:t xml:space="preserve">Những </w:t>
      </w:r>
      <w:r>
        <w:rPr>
          <w:i/>
        </w:rPr>
        <w:t xml:space="preserve">cảnh </w:t>
      </w:r>
      <w:r>
        <w:t xml:space="preserve">đời </w:t>
      </w:r>
      <w:r>
        <w:rPr>
          <w:i/>
        </w:rPr>
        <w:t xml:space="preserve">ngang </w:t>
      </w:r>
      <w:r>
        <w:rPr>
          <w:i/>
        </w:rPr>
        <w:t xml:space="preserve">trái. </w:t>
      </w:r>
      <w:r>
        <w:t xml:space="preserve">Mối </w:t>
      </w:r>
      <w:r>
        <w:t xml:space="preserve">tình </w:t>
      </w:r>
      <w:r>
        <w:rPr>
          <w:i/>
        </w:rPr>
        <w:t xml:space="preserve">ngang </w:t>
      </w:r>
      <w:r>
        <w:rPr>
          <w:i/>
        </w:rPr>
        <w:t xml:space="preserve">trái. </w:t>
      </w:r>
      <w:r>
        <w:br/>
      </w:r>
      <w:r>
        <w:rPr>
          <w:b/>
        </w:rPr>
        <w:t xml:space="preserve">ngãng, </w:t>
      </w:r>
      <w:r>
        <w:rPr>
          <w:i/>
        </w:rPr>
        <w:t xml:space="preserve">tính từ </w:t>
      </w:r>
      <w:r>
        <w:t xml:space="preserve">(thường </w:t>
      </w:r>
      <w:r>
        <w:t xml:space="preserve">nói </w:t>
      </w:r>
      <w:r>
        <w:t xml:space="preserve">ngãng </w:t>
      </w:r>
      <w:r>
        <w:t xml:space="preserve">ra). </w:t>
      </w:r>
      <w:r>
        <w:t xml:space="preserve">† </w:t>
      </w:r>
      <w:r>
        <w:t xml:space="preserve">Có </w:t>
      </w:r>
      <w:r>
        <w:t xml:space="preserve">khoảng </w:t>
      </w:r>
      <w:r>
        <w:t xml:space="preserve">cách </w:t>
      </w:r>
      <w:r>
        <w:t xml:space="preserve">rộng </w:t>
      </w:r>
      <w:r>
        <w:t xml:space="preserve">dần </w:t>
      </w:r>
      <w:r>
        <w:t xml:space="preserve">ra </w:t>
      </w:r>
      <w:r>
        <w:t xml:space="preserve">về </w:t>
      </w:r>
      <w:r>
        <w:t xml:space="preserve">cả </w:t>
      </w:r>
      <w:r>
        <w:t xml:space="preserve">hai </w:t>
      </w:r>
      <w:r>
        <w:t xml:space="preserve">bên. </w:t>
      </w:r>
      <w:r>
        <w:t xml:space="preserve">Càng </w:t>
      </w:r>
      <w:r>
        <w:rPr>
          <w:i/>
        </w:rPr>
        <w:t xml:space="preserve">xe </w:t>
      </w:r>
      <w:r>
        <w:t xml:space="preserve">bò </w:t>
      </w:r>
      <w:r>
        <w:t xml:space="preserve">bị </w:t>
      </w:r>
      <w:r>
        <w:t xml:space="preserve">ngãng </w:t>
      </w:r>
      <w:r>
        <w:t xml:space="preserve">ra. </w:t>
      </w:r>
      <w:r>
        <w:rPr>
          <w:b/>
        </w:rPr>
        <w:t xml:space="preserve">2 </w:t>
      </w:r>
      <w:r>
        <w:t xml:space="preserve">Tỏ </w:t>
      </w:r>
      <w:r>
        <w:t xml:space="preserve">ra </w:t>
      </w:r>
      <w:r>
        <w:t xml:space="preserve">có </w:t>
      </w:r>
      <w:r>
        <w:t xml:space="preserve">ý </w:t>
      </w:r>
      <w:r>
        <w:t xml:space="preserve">không </w:t>
      </w:r>
      <w:r>
        <w:t xml:space="preserve">tán </w:t>
      </w:r>
      <w:r>
        <w:t xml:space="preserve">thành, </w:t>
      </w:r>
      <w:r>
        <w:t xml:space="preserve">muốn </w:t>
      </w:r>
      <w:r>
        <w:t xml:space="preserve">từ </w:t>
      </w:r>
      <w:r>
        <w:t xml:space="preserve">chối </w:t>
      </w:r>
      <w:r>
        <w:t xml:space="preserve">không </w:t>
      </w:r>
      <w:r>
        <w:t xml:space="preserve">tham </w:t>
      </w:r>
      <w:r>
        <w:t xml:space="preserve">dự, </w:t>
      </w:r>
      <w:r>
        <w:t xml:space="preserve">hoặc </w:t>
      </w:r>
      <w:r>
        <w:t xml:space="preserve">muốn </w:t>
      </w:r>
      <w:r>
        <w:t xml:space="preserve">từ </w:t>
      </w:r>
      <w:r>
        <w:t xml:space="preserve">bỏ </w:t>
      </w:r>
      <w:r>
        <w:t xml:space="preserve">điều </w:t>
      </w:r>
      <w:r>
        <w:t xml:space="preserve">đã </w:t>
      </w:r>
      <w:r>
        <w:t xml:space="preserve">hứa </w:t>
      </w:r>
      <w:r>
        <w:t xml:space="preserve">hẹn </w:t>
      </w:r>
      <w:r>
        <w:t xml:space="preserve">trước. </w:t>
      </w:r>
      <w:r>
        <w:t xml:space="preserve">Nói </w:t>
      </w:r>
      <w:r>
        <w:rPr>
          <w:i/>
        </w:rPr>
        <w:t xml:space="preserve">ngãng </w:t>
      </w:r>
      <w:r>
        <w:t xml:space="preserve">ra. </w:t>
      </w:r>
      <w:r>
        <w:t xml:space="preserve">Sắp </w:t>
      </w:r>
      <w:r>
        <w:rPr>
          <w:i/>
        </w:rPr>
        <w:t xml:space="preserve">đến </w:t>
      </w:r>
      <w:r>
        <w:t xml:space="preserve">ngày </w:t>
      </w:r>
      <w:r>
        <w:t xml:space="preserve">cưới </w:t>
      </w:r>
      <w:r>
        <w:t xml:space="preserve">thì </w:t>
      </w:r>
      <w:r>
        <w:t xml:space="preserve">nhà </w:t>
      </w:r>
      <w:r>
        <w:rPr>
          <w:i/>
        </w:rPr>
        <w:t xml:space="preserve">gái </w:t>
      </w:r>
      <w:r>
        <w:t xml:space="preserve">tìm </w:t>
      </w:r>
      <w:r>
        <w:rPr>
          <w:i/>
        </w:rPr>
        <w:t xml:space="preserve">cách </w:t>
      </w:r>
      <w:r>
        <w:rPr>
          <w:i/>
        </w:rPr>
        <w:t xml:space="preserve">ngãng </w:t>
      </w:r>
      <w:r>
        <w:rPr>
          <w:i/>
        </w:rPr>
        <w:t xml:space="preserve">ra. </w:t>
      </w:r>
      <w:r>
        <w:br/>
      </w:r>
      <w:r>
        <w:rPr>
          <w:b/>
        </w:rPr>
        <w:t xml:space="preserve">ngãng, </w:t>
      </w:r>
      <w:r>
        <w:rPr>
          <w:i/>
        </w:rPr>
        <w:t xml:space="preserve">tính từ </w:t>
      </w:r>
      <w:r>
        <w:t xml:space="preserve">(ít dùng). </w:t>
      </w:r>
      <w:r>
        <w:t xml:space="preserve">Nghễnh </w:t>
      </w:r>
      <w:r>
        <w:t xml:space="preserve">ngãng </w:t>
      </w:r>
      <w:r>
        <w:t xml:space="preserve">(nói </w:t>
      </w:r>
      <w:r>
        <w:t xml:space="preserve">tắt). </w:t>
      </w:r>
      <w:r>
        <w:rPr>
          <w:i/>
        </w:rPr>
        <w:t xml:space="preserve">Mắt </w:t>
      </w:r>
      <w:r>
        <w:rPr>
          <w:i/>
        </w:rPr>
        <w:t xml:space="preserve">loà, </w:t>
      </w:r>
      <w:r>
        <w:rPr>
          <w:i/>
        </w:rPr>
        <w:t xml:space="preserve">tai </w:t>
      </w:r>
      <w:r>
        <w:t xml:space="preserve">ngãng. </w:t>
      </w:r>
      <w:r>
        <w:br/>
      </w:r>
      <w:r>
        <w:rPr>
          <w:b/>
        </w:rPr>
        <w:t xml:space="preserve">ngáng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Đoạn </w:t>
      </w:r>
      <w:r>
        <w:t xml:space="preserve">tre, </w:t>
      </w:r>
      <w:r>
        <w:t xml:space="preserve">gỗ </w:t>
      </w:r>
      <w:r>
        <w:t xml:space="preserve">đặt </w:t>
      </w:r>
      <w:r>
        <w:t xml:space="preserve">nằm </w:t>
      </w:r>
      <w:r>
        <w:t xml:space="preserve">ngang </w:t>
      </w:r>
      <w:r>
        <w:t xml:space="preserve">làm </w:t>
      </w:r>
      <w:r>
        <w:t xml:space="preserve">vật </w:t>
      </w:r>
      <w:r>
        <w:t xml:space="preserve">cản </w:t>
      </w:r>
      <w:r>
        <w:t xml:space="preserve">hoặc </w:t>
      </w:r>
      <w:r>
        <w:t xml:space="preserve">chắn </w:t>
      </w:r>
      <w:r>
        <w:t xml:space="preserve">đỡ. </w:t>
      </w:r>
      <w:r>
        <w:t xml:space="preserve">II </w:t>
      </w:r>
      <w:r>
        <w:t xml:space="preserve">động từ </w:t>
      </w:r>
      <w:r>
        <w:t xml:space="preserve">Chắn </w:t>
      </w:r>
      <w:r>
        <w:t xml:space="preserve">ngang, </w:t>
      </w:r>
      <w:r>
        <w:t xml:space="preserve">làm </w:t>
      </w:r>
      <w:r>
        <w:t xml:space="preserve">cản </w:t>
      </w:r>
      <w:r>
        <w:t xml:space="preserve">trở </w:t>
      </w:r>
      <w:r>
        <w:t xml:space="preserve">sự </w:t>
      </w:r>
      <w:r>
        <w:t xml:space="preserve">hoạt </w:t>
      </w:r>
      <w:r>
        <w:t xml:space="preserve">động. </w:t>
      </w:r>
      <w:r>
        <w:rPr>
          <w:i/>
        </w:rPr>
        <w:t xml:space="preserve">Cây </w:t>
      </w:r>
      <w:r>
        <w:rPr>
          <w:i/>
        </w:rPr>
        <w:t xml:space="preserve">đố </w:t>
      </w:r>
      <w:r>
        <w:rPr>
          <w:i/>
        </w:rPr>
        <w:t xml:space="preserve">ngáng </w:t>
      </w:r>
      <w:r>
        <w:rPr>
          <w:i/>
        </w:rPr>
        <w:t xml:space="preserve">đường </w:t>
      </w:r>
      <w:r>
        <w:rPr>
          <w:i/>
        </w:rPr>
        <w:t xml:space="preserve">đi. </w:t>
      </w:r>
      <w:r>
        <w:rPr>
          <w:i/>
        </w:rPr>
        <w:t xml:space="preserve">Bị </w:t>
      </w:r>
      <w:r>
        <w:rPr>
          <w:i/>
        </w:rPr>
        <w:t xml:space="preserve">ngáng </w:t>
      </w:r>
      <w:r>
        <w:rPr>
          <w:i/>
        </w:rPr>
        <w:t xml:space="preserve">chân, </w:t>
      </w:r>
      <w:r>
        <w:rPr>
          <w:i/>
        </w:rPr>
        <w:t xml:space="preserve">nó </w:t>
      </w:r>
      <w:r>
        <w:rPr>
          <w:i/>
        </w:rPr>
        <w:t xml:space="preserve">loạng </w:t>
      </w:r>
      <w:r>
        <w:t xml:space="preserve">choạng </w:t>
      </w:r>
      <w:r>
        <w:t xml:space="preserve">suýt </w:t>
      </w:r>
      <w:r>
        <w:t xml:space="preserve">ngã. </w:t>
      </w:r>
      <w:r>
        <w:br/>
      </w:r>
      <w:r>
        <w:rPr>
          <w:b/>
        </w:rPr>
        <w:t xml:space="preserve">ngành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(ít dùng). </w:t>
      </w:r>
      <w:r>
        <w:t xml:space="preserve">Cành </w:t>
      </w:r>
      <w:r>
        <w:t xml:space="preserve">nhỏ. </w:t>
      </w:r>
      <w:r>
        <w:t xml:space="preserve">Ngành </w:t>
      </w:r>
      <w:r>
        <w:rPr>
          <w:i/>
        </w:rPr>
        <w:t xml:space="preserve">cam. </w:t>
      </w:r>
      <w:r>
        <w:rPr>
          <w:b/>
        </w:rPr>
        <w:t xml:space="preserve">2 </w:t>
      </w:r>
      <w:r>
        <w:t xml:space="preserve">Bộ </w:t>
      </w:r>
      <w:r>
        <w:t xml:space="preserve">phận </w:t>
      </w:r>
      <w:r>
        <w:t xml:space="preserve">lớn </w:t>
      </w:r>
      <w:r>
        <w:t xml:space="preserve">trong </w:t>
      </w:r>
      <w:r>
        <w:t xml:space="preserve">một </w:t>
      </w:r>
      <w:r>
        <w:t xml:space="preserve">dòng </w:t>
      </w:r>
      <w:r>
        <w:t xml:space="preserve">họ. </w:t>
      </w:r>
      <w:r>
        <w:t xml:space="preserve">Ngành </w:t>
      </w:r>
      <w:r>
        <w:rPr>
          <w:i/>
        </w:rPr>
        <w:t xml:space="preserve">trưởng. </w:t>
      </w:r>
      <w:r>
        <w:t xml:space="preserve">Ngành </w:t>
      </w:r>
      <w:r>
        <w:t xml:space="preserve">thú. </w:t>
      </w:r>
      <w:r>
        <w:rPr>
          <w:b/>
        </w:rPr>
        <w:t xml:space="preserve">3 </w:t>
      </w:r>
      <w:r>
        <w:t xml:space="preserve">(chuyên môn). </w:t>
      </w:r>
      <w:r>
        <w:t xml:space="preserve">Đơn </w:t>
      </w:r>
      <w:r>
        <w:t xml:space="preserve">vị </w:t>
      </w:r>
      <w:r>
        <w:t xml:space="preserve">phân </w:t>
      </w:r>
      <w:r>
        <w:t xml:space="preserve">loại </w:t>
      </w:r>
      <w:r>
        <w:t xml:space="preserve">sinh </w:t>
      </w:r>
      <w:r>
        <w:t xml:space="preserve">học, </w:t>
      </w:r>
      <w:r>
        <w:t xml:space="preserve">dưới </w:t>
      </w:r>
      <w:r>
        <w:t xml:space="preserve">giới, </w:t>
      </w:r>
      <w:r>
        <w:t xml:space="preserve">trên </w:t>
      </w:r>
      <w:r>
        <w:rPr>
          <w:i/>
        </w:rPr>
        <w:t xml:space="preserve">lớp. </w:t>
      </w:r>
      <w:r>
        <w:rPr>
          <w:i/>
        </w:rPr>
        <w:t xml:space="preserve">Ngành </w:t>
      </w:r>
      <w:r>
        <w:rPr>
          <w:i/>
        </w:rPr>
        <w:t xml:space="preserve">động </w:t>
      </w:r>
      <w:r>
        <w:t xml:space="preserve">uật </w:t>
      </w:r>
      <w:r>
        <w:rPr>
          <w:i/>
        </w:rPr>
        <w:t xml:space="preserve">có </w:t>
      </w:r>
      <w:r>
        <w:rPr>
          <w:i/>
        </w:rPr>
        <w:t xml:space="preserve">xương </w:t>
      </w:r>
      <w:r>
        <w:rPr>
          <w:i/>
        </w:rPr>
        <w:t xml:space="preserve">sống. </w:t>
      </w:r>
      <w:r>
        <w:rPr>
          <w:b/>
        </w:rPr>
        <w:t xml:space="preserve">4 </w:t>
      </w:r>
      <w:r>
        <w:t xml:space="preserve">Hệ </w:t>
      </w:r>
      <w:r>
        <w:t xml:space="preserve">thống </w:t>
      </w:r>
      <w:r>
        <w:t xml:space="preserve">cơ </w:t>
      </w:r>
      <w:r>
        <w:t xml:space="preserve">quan </w:t>
      </w:r>
      <w:r>
        <w:t xml:space="preserve">chuyên </w:t>
      </w:r>
      <w:r>
        <w:t xml:space="preserve">môn </w:t>
      </w:r>
      <w:r>
        <w:t xml:space="preserve">của </w:t>
      </w:r>
      <w:r>
        <w:t xml:space="preserve">nhà </w:t>
      </w:r>
      <w:r>
        <w:t xml:space="preserve">nước </w:t>
      </w:r>
      <w:r>
        <w:t xml:space="preserve">từ </w:t>
      </w:r>
      <w:r>
        <w:t xml:space="preserve">trung </w:t>
      </w:r>
      <w:r>
        <w:t xml:space="preserve">ương </w:t>
      </w:r>
      <w:r>
        <w:t xml:space="preserve">đến </w:t>
      </w:r>
      <w:r>
        <w:t xml:space="preserve">địa </w:t>
      </w:r>
      <w:r>
        <w:t xml:space="preserve">phương. </w:t>
      </w:r>
      <w:r>
        <w:t xml:space="preserve">Ngành </w:t>
      </w:r>
      <w:r>
        <w:t xml:space="preserve">giáo </w:t>
      </w:r>
      <w:r>
        <w:rPr>
          <w:i/>
        </w:rPr>
        <w:t xml:space="preserve">dục. </w:t>
      </w:r>
      <w:r>
        <w:t xml:space="preserve">Ngành </w:t>
      </w:r>
      <w:r>
        <w:t xml:space="preserve">y </w:t>
      </w:r>
      <w:r>
        <w:t xml:space="preserve">tế </w:t>
      </w:r>
      <w:r>
        <w:rPr>
          <w:b/>
        </w:rPr>
        <w:t xml:space="preserve">5 </w:t>
      </w:r>
      <w:r>
        <w:t xml:space="preserve">Lĩnh </w:t>
      </w:r>
      <w:r>
        <w:t xml:space="preserve">vực </w:t>
      </w:r>
      <w:r>
        <w:t xml:space="preserve">hoạt </w:t>
      </w:r>
      <w:r>
        <w:t xml:space="preserve">động </w:t>
      </w:r>
      <w:r>
        <w:t xml:space="preserve">về </w:t>
      </w:r>
      <w:r>
        <w:t xml:space="preserve">chuyên </w:t>
      </w:r>
      <w:r>
        <w:t xml:space="preserve">môn, </w:t>
      </w:r>
      <w:r>
        <w:t xml:space="preserve">khoa </w:t>
      </w:r>
      <w:r>
        <w:t xml:space="preserve">học, </w:t>
      </w:r>
      <w:r>
        <w:t xml:space="preserve">văn </w:t>
      </w:r>
      <w:r>
        <w:t xml:space="preserve">hoá, </w:t>
      </w:r>
      <w:r>
        <w:t xml:space="preserve">kinh </w:t>
      </w:r>
      <w:r>
        <w:t xml:space="preserve">tế. </w:t>
      </w:r>
      <w:r>
        <w:t xml:space="preserve">Ngành </w:t>
      </w:r>
      <w:r>
        <w:rPr>
          <w:i/>
        </w:rPr>
        <w:t xml:space="preserve">toán. </w:t>
      </w:r>
      <w:r>
        <w:rPr>
          <w:i/>
        </w:rPr>
        <w:t xml:space="preserve">Ngành </w:t>
      </w:r>
      <w:r>
        <w:rPr>
          <w:i/>
        </w:rPr>
        <w:t xml:space="preserve">cơ </w:t>
      </w:r>
      <w:r>
        <w:rPr>
          <w:i/>
        </w:rPr>
        <w:t xml:space="preserve">khí. </w:t>
      </w:r>
      <w:r>
        <w:br/>
      </w:r>
      <w:r>
        <w:rPr>
          <w:b/>
        </w:rPr>
        <w:t xml:space="preserve">ngành </w:t>
      </w:r>
      <w:r>
        <w:rPr>
          <w:b/>
        </w:rPr>
        <w:t xml:space="preserve">nghề </w:t>
      </w:r>
      <w:r>
        <w:rPr>
          <w:i/>
        </w:rPr>
        <w:t xml:space="preserve">danh từ </w:t>
      </w:r>
      <w:r>
        <w:t xml:space="preserve">Nghề </w:t>
      </w:r>
      <w:r>
        <w:t xml:space="preserve">nghiệp </w:t>
      </w:r>
      <w:r>
        <w:t xml:space="preserve">chuyên </w:t>
      </w:r>
      <w:r>
        <w:t xml:space="preserve">môn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Lựa </w:t>
      </w:r>
      <w:r>
        <w:rPr>
          <w:i/>
        </w:rPr>
        <w:t xml:space="preserve">chọn </w:t>
      </w:r>
      <w:r>
        <w:rPr>
          <w:i/>
        </w:rPr>
        <w:t xml:space="preserve">ngành </w:t>
      </w:r>
      <w:r>
        <w:rPr>
          <w:i/>
        </w:rPr>
        <w:t xml:space="preserve">nghề. </w:t>
      </w:r>
      <w:r>
        <w:br/>
      </w:r>
      <w:r>
        <w:rPr>
          <w:b/>
        </w:rPr>
        <w:t xml:space="preserve">ngành </w:t>
      </w:r>
      <w:r>
        <w:rPr>
          <w:b/>
        </w:rPr>
        <w:t xml:space="preserve">ngọn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rPr>
          <w:i/>
        </w:rPr>
        <w:t xml:space="preserve">ngọn </w:t>
      </w:r>
      <w:r>
        <w:t xml:space="preserve">ngành. </w:t>
      </w:r>
      <w:r>
        <w:br/>
      </w:r>
      <w:r>
        <w:rPr>
          <w:b/>
        </w:rPr>
        <w:t xml:space="preserve">ngành </w:t>
      </w:r>
      <w:r>
        <w:rPr>
          <w:i/>
        </w:rPr>
        <w:t xml:space="preserve">xem </w:t>
      </w:r>
      <w:r>
        <w:t xml:space="preserve">ngoánh. </w:t>
      </w:r>
      <w:r>
        <w:br/>
      </w:r>
      <w:r>
        <w:rPr>
          <w:b/>
        </w:rPr>
        <w:t xml:space="preserve">nganh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Mũi </w:t>
      </w:r>
      <w:r>
        <w:t xml:space="preserve">nhọn </w:t>
      </w:r>
      <w:r>
        <w:t xml:space="preserve">và </w:t>
      </w:r>
      <w:r>
        <w:t xml:space="preserve">sắc </w:t>
      </w:r>
      <w:r>
        <w:t xml:space="preserve">chĩa </w:t>
      </w:r>
      <w:r>
        <w:t xml:space="preserve">chéo </w:t>
      </w:r>
      <w:r>
        <w:t xml:space="preserve">ra </w:t>
      </w:r>
      <w:r>
        <w:t xml:space="preserve">ngược </w:t>
      </w:r>
      <w:r>
        <w:t xml:space="preserve">chiều </w:t>
      </w:r>
      <w:r>
        <w:t xml:space="preserve">với </w:t>
      </w:r>
      <w:r>
        <w:t xml:space="preserve">mũi </w:t>
      </w:r>
      <w:r>
        <w:t xml:space="preserve">nhọn </w:t>
      </w:r>
      <w:r>
        <w:t xml:space="preserve">chính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vật </w:t>
      </w:r>
      <w:r>
        <w:t xml:space="preserve">bị </w:t>
      </w:r>
      <w:r>
        <w:t xml:space="preserve">mắc </w:t>
      </w:r>
      <w:r>
        <w:t xml:space="preserve">vào </w:t>
      </w:r>
      <w:r>
        <w:t xml:space="preserve">khó </w:t>
      </w:r>
      <w:r>
        <w:t xml:space="preserve">giấy </w:t>
      </w:r>
      <w:r>
        <w:t xml:space="preserve">ra. </w:t>
      </w:r>
      <w:r>
        <w:t xml:space="preserve">Ngạnh </w:t>
      </w:r>
      <w:r>
        <w:rPr>
          <w:i/>
        </w:rPr>
        <w:t xml:space="preserve">lưỡi </w:t>
      </w:r>
      <w:r>
        <w:t xml:space="preserve">câu. </w:t>
      </w:r>
      <w:r>
        <w:t xml:space="preserve">Chông </w:t>
      </w:r>
      <w:r>
        <w:t xml:space="preserve">sắt </w:t>
      </w:r>
      <w:r>
        <w:rPr>
          <w:i/>
        </w:rPr>
        <w:t xml:space="preserve">có </w:t>
      </w:r>
      <w:r>
        <w:t xml:space="preserve">nhiều </w:t>
      </w:r>
      <w:r>
        <w:rPr>
          <w:i/>
        </w:rPr>
        <w:t xml:space="preserve">ngạnh. </w:t>
      </w:r>
      <w:r>
        <w:rPr>
          <w:b/>
        </w:rPr>
        <w:t xml:space="preserve">2 </w:t>
      </w:r>
      <w:r>
        <w:t xml:space="preserve">Gai </w:t>
      </w:r>
      <w:r>
        <w:t xml:space="preserve">xương </w:t>
      </w:r>
      <w:r>
        <w:t xml:space="preserve">cứng </w:t>
      </w:r>
      <w:r>
        <w:t xml:space="preserve">ởỞ </w:t>
      </w:r>
      <w:r>
        <w:t xml:space="preserve">vây </w:t>
      </w:r>
      <w:r>
        <w:t xml:space="preserve">ngực </w:t>
      </w:r>
      <w:r>
        <w:t xml:space="preserve">một </w:t>
      </w:r>
      <w:r>
        <w:t xml:space="preserve">số </w:t>
      </w:r>
      <w:r>
        <w:t xml:space="preserve">loài </w:t>
      </w:r>
      <w:r>
        <w:t xml:space="preserve">cá. </w:t>
      </w:r>
      <w:r>
        <w:rPr>
          <w:i/>
        </w:rPr>
        <w:t xml:space="preserve">Ngạnh </w:t>
      </w:r>
      <w:r>
        <w:rPr>
          <w:i/>
        </w:rPr>
        <w:t xml:space="preserve">cá </w:t>
      </w:r>
      <w:r>
        <w:t xml:space="preserve">trê. </w:t>
      </w:r>
      <w:r>
        <w:br/>
      </w:r>
      <w:r>
        <w:rPr>
          <w:b/>
        </w:rPr>
        <w:t xml:space="preserve">ngao, </w:t>
      </w:r>
      <w:r>
        <w:rPr>
          <w:i/>
        </w:rPr>
        <w:t xml:space="preserve">danh từ </w:t>
      </w:r>
      <w:r>
        <w:t xml:space="preserve">Hến </w:t>
      </w:r>
      <w:r>
        <w:t xml:space="preserve">to, </w:t>
      </w:r>
      <w:r>
        <w:t xml:space="preserve">sống </w:t>
      </w:r>
      <w:r>
        <w:t xml:space="preserve">ở </w:t>
      </w:r>
      <w:r>
        <w:t xml:space="preserve">bãi </w:t>
      </w:r>
      <w:r>
        <w:t xml:space="preserve">cát </w:t>
      </w:r>
      <w:r>
        <w:t xml:space="preserve">ven </w:t>
      </w:r>
      <w:r>
        <w:t xml:space="preserve">biển. </w:t>
      </w:r>
      <w:r>
        <w:br/>
      </w:r>
      <w:r>
        <w:rPr>
          <w:b/>
        </w:rPr>
        <w:t xml:space="preserve">ngao,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(khẩu ngữ). </w:t>
      </w:r>
      <w:r>
        <w:t xml:space="preserve">Nghêu </w:t>
      </w:r>
      <w:r>
        <w:t xml:space="preserve">ngao. </w:t>
      </w:r>
      <w:r>
        <w:rPr>
          <w:i/>
        </w:rPr>
        <w:t xml:space="preserve">Hát </w:t>
      </w:r>
      <w:r>
        <w:rPr>
          <w:i/>
        </w:rPr>
        <w:t xml:space="preserve">ngao. </w:t>
      </w:r>
      <w:r>
        <w:br/>
      </w:r>
      <w:r>
        <w:rPr>
          <w:b/>
        </w:rPr>
        <w:t xml:space="preserve">ngao </w:t>
      </w:r>
      <w:r>
        <w:rPr>
          <w:b/>
        </w:rPr>
        <w:t xml:space="preserve">du </w:t>
      </w:r>
      <w:r>
        <w:rPr>
          <w:i/>
        </w:rPr>
        <w:t xml:space="preserve">động từ </w:t>
      </w:r>
      <w:r>
        <w:t xml:space="preserve">Đi </w:t>
      </w:r>
      <w:r>
        <w:t xml:space="preserve">dạo </w:t>
      </w:r>
      <w:r>
        <w:t xml:space="preserve">chơi </w:t>
      </w:r>
      <w:r>
        <w:t xml:space="preserve">khắp </w:t>
      </w:r>
      <w:r>
        <w:t xml:space="preserve">đó </w:t>
      </w:r>
      <w:r>
        <w:t xml:space="preserve">đây. </w:t>
      </w:r>
      <w:r>
        <w:t xml:space="preserve">NVgao </w:t>
      </w:r>
      <w:r>
        <w:rPr>
          <w:i/>
        </w:rPr>
        <w:t xml:space="preserve">du </w:t>
      </w:r>
      <w:r>
        <w:rPr>
          <w:i/>
        </w:rPr>
        <w:t xml:space="preserve">khắp </w:t>
      </w:r>
      <w:r>
        <w:t xml:space="preserve">nơi </w:t>
      </w:r>
      <w:r>
        <w:t xml:space="preserve">trong </w:t>
      </w:r>
      <w:r>
        <w:t xml:space="preserve">uùng. </w:t>
      </w:r>
      <w:r>
        <w:br/>
      </w:r>
      <w:r>
        <w:rPr>
          <w:b/>
        </w:rPr>
        <w:t xml:space="preserve">ngao </w:t>
      </w:r>
      <w:r>
        <w:rPr>
          <w:b/>
        </w:rPr>
        <w:t xml:space="preserve">ngán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Buồn </w:t>
      </w:r>
      <w:r>
        <w:t xml:space="preserve">rầu </w:t>
      </w:r>
      <w:r>
        <w:t xml:space="preserve">chán </w:t>
      </w:r>
      <w:r>
        <w:t xml:space="preserve">nắn, </w:t>
      </w:r>
      <w:r>
        <w:t xml:space="preserve">không </w:t>
      </w:r>
      <w:r>
        <w:t xml:space="preserve">còn </w:t>
      </w:r>
      <w:r>
        <w:t xml:space="preserve">thấy </w:t>
      </w:r>
      <w:r>
        <w:t xml:space="preserve">thích </w:t>
      </w:r>
      <w:r>
        <w:t xml:space="preserve">thú </w:t>
      </w:r>
      <w:r>
        <w:t xml:space="preserve">gì </w:t>
      </w:r>
      <w:r>
        <w:t xml:space="preserve">nữa. </w:t>
      </w:r>
      <w:r>
        <w:br/>
      </w:r>
      <w:r>
        <w:rPr>
          <w:b/>
        </w:rPr>
        <w:t xml:space="preserve">ngào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Cho </w:t>
      </w:r>
      <w:r>
        <w:t xml:space="preserve">vào </w:t>
      </w:r>
      <w:r>
        <w:t xml:space="preserve">trong </w:t>
      </w:r>
      <w:r>
        <w:t xml:space="preserve">nước </w:t>
      </w:r>
      <w:r>
        <w:t xml:space="preserve">đường </w:t>
      </w:r>
      <w:r>
        <w:t xml:space="preserve">đun </w:t>
      </w:r>
      <w:r>
        <w:t xml:space="preserve">nhỏ </w:t>
      </w:r>
      <w:r>
        <w:t xml:space="preserve">lửa </w:t>
      </w:r>
      <w:r>
        <w:t xml:space="preserve">và </w:t>
      </w:r>
      <w:r>
        <w:t xml:space="preserve">đảo </w:t>
      </w:r>
      <w:r>
        <w:t xml:space="preserve">đều </w:t>
      </w:r>
      <w:r>
        <w:t xml:space="preserve">cho </w:t>
      </w:r>
      <w:r>
        <w:t xml:space="preserve">thấm </w:t>
      </w:r>
      <w:r>
        <w:t xml:space="preserve">đường. </w:t>
      </w:r>
      <w:r>
        <w:t xml:space="preserve">Khoai </w:t>
      </w:r>
      <w:r>
        <w:t xml:space="preserve">lang </w:t>
      </w:r>
      <w:r>
        <w:t xml:space="preserve">ngào </w:t>
      </w:r>
      <w:r>
        <w:rPr>
          <w:i/>
        </w:rPr>
        <w:t xml:space="preserve">đường. </w:t>
      </w:r>
      <w:r>
        <w:rPr>
          <w:i/>
        </w:rPr>
        <w:t xml:space="preserve">Bánh </w:t>
      </w:r>
      <w:r>
        <w:t xml:space="preserve">ngào. </w:t>
      </w:r>
      <w:r>
        <w:rPr>
          <w:b/>
        </w:rPr>
        <w:t xml:space="preserve">2 </w:t>
      </w:r>
      <w:r>
        <w:t xml:space="preserve">(d)). </w:t>
      </w:r>
      <w:r>
        <w:t xml:space="preserve">Trộn </w:t>
      </w:r>
      <w:r>
        <w:t xml:space="preserve">đều </w:t>
      </w:r>
      <w:r>
        <w:t xml:space="preserve">với </w:t>
      </w:r>
      <w:r>
        <w:t xml:space="preserve">một </w:t>
      </w:r>
      <w:r>
        <w:t xml:space="preserve">ít </w:t>
      </w:r>
      <w:r>
        <w:t xml:space="preserve">nước </w:t>
      </w:r>
      <w:r>
        <w:t xml:space="preserve">rồi </w:t>
      </w:r>
      <w:r>
        <w:t xml:space="preserve">làm </w:t>
      </w:r>
      <w:r>
        <w:t xml:space="preserve">cho </w:t>
      </w:r>
      <w:r>
        <w:t xml:space="preserve">đẻo, </w:t>
      </w:r>
      <w:r>
        <w:t xml:space="preserve">cho </w:t>
      </w:r>
      <w:r>
        <w:t xml:space="preserve">nhuyễn; </w:t>
      </w:r>
      <w:r>
        <w:t xml:space="preserve">nhào. </w:t>
      </w:r>
      <w:r>
        <w:t xml:space="preserve">Ngào </w:t>
      </w:r>
      <w:r>
        <w:rPr>
          <w:i/>
        </w:rPr>
        <w:t xml:space="preserve">bột. </w:t>
      </w:r>
      <w:r>
        <w:t xml:space="preserve">Ngào </w:t>
      </w:r>
      <w:r>
        <w:rPr>
          <w:i/>
        </w:rPr>
        <w:t xml:space="preserve">đất. </w:t>
      </w:r>
      <w:r>
        <w:br/>
      </w:r>
      <w:r>
        <w:rPr>
          <w:b/>
        </w:rPr>
        <w:t xml:space="preserve">ngào </w:t>
      </w:r>
      <w:r>
        <w:rPr>
          <w:b/>
        </w:rPr>
        <w:t xml:space="preserve">ngạt </w:t>
      </w:r>
      <w:r>
        <w:rPr>
          <w:i/>
        </w:rPr>
        <w:t xml:space="preserve">tính từ </w:t>
      </w:r>
      <w:r>
        <w:t xml:space="preserve">Có </w:t>
      </w:r>
      <w:r>
        <w:t xml:space="preserve">mùi </w:t>
      </w:r>
      <w:r>
        <w:t xml:space="preserve">thơm </w:t>
      </w:r>
      <w:r>
        <w:t xml:space="preserve">lan </w:t>
      </w:r>
      <w:r>
        <w:t xml:space="preserve">toả </w:t>
      </w:r>
      <w:r>
        <w:t xml:space="preserve">rộng </w:t>
      </w:r>
      <w:r>
        <w:t xml:space="preserve">và </w:t>
      </w:r>
      <w:r>
        <w:t xml:space="preserve">kích </w:t>
      </w:r>
      <w:r>
        <w:t xml:space="preserve">thích </w:t>
      </w:r>
      <w:r>
        <w:t xml:space="preserve">mạnh </w:t>
      </w:r>
      <w:r>
        <w:t xml:space="preserve">vào </w:t>
      </w:r>
      <w:r>
        <w:t xml:space="preserve">khứu </w:t>
      </w:r>
      <w:r>
        <w:t xml:space="preserve">giác. </w:t>
      </w:r>
      <w:r>
        <w:t xml:space="preserve">Khói </w:t>
      </w:r>
      <w:r>
        <w:rPr>
          <w:i/>
        </w:rPr>
        <w:t xml:space="preserve">hương </w:t>
      </w:r>
      <w:r>
        <w:rPr>
          <w:i/>
        </w:rPr>
        <w:t xml:space="preserve">ngào </w:t>
      </w:r>
      <w:r>
        <w:rPr>
          <w:i/>
        </w:rPr>
        <w:t xml:space="preserve">ngạt. </w:t>
      </w:r>
      <w:r>
        <w:rPr>
          <w:i/>
        </w:rPr>
        <w:t xml:space="preserve">Mùi </w:t>
      </w:r>
      <w:r>
        <w:rPr>
          <w:i/>
        </w:rPr>
        <w:t xml:space="preserve">thơm </w:t>
      </w:r>
      <w:r>
        <w:rPr>
          <w:i/>
        </w:rPr>
        <w:t xml:space="preserve">ngào </w:t>
      </w:r>
      <w:r>
        <w:rPr>
          <w:i/>
        </w:rPr>
        <w:t xml:space="preserve">ngạt. </w:t>
      </w:r>
      <w:r>
        <w:t xml:space="preserve">Ngào </w:t>
      </w:r>
      <w:r>
        <w:rPr>
          <w:i/>
        </w:rPr>
        <w:t xml:space="preserve">ngạt </w:t>
      </w:r>
      <w:r>
        <w:rPr>
          <w:i/>
        </w:rPr>
        <w:t xml:space="preserve">hương </w:t>
      </w:r>
      <w:r>
        <w:rPr>
          <w:i/>
        </w:rPr>
        <w:t xml:space="preserve">xuân. </w:t>
      </w:r>
      <w:r>
        <w:br/>
      </w:r>
      <w:r>
        <w:rPr>
          <w:b/>
        </w:rPr>
        <w:t xml:space="preserve">ngáo,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bằng </w:t>
      </w:r>
      <w:r>
        <w:t xml:space="preserve">sắt </w:t>
      </w:r>
      <w:r>
        <w:t xml:space="preserve">hình </w:t>
      </w:r>
      <w:r>
        <w:t xml:space="preserve">móc </w:t>
      </w:r>
      <w:r>
        <w:t xml:space="preserve">câu,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móc </w:t>
      </w:r>
      <w:r>
        <w:t xml:space="preserve">vào </w:t>
      </w:r>
      <w:r>
        <w:t xml:space="preserve">hàng </w:t>
      </w:r>
      <w:r>
        <w:t xml:space="preserve">hoá </w:t>
      </w:r>
      <w:r>
        <w:t xml:space="preserve">khi </w:t>
      </w:r>
      <w:r>
        <w:t xml:space="preserve">bốc </w:t>
      </w:r>
      <w:r>
        <w:t xml:space="preserve">vác. </w:t>
      </w:r>
      <w:r>
        <w:br/>
      </w:r>
      <w:r>
        <w:rPr>
          <w:b/>
        </w:rPr>
        <w:t xml:space="preserve">ngáo;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t xml:space="preserve">ngoáo. </w:t>
      </w:r>
      <w:r>
        <w:br/>
      </w:r>
      <w:r>
        <w:rPr>
          <w:b/>
        </w:rPr>
        <w:t xml:space="preserve">ngáo </w:t>
      </w:r>
      <w:r>
        <w:rPr>
          <w:b/>
        </w:rPr>
        <w:t xml:space="preserve">ộp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t xml:space="preserve">ngoáo </w:t>
      </w:r>
      <w:r>
        <w:t xml:space="preserve">ộp. </w:t>
      </w:r>
      <w:r>
        <w:br/>
      </w:r>
      <w:r>
        <w:rPr>
          <w:b/>
        </w:rPr>
        <w:t xml:space="preserve">ngạo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Xem </w:t>
      </w:r>
      <w:r>
        <w:t xml:space="preserve">thường, </w:t>
      </w:r>
      <w:r>
        <w:t xml:space="preserve">bất </w:t>
      </w:r>
      <w:r>
        <w:t xml:space="preserve">chấp. </w:t>
      </w:r>
      <w:r>
        <w:t xml:space="preserve">Ngạo </w:t>
      </w:r>
      <w:r>
        <w:rPr>
          <w:i/>
        </w:rPr>
        <w:t xml:space="preserve">phong </w:t>
      </w:r>
      <w:r>
        <w:t xml:space="preserve">ba. </w:t>
      </w:r>
      <w:r>
        <w:t xml:space="preserve">Ngạo </w:t>
      </w:r>
      <w:r>
        <w:rPr>
          <w:i/>
        </w:rPr>
        <w:t xml:space="preserve">đời. </w:t>
      </w:r>
      <w:r>
        <w:t xml:space="preserve">Cười </w:t>
      </w:r>
      <w:r>
        <w:t xml:space="preserve">ngạo </w:t>
      </w:r>
      <w:r>
        <w:t xml:space="preserve">mạn </w:t>
      </w:r>
      <w:r>
        <w:t xml:space="preserve">tính từ </w:t>
      </w:r>
      <w:r>
        <w:t xml:space="preserve">Kiêu </w:t>
      </w:r>
      <w:r>
        <w:t xml:space="preserve">ngạo </w:t>
      </w:r>
      <w:r>
        <w:t xml:space="preserve">đến </w:t>
      </w:r>
      <w:r>
        <w:t xml:space="preserve">mức </w:t>
      </w:r>
      <w:r>
        <w:t xml:space="preserve">hỗn </w:t>
      </w:r>
      <w:r>
        <w:t xml:space="preserve">xược, </w:t>
      </w:r>
      <w:r>
        <w:t xml:space="preserve">tỏ </w:t>
      </w:r>
      <w:r>
        <w:t xml:space="preserve">ra </w:t>
      </w:r>
      <w:r>
        <w:t xml:space="preserve">khinh </w:t>
      </w:r>
      <w:r>
        <w:t xml:space="preserve">thường. </w:t>
      </w:r>
      <w: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ngạo </w:t>
      </w:r>
      <w:r>
        <w:rPr>
          <w:i/>
        </w:rPr>
        <w:t xml:space="preserve">mur. </w:t>
      </w:r>
      <w:r>
        <w:t xml:space="preserve">Nhếch </w:t>
      </w:r>
      <w:r>
        <w:t xml:space="preserve">mép </w:t>
      </w:r>
      <w:r>
        <w:t xml:space="preserve">cười </w:t>
      </w:r>
      <w:r>
        <w:rPr>
          <w:i/>
        </w:rPr>
        <w:t xml:space="preserve">ngạo </w:t>
      </w:r>
      <w:r>
        <w:rPr>
          <w:i/>
        </w:rPr>
        <w:t xml:space="preserve">mạn. </w:t>
      </w:r>
      <w:r>
        <w:br/>
      </w:r>
      <w:r>
        <w:rPr>
          <w:b/>
        </w:rPr>
        <w:t xml:space="preserve">ngạo </w:t>
      </w:r>
      <w:r>
        <w:rPr>
          <w:b/>
        </w:rPr>
        <w:t xml:space="preserve">nghỗ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không </w:t>
      </w:r>
      <w:r>
        <w:t xml:space="preserve">chút </w:t>
      </w:r>
      <w:r>
        <w:t xml:space="preserve">sợ </w:t>
      </w:r>
      <w:r>
        <w:t xml:space="preserve">sệt, </w:t>
      </w:r>
      <w:r>
        <w:t xml:space="preserve">mà </w:t>
      </w:r>
      <w:r>
        <w:t xml:space="preserve">coi </w:t>
      </w:r>
      <w:r>
        <w:t xml:space="preserve">thường, </w:t>
      </w:r>
      <w:r>
        <w:t xml:space="preserve">bất </w:t>
      </w:r>
      <w:r>
        <w:t xml:space="preserve">chấp </w:t>
      </w:r>
      <w:r>
        <w:t xml:space="preserve">tất </w:t>
      </w:r>
      <w:r>
        <w:t xml:space="preserve">cả. </w:t>
      </w:r>
      <w:r>
        <w:rPr>
          <w:i/>
        </w:rPr>
        <w:t xml:space="preserve">Tư </w:t>
      </w:r>
      <w:r>
        <w:t xml:space="preserve">thế </w:t>
      </w:r>
      <w:r>
        <w:rPr>
          <w:i/>
        </w:rPr>
        <w:t xml:space="preserve">ngạo </w:t>
      </w:r>
      <w:r>
        <w:t xml:space="preserve">nghễ, </w:t>
      </w:r>
      <w:r>
        <w:rPr>
          <w:i/>
        </w:rPr>
        <w:t xml:space="preserve">hiên </w:t>
      </w:r>
      <w:r>
        <w:t xml:space="preserve">ngang. </w:t>
      </w:r>
      <w:r>
        <w:rPr>
          <w:i/>
        </w:rPr>
        <w:t xml:space="preserve">Mừn </w:t>
      </w:r>
      <w:r>
        <w:rPr>
          <w:i/>
        </w:rPr>
        <w:t xml:space="preserve">cười </w:t>
      </w:r>
      <w:r>
        <w:rPr>
          <w:i/>
        </w:rPr>
        <w:t xml:space="preserve">ngạo </w:t>
      </w:r>
      <w:r>
        <w:rPr>
          <w:i/>
        </w:rPr>
        <w:t xml:space="preserve">nghỗ </w:t>
      </w:r>
      <w:r>
        <w:rPr>
          <w:i/>
        </w:rPr>
        <w:t xml:space="preserve">trước </w:t>
      </w:r>
      <w:r>
        <w:t xml:space="preserve">cái </w:t>
      </w:r>
      <w:r>
        <w:t xml:space="preserve">chết. </w:t>
      </w:r>
      <w:r>
        <w:t xml:space="preserve">Tuyên </w:t>
      </w:r>
      <w:r>
        <w:rPr>
          <w:i/>
        </w:rPr>
        <w:t xml:space="preserve">bố </w:t>
      </w:r>
      <w:r>
        <w:rPr>
          <w:i/>
        </w:rPr>
        <w:t xml:space="preserve">một </w:t>
      </w:r>
      <w:r>
        <w:t xml:space="preserve">cách </w:t>
      </w:r>
      <w:r>
        <w:rPr>
          <w:i/>
        </w:rPr>
        <w:t xml:space="preserve">ngạo </w:t>
      </w:r>
      <w:r>
        <w:rPr>
          <w:i/>
        </w:rPr>
        <w:t xml:space="preserve">nghễ. </w:t>
      </w:r>
      <w:r>
        <w:br/>
      </w:r>
      <w:r>
        <w:rPr>
          <w:b/>
        </w:rPr>
        <w:t xml:space="preserve">ngạo </w:t>
      </w:r>
      <w:r>
        <w:rPr>
          <w:b/>
        </w:rPr>
        <w:t xml:space="preserve">ngược </w:t>
      </w:r>
      <w:r>
        <w:rPr>
          <w:i/>
        </w:rPr>
        <w:t xml:space="preserve">tính từ </w:t>
      </w:r>
      <w:r>
        <w:t xml:space="preserve">Láo </w:t>
      </w:r>
      <w:r>
        <w:t xml:space="preserve">xược </w:t>
      </w:r>
      <w:r>
        <w:t xml:space="preserve">và </w:t>
      </w:r>
      <w:r>
        <w:t xml:space="preserve">ngang </w:t>
      </w:r>
      <w:r>
        <w:t xml:space="preserve">ngược, </w:t>
      </w:r>
      <w:r>
        <w:t xml:space="preserve">bất </w:t>
      </w:r>
      <w:r>
        <w:t xml:space="preserve">chấp </w:t>
      </w:r>
      <w:r>
        <w:t xml:space="preserve">công </w:t>
      </w:r>
      <w:r>
        <w:t xml:space="preserve">lí, </w:t>
      </w:r>
      <w:r>
        <w:t xml:space="preserve">đạo </w:t>
      </w:r>
      <w:r>
        <w:t xml:space="preserve">lí. </w:t>
      </w:r>
      <w:r>
        <w:rPr>
          <w:i/>
        </w:rPr>
        <w:t xml:space="preserve">Hành </w:t>
      </w:r>
      <w:r>
        <w:rPr>
          <w:i/>
        </w:rPr>
        <w:t xml:space="preserve">động </w:t>
      </w:r>
      <w:r>
        <w:rPr>
          <w:i/>
        </w:rPr>
        <w:t xml:space="preserve">ngạo </w:t>
      </w:r>
      <w:r>
        <w:t xml:space="preserve">ngược. </w:t>
      </w:r>
      <w:r>
        <w:rPr>
          <w:i/>
        </w:rPr>
        <w:t xml:space="preserve">Giở </w:t>
      </w:r>
      <w:r>
        <w:rPr>
          <w:i/>
        </w:rPr>
        <w:t xml:space="preserve">Lắm </w:t>
      </w:r>
      <w:r>
        <w:rPr>
          <w:i/>
        </w:rPr>
        <w:t xml:space="preserve">trò </w:t>
      </w:r>
      <w:r>
        <w:rPr>
          <w:i/>
        </w:rPr>
        <w:t xml:space="preserve">ngạo </w:t>
      </w:r>
      <w:r>
        <w:t xml:space="preserve">ngược. </w:t>
      </w:r>
      <w:r>
        <w:br/>
      </w:r>
      <w:r>
        <w:rPr>
          <w:b/>
        </w:rPr>
        <w:t xml:space="preserve">ngáp </w:t>
      </w:r>
      <w:r>
        <w:rPr>
          <w:i/>
        </w:rPr>
        <w:t xml:space="preserve">động từ </w:t>
      </w:r>
      <w:r>
        <w:t xml:space="preserve">Há </w:t>
      </w:r>
      <w:r>
        <w:t xml:space="preserve">rộng </w:t>
      </w:r>
      <w:r>
        <w:t xml:space="preserve">miệng </w:t>
      </w:r>
      <w:r>
        <w:t xml:space="preserve">thở </w:t>
      </w:r>
      <w:r>
        <w:t xml:space="preserve">ra </w:t>
      </w:r>
      <w:r>
        <w:t xml:space="preserve">thật </w:t>
      </w:r>
      <w:r>
        <w:t xml:space="preserve">dài </w:t>
      </w:r>
      <w:r>
        <w:t xml:space="preserve">(thường </w:t>
      </w:r>
      <w:r>
        <w:t xml:space="preserve">do </w:t>
      </w:r>
      <w:r>
        <w:t xml:space="preserve">cơ </w:t>
      </w:r>
      <w:r>
        <w:t xml:space="preserve">thể </w:t>
      </w:r>
      <w:r>
        <w:t xml:space="preserve">mệt </w:t>
      </w:r>
      <w:r>
        <w:t xml:space="preserve">mỏi, </w:t>
      </w:r>
      <w:r>
        <w:t xml:space="preserve">thiếu </w:t>
      </w:r>
      <w:r>
        <w:t xml:space="preserve">ngủ). </w:t>
      </w:r>
      <w:r>
        <w:t xml:space="preserve">Ngáp </w:t>
      </w:r>
      <w:r>
        <w:rPr>
          <w:i/>
        </w:rPr>
        <w:t xml:space="preserve">ngủ. </w:t>
      </w:r>
      <w:r>
        <w:rPr>
          <w:i/>
        </w:rPr>
        <w:t xml:space="preserve">Ngáp </w:t>
      </w:r>
      <w:r>
        <w:t xml:space="preserve">ngắn </w:t>
      </w:r>
      <w:r>
        <w:rPr>
          <w:i/>
        </w:rPr>
        <w:t xml:space="preserve">ngáp </w:t>
      </w:r>
      <w:r>
        <w:rPr>
          <w:i/>
        </w:rPr>
        <w:t xml:space="preserve">dài. </w:t>
      </w:r>
      <w:r>
        <w:rPr>
          <w:i/>
        </w:rPr>
        <w:t xml:space="preserve">Chết </w:t>
      </w:r>
      <w:r>
        <w:t xml:space="preserve">không </w:t>
      </w:r>
      <w:r>
        <w:rPr>
          <w:i/>
        </w:rPr>
        <w:t xml:space="preserve">kịp </w:t>
      </w:r>
      <w:r>
        <w:rPr>
          <w:i/>
        </w:rPr>
        <w:t xml:space="preserve">ngáp*. </w:t>
      </w:r>
      <w:r>
        <w:t xml:space="preserve">Cá </w:t>
      </w:r>
      <w:r>
        <w:t xml:space="preserve">còn </w:t>
      </w:r>
      <w:r>
        <w:t xml:space="preserve">ngáp </w:t>
      </w:r>
      <w:r>
        <w:rPr>
          <w:i/>
        </w:rPr>
        <w:t xml:space="preserve">(há </w:t>
      </w:r>
      <w:r>
        <w:rPr>
          <w:i/>
        </w:rPr>
        <w:t xml:space="preserve">miệng </w:t>
      </w:r>
      <w:r>
        <w:t xml:space="preserve">hớp </w:t>
      </w:r>
      <w:r>
        <w:rPr>
          <w:i/>
        </w:rPr>
        <w:t xml:space="preserve">không </w:t>
      </w:r>
      <w:r>
        <w:rPr>
          <w:i/>
        </w:rPr>
        <w:t xml:space="preserve">khí), </w:t>
      </w:r>
      <w:r>
        <w:rPr>
          <w:i/>
        </w:rPr>
        <w:t xml:space="preserve">chưa </w:t>
      </w:r>
      <w:r>
        <w:t xml:space="preserve">chết. </w:t>
      </w:r>
      <w:r>
        <w:br/>
      </w:r>
      <w:r>
        <w:rPr>
          <w:b/>
        </w:rPr>
        <w:t xml:space="preserve">ngát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(Mùi </w:t>
      </w:r>
      <w:r>
        <w:t xml:space="preserve">thơm) </w:t>
      </w:r>
      <w:r>
        <w:t xml:space="preserve">dễ </w:t>
      </w:r>
      <w:r>
        <w:t xml:space="preserve">chịu </w:t>
      </w:r>
      <w:r>
        <w:t xml:space="preserve">và </w:t>
      </w:r>
      <w:r>
        <w:t xml:space="preserve">toả </w:t>
      </w:r>
      <w:r>
        <w:t xml:space="preserve">lan </w:t>
      </w:r>
      <w:r>
        <w:t xml:space="preserve">ra </w:t>
      </w:r>
      <w:r>
        <w:t xml:space="preserve">xa. </w:t>
      </w:r>
      <w:r>
        <w:rPr>
          <w:i/>
        </w:rPr>
        <w:t xml:space="preserve">(Hương </w:t>
      </w:r>
      <w:r>
        <w:t xml:space="preserve">sen) </w:t>
      </w:r>
      <w:r>
        <w:t xml:space="preserve">thơm </w:t>
      </w:r>
      <w:r>
        <w:t xml:space="preserve">ngát*. </w:t>
      </w:r>
      <w:r>
        <w:t xml:space="preserve">Khắp </w:t>
      </w:r>
      <w:r>
        <w:rPr>
          <w:i/>
        </w:rPr>
        <w:t xml:space="preserve">ngõ </w:t>
      </w:r>
      <w:r>
        <w:rPr>
          <w:i/>
        </w:rPr>
        <w:t xml:space="preserve">ngát </w:t>
      </w:r>
      <w:r>
        <w:t xml:space="preserve">mùi </w:t>
      </w:r>
      <w:r>
        <w:rPr>
          <w:i/>
        </w:rPr>
        <w:t xml:space="preserve">hoa </w:t>
      </w:r>
      <w:r>
        <w:rPr>
          <w:i/>
        </w:rPr>
        <w:t xml:space="preserve">bưởi. </w:t>
      </w:r>
      <w:r>
        <w:t xml:space="preserve">Ngát </w:t>
      </w:r>
      <w:r>
        <w:rPr>
          <w:i/>
        </w:rPr>
        <w:t xml:space="preserve">hương </w:t>
      </w:r>
      <w:r>
        <w:t xml:space="preserve">xuân. </w:t>
      </w:r>
      <w:r>
        <w:rPr>
          <w:b/>
        </w:rPr>
        <w:t xml:space="preserve">2 </w:t>
      </w:r>
      <w:r>
        <w:t xml:space="preserve">(Màu </w:t>
      </w:r>
      <w:r>
        <w:t xml:space="preserve">sắc, </w:t>
      </w:r>
      <w:r>
        <w:t xml:space="preserve">thường </w:t>
      </w:r>
      <w:r>
        <w:t xml:space="preserve">là </w:t>
      </w:r>
      <w:r>
        <w:t xml:space="preserve">xanh, </w:t>
      </w:r>
      <w:r>
        <w:t xml:space="preserve">tím) </w:t>
      </w:r>
      <w:r>
        <w:t xml:space="preserve">tươi </w:t>
      </w:r>
      <w:r>
        <w:t xml:space="preserve">và </w:t>
      </w:r>
      <w:r>
        <w:t xml:space="preserve">địu </w:t>
      </w:r>
      <w:r>
        <w:t xml:space="preserve">mát, </w:t>
      </w:r>
      <w:r>
        <w:t xml:space="preserve">trải </w:t>
      </w:r>
      <w:r>
        <w:t xml:space="preserve">ra </w:t>
      </w:r>
      <w:r>
        <w:t xml:space="preserve">rộng </w:t>
      </w:r>
      <w:r>
        <w:t xml:space="preserve">khắp. </w:t>
      </w:r>
      <w:r>
        <w:rPr>
          <w:i/>
        </w:rPr>
        <w:t xml:space="preserve">Xanh </w:t>
      </w:r>
      <w:r>
        <w:rPr>
          <w:i/>
        </w:rPr>
        <w:t xml:space="preserve">ngát </w:t>
      </w:r>
      <w:r>
        <w:t xml:space="preserve">rừng </w:t>
      </w:r>
      <w:r>
        <w:t xml:space="preserve">dừa. </w:t>
      </w:r>
      <w:r>
        <w:rPr>
          <w:i/>
        </w:rPr>
        <w:t xml:space="preserve">Hoàng </w:t>
      </w:r>
      <w:r>
        <w:t xml:space="preserve">hôn </w:t>
      </w:r>
      <w:r>
        <w:t xml:space="preserve">tím </w:t>
      </w:r>
      <w:r>
        <w:rPr>
          <w:i/>
        </w:rPr>
        <w:t xml:space="preserve">ngát. </w:t>
      </w:r>
      <w:r>
        <w:t xml:space="preserve">Ngát </w:t>
      </w:r>
      <w:r>
        <w:rPr>
          <w:i/>
        </w:rPr>
        <w:t xml:space="preserve">một </w:t>
      </w:r>
      <w:r>
        <w:rPr>
          <w:i/>
        </w:rPr>
        <w:t xml:space="preserve">màu </w:t>
      </w:r>
      <w:r>
        <w:rPr>
          <w:i/>
        </w:rPr>
        <w:t xml:space="preserve">xanh. </w:t>
      </w:r>
      <w:r>
        <w:rPr>
          <w:i/>
        </w:rPr>
        <w:t xml:space="preserve">/! </w:t>
      </w:r>
      <w:r>
        <w:t xml:space="preserve">Láy: </w:t>
      </w:r>
      <w:r>
        <w:rPr>
          <w:i/>
        </w:rPr>
        <w:t xml:space="preserve">ngan </w:t>
      </w:r>
      <w:r>
        <w:t xml:space="preserve">ngát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ngạt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khó </w:t>
      </w:r>
      <w:r>
        <w:t xml:space="preserve">thở </w:t>
      </w:r>
      <w:r>
        <w:t xml:space="preserve">hoặc </w:t>
      </w:r>
      <w:r>
        <w:t xml:space="preserve">không </w:t>
      </w:r>
      <w:r>
        <w:t xml:space="preserve">thở </w:t>
      </w:r>
      <w:r>
        <w:t xml:space="preserve">được </w:t>
      </w:r>
      <w:r>
        <w:t xml:space="preserve">do </w:t>
      </w:r>
      <w:r>
        <w:t xml:space="preserve">bí </w:t>
      </w:r>
      <w:r>
        <w:t xml:space="preserve">hơi, </w:t>
      </w:r>
      <w:r>
        <w:t xml:space="preserve">thiếu </w:t>
      </w:r>
      <w:r>
        <w:t xml:space="preserve">không </w:t>
      </w:r>
      <w:r>
        <w:t xml:space="preserve">khí. </w:t>
      </w:r>
      <w:r>
        <w:t xml:space="preserve">Ngạt </w:t>
      </w:r>
      <w:r>
        <w:t xml:space="preserve">thớ. </w:t>
      </w:r>
      <w:r>
        <w:t xml:space="preserve">Chết </w:t>
      </w:r>
      <w:r>
        <w:rPr>
          <w:i/>
        </w:rPr>
        <w:t xml:space="preserve">ngạt. </w:t>
      </w:r>
      <w:r>
        <w:t xml:space="preserve">Hơi </w:t>
      </w:r>
      <w:r>
        <w:t xml:space="preserve">ngạt*. </w:t>
      </w:r>
      <w:r>
        <w:rPr>
          <w:i/>
        </w:rPr>
        <w:t xml:space="preserve">Giọng </w:t>
      </w:r>
      <w:r>
        <w:t xml:space="preserve">ngạt </w:t>
      </w:r>
      <w:r>
        <w:rPr>
          <w:i/>
        </w:rPr>
        <w:t xml:space="preserve">đi </w:t>
      </w:r>
      <w:r>
        <w:t xml:space="preserve">vì </w:t>
      </w:r>
      <w:r>
        <w:rPr>
          <w:i/>
        </w:rPr>
        <w:t xml:space="preserve">xúc </w:t>
      </w:r>
      <w:r>
        <w:rPr>
          <w:i/>
        </w:rPr>
        <w:t xml:space="preserve">động. </w:t>
      </w:r>
      <w:r>
        <w:t xml:space="preserve">!! </w:t>
      </w:r>
      <w:r>
        <w:t xml:space="preserve">Láy: </w:t>
      </w:r>
      <w:r>
        <w:rPr>
          <w:i/>
        </w:rPr>
        <w:t xml:space="preserve">ngàn </w:t>
      </w:r>
      <w:r>
        <w:rPr>
          <w:i/>
        </w:rPr>
        <w:t xml:space="preserve">ngạt </w:t>
      </w:r>
      <w:r>
        <w:t xml:space="preserve">(xem </w:t>
      </w:r>
      <w:r>
        <w:t xml:space="preserve">mục </w:t>
      </w:r>
      <w:r>
        <w:t xml:space="preserve">riêng). </w:t>
      </w:r>
      <w:r>
        <w:br w:type="page"/>
      </w:r>
      <w:r>
        <w:rPr>
          <w:b/>
        </w:rPr>
        <w:t xml:space="preserve">ngạt </w:t>
      </w:r>
      <w:r>
        <w:rPr>
          <w:b/>
        </w:rPr>
        <w:t xml:space="preserve">mũi </w:t>
      </w:r>
      <w:r>
        <w:rPr>
          <w:i/>
        </w:rPr>
        <w:t xml:space="preserve">động từ </w:t>
      </w:r>
      <w:r>
        <w:t xml:space="preserve">Cảm </w:t>
      </w:r>
      <w:r>
        <w:t xml:space="preserve">thấy </w:t>
      </w:r>
      <w:r>
        <w:t xml:space="preserve">khó </w:t>
      </w:r>
      <w:r>
        <w:t xml:space="preserve">thở </w:t>
      </w:r>
      <w:r>
        <w:t xml:space="preserve">đằng </w:t>
      </w:r>
      <w:r>
        <w:t xml:space="preserve">mũi </w:t>
      </w:r>
      <w:r>
        <w:t xml:space="preserve">(do </w:t>
      </w:r>
      <w:r>
        <w:t xml:space="preserve">mũi </w:t>
      </w:r>
      <w:r>
        <w:t xml:space="preserve">bị </w:t>
      </w:r>
      <w:r>
        <w:t xml:space="preserve">viêm </w:t>
      </w:r>
      <w:r>
        <w:t xml:space="preserve">nhiễm). </w:t>
      </w:r>
      <w:r>
        <w:br/>
      </w:r>
      <w:r>
        <w:rPr>
          <w:b/>
        </w:rPr>
        <w:t xml:space="preserve">ngạt </w:t>
      </w:r>
      <w:r>
        <w:rPr>
          <w:b/>
        </w:rPr>
        <w:t xml:space="preserve">ngào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t xml:space="preserve">ngào </w:t>
      </w:r>
      <w:r>
        <w:rPr>
          <w:i/>
        </w:rPr>
        <w:t xml:space="preserve">ngạt. </w:t>
      </w:r>
      <w:r>
        <w:br/>
      </w:r>
      <w:r>
        <w:rPr>
          <w:b/>
        </w:rPr>
        <w:t xml:space="preserve">ngau </w:t>
      </w:r>
      <w:r>
        <w:rPr>
          <w:b/>
        </w:rPr>
        <w:t xml:space="preserve">ngáu </w:t>
      </w:r>
      <w:r>
        <w:rPr>
          <w:i/>
        </w:rPr>
        <w:t xml:space="preserve">tính từ </w:t>
      </w:r>
      <w:r>
        <w:t xml:space="preserve">(đại từ). </w:t>
      </w:r>
      <w:r>
        <w:t xml:space="preserve">Rau </w:t>
      </w:r>
      <w:r>
        <w:rPr>
          <w:i/>
        </w:rPr>
        <w:t xml:space="preserve">ráu. </w:t>
      </w:r>
      <w:r>
        <w:rPr>
          <w:i/>
        </w:rPr>
        <w:t xml:space="preserve">Nhai </w:t>
      </w:r>
      <w:r>
        <w:t xml:space="preserve">ngau </w:t>
      </w:r>
      <w:r>
        <w:rPr>
          <w:i/>
        </w:rPr>
        <w:t xml:space="preserve">ngắu. </w:t>
      </w:r>
      <w:r>
        <w:br/>
      </w:r>
      <w:r>
        <w:rPr>
          <w:b/>
        </w:rPr>
        <w:t xml:space="preserve">ngàu </w:t>
      </w:r>
      <w:r>
        <w:t xml:space="preserve">(ph,;id.). </w:t>
      </w:r>
      <w:r>
        <w:t xml:space="preserve">Ngẩu. </w:t>
      </w:r>
      <w:r>
        <w:t xml:space="preserve">Đó </w:t>
      </w:r>
      <w:r>
        <w:rPr>
          <w:i/>
        </w:rPr>
        <w:t xml:space="preserve">ngàu. </w:t>
      </w:r>
      <w:r>
        <w:t xml:space="preserve">Đục </w:t>
      </w:r>
      <w:r>
        <w:rPr>
          <w:i/>
        </w:rPr>
        <w:t xml:space="preserve">ngàu. </w:t>
      </w:r>
      <w:r>
        <w:t xml:space="preserve">ngay </w:t>
      </w:r>
      <w:r>
        <w:t xml:space="preserve">I </w:t>
      </w:r>
      <w:r>
        <w:t xml:space="preserve">tính từ </w:t>
      </w:r>
      <w:r>
        <w:rPr>
          <w:b/>
        </w:rPr>
        <w:t xml:space="preserve">1 </w:t>
      </w:r>
      <w:r>
        <w:t xml:space="preserve">(phương ngữ). </w:t>
      </w:r>
      <w:r>
        <w:t xml:space="preserve">Thẳng. </w:t>
      </w:r>
      <w:r>
        <w:t xml:space="preserve">Cây </w:t>
      </w:r>
      <w:r>
        <w:t xml:space="preserve">ngay. </w:t>
      </w:r>
      <w:r>
        <w:t xml:space="preserve">Đứng </w:t>
      </w:r>
      <w:r>
        <w:rPr>
          <w:i/>
        </w:rPr>
        <w:t xml:space="preserve">cho </w:t>
      </w:r>
      <w:r>
        <w:rPr>
          <w:i/>
        </w:rPr>
        <w:t xml:space="preserve">ngay </w:t>
      </w:r>
      <w:r>
        <w:t xml:space="preserve">hàng. </w:t>
      </w:r>
      <w:r>
        <w:rPr>
          <w:b/>
        </w:rPr>
        <w:t xml:space="preserve">2 </w:t>
      </w:r>
      <w:r>
        <w:t xml:space="preserve">Ở </w:t>
      </w:r>
      <w:r>
        <w:t xml:space="preserve">tư </w:t>
      </w:r>
      <w:r>
        <w:t xml:space="preserve">thế </w:t>
      </w:r>
      <w:r>
        <w:t xml:space="preserve">thẳng </w:t>
      </w:r>
      <w:r>
        <w:t xml:space="preserve">đờ, </w:t>
      </w:r>
      <w:r>
        <w:t xml:space="preserve">không </w:t>
      </w:r>
      <w:r>
        <w:t xml:space="preserve">cử </w:t>
      </w:r>
      <w:r>
        <w:t xml:space="preserve">động. </w:t>
      </w:r>
      <w:r>
        <w:t xml:space="preserve">Đứng </w:t>
      </w:r>
      <w:r>
        <w:t xml:space="preserve">ngay </w:t>
      </w:r>
      <w:r>
        <w:rPr>
          <w:i/>
        </w:rPr>
        <w:t xml:space="preserve">như </w:t>
      </w:r>
      <w:r>
        <w:t xml:space="preserve">tượng. </w:t>
      </w:r>
      <w:r>
        <w:rPr>
          <w:i/>
        </w:rPr>
        <w:t xml:space="preserve">Nằm </w:t>
      </w:r>
      <w:r>
        <w:t xml:space="preserve">ngay </w:t>
      </w:r>
      <w:r>
        <w:t xml:space="preserve">như </w:t>
      </w:r>
      <w:r>
        <w:t xml:space="preserve">khúc </w:t>
      </w:r>
      <w:r>
        <w:rPr>
          <w:i/>
        </w:rPr>
        <w:t xml:space="preserve">gỗ. </w:t>
      </w:r>
      <w:r>
        <w:rPr>
          <w:i/>
        </w:rPr>
        <w:t xml:space="preserve">Cổ </w:t>
      </w:r>
      <w:r>
        <w:t xml:space="preserve">ngay </w:t>
      </w:r>
      <w:r>
        <w:rPr>
          <w:i/>
        </w:rPr>
        <w:t xml:space="preserve">ra, </w:t>
      </w:r>
      <w:r>
        <w:t xml:space="preserve">không </w:t>
      </w:r>
      <w:r>
        <w:t xml:space="preserve">cử </w:t>
      </w:r>
      <w:r>
        <w:rPr>
          <w:i/>
        </w:rPr>
        <w:t xml:space="preserve">động </w:t>
      </w:r>
      <w:r>
        <w:rPr>
          <w:i/>
        </w:rPr>
        <w:t xml:space="preserve">được. </w:t>
      </w:r>
      <w:r>
        <w:rPr>
          <w:b/>
        </w:rPr>
        <w:t xml:space="preserve">3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Thật </w:t>
      </w:r>
      <w:r>
        <w:rPr>
          <w:i/>
        </w:rPr>
        <w:t xml:space="preserve">thà, </w:t>
      </w:r>
      <w:r>
        <w:t xml:space="preserve">không </w:t>
      </w:r>
      <w:r>
        <w:t xml:space="preserve">gian </w:t>
      </w:r>
      <w:r>
        <w:t xml:space="preserve">dối. </w:t>
      </w:r>
      <w:r>
        <w:t xml:space="preserve">Lòng </w:t>
      </w:r>
      <w:r>
        <w:t xml:space="preserve">ngay. </w:t>
      </w:r>
      <w:r>
        <w:rPr>
          <w:i/>
        </w:rPr>
        <w:t xml:space="preserve">Kẻ </w:t>
      </w:r>
      <w:r>
        <w:t xml:space="preserve">gian </w:t>
      </w:r>
      <w:r>
        <w:rPr>
          <w:i/>
        </w:rPr>
        <w:t xml:space="preserve">người </w:t>
      </w:r>
      <w:r>
        <w:rPr>
          <w:i/>
        </w:rPr>
        <w:t xml:space="preserve">ngay. </w:t>
      </w:r>
      <w:r>
        <w:t xml:space="preserve">Tình </w:t>
      </w:r>
      <w:r>
        <w:rPr>
          <w:i/>
        </w:rPr>
        <w:t xml:space="preserve">ngay </w:t>
      </w:r>
      <w:r>
        <w:rPr>
          <w:i/>
        </w:rPr>
        <w:t xml:space="preserve">lí </w:t>
      </w:r>
      <w:r>
        <w:t xml:space="preserve">gian. </w:t>
      </w:r>
      <w:r>
        <w:t xml:space="preserve">Ăn </w:t>
      </w:r>
      <w:r>
        <w:t xml:space="preserve">mặn </w:t>
      </w:r>
      <w:r>
        <w:t xml:space="preserve">nói </w:t>
      </w:r>
      <w:r>
        <w:rPr>
          <w:i/>
        </w:rPr>
        <w:t xml:space="preserve">ngay </w:t>
      </w:r>
      <w:r>
        <w:rPr>
          <w:i/>
        </w:rPr>
        <w:t xml:space="preserve">còn </w:t>
      </w:r>
      <w:r>
        <w:t xml:space="preserve">hơn </w:t>
      </w:r>
      <w:r>
        <w:rPr>
          <w:i/>
        </w:rPr>
        <w:t xml:space="preserve">ăn </w:t>
      </w:r>
      <w:r>
        <w:t xml:space="preserve">chay </w:t>
      </w:r>
      <w:r>
        <w:rPr>
          <w:i/>
        </w:rPr>
        <w:t xml:space="preserve">nói </w:t>
      </w:r>
      <w:r>
        <w:t xml:space="preserve">dối </w:t>
      </w:r>
      <w:r>
        <w:t xml:space="preserve">(tng)). </w:t>
      </w:r>
      <w:r>
        <w:t xml:space="preserve">I </w:t>
      </w:r>
      <w:r>
        <w:t xml:space="preserve">phụ từ </w:t>
      </w:r>
      <w:r>
        <w:t xml:space="preserve">Liền </w:t>
      </w:r>
      <w:r>
        <w:t xml:space="preserve">sau </w:t>
      </w:r>
      <w:r>
        <w:t xml:space="preserve">đó, </w:t>
      </w:r>
      <w:r>
        <w:t xml:space="preserve">không </w:t>
      </w:r>
      <w:r>
        <w:t xml:space="preserve">chậm </w:t>
      </w:r>
      <w:r>
        <w:t xml:space="preserve">trễ. </w:t>
      </w:r>
      <w:r>
        <w:t xml:space="preserve">Đa </w:t>
      </w:r>
      <w:r>
        <w:t xml:space="preserve">ngay </w:t>
      </w:r>
      <w:r>
        <w:t xml:space="preserve">nạn </w:t>
      </w:r>
      <w:r>
        <w:t xml:space="preserve">nhân </w:t>
      </w:r>
      <w:r>
        <w:rPr>
          <w:i/>
        </w:rPr>
        <w:t xml:space="preserve">đến </w:t>
      </w:r>
      <w:r>
        <w:rPr>
          <w:i/>
        </w:rPr>
        <w:t xml:space="preserve">bệnh </w:t>
      </w:r>
      <w:r>
        <w:t xml:space="preserve">viện. </w:t>
      </w:r>
      <w:r>
        <w:rPr>
          <w:i/>
        </w:rPr>
        <w:t xml:space="preserve">Nhận </w:t>
      </w:r>
      <w:r>
        <w:t xml:space="preserve">được </w:t>
      </w:r>
      <w:r>
        <w:rPr>
          <w:i/>
        </w:rPr>
        <w:t xml:space="preserve">thư, </w:t>
      </w:r>
      <w:r>
        <w:rPr>
          <w:i/>
        </w:rPr>
        <w:t xml:space="preserve">trả </w:t>
      </w:r>
      <w:r>
        <w:rPr>
          <w:i/>
        </w:rPr>
        <w:t xml:space="preserve">lời </w:t>
      </w:r>
      <w:r>
        <w:rPr>
          <w:i/>
        </w:rPr>
        <w:t xml:space="preserve">ngay. </w:t>
      </w:r>
      <w:r>
        <w:t xml:space="preserve">Ngay </w:t>
      </w:r>
      <w:r>
        <w:rPr>
          <w:i/>
        </w:rPr>
        <w:t xml:space="preserve">sau </w:t>
      </w:r>
      <w:r>
        <w:rPr>
          <w:i/>
        </w:rPr>
        <w:t xml:space="preserve">đó. </w:t>
      </w:r>
      <w:r>
        <w:t xml:space="preserve">Tôi </w:t>
      </w:r>
      <w:r>
        <w:t xml:space="preserve">đã </w:t>
      </w:r>
      <w:r>
        <w:t xml:space="preserve">biết </w:t>
      </w:r>
      <w:r>
        <w:t xml:space="preserve">ngay </w:t>
      </w:r>
      <w:r>
        <w:rPr>
          <w:i/>
        </w:rPr>
        <w:t xml:space="preserve">mà </w:t>
      </w:r>
      <w:r>
        <w:rPr>
          <w:i/>
        </w:rPr>
        <w:t xml:space="preserve">! </w:t>
      </w:r>
      <w:r>
        <w:t xml:space="preserve">II </w:t>
      </w:r>
      <w:r>
        <w:t xml:space="preserve">trợ từ </w:t>
      </w:r>
      <w:r>
        <w:rPr>
          <w:b/>
        </w:rPr>
        <w:t xml:space="preserve">1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tính </w:t>
      </w:r>
      <w:r>
        <w:t xml:space="preserve">xác </w:t>
      </w:r>
      <w:r>
        <w:t xml:space="preserve">định </w:t>
      </w:r>
      <w:r>
        <w:t xml:space="preserve">của </w:t>
      </w:r>
      <w:r>
        <w:t xml:space="preserve">một </w:t>
      </w:r>
      <w:r>
        <w:t xml:space="preserve">địa </w:t>
      </w:r>
      <w:r>
        <w:t xml:space="preserve">điểm, </w:t>
      </w:r>
      <w:r>
        <w:t xml:space="preserve">thời </w:t>
      </w:r>
      <w:r>
        <w:t xml:space="preserve">điểm, </w:t>
      </w:r>
      <w:r>
        <w:t xml:space="preserve">đúng </w:t>
      </w:r>
      <w:r>
        <w:t xml:space="preserve">ở </w:t>
      </w:r>
      <w:r>
        <w:t xml:space="preserve">nơi </w:t>
      </w:r>
      <w:r>
        <w:t xml:space="preserve">hoặc </w:t>
      </w:r>
      <w:r>
        <w:t xml:space="preserve">vào </w:t>
      </w:r>
      <w:r>
        <w:t xml:space="preserve">lúc </w:t>
      </w:r>
      <w:r>
        <w:t xml:space="preserve">nói </w:t>
      </w:r>
      <w:r>
        <w:t xml:space="preserve">đó, </w:t>
      </w:r>
      <w:r>
        <w:t xml:space="preserve">chứ </w:t>
      </w:r>
      <w:r>
        <w:t xml:space="preserve">không </w:t>
      </w:r>
      <w:r>
        <w:t xml:space="preserve">phải </w:t>
      </w:r>
      <w:r>
        <w:t xml:space="preserve">ở </w:t>
      </w:r>
      <w:r>
        <w:t xml:space="preserve">nơi </w:t>
      </w:r>
      <w:r>
        <w:t xml:space="preserve">hoặc </w:t>
      </w:r>
      <w:r>
        <w:t xml:space="preserve">vào </w:t>
      </w:r>
      <w:r>
        <w:t xml:space="preserve">lúc </w:t>
      </w:r>
      <w:r>
        <w:t xml:space="preserve">nào </w:t>
      </w:r>
      <w:r>
        <w:t xml:space="preserve">khác. </w:t>
      </w:r>
      <w:r>
        <w:t xml:space="preserve">Ôtô </w:t>
      </w:r>
      <w:r>
        <w:rPr>
          <w:i/>
        </w:rPr>
        <w:t xml:space="preserve">đỗ </w:t>
      </w:r>
      <w:r>
        <w:rPr>
          <w:i/>
        </w:rPr>
        <w:t xml:space="preserve">ngay </w:t>
      </w:r>
      <w:r>
        <w:t xml:space="preserve">trước </w:t>
      </w:r>
      <w:r>
        <w:rPr>
          <w:i/>
        </w:rPr>
        <w:t xml:space="preserve">cửa. </w:t>
      </w:r>
      <w:r>
        <w:t xml:space="preserve">Nhà </w:t>
      </w:r>
      <w:r>
        <w:rPr>
          <w:i/>
        </w:rPr>
        <w:t xml:space="preserve">ở </w:t>
      </w:r>
      <w:r>
        <w:rPr>
          <w:i/>
        </w:rPr>
        <w:t xml:space="preserve">ngay </w:t>
      </w:r>
      <w:r>
        <w:rPr>
          <w:i/>
        </w:rPr>
        <w:t xml:space="preserve">cạnh </w:t>
      </w:r>
      <w:r>
        <w:rPr>
          <w:i/>
        </w:rPr>
        <w:t xml:space="preserve">trường. </w:t>
      </w:r>
      <w:r>
        <w:t xml:space="preserve">Ngay </w:t>
      </w:r>
      <w:r>
        <w:t xml:space="preserve">từ </w:t>
      </w:r>
      <w:r>
        <w:rPr>
          <w:i/>
        </w:rPr>
        <w:t xml:space="preserve">đầu. </w:t>
      </w:r>
      <w:r>
        <w:t xml:space="preserve">Ngay </w:t>
      </w:r>
      <w:r>
        <w:t xml:space="preserve">chiều </w:t>
      </w:r>
      <w:r>
        <w:rPr>
          <w:i/>
        </w:rPr>
        <w:t xml:space="preserve">nay </w:t>
      </w:r>
      <w:r>
        <w:rPr>
          <w:i/>
        </w:rPr>
        <w:t xml:space="preserve">sẽ </w:t>
      </w:r>
      <w:r>
        <w:t xml:space="preserve">xong.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cũng).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mức </w:t>
      </w:r>
      <w:r>
        <w:t xml:space="preserve">độ </w:t>
      </w:r>
      <w:r>
        <w:t xml:space="preserve">của </w:t>
      </w:r>
      <w:r>
        <w:t xml:space="preserve">một </w:t>
      </w:r>
      <w:r>
        <w:t xml:space="preserve">sự </w:t>
      </w:r>
      <w:r>
        <w:t xml:space="preserve">việc </w:t>
      </w:r>
      <w:r>
        <w:t xml:space="preserve">đã </w:t>
      </w:r>
      <w:r>
        <w:t xml:space="preserve">không </w:t>
      </w:r>
      <w:r>
        <w:t xml:space="preserve">loại </w:t>
      </w:r>
      <w:r>
        <w:t xml:space="preserve">trừ </w:t>
      </w:r>
      <w:r>
        <w:t xml:space="preserve">cả </w:t>
      </w:r>
      <w:r>
        <w:t xml:space="preserve">trường </w:t>
      </w:r>
      <w:r>
        <w:t xml:space="preserve">hợp </w:t>
      </w:r>
      <w:r>
        <w:t xml:space="preserve">được </w:t>
      </w:r>
      <w:r>
        <w:t xml:space="preserve">nói </w:t>
      </w:r>
      <w:r>
        <w:t xml:space="preserve">đến. </w:t>
      </w:r>
      <w:r>
        <w:t xml:space="preserve">Nó </w:t>
      </w:r>
      <w:r>
        <w:t xml:space="preserve">tàn </w:t>
      </w:r>
      <w:r>
        <w:rPr>
          <w:i/>
        </w:rPr>
        <w:t xml:space="preserve">nhẫn </w:t>
      </w:r>
      <w:r>
        <w:t xml:space="preserve">ngay </w:t>
      </w:r>
      <w:r>
        <w:t xml:space="preserve">với </w:t>
      </w:r>
      <w:r>
        <w:t xml:space="preserve">uợ </w:t>
      </w:r>
      <w:r>
        <w:t xml:space="preserve">con. </w:t>
      </w:r>
      <w:r>
        <w:t xml:space="preserve">Ngay </w:t>
      </w:r>
      <w:r>
        <w:rPr>
          <w:i/>
        </w:rPr>
        <w:t xml:space="preserve">một </w:t>
      </w:r>
      <w:r>
        <w:rPr>
          <w:i/>
        </w:rPr>
        <w:t xml:space="preserve">đồng </w:t>
      </w:r>
      <w:r>
        <w:t xml:space="preserve">cũng </w:t>
      </w:r>
      <w:r>
        <w:t xml:space="preserve">không </w:t>
      </w:r>
      <w:r>
        <w:rPr>
          <w:i/>
        </w:rPr>
        <w:t xml:space="preserve">có. </w:t>
      </w:r>
      <w:r>
        <w:t xml:space="preserve">Ngay </w:t>
      </w:r>
      <w:r>
        <w:rPr>
          <w:i/>
        </w:rPr>
        <w:t xml:space="preserve">cá </w:t>
      </w:r>
      <w:r>
        <w:t xml:space="preserve">chủ </w:t>
      </w:r>
      <w:r>
        <w:rPr>
          <w:i/>
        </w:rPr>
        <w:t xml:space="preserve">nhật </w:t>
      </w:r>
      <w:r>
        <w:t xml:space="preserve">cũng </w:t>
      </w:r>
      <w:r>
        <w:rPr>
          <w:i/>
        </w:rPr>
        <w:t xml:space="preserve">không </w:t>
      </w:r>
      <w:r>
        <w:rPr>
          <w:i/>
        </w:rPr>
        <w:t xml:space="preserve">được </w:t>
      </w:r>
      <w:r>
        <w:t xml:space="preserve">nghỉ. </w:t>
      </w:r>
      <w:r>
        <w:br/>
      </w:r>
      <w:r>
        <w:rPr>
          <w:b/>
        </w:rPr>
        <w:t xml:space="preserve">ngay </w:t>
      </w:r>
      <w:r>
        <w:rPr>
          <w:b/>
        </w:rPr>
        <w:t xml:space="preserve">cán </w:t>
      </w:r>
      <w:r>
        <w:rPr>
          <w:b/>
        </w:rPr>
        <w:t xml:space="preserve">tàu </w:t>
      </w:r>
      <w:r>
        <w:t xml:space="preserve">(khẩu ngữ). </w:t>
      </w:r>
      <w:r>
        <w:t xml:space="preserve">(Mặt) </w:t>
      </w:r>
      <w:r>
        <w:t xml:space="preserve">ngay </w:t>
      </w:r>
      <w:r>
        <w:t xml:space="preserve">đơ </w:t>
      </w:r>
      <w:r>
        <w:t xml:space="preserve">ra, </w:t>
      </w:r>
      <w:r>
        <w:t xml:space="preserve">thuỗn </w:t>
      </w:r>
      <w:r>
        <w:t xml:space="preserve">ra. </w:t>
      </w:r>
      <w:r>
        <w:t xml:space="preserve">Bị </w:t>
      </w:r>
      <w:r>
        <w:rPr>
          <w:i/>
        </w:rPr>
        <w:t xml:space="preserve">uạch </w:t>
      </w:r>
      <w:r>
        <w:rPr>
          <w:i/>
        </w:rPr>
        <w:t xml:space="preserve">mặt </w:t>
      </w:r>
      <w:r>
        <w:rPr>
          <w:i/>
        </w:rPr>
        <w:t xml:space="preserve">bất </w:t>
      </w:r>
      <w:r>
        <w:rPr>
          <w:i/>
        </w:rPr>
        <w:t xml:space="preserve">ngờ, </w:t>
      </w:r>
      <w:r>
        <w:rPr>
          <w:i/>
        </w:rPr>
        <w:t xml:space="preserve">mặt </w:t>
      </w:r>
      <w:r>
        <w:rPr>
          <w:i/>
        </w:rPr>
        <w:t xml:space="preserve">ngay </w:t>
      </w:r>
      <w:r>
        <w:t xml:space="preserve">cán </w:t>
      </w:r>
      <w:r>
        <w:rPr>
          <w:i/>
        </w:rPr>
        <w:t xml:space="preserve">tàu. </w:t>
      </w:r>
      <w:r>
        <w:br/>
      </w:r>
      <w:r>
        <w:rPr>
          <w:b/>
        </w:rPr>
        <w:t xml:space="preserve">ngay </w:t>
      </w:r>
      <w:r>
        <w:rPr>
          <w:b/>
        </w:rPr>
        <w:t xml:space="preserve">lập </w:t>
      </w:r>
      <w:r>
        <w:rPr>
          <w:b/>
        </w:rPr>
        <w:t xml:space="preserve">tức </w:t>
      </w:r>
      <w:r>
        <w:rPr>
          <w:i/>
        </w:rPr>
        <w:t xml:space="preserve">phụ từ </w:t>
      </w:r>
      <w:r>
        <w:t xml:space="preserve">(khẩu ngữ). </w:t>
      </w:r>
      <w:r>
        <w:t xml:space="preserve">Như </w:t>
      </w:r>
      <w:r>
        <w:rPr>
          <w:i/>
        </w:rPr>
        <w:t xml:space="preserve">lập </w:t>
      </w:r>
      <w:r>
        <w:rPr>
          <w:i/>
        </w:rPr>
        <w:t xml:space="preserve">tức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t xml:space="preserve">Đi </w:t>
      </w:r>
      <w:r>
        <w:t xml:space="preserve">ngay </w:t>
      </w:r>
      <w:r>
        <w:rPr>
          <w:i/>
        </w:rPr>
        <w:t xml:space="preserve">lập </w:t>
      </w:r>
      <w:r>
        <w:t xml:space="preserve">tức. </w:t>
      </w:r>
      <w:r>
        <w:t xml:space="preserve">Làm </w:t>
      </w:r>
      <w:r>
        <w:rPr>
          <w:i/>
        </w:rPr>
        <w:t xml:space="preserve">ngay </w:t>
      </w:r>
      <w:r>
        <w:rPr>
          <w:i/>
        </w:rPr>
        <w:t xml:space="preserve">lập </w:t>
      </w:r>
      <w:r>
        <w:t xml:space="preserve">tức. </w:t>
      </w:r>
      <w:r>
        <w:br/>
      </w:r>
      <w:r>
        <w:rPr>
          <w:b/>
        </w:rPr>
        <w:t xml:space="preserve">ngay </w:t>
      </w:r>
      <w:r>
        <w:rPr>
          <w:b/>
        </w:rPr>
        <w:t xml:space="preserve">lưng </w:t>
      </w:r>
      <w:r>
        <w:rPr>
          <w:i/>
        </w:rPr>
        <w:t xml:space="preserve">tính từ </w:t>
      </w:r>
      <w:r>
        <w:t xml:space="preserve">(khẩu ngữ). </w:t>
      </w:r>
      <w:r>
        <w:t xml:space="preserve">Lười </w:t>
      </w:r>
      <w:r>
        <w:t xml:space="preserve">biếng </w:t>
      </w:r>
      <w:r>
        <w:t xml:space="preserve">không </w:t>
      </w:r>
      <w:r>
        <w:t xml:space="preserve">chịu </w:t>
      </w:r>
      <w:r>
        <w:t xml:space="preserve">lao </w:t>
      </w:r>
      <w:r>
        <w:t xml:space="preserve">động. </w:t>
      </w:r>
      <w:r>
        <w:t xml:space="preserve">Quen </w:t>
      </w:r>
      <w:r>
        <w:rPr>
          <w:i/>
        </w:rPr>
        <w:t xml:space="preserve">ngay </w:t>
      </w:r>
      <w:r>
        <w:t xml:space="preserve">lưng </w:t>
      </w:r>
      <w:r>
        <w:rPr>
          <w:i/>
        </w:rPr>
        <w:t xml:space="preserve">ăn </w:t>
      </w:r>
      <w:r>
        <w:rPr>
          <w:i/>
        </w:rPr>
        <w:t xml:space="preserve">bám </w:t>
      </w:r>
      <w:r>
        <w:rPr>
          <w:i/>
        </w:rPr>
        <w:t xml:space="preserve">bố </w:t>
      </w:r>
      <w:r>
        <w:rPr>
          <w:i/>
        </w:rPr>
        <w:t xml:space="preserve">mẹ. </w:t>
      </w:r>
      <w:r>
        <w:t xml:space="preserve">ngay </w:t>
      </w:r>
      <w:r>
        <w:t xml:space="preserve">ngáy </w:t>
      </w:r>
      <w:r>
        <w:t xml:space="preserve">tính từ </w:t>
      </w:r>
      <w:r>
        <w:t xml:space="preserve">(thường </w:t>
      </w:r>
      <w:r>
        <w:t xml:space="preserve">kết </w:t>
      </w:r>
      <w:r>
        <w:t xml:space="preserve">hợp </w:t>
      </w:r>
      <w:r>
        <w:t xml:space="preserve">với </w:t>
      </w:r>
      <w:r>
        <w:t xml:space="preserve">lo).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lúc </w:t>
      </w:r>
      <w:r>
        <w:t xml:space="preserve">nào </w:t>
      </w:r>
      <w:r>
        <w:t xml:space="preserve">cũng </w:t>
      </w:r>
      <w:r>
        <w:t xml:space="preserve">không </w:t>
      </w:r>
      <w:r>
        <w:t xml:space="preserve">yên </w:t>
      </w:r>
      <w:r>
        <w:t xml:space="preserve">lòng, </w:t>
      </w:r>
      <w:r>
        <w:rPr>
          <w:i/>
        </w:rPr>
        <w:t xml:space="preserve">sợ </w:t>
      </w:r>
      <w:r>
        <w:t xml:space="preserve">sẽ </w:t>
      </w:r>
      <w:r>
        <w:t xml:space="preserve">xảy </w:t>
      </w:r>
      <w:r>
        <w:t xml:space="preserve">ra </w:t>
      </w:r>
      <w:r>
        <w:t xml:space="preserve">điều </w:t>
      </w:r>
      <w:r>
        <w:t xml:space="preserve">không </w:t>
      </w:r>
      <w:r>
        <w:t xml:space="preserve">hay. </w:t>
      </w:r>
      <w:r>
        <w:t xml:space="preserve">Lo </w:t>
      </w:r>
      <w:r>
        <w:rPr>
          <w:i/>
        </w:rPr>
        <w:t xml:space="preserve">ngay </w:t>
      </w:r>
      <w:r>
        <w:t xml:space="preserve">ngáy </w:t>
      </w:r>
      <w:r>
        <w:rPr>
          <w:i/>
        </w:rPr>
        <w:t xml:space="preserve">sợ </w:t>
      </w:r>
      <w:r>
        <w:rPr>
          <w:i/>
        </w:rPr>
        <w:t xml:space="preserve">bị </w:t>
      </w:r>
      <w:r>
        <w:rPr>
          <w:i/>
        </w:rPr>
        <w:t xml:space="preserve">bắt. </w:t>
      </w:r>
      <w:r>
        <w:rPr>
          <w:i/>
        </w:rPr>
        <w:t xml:space="preserve">Lúc </w:t>
      </w:r>
      <w:r>
        <w:rPr>
          <w:i/>
        </w:rPr>
        <w:t xml:space="preserve">nào </w:t>
      </w:r>
      <w:r>
        <w:rPr>
          <w:i/>
        </w:rPr>
        <w:t xml:space="preserve">cũng </w:t>
      </w:r>
      <w:r>
        <w:rPr>
          <w:i/>
        </w:rPr>
        <w:t xml:space="preserve">ngay </w:t>
      </w:r>
      <w:r>
        <w:rPr>
          <w:i/>
        </w:rPr>
        <w:t xml:space="preserve">ngáy. </w:t>
      </w:r>
      <w:r>
        <w:br/>
      </w:r>
      <w:r>
        <w:rPr>
          <w:b/>
        </w:rPr>
        <w:t xml:space="preserve">ngay </w:t>
      </w:r>
      <w:r>
        <w:rPr>
          <w:b/>
        </w:rPr>
        <w:t xml:space="preserve">ngắn </w:t>
      </w:r>
      <w:r>
        <w:rPr>
          <w:i/>
        </w:rPr>
        <w:t xml:space="preserve">tính từ </w:t>
      </w:r>
      <w:r>
        <w:t xml:space="preserve">Được </w:t>
      </w:r>
      <w:r>
        <w:t xml:space="preserve">để </w:t>
      </w:r>
      <w:r>
        <w:t xml:space="preserve">ở </w:t>
      </w:r>
      <w:r>
        <w:t xml:space="preserve">vị </w:t>
      </w:r>
      <w:r>
        <w:t xml:space="preserve">trí, </w:t>
      </w:r>
      <w:r>
        <w:t xml:space="preserve">được </w:t>
      </w:r>
      <w:r>
        <w:t xml:space="preserve">sắp </w:t>
      </w:r>
      <w:r>
        <w:t xml:space="preserve">xếp </w:t>
      </w:r>
      <w:r>
        <w:t xml:space="preserve">tạo </w:t>
      </w:r>
      <w:r>
        <w:t xml:space="preserve">thành </w:t>
      </w:r>
      <w:r>
        <w:t xml:space="preserve">những </w:t>
      </w:r>
      <w:r>
        <w:t xml:space="preserve">đường </w:t>
      </w:r>
      <w:r>
        <w:t xml:space="preserve">thẳng </w:t>
      </w:r>
      <w:r>
        <w:t xml:space="preserve">đứng </w:t>
      </w:r>
      <w:r>
        <w:t xml:space="preserve">và </w:t>
      </w:r>
      <w:r>
        <w:t xml:space="preserve">những </w:t>
      </w:r>
      <w:r>
        <w:t xml:space="preserve">đường </w:t>
      </w:r>
      <w:r>
        <w:t xml:space="preserve">ngang </w:t>
      </w:r>
      <w:r>
        <w:t xml:space="preserve">dọc </w:t>
      </w:r>
      <w:r>
        <w:t xml:space="preserve">thẳng </w:t>
      </w:r>
      <w:r>
        <w:t xml:space="preserve">góc, </w:t>
      </w:r>
      <w:r>
        <w:t xml:space="preserve">không </w:t>
      </w:r>
      <w:r>
        <w:t xml:space="preserve">có </w:t>
      </w:r>
      <w:r>
        <w:t xml:space="preserve">chỗ </w:t>
      </w:r>
      <w:r>
        <w:t xml:space="preserve">nào </w:t>
      </w:r>
      <w:r>
        <w:t xml:space="preserve">lệch </w:t>
      </w:r>
      <w:r>
        <w:t xml:space="preserve">về </w:t>
      </w:r>
      <w:r>
        <w:t xml:space="preserve">bên </w:t>
      </w:r>
      <w:r>
        <w:t xml:space="preserve">nào. </w:t>
      </w:r>
      <w:r>
        <w:t xml:space="preserve">Xếp </w:t>
      </w:r>
      <w:r>
        <w:t xml:space="preserve">hàng </w:t>
      </w:r>
      <w:r>
        <w:rPr>
          <w:i/>
        </w:rPr>
        <w:t xml:space="preserve">ngay </w:t>
      </w:r>
      <w:r>
        <w:rPr>
          <w:i/>
        </w:rPr>
        <w:t xml:space="preserve">ngắn. </w:t>
      </w:r>
      <w:r>
        <w:t xml:space="preserve">Đồ </w:t>
      </w:r>
      <w:r>
        <w:rPr>
          <w:i/>
        </w:rPr>
        <w:t xml:space="preserve">đạc </w:t>
      </w:r>
      <w:r>
        <w:rPr>
          <w:i/>
        </w:rPr>
        <w:t xml:space="preserve">để </w:t>
      </w:r>
      <w:r>
        <w:t xml:space="preserve">ngay </w:t>
      </w:r>
      <w:r>
        <w:t xml:space="preserve">ngắn. </w:t>
      </w:r>
      <w:r>
        <w:t xml:space="preserve">Chữ </w:t>
      </w:r>
      <w:r>
        <w:rPr>
          <w:i/>
        </w:rPr>
        <w:t xml:space="preserve">uiết </w:t>
      </w:r>
      <w:r>
        <w:rPr>
          <w:i/>
        </w:rPr>
        <w:t xml:space="preserve">ngay </w:t>
      </w:r>
      <w:r>
        <w:rPr>
          <w:i/>
        </w:rPr>
        <w:t xml:space="preserve">ngắn. </w:t>
      </w:r>
      <w:r>
        <w:br/>
      </w:r>
      <w:r>
        <w:rPr>
          <w:b/>
        </w:rPr>
        <w:t xml:space="preserve">ngay </w:t>
      </w:r>
      <w:r>
        <w:rPr>
          <w:b/>
        </w:rPr>
        <w:t xml:space="preserve">thẳng </w:t>
      </w:r>
      <w:r>
        <w:rPr>
          <w:i/>
        </w:rPr>
        <w:t xml:space="preserve">tính từ </w:t>
      </w:r>
      <w:r>
        <w:t xml:space="preserve">Chân </w:t>
      </w:r>
      <w:r>
        <w:t xml:space="preserve">thật </w:t>
      </w:r>
      <w:r>
        <w:t xml:space="preserve">và </w:t>
      </w:r>
      <w:r>
        <w:t xml:space="preserve">theo </w:t>
      </w:r>
      <w:r>
        <w:t xml:space="preserve">đúng </w:t>
      </w:r>
      <w:r>
        <w:t xml:space="preserve">lẽ </w:t>
      </w:r>
      <w:r>
        <w:t xml:space="preserve">phải, </w:t>
      </w:r>
      <w:r>
        <w:t xml:space="preserve">không </w:t>
      </w:r>
      <w:r>
        <w:t xml:space="preserve">gian </w:t>
      </w:r>
      <w:r>
        <w:t xml:space="preserve">dối, </w:t>
      </w:r>
      <w:r>
        <w:t xml:space="preserve">không </w:t>
      </w:r>
      <w:r>
        <w:t xml:space="preserve">thiên </w:t>
      </w:r>
      <w:r>
        <w:t xml:space="preserve">vị. </w:t>
      </w:r>
      <w:r>
        <w:t xml:space="preserve">Tính </w:t>
      </w:r>
      <w:r>
        <w:t xml:space="preserve">tình </w:t>
      </w:r>
      <w:r>
        <w:t xml:space="preserve">ngay </w:t>
      </w:r>
      <w:r>
        <w:t xml:space="preserve">thẳng. </w:t>
      </w:r>
      <w:r>
        <w:t xml:space="preserve">Người </w:t>
      </w:r>
      <w:r>
        <w:t xml:space="preserve">ngay </w:t>
      </w:r>
      <w:r>
        <w:t xml:space="preserve">thẳng, </w:t>
      </w:r>
      <w:r>
        <w:rPr>
          <w:i/>
        </w:rPr>
        <w:t xml:space="preserve">ai </w:t>
      </w:r>
      <w:r>
        <w:rPr>
          <w:i/>
        </w:rPr>
        <w:t xml:space="preserve">cũng </w:t>
      </w:r>
      <w:r>
        <w:rPr>
          <w:i/>
        </w:rPr>
        <w:t xml:space="preserve">tin. </w:t>
      </w:r>
      <w:r>
        <w:br/>
      </w:r>
      <w:r>
        <w:rPr>
          <w:b/>
        </w:rPr>
        <w:t xml:space="preserve">ngay </w:t>
      </w:r>
      <w:r>
        <w:rPr>
          <w:b/>
        </w:rPr>
        <w:t xml:space="preserve">thật </w:t>
      </w:r>
      <w:r>
        <w:rPr>
          <w:i/>
        </w:rPr>
        <w:t xml:space="preserve">tính từ </w:t>
      </w:r>
      <w:r>
        <w:t xml:space="preserve">(khẩu ngữ). </w:t>
      </w:r>
      <w:r>
        <w:t xml:space="preserve">Thật </w:t>
      </w:r>
      <w:r>
        <w:t xml:space="preserve">thà, </w:t>
      </w:r>
      <w:r>
        <w:t xml:space="preserve">không </w:t>
      </w:r>
      <w:r>
        <w:t xml:space="preserve">dối </w:t>
      </w:r>
      <w:r>
        <w:rPr>
          <w:i/>
        </w:rPr>
        <w:t xml:space="preserve">trá. </w:t>
      </w:r>
      <w:r>
        <w:rPr>
          <w:i/>
        </w:rPr>
        <w:t xml:space="preserve">Ăn </w:t>
      </w:r>
      <w:r>
        <w:rPr>
          <w:i/>
        </w:rPr>
        <w:t xml:space="preserve">ở </w:t>
      </w:r>
      <w:r>
        <w:t xml:space="preserve">ngay </w:t>
      </w:r>
      <w:r>
        <w:rPr>
          <w:i/>
        </w:rPr>
        <w:t xml:space="preserve">thật. </w:t>
      </w:r>
      <w:r>
        <w:t xml:space="preserve">Sống </w:t>
      </w:r>
      <w:r>
        <w:t xml:space="preserve">ngay </w:t>
      </w:r>
      <w:r>
        <w:t xml:space="preserve">thật. </w:t>
      </w:r>
      <w:r>
        <w:br/>
      </w:r>
      <w:r>
        <w:rPr>
          <w:b/>
        </w:rPr>
        <w:t xml:space="preserve">ngay </w:t>
      </w:r>
      <w:r>
        <w:rPr>
          <w:b/>
        </w:rPr>
        <w:t xml:space="preserve">tình </w:t>
      </w:r>
      <w:r>
        <w:rPr>
          <w:i/>
        </w:rPr>
        <w:t xml:space="preserve">tính từ </w:t>
      </w:r>
      <w:r>
        <w:t xml:space="preserve">Không </w:t>
      </w:r>
      <w:r>
        <w:t xml:space="preserve">có </w:t>
      </w:r>
      <w:r>
        <w:t xml:space="preserve">điều </w:t>
      </w:r>
      <w:r>
        <w:t xml:space="preserve">gì </w:t>
      </w:r>
      <w:r>
        <w:t xml:space="preserve">gian </w:t>
      </w:r>
      <w:r>
        <w:t xml:space="preserve">dối. </w:t>
      </w:r>
      <w:r>
        <w:rPr>
          <w:i/>
        </w:rPr>
        <w:t xml:space="preserve">Ngay </w:t>
      </w:r>
      <w:r>
        <w:rPr>
          <w:i/>
        </w:rPr>
        <w:t xml:space="preserve">tình, </w:t>
      </w:r>
      <w:r>
        <w:rPr>
          <w:i/>
        </w:rPr>
        <w:t xml:space="preserve">nhưng </w:t>
      </w:r>
      <w:r>
        <w:rPr>
          <w:i/>
        </w:rPr>
        <w:t xml:space="preserve">không </w:t>
      </w:r>
      <w:r>
        <w:rPr>
          <w:i/>
        </w:rPr>
        <w:t xml:space="preserve">đúng </w:t>
      </w:r>
      <w:r>
        <w:rPr>
          <w:i/>
        </w:rPr>
        <w:t xml:space="preserve">pháp </w:t>
      </w:r>
      <w:r>
        <w:rPr>
          <w:i/>
        </w:rPr>
        <w:t xml:space="preserve">luật. </w:t>
      </w:r>
      <w:r>
        <w:br/>
      </w:r>
      <w:r>
        <w:rPr>
          <w:b/>
        </w:rPr>
        <w:t xml:space="preserve">ngay </w:t>
      </w:r>
      <w:r>
        <w:rPr>
          <w:b/>
        </w:rPr>
        <w:t xml:space="preserve">tức </w:t>
      </w:r>
      <w:r>
        <w:rPr>
          <w:b/>
        </w:rPr>
        <w:t xml:space="preserve">khắc </w:t>
      </w:r>
      <w:r>
        <w:rPr>
          <w:i/>
        </w:rPr>
        <w:t xml:space="preserve">phụ từ </w:t>
      </w:r>
      <w:r>
        <w:t xml:space="preserve">(kng,). </w:t>
      </w:r>
      <w:r>
        <w:t xml:space="preserve">Như </w:t>
      </w:r>
      <w:r>
        <w:t xml:space="preserve">tức </w:t>
      </w:r>
      <w:r>
        <w:t xml:space="preserve">khắc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t xml:space="preserve">Xong </w:t>
      </w:r>
      <w:r>
        <w:rPr>
          <w:i/>
        </w:rPr>
        <w:t xml:space="preserve">ngay </w:t>
      </w:r>
      <w:r>
        <w:t xml:space="preserve">tức </w:t>
      </w:r>
      <w:r>
        <w:rPr>
          <w:i/>
        </w:rPr>
        <w:t xml:space="preserve">khắc. </w:t>
      </w:r>
      <w:r>
        <w:br/>
      </w:r>
      <w:r>
        <w:rPr>
          <w:b/>
        </w:rPr>
        <w:t xml:space="preserve">ngay </w:t>
      </w:r>
      <w:r>
        <w:rPr>
          <w:b/>
        </w:rPr>
        <w:t xml:space="preserve">tức </w:t>
      </w:r>
      <w:r>
        <w:rPr>
          <w:b/>
        </w:rPr>
        <w:t xml:space="preserve">thì </w:t>
      </w:r>
      <w:r>
        <w:rPr>
          <w:i/>
        </w:rPr>
        <w:t xml:space="preserve">phụ từ </w:t>
      </w:r>
      <w:r>
        <w:t xml:space="preserve">(kng.; </w:t>
      </w:r>
      <w:r>
        <w:t xml:space="preserve">ít dùng). </w:t>
      </w:r>
      <w:r>
        <w:t xml:space="preserve">Như </w:t>
      </w:r>
      <w:r>
        <w:t xml:space="preserve">rtức </w:t>
      </w:r>
      <w:r>
        <w:t xml:space="preserve">thì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rPr>
          <w:i/>
        </w:rPr>
        <w:t xml:space="preserve">Đi </w:t>
      </w:r>
      <w:r>
        <w:rPr>
          <w:i/>
        </w:rPr>
        <w:t xml:space="preserve">ngay </w:t>
      </w:r>
      <w:r>
        <w:rPr>
          <w:i/>
        </w:rPr>
        <w:t xml:space="preserve">tức </w:t>
      </w:r>
      <w:r>
        <w:rPr>
          <w:i/>
        </w:rPr>
        <w:t xml:space="preserve">thì. </w:t>
      </w:r>
      <w:r>
        <w:t xml:space="preserve">ngày </w:t>
      </w:r>
      <w:r>
        <w:t xml:space="preserve">danh từ </w:t>
      </w:r>
      <w:r>
        <w:rPr>
          <w:b/>
        </w:rPr>
        <w:t xml:space="preserve">3 </w:t>
      </w:r>
      <w:r>
        <w:t xml:space="preserve">(chuyên môn).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Trái </w:t>
      </w:r>
      <w:r>
        <w:t xml:space="preserve">Đất </w:t>
      </w:r>
      <w:r>
        <w:t xml:space="preserve">tự </w:t>
      </w:r>
      <w:r>
        <w:t xml:space="preserve">xoay </w:t>
      </w:r>
      <w:r>
        <w:t xml:space="preserve">xung </w:t>
      </w:r>
      <w:r>
        <w:t xml:space="preserve">quanh </w:t>
      </w:r>
      <w:r>
        <w:t xml:space="preserve">nó </w:t>
      </w:r>
      <w:r>
        <w:t xml:space="preserve">đúng </w:t>
      </w:r>
      <w:r>
        <w:t xml:space="preserve">một </w:t>
      </w:r>
      <w:r>
        <w:t xml:space="preserve">vòng, </w:t>
      </w:r>
      <w:r>
        <w:t xml:space="preserve">bằng </w:t>
      </w:r>
      <w:r>
        <w:rPr>
          <w:i/>
        </w:rPr>
        <w:t xml:space="preserve">24 </w:t>
      </w:r>
      <w:r>
        <w:t xml:space="preserve">giờ. </w:t>
      </w:r>
      <w:r>
        <w:t xml:space="preserve">Một </w:t>
      </w:r>
      <w:r>
        <w:rPr>
          <w:i/>
        </w:rPr>
        <w:t xml:space="preserve">năm </w:t>
      </w:r>
      <w:r>
        <w:rPr>
          <w:i/>
        </w:rPr>
        <w:t xml:space="preserve">dương </w:t>
      </w:r>
      <w:r>
        <w:t xml:space="preserve">lịch </w:t>
      </w:r>
      <w:r>
        <w:rPr>
          <w:i/>
        </w:rPr>
        <w:t xml:space="preserve">có </w:t>
      </w:r>
      <w:r>
        <w:t xml:space="preserve">365 </w:t>
      </w:r>
      <w:r>
        <w:t xml:space="preserve">ngày. </w:t>
      </w:r>
      <w:r>
        <w:rPr>
          <w:b/>
        </w:rPr>
        <w:t xml:space="preserve">2 </w:t>
      </w:r>
      <w:r>
        <w:t xml:space="preserve">Khoảng </w:t>
      </w:r>
      <w:r>
        <w:t xml:space="preserve">thời </w:t>
      </w:r>
      <w:r>
        <w:t xml:space="preserve">gian </w:t>
      </w:r>
      <w:r>
        <w:rPr>
          <w:i/>
        </w:rPr>
        <w:t xml:space="preserve">24 </w:t>
      </w:r>
      <w:r>
        <w:t xml:space="preserve">giờ, </w:t>
      </w:r>
      <w:r>
        <w:t xml:space="preserve">hoặc </w:t>
      </w:r>
      <w:r>
        <w:t xml:space="preserve">đại </w:t>
      </w:r>
      <w:r>
        <w:t xml:space="preserve">khái </w:t>
      </w:r>
      <w:r>
        <w:t xml:space="preserve">24 </w:t>
      </w:r>
      <w:r>
        <w:t xml:space="preserve">giờ. </w:t>
      </w:r>
      <w:r>
        <w:rPr>
          <w:i/>
        </w:rPr>
        <w:t xml:space="preserve">Ở </w:t>
      </w:r>
      <w:r>
        <w:rPr>
          <w:i/>
        </w:rPr>
        <w:t xml:space="preserve">chơi </w:t>
      </w:r>
      <w:r>
        <w:rPr>
          <w:i/>
        </w:rPr>
        <w:t xml:space="preserve">vài </w:t>
      </w:r>
      <w:r>
        <w:rPr>
          <w:i/>
        </w:rPr>
        <w:t xml:space="preserve">ngày. </w:t>
      </w:r>
      <w:r>
        <w:t xml:space="preserve">Ngày </w:t>
      </w:r>
      <w:r>
        <w:rPr>
          <w:i/>
        </w:rPr>
        <w:t xml:space="preserve">hôm </w:t>
      </w:r>
      <w:r>
        <w:rPr>
          <w:i/>
        </w:rPr>
        <w:t xml:space="preserve">qua. </w:t>
      </w:r>
      <w:r>
        <w:rPr>
          <w:b/>
        </w:rPr>
        <w:t xml:space="preserve">3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từ </w:t>
      </w:r>
      <w:r>
        <w:t xml:space="preserve">khi </w:t>
      </w:r>
      <w:r>
        <w:t xml:space="preserve">mặt </w:t>
      </w:r>
      <w:r>
        <w:t xml:space="preserve">trời </w:t>
      </w:r>
      <w:r>
        <w:t xml:space="preserve">mọc </w:t>
      </w:r>
      <w:r>
        <w:t xml:space="preserve">đến </w:t>
      </w:r>
      <w:r>
        <w:t xml:space="preserve">khi </w:t>
      </w:r>
      <w:r>
        <w:t xml:space="preserve">mặt </w:t>
      </w:r>
      <w:r>
        <w:t xml:space="preserve">trời </w:t>
      </w:r>
      <w:r>
        <w:t xml:space="preserve">lặn; </w:t>
      </w:r>
      <w:r>
        <w:t xml:space="preserve">trái </w:t>
      </w:r>
      <w:r>
        <w:t xml:space="preserve">với </w:t>
      </w:r>
      <w:r>
        <w:t xml:space="preserve">đêm. </w:t>
      </w:r>
      <w:r>
        <w:t xml:space="preserve">Ngày </w:t>
      </w:r>
      <w:r>
        <w:rPr>
          <w:i/>
        </w:rPr>
        <w:t xml:space="preserve">làm </w:t>
      </w:r>
      <w:r>
        <w:rPr>
          <w:i/>
        </w:rPr>
        <w:t xml:space="preserve">hai </w:t>
      </w:r>
      <w:r>
        <w:rPr>
          <w:i/>
        </w:rPr>
        <w:t xml:space="preserve">buổi. </w:t>
      </w:r>
      <w:r>
        <w:t xml:space="preserve">Ngày </w:t>
      </w:r>
      <w:r>
        <w:rPr>
          <w:i/>
        </w:rPr>
        <w:t xml:space="preserve">nắng </w:t>
      </w:r>
      <w:r>
        <w:rPr>
          <w:i/>
        </w:rPr>
        <w:t xml:space="preserve">đêm </w:t>
      </w:r>
      <w:r>
        <w:t xml:space="preserve">mưa. </w:t>
      </w:r>
      <w:r>
        <w:t xml:space="preserve">Rạng </w:t>
      </w:r>
      <w:r>
        <w:rPr>
          <w:i/>
        </w:rPr>
        <w:t xml:space="preserve">ngày. </w:t>
      </w:r>
      <w:r>
        <w:rPr>
          <w:i/>
        </w:rPr>
        <w:t xml:space="preserve">Ngủ </w:t>
      </w:r>
      <w:r>
        <w:rPr>
          <w:i/>
        </w:rPr>
        <w:t xml:space="preserve">ngày. </w:t>
      </w:r>
      <w:r>
        <w:rPr>
          <w:b/>
        </w:rPr>
        <w:t xml:space="preserve">4 </w:t>
      </w:r>
      <w:r>
        <w:t xml:space="preserve">Ngày </w:t>
      </w:r>
      <w:r>
        <w:t xml:space="preserve">cụ </w:t>
      </w:r>
      <w:r>
        <w:t xml:space="preserve">thể </w:t>
      </w:r>
      <w:r>
        <w:t xml:space="preserve">được </w:t>
      </w:r>
      <w:r>
        <w:t xml:space="preserve">xác </w:t>
      </w:r>
      <w:r>
        <w:t xml:space="preserve">định </w:t>
      </w:r>
      <w:r>
        <w:t xml:space="preserve">để </w:t>
      </w:r>
      <w:r>
        <w:t xml:space="preserve">ghi </w:t>
      </w:r>
      <w:r>
        <w:t xml:space="preserve">nhớ, </w:t>
      </w:r>
      <w:r>
        <w:t xml:space="preserve">kỉ </w:t>
      </w:r>
      <w:r>
        <w:t xml:space="preserve">niệm </w:t>
      </w:r>
      <w:r>
        <w:t xml:space="preserve">về </w:t>
      </w:r>
      <w:r>
        <w:t xml:space="preserve">một </w:t>
      </w:r>
      <w:r>
        <w:t xml:space="preserve">sự </w:t>
      </w:r>
      <w:r>
        <w:t xml:space="preserve">kiện </w:t>
      </w:r>
      <w:r>
        <w:t xml:space="preserve">nào </w:t>
      </w:r>
      <w:r>
        <w:t xml:space="preserve">đó. </w:t>
      </w:r>
      <w:r>
        <w:t xml:space="preserve">Ngày </w:t>
      </w:r>
      <w:r>
        <w:t xml:space="preserve">Quốc </w:t>
      </w:r>
      <w:r>
        <w:t xml:space="preserve">Khánh. </w:t>
      </w:r>
      <w:r>
        <w:t xml:space="preserve">Ngày </w:t>
      </w:r>
      <w:r>
        <w:rPr>
          <w:i/>
        </w:rPr>
        <w:t xml:space="preserve">Tết. </w:t>
      </w:r>
      <w:r>
        <w:rPr>
          <w:i/>
        </w:rPr>
        <w:t xml:space="preserve">Ngày </w:t>
      </w:r>
      <w:r>
        <w:t xml:space="preserve">sinh. </w:t>
      </w:r>
      <w:r>
        <w:rPr>
          <w:b/>
        </w:rPr>
        <w:t xml:space="preserve">5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không </w:t>
      </w:r>
      <w:r>
        <w:t xml:space="preserve">xác </w:t>
      </w:r>
      <w:r>
        <w:t xml:space="preserve">định, </w:t>
      </w:r>
      <w:r>
        <w:t xml:space="preserve">nhưng </w:t>
      </w:r>
      <w:r>
        <w:t xml:space="preserve">là </w:t>
      </w:r>
      <w:r>
        <w:t xml:space="preserve">nhiều </w:t>
      </w:r>
      <w:r>
        <w:t xml:space="preserve">ngày, </w:t>
      </w:r>
      <w:r>
        <w:t xml:space="preserve">tháng, </w:t>
      </w:r>
      <w:r>
        <w:t xml:space="preserve">hoặc </w:t>
      </w:r>
      <w:r>
        <w:t xml:space="preserve">năm. </w:t>
      </w:r>
      <w:r>
        <w:rPr>
          <w:i/>
        </w:rPr>
        <w:t xml:space="preserve">Những </w:t>
      </w:r>
      <w:r>
        <w:rPr>
          <w:i/>
        </w:rPr>
        <w:t xml:space="preserve">ngày </w:t>
      </w:r>
      <w:r>
        <w:t xml:space="preserve">thơ </w:t>
      </w:r>
      <w:r>
        <w:t xml:space="preserve">ấu. </w:t>
      </w:r>
      <w:r>
        <w:t xml:space="preserve">Ngày </w:t>
      </w:r>
      <w:r>
        <w:t xml:space="preserve">trước*. </w:t>
      </w:r>
      <w:r>
        <w:t xml:space="preserve">Ngày </w:t>
      </w:r>
      <w:r>
        <w:t xml:space="preserve">mai*. </w:t>
      </w:r>
      <w:r>
        <w:br/>
      </w:r>
      <w:r>
        <w:rPr>
          <w:b/>
        </w:rPr>
        <w:t xml:space="preserve">ngày </w:t>
      </w:r>
      <w:r>
        <w:rPr>
          <w:b/>
        </w:rPr>
        <w:t xml:space="preserve">ba </w:t>
      </w:r>
      <w:r>
        <w:rPr>
          <w:b/>
        </w:rPr>
        <w:t xml:space="preserve">tháng </w:t>
      </w:r>
      <w:r>
        <w:rPr>
          <w:b/>
        </w:rPr>
        <w:t xml:space="preserve">tám </w:t>
      </w:r>
      <w:r>
        <w:rPr>
          <w:i/>
        </w:rPr>
        <w:t xml:space="preserve">cũng nói </w:t>
      </w:r>
      <w:r>
        <w:t xml:space="preserve">tháng </w:t>
      </w:r>
      <w:r>
        <w:rPr>
          <w:i/>
        </w:rPr>
        <w:t xml:space="preserve">ba </w:t>
      </w:r>
      <w:r>
        <w:t xml:space="preserve">ngày </w:t>
      </w:r>
      <w:r>
        <w:rPr>
          <w:i/>
        </w:rPr>
        <w:t xml:space="preserve">tâm. </w:t>
      </w:r>
      <w:r>
        <w:t xml:space="preserve">Thời </w:t>
      </w:r>
      <w:r>
        <w:t xml:space="preserve">kì </w:t>
      </w:r>
      <w:r>
        <w:t xml:space="preserve">giáp </w:t>
      </w:r>
      <w:r>
        <w:t xml:space="preserve">hạt, </w:t>
      </w:r>
      <w:r>
        <w:t xml:space="preserve">vào </w:t>
      </w:r>
      <w:r>
        <w:t xml:space="preserve">khoảng </w:t>
      </w:r>
      <w:r>
        <w:t xml:space="preserve">tháng </w:t>
      </w:r>
      <w:r>
        <w:t xml:space="preserve">ba, </w:t>
      </w:r>
      <w:r>
        <w:t xml:space="preserve">tháng </w:t>
      </w:r>
      <w:r>
        <w:t xml:space="preserve">tám, </w:t>
      </w:r>
      <w:r>
        <w:t xml:space="preserve">thường </w:t>
      </w:r>
      <w:r>
        <w:t xml:space="preserve">là </w:t>
      </w:r>
      <w:r>
        <w:t xml:space="preserve">thóc </w:t>
      </w:r>
      <w:r>
        <w:t xml:space="preserve">cao </w:t>
      </w:r>
      <w:r>
        <w:t xml:space="preserve">gạo </w:t>
      </w:r>
      <w:r>
        <w:t xml:space="preserve">kém. </w:t>
      </w:r>
      <w:r>
        <w:br/>
      </w:r>
      <w:r>
        <w:rPr>
          <w:b/>
        </w:rPr>
        <w:t xml:space="preserve">ngày </w:t>
      </w:r>
      <w:r>
        <w:rPr>
          <w:b/>
        </w:rPr>
        <w:t xml:space="preserve">càng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mức </w:t>
      </w:r>
      <w:r>
        <w:t xml:space="preserve">độ </w:t>
      </w:r>
      <w:r>
        <w:t xml:space="preserve">tăng </w:t>
      </w:r>
      <w:r>
        <w:t xml:space="preserve">theo </w:t>
      </w:r>
      <w:r>
        <w:t xml:space="preserve">thời </w:t>
      </w:r>
      <w:r>
        <w:t xml:space="preserve">gian. </w:t>
      </w:r>
      <w:r>
        <w:rPr>
          <w:i/>
        </w:rPr>
        <w:t xml:space="preserve">Công </w:t>
      </w:r>
      <w:r>
        <w:rPr>
          <w:i/>
        </w:rPr>
        <w:t xml:space="preserve">việc </w:t>
      </w:r>
      <w:r>
        <w:rPr>
          <w:i/>
        </w:rPr>
        <w:t xml:space="preserve">ngày </w:t>
      </w:r>
      <w:r>
        <w:rPr>
          <w:i/>
        </w:rPr>
        <w:t xml:space="preserve">càng </w:t>
      </w:r>
      <w:r>
        <w:rPr>
          <w:i/>
        </w:rPr>
        <w:t xml:space="preserve">thuận </w:t>
      </w:r>
      <w:r>
        <w:t xml:space="preserve">lợi. </w:t>
      </w:r>
      <w:r>
        <w:br/>
      </w:r>
      <w:r>
        <w:rPr>
          <w:b/>
        </w:rPr>
        <w:t xml:space="preserve">ngày </w:t>
      </w:r>
      <w:r>
        <w:rPr>
          <w:b/>
        </w:rPr>
        <w:t xml:space="preserve">công </w:t>
      </w:r>
      <w:r>
        <w:rPr>
          <w:i/>
        </w:rPr>
        <w:t xml:space="preserve">danh từ </w:t>
      </w:r>
      <w:r>
        <w:t xml:space="preserve">Ngày </w:t>
      </w:r>
      <w:r>
        <w:t xml:space="preserve">làm </w:t>
      </w:r>
      <w:r>
        <w:t xml:space="preserve">việc </w:t>
      </w:r>
      <w:r>
        <w:t xml:space="preserve">được </w:t>
      </w:r>
      <w:r>
        <w:t xml:space="preserve">tính </w:t>
      </w:r>
      <w:r>
        <w:t xml:space="preserve">làm </w:t>
      </w:r>
      <w:r>
        <w:t xml:space="preserve">đơn </w:t>
      </w:r>
      <w:r>
        <w:t xml:space="preserve">vị </w:t>
      </w:r>
      <w:r>
        <w:t xml:space="preserve">trả </w:t>
      </w:r>
      <w:r>
        <w:t xml:space="preserve">công </w:t>
      </w:r>
      <w:r>
        <w:t xml:space="preserve">căn </w:t>
      </w:r>
      <w:r>
        <w:t xml:space="preserve">cứ </w:t>
      </w:r>
      <w:r>
        <w:t xml:space="preserve">vào </w:t>
      </w:r>
      <w:r>
        <w:t xml:space="preserve">kết </w:t>
      </w:r>
      <w:r>
        <w:t xml:space="preserve">quả </w:t>
      </w:r>
      <w:r>
        <w:t xml:space="preserve">lao </w:t>
      </w:r>
      <w:r>
        <w:t xml:space="preserve">động. </w:t>
      </w:r>
      <w:r>
        <w:br/>
      </w:r>
      <w:r>
        <w:rPr>
          <w:b/>
        </w:rPr>
        <w:t xml:space="preserve">ngày </w:t>
      </w:r>
      <w:r>
        <w:rPr>
          <w:b/>
        </w:rPr>
        <w:t xml:space="preserve">đêm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đêm </w:t>
      </w:r>
      <w:r>
        <w:t xml:space="preserve">ngày. </w:t>
      </w:r>
      <w:r>
        <w:br/>
      </w:r>
      <w:r>
        <w:rPr>
          <w:b/>
        </w:rPr>
        <w:t xml:space="preserve">ngày </w:t>
      </w:r>
      <w:r>
        <w:rPr>
          <w:b/>
        </w:rPr>
        <w:t xml:space="preserve">đường </w:t>
      </w:r>
      <w:r>
        <w:rPr>
          <w:i/>
        </w:rPr>
        <w:t xml:space="preserve">danh từ </w:t>
      </w:r>
      <w:r>
        <w:t xml:space="preserve">(khẩu ngữ). </w:t>
      </w:r>
      <w:r>
        <w:t xml:space="preserve">Ngày </w:t>
      </w:r>
      <w:r>
        <w:t xml:space="preserve">đi </w:t>
      </w:r>
      <w:r>
        <w:t xml:space="preserve">đường; </w:t>
      </w:r>
      <w:r>
        <w:t xml:space="preserve">hay </w:t>
      </w:r>
      <w:r>
        <w:t xml:space="preserve">quãng </w:t>
      </w:r>
      <w:r>
        <w:t xml:space="preserve">đường </w:t>
      </w:r>
      <w:r>
        <w:t xml:space="preserve">đi </w:t>
      </w:r>
      <w:r>
        <w:t xml:space="preserve">bộ </w:t>
      </w:r>
      <w:r>
        <w:t xml:space="preserve">trung </w:t>
      </w:r>
      <w:r>
        <w:t xml:space="preserve">bình </w:t>
      </w:r>
      <w:r>
        <w:t xml:space="preserve">trong </w:t>
      </w:r>
      <w:r>
        <w:t xml:space="preserve">một </w:t>
      </w:r>
      <w:r>
        <w:t xml:space="preserve">ngày, </w:t>
      </w:r>
      <w:r>
        <w:t xml:space="preserve">dùng </w:t>
      </w:r>
      <w:r>
        <w:t xml:space="preserve">làm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độ </w:t>
      </w:r>
      <w:r>
        <w:t xml:space="preserve">dài </w:t>
      </w:r>
      <w:r>
        <w:t xml:space="preserve">trong </w:t>
      </w:r>
      <w:r>
        <w:t xml:space="preserve">dân </w:t>
      </w:r>
      <w:r>
        <w:t xml:space="preserve">gian. </w:t>
      </w:r>
      <w:r>
        <w:t xml:space="preserve">7t </w:t>
      </w:r>
      <w:r>
        <w:t xml:space="preserve">đây </w:t>
      </w:r>
      <w:r>
        <w:t xml:space="preserve">đến </w:t>
      </w:r>
      <w:r>
        <w:t xml:space="preserve">đó </w:t>
      </w:r>
      <w:r>
        <w:t xml:space="preserve">phải </w:t>
      </w:r>
      <w:r>
        <w:t xml:space="preserve">ba </w:t>
      </w:r>
      <w:r>
        <w:t xml:space="preserve">ngày </w:t>
      </w:r>
      <w:r>
        <w:t xml:space="preserve">đường. </w:t>
      </w:r>
      <w:r>
        <w:t xml:space="preserve">ngày </w:t>
      </w:r>
      <w:r>
        <w:t xml:space="preserve">giờ </w:t>
      </w:r>
      <w:r>
        <w:t xml:space="preserve">danh từ </w:t>
      </w:r>
      <w:r>
        <w:rPr>
          <w:b/>
        </w:rPr>
        <w:t xml:space="preserve">1 </w:t>
      </w:r>
      <w:r>
        <w:t xml:space="preserve">Thời </w:t>
      </w:r>
      <w:r>
        <w:t xml:space="preserve">gian, </w:t>
      </w:r>
      <w:r>
        <w:t xml:space="preserve">vẻ </w:t>
      </w:r>
      <w:r>
        <w:t xml:space="preserve">mặt </w:t>
      </w:r>
      <w:r>
        <w:t xml:space="preserve">dành </w:t>
      </w:r>
      <w:r>
        <w:t xml:space="preserve">cho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cụ </w:t>
      </w:r>
      <w:r>
        <w:t xml:space="preserve">thể </w:t>
      </w:r>
      <w:r>
        <w:t xml:space="preserve">nào </w:t>
      </w:r>
      <w:r>
        <w:t xml:space="preserve">đó. </w:t>
      </w:r>
      <w:r>
        <w:t xml:space="preserve">Không </w:t>
      </w:r>
      <w:r>
        <w:rPr>
          <w:i/>
        </w:rPr>
        <w:t xml:space="preserve">đủ </w:t>
      </w:r>
      <w:r>
        <w:t xml:space="preserve">ngày </w:t>
      </w:r>
      <w:r>
        <w:rPr>
          <w:i/>
        </w:rPr>
        <w:t xml:space="preserve">giờ. </w:t>
      </w:r>
      <w:r>
        <w:rPr>
          <w:b/>
        </w:rPr>
        <w:t xml:space="preserve">2 </w:t>
      </w:r>
      <w:r>
        <w:t xml:space="preserve">Thời </w:t>
      </w:r>
      <w:r>
        <w:t xml:space="preserve">điểm </w:t>
      </w:r>
      <w:r>
        <w:t xml:space="preserve">tiến </w:t>
      </w:r>
      <w:r>
        <w:t xml:space="preserve">hành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cụ </w:t>
      </w:r>
      <w:r>
        <w:t xml:space="preserve">thể </w:t>
      </w:r>
      <w:r>
        <w:t xml:space="preserve">nào </w:t>
      </w:r>
      <w:r>
        <w:t xml:space="preserve">đó. </w:t>
      </w:r>
      <w:r>
        <w:rPr>
          <w:i/>
        </w:rPr>
        <w:t xml:space="preserve">Định </w:t>
      </w:r>
      <w:r>
        <w:rPr>
          <w:i/>
        </w:rPr>
        <w:t xml:space="preserve">ngày </w:t>
      </w:r>
      <w:r>
        <w:rPr>
          <w:i/>
        </w:rPr>
        <w:t xml:space="preserve">giờ </w:t>
      </w:r>
      <w:r>
        <w:rPr>
          <w:i/>
        </w:rPr>
        <w:t xml:space="preserve">lên </w:t>
      </w:r>
      <w:r>
        <w:t xml:space="preserve">đường.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