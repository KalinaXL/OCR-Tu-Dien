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thuỷ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Thần </w:t>
      </w:r>
      <w:r>
        <w:t xml:space="preserve">nước.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Điều </w:t>
      </w:r>
      <w:r>
        <w:t xml:space="preserve">kiện </w:t>
      </w:r>
      <w:r>
        <w:t xml:space="preserve">khí </w:t>
      </w:r>
      <w:r>
        <w:t xml:space="preserve">hậu </w:t>
      </w:r>
      <w:r>
        <w:t xml:space="preserve">của </w:t>
      </w:r>
      <w:r>
        <w:t xml:space="preserve">một </w:t>
      </w:r>
      <w:r>
        <w:t xml:space="preserve">vùng, </w:t>
      </w:r>
      <w:r>
        <w:t xml:space="preserve">về </w:t>
      </w:r>
      <w:r>
        <w:t xml:space="preserve">mặt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sức </w:t>
      </w:r>
      <w:r>
        <w:t xml:space="preserve">khoẻ </w:t>
      </w:r>
      <w:r>
        <w:t xml:space="preserve">con </w:t>
      </w:r>
      <w:r>
        <w:t xml:space="preserve">người. </w:t>
      </w:r>
      <w:r>
        <w:t xml:space="preserve">Mới </w:t>
      </w:r>
      <w:r>
        <w:t xml:space="preserve">đến, </w:t>
      </w:r>
      <w:r>
        <w:rPr>
          <w:i/>
        </w:rPr>
        <w:t xml:space="preserve">chưa </w:t>
      </w:r>
      <w:r>
        <w:rPr>
          <w:i/>
        </w:rPr>
        <w:t xml:space="preserve">quen </w:t>
      </w:r>
      <w:r>
        <w:t xml:space="preserve">thuỷ </w:t>
      </w:r>
      <w:r>
        <w:rPr>
          <w:i/>
        </w:rPr>
        <w:t xml:space="preserve">thổ </w:t>
      </w:r>
      <w:r>
        <w:t xml:space="preserve">miền </w:t>
      </w:r>
      <w:r>
        <w:rPr>
          <w:i/>
        </w:rPr>
        <w:t xml:space="preserve">núi. </w:t>
      </w:r>
      <w:r>
        <w:rPr>
          <w:i/>
        </w:rPr>
        <w:t xml:space="preserve">Hợp </w:t>
      </w:r>
      <w:r>
        <w:t xml:space="preserve">thuỷ </w:t>
      </w:r>
      <w:r>
        <w:rPr>
          <w:i/>
        </w:rPr>
        <w:t xml:space="preserve">thổ </w:t>
      </w:r>
      <w:r>
        <w:rPr>
          <w:i/>
        </w:rPr>
        <w:t xml:space="preserve">nên </w:t>
      </w:r>
      <w:r>
        <w:rPr>
          <w:i/>
        </w:rPr>
        <w:t xml:space="preserve">khoẻ </w:t>
      </w:r>
      <w:r>
        <w:rPr>
          <w:i/>
        </w:rPr>
        <w:t xml:space="preserve">ra.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làm </w:t>
      </w:r>
      <w:r>
        <w:t xml:space="preserve">việc </w:t>
      </w:r>
      <w:r>
        <w:t xml:space="preserve">trên </w:t>
      </w:r>
      <w:r>
        <w:t xml:space="preserve">tàu </w:t>
      </w:r>
      <w:r>
        <w:t xml:space="preserve">thuỷ. </w:t>
      </w:r>
      <w:r>
        <w:t xml:space="preserve">thuỷ </w:t>
      </w:r>
      <w:r>
        <w:t xml:space="preserve">tiên </w:t>
      </w:r>
      <w:r>
        <w:t xml:space="preserve">danh từ </w:t>
      </w:r>
      <w:r>
        <w:t xml:space="preserve">Cây </w:t>
      </w:r>
      <w:r>
        <w:t xml:space="preserve">cảnh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huệ, </w:t>
      </w:r>
      <w:r>
        <w:t xml:space="preserve">củ </w:t>
      </w:r>
      <w:r>
        <w:t xml:space="preserve">trắng, </w:t>
      </w:r>
      <w:r>
        <w:t xml:space="preserve">hoa </w:t>
      </w:r>
      <w:r>
        <w:t xml:space="preserve">có </w:t>
      </w:r>
      <w:r>
        <w:t xml:space="preserve">cuống </w:t>
      </w:r>
      <w:r>
        <w:t xml:space="preserve">dài, </w:t>
      </w:r>
      <w:r>
        <w:t xml:space="preserve">bao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rất </w:t>
      </w:r>
      <w:r>
        <w:t xml:space="preserve">thơm.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Tỉnh,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Thuỷ.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tỉnh, </w:t>
      </w:r>
      <w:r>
        <w:rPr>
          <w:i/>
        </w:rPr>
        <w:t xml:space="preserve">danh từ </w:t>
      </w:r>
      <w:r>
        <w:t xml:space="preserve">Chất </w:t>
      </w:r>
      <w:r>
        <w:t xml:space="preserve">rắn, </w:t>
      </w:r>
      <w:r>
        <w:t xml:space="preserve">giòn, </w:t>
      </w:r>
      <w:r>
        <w:t xml:space="preserve">trong </w:t>
      </w:r>
      <w:r>
        <w:t xml:space="preserve">suốt, </w:t>
      </w:r>
      <w:r>
        <w:t xml:space="preserve">chế </w:t>
      </w:r>
      <w:r>
        <w:t xml:space="preserve">từ </w:t>
      </w:r>
      <w:r>
        <w:t xml:space="preserve">cát, </w:t>
      </w:r>
      <w:r>
        <w:t xml:space="preserve">dùng </w:t>
      </w:r>
      <w:r>
        <w:t xml:space="preserve">làm </w:t>
      </w:r>
      <w:r>
        <w:t xml:space="preserve">kính, </w:t>
      </w:r>
      <w:r>
        <w:t xml:space="preserve">chai </w:t>
      </w:r>
      <w:r>
        <w:t xml:space="preserve">lọ, </w:t>
      </w:r>
      <w:r>
        <w:t xml:space="preserve">v.v. </w:t>
      </w:r>
      <w:r>
        <w:rPr>
          <w:i/>
        </w:rPr>
        <w:t xml:space="preserve">Cốc </w:t>
      </w:r>
      <w:r>
        <w:t xml:space="preserve">thuỷ </w:t>
      </w:r>
      <w:r>
        <w:t xml:space="preserve">tỉnh.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tỉnh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Khối </w:t>
      </w:r>
      <w:r>
        <w:t xml:space="preserve">chất </w:t>
      </w:r>
      <w:r>
        <w:t xml:space="preserve">keo </w:t>
      </w:r>
      <w:r>
        <w:t xml:space="preserve">trong </w:t>
      </w:r>
      <w:r>
        <w:t xml:space="preserve">suốt </w:t>
      </w:r>
      <w:r>
        <w:t xml:space="preserve">có </w:t>
      </w:r>
      <w:r>
        <w:t xml:space="preserve">vỏ </w:t>
      </w:r>
      <w:r>
        <w:t xml:space="preserve">bọc </w:t>
      </w:r>
      <w:r>
        <w:t xml:space="preserve">hình </w:t>
      </w:r>
      <w:r>
        <w:t xml:space="preserve">thấu </w:t>
      </w:r>
      <w:r>
        <w:t xml:space="preserve">kính </w:t>
      </w:r>
      <w:r>
        <w:t xml:space="preserve">hội </w:t>
      </w:r>
      <w:r>
        <w:t xml:space="preserve">tụ, </w:t>
      </w:r>
      <w:r>
        <w:t xml:space="preserve">nằm </w:t>
      </w:r>
      <w:r>
        <w:t xml:space="preserve">trong </w:t>
      </w:r>
      <w:r>
        <w:t xml:space="preserve">cầu </w:t>
      </w:r>
      <w:r>
        <w:t xml:space="preserve">mắt,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phỏng </w:t>
      </w:r>
      <w:r>
        <w:t xml:space="preserve">lên </w:t>
      </w:r>
      <w:r>
        <w:t xml:space="preserve">hay </w:t>
      </w:r>
      <w:r>
        <w:t xml:space="preserve">dẹt </w:t>
      </w:r>
      <w:r>
        <w:t xml:space="preserve">xuống </w:t>
      </w:r>
      <w:r>
        <w:t xml:space="preserve">để </w:t>
      </w:r>
      <w:r>
        <w:t xml:space="preserve">mắt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gần </w:t>
      </w:r>
      <w:r>
        <w:t xml:space="preserve">hoặc </w:t>
      </w:r>
      <w:r>
        <w:rPr>
          <w:i/>
        </w:rPr>
        <w:t xml:space="preserve">xa </w:t>
      </w:r>
      <w:r>
        <w:t xml:space="preserve">được </w:t>
      </w:r>
      <w:r>
        <w:t xml:space="preserve">rÕ.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tĩnh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sự </w:t>
      </w:r>
      <w:r>
        <w:t xml:space="preserve">cân </w:t>
      </w:r>
      <w:r>
        <w:t xml:space="preserve">bằng </w:t>
      </w:r>
      <w:r>
        <w:t xml:space="preserve">của </w:t>
      </w:r>
      <w:r>
        <w:t xml:space="preserve">các </w:t>
      </w:r>
      <w:r>
        <w:t xml:space="preserve">chất </w:t>
      </w:r>
      <w:r>
        <w:t xml:space="preserve">lỏng </w:t>
      </w:r>
      <w:r>
        <w:t xml:space="preserve">đứng </w:t>
      </w:r>
      <w:r>
        <w:t xml:space="preserve">yên </w:t>
      </w:r>
      <w:r>
        <w:t xml:space="preserve">và </w:t>
      </w:r>
      <w:r>
        <w:t xml:space="preserve">áp </w:t>
      </w:r>
      <w:r>
        <w:t xml:space="preserve">suất </w:t>
      </w:r>
      <w:r>
        <w:t xml:space="preserve">mà </w:t>
      </w:r>
      <w:r>
        <w:t xml:space="preserve">chúng </w:t>
      </w:r>
      <w:r>
        <w:t xml:space="preserve">tác </w:t>
      </w:r>
      <w:r>
        <w:t xml:space="preserve">dụng </w:t>
      </w:r>
      <w:r>
        <w:t xml:space="preserve">lên </w:t>
      </w:r>
      <w:r>
        <w:t xml:space="preserve">các </w:t>
      </w:r>
      <w:r>
        <w:t xml:space="preserve">thành </w:t>
      </w:r>
      <w:r>
        <w:t xml:space="preserve">vật </w:t>
      </w:r>
      <w:r>
        <w:t xml:space="preserve">chứa.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Ông </w:t>
      </w:r>
      <w:r>
        <w:t xml:space="preserve">tổ </w:t>
      </w:r>
      <w:r>
        <w:t xml:space="preserve">đầu </w:t>
      </w:r>
      <w:r>
        <w:t xml:space="preserve">tiên; </w:t>
      </w:r>
      <w:r>
        <w:t xml:space="preserve">thường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sáng </w:t>
      </w:r>
      <w:r>
        <w:t xml:space="preserve">lập </w:t>
      </w:r>
      <w:r>
        <w:t xml:space="preserve">ra </w:t>
      </w:r>
      <w:r>
        <w:rPr>
          <w:i/>
        </w:rPr>
        <w:t xml:space="preserve">cái </w:t>
      </w:r>
      <w:r>
        <w:t xml:space="preserve">gì </w:t>
      </w:r>
      <w:r>
        <w:t xml:space="preserve">trong </w:t>
      </w:r>
      <w:r>
        <w:t xml:space="preserve">lịch </w:t>
      </w:r>
      <w:r>
        <w:t xml:space="preserve">sử. </w:t>
      </w:r>
      <w:r>
        <w:rPr>
          <w:i/>
        </w:rPr>
        <w:t xml:space="preserve">Aristophanees </w:t>
      </w:r>
      <w:r>
        <w:rPr>
          <w:i/>
        </w:rPr>
        <w:t xml:space="preserve">được </w:t>
      </w:r>
      <w:r>
        <w:rPr>
          <w:i/>
        </w:rPr>
        <w:t xml:space="preserve">coi </w:t>
      </w:r>
      <w:r>
        <w:rPr>
          <w:i/>
        </w:rPr>
        <w:t xml:space="preserve">là </w:t>
      </w:r>
      <w:r>
        <w:t xml:space="preserve">thuỷ </w:t>
      </w:r>
      <w:r>
        <w:rPr>
          <w:i/>
        </w:rPr>
        <w:t xml:space="preserve">tổ </w:t>
      </w:r>
      <w:r>
        <w:rPr>
          <w:i/>
        </w:rPr>
        <w:t xml:space="preserve">của </w:t>
      </w:r>
      <w:r>
        <w:t xml:space="preserve">hài </w:t>
      </w:r>
      <w:r>
        <w:t xml:space="preserve">thuỷ </w:t>
      </w:r>
      <w:r>
        <w:t xml:space="preserve">tộc </w:t>
      </w:r>
      <w:r>
        <w:t xml:space="preserve">danh từ </w:t>
      </w:r>
      <w:r>
        <w:t xml:space="preserve">(cũ). </w:t>
      </w:r>
      <w:r>
        <w:t xml:space="preserve">Các </w:t>
      </w:r>
      <w:r>
        <w:t xml:space="preserve">loài </w:t>
      </w:r>
      <w:r>
        <w:t xml:space="preserve">vật </w:t>
      </w:r>
      <w:r>
        <w:t xml:space="preserve">sống </w:t>
      </w:r>
      <w:r>
        <w:t xml:space="preserve">ở </w:t>
      </w:r>
      <w:r>
        <w:t xml:space="preserve">dưới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triểu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nước </w:t>
      </w:r>
      <w:r>
        <w:t xml:space="preserve">biển </w:t>
      </w:r>
      <w:r>
        <w:t xml:space="preserve">dâng </w:t>
      </w:r>
      <w:r>
        <w:t xml:space="preserve">lên </w:t>
      </w:r>
      <w:r>
        <w:t xml:space="preserve">rút </w:t>
      </w:r>
      <w:r>
        <w:t xml:space="preserve">xuống </w:t>
      </w:r>
      <w:r>
        <w:t xml:space="preserve">một </w:t>
      </w:r>
      <w:r>
        <w:t xml:space="preserve">hai </w:t>
      </w:r>
      <w:r>
        <w:t xml:space="preserve">lần </w:t>
      </w:r>
      <w:r>
        <w:t xml:space="preserve">trong </w:t>
      </w:r>
      <w:r>
        <w:t xml:space="preserve">ngày, </w:t>
      </w:r>
      <w:r>
        <w:t xml:space="preserve">chủ </w:t>
      </w:r>
      <w:r>
        <w:t xml:space="preserve">yếu </w:t>
      </w:r>
      <w:r>
        <w:t xml:space="preserve">do </w:t>
      </w:r>
      <w:r>
        <w:t xml:space="preserve">sức </w:t>
      </w:r>
      <w:r>
        <w:t xml:space="preserve">hút </w:t>
      </w:r>
      <w:r>
        <w:t xml:space="preserve">của </w:t>
      </w:r>
      <w:r>
        <w:t xml:space="preserve">Mặt </w:t>
      </w:r>
      <w:r>
        <w:t xml:space="preserve">Trăng </w:t>
      </w:r>
      <w:r>
        <w:t xml:space="preserve">và </w:t>
      </w:r>
      <w:r>
        <w:t xml:space="preserve">Mặt </w:t>
      </w:r>
      <w:r>
        <w:t xml:space="preserve">Trời. </w:t>
      </w:r>
      <w:r>
        <w:rPr>
          <w:i/>
        </w:rPr>
        <w:t xml:space="preserve">Thuỷ </w:t>
      </w:r>
      <w:r>
        <w:rPr>
          <w:i/>
        </w:rPr>
        <w:t xml:space="preserve">triều </w:t>
      </w:r>
      <w:r>
        <w:t xml:space="preserve">lên. </w:t>
      </w:r>
      <w:r>
        <w:t xml:space="preserve">Nước </w:t>
      </w:r>
      <w:r>
        <w:t xml:space="preserve">thuỷ </w:t>
      </w:r>
      <w:r>
        <w:t xml:space="preserve">triều. </w:t>
      </w:r>
      <w:r>
        <w:br/>
      </w:r>
      <w:r>
        <w:rPr>
          <w:b/>
        </w:rPr>
        <w:t xml:space="preserve">thuý </w:t>
      </w:r>
      <w:r>
        <w:rPr>
          <w:b/>
        </w:rPr>
        <w:t xml:space="preserve">trúc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thuộc </w:t>
      </w:r>
      <w:r>
        <w:t xml:space="preserve">họ </w:t>
      </w:r>
      <w:r>
        <w:t xml:space="preserve">cói, </w:t>
      </w:r>
      <w:r>
        <w:t xml:space="preserve">mọc </w:t>
      </w:r>
      <w:r>
        <w:t xml:space="preserve">đứng </w:t>
      </w:r>
      <w:r>
        <w:t xml:space="preserve">thành </w:t>
      </w:r>
      <w:r>
        <w:t xml:space="preserve">cụm, </w:t>
      </w:r>
      <w:r>
        <w:t xml:space="preserve">thân </w:t>
      </w:r>
      <w:r>
        <w:t xml:space="preserve">cao </w:t>
      </w:r>
      <w:r>
        <w:t xml:space="preserve">có </w:t>
      </w:r>
      <w:r>
        <w:t xml:space="preserve">nhiều </w:t>
      </w:r>
      <w:r>
        <w:t xml:space="preserve">đường </w:t>
      </w:r>
      <w:r>
        <w:t xml:space="preserve">vân </w:t>
      </w:r>
      <w:r>
        <w:t xml:space="preserve">dọc, </w:t>
      </w:r>
      <w:r>
        <w:t xml:space="preserve">lá </w:t>
      </w:r>
      <w:r>
        <w:t xml:space="preserve">mọc </w:t>
      </w:r>
      <w:r>
        <w:t xml:space="preserve">tập </w:t>
      </w:r>
      <w:r>
        <w:t xml:space="preserve">trung </w:t>
      </w:r>
      <w:r>
        <w:t xml:space="preserve">ở </w:t>
      </w:r>
      <w:r>
        <w:t xml:space="preserve">đỉnh </w:t>
      </w:r>
      <w:r>
        <w:t xml:space="preserve">thân </w:t>
      </w:r>
      <w:r>
        <w:t xml:space="preserve">và </w:t>
      </w:r>
      <w:r>
        <w:t xml:space="preserve">xoè </w:t>
      </w:r>
      <w:r>
        <w:t xml:space="preserve">rộng,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biến </w:t>
      </w:r>
      <w:r>
        <w:t xml:space="preserve">hoá </w:t>
      </w:r>
      <w:r>
        <w:t xml:space="preserve">và </w:t>
      </w:r>
      <w:r>
        <w:t xml:space="preserve">vận </w:t>
      </w:r>
      <w:r>
        <w:t xml:space="preserve">động </w:t>
      </w:r>
      <w:r>
        <w:t xml:space="preserve">của </w:t>
      </w:r>
      <w:r>
        <w:t xml:space="preserve">nước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văn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nước </w:t>
      </w:r>
      <w:r>
        <w:t xml:space="preserve">trong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thuý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Chim </w:t>
      </w:r>
      <w:r>
        <w:t xml:space="preserve">trả, </w:t>
      </w:r>
      <w:r>
        <w:t xml:space="preserve">lông </w:t>
      </w:r>
      <w:r>
        <w:t xml:space="preserve">màu </w:t>
      </w:r>
      <w:r>
        <w:t xml:space="preserve">xanh </w:t>
      </w:r>
      <w:r>
        <w:t xml:space="preserve">biếc, </w:t>
      </w:r>
      <w:r>
        <w:t xml:space="preserve">thời </w:t>
      </w:r>
      <w:r>
        <w:t xml:space="preserve">xưa </w:t>
      </w:r>
      <w:r>
        <w:t xml:space="preserve">dùng </w:t>
      </w:r>
      <w:r>
        <w:t xml:space="preserve">làm </w:t>
      </w:r>
      <w:r>
        <w:t xml:space="preserve">đổ </w:t>
      </w:r>
      <w:r>
        <w:t xml:space="preserve">trang </w:t>
      </w:r>
      <w:r>
        <w:t xml:space="preserve">sức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quý </w:t>
      </w:r>
      <w:r>
        <w:t xml:space="preserve">tộc. </w:t>
      </w:r>
      <w:r>
        <w:t xml:space="preserve">Lông </w:t>
      </w:r>
      <w:r>
        <w:t xml:space="preserve">thuý. </w:t>
      </w:r>
      <w:r>
        <w:br/>
      </w:r>
      <w:r>
        <w:rPr>
          <w:b/>
        </w:rPr>
        <w:t xml:space="preserve">thuy </w:t>
      </w:r>
      <w:r>
        <w:rPr>
          <w:i/>
        </w:rPr>
        <w:t xml:space="preserve">danh từ </w:t>
      </w:r>
      <w:r>
        <w:t xml:space="preserve">Tên </w:t>
      </w:r>
      <w:r>
        <w:t xml:space="preserve">thuy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thuyên </w:t>
      </w:r>
      <w:r>
        <w:rPr>
          <w:i/>
        </w:rPr>
        <w:t xml:space="preserve">động từ </w:t>
      </w:r>
      <w:r>
        <w:t xml:space="preserve">(ít dùng). </w:t>
      </w:r>
      <w:r>
        <w:t xml:space="preserve">Thuyên </w:t>
      </w:r>
      <w:r>
        <w:t xml:space="preserve">giảm </w:t>
      </w:r>
      <w:r>
        <w:t xml:space="preserve">(nói </w:t>
      </w:r>
      <w:r>
        <w:t xml:space="preserve">tất). </w:t>
      </w:r>
      <w:r>
        <w:t xml:space="preserve">Bệnh </w:t>
      </w:r>
      <w:r>
        <w:rPr>
          <w:i/>
        </w:rPr>
        <w:t xml:space="preserve">chưa </w:t>
      </w:r>
      <w:r>
        <w:rPr>
          <w:i/>
        </w:rPr>
        <w:t xml:space="preserve">thuyên. </w:t>
      </w:r>
      <w:r>
        <w:br/>
      </w:r>
      <w:r>
        <w:rPr>
          <w:b/>
        </w:rPr>
        <w:t xml:space="preserve">thuyên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Đối </w:t>
      </w:r>
      <w:r>
        <w:t xml:space="preserve">nơi </w:t>
      </w:r>
      <w:r>
        <w:t xml:space="preserve">ở, </w:t>
      </w:r>
      <w:r>
        <w:t xml:space="preserve">chuyển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đã </w:t>
      </w:r>
      <w:r>
        <w:t xml:space="preserve">thuyên </w:t>
      </w:r>
      <w:r>
        <w:t xml:space="preserve">chuyển </w:t>
      </w:r>
      <w:r>
        <w:t xml:space="preserve">đi </w:t>
      </w:r>
      <w:r>
        <w:t xml:space="preserve">nơi </w:t>
      </w:r>
      <w:r>
        <w:rPr>
          <w:i/>
        </w:rPr>
        <w:t xml:space="preserve">khác. </w:t>
      </w:r>
      <w:r>
        <w:rPr>
          <w:b/>
        </w:rPr>
        <w:t xml:space="preserve">2 </w:t>
      </w:r>
      <w:r>
        <w:t xml:space="preserve">Đồi </w:t>
      </w:r>
      <w:r>
        <w:t xml:space="preserve">đi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khác, </w:t>
      </w:r>
      <w:r>
        <w:t xml:space="preserve">ở </w:t>
      </w:r>
      <w:r>
        <w:t xml:space="preserve">nơi </w:t>
      </w:r>
      <w:r>
        <w:t xml:space="preserve">khác. </w:t>
      </w:r>
      <w:r>
        <w:rPr>
          <w:i/>
        </w:rPr>
        <w:t xml:space="preserve">Thuyên </w:t>
      </w:r>
      <w:r>
        <w:t xml:space="preserve">chuyển </w:t>
      </w:r>
      <w:r>
        <w:rPr>
          <w:i/>
        </w:rPr>
        <w:t xml:space="preserve">cán </w:t>
      </w:r>
      <w:r>
        <w:rPr>
          <w:i/>
        </w:rPr>
        <w:t xml:space="preserve">bộ. </w:t>
      </w:r>
      <w:r>
        <w:rPr>
          <w:i/>
        </w:rPr>
        <w:t xml:space="preserve">Thuyên </w:t>
      </w:r>
      <w:r>
        <w:t xml:space="preserve">chuyển </w:t>
      </w:r>
      <w:r>
        <w:t xml:space="preserve">công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thuyên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(Bệnh) </w:t>
      </w:r>
      <w:r>
        <w:t xml:space="preserve">có </w:t>
      </w:r>
      <w:r>
        <w:t xml:space="preserve">giảm </w:t>
      </w:r>
      <w:r>
        <w:t xml:space="preserve">nhẹ; </w:t>
      </w:r>
      <w:r>
        <w:t xml:space="preserve">đỡ, </w:t>
      </w:r>
      <w:r>
        <w:t xml:space="preserve">bớt. </w:t>
      </w:r>
      <w: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thuyên </w:t>
      </w:r>
      <w:r>
        <w:t xml:space="preserve">giảm. </w:t>
      </w:r>
      <w:r>
        <w:br/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giao </w:t>
      </w:r>
      <w:r>
        <w:t xml:space="preserve">thông </w:t>
      </w:r>
      <w:r>
        <w:t xml:space="preserve">nhỏ </w:t>
      </w:r>
      <w:r>
        <w:t xml:space="preserve">trên </w:t>
      </w:r>
      <w:r>
        <w:t xml:space="preserve">mặt </w:t>
      </w:r>
      <w:r>
        <w:t xml:space="preserve">nước, </w:t>
      </w:r>
      <w:r>
        <w:t xml:space="preserve">hoạt </w:t>
      </w:r>
      <w:r>
        <w:t xml:space="preserve">động </w:t>
      </w:r>
      <w:r>
        <w:t xml:space="preserve">bằng </w:t>
      </w:r>
      <w:r>
        <w:t xml:space="preserve">sức </w:t>
      </w:r>
      <w:r>
        <w:t xml:space="preserve">người, </w:t>
      </w:r>
      <w:r>
        <w:t xml:space="preserve">sức </w:t>
      </w:r>
      <w:r>
        <w:t xml:space="preserve">gió. </w:t>
      </w:r>
      <w:r>
        <w:t xml:space="preserve">Chèo </w:t>
      </w:r>
      <w:r>
        <w:t xml:space="preserve">thuyền. </w:t>
      </w:r>
      <w:r>
        <w:t xml:space="preserve">Thuyền </w:t>
      </w:r>
      <w:r>
        <w:rPr>
          <w:i/>
        </w:rPr>
        <w:t xml:space="preserve">buôm. </w:t>
      </w:r>
      <w:r>
        <w:br/>
      </w:r>
      <w:r>
        <w:rPr>
          <w:b/>
        </w:rPr>
        <w:t xml:space="preserve">thuyển </w:t>
      </w:r>
      <w:r>
        <w:rPr>
          <w:b/>
        </w:rPr>
        <w:t xml:space="preserve">bè </w:t>
      </w:r>
      <w:r>
        <w:rPr>
          <w:i/>
        </w:rPr>
        <w:t xml:space="preserve">danh từ </w:t>
      </w:r>
      <w:r>
        <w:t xml:space="preserve">Thuyền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giao </w:t>
      </w:r>
      <w:r>
        <w:t xml:space="preserve">thông </w:t>
      </w:r>
      <w:r>
        <w:t xml:space="preserve">nhỏ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Thuyền </w:t>
      </w:r>
      <w:r>
        <w:rPr>
          <w:i/>
        </w:rPr>
        <w:t xml:space="preserve">bò </w:t>
      </w:r>
      <w:r>
        <w:t xml:space="preserve">đậu </w:t>
      </w:r>
      <w:r>
        <w:t xml:space="preserve">san </w:t>
      </w:r>
      <w:r>
        <w:rPr>
          <w:i/>
        </w:rPr>
        <w:t xml:space="preserve">sát </w:t>
      </w:r>
      <w:r>
        <w:rPr>
          <w:i/>
        </w:rPr>
        <w:t xml:space="preserve">ở </w:t>
      </w:r>
      <w:r>
        <w:rPr>
          <w:i/>
        </w:rPr>
        <w:t xml:space="preserve">bến. </w:t>
      </w:r>
      <w:r>
        <w:br/>
      </w:r>
      <w:r>
        <w:rPr>
          <w:b/>
        </w:rPr>
        <w:t xml:space="preserve">thuyền </w:t>
      </w:r>
      <w:r>
        <w:rPr>
          <w:b/>
        </w:rPr>
        <w:t xml:space="preserve">bổng </w:t>
      </w:r>
      <w:r>
        <w:rPr>
          <w:i/>
        </w:rPr>
        <w:t xml:space="preserve">danh từ </w:t>
      </w:r>
      <w:r>
        <w:t xml:space="preserve">Thuyền </w:t>
      </w:r>
      <w:r>
        <w:t xml:space="preserve">có </w:t>
      </w:r>
      <w:r>
        <w:t xml:space="preserve">mui, </w:t>
      </w:r>
      <w:r>
        <w:t xml:space="preserve">mình </w:t>
      </w:r>
      <w:r>
        <w:t xml:space="preserve">bầu, </w:t>
      </w:r>
      <w:r>
        <w:t xml:space="preserve">mũi </w:t>
      </w:r>
      <w:r>
        <w:t xml:space="preserve">bằng </w:t>
      </w:r>
      <w:r>
        <w:t xml:space="preserve">và </w:t>
      </w:r>
      <w:r>
        <w:t xml:space="preserve">đuôi </w:t>
      </w:r>
      <w:r>
        <w:t xml:space="preserve">cao. </w:t>
      </w:r>
      <w:r>
        <w:br/>
      </w:r>
      <w:r>
        <w:rPr>
          <w:b/>
        </w:rPr>
        <w:t xml:space="preserve">thuyển </w:t>
      </w:r>
      <w:r>
        <w:rPr>
          <w:b/>
        </w:rPr>
        <w:t xml:space="preserve">buổm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Thuyền </w:t>
      </w:r>
      <w:r>
        <w:t xml:space="preserve">có </w:t>
      </w:r>
      <w:r>
        <w:t xml:space="preserve">gắn </w:t>
      </w:r>
      <w:r>
        <w:t xml:space="preserve">buồm, </w:t>
      </w:r>
      <w:r>
        <w:t xml:space="preserve">chạy </w:t>
      </w:r>
      <w:r>
        <w:t xml:space="preserve">bằng </w:t>
      </w:r>
      <w:r>
        <w:t xml:space="preserve">sức </w:t>
      </w:r>
      <w:r>
        <w:t xml:space="preserve">gió. </w:t>
      </w:r>
      <w:r>
        <w:t xml:space="preserve">Thuyền </w:t>
      </w:r>
      <w:r>
        <w:rPr>
          <w:i/>
        </w:rPr>
        <w:t xml:space="preserve">buồm </w:t>
      </w:r>
      <w:r>
        <w:rPr>
          <w:i/>
        </w:rPr>
        <w:t xml:space="preserve">chở </w:t>
      </w:r>
      <w:r>
        <w:rPr>
          <w:i/>
        </w:rPr>
        <w:t xml:space="preserve">khách </w:t>
      </w:r>
      <w:r>
        <w:rPr>
          <w:b/>
        </w:rPr>
        <w:t xml:space="preserve">2 </w:t>
      </w:r>
      <w:r>
        <w:t xml:space="preserve">Thuyền </w:t>
      </w:r>
      <w:r>
        <w:t xml:space="preserve">thể </w:t>
      </w:r>
      <w:r>
        <w:t xml:space="preserve">thao </w:t>
      </w:r>
      <w:r>
        <w:t xml:space="preserve">nhỏ </w:t>
      </w:r>
      <w:r>
        <w:t xml:space="preserve">hình </w:t>
      </w:r>
      <w:r>
        <w:t xml:space="preserve">thoi </w:t>
      </w:r>
      <w:r>
        <w:t xml:space="preserve">dài, </w:t>
      </w:r>
      <w:r>
        <w:t xml:space="preserve">khi </w:t>
      </w:r>
      <w:r>
        <w:t xml:space="preserve">dùng </w:t>
      </w:r>
      <w:r>
        <w:t xml:space="preserve">phải </w:t>
      </w:r>
      <w:r>
        <w:t xml:space="preserve">điều </w:t>
      </w:r>
      <w:r>
        <w:t xml:space="preserve">khiển </w:t>
      </w:r>
      <w:r>
        <w:t xml:space="preserve">buồm </w:t>
      </w:r>
      <w:r>
        <w:t xml:space="preserve">cho </w:t>
      </w:r>
      <w:r>
        <w:t xml:space="preserve">thuyền </w:t>
      </w:r>
      <w:r>
        <w:t xml:space="preserve">chạy. </w:t>
      </w:r>
      <w:r>
        <w:t xml:space="preserve">Câu </w:t>
      </w:r>
      <w:r>
        <w:rPr>
          <w:i/>
        </w:rPr>
        <w:t xml:space="preserve">lạc </w:t>
      </w:r>
      <w:r>
        <w:rPr>
          <w:i/>
        </w:rPr>
        <w:t xml:space="preserve">bộ </w:t>
      </w:r>
      <w:r>
        <w:t xml:space="preserve">thuyền </w:t>
      </w:r>
      <w:r>
        <w:rPr>
          <w:i/>
        </w:rPr>
        <w:t xml:space="preserve">buôm. </w:t>
      </w:r>
      <w:r>
        <w:br/>
      </w:r>
      <w:r>
        <w:rPr>
          <w:b/>
        </w:rPr>
        <w:t xml:space="preserve">thuyển </w:t>
      </w:r>
      <w:r>
        <w:rPr>
          <w:b/>
        </w:rPr>
        <w:t xml:space="preserve">chài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(1d). </w:t>
      </w:r>
      <w:r>
        <w:t xml:space="preserve">Thuyền </w:t>
      </w:r>
      <w:r>
        <w:t xml:space="preserve">nhỏ </w:t>
      </w:r>
      <w:r>
        <w:t xml:space="preserve">để </w:t>
      </w:r>
      <w:r>
        <w:t xml:space="preserve">đánh </w:t>
      </w:r>
      <w:r>
        <w:t xml:space="preserve">cá </w:t>
      </w:r>
      <w:r>
        <w:t xml:space="preserve">bằng </w:t>
      </w:r>
      <w:r>
        <w:t xml:space="preserve">chài </w:t>
      </w:r>
      <w:r>
        <w:t xml:space="preserve">lưới.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đánh </w:t>
      </w:r>
      <w:r>
        <w:t xml:space="preserve">cá </w:t>
      </w:r>
      <w:r>
        <w:t xml:space="preserve">bằng </w:t>
      </w:r>
      <w:r>
        <w:t xml:space="preserve">chài </w:t>
      </w:r>
      <w:r>
        <w:t xml:space="preserve">lưới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thuyền </w:t>
      </w:r>
      <w:r>
        <w:t xml:space="preserve">chài. </w:t>
      </w:r>
      <w:r>
        <w:br/>
      </w:r>
      <w:r>
        <w:rPr>
          <w:b/>
        </w:rPr>
        <w:t xml:space="preserve">thuyển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Thuyền </w:t>
      </w:r>
      <w:r>
        <w:t xml:space="preserve">lớn </w:t>
      </w:r>
      <w:r>
        <w:t xml:space="preserve">bằng </w:t>
      </w:r>
      <w:r>
        <w:t xml:space="preserve">gỗ </w:t>
      </w:r>
      <w:r>
        <w:t xml:space="preserve">có </w:t>
      </w:r>
      <w:r>
        <w:t xml:space="preserve">mũi </w:t>
      </w:r>
      <w:r>
        <w:t xml:space="preserve">nhọn, </w:t>
      </w:r>
      <w:r>
        <w:t xml:space="preserve">thân </w:t>
      </w:r>
      <w:r>
        <w:t xml:space="preserve">và </w:t>
      </w:r>
      <w:r>
        <w:t xml:space="preserve">đuôi </w:t>
      </w:r>
      <w:r>
        <w:t xml:space="preserve">hình </w:t>
      </w:r>
      <w:r>
        <w:t xml:space="preserve">lăng </w:t>
      </w:r>
      <w:r>
        <w:t xml:space="preserve">trụ. </w:t>
      </w:r>
      <w:r>
        <w:br/>
      </w:r>
      <w:r>
        <w:rPr>
          <w:b/>
        </w:rPr>
        <w:t xml:space="preserve">thuyền </w:t>
      </w:r>
      <w:r>
        <w:rPr>
          <w:b/>
        </w:rPr>
        <w:t xml:space="preserve">mành </w:t>
      </w:r>
      <w:r>
        <w:rPr>
          <w:i/>
        </w:rPr>
        <w:t xml:space="preserve">danh từ </w:t>
      </w:r>
      <w:r>
        <w:t xml:space="preserve">Thuyền </w:t>
      </w:r>
      <w:r>
        <w:t xml:space="preserve">buồm </w:t>
      </w:r>
      <w:r>
        <w:t xml:space="preserve">lớn </w:t>
      </w:r>
      <w:r>
        <w:t xml:space="preserve">chạy </w:t>
      </w:r>
      <w:r>
        <w:t xml:space="preserve">ở </w:t>
      </w:r>
      <w:r>
        <w:t xml:space="preserve">vùng </w:t>
      </w:r>
      <w:r>
        <w:t xml:space="preserve">ven </w:t>
      </w:r>
      <w:r>
        <w:t xml:space="preserve">biển </w:t>
      </w:r>
      <w:r>
        <w:t xml:space="preserve">(có </w:t>
      </w:r>
      <w:r>
        <w:t xml:space="preserve">buồm </w:t>
      </w:r>
      <w:r>
        <w:t xml:space="preserve">trông </w:t>
      </w:r>
      <w:r>
        <w:t xml:space="preserve">tựa </w:t>
      </w:r>
      <w:r>
        <w:t xml:space="preserve">cái </w:t>
      </w:r>
      <w:r>
        <w:t xml:space="preserve">mành). </w:t>
      </w:r>
      <w:r>
        <w:t xml:space="preserve">thuyền </w:t>
      </w:r>
      <w:r>
        <w:t xml:space="preserve">nan </w:t>
      </w:r>
      <w:r>
        <w:t xml:space="preserve">danh từ </w:t>
      </w:r>
      <w:r>
        <w:t xml:space="preserve">Thuyền </w:t>
      </w:r>
      <w:r>
        <w:t xml:space="preserve">nhỏ </w:t>
      </w:r>
      <w:r>
        <w:t xml:space="preserve">đan </w:t>
      </w:r>
      <w:r>
        <w:t xml:space="preserve">bằng </w:t>
      </w:r>
      <w:r>
        <w:t xml:space="preserve">nan </w:t>
      </w:r>
      <w:r>
        <w:t xml:space="preserve">tre, </w:t>
      </w:r>
      <w:r>
        <w:t xml:space="preserve">có </w:t>
      </w:r>
      <w:r>
        <w:t xml:space="preserve">ken </w:t>
      </w:r>
      <w:r>
        <w:t xml:space="preserve">sơn. </w:t>
      </w:r>
      <w:r>
        <w:t xml:space="preserve">` </w:t>
      </w:r>
      <w:r>
        <w:br/>
      </w:r>
      <w:r>
        <w:rPr>
          <w:b/>
        </w:rPr>
        <w:t xml:space="preserve">thuyền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vượt </w:t>
      </w:r>
      <w:r>
        <w:t xml:space="preserve">biển </w:t>
      </w:r>
      <w:r>
        <w:t xml:space="preserve">nhằm </w:t>
      </w:r>
      <w:r>
        <w:t xml:space="preserve">đi </w:t>
      </w:r>
      <w:r>
        <w:t xml:space="preserve">tắn </w:t>
      </w:r>
      <w:r>
        <w:t xml:space="preserve">ra </w:t>
      </w:r>
      <w:r>
        <w:t xml:space="preserve">nước </w:t>
      </w:r>
      <w:r>
        <w:t xml:space="preserve">ngoài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hợp </w:t>
      </w:r>
      <w:r>
        <w:t xml:space="preserve">pháp. </w:t>
      </w:r>
      <w:r>
        <w:t xml:space="preserve">thuyển </w:t>
      </w:r>
      <w:r>
        <w:t xml:space="preserve">quyên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con </w:t>
      </w:r>
      <w:r>
        <w:t xml:space="preserve">gái </w:t>
      </w:r>
      <w:r>
        <w:rPr>
          <w:i/>
        </w:rPr>
        <w:t xml:space="preserve">đẹp. </w:t>
      </w:r>
      <w:r>
        <w:rPr>
          <w:i/>
        </w:rPr>
        <w:t xml:space="preserve">Trai </w:t>
      </w:r>
      <w:r>
        <w:rPr>
          <w:i/>
        </w:rPr>
        <w:t xml:space="preserve">anh </w:t>
      </w:r>
      <w:r>
        <w:t xml:space="preserve">hùng </w:t>
      </w:r>
      <w:r>
        <w:t xml:space="preserve">sánh </w:t>
      </w:r>
      <w:r>
        <w:rPr>
          <w:i/>
        </w:rPr>
        <w:t xml:space="preserve">gái </w:t>
      </w:r>
      <w:r>
        <w:t xml:space="preserve">thuyền </w:t>
      </w:r>
      <w:r>
        <w:t xml:space="preserve">quyên. </w:t>
      </w:r>
      <w:r>
        <w:br/>
      </w:r>
      <w:r>
        <w:rPr>
          <w:b/>
        </w:rPr>
        <w:t xml:space="preserve">thuyển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Thuyền </w:t>
      </w:r>
      <w:r>
        <w:t xml:space="preserve">của </w:t>
      </w:r>
      <w:r>
        <w:t xml:space="preserve">vua, </w:t>
      </w:r>
      <w:r>
        <w:t xml:space="preserve">có </w:t>
      </w:r>
      <w:r>
        <w:t xml:space="preserve">chạm </w:t>
      </w:r>
      <w:r>
        <w:t xml:space="preserve">hình </w:t>
      </w:r>
      <w:r>
        <w:t xml:space="preserve">rồng. </w:t>
      </w:r>
      <w:r>
        <w:br/>
      </w:r>
      <w:r>
        <w:rPr>
          <w:b/>
        </w:rPr>
        <w:t xml:space="preserve">thuyển </w:t>
      </w:r>
      <w:r>
        <w:rPr>
          <w:b/>
        </w:rPr>
        <w:t xml:space="preserve">tán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hình </w:t>
      </w:r>
      <w:r>
        <w:t xml:space="preserve">cái </w:t>
      </w:r>
      <w:r>
        <w:t xml:space="preserve">thuyền </w:t>
      </w:r>
      <w:r>
        <w:t xml:space="preserve">nhỏ </w:t>
      </w:r>
      <w:r>
        <w:t xml:space="preserve">và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như </w:t>
      </w:r>
      <w:r>
        <w:t xml:space="preserve">đĩa </w:t>
      </w:r>
      <w:r>
        <w:t xml:space="preserve">lăn, </w:t>
      </w:r>
      <w:r>
        <w:t xml:space="preserve">dùng </w:t>
      </w:r>
      <w:r>
        <w:t xml:space="preserve">để </w:t>
      </w:r>
      <w:r>
        <w:t xml:space="preserve">tán </w:t>
      </w:r>
      <w:r>
        <w:t xml:space="preserve">thuốc </w:t>
      </w:r>
      <w:r>
        <w:t xml:space="preserve">đông </w:t>
      </w:r>
      <w:r>
        <w:t xml:space="preserve">y. </w:t>
      </w:r>
      <w:r>
        <w:br w:type="page"/>
      </w:r>
      <w:r>
        <w:rPr>
          <w:b/>
        </w:rPr>
        <w:t xml:space="preserve">thuyền </w:t>
      </w:r>
      <w:r>
        <w:rPr>
          <w:b/>
        </w:rPr>
        <w:t xml:space="preserve">thoi </w:t>
      </w:r>
      <w:r>
        <w:rPr>
          <w:i/>
        </w:rPr>
        <w:t xml:space="preserve">danh từ </w:t>
      </w:r>
      <w:r>
        <w:t xml:space="preserve">Thuyền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hai </w:t>
      </w:r>
      <w:r>
        <w:t xml:space="preserve">đầu </w:t>
      </w:r>
      <w:r>
        <w:t xml:space="preserve">nhọn,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thoi. </w:t>
      </w:r>
      <w:r>
        <w:br/>
      </w:r>
      <w:r>
        <w:rPr>
          <w:b/>
        </w:rPr>
        <w:t xml:space="preserve">thuyền </w:t>
      </w:r>
      <w:r>
        <w:rPr>
          <w:b/>
        </w:rPr>
        <w:t xml:space="preserve">thúng </w:t>
      </w:r>
      <w:r>
        <w:rPr>
          <w:i/>
        </w:rPr>
        <w:t xml:space="preserve">danh từ </w:t>
      </w:r>
      <w:r>
        <w:t xml:space="preserve">Thuyền </w:t>
      </w:r>
      <w:r>
        <w:t xml:space="preserve">nan </w:t>
      </w:r>
      <w:r>
        <w:t xml:space="preserve">nhỏ,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thúng </w:t>
      </w:r>
      <w:r>
        <w:t xml:space="preserve">to, </w:t>
      </w:r>
      <w:r>
        <w:t xml:space="preserve">chở </w:t>
      </w:r>
      <w:r>
        <w:t xml:space="preserve">được </w:t>
      </w:r>
      <w:r>
        <w:t xml:space="preserve">một </w:t>
      </w:r>
      <w:r>
        <w:t xml:space="preserve">người. </w:t>
      </w:r>
      <w:r>
        <w:br/>
      </w:r>
      <w:r>
        <w:rPr>
          <w:b/>
        </w:rPr>
        <w:t xml:space="preserve">thuyền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chiếc </w:t>
      </w:r>
      <w:r>
        <w:t xml:space="preserve">thuyền </w:t>
      </w:r>
      <w:r>
        <w:t xml:space="preserve">lớn </w:t>
      </w:r>
      <w:r>
        <w:t xml:space="preserve">hay </w:t>
      </w:r>
      <w:r>
        <w:t xml:space="preserve">một </w:t>
      </w:r>
      <w:r>
        <w:t xml:space="preserve">chiếc </w:t>
      </w:r>
      <w:r>
        <w:t xml:space="preserve">tàu </w:t>
      </w:r>
      <w:r>
        <w:t xml:space="preserve">thuỷ. </w:t>
      </w:r>
      <w:r>
        <w:br/>
      </w:r>
      <w:r>
        <w:rPr>
          <w:b/>
        </w:rPr>
        <w:t xml:space="preserve">thuyền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làm </w:t>
      </w:r>
      <w:r>
        <w:t xml:space="preserve">việc </w:t>
      </w:r>
      <w:r>
        <w:t xml:space="preserve">trên </w:t>
      </w:r>
      <w:r>
        <w:t xml:space="preserve">thuyền </w:t>
      </w:r>
      <w:r>
        <w:t xml:space="preserve">lớn, </w:t>
      </w:r>
      <w:r>
        <w:t xml:space="preserve">tàu </w:t>
      </w:r>
      <w:r>
        <w:t xml:space="preserve">thuỷ.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tư </w:t>
      </w:r>
      <w:r>
        <w:t xml:space="preserve">tưởng, </w:t>
      </w:r>
      <w:r>
        <w:t xml:space="preserve">kiến </w:t>
      </w:r>
      <w:r>
        <w:t xml:space="preserve">giải </w:t>
      </w:r>
      <w:r>
        <w:t xml:space="preserve">về </w:t>
      </w:r>
      <w:r>
        <w:t xml:space="preserve">mặt </w:t>
      </w:r>
      <w:r>
        <w:t xml:space="preserve">lí </w:t>
      </w:r>
      <w:r>
        <w:t xml:space="preserve">luận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vực, </w:t>
      </w:r>
      <w:r>
        <w:t xml:space="preserve">một </w:t>
      </w:r>
      <w:r>
        <w:t xml:space="preserve">khoa </w:t>
      </w:r>
      <w:r>
        <w:t xml:space="preserve">học. </w:t>
      </w:r>
      <w:r>
        <w:rPr>
          <w:i/>
        </w:rPr>
        <w:t xml:space="preserve">Để </w:t>
      </w:r>
      <w:r>
        <w:t xml:space="preserve">xướng </w:t>
      </w:r>
      <w:r>
        <w:rPr>
          <w:i/>
        </w:rPr>
        <w:t xml:space="preserve">một </w:t>
      </w:r>
      <w:r>
        <w:t xml:space="preserve">thuyết </w:t>
      </w:r>
      <w:r>
        <w:rPr>
          <w:i/>
        </w:rPr>
        <w:t xml:space="preserve">mới. </w:t>
      </w:r>
      <w:r>
        <w:t xml:space="preserve">II </w:t>
      </w:r>
      <w:r>
        <w:t xml:space="preserve">đại từ </w:t>
      </w:r>
      <w:r>
        <w:rPr>
          <w:b/>
        </w:rPr>
        <w:t xml:space="preserve">4 </w:t>
      </w:r>
      <w:r>
        <w:t xml:space="preserve">(cũ; </w:t>
      </w:r>
      <w:r>
        <w:t xml:space="preserve">ít dùng). </w:t>
      </w:r>
      <w:r>
        <w:t xml:space="preserve">Giảng </w:t>
      </w:r>
      <w:r>
        <w:t xml:space="preserve">giải, </w:t>
      </w:r>
      <w:r>
        <w:t xml:space="preserve">nói </w:t>
      </w:r>
      <w:r>
        <w:t xml:space="preserve">lí </w:t>
      </w:r>
      <w:r>
        <w:t xml:space="preserve">lẽ </w:t>
      </w:r>
      <w:r>
        <w:t xml:space="preserve">nhằm </w:t>
      </w:r>
      <w:r>
        <w:t xml:space="preserve">làm </w:t>
      </w:r>
      <w:r>
        <w:t xml:space="preserve">người </w:t>
      </w:r>
      <w:r>
        <w:t xml:space="preserve">ta </w:t>
      </w:r>
      <w:r>
        <w:t xml:space="preserve">nghe </w:t>
      </w:r>
      <w:r>
        <w:t xml:space="preserve">theo. </w:t>
      </w:r>
      <w:r>
        <w:rPr>
          <w:i/>
        </w:rPr>
        <w:t xml:space="preserve">Giảng </w:t>
      </w:r>
      <w:r>
        <w:rPr>
          <w:i/>
        </w:rPr>
        <w:t xml:space="preserve">đạo </w:t>
      </w:r>
      <w:r>
        <w:t xml:space="preserve">đức, </w:t>
      </w:r>
      <w:r>
        <w:t xml:space="preserve">thuyết </w:t>
      </w:r>
      <w:r>
        <w:t xml:space="preserve">nhân </w:t>
      </w:r>
      <w:r>
        <w:t xml:space="preserve">nghĩa. </w:t>
      </w:r>
      <w:r>
        <w:t xml:space="preserve">Thuyết </w:t>
      </w:r>
      <w:r>
        <w:t xml:space="preserve">giặc </w:t>
      </w:r>
      <w:r>
        <w:rPr>
          <w:i/>
        </w:rPr>
        <w:t xml:space="preserve">hàng. </w:t>
      </w:r>
      <w:r>
        <w:rPr>
          <w:b/>
        </w:rPr>
        <w:t xml:space="preserve">2 </w:t>
      </w:r>
      <w:r>
        <w:t xml:space="preserve">(khẩu ngữ). </w:t>
      </w:r>
      <w:r>
        <w:t xml:space="preserve">Giảng </w:t>
      </w:r>
      <w:r>
        <w:t xml:space="preserve">giải, </w:t>
      </w:r>
      <w:r>
        <w:t xml:space="preserve">nói </w:t>
      </w:r>
      <w:r>
        <w:t xml:space="preserve">nhiều </w:t>
      </w:r>
      <w:r>
        <w:t xml:space="preserve">lí </w:t>
      </w:r>
      <w:r>
        <w:t xml:space="preserve">lẽ </w:t>
      </w:r>
      <w:r>
        <w:t xml:space="preserve">suông, </w:t>
      </w:r>
      <w:r>
        <w:t xml:space="preserve">dài </w:t>
      </w:r>
      <w:r>
        <w:t xml:space="preserve">dòng. </w:t>
      </w:r>
      <w:r>
        <w:rPr>
          <w:i/>
        </w:rPr>
        <w:t xml:space="preserve">Lên </w:t>
      </w:r>
      <w:r>
        <w:t xml:space="preserve">mặt </w:t>
      </w:r>
      <w:r>
        <w:rPr>
          <w:i/>
        </w:rPr>
        <w:t xml:space="preserve">thuyết </w:t>
      </w:r>
      <w:r>
        <w:rPr>
          <w:i/>
        </w:rPr>
        <w:t xml:space="preserve">đạo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bất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sinh </w:t>
      </w:r>
      <w:r>
        <w:t xml:space="preserve">vật </w:t>
      </w:r>
      <w:r>
        <w:t xml:space="preserve">trên </w:t>
      </w:r>
      <w:r>
        <w:t xml:space="preserve">Trái </w:t>
      </w:r>
      <w:r>
        <w:t xml:space="preserve">Đất </w:t>
      </w:r>
      <w:r>
        <w:t xml:space="preserve">từ </w:t>
      </w:r>
      <w:r>
        <w:t xml:space="preserve">trước </w:t>
      </w:r>
      <w:r>
        <w:t xml:space="preserve">tới </w:t>
      </w:r>
      <w:r>
        <w:t xml:space="preserve">nay </w:t>
      </w:r>
      <w:r>
        <w:t xml:space="preserve">không </w:t>
      </w:r>
      <w:r>
        <w:t xml:space="preserve">hề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có </w:t>
      </w:r>
      <w:r>
        <w:t xml:space="preserve">quá </w:t>
      </w:r>
      <w:r>
        <w:t xml:space="preserve">trình </w:t>
      </w:r>
      <w:r>
        <w:t xml:space="preserve">tiến </w:t>
      </w:r>
      <w:r>
        <w:t xml:space="preserve">hoá, </w:t>
      </w:r>
      <w:r>
        <w:t xml:space="preserve">trước </w:t>
      </w:r>
      <w:r>
        <w:t xml:space="preserve">có </w:t>
      </w:r>
      <w:r>
        <w:t xml:space="preserve">bao </w:t>
      </w:r>
      <w:r>
        <w:t xml:space="preserve">nhiêu </w:t>
      </w:r>
      <w:r>
        <w:t xml:space="preserve">loài </w:t>
      </w:r>
      <w:r>
        <w:t xml:space="preserve">thì </w:t>
      </w:r>
      <w:r>
        <w:t xml:space="preserve">nay </w:t>
      </w:r>
      <w:r>
        <w:t xml:space="preserve">vẫn </w:t>
      </w:r>
      <w:r>
        <w:t xml:space="preserve">chỉ </w:t>
      </w:r>
      <w:r>
        <w:t xml:space="preserve">có </w:t>
      </w:r>
      <w:r>
        <w:t xml:space="preserve">bấy </w:t>
      </w:r>
      <w:r>
        <w:t xml:space="preserve">nhiêu;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thuyết </w:t>
      </w:r>
      <w:r>
        <w:t xml:space="preserve">tiến </w:t>
      </w:r>
      <w:r>
        <w:t xml:space="preserve">hoá </w:t>
      </w:r>
      <w:r>
        <w:t xml:space="preserve">và </w:t>
      </w:r>
      <w:r>
        <w:t xml:space="preserve">thuyết </w:t>
      </w:r>
      <w:r>
        <w:t xml:space="preserve">biến </w:t>
      </w:r>
      <w:r>
        <w:t xml:space="preserve">hoá.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bất </w:t>
      </w:r>
      <w:r>
        <w:rPr>
          <w:b/>
        </w:rPr>
        <w:t xml:space="preserve">khả </w:t>
      </w:r>
      <w:r>
        <w:rPr>
          <w:b/>
        </w:rPr>
        <w:t xml:space="preserve">tri </w:t>
      </w:r>
      <w:r>
        <w:rPr>
          <w:i/>
        </w:rPr>
        <w:t xml:space="preserve">danh từ </w:t>
      </w:r>
      <w:r>
        <w:t xml:space="preserve">Thuyết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con </w:t>
      </w:r>
      <w:r>
        <w:t xml:space="preserve">người </w:t>
      </w:r>
      <w:r>
        <w:t xml:space="preserve">không </w:t>
      </w:r>
      <w:r>
        <w:t xml:space="preserve">thể </w:t>
      </w:r>
      <w:r>
        <w:t xml:space="preserve">nhận </w:t>
      </w:r>
      <w:r>
        <w:t xml:space="preserve">thức </w:t>
      </w:r>
      <w:r>
        <w:t xml:space="preserve">được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 </w:t>
      </w:r>
      <w:r>
        <w:t xml:space="preserve">và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biến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xem </w:t>
      </w:r>
      <w:r>
        <w:t xml:space="preserve">huyết </w:t>
      </w:r>
      <w:r>
        <w:t xml:space="preserve">biến </w:t>
      </w:r>
      <w:r>
        <w:t xml:space="preserve">hoá.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biến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sinh </w:t>
      </w:r>
      <w:r>
        <w:t xml:space="preserve">vật </w:t>
      </w:r>
      <w:r>
        <w:t xml:space="preserve">có </w:t>
      </w:r>
      <w:r>
        <w:t xml:space="preserve">thể </w:t>
      </w:r>
      <w:r>
        <w:t xml:space="preserve">biến </w:t>
      </w:r>
      <w:r>
        <w:t xml:space="preserve">đổi </w:t>
      </w:r>
      <w:r>
        <w:t xml:space="preserve">qua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dài </w:t>
      </w:r>
      <w:r>
        <w:t xml:space="preserve">mà </w:t>
      </w:r>
      <w:r>
        <w:t xml:space="preserve">hình </w:t>
      </w:r>
      <w:r>
        <w:t xml:space="preserve">thành </w:t>
      </w:r>
      <w:r>
        <w:t xml:space="preserve">những </w:t>
      </w:r>
      <w:r>
        <w:t xml:space="preserve">loài </w:t>
      </w:r>
      <w:r>
        <w:t xml:space="preserve">mới.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Darwin </w:t>
      </w:r>
      <w:r>
        <w:rPr>
          <w:b/>
        </w:rPr>
        <w:t xml:space="preserve">[đa-ruyn]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do </w:t>
      </w:r>
      <w:r>
        <w:t xml:space="preserve">Ch. </w:t>
      </w:r>
      <w:r>
        <w:t xml:space="preserve">Darwin </w:t>
      </w:r>
      <w:r>
        <w:t xml:space="preserve">sáng </w:t>
      </w:r>
      <w:r>
        <w:t xml:space="preserve">lập, </w:t>
      </w:r>
      <w:r>
        <w:t xml:space="preserve">về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lịch </w:t>
      </w:r>
      <w:r>
        <w:t xml:space="preserve">sử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sinh </w:t>
      </w:r>
      <w:r>
        <w:t xml:space="preserve">vật, </w:t>
      </w:r>
      <w:r>
        <w:t xml:space="preserve">về </w:t>
      </w:r>
      <w:r>
        <w:t xml:space="preserve">nguồn </w:t>
      </w:r>
      <w:r>
        <w:t xml:space="preserve">gốc </w:t>
      </w:r>
      <w:r>
        <w:t xml:space="preserve">của </w:t>
      </w:r>
      <w:r>
        <w:t xml:space="preserve">các </w:t>
      </w:r>
      <w:r>
        <w:t xml:space="preserve">giống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và </w:t>
      </w:r>
      <w:r>
        <w:t xml:space="preserve">thực </w:t>
      </w:r>
      <w:r>
        <w:t xml:space="preserve">vật </w:t>
      </w:r>
      <w:r>
        <w:t xml:space="preserve">qua </w:t>
      </w:r>
      <w:r>
        <w:t xml:space="preserve">chọn </w:t>
      </w:r>
      <w:r>
        <w:t xml:space="preserve">lọc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domino </w:t>
      </w:r>
      <w:r>
        <w:rPr>
          <w:i/>
        </w:rPr>
        <w:t xml:space="preserve">cũng viết </w:t>
      </w:r>
      <w:r>
        <w:t xml:space="preserve">fruyết </w:t>
      </w:r>
      <w:r>
        <w:rPr>
          <w:i/>
        </w:rPr>
        <w:t xml:space="preserve">đôrminô. </w:t>
      </w:r>
      <w: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những </w:t>
      </w:r>
      <w:r>
        <w:t xml:space="preserve">kết </w:t>
      </w:r>
      <w:r>
        <w:t xml:space="preserve">quả </w:t>
      </w:r>
      <w:r>
        <w:t xml:space="preserve">nào </w:t>
      </w:r>
      <w:r>
        <w:t xml:space="preserve">đó </w:t>
      </w:r>
      <w:r>
        <w:rPr>
          <w:i/>
        </w:rPr>
        <w:t xml:space="preserve">sẽ </w:t>
      </w:r>
      <w:r>
        <w:t xml:space="preserve">xảy </w:t>
      </w:r>
      <w:r>
        <w:t xml:space="preserve">ra </w:t>
      </w:r>
      <w:r>
        <w:t xml:space="preserve">tiếp </w:t>
      </w:r>
      <w:r>
        <w:t xml:space="preserve">theo </w:t>
      </w:r>
      <w:r>
        <w:t xml:space="preserve">một </w:t>
      </w:r>
      <w:r>
        <w:t xml:space="preserve">nguyên </w:t>
      </w:r>
      <w:r>
        <w:t xml:space="preserve">nhân </w:t>
      </w:r>
      <w:r>
        <w:t xml:space="preserve">nhất </w:t>
      </w:r>
      <w:r>
        <w:t xml:space="preserve">định, </w:t>
      </w:r>
      <w:r>
        <w:t xml:space="preserve">tựa </w:t>
      </w:r>
      <w:r>
        <w:t xml:space="preserve">như </w:t>
      </w:r>
      <w:r>
        <w:t xml:space="preserve">một </w:t>
      </w:r>
      <w:r>
        <w:t xml:space="preserve">hàng </w:t>
      </w:r>
      <w:r>
        <w:t xml:space="preserve">quân </w:t>
      </w:r>
      <w:r>
        <w:t xml:space="preserve">domino </w:t>
      </w:r>
      <w:r>
        <w:t xml:space="preserve">để </w:t>
      </w:r>
      <w:r>
        <w:t xml:space="preserve">dựng </w:t>
      </w:r>
      <w:r>
        <w:t xml:space="preserve">đứng </w:t>
      </w:r>
      <w:r>
        <w:t xml:space="preserve">sẽ </w:t>
      </w:r>
      <w:r>
        <w:t xml:space="preserve">đồ </w:t>
      </w:r>
      <w:r>
        <w:t xml:space="preserve">nếu </w:t>
      </w:r>
      <w:r>
        <w:t xml:space="preserve">thúc </w:t>
      </w:r>
      <w:r>
        <w:t xml:space="preserve">vào </w:t>
      </w:r>
      <w:r>
        <w:t xml:space="preserve">quân </w:t>
      </w:r>
      <w:r>
        <w:t xml:space="preserve">đầu </w:t>
      </w:r>
      <w:r>
        <w:t xml:space="preserve">tiên; </w:t>
      </w:r>
      <w:r>
        <w:t xml:space="preserve">đặc </w:t>
      </w:r>
      <w:r>
        <w:t xml:space="preserve">biệt </w:t>
      </w:r>
      <w:r>
        <w:t xml:space="preserve">cho </w:t>
      </w:r>
      <w:r>
        <w:t xml:space="preserve">rằng </w:t>
      </w:r>
      <w:r>
        <w:t xml:space="preserve">sự </w:t>
      </w:r>
      <w:r>
        <w:t xml:space="preserve">sụp </w:t>
      </w:r>
      <w:r>
        <w:t xml:space="preserve">đổ </w:t>
      </w:r>
      <w:r>
        <w:t xml:space="preserve">của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nước </w:t>
      </w:r>
      <w:r>
        <w:t xml:space="preserve">này </w:t>
      </w:r>
      <w:r>
        <w:rPr>
          <w:i/>
        </w:rPr>
        <w:t xml:space="preserve">sẽ </w:t>
      </w:r>
      <w:r>
        <w:t xml:space="preserve">gây </w:t>
      </w:r>
      <w:r>
        <w:t xml:space="preserve">ra </w:t>
      </w:r>
      <w:r>
        <w:t xml:space="preserve">những </w:t>
      </w:r>
      <w:r>
        <w:t xml:space="preserve">sự </w:t>
      </w:r>
      <w:r>
        <w:t xml:space="preserve">sụp </w:t>
      </w:r>
      <w:r>
        <w:t xml:space="preserve">đổ </w:t>
      </w:r>
      <w:r>
        <w:t xml:space="preserve">tương </w:t>
      </w:r>
      <w:r>
        <w:t xml:space="preserve">tự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láng </w:t>
      </w:r>
      <w:r>
        <w:t xml:space="preserve">giêng.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duy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thời </w:t>
      </w:r>
      <w:r>
        <w:t xml:space="preserve">Trung </w:t>
      </w:r>
      <w:r>
        <w:t xml:space="preserve">Cổ </w:t>
      </w:r>
      <w:r>
        <w:t xml:space="preserve">cho </w:t>
      </w:r>
      <w:r>
        <w:t xml:space="preserve">rằng </w:t>
      </w:r>
      <w:r>
        <w:t xml:space="preserve">chỉ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riêng </w:t>
      </w:r>
      <w:r>
        <w:t xml:space="preserve">biệt </w:t>
      </w:r>
      <w:r>
        <w:t xml:space="preserve">mới </w:t>
      </w:r>
      <w:r>
        <w:t xml:space="preserve">có </w:t>
      </w:r>
      <w:r>
        <w:t xml:space="preserve">thật, </w:t>
      </w:r>
      <w:r>
        <w:t xml:space="preserve">còn </w:t>
      </w:r>
      <w:r>
        <w:t xml:space="preserve">những </w:t>
      </w:r>
      <w:r>
        <w:t xml:space="preserve">khái </w:t>
      </w:r>
      <w:r>
        <w:t xml:space="preserve">niệm </w:t>
      </w:r>
      <w:r>
        <w:t xml:space="preserve">chung </w:t>
      </w:r>
      <w:r>
        <w:t xml:space="preserve">chẳng </w:t>
      </w:r>
      <w:r>
        <w:t xml:space="preserve">qua </w:t>
      </w:r>
      <w:r>
        <w:t xml:space="preserve">chỉ </w:t>
      </w:r>
      <w:r>
        <w:t xml:space="preserve">là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đó, </w:t>
      </w:r>
      <w:r>
        <w:t xml:space="preserve">do </w:t>
      </w:r>
      <w:r>
        <w:t xml:space="preserve">trí </w:t>
      </w:r>
      <w:r>
        <w:t xml:space="preserve">tuệ </w:t>
      </w:r>
      <w:r>
        <w:t xml:space="preserve">con </w:t>
      </w:r>
      <w:r>
        <w:t xml:space="preserve">người </w:t>
      </w:r>
      <w:r>
        <w:t xml:space="preserve">đặt </w:t>
      </w:r>
      <w:r>
        <w:t xml:space="preserve">ra;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thuyết </w:t>
      </w:r>
      <w:r>
        <w:t xml:space="preserve">duy </w:t>
      </w:r>
      <w:r>
        <w:t xml:space="preserve">thực.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duy </w:t>
      </w:r>
      <w:r>
        <w:rPr>
          <w:b/>
        </w:rPr>
        <w:t xml:space="preserve">ngã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duy </w:t>
      </w:r>
      <w:r>
        <w:t xml:space="preserve">tâm </w:t>
      </w:r>
      <w:r>
        <w:t xml:space="preserve">chủ </w:t>
      </w:r>
      <w:r>
        <w:t xml:space="preserve">quan </w:t>
      </w:r>
      <w:r>
        <w:t xml:space="preserve">cực </w:t>
      </w:r>
      <w:r>
        <w:t xml:space="preserve">đoan, </w:t>
      </w:r>
      <w:r>
        <w:t xml:space="preserve">cho </w:t>
      </w:r>
      <w:r>
        <w:t xml:space="preserve">rằng </w:t>
      </w:r>
      <w:r>
        <w:t xml:space="preserve">chỉ </w:t>
      </w:r>
      <w:r>
        <w:t xml:space="preserve">có </w:t>
      </w:r>
      <w:r>
        <w:t xml:space="preserve">chủ </w:t>
      </w:r>
      <w:r>
        <w:t xml:space="preserve">thể </w:t>
      </w:r>
      <w:r>
        <w:t xml:space="preserve">có </w:t>
      </w:r>
      <w:r>
        <w:t xml:space="preserve">ý </w:t>
      </w:r>
      <w:r>
        <w:t xml:space="preserve">thức </w:t>
      </w:r>
      <w:r>
        <w:t xml:space="preserve">là </w:t>
      </w:r>
      <w:r>
        <w:t xml:space="preserve">hiện </w:t>
      </w:r>
      <w:r>
        <w:t xml:space="preserve">thực </w:t>
      </w:r>
      <w:r>
        <w:t xml:space="preserve">không </w:t>
      </w:r>
      <w:r>
        <w:t xml:space="preserve">nghỉ </w:t>
      </w:r>
      <w:r>
        <w:t xml:space="preserve">ngờ </w:t>
      </w:r>
      <w:r>
        <w:t xml:space="preserve">gì, </w:t>
      </w:r>
      <w:r>
        <w:t xml:space="preserve">còn </w:t>
      </w:r>
      <w:r>
        <w:t xml:space="preserve">lại </w:t>
      </w:r>
      <w:r>
        <w:t xml:space="preserve">tất </w:t>
      </w:r>
      <w:r>
        <w:t xml:space="preserve">cả </w:t>
      </w:r>
      <w:r>
        <w:t xml:space="preserve">chỉ </w:t>
      </w:r>
      <w:r>
        <w:t xml:space="preserve">là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ý </w:t>
      </w:r>
      <w:r>
        <w:t xml:space="preserve">thức </w:t>
      </w:r>
      <w:r>
        <w:t xml:space="preserve">của </w:t>
      </w:r>
      <w:r>
        <w:t xml:space="preserve">chủ </w:t>
      </w:r>
      <w:r>
        <w:t xml:space="preserve">thể </w:t>
      </w:r>
      <w:r>
        <w:t xml:space="preserve">đó </w:t>
      </w:r>
      <w:r>
        <w:t xml:space="preserve">mà </w:t>
      </w:r>
      <w:r>
        <w:t xml:space="preserve">thôi.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duy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triết </w:t>
      </w:r>
      <w:r>
        <w:t xml:space="preserve">học </w:t>
      </w:r>
      <w:r>
        <w:t xml:space="preserve">thời </w:t>
      </w:r>
      <w:r>
        <w:t xml:space="preserve">Trung </w:t>
      </w:r>
      <w:r>
        <w:t xml:space="preserve">Cổ </w:t>
      </w:r>
      <w:r>
        <w:t xml:space="preserve">cho </w:t>
      </w:r>
      <w:r>
        <w:t xml:space="preserve">rằng </w:t>
      </w:r>
      <w:r>
        <w:t xml:space="preserve">các </w:t>
      </w:r>
      <w:r>
        <w:t xml:space="preserve">khái </w:t>
      </w:r>
      <w:r>
        <w:t xml:space="preserve">niệm </w:t>
      </w:r>
      <w:r>
        <w:t xml:space="preserve">chung </w:t>
      </w:r>
      <w:r>
        <w:t xml:space="preserve">tồn </w:t>
      </w:r>
      <w:r>
        <w:t xml:space="preserve">tại </w:t>
      </w:r>
      <w:r>
        <w:t xml:space="preserve">thật </w:t>
      </w:r>
      <w:r>
        <w:t xml:space="preserve">sự </w:t>
      </w:r>
      <w:r>
        <w:t xml:space="preserve">và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ý </w:t>
      </w:r>
      <w:r>
        <w:t xml:space="preserve">thức;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thuyết </w:t>
      </w:r>
      <w:r>
        <w:t xml:space="preserve">duy </w:t>
      </w:r>
      <w:r>
        <w:t xml:space="preserve">danh.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duy </w:t>
      </w:r>
      <w:r>
        <w:rPr>
          <w:b/>
        </w:rPr>
        <w:t xml:space="preserve">ý </w:t>
      </w:r>
      <w:r>
        <w:rPr>
          <w:b/>
        </w:rPr>
        <w:t xml:space="preserve">chí </w:t>
      </w:r>
      <w:r>
        <w:rPr>
          <w:b/>
        </w:rPr>
        <w:t xml:space="preserve">d.x. </w:t>
      </w:r>
      <w:r>
        <w:rPr>
          <w:b/>
        </w:rPr>
        <w:t xml:space="preserve">ý </w:t>
      </w:r>
      <w:r>
        <w:rPr>
          <w:b/>
        </w:rPr>
        <w:t xml:space="preserve">chí </w:t>
      </w:r>
      <w:r>
        <w:rPr>
          <w:b/>
        </w:rPr>
        <w:t xml:space="preserve">luận.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đa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Quan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đa </w:t>
      </w:r>
      <w:r>
        <w:t xml:space="preserve">dạng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có </w:t>
      </w:r>
      <w:r>
        <w:t xml:space="preserve">nhiều </w:t>
      </w:r>
      <w:r>
        <w:t xml:space="preserve">nguồn </w:t>
      </w:r>
      <w:r>
        <w:t xml:space="preserve">gốc </w:t>
      </w:r>
      <w:r>
        <w:t xml:space="preserve">đầu </w:t>
      </w:r>
      <w:r>
        <w:t xml:space="preserve">tiên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nhau; </w:t>
      </w:r>
      <w:r>
        <w:t xml:space="preserve">trái </w:t>
      </w:r>
      <w:r>
        <w:t xml:space="preserve">với </w:t>
      </w:r>
      <w:r>
        <w:t xml:space="preserve">thuyết </w:t>
      </w:r>
      <w:r>
        <w:t xml:space="preserve">nhất </w:t>
      </w:r>
      <w:r>
        <w:t xml:space="preserve">nguyên. </w:t>
      </w:r>
      <w:r>
        <w:rPr>
          <w:b/>
        </w:rPr>
        <w:t xml:space="preserve">2 </w:t>
      </w:r>
      <w:r>
        <w:t xml:space="preserve">Quan </w:t>
      </w:r>
      <w:r>
        <w:t xml:space="preserve">niệm </w:t>
      </w:r>
      <w:r>
        <w:t xml:space="preserve">cho </w:t>
      </w:r>
      <w:r>
        <w:t xml:space="preserve">rằng </w:t>
      </w:r>
      <w:r>
        <w:t xml:space="preserve">cần </w:t>
      </w:r>
      <w:r>
        <w:t xml:space="preserve">có </w:t>
      </w:r>
      <w:r>
        <w:t xml:space="preserve">nhiều </w:t>
      </w:r>
      <w:r>
        <w:t xml:space="preserve">quan </w:t>
      </w:r>
      <w:r>
        <w:t xml:space="preserve">điểm,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nhiều </w:t>
      </w:r>
      <w:r>
        <w:t xml:space="preserve">đảng </w:t>
      </w:r>
      <w:r>
        <w:t xml:space="preserve">phái </w:t>
      </w:r>
      <w:r>
        <w:t xml:space="preserve">chính </w:t>
      </w:r>
      <w:r>
        <w:t xml:space="preserve">trị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một </w:t>
      </w:r>
      <w:r>
        <w:t xml:space="preserve">quốc </w:t>
      </w:r>
      <w:r>
        <w:t xml:space="preserve">gia, </w:t>
      </w:r>
      <w:r>
        <w:t xml:space="preserve">một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đa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Thuyết </w:t>
      </w:r>
      <w:r>
        <w:t xml:space="preserve">tôn </w:t>
      </w:r>
      <w:r>
        <w:t xml:space="preserve">giáo </w:t>
      </w:r>
      <w:r>
        <w:t xml:space="preserve">cho </w:t>
      </w:r>
      <w:r>
        <w:t xml:space="preserve">rằng </w:t>
      </w:r>
      <w:r>
        <w:t xml:space="preserve">trong </w:t>
      </w:r>
      <w:r>
        <w:t xml:space="preserve">vũ </w:t>
      </w:r>
      <w:r>
        <w:t xml:space="preserve">trụ </w:t>
      </w:r>
      <w:r>
        <w:t xml:space="preserve">có </w:t>
      </w:r>
      <w:r>
        <w:t xml:space="preserve">nhiều </w:t>
      </w:r>
      <w:r>
        <w:t xml:space="preserve">thân.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i/>
        </w:rPr>
        <w:t xml:space="preserve">cũng viết </w:t>
      </w:r>
      <w:r>
        <w:t xml:space="preserve">thuyết </w:t>
      </w:r>
      <w:r>
        <w:t xml:space="preserve">địa </w:t>
      </w:r>
      <w:r>
        <w:t xml:space="preserve">lý </w:t>
      </w:r>
      <w:r>
        <w:t xml:space="preserve">chính </w:t>
      </w:r>
      <w:r>
        <w:t xml:space="preserve">trị </w:t>
      </w:r>
      <w:r>
        <w:t xml:space="preserve">danh từ </w:t>
      </w:r>
      <w:r>
        <w:t xml:space="preserve">Thuyết </w:t>
      </w:r>
      <w:r>
        <w:t xml:space="preserve">chính </w:t>
      </w:r>
      <w:r>
        <w:t xml:space="preserve">trị </w:t>
      </w:r>
      <w:r>
        <w:t xml:space="preserve">dựa </w:t>
      </w:r>
      <w:r>
        <w:t xml:space="preserve">vào </w:t>
      </w:r>
      <w:r>
        <w:t xml:space="preserve">những </w:t>
      </w:r>
      <w:r>
        <w:t xml:space="preserve">lí </w:t>
      </w:r>
      <w:r>
        <w:t xml:space="preserve">do </w:t>
      </w:r>
      <w:r>
        <w:t xml:space="preserve">địa </w:t>
      </w:r>
      <w:r>
        <w:t xml:space="preserve">lí </w:t>
      </w:r>
      <w:r>
        <w:t xml:space="preserve">để </w:t>
      </w:r>
      <w:r>
        <w:t xml:space="preserve">bào </w:t>
      </w:r>
      <w:r>
        <w:t xml:space="preserve">chữa </w:t>
      </w:r>
      <w:r>
        <w:t xml:space="preserve">cho </w:t>
      </w:r>
      <w:r>
        <w:t xml:space="preserve">chính </w:t>
      </w:r>
      <w:r>
        <w:t xml:space="preserve">sách </w:t>
      </w:r>
      <w:r>
        <w:t xml:space="preserve">bành </w:t>
      </w:r>
      <w:r>
        <w:t xml:space="preserve">trướng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đế </w:t>
      </w:r>
      <w:r>
        <w:t xml:space="preserve">quốc.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định </w:t>
      </w:r>
      <w:r>
        <w:rPr>
          <w:b/>
        </w:rPr>
        <w:t xml:space="preserve">mệnh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cho </w:t>
      </w:r>
      <w:r>
        <w:t xml:space="preserve">rằng </w:t>
      </w:r>
      <w:r>
        <w:t xml:space="preserve">số </w:t>
      </w:r>
      <w:r>
        <w:t xml:space="preserve">mệnh </w:t>
      </w:r>
      <w:r>
        <w:t xml:space="preserve">là </w:t>
      </w:r>
      <w:r>
        <w:t xml:space="preserve">đã </w:t>
      </w:r>
      <w:r>
        <w:t xml:space="preserve">định </w:t>
      </w:r>
      <w:r>
        <w:t xml:space="preserve">trước, </w:t>
      </w:r>
      <w:r>
        <w:t xml:space="preserve">con </w:t>
      </w:r>
      <w:r>
        <w:t xml:space="preserve">người </w:t>
      </w:r>
      <w:r>
        <w:t xml:space="preserve">không </w:t>
      </w:r>
      <w:r>
        <w:t xml:space="preserve">cưỡng </w:t>
      </w:r>
      <w:r>
        <w:t xml:space="preserve">lại </w:t>
      </w:r>
      <w:r>
        <w:t xml:space="preserve">được. </w:t>
      </w:r>
      <w:r>
        <w:br/>
      </w:r>
      <w:r>
        <w:rPr>
          <w:b/>
        </w:rPr>
        <w:t xml:space="preserve">"thuyết </w:t>
      </w:r>
      <w:r>
        <w:rPr>
          <w:b/>
        </w:rPr>
        <w:t xml:space="preserve">đô-mi-nô” </w:t>
      </w:r>
      <w:r>
        <w:rPr>
          <w:i/>
        </w:rPr>
        <w:t xml:space="preserve">xem </w:t>
      </w:r>
      <w:r>
        <w:t xml:space="preserve">f;uyết </w:t>
      </w:r>
      <w:r>
        <w:rPr>
          <w:i/>
        </w:rPr>
        <w:t xml:space="preserve">domino.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đôminô </w:t>
      </w:r>
      <w:r>
        <w:rPr>
          <w:i/>
        </w:rPr>
        <w:t xml:space="preserve">xem </w:t>
      </w:r>
      <w:r>
        <w:rPr>
          <w:i/>
        </w:rPr>
        <w:t xml:space="preserve">huyết </w:t>
      </w:r>
      <w:r>
        <w:rPr>
          <w:i/>
        </w:rPr>
        <w:t xml:space="preserve">domino.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giáo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Giảng </w:t>
      </w:r>
      <w:r>
        <w:t xml:space="preserve">giải </w:t>
      </w:r>
      <w:r>
        <w:t xml:space="preserve">về </w:t>
      </w:r>
      <w:r>
        <w:t xml:space="preserve">giáo </w:t>
      </w:r>
      <w:r>
        <w:t xml:space="preserve">lí, </w:t>
      </w:r>
      <w:r>
        <w:t xml:space="preserve">về </w:t>
      </w:r>
      <w:r>
        <w:t xml:space="preserve">đạo </w:t>
      </w:r>
      <w:r>
        <w:t xml:space="preserve">lí. </w:t>
      </w:r>
      <w:r>
        <w:rPr>
          <w:b/>
        </w:rPr>
        <w:t xml:space="preserve">2 </w:t>
      </w:r>
      <w:r>
        <w:t xml:space="preserve">Giảng </w:t>
      </w:r>
      <w:r>
        <w:t xml:space="preserve">giải </w:t>
      </w:r>
      <w:r>
        <w:t xml:space="preserve">lí </w:t>
      </w:r>
      <w:r>
        <w:t xml:space="preserve">luận </w:t>
      </w:r>
      <w:r>
        <w:t xml:space="preserve">dài </w:t>
      </w:r>
      <w:r>
        <w:t xml:space="preserve">dòng, </w:t>
      </w:r>
      <w:r>
        <w:t xml:space="preserve">một </w:t>
      </w:r>
      <w:r>
        <w:t xml:space="preserve">cách </w:t>
      </w:r>
      <w:r>
        <w:t xml:space="preserve">xa </w:t>
      </w:r>
      <w:r>
        <w:t xml:space="preserve">thực </w:t>
      </w:r>
      <w:r>
        <w:t xml:space="preserve">tế </w:t>
      </w:r>
      <w:r>
        <w:t xml:space="preserve">(thường </w:t>
      </w:r>
      <w:r>
        <w:t xml:space="preserve">là </w:t>
      </w:r>
      <w:r>
        <w:t xml:space="preserve">về </w:t>
      </w:r>
      <w:r>
        <w:t xml:space="preserve">đạo </w:t>
      </w:r>
      <w:r>
        <w:t xml:space="preserve">đức),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nghe </w:t>
      </w:r>
      <w:r>
        <w:t xml:space="preserve">theo.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thuyết </w:t>
      </w:r>
      <w:r>
        <w:rPr>
          <w:i/>
        </w:rPr>
        <w:t xml:space="preserve">giáo </w:t>
      </w:r>
      <w:r>
        <w:t xml:space="preserve">về </w:t>
      </w:r>
      <w:r>
        <w:rPr>
          <w:i/>
        </w:rPr>
        <w:t xml:space="preserve">"lòng </w:t>
      </w:r>
      <w:r>
        <w:rPr>
          <w:i/>
        </w:rPr>
        <w:t xml:space="preserve">bác </w:t>
      </w:r>
      <w:r>
        <w:rPr>
          <w:i/>
        </w:rPr>
        <w:t xml:space="preserve">ái" </w:t>
      </w:r>
      <w:r>
        <w:rPr>
          <w:i/>
        </w:rPr>
        <w:t xml:space="preserve">chung </w:t>
      </w:r>
      <w:r>
        <w:rPr>
          <w:i/>
        </w:rPr>
        <w:t xml:space="preserve">chung. </w:t>
      </w:r>
      <w:r>
        <w:br/>
      </w:r>
      <w:r>
        <w:rPr>
          <w:b/>
        </w:rPr>
        <w:t xml:space="preserve">thuyết </w:t>
      </w:r>
      <w:r>
        <w:rPr>
          <w:b/>
        </w:rPr>
        <w:t xml:space="preserve">hỗ </w:t>
      </w:r>
      <w:r>
        <w:rPr>
          <w:b/>
        </w:rPr>
        <w:t xml:space="preserve">trợ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t xml:space="preserve">hỗ </w:t>
      </w:r>
      <w:r>
        <w:t xml:space="preserve">trợ </w:t>
      </w:r>
      <w:r>
        <w:t xml:space="preserve">là </w:t>
      </w:r>
      <w:r>
        <w:t xml:space="preserve">tính </w:t>
      </w:r>
      <w:r>
        <w:t xml:space="preserve">có </w:t>
      </w:r>
      <w:r>
        <w:t xml:space="preserve">sẵn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loài, </w:t>
      </w:r>
      <w:r>
        <w:t xml:space="preserve">động </w:t>
      </w:r>
      <w:r>
        <w:t xml:space="preserve">vật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tiến </w:t>
      </w:r>
      <w:r>
        <w:t xml:space="preserve">hoá </w:t>
      </w:r>
      <w:r>
        <w:t xml:space="preserve">được </w:t>
      </w:r>
      <w:r>
        <w:t xml:space="preserve">là </w:t>
      </w:r>
      <w:r>
        <w:t xml:space="preserve">nhờ </w:t>
      </w:r>
      <w:r>
        <w:t xml:space="preserve">biết </w:t>
      </w:r>
      <w:r>
        <w:t xml:space="preserve">hỗ </w:t>
      </w:r>
      <w:r>
        <w:t xml:space="preserve">trợ </w:t>
      </w:r>
      <w:r>
        <w:t xml:space="preserve">nhau.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