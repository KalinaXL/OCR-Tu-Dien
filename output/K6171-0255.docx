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gia </w:t>
      </w:r>
      <w:r>
        <w:rPr>
          <w:b/>
        </w:rPr>
        <w:t xml:space="preserve">tốc </w:t>
      </w:r>
      <w:r>
        <w:rPr>
          <w:i/>
        </w:rPr>
        <w:t xml:space="preserve">danh từ </w:t>
      </w:r>
      <w:r>
        <w:t xml:space="preserve">Độ </w:t>
      </w:r>
      <w:r>
        <w:t xml:space="preserve">tăng </w:t>
      </w:r>
      <w:r>
        <w:t xml:space="preserve">giảm </w:t>
      </w:r>
      <w:r>
        <w:t xml:space="preserve">vận </w:t>
      </w:r>
      <w:r>
        <w:t xml:space="preserve">tốc </w:t>
      </w:r>
      <w:r>
        <w:t xml:space="preserve">trong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đang </w:t>
      </w:r>
      <w:r>
        <w:t xml:space="preserve">chuyển </w:t>
      </w:r>
      <w:r>
        <w:t xml:space="preserve">động. </w:t>
      </w:r>
      <w:r>
        <w:br/>
      </w:r>
      <w:r>
        <w:rPr>
          <w:b/>
        </w:rPr>
        <w:t xml:space="preserve">gia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nhiều </w:t>
      </w:r>
      <w:r>
        <w:t xml:space="preserve">gia </w:t>
      </w:r>
      <w:r>
        <w:t xml:space="preserve">đình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tổ </w:t>
      </w:r>
      <w:r>
        <w:t xml:space="preserve">tiên; </w:t>
      </w:r>
      <w:r>
        <w:t xml:space="preserve">họ. </w:t>
      </w:r>
      <w:r>
        <w:rPr>
          <w:i/>
        </w:rPr>
        <w:t xml:space="preserve">Người </w:t>
      </w:r>
      <w:r>
        <w:rPr>
          <w:i/>
        </w:rPr>
        <w:t xml:space="preserve">trong </w:t>
      </w:r>
      <w:r>
        <w:rPr>
          <w:i/>
        </w:rPr>
        <w:t xml:space="preserve">cùng </w:t>
      </w:r>
      <w:r>
        <w:rPr>
          <w:i/>
        </w:rPr>
        <w:t xml:space="preserve">gia </w:t>
      </w:r>
      <w:r>
        <w:t xml:space="preserve">tộc. </w:t>
      </w:r>
      <w:r>
        <w:br/>
      </w:r>
      <w:r>
        <w:rPr>
          <w:b/>
        </w:rPr>
        <w:t xml:space="preserve">gia </w:t>
      </w:r>
      <w:r>
        <w:rPr>
          <w:b/>
        </w:rPr>
        <w:t xml:space="preserve">truyền </w:t>
      </w:r>
      <w:r>
        <w:rPr>
          <w:i/>
        </w:rPr>
        <w:t xml:space="preserve">tính từ </w:t>
      </w:r>
      <w:r>
        <w:t xml:space="preserve">Do </w:t>
      </w:r>
      <w:r>
        <w:t xml:space="preserve">các </w:t>
      </w:r>
      <w:r>
        <w:t xml:space="preserve">đời </w:t>
      </w:r>
      <w:r>
        <w:t xml:space="preserve">trước </w:t>
      </w:r>
      <w:r>
        <w:t xml:space="preserve">truyền </w:t>
      </w:r>
      <w:r>
        <w:t xml:space="preserve">lại </w:t>
      </w:r>
      <w:r>
        <w:t xml:space="preserve">và </w:t>
      </w:r>
      <w:r>
        <w:t xml:space="preserve">được </w:t>
      </w:r>
      <w:r>
        <w:t xml:space="preserve">trân </w:t>
      </w:r>
      <w:r>
        <w:t xml:space="preserve">trọng </w:t>
      </w:r>
      <w:r>
        <w:t xml:space="preserve">giữ </w:t>
      </w:r>
      <w:r>
        <w:t xml:space="preserve">gìn </w:t>
      </w:r>
      <w:r>
        <w:t xml:space="preserve">đời </w:t>
      </w:r>
      <w:r>
        <w:t xml:space="preserve">này </w:t>
      </w:r>
      <w:r>
        <w:t xml:space="preserve">qua </w:t>
      </w:r>
      <w:r>
        <w:t xml:space="preserve">đời </w:t>
      </w:r>
      <w:r>
        <w:t xml:space="preserve">khác, </w:t>
      </w:r>
      <w:r>
        <w:t xml:space="preserve">coi </w:t>
      </w:r>
      <w:r>
        <w:t xml:space="preserve">là </w:t>
      </w:r>
      <w:r>
        <w:t xml:space="preserve">cái </w:t>
      </w:r>
      <w:r>
        <w:t xml:space="preserve">quý </w:t>
      </w:r>
      <w:r>
        <w:t xml:space="preserve">báu </w:t>
      </w:r>
      <w:r>
        <w:t xml:space="preserve">riêng </w:t>
      </w:r>
      <w:r>
        <w:t xml:space="preserve">của </w:t>
      </w:r>
      <w:r>
        <w:t xml:space="preserve">dòng </w:t>
      </w:r>
      <w:r>
        <w:t xml:space="preserve">họ. </w:t>
      </w:r>
      <w:r>
        <w:rPr>
          <w:i/>
        </w:rPr>
        <w:t xml:space="preserve">Thanh </w:t>
      </w:r>
      <w:r>
        <w:rPr>
          <w:i/>
        </w:rPr>
        <w:t xml:space="preserve">gươm </w:t>
      </w:r>
      <w:r>
        <w:t xml:space="preserve">báu </w:t>
      </w:r>
      <w:r>
        <w:rPr>
          <w:i/>
        </w:rPr>
        <w:t xml:space="preserve">gia </w:t>
      </w:r>
      <w:r>
        <w:rPr>
          <w:i/>
        </w:rPr>
        <w:t xml:space="preserve">truyền. </w:t>
      </w:r>
      <w:r>
        <w:rPr>
          <w:i/>
        </w:rPr>
        <w:t xml:space="preserve">Phương </w:t>
      </w:r>
      <w:r>
        <w:rPr>
          <w:i/>
        </w:rPr>
        <w:t xml:space="preserve">thuốc </w:t>
      </w:r>
      <w:r>
        <w:rPr>
          <w:i/>
        </w:rPr>
        <w:t xml:space="preserve">gia </w:t>
      </w:r>
      <w:r>
        <w:rPr>
          <w:i/>
        </w:rPr>
        <w:t xml:space="preserve">truyền. </w:t>
      </w:r>
      <w:r>
        <w:br/>
      </w:r>
      <w:r>
        <w:rPr>
          <w:b/>
        </w:rPr>
        <w:t xml:space="preserve">gia </w:t>
      </w:r>
      <w:r>
        <w:rPr>
          <w:b/>
        </w:rPr>
        <w:t xml:space="preserve">trưởng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đứng </w:t>
      </w:r>
      <w:r>
        <w:t xml:space="preserve">đầu, </w:t>
      </w:r>
      <w:r>
        <w:t xml:space="preserve">nắm </w:t>
      </w:r>
      <w:r>
        <w:t xml:space="preserve">mọi </w:t>
      </w:r>
      <w:r>
        <w:t xml:space="preserve">quyền </w:t>
      </w:r>
      <w:r>
        <w:t xml:space="preserve">hành </w:t>
      </w:r>
      <w:r>
        <w:t xml:space="preserve">trong </w:t>
      </w:r>
      <w:r>
        <w:t xml:space="preserve">gia </w:t>
      </w:r>
      <w:r>
        <w:t xml:space="preserve">đình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gia </w:t>
      </w:r>
      <w:r>
        <w:rPr>
          <w:i/>
        </w:rPr>
        <w:t xml:space="preserve">trưởng. </w:t>
      </w:r>
      <w:r>
        <w:t xml:space="preserve">ll </w:t>
      </w:r>
      <w:r>
        <w:t xml:space="preserve">tính từ </w:t>
      </w:r>
      <w:r>
        <w:t xml:space="preserve">Có </w:t>
      </w:r>
      <w:r>
        <w:t xml:space="preserve">tư </w:t>
      </w:r>
      <w:r>
        <w:t xml:space="preserve">tưởng </w:t>
      </w:r>
      <w:r>
        <w:t xml:space="preserve">hoặc </w:t>
      </w:r>
      <w:r>
        <w:t xml:space="preserve">tác </w:t>
      </w:r>
      <w:r>
        <w:t xml:space="preserve">phong </w:t>
      </w:r>
      <w:r>
        <w:t xml:space="preserve">của </w:t>
      </w:r>
      <w:r>
        <w:t xml:space="preserve">người </w:t>
      </w:r>
      <w:r>
        <w:t xml:space="preserve">đứng </w:t>
      </w:r>
      <w:r>
        <w:t xml:space="preserve">đầu, </w:t>
      </w:r>
      <w:r>
        <w:t xml:space="preserve">người </w:t>
      </w:r>
      <w:r>
        <w:t xml:space="preserve">lãnh </w:t>
      </w:r>
      <w:r>
        <w:t xml:space="preserve">đạo </w:t>
      </w:r>
      <w:r>
        <w:t xml:space="preserve">tự </w:t>
      </w:r>
      <w:r>
        <w:t xml:space="preserve">coi </w:t>
      </w:r>
      <w:r>
        <w:t xml:space="preserve">mình </w:t>
      </w:r>
      <w:r>
        <w:t xml:space="preserve">là </w:t>
      </w:r>
      <w:r>
        <w:t xml:space="preserve">có </w:t>
      </w:r>
      <w:r>
        <w:t xml:space="preserve">mọi </w:t>
      </w:r>
      <w:r>
        <w:t xml:space="preserve">quyền </w:t>
      </w:r>
      <w:r>
        <w:t xml:space="preserve">hành, </w:t>
      </w:r>
      <w:r>
        <w:t xml:space="preserve">tự </w:t>
      </w:r>
      <w:r>
        <w:t xml:space="preserve">ý </w:t>
      </w:r>
      <w:r>
        <w:t xml:space="preserve">quyết </w:t>
      </w:r>
      <w:r>
        <w:t xml:space="preserve">định </w:t>
      </w:r>
      <w:r>
        <w:t xml:space="preserve">mọi </w:t>
      </w:r>
      <w:r>
        <w:t xml:space="preserve">việc, </w:t>
      </w:r>
      <w:r>
        <w:t xml:space="preserve">coi </w:t>
      </w:r>
      <w:r>
        <w:t xml:space="preserve">thường </w:t>
      </w:r>
      <w:r>
        <w:t xml:space="preserve">quyền </w:t>
      </w:r>
      <w:r>
        <w:t xml:space="preserve">dân </w:t>
      </w:r>
      <w:r>
        <w:t xml:space="preserve">chủ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khác. </w:t>
      </w:r>
      <w: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gia </w:t>
      </w:r>
      <w:r>
        <w:rPr>
          <w:i/>
        </w:rPr>
        <w:t xml:space="preserve">trưởng.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gia </w:t>
      </w:r>
      <w:r>
        <w:rPr>
          <w:i/>
        </w:rPr>
        <w:t xml:space="preserve">trưởng. </w:t>
      </w:r>
      <w:r>
        <w:rPr>
          <w:i/>
        </w:rPr>
        <w:t xml:space="preserve">Ông </w:t>
      </w:r>
      <w:r>
        <w:rPr>
          <w:i/>
        </w:rPr>
        <w:t xml:space="preserve">ấy </w:t>
      </w:r>
      <w:r>
        <w:rPr>
          <w:i/>
        </w:rPr>
        <w:t xml:space="preserve">rất </w:t>
      </w:r>
      <w:r>
        <w:rPr>
          <w:i/>
        </w:rPr>
        <w:t xml:space="preserve">gia </w:t>
      </w:r>
      <w:r>
        <w:rPr>
          <w:i/>
        </w:rPr>
        <w:t xml:space="preserve">trưởng </w:t>
      </w:r>
      <w:r>
        <w:t xml:space="preserve">(khẩu ngữ). </w:t>
      </w:r>
      <w:r>
        <w:br/>
      </w:r>
      <w:r>
        <w:rPr>
          <w:b/>
        </w:rPr>
        <w:t xml:space="preserve">gia </w:t>
      </w:r>
      <w:r>
        <w:rPr>
          <w:b/>
        </w:rPr>
        <w:t xml:space="preserve">tư </w:t>
      </w:r>
      <w:r>
        <w:rPr>
          <w:i/>
        </w:rPr>
        <w:t xml:space="preserve">danh từ </w:t>
      </w:r>
      <w:r>
        <w:t xml:space="preserve">Như </w:t>
      </w:r>
      <w:r>
        <w:t xml:space="preserve">gia </w:t>
      </w:r>
      <w:r>
        <w:t xml:space="preserve">sản </w:t>
      </w:r>
      <w:r>
        <w:t xml:space="preserve">(nhưng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mức </w:t>
      </w:r>
      <w:r>
        <w:t xml:space="preserve">giàu </w:t>
      </w:r>
      <w:r>
        <w:t xml:space="preserve">nghèo). </w:t>
      </w:r>
      <w:r>
        <w:t xml:space="preserve">Gia </w:t>
      </w:r>
      <w:r>
        <w:rPr>
          <w:i/>
        </w:rPr>
        <w:t xml:space="preserve">tư </w:t>
      </w:r>
      <w:r>
        <w:rPr>
          <w:i/>
        </w:rPr>
        <w:t xml:space="preserve">giàu </w:t>
      </w:r>
      <w:r>
        <w:t xml:space="preserve">có. </w:t>
      </w:r>
      <w:r>
        <w:t xml:space="preserve">Gia </w:t>
      </w:r>
      <w:r>
        <w:rPr>
          <w:i/>
        </w:rPr>
        <w:t xml:space="preserve">tư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t xml:space="preserve">gi. </w:t>
      </w:r>
      <w:r>
        <w:br/>
      </w:r>
      <w:r>
        <w:rPr>
          <w:b/>
        </w:rPr>
        <w:t xml:space="preserve">gia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Thứ </w:t>
      </w:r>
      <w:r>
        <w:t xml:space="preserve">cho </w:t>
      </w:r>
      <w:r>
        <w:t xml:space="preserve">thêm </w:t>
      </w:r>
      <w:r>
        <w:t xml:space="preserve">vào </w:t>
      </w:r>
      <w:r>
        <w:t xml:space="preserve">món </w:t>
      </w:r>
      <w:r>
        <w:t xml:space="preserve">ăn </w:t>
      </w:r>
      <w:r>
        <w:t xml:space="preserve">để </w:t>
      </w:r>
      <w:r>
        <w:t xml:space="preserve">tăng </w:t>
      </w:r>
      <w:r>
        <w:t xml:space="preserve">vị </w:t>
      </w:r>
      <w:r>
        <w:t xml:space="preserve">thơm </w:t>
      </w:r>
      <w:r>
        <w:t xml:space="preserve">ngon, </w:t>
      </w:r>
      <w:r>
        <w:t xml:space="preserve">như </w:t>
      </w:r>
      <w:r>
        <w:t xml:space="preserve">hành, </w:t>
      </w:r>
      <w:r>
        <w:t xml:space="preserve">hạt </w:t>
      </w:r>
      <w:r>
        <w:t xml:space="preserve">tiêu, </w:t>
      </w:r>
      <w:r>
        <w:t xml:space="preserve">già </w:t>
      </w:r>
      <w:r>
        <w:t xml:space="preserve">l </w:t>
      </w:r>
      <w: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vào </w:t>
      </w:r>
      <w:r>
        <w:t xml:space="preserve">tuổi </w:t>
      </w:r>
      <w:r>
        <w:t xml:space="preserve">có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sinh </w:t>
      </w:r>
      <w:r>
        <w:t xml:space="preserve">lí </w:t>
      </w:r>
      <w:r>
        <w:t xml:space="preserve">suy </w:t>
      </w:r>
      <w:r>
        <w:t xml:space="preserve">yếu </w:t>
      </w:r>
      <w:r>
        <w:t xml:space="preserve">dần, </w:t>
      </w:r>
      <w:r>
        <w:t xml:space="preserve">trong </w:t>
      </w:r>
      <w:r>
        <w:t xml:space="preserve">giai </w:t>
      </w:r>
      <w:r>
        <w:t xml:space="preserve">đoạn </w:t>
      </w:r>
      <w:r>
        <w:t xml:space="preserve">cuối </w:t>
      </w:r>
      <w:r>
        <w:t xml:space="preserve">của </w:t>
      </w:r>
      <w:r>
        <w:t xml:space="preserve">quá </w:t>
      </w:r>
      <w:r>
        <w:t xml:space="preserve">trình </w:t>
      </w:r>
      <w:r>
        <w:t xml:space="preserve">sống </w:t>
      </w:r>
      <w:r>
        <w:t xml:space="preserve">tự </w:t>
      </w:r>
      <w:r>
        <w:t xml:space="preserve">nhiên. </w:t>
      </w:r>
      <w:r>
        <w:rPr>
          <w:i/>
        </w:rPr>
        <w:t xml:space="preserve">Bệnh </w:t>
      </w:r>
      <w:r>
        <w:rPr>
          <w:i/>
        </w:rPr>
        <w:t xml:space="preserve">người </w:t>
      </w:r>
      <w:r>
        <w:rPr>
          <w:i/>
        </w:rPr>
        <w:t xml:space="preserve">già. </w:t>
      </w:r>
      <w:r>
        <w:rPr>
          <w:i/>
        </w:rPr>
        <w:t xml:space="preserve">Già </w:t>
      </w:r>
      <w:r>
        <w:rPr>
          <w:i/>
        </w:rPr>
        <w:t xml:space="preserve">trước </w:t>
      </w:r>
      <w:r>
        <w:rPr>
          <w:i/>
        </w:rPr>
        <w:t xml:space="preserve">tuổi. </w:t>
      </w:r>
      <w:r>
        <w:t xml:space="preserve">Con </w:t>
      </w:r>
      <w:r>
        <w:rPr>
          <w:i/>
        </w:rPr>
        <w:t xml:space="preserve">bò </w:t>
      </w:r>
      <w:r>
        <w:t xml:space="preserve">già </w:t>
      </w:r>
      <w:r>
        <w:rPr>
          <w:i/>
        </w:rPr>
        <w:t xml:space="preserve">quá </w:t>
      </w:r>
      <w:r>
        <w:rPr>
          <w:i/>
        </w:rPr>
        <w:t xml:space="preserve">không </w:t>
      </w:r>
      <w:r>
        <w:rPr>
          <w:i/>
        </w:rPr>
        <w:t xml:space="preserve">cày </w:t>
      </w:r>
      <w:r>
        <w:rPr>
          <w:i/>
        </w:rPr>
        <w:t xml:space="preserve">được </w:t>
      </w:r>
      <w:r>
        <w:rPr>
          <w:i/>
        </w:rPr>
        <w:t xml:space="preserve">nữa. </w:t>
      </w:r>
      <w:r>
        <w:t xml:space="preserve">Tre </w:t>
      </w:r>
      <w:r>
        <w:rPr>
          <w:i/>
        </w:rPr>
        <w:t xml:space="preserve">già </w:t>
      </w:r>
      <w:r>
        <w:rPr>
          <w:i/>
        </w:rPr>
        <w:t xml:space="preserve">măng </w:t>
      </w:r>
      <w:r>
        <w:t xml:space="preserve">mọc </w:t>
      </w:r>
      <w:r>
        <w:t xml:space="preserve">(tug.). </w:t>
      </w:r>
      <w:r>
        <w:rPr>
          <w:b/>
        </w:rPr>
        <w:t xml:space="preserve">2 </w:t>
      </w:r>
      <w:r>
        <w:t xml:space="preserve">(Người) </w:t>
      </w:r>
      <w:r>
        <w:t xml:space="preserve">đã </w:t>
      </w:r>
      <w:r>
        <w:t xml:space="preserve">rất </w:t>
      </w:r>
      <w:r>
        <w:t xml:space="preserve">nhiều </w:t>
      </w:r>
      <w:r>
        <w:t xml:space="preserve">tuổi, </w:t>
      </w:r>
      <w:r>
        <w:t xml:space="preserve">so </w:t>
      </w:r>
      <w:r>
        <w:t xml:space="preserve">với </w:t>
      </w:r>
      <w:r>
        <w:t xml:space="preserve">tuổi </w:t>
      </w:r>
      <w:r>
        <w:t xml:space="preserve">đời </w:t>
      </w:r>
      <w:r>
        <w:t xml:space="preserve">trung </w:t>
      </w:r>
      <w:r>
        <w:t xml:space="preserve">bình. </w:t>
      </w:r>
      <w:r>
        <w:t xml:space="preserve">Cụ </w:t>
      </w:r>
      <w:r>
        <w:rPr>
          <w:i/>
        </w:rPr>
        <w:t xml:space="preserve">già </w:t>
      </w:r>
      <w:r>
        <w:rPr>
          <w:i/>
        </w:rPr>
        <w:t xml:space="preserve">80 </w:t>
      </w:r>
      <w:r>
        <w:rPr>
          <w:i/>
        </w:rPr>
        <w:t xml:space="preserve">tuổi. </w:t>
      </w:r>
      <w:r>
        <w:t xml:space="preserve">An </w:t>
      </w:r>
      <w:r>
        <w:t xml:space="preserve">hướng </w:t>
      </w:r>
      <w:r>
        <w:t xml:space="preserve">tuổi </w:t>
      </w:r>
      <w:r>
        <w:rPr>
          <w:i/>
        </w:rPr>
        <w:t xml:space="preserve">già. </w:t>
      </w:r>
      <w:r>
        <w:rPr>
          <w:i/>
        </w:rPr>
        <w:t xml:space="preserve">Về </w:t>
      </w:r>
      <w:r>
        <w:rPr>
          <w:i/>
        </w:rPr>
        <w:t xml:space="preserve">già </w:t>
      </w:r>
      <w:r>
        <w:rPr>
          <w:i/>
        </w:rPr>
        <w:t xml:space="preserve">(đến </w:t>
      </w:r>
      <w:r>
        <w:rPr>
          <w:i/>
        </w:rPr>
        <w:t xml:space="preserve">tuổi </w:t>
      </w:r>
      <w:r>
        <w:rPr>
          <w:i/>
        </w:rPr>
        <w:t xml:space="preserve">già). </w:t>
      </w:r>
      <w:r>
        <w:rPr>
          <w:b/>
        </w:rPr>
        <w:t xml:space="preserve">3 </w:t>
      </w:r>
      <w:r>
        <w:t xml:space="preserve">(Sản </w:t>
      </w:r>
      <w:r>
        <w:t xml:space="preserve">phẩm </w:t>
      </w:r>
      <w:r>
        <w:t xml:space="preserve">trồng </w:t>
      </w:r>
      <w:r>
        <w:t xml:space="preserve">trọt) </w:t>
      </w:r>
      <w:r>
        <w:t xml:space="preserve">ở </w:t>
      </w:r>
      <w:r>
        <w:rPr>
          <w:i/>
        </w:rPr>
        <w:t xml:space="preserve">giai </w:t>
      </w:r>
      <w:r>
        <w:t xml:space="preserve">đoạn </w:t>
      </w:r>
      <w:r>
        <w:t xml:space="preserve">đã </w:t>
      </w:r>
      <w:r>
        <w:t xml:space="preserve">phát </w:t>
      </w:r>
      <w:r>
        <w:t xml:space="preserve">triển </w:t>
      </w:r>
      <w:r>
        <w:t xml:space="preserve">đầy </w:t>
      </w:r>
      <w:r>
        <w:t xml:space="preserve">đủ, </w:t>
      </w:r>
      <w:r>
        <w:t xml:space="preserve">sau </w:t>
      </w:r>
      <w:r>
        <w:t xml:space="preserve">đó </w:t>
      </w:r>
      <w:r>
        <w:t xml:space="preserve">chỉ </w:t>
      </w:r>
      <w:r>
        <w:t xml:space="preserve">có </w:t>
      </w:r>
      <w:r>
        <w:t xml:space="preserve">chín </w:t>
      </w:r>
      <w:r>
        <w:t xml:space="preserve">hoặc </w:t>
      </w:r>
      <w:r>
        <w:t xml:space="preserve">tàn </w:t>
      </w:r>
      <w:r>
        <w:t xml:space="preserve">lụi </w:t>
      </w:r>
      <w:r>
        <w:t xml:space="preserve">đi. </w:t>
      </w:r>
      <w:r>
        <w:t xml:space="preserve">Đậu </w:t>
      </w:r>
      <w:r>
        <w:rPr>
          <w:i/>
        </w:rPr>
        <w:t xml:space="preserve">đã </w:t>
      </w:r>
      <w:r>
        <w:rPr>
          <w:i/>
        </w:rPr>
        <w:t xml:space="preserve">già. </w:t>
      </w:r>
      <w:r>
        <w:t xml:space="preserve">Rau </w:t>
      </w:r>
      <w:r>
        <w:rPr>
          <w:i/>
        </w:rPr>
        <w:t xml:space="preserve">già, </w:t>
      </w:r>
      <w:r>
        <w:t xml:space="preserve">chỉ </w:t>
      </w:r>
      <w:r>
        <w:rPr>
          <w:i/>
        </w:rPr>
        <w:t xml:space="preserve">toàn </w:t>
      </w:r>
      <w:r>
        <w:t xml:space="preserve">xơ. </w:t>
      </w:r>
      <w:r>
        <w:rPr>
          <w:i/>
        </w:rPr>
        <w:t xml:space="preserve">Cau </w:t>
      </w:r>
      <w:r>
        <w:rPr>
          <w:i/>
        </w:rPr>
        <w:t xml:space="preserve">già </w:t>
      </w:r>
      <w:r>
        <w:rPr>
          <w:i/>
        </w:rPr>
        <w:t xml:space="preserve">hạt. </w:t>
      </w:r>
      <w:r>
        <w:rPr>
          <w:i/>
        </w:rPr>
        <w:t xml:space="preserve">Ngô </w:t>
      </w:r>
      <w:r>
        <w:rPr>
          <w:i/>
        </w:rPr>
        <w:t xml:space="preserve">để </w:t>
      </w:r>
      <w:r>
        <w:rPr>
          <w:i/>
        </w:rPr>
        <w:t xml:space="preserve">thật </w:t>
      </w:r>
      <w:r>
        <w:rPr>
          <w:i/>
        </w:rPr>
        <w:t xml:space="preserve">già </w:t>
      </w:r>
      <w:r>
        <w:t xml:space="preserve">mới </w:t>
      </w:r>
      <w:r>
        <w:rPr>
          <w:i/>
        </w:rPr>
        <w:t xml:space="preserve">bẻ. </w:t>
      </w:r>
      <w:r>
        <w:rPr>
          <w:b/>
        </w:rPr>
        <w:t xml:space="preserve">4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vượt </w:t>
      </w:r>
      <w:r>
        <w:t xml:space="preserve">quá </w:t>
      </w:r>
      <w:r>
        <w:t xml:space="preserve">mức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chút. </w:t>
      </w:r>
      <w:r>
        <w:rPr>
          <w:i/>
        </w:rPr>
        <w:t xml:space="preserve">Làm </w:t>
      </w:r>
      <w:r>
        <w:t xml:space="preserve">già </w:t>
      </w:r>
      <w:r>
        <w:rPr>
          <w:i/>
        </w:rPr>
        <w:t xml:space="preserve">nửa </w:t>
      </w:r>
      <w:r>
        <w:t xml:space="preserve">ngày </w:t>
      </w:r>
      <w:r>
        <w:t xml:space="preserve">mới </w:t>
      </w:r>
      <w:r>
        <w:rPr>
          <w:i/>
        </w:rPr>
        <w:t xml:space="preserve">xong. </w:t>
      </w:r>
      <w:r>
        <w:t xml:space="preserve">Đong </w:t>
      </w:r>
      <w:r>
        <w:rPr>
          <w:i/>
        </w:rPr>
        <w:t xml:space="preserve">già </w:t>
      </w:r>
      <w:r>
        <w:rPr>
          <w:i/>
        </w:rPr>
        <w:t xml:space="preserve">nửa </w:t>
      </w:r>
      <w:r>
        <w:rPr>
          <w:i/>
        </w:rPr>
        <w:t xml:space="preserve">bơ </w:t>
      </w:r>
      <w:r>
        <w:rPr>
          <w:i/>
        </w:rPr>
        <w:t xml:space="preserve">gạo. </w:t>
      </w:r>
      <w:r>
        <w:rPr>
          <w:b/>
        </w:rPr>
        <w:t xml:space="preserve">5 </w:t>
      </w:r>
      <w:r>
        <w:t xml:space="preserve">(Cái </w:t>
      </w:r>
      <w:r>
        <w:t xml:space="preserve">cân) </w:t>
      </w:r>
      <w:r>
        <w:t xml:space="preserve">không </w:t>
      </w:r>
      <w:r>
        <w:t xml:space="preserve">chính </w:t>
      </w:r>
      <w:r>
        <w:t xml:space="preserve">xác, </w:t>
      </w:r>
      <w:r>
        <w:t xml:space="preserve">cho </w:t>
      </w:r>
      <w:r>
        <w:t xml:space="preserve">số </w:t>
      </w:r>
      <w:r>
        <w:t xml:space="preserve">ghi </w:t>
      </w:r>
      <w:r>
        <w:t xml:space="preserve">khối </w:t>
      </w:r>
      <w:r>
        <w:t xml:space="preserve">lượng </w:t>
      </w:r>
      <w:r>
        <w:t xml:space="preserve">của </w:t>
      </w:r>
      <w:r>
        <w:t xml:space="preserve">vật </w:t>
      </w:r>
      <w:r>
        <w:t xml:space="preserve">được </w:t>
      </w:r>
      <w:r>
        <w:t xml:space="preserve">cân </w:t>
      </w:r>
      <w:r>
        <w:t xml:space="preserve">nhiều </w:t>
      </w:r>
      <w:r>
        <w:t xml:space="preserve">hơn </w:t>
      </w:r>
      <w:r>
        <w:t xml:space="preserve">khối </w:t>
      </w:r>
      <w:r>
        <w:t xml:space="preserve">lượng </w:t>
      </w:r>
      <w:r>
        <w:t xml:space="preserve">thật </w:t>
      </w:r>
      <w:r>
        <w:t xml:space="preserve">một </w:t>
      </w:r>
      <w:r>
        <w:t xml:space="preserve">chút. </w:t>
      </w:r>
      <w:r>
        <w:rPr>
          <w:i/>
        </w:rPr>
        <w:t xml:space="preserve">Cân </w:t>
      </w:r>
      <w:r>
        <w:rPr>
          <w:i/>
        </w:rPr>
        <w:t xml:space="preserve">này </w:t>
      </w:r>
      <w:r>
        <w:rPr>
          <w:i/>
        </w:rPr>
        <w:t xml:space="preserve">hơi </w:t>
      </w:r>
      <w:r>
        <w:rPr>
          <w:i/>
        </w:rPr>
        <w:t xml:space="preserve">già, </w:t>
      </w:r>
      <w:r>
        <w:rPr>
          <w:i/>
        </w:rPr>
        <w:t xml:space="preserve">mỗi </w:t>
      </w:r>
      <w:r>
        <w:rPr>
          <w:i/>
        </w:rPr>
        <w:t xml:space="preserve">tạ </w:t>
      </w:r>
      <w:r>
        <w:t xml:space="preserve">thiếu </w:t>
      </w:r>
      <w:r>
        <w:rPr>
          <w:i/>
        </w:rPr>
        <w:t xml:space="preserve">đi </w:t>
      </w:r>
      <w:r>
        <w:t xml:space="preserve">gần </w:t>
      </w:r>
      <w:r>
        <w:rPr>
          <w:b/>
        </w:rPr>
        <w:t xml:space="preserve">1 </w:t>
      </w:r>
      <w:r>
        <w:rPr>
          <w:i/>
        </w:rPr>
        <w:t xml:space="preserve">kilô. </w:t>
      </w:r>
      <w:r>
        <w:rPr>
          <w:b/>
        </w:rPr>
        <w:t xml:space="preserve">6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quá </w:t>
      </w:r>
      <w:r>
        <w:t xml:space="preserve">trình </w:t>
      </w:r>
      <w:r>
        <w:t xml:space="preserve">tác </w:t>
      </w:r>
      <w:r>
        <w:t xml:space="preserve">dụng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đến </w:t>
      </w:r>
      <w:r>
        <w:t xml:space="preserve">quá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một </w:t>
      </w:r>
      <w:r>
        <w:t xml:space="preserve">chút. </w:t>
      </w:r>
      <w:r>
        <w:t xml:space="preserve">Thóc </w:t>
      </w:r>
      <w:r>
        <w:t xml:space="preserve">phơi </w:t>
      </w:r>
      <w:r>
        <w:t xml:space="preserve">già </w:t>
      </w:r>
      <w:r>
        <w:t xml:space="preserve">nắng. </w:t>
      </w:r>
      <w:r>
        <w:rPr>
          <w:i/>
        </w:rPr>
        <w:t xml:space="preserve">Nước </w:t>
      </w:r>
      <w:r>
        <w:rPr>
          <w:i/>
        </w:rPr>
        <w:t xml:space="preserve">sôi </w:t>
      </w:r>
      <w:r>
        <w:rPr>
          <w:i/>
        </w:rPr>
        <w:t xml:space="preserve">già. </w:t>
      </w:r>
      <w:r>
        <w:rPr>
          <w:i/>
        </w:rPr>
        <w:t xml:space="preserve">Cơm </w:t>
      </w:r>
      <w:r>
        <w:rPr>
          <w:i/>
        </w:rPr>
        <w:t xml:space="preserve">nấu </w:t>
      </w:r>
      <w:r>
        <w:rPr>
          <w:i/>
        </w:rPr>
        <w:t xml:space="preserve">già </w:t>
      </w:r>
      <w:r>
        <w:rPr>
          <w:i/>
        </w:rPr>
        <w:t xml:space="preserve">lửa. </w:t>
      </w:r>
      <w:r>
        <w:rPr>
          <w:i/>
        </w:rPr>
        <w:t xml:space="preserve">Nước </w:t>
      </w:r>
      <w:r>
        <w:rPr>
          <w:i/>
        </w:rPr>
        <w:t xml:space="preserve">nóng </w:t>
      </w:r>
      <w:r>
        <w:rPr>
          <w:i/>
        </w:rPr>
        <w:t xml:space="preserve">già. </w:t>
      </w:r>
      <w:r>
        <w:rPr>
          <w:b/>
        </w:rPr>
        <w:t xml:space="preserve">7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d., </w:t>
      </w:r>
      <w:r>
        <w:t xml:space="preserve">hoặc </w:t>
      </w:r>
      <w:r>
        <w:t xml:space="preserve">dùng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Tỏ </w:t>
      </w:r>
      <w:r>
        <w:t xml:space="preserve">ra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cao </w:t>
      </w:r>
      <w:r>
        <w:t xml:space="preserve">hơn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về </w:t>
      </w:r>
      <w:r>
        <w:t xml:space="preserve">mặt </w:t>
      </w:r>
      <w:r>
        <w:t xml:space="preserve">nào </w:t>
      </w:r>
      <w:r>
        <w:t xml:space="preserve">đó, </w:t>
      </w:r>
      <w:r>
        <w:t xml:space="preserve">do </w:t>
      </w:r>
      <w:r>
        <w:t xml:space="preserve">từng </w:t>
      </w:r>
      <w:r>
        <w:t xml:space="preserve">trải </w:t>
      </w:r>
      <w:r>
        <w:t xml:space="preserve">hay </w:t>
      </w:r>
      <w:r>
        <w:t xml:space="preserve">do </w:t>
      </w:r>
      <w:r>
        <w:t xml:space="preserve">có </w:t>
      </w:r>
      <w:r>
        <w:t xml:space="preserve">công </w:t>
      </w:r>
      <w:r>
        <w:t xml:space="preserve">phu </w:t>
      </w:r>
      <w:r>
        <w:t xml:space="preserve">rèn </w:t>
      </w:r>
      <w:r>
        <w:t xml:space="preserve">luyện. </w:t>
      </w:r>
      <w:r>
        <w:rPr>
          <w:i/>
        </w:rPr>
        <w:t xml:space="preserve">Một </w:t>
      </w:r>
      <w:r>
        <w:rPr>
          <w:i/>
        </w:rPr>
        <w:t xml:space="preserve">thợ </w:t>
      </w:r>
      <w:r>
        <w:rPr>
          <w:i/>
        </w:rPr>
        <w:t xml:space="preserve">máy </w:t>
      </w:r>
      <w:r>
        <w:rPr>
          <w:i/>
        </w:rPr>
        <w:t xml:space="preserve">già </w:t>
      </w:r>
      <w:r>
        <w:rPr>
          <w:i/>
        </w:rPr>
        <w:t xml:space="preserve">kinh </w:t>
      </w:r>
      <w:r>
        <w:t xml:space="preserve">nghiệm. </w:t>
      </w:r>
      <w:r>
        <w:t xml:space="preserve">Già </w:t>
      </w:r>
      <w:r>
        <w:rPr>
          <w:i/>
        </w:rPr>
        <w:t xml:space="preserve">tay </w:t>
      </w:r>
      <w:r>
        <w:t xml:space="preserve">lái. </w:t>
      </w:r>
      <w:r>
        <w:t xml:space="preserve">Nét </w:t>
      </w:r>
      <w:r>
        <w:rPr>
          <w:i/>
        </w:rPr>
        <w:t xml:space="preserve">uẽ </w:t>
      </w:r>
      <w:r>
        <w:rPr>
          <w:i/>
        </w:rPr>
        <w:t xml:space="preserve">già </w:t>
      </w:r>
      <w:r>
        <w:t xml:space="preserve">tay. </w:t>
      </w:r>
      <w:r>
        <w:rPr>
          <w:b/>
        </w:rPr>
        <w:t xml:space="preserve">8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 </w:t>
      </w:r>
      <w:r>
        <w:t xml:space="preserve">nhằm </w:t>
      </w:r>
      <w:r>
        <w:t xml:space="preserve">vào </w:t>
      </w:r>
      <w:r>
        <w:t xml:space="preserve">ai)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chút </w:t>
      </w:r>
      <w:r>
        <w:t xml:space="preserve">kiêng </w:t>
      </w:r>
      <w:r>
        <w:t xml:space="preserve">nể </w:t>
      </w:r>
      <w:r>
        <w:t xml:space="preserve">mà </w:t>
      </w:r>
      <w:r>
        <w:t xml:space="preserve">cứ </w:t>
      </w:r>
      <w:r>
        <w:t xml:space="preserve">tiếp </w:t>
      </w:r>
      <w:r>
        <w:t xml:space="preserve">tục </w:t>
      </w:r>
      <w:r>
        <w:t xml:space="preserve">làm </w:t>
      </w:r>
      <w:r>
        <w:t xml:space="preserve">lấn </w:t>
      </w:r>
      <w:r>
        <w:t xml:space="preserve">tới. </w:t>
      </w:r>
      <w:r>
        <w:rPr>
          <w:i/>
        </w:rPr>
        <w:t xml:space="preserve">Càng </w:t>
      </w:r>
      <w:r>
        <w:rPr>
          <w:i/>
        </w:rPr>
        <w:t xml:space="preserve">nhịn </w:t>
      </w:r>
      <w:r>
        <w:rPr>
          <w:i/>
        </w:rPr>
        <w:t xml:space="preserve">nó </w:t>
      </w:r>
      <w:r>
        <w:rPr>
          <w:i/>
        </w:rPr>
        <w:t xml:space="preserve">càng </w:t>
      </w:r>
      <w:r>
        <w:rPr>
          <w:i/>
        </w:rPr>
        <w:t xml:space="preserve">làm </w:t>
      </w:r>
      <w:r>
        <w:rPr>
          <w:i/>
        </w:rPr>
        <w:t xml:space="preserve">già. </w:t>
      </w:r>
      <w:r>
        <w:rPr>
          <w:i/>
        </w:rPr>
        <w:t xml:space="preserve">Thấy </w:t>
      </w:r>
      <w:r>
        <w:rPr>
          <w:i/>
        </w:rPr>
        <w:t xml:space="preserve">xấu </w:t>
      </w:r>
      <w:r>
        <w:rPr>
          <w:i/>
        </w:rPr>
        <w:t xml:space="preserve">hổ, </w:t>
      </w:r>
      <w:r>
        <w:t xml:space="preserve">càng </w:t>
      </w:r>
      <w:r>
        <w:t xml:space="preserve">trêu </w:t>
      </w:r>
      <w:r>
        <w:rPr>
          <w:i/>
        </w:rPr>
        <w:t xml:space="preserve">già. </w:t>
      </w:r>
      <w:r>
        <w:t xml:space="preserve">I! </w:t>
      </w:r>
      <w:r>
        <w:t xml:space="preserve">danh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Người </w:t>
      </w:r>
      <w:r>
        <w:t xml:space="preserve">cao </w:t>
      </w:r>
      <w:r>
        <w:t xml:space="preserve">tuổi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 </w:t>
      </w:r>
      <w:r>
        <w:t xml:space="preserve">thân </w:t>
      </w:r>
      <w:r>
        <w:t xml:space="preserve">mật </w:t>
      </w:r>
      <w:r>
        <w:t xml:space="preserve">giữa </w:t>
      </w:r>
      <w:r>
        <w:t xml:space="preserve">người </w:t>
      </w:r>
      <w:r>
        <w:t xml:space="preserve">già </w:t>
      </w:r>
      <w:r>
        <w:t xml:space="preserve">với </w:t>
      </w:r>
      <w:r>
        <w:t xml:space="preserve">người </w:t>
      </w:r>
      <w:r>
        <w:t xml:space="preserve">còn </w:t>
      </w:r>
      <w:r>
        <w:t xml:space="preserve">rất </w:t>
      </w:r>
      <w:r>
        <w:t xml:space="preserve">trẻ). </w:t>
      </w:r>
      <w:r>
        <w:t xml:space="preserve">Kính </w:t>
      </w:r>
      <w:r>
        <w:rPr>
          <w:i/>
        </w:rPr>
        <w:t xml:space="preserve">già </w:t>
      </w:r>
      <w:r>
        <w:t xml:space="preserve">yêu </w:t>
      </w:r>
      <w:r>
        <w:rPr>
          <w:i/>
        </w:rPr>
        <w:t xml:space="preserve">trẻ. </w:t>
      </w:r>
      <w:r>
        <w:rPr>
          <w:i/>
        </w:rPr>
        <w:t xml:space="preserve">Để </w:t>
      </w:r>
      <w:r>
        <w:rPr>
          <w:i/>
        </w:rPr>
        <w:t xml:space="preserve">già </w:t>
      </w:r>
      <w:r>
        <w:rPr>
          <w:i/>
        </w:rPr>
        <w:t xml:space="preserve">kể </w:t>
      </w:r>
      <w:r>
        <w:rPr>
          <w:i/>
        </w:rPr>
        <w:t xml:space="preserve">cho </w:t>
      </w:r>
      <w:r>
        <w:rPr>
          <w:i/>
        </w:rPr>
        <w:t xml:space="preserve">các </w:t>
      </w:r>
      <w:r>
        <w:rPr>
          <w:i/>
        </w:rPr>
        <w:t xml:space="preserve">cháu </w:t>
      </w:r>
      <w:r>
        <w:t xml:space="preserve">nghe </w:t>
      </w:r>
      <w:r>
        <w:t xml:space="preserve">(khẩu ngữ). </w:t>
      </w:r>
      <w:r>
        <w:rPr>
          <w:b/>
        </w:rPr>
        <w:t xml:space="preserve">2 </w:t>
      </w:r>
      <w:r>
        <w:t xml:space="preserve">(ph.; </w:t>
      </w:r>
      <w:r>
        <w:t xml:space="preserve">ít dùng). </w:t>
      </w:r>
      <w:r>
        <w:rPr>
          <w:i/>
        </w:rPr>
        <w:t xml:space="preserve">Chị </w:t>
      </w:r>
      <w:r>
        <w:t xml:space="preserve">của </w:t>
      </w:r>
      <w:r>
        <w:t xml:space="preserve">mẹ.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cả </w:t>
      </w:r>
      <w:r>
        <w:rPr>
          <w:i/>
        </w:rPr>
        <w:t xml:space="preserve">tính từ </w:t>
      </w:r>
      <w:r>
        <w:t xml:space="preserve">Già, </w:t>
      </w:r>
      <w:r>
        <w:t xml:space="preserve">cao </w:t>
      </w:r>
      <w:r>
        <w:t xml:space="preserve">tuổi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Ông </w:t>
      </w:r>
      <w:r>
        <w:rPr>
          <w:i/>
        </w:rPr>
        <w:t xml:space="preserve">ấy </w:t>
      </w:r>
      <w:r>
        <w:rPr>
          <w:i/>
        </w:rPr>
        <w:t xml:space="preserve">già </w:t>
      </w:r>
      <w:r>
        <w:rPr>
          <w:i/>
        </w:rPr>
        <w:t xml:space="preserve">cả. </w:t>
      </w:r>
      <w:r>
        <w:rPr>
          <w:i/>
        </w:rPr>
        <w:t xml:space="preserve">mắt </w:t>
      </w:r>
      <w:r>
        <w:rPr>
          <w:i/>
        </w:rPr>
        <w:t xml:space="preserve">kém. </w:t>
      </w:r>
      <w:r>
        <w:rPr>
          <w:i/>
        </w:rPr>
        <w:t xml:space="preserve">Nhường </w:t>
      </w:r>
      <w:r>
        <w:rPr>
          <w:i/>
        </w:rPr>
        <w:t xml:space="preserve">chỗ </w:t>
      </w:r>
      <w:r>
        <w:t xml:space="preserve">ngôi </w:t>
      </w:r>
      <w:r>
        <w:rPr>
          <w:i/>
        </w:rPr>
        <w:t xml:space="preserve">cho </w:t>
      </w:r>
      <w:r>
        <w:t xml:space="preserve">người </w:t>
      </w:r>
      <w:r>
        <w:rPr>
          <w:i/>
        </w:rPr>
        <w:t xml:space="preserve">giả </w:t>
      </w:r>
      <w:r>
        <w:rPr>
          <w:i/>
        </w:rPr>
        <w:t xml:space="preserve">cá. </w:t>
      </w:r>
      <w:r>
        <w:t xml:space="preserve">: </w:t>
      </w:r>
      <w:r>
        <w:br/>
      </w:r>
      <w:r>
        <w:rPr>
          <w:b/>
        </w:rPr>
        <w:t xml:space="preserve">già </w:t>
      </w:r>
      <w:r>
        <w:rPr>
          <w:b/>
        </w:rPr>
        <w:t xml:space="preserve">cấc </w:t>
      </w:r>
      <w:r>
        <w:rPr>
          <w:i/>
        </w:rPr>
        <w:t xml:space="preserve">tính từ </w:t>
      </w:r>
      <w:r>
        <w:t xml:space="preserve">(khẩu ngữ). </w:t>
      </w:r>
      <w:r>
        <w:t xml:space="preserve">Già </w:t>
      </w:r>
      <w:r>
        <w:t xml:space="preserve">quá </w:t>
      </w:r>
      <w:r>
        <w:t xml:space="preserve">so </w:t>
      </w:r>
      <w:r>
        <w:t xml:space="preserve">với </w:t>
      </w:r>
      <w:r>
        <w:t xml:space="preserve">tuổi, </w:t>
      </w:r>
      <w:r>
        <w:t xml:space="preserve">mặt </w:t>
      </w:r>
      <w:r>
        <w:t xml:space="preserve">trông </w:t>
      </w:r>
      <w:r>
        <w:t xml:space="preserve">như </w:t>
      </w:r>
      <w:r>
        <w:t xml:space="preserve">khô </w:t>
      </w:r>
      <w:r>
        <w:t xml:space="preserve">cứng </w:t>
      </w:r>
      <w:r>
        <w:t xml:space="preserve">đi. </w:t>
      </w:r>
      <w:r>
        <w:rPr>
          <w:i/>
        </w:rPr>
        <w:t xml:space="preserve">Mặt </w:t>
      </w:r>
      <w:r>
        <w:rPr>
          <w:i/>
        </w:rPr>
        <w:t xml:space="preserve">trông </w:t>
      </w:r>
      <w:r>
        <w:rPr>
          <w:i/>
        </w:rPr>
        <w:t xml:space="preserve">già </w:t>
      </w:r>
      <w:r>
        <w:t xml:space="preserve">cấc.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câng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già </w:t>
      </w:r>
      <w:r>
        <w:rPr>
          <w:i/>
        </w:rPr>
        <w:t xml:space="preserve">cấc. </w:t>
      </w:r>
      <w:r>
        <w:br/>
      </w:r>
      <w:r>
        <w:rPr>
          <w:b/>
        </w:rPr>
        <w:t xml:space="preserve">già </w:t>
      </w:r>
      <w:r>
        <w:t xml:space="preserve">(còn) </w:t>
      </w:r>
      <w:r>
        <w:t xml:space="preserve">chơi </w:t>
      </w:r>
      <w:r>
        <w:t xml:space="preserve">trống </w:t>
      </w:r>
      <w:r>
        <w:t xml:space="preserve">bỏi </w:t>
      </w:r>
      <w:r>
        <w:t xml:space="preserve">(khẩu ngữ).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người </w:t>
      </w:r>
      <w:r>
        <w:t xml:space="preserve">đã </w:t>
      </w:r>
      <w:r>
        <w:t xml:space="preserve">già </w:t>
      </w:r>
      <w:r>
        <w:t xml:space="preserve">mà </w:t>
      </w:r>
      <w:r>
        <w:t xml:space="preserve">còn </w:t>
      </w:r>
      <w:r>
        <w:t xml:space="preserve">có </w:t>
      </w:r>
      <w:r>
        <w:t xml:space="preserve">những </w:t>
      </w:r>
      <w:r>
        <w:t xml:space="preserve">ham </w:t>
      </w:r>
      <w:r>
        <w:t xml:space="preserve">thích </w:t>
      </w:r>
      <w:r>
        <w:t xml:space="preserve">không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tuổi </w:t>
      </w:r>
      <w:r>
        <w:t xml:space="preserve">tác </w:t>
      </w:r>
      <w:r>
        <w:t xml:space="preserve">của </w:t>
      </w:r>
      <w:r>
        <w:t xml:space="preserve">mình </w:t>
      </w:r>
      <w:r>
        <w:t xml:space="preserve">(hàm </w:t>
      </w:r>
      <w:r>
        <w:t xml:space="preserve">ý </w:t>
      </w:r>
      <w:r>
        <w:t xml:space="preserve">châm </w:t>
      </w:r>
      <w:r>
        <w:t xml:space="preserve">biếm;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trường </w:t>
      </w:r>
      <w:r>
        <w:t xml:space="preserve">hợp </w:t>
      </w:r>
      <w:r>
        <w:t xml:space="preserve">người </w:t>
      </w:r>
      <w:r>
        <w:t xml:space="preserve">già </w:t>
      </w:r>
      <w:r>
        <w:t xml:space="preserve">mà </w:t>
      </w:r>
      <w:r>
        <w:t xml:space="preserve">lấy </w:t>
      </w:r>
      <w:r>
        <w:t xml:space="preserve">vợ </w:t>
      </w:r>
      <w:r>
        <w:t xml:space="preserve">trẻ). </w:t>
      </w:r>
      <w:r>
        <w:t xml:space="preserve">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cốc </w:t>
      </w:r>
      <w:r>
        <w:rPr>
          <w:b/>
        </w:rPr>
        <w:t xml:space="preserve">đế </w:t>
      </w:r>
      <w:r>
        <w:rPr>
          <w:b/>
        </w:rPr>
        <w:t xml:space="preserve">(khẩu ngữ). </w:t>
      </w:r>
      <w:r>
        <w:rPr>
          <w:i/>
        </w:rPr>
        <w:t xml:space="preserve">tính từ </w:t>
      </w:r>
      <w:r>
        <w:t xml:space="preserve">(Người) </w:t>
      </w:r>
      <w:r>
        <w:t xml:space="preserve">già </w:t>
      </w:r>
      <w:r>
        <w:t xml:space="preserve">quá, </w:t>
      </w:r>
      <w:r>
        <w:t xml:space="preserve">tựa </w:t>
      </w:r>
      <w:r>
        <w:t xml:space="preserve">như </w:t>
      </w:r>
      <w:r>
        <w:t xml:space="preserve">chim </w:t>
      </w:r>
      <w:r>
        <w:t xml:space="preserve">cốc </w:t>
      </w:r>
      <w:r>
        <w:t xml:space="preserve">đế </w:t>
      </w:r>
      <w:r>
        <w:t xml:space="preserve">(ý </w:t>
      </w:r>
      <w:r>
        <w:t xml:space="preserve">hài </w:t>
      </w:r>
      <w:r>
        <w:t xml:space="preserve">hước, </w:t>
      </w:r>
      <w:r>
        <w:t xml:space="preserve">chê </w:t>
      </w:r>
      <w:r>
        <w:t xml:space="preserve">bai).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cỗi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(Cây </w:t>
      </w:r>
      <w:r>
        <w:t xml:space="preserve">cối) </w:t>
      </w:r>
      <w:r>
        <w:t xml:space="preserve">già </w:t>
      </w:r>
      <w:r>
        <w:t xml:space="preserve">quá, </w:t>
      </w:r>
      <w:r>
        <w:t xml:space="preserve">đã </w:t>
      </w:r>
      <w:r>
        <w:t xml:space="preserve">từ </w:t>
      </w:r>
      <w:r>
        <w:t xml:space="preserve">lâu </w:t>
      </w:r>
      <w:r>
        <w:t xml:space="preserve">không </w:t>
      </w:r>
      <w:r>
        <w:t xml:space="preserve">còn </w:t>
      </w:r>
      <w:r>
        <w:t xml:space="preserve">sức </w:t>
      </w:r>
      <w:r>
        <w:t xml:space="preserve">phát </w:t>
      </w:r>
      <w:r>
        <w:t xml:space="preserve">triển. </w:t>
      </w:r>
      <w:r>
        <w:rPr>
          <w:i/>
        </w:rPr>
        <w:t xml:space="preserve">Cây </w:t>
      </w:r>
      <w:r>
        <w:rPr>
          <w:i/>
        </w:rPr>
        <w:t xml:space="preserve">cổ </w:t>
      </w:r>
      <w:r>
        <w:rPr>
          <w:i/>
        </w:rPr>
        <w:t xml:space="preserve">thụ </w:t>
      </w:r>
      <w:r>
        <w:rPr>
          <w:i/>
        </w:rPr>
        <w:t xml:space="preserve">già </w:t>
      </w:r>
      <w:r>
        <w:t xml:space="preserve">` </w:t>
      </w:r>
      <w:r>
        <w:rPr>
          <w:i/>
        </w:rPr>
        <w:t xml:space="preserve">cỗi. </w:t>
      </w:r>
      <w:r>
        <w:rPr>
          <w:b/>
        </w:rPr>
        <w:t xml:space="preserve">2 </w:t>
      </w:r>
      <w:r>
        <w:t xml:space="preserve">Quá </w:t>
      </w:r>
      <w:r>
        <w:t xml:space="preserve">già, </w:t>
      </w:r>
      <w:r>
        <w:t xml:space="preserve">quá </w:t>
      </w:r>
      <w:r>
        <w:t xml:space="preserve">cũ, </w:t>
      </w:r>
      <w:r>
        <w:t xml:space="preserve">không </w:t>
      </w:r>
      <w:r>
        <w:t xml:space="preserve">còn </w:t>
      </w:r>
      <w:r>
        <w:t xml:space="preserve">sức </w:t>
      </w:r>
      <w:r>
        <w:t xml:space="preserve">sống, </w:t>
      </w:r>
      <w:r>
        <w:t xml:space="preserve">hoặc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bao </w:t>
      </w:r>
      <w:r>
        <w:t xml:space="preserve">nhiêu. </w:t>
      </w:r>
      <w:r>
        <w:t xml:space="preserve">Cỗ </w:t>
      </w:r>
      <w:r>
        <w:rPr>
          <w:i/>
        </w:rPr>
        <w:t xml:space="preserve">máy </w:t>
      </w:r>
      <w:r>
        <w:rPr>
          <w:i/>
        </w:rPr>
        <w:t xml:space="preserve">già </w:t>
      </w:r>
      <w:r>
        <w:rPr>
          <w:i/>
        </w:rPr>
        <w:t xml:space="preserve">cỗi. </w:t>
      </w:r>
      <w:r>
        <w:t xml:space="preserve">Chế </w:t>
      </w:r>
      <w:r>
        <w:t xml:space="preserve">độ </w:t>
      </w:r>
      <w:r>
        <w:rPr>
          <w:i/>
        </w:rPr>
        <w:t xml:space="preserve">phong </w:t>
      </w:r>
      <w:r>
        <w:rPr>
          <w:i/>
        </w:rPr>
        <w:t xml:space="preserve">kiến </w:t>
      </w:r>
      <w:r>
        <w:rPr>
          <w:i/>
        </w:rPr>
        <w:t xml:space="preserve">già </w:t>
      </w:r>
      <w:r>
        <w:t xml:space="preserve">cỗi. </w:t>
      </w:r>
      <w:r>
        <w:t xml:space="preserve">Tâm </w:t>
      </w:r>
      <w:r>
        <w:rPr>
          <w:i/>
        </w:rPr>
        <w:t xml:space="preserve">hồn </w:t>
      </w:r>
      <w:r>
        <w:rPr>
          <w:i/>
        </w:rPr>
        <w:t xml:space="preserve">già </w:t>
      </w:r>
      <w:r>
        <w:t xml:space="preserve">cối </w:t>
      </w:r>
      <w:r>
        <w:t xml:space="preserve">(bóng (nghĩa bóng)).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dặn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rPr>
          <w:i/>
        </w:rPr>
        <w:t xml:space="preserve">(Người) </w:t>
      </w:r>
      <w:r>
        <w:t xml:space="preserve">Ở </w:t>
      </w:r>
      <w:r>
        <w:t xml:space="preserve">vào </w:t>
      </w:r>
      <w:r>
        <w:t xml:space="preserve">tuổi </w:t>
      </w:r>
      <w:r>
        <w:t xml:space="preserve">đã </w:t>
      </w:r>
      <w:r>
        <w:t xml:space="preserve">phát </w:t>
      </w:r>
      <w:r>
        <w:t xml:space="preserve">triển </w:t>
      </w:r>
      <w:r>
        <w:t xml:space="preserve">đầy </w:t>
      </w:r>
      <w:r>
        <w:t xml:space="preserve">đủ </w:t>
      </w:r>
      <w:r>
        <w:t xml:space="preserve">về </w:t>
      </w:r>
      <w:r>
        <w:t xml:space="preserve">các </w:t>
      </w:r>
      <w:r>
        <w:t xml:space="preserve">mặt. </w:t>
      </w:r>
      <w:r>
        <w:rPr>
          <w:i/>
        </w:rPr>
        <w:t xml:space="preserve">Mới </w:t>
      </w:r>
      <w:r>
        <w:rPr>
          <w:i/>
        </w:rPr>
        <w:t xml:space="preserve">hai </w:t>
      </w:r>
      <w:r>
        <w:rPr>
          <w:i/>
        </w:rPr>
        <w:t xml:space="preserve">mươi </w:t>
      </w:r>
      <w:r>
        <w:rPr>
          <w:i/>
        </w:rPr>
        <w:t xml:space="preserve">tuổi </w:t>
      </w:r>
      <w:r>
        <w:rPr>
          <w:i/>
        </w:rPr>
        <w:t xml:space="preserve">mà </w:t>
      </w:r>
      <w:r>
        <w:rPr>
          <w:i/>
        </w:rPr>
        <w:t xml:space="preserve">người </w:t>
      </w:r>
      <w:r>
        <w:t xml:space="preserve">trông </w:t>
      </w:r>
      <w:r>
        <w:rPr>
          <w:i/>
        </w:rPr>
        <w:t xml:space="preserve">già </w:t>
      </w:r>
      <w:r>
        <w:rPr>
          <w:i/>
        </w:rPr>
        <w:t xml:space="preserve">dặn. </w:t>
      </w:r>
      <w:r>
        <w:rPr>
          <w:b/>
        </w:rPr>
        <w:t xml:space="preserve">2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mọi </w:t>
      </w:r>
      <w:r>
        <w:t xml:space="preserve">mặt </w:t>
      </w:r>
      <w:r>
        <w:t xml:space="preserve">trên </w:t>
      </w:r>
      <w:r>
        <w:t xml:space="preserve">mức </w:t>
      </w:r>
      <w:r>
        <w:t xml:space="preserve">đạt </w:t>
      </w:r>
      <w:r>
        <w:t xml:space="preserve">yêu </w:t>
      </w:r>
      <w:r>
        <w:t xml:space="preserve">cầu, </w:t>
      </w:r>
      <w:r>
        <w:t xml:space="preserve">do </w:t>
      </w:r>
      <w:r>
        <w:t xml:space="preserve">đã </w:t>
      </w:r>
      <w:r>
        <w:t xml:space="preserve">từng </w:t>
      </w:r>
      <w:r>
        <w:t xml:space="preserve">trải, </w:t>
      </w:r>
      <w:r>
        <w:t xml:space="preserve">được </w:t>
      </w:r>
      <w:r>
        <w:t xml:space="preserve">rèn </w:t>
      </w:r>
      <w:r>
        <w:t xml:space="preserve">luyện </w:t>
      </w:r>
      <w:r>
        <w:t xml:space="preserve">nhiều. </w:t>
      </w:r>
      <w:r>
        <w:rPr>
          <w:i/>
        </w:rPr>
        <w:t xml:space="preserve">Già </w:t>
      </w:r>
      <w:r>
        <w:rPr>
          <w:i/>
        </w:rPr>
        <w:t xml:space="preserve">dặn </w:t>
      </w:r>
      <w:r>
        <w:rPr>
          <w:i/>
        </w:rPr>
        <w:t xml:space="preserve">kinh </w:t>
      </w:r>
      <w:r>
        <w:t xml:space="preserve">nghiệm. </w:t>
      </w:r>
      <w:r>
        <w:rPr>
          <w:i/>
        </w:rPr>
        <w:t xml:space="preserve">Già </w:t>
      </w:r>
      <w:r>
        <w:rPr>
          <w:i/>
        </w:rPr>
        <w:t xml:space="preserve">dặn </w:t>
      </w:r>
      <w:r>
        <w:rPr>
          <w:i/>
        </w:rPr>
        <w:t xml:space="preserve">trong </w:t>
      </w:r>
      <w:r>
        <w:rPr>
          <w:i/>
        </w:rPr>
        <w:t xml:space="preserve">công </w:t>
      </w:r>
      <w:r>
        <w:rPr>
          <w:i/>
        </w:rPr>
        <w:t xml:space="preserve">tác. </w:t>
      </w:r>
      <w:r>
        <w:rPr>
          <w:i/>
        </w:rPr>
        <w:t xml:space="preserve">Bút </w:t>
      </w:r>
      <w:r>
        <w:rPr>
          <w:i/>
        </w:rPr>
        <w:t xml:space="preserve">pháp </w:t>
      </w:r>
      <w:r>
        <w:rPr>
          <w:i/>
        </w:rPr>
        <w:t xml:space="preserve">già </w:t>
      </w:r>
      <w:r>
        <w:rPr>
          <w:i/>
        </w:rPr>
        <w:t xml:space="preserve">dặn, </w:t>
      </w:r>
      <w:r>
        <w:t xml:space="preserve">sắc </w:t>
      </w:r>
      <w:r>
        <w:rPr>
          <w:i/>
        </w:rPr>
        <w:t xml:space="preserve">sáo. </w:t>
      </w:r>
      <w:r>
        <w:br w:type="page"/>
      </w:r>
      <w:r>
        <w:rPr>
          <w:b/>
        </w:rPr>
        <w:t xml:space="preserve">già </w:t>
      </w:r>
      <w:r>
        <w:rPr>
          <w:b/>
        </w:rPr>
        <w:t xml:space="preserve">đòn </w:t>
      </w:r>
      <w:r>
        <w:rPr>
          <w:b/>
        </w:rPr>
        <w:t xml:space="preserve">non </w:t>
      </w:r>
      <w:r>
        <w:rPr>
          <w:b/>
        </w:rPr>
        <w:t xml:space="preserve">lẽ </w:t>
      </w:r>
      <w:r>
        <w:t xml:space="preserve">Nói </w:t>
      </w:r>
      <w:r>
        <w:t xml:space="preserve">trường </w:t>
      </w:r>
      <w:r>
        <w:t xml:space="preserve">hợp </w:t>
      </w:r>
      <w:r>
        <w:t xml:space="preserve">dùng </w:t>
      </w:r>
      <w:r>
        <w:t xml:space="preserve">vũ </w:t>
      </w:r>
      <w:r>
        <w:t xml:space="preserve">lực </w:t>
      </w:r>
      <w:r>
        <w:t xml:space="preserve">thô </w:t>
      </w:r>
      <w:r>
        <w:t xml:space="preserve">bạo </w:t>
      </w:r>
      <w:r>
        <w:t xml:space="preserve">bắt </w:t>
      </w:r>
      <w:r>
        <w:t xml:space="preserve">phải </w:t>
      </w:r>
      <w:r>
        <w:t xml:space="preserve">khuất </w:t>
      </w:r>
      <w:r>
        <w:t xml:space="preserve">phục, </w:t>
      </w:r>
      <w:r>
        <w:t xml:space="preserve">hết </w:t>
      </w:r>
      <w:r>
        <w:t xml:space="preserve">dám </w:t>
      </w:r>
      <w:r>
        <w:t xml:space="preserve">cãi </w:t>
      </w:r>
      <w:r>
        <w:t xml:space="preserve">lẽ, </w:t>
      </w:r>
      <w:r>
        <w:t xml:space="preserve">chống </w:t>
      </w:r>
      <w:r>
        <w:t xml:space="preserve">đối.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đòn </w:t>
      </w:r>
      <w:r>
        <w:rPr>
          <w:b/>
        </w:rPr>
        <w:t xml:space="preserve">non </w:t>
      </w:r>
      <w:r>
        <w:rPr>
          <w:b/>
        </w:rPr>
        <w:t xml:space="preserve">nhẽ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già </w:t>
      </w:r>
      <w:r>
        <w:t xml:space="preserve">đòn </w:t>
      </w:r>
      <w:r>
        <w:rPr>
          <w:i/>
        </w:rPr>
        <w:t xml:space="preserve">non </w:t>
      </w:r>
      <w:r>
        <w:rPr>
          <w:i/>
        </w:rPr>
        <w:t xml:space="preserve">lẽ.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đời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Lâu </w:t>
      </w:r>
      <w:r>
        <w:t xml:space="preserve">năm </w:t>
      </w:r>
      <w:r>
        <w:t xml:space="preserve">và </w:t>
      </w:r>
      <w:r>
        <w:t xml:space="preserve">sành </w:t>
      </w:r>
      <w:r>
        <w:t xml:space="preserve">sỏi </w:t>
      </w:r>
      <w:r>
        <w:t xml:space="preserve">trong </w:t>
      </w:r>
      <w:r>
        <w:t xml:space="preserve">công </w:t>
      </w:r>
      <w:r>
        <w:t xml:space="preserve">việc. </w:t>
      </w:r>
      <w:r>
        <w:t xml:space="preserve">Già </w:t>
      </w:r>
      <w:r>
        <w:rPr>
          <w:i/>
        </w:rPr>
        <w:t xml:space="preserve">đời </w:t>
      </w:r>
      <w:r>
        <w:rPr>
          <w:i/>
        </w:rPr>
        <w:t xml:space="preserve">trong </w:t>
      </w:r>
      <w:r>
        <w:t xml:space="preserve">nghề. </w:t>
      </w:r>
      <w:r>
        <w:rPr>
          <w:i/>
        </w:rPr>
        <w:t xml:space="preserve">Tay </w:t>
      </w:r>
      <w:r>
        <w:rPr>
          <w:i/>
        </w:rPr>
        <w:t xml:space="preserve">bịp </w:t>
      </w:r>
      <w:r>
        <w:t xml:space="preserve">già </w:t>
      </w:r>
      <w:r>
        <w:rPr>
          <w:i/>
        </w:rPr>
        <w:t xml:space="preserve">đời. </w:t>
      </w:r>
      <w:r>
        <w:rPr>
          <w:b/>
        </w:rPr>
        <w:t xml:space="preserve">2 </w:t>
      </w:r>
      <w:r>
        <w:t xml:space="preserve">Suốt </w:t>
      </w:r>
      <w:r>
        <w:rPr>
          <w:i/>
        </w:rPr>
        <w:t xml:space="preserve">đời, </w:t>
      </w:r>
      <w:r>
        <w:t xml:space="preserve">cho </w:t>
      </w:r>
      <w:r>
        <w:rPr>
          <w:i/>
        </w:rPr>
        <w:t xml:space="preserve">đến </w:t>
      </w:r>
      <w:r>
        <w:t xml:space="preserve">hiện </w:t>
      </w:r>
      <w:r>
        <w:t xml:space="preserve">tại. </w:t>
      </w:r>
      <w:r>
        <w:rPr>
          <w:i/>
        </w:rPr>
        <w:t xml:space="preserve">Già </w:t>
      </w:r>
      <w:r>
        <w:rPr>
          <w:i/>
        </w:rPr>
        <w:t xml:space="preserve">đời </w:t>
      </w:r>
      <w:r>
        <w:rPr>
          <w:i/>
        </w:rPr>
        <w:t xml:space="preserve">không </w:t>
      </w:r>
      <w:r>
        <w:t xml:space="preserve">đi </w:t>
      </w:r>
      <w:r>
        <w:rPr>
          <w:i/>
        </w:rPr>
        <w:t xml:space="preserve">ra </w:t>
      </w:r>
      <w:r>
        <w:rPr>
          <w:i/>
        </w:rPr>
        <w:t xml:space="preserve">khỏi </w:t>
      </w:r>
      <w:r>
        <w:rPr>
          <w:i/>
        </w:rPr>
        <w:t xml:space="preserve">tỉnh.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giang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Cái </w:t>
      </w:r>
      <w:r>
        <w:t xml:space="preserve">gông.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giặn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già </w:t>
      </w:r>
      <w:r>
        <w:t xml:space="preserve">dặn.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họng </w:t>
      </w:r>
      <w:r>
        <w:rPr>
          <w:i/>
        </w:rPr>
        <w:t xml:space="preserve">tính từ </w:t>
      </w:r>
      <w:r>
        <w:t xml:space="preserve">(tht.). </w:t>
      </w:r>
      <w:r>
        <w:t xml:space="preserve">Già </w:t>
      </w:r>
      <w:r>
        <w:t xml:space="preserve">mồm.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kén </w:t>
      </w:r>
      <w:r>
        <w:rPr>
          <w:b/>
        </w:rPr>
        <w:t xml:space="preserve">kẹn </w:t>
      </w:r>
      <w:r>
        <w:rPr>
          <w:b/>
        </w:rPr>
        <w:t xml:space="preserve">hom </w:t>
      </w:r>
      <w:r>
        <w:t xml:space="preserve">(khẩu ngữ). </w:t>
      </w:r>
      <w:r>
        <w:t xml:space="preserve">Nói </w:t>
      </w:r>
      <w:r>
        <w:t xml:space="preserve">trường </w:t>
      </w:r>
      <w:r>
        <w:t xml:space="preserve">hợp </w:t>
      </w:r>
      <w:r>
        <w:t xml:space="preserve">kén </w:t>
      </w:r>
      <w:r>
        <w:t xml:space="preserve">chọn </w:t>
      </w:r>
      <w:r>
        <w:t xml:space="preserve">kĩ </w:t>
      </w:r>
      <w:r>
        <w:t xml:space="preserve">quá </w:t>
      </w:r>
      <w:r>
        <w:t xml:space="preserve">để </w:t>
      </w:r>
      <w:r>
        <w:t xml:space="preserve">đến </w:t>
      </w:r>
      <w:r>
        <w:t xml:space="preserve">nỗi </w:t>
      </w:r>
      <w:r>
        <w:t xml:space="preserve">tình </w:t>
      </w:r>
      <w:r>
        <w:t xml:space="preserve">duyên </w:t>
      </w:r>
      <w:r>
        <w:t xml:space="preserve">lỡ </w:t>
      </w:r>
      <w:r>
        <w:t xml:space="preserve">làng, </w:t>
      </w:r>
      <w:r>
        <w:t xml:space="preserve">cuối </w:t>
      </w:r>
      <w:r>
        <w:t xml:space="preserve">cùng </w:t>
      </w:r>
      <w:r>
        <w:t xml:space="preserve">có </w:t>
      </w:r>
      <w:r>
        <w:t xml:space="preserve">thể </w:t>
      </w:r>
      <w:r>
        <w:t xml:space="preserve">gặp </w:t>
      </w:r>
      <w:r>
        <w:t xml:space="preserve">cảnh </w:t>
      </w:r>
      <w:r>
        <w:t xml:space="preserve">không </w:t>
      </w:r>
      <w:r>
        <w:t xml:space="preserve">như </w:t>
      </w:r>
      <w:r>
        <w:t xml:space="preserve">ý. </w:t>
      </w:r>
      <w:r>
        <w:t xml:space="preserve">già </w:t>
      </w:r>
      <w:r>
        <w:t xml:space="preserve">khẳn </w:t>
      </w:r>
      <w:r>
        <w:t xml:space="preserve">tính từ </w:t>
      </w:r>
      <w:r>
        <w:rPr>
          <w:i/>
        </w:rPr>
        <w:t xml:space="preserve">(phương ngữ). </w:t>
      </w:r>
      <w:r>
        <w:t xml:space="preserve">(Người) </w:t>
      </w:r>
      <w:r>
        <w:t xml:space="preserve">già </w:t>
      </w:r>
      <w:r>
        <w:t xml:space="preserve">đến </w:t>
      </w:r>
      <w:r>
        <w:t xml:space="preserve">mức </w:t>
      </w:r>
      <w:r>
        <w:t xml:space="preserve">người </w:t>
      </w:r>
      <w:r>
        <w:t xml:space="preserve">như </w:t>
      </w:r>
      <w:r>
        <w:t xml:space="preserve">khô </w:t>
      </w:r>
      <w:r>
        <w:t xml:space="preserve">tóp </w:t>
      </w:r>
      <w:r>
        <w:t xml:space="preserve">đi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Mặt </w:t>
      </w:r>
      <w:r>
        <w:t xml:space="preserve">già </w:t>
      </w:r>
      <w:r>
        <w:rPr>
          <w:i/>
        </w:rPr>
        <w:t xml:space="preserve">khăn.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khom </w:t>
      </w:r>
      <w:r>
        <w:rPr>
          <w:i/>
        </w:rPr>
        <w:t xml:space="preserve">tính từ </w:t>
      </w:r>
      <w:r>
        <w:t xml:space="preserve">(Người) </w:t>
      </w:r>
      <w:r>
        <w:t xml:space="preserve">già </w:t>
      </w:r>
      <w:r>
        <w:t xml:space="preserve">lắm, </w:t>
      </w:r>
      <w:r>
        <w:t xml:space="preserve">đến </w:t>
      </w:r>
      <w:r>
        <w:t xml:space="preserve">mức </w:t>
      </w:r>
      <w:r>
        <w:t xml:space="preserve">lưng </w:t>
      </w:r>
      <w:r>
        <w:t xml:space="preserve">khòm </w:t>
      </w:r>
      <w:r>
        <w:t xml:space="preserve">hẳn </w:t>
      </w:r>
      <w:r>
        <w:t xml:space="preserve">xuống.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khú </w:t>
      </w:r>
      <w:r>
        <w:rPr>
          <w:b/>
        </w:rPr>
        <w:t xml:space="preserve">đế </w:t>
      </w:r>
      <w:r>
        <w:rPr>
          <w:i/>
        </w:rPr>
        <w:t xml:space="preserve">tính từ </w:t>
      </w:r>
      <w:r>
        <w:t xml:space="preserve">(thông tục). </w:t>
      </w:r>
      <w:r>
        <w:t xml:space="preserve">Già </w:t>
      </w:r>
      <w:r>
        <w:t xml:space="preserve">cốc </w:t>
      </w:r>
      <w:r>
        <w:t xml:space="preserve">đế.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khụ </w:t>
      </w:r>
      <w:r>
        <w:rPr>
          <w:i/>
        </w:rPr>
        <w:t xml:space="preserve">tính từ </w:t>
      </w:r>
      <w:r>
        <w:t xml:space="preserve">(khẩu ngữ). </w:t>
      </w:r>
      <w:r>
        <w:t xml:space="preserve">(Người) </w:t>
      </w:r>
      <w:r>
        <w:t xml:space="preserve">già </w:t>
      </w:r>
      <w:r>
        <w:t xml:space="preserve">đến </w:t>
      </w:r>
      <w:r>
        <w:t xml:space="preserve">mức </w:t>
      </w:r>
      <w:r>
        <w:t xml:space="preserve">trông </w:t>
      </w:r>
      <w:r>
        <w:t xml:space="preserve">lụkhu.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lam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Chùa.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làng </w:t>
      </w:r>
      <w:r>
        <w:rPr>
          <w:i/>
        </w:rPr>
        <w:t xml:space="preserve">danh từ </w:t>
      </w:r>
      <w:r>
        <w:t xml:space="preserve">Người </w:t>
      </w:r>
      <w:r>
        <w:t xml:space="preserve">cao </w:t>
      </w:r>
      <w:r>
        <w:t xml:space="preserve">tuổi </w:t>
      </w:r>
      <w:r>
        <w:t xml:space="preserve">được </w:t>
      </w:r>
      <w:r>
        <w:t xml:space="preserve">dân </w:t>
      </w:r>
      <w:r>
        <w:t xml:space="preserve">làng </w:t>
      </w:r>
      <w:r>
        <w:t xml:space="preserve">cử </w:t>
      </w:r>
      <w:r>
        <w:t xml:space="preserve">ra </w:t>
      </w:r>
      <w:r>
        <w:t xml:space="preserve">để </w:t>
      </w:r>
      <w:r>
        <w:t xml:space="preserve">điều </w:t>
      </w:r>
      <w:r>
        <w:t xml:space="preserve">khiển </w:t>
      </w:r>
      <w:r>
        <w:t xml:space="preserve">công </w:t>
      </w:r>
      <w:r>
        <w:t xml:space="preserve">việc </w:t>
      </w:r>
      <w:r>
        <w:t xml:space="preserve">chung </w:t>
      </w:r>
      <w:r>
        <w:t xml:space="preserve">ở </w:t>
      </w:r>
      <w:r>
        <w:t xml:space="preserve">vùng </w:t>
      </w:r>
      <w:r>
        <w:t xml:space="preserve">các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ở </w:t>
      </w:r>
      <w:r>
        <w:t xml:space="preserve">Tây </w:t>
      </w:r>
      <w:r>
        <w:t xml:space="preserve">Nguyên.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lão </w:t>
      </w:r>
      <w:r>
        <w:rPr>
          <w:i/>
        </w:rPr>
        <w:t xml:space="preserve">tính từ </w:t>
      </w:r>
      <w:r>
        <w:t xml:space="preserve">Cao </w:t>
      </w:r>
      <w:r>
        <w:t xml:space="preserve">tuổi,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sức </w:t>
      </w:r>
      <w:r>
        <w:t xml:space="preserve">lực </w:t>
      </w:r>
      <w:r>
        <w:t xml:space="preserve">không </w:t>
      </w:r>
      <w:r>
        <w:t xml:space="preserve">còn </w:t>
      </w:r>
      <w:r>
        <w:t xml:space="preserve">bao </w:t>
      </w:r>
      <w:r>
        <w:t xml:space="preserve">nhiêu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Già </w:t>
      </w:r>
      <w:r>
        <w:rPr>
          <w:i/>
        </w:rPr>
        <w:t xml:space="preserve">lão </w:t>
      </w:r>
      <w:r>
        <w:rPr>
          <w:i/>
        </w:rPr>
        <w:t xml:space="preserve">rồi,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bay </w:t>
      </w:r>
      <w:r>
        <w:t xml:space="preserve">nhảy </w:t>
      </w:r>
      <w:r>
        <w:t xml:space="preserve">được </w:t>
      </w:r>
      <w:r>
        <w:t xml:space="preserve">nữa.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mổm </w:t>
      </w:r>
      <w:r>
        <w:rPr>
          <w:i/>
        </w:rPr>
        <w:t xml:space="preserve">tính từ </w:t>
      </w:r>
      <w:r>
        <w:t xml:space="preserve">(khẩu ngữ). </w:t>
      </w:r>
      <w:r>
        <w:t xml:space="preserve">Nói </w:t>
      </w:r>
      <w:r>
        <w:t xml:space="preserve">nhiều </w:t>
      </w:r>
      <w:r>
        <w:t xml:space="preserve">và </w:t>
      </w:r>
      <w:r>
        <w:t xml:space="preserve">lớn </w:t>
      </w:r>
      <w:r>
        <w:t xml:space="preserve">tiếng, </w:t>
      </w:r>
      <w:r>
        <w:t xml:space="preserve">hàm </w:t>
      </w:r>
      <w:r>
        <w:t xml:space="preserve">hồ. </w:t>
      </w:r>
      <w:r>
        <w:t xml:space="preserve">Đã </w:t>
      </w:r>
      <w:r>
        <w:t xml:space="preserve">sai </w:t>
      </w:r>
      <w:r>
        <w:rPr>
          <w:i/>
        </w:rPr>
        <w:t xml:space="preserve">còn </w:t>
      </w:r>
      <w:r>
        <w:t xml:space="preserve">già </w:t>
      </w:r>
      <w:r>
        <w:rPr>
          <w:i/>
        </w:rPr>
        <w:t xml:space="preserve">môm </w:t>
      </w:r>
      <w:r>
        <w:rPr>
          <w:i/>
        </w:rPr>
        <w:t xml:space="preserve">cãi. </w:t>
      </w:r>
      <w:r>
        <w:rPr>
          <w:i/>
        </w:rPr>
        <w:t xml:space="preserve">Già </w:t>
      </w:r>
      <w:r>
        <w:rPr>
          <w:i/>
        </w:rPr>
        <w:t xml:space="preserve">môm </w:t>
      </w:r>
      <w:r>
        <w:rPr>
          <w:i/>
        </w:rPr>
        <w:t xml:space="preserve">chửi. </w:t>
      </w:r>
      <w:r>
        <w:rPr>
          <w:i/>
        </w:rPr>
        <w:t xml:space="preserve">Gái </w:t>
      </w:r>
      <w:r>
        <w:rPr>
          <w:i/>
        </w:rPr>
        <w:t xml:space="preserve">đĩ </w:t>
      </w:r>
      <w:r>
        <w:rPr>
          <w:i/>
        </w:rPr>
        <w:t xml:space="preserve">già </w:t>
      </w:r>
      <w:r>
        <w:t xml:space="preserve">mồm".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néo </w:t>
      </w:r>
      <w:r>
        <w:rPr>
          <w:b/>
        </w:rPr>
        <w:t xml:space="preserve">đứt </w:t>
      </w:r>
      <w:r>
        <w:rPr>
          <w:b/>
        </w:rPr>
        <w:t xml:space="preserve">dây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găng </w:t>
      </w:r>
      <w:r>
        <w:t xml:space="preserve">quá, </w:t>
      </w:r>
      <w:r>
        <w:t xml:space="preserve">không </w:t>
      </w:r>
      <w:r>
        <w:t xml:space="preserve">chịu </w:t>
      </w:r>
      <w:r>
        <w:t xml:space="preserve">nhượng </w:t>
      </w:r>
      <w:r>
        <w:t xml:space="preserve">bộ </w:t>
      </w:r>
      <w:r>
        <w:t xml:space="preserve">thì </w:t>
      </w:r>
      <w:r>
        <w:t xml:space="preserve">dễ </w:t>
      </w:r>
      <w:r>
        <w:t xml:space="preserve">đi </w:t>
      </w:r>
      <w:r>
        <w:t xml:space="preserve">đến </w:t>
      </w:r>
      <w:r>
        <w:t xml:space="preserve">hỏng </w:t>
      </w:r>
      <w:r>
        <w:t xml:space="preserve">già </w:t>
      </w:r>
      <w:r>
        <w:t xml:space="preserve">nua </w:t>
      </w:r>
      <w:r>
        <w:t xml:space="preserve">tính từ </w:t>
      </w:r>
      <w:r>
        <w:t xml:space="preserve">Quá </w:t>
      </w:r>
      <w:r>
        <w:t xml:space="preserve">già </w:t>
      </w:r>
      <w:r>
        <w:t xml:space="preserve">và </w:t>
      </w:r>
      <w:r>
        <w:t xml:space="preserve">yếu </w:t>
      </w:r>
      <w:r>
        <w:t xml:space="preserve">đuối, </w:t>
      </w:r>
      <w:r>
        <w:t xml:space="preserve">chẳng </w:t>
      </w:r>
      <w:r>
        <w:t xml:space="preserve">còn </w:t>
      </w:r>
      <w:r>
        <w:t xml:space="preserve">sức </w:t>
      </w:r>
      <w:r>
        <w:t xml:space="preserve">sống </w:t>
      </w:r>
      <w:r>
        <w:t xml:space="preserve">bao </w:t>
      </w:r>
      <w:r>
        <w:t xml:space="preserve">nhiêu. </w:t>
      </w:r>
      <w:r>
        <w:t xml:space="preserve">Những </w:t>
      </w:r>
      <w:r>
        <w:rPr>
          <w:i/>
        </w:rPr>
        <w:t xml:space="preserve">người </w:t>
      </w:r>
      <w:r>
        <w:t xml:space="preserve">già </w:t>
      </w:r>
      <w:r>
        <w:rPr>
          <w:i/>
        </w:rPr>
        <w:t xml:space="preserve">nua, </w:t>
      </w:r>
      <w:r>
        <w:t xml:space="preserve">tuổi </w:t>
      </w:r>
      <w:r>
        <w:rPr>
          <w:i/>
        </w:rPr>
        <w:t xml:space="preserve">tác. </w:t>
      </w:r>
      <w:r>
        <w:t xml:space="preserve">Nét </w:t>
      </w:r>
      <w:r>
        <w:rPr>
          <w:i/>
        </w:rPr>
        <w:t xml:space="preserve">mặt </w:t>
      </w:r>
      <w:r>
        <w:rPr>
          <w:i/>
        </w:rPr>
        <w:t xml:space="preserve">già </w:t>
      </w:r>
      <w:r>
        <w:t xml:space="preserve">nua. </w:t>
      </w:r>
      <w:r>
        <w:t xml:space="preserve">Con </w:t>
      </w:r>
      <w:r>
        <w:rPr>
          <w:i/>
        </w:rPr>
        <w:t xml:space="preserve">ngựa </w:t>
      </w:r>
      <w:r>
        <w:t xml:space="preserve">già </w:t>
      </w:r>
      <w:r>
        <w:rPr>
          <w:i/>
        </w:rPr>
        <w:t xml:space="preserve">nua. </w:t>
      </w:r>
      <w:r>
        <w:t xml:space="preserve">Cỗ </w:t>
      </w:r>
      <w:r>
        <w:rPr>
          <w:i/>
        </w:rPr>
        <w:t xml:space="preserve">máy </w:t>
      </w:r>
      <w:r>
        <w:t xml:space="preserve">già </w:t>
      </w:r>
      <w:r>
        <w:rPr>
          <w:i/>
        </w:rPr>
        <w:t xml:space="preserve">nua </w:t>
      </w:r>
      <w:r>
        <w:t xml:space="preserve">(bóng (nghĩa bóng)).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tay </w:t>
      </w:r>
      <w:r>
        <w:rPr>
          <w:i/>
        </w:rPr>
        <w:t xml:space="preserve">tính từ </w:t>
      </w:r>
      <w:r>
        <w:t xml:space="preserve">(kng;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đg,). </w:t>
      </w:r>
      <w:r>
        <w:t xml:space="preserve">Thẳng </w:t>
      </w:r>
      <w:r>
        <w:rPr>
          <w:i/>
        </w:rPr>
        <w:t xml:space="preserve">tay, </w:t>
      </w:r>
      <w:r>
        <w:t xml:space="preserve">không </w:t>
      </w:r>
      <w:r>
        <w:t xml:space="preserve">chút </w:t>
      </w:r>
      <w:r>
        <w:t xml:space="preserve">nương </w:t>
      </w:r>
      <w:r>
        <w:t xml:space="preserve">nhẹ. </w:t>
      </w:r>
      <w:r>
        <w:t xml:space="preserve">Già </w:t>
      </w:r>
      <w:r>
        <w:rPr>
          <w:i/>
        </w:rPr>
        <w:t xml:space="preserve">tay </w:t>
      </w:r>
      <w:r>
        <w:rPr>
          <w:i/>
        </w:rPr>
        <w:t xml:space="preserve">khủng </w:t>
      </w:r>
      <w:r>
        <w:rPr>
          <w:i/>
        </w:rPr>
        <w:t xml:space="preserve">bố. </w:t>
      </w:r>
      <w:r>
        <w:t xml:space="preserve">già </w:t>
      </w:r>
      <w:r>
        <w:t xml:space="preserve">trái </w:t>
      </w:r>
      <w:r>
        <w:t xml:space="preserve">non </w:t>
      </w:r>
      <w:r>
        <w:t xml:space="preserve">hột </w:t>
      </w:r>
      <w:r>
        <w:t xml:space="preserve">(khẩu ngữ).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bẻ </w:t>
      </w:r>
      <w:r>
        <w:t xml:space="preserve">ngoài </w:t>
      </w:r>
      <w:r>
        <w:t xml:space="preserve">làm </w:t>
      </w:r>
      <w:r>
        <w:t xml:space="preserve">ra </w:t>
      </w:r>
      <w:r>
        <w:t xml:space="preserve">vẻ </w:t>
      </w:r>
      <w:r>
        <w:t xml:space="preserve">mạnh </w:t>
      </w:r>
      <w:r>
        <w:t xml:space="preserve">bạo, </w:t>
      </w:r>
      <w:r>
        <w:t xml:space="preserve">cứng </w:t>
      </w:r>
      <w:r>
        <w:t xml:space="preserve">rắn </w:t>
      </w:r>
      <w:r>
        <w:t xml:space="preserve">nhưng </w:t>
      </w:r>
      <w:r>
        <w:t xml:space="preserve">bên </w:t>
      </w:r>
      <w:r>
        <w:t xml:space="preserve">trong </w:t>
      </w:r>
      <w:r>
        <w:t xml:space="preserve">thì </w:t>
      </w:r>
      <w:r>
        <w:t xml:space="preserve">non </w:t>
      </w:r>
      <w:r>
        <w:t xml:space="preserve">gan, </w:t>
      </w:r>
      <w:r>
        <w:t xml:space="preserve">nhút </w:t>
      </w:r>
      <w:r>
        <w:t xml:space="preserve">nhát. </w:t>
      </w:r>
      <w:r>
        <w:br/>
      </w:r>
      <w:r>
        <w:rPr>
          <w:b/>
        </w:rPr>
        <w:t xml:space="preserve">già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(Người) </w:t>
      </w:r>
      <w:r>
        <w:t xml:space="preserve">tuổi </w:t>
      </w:r>
      <w:r>
        <w:t xml:space="preserve">già </w:t>
      </w:r>
      <w:r>
        <w:t xml:space="preserve">sức </w:t>
      </w:r>
      <w:r>
        <w:t xml:space="preserve">yếu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Chăm </w:t>
      </w:r>
      <w:r>
        <w:t xml:space="preserve">sóc </w:t>
      </w:r>
      <w:r>
        <w:rPr>
          <w:i/>
        </w:rPr>
        <w:t xml:space="preserve">cha </w:t>
      </w:r>
      <w:r>
        <w:rPr>
          <w:i/>
        </w:rPr>
        <w:t xml:space="preserve">mẹ </w:t>
      </w:r>
      <w:r>
        <w:rPr>
          <w:i/>
        </w:rPr>
        <w:t xml:space="preserve">khi </w:t>
      </w:r>
      <w:r>
        <w:rPr>
          <w:i/>
        </w:rPr>
        <w:t xml:space="preserve">già </w:t>
      </w:r>
      <w:r>
        <w:rPr>
          <w:i/>
        </w:rPr>
        <w:t xml:space="preserve">yếu. </w:t>
      </w:r>
      <w:r>
        <w:br/>
      </w:r>
      <w:r>
        <w:rPr>
          <w:b/>
        </w:rPr>
        <w:t xml:space="preserve">giải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trd› </w:t>
      </w:r>
      <w:r>
        <w:br/>
      </w:r>
      <w:r>
        <w:rPr>
          <w:b/>
        </w:rPr>
        <w:t xml:space="preserve">giả;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Không </w:t>
      </w:r>
      <w:r>
        <w:t xml:space="preserve">phải </w:t>
      </w:r>
      <w:r>
        <w:t xml:space="preserve">thật </w:t>
      </w:r>
      <w:r>
        <w:t xml:space="preserve">mà </w:t>
      </w:r>
      <w:r>
        <w:t xml:space="preserve">là </w:t>
      </w:r>
      <w:r>
        <w:t xml:space="preserve">được </w:t>
      </w:r>
      <w:r>
        <w:t xml:space="preserve">làm </w:t>
      </w:r>
      <w:r>
        <w:t xml:space="preserve">ra </w:t>
      </w:r>
      <w:r>
        <w:t xml:space="preserve">với </w:t>
      </w:r>
      <w:r>
        <w:t xml:space="preserve">vẻ </w:t>
      </w:r>
      <w:r>
        <w:t xml:space="preserve">bề </w:t>
      </w:r>
      <w:r>
        <w:t xml:space="preserve">ngoài </w:t>
      </w:r>
      <w:r>
        <w:t xml:space="preserve">giống </w:t>
      </w:r>
      <w:r>
        <w:t xml:space="preserve">như </w:t>
      </w:r>
      <w:r>
        <w:t xml:space="preserve">cái </w:t>
      </w:r>
      <w:r>
        <w:rPr>
          <w:i/>
        </w:rPr>
        <w:t xml:space="preserve">thật. </w:t>
      </w:r>
      <w:r>
        <w:rPr>
          <w:i/>
        </w:rPr>
        <w:t xml:space="preserve">Hàng </w:t>
      </w:r>
      <w:r>
        <w:t xml:space="preserve">giả. </w:t>
      </w:r>
      <w:r>
        <w:t xml:space="preserve">Bạc </w:t>
      </w:r>
      <w:r>
        <w:rPr>
          <w:i/>
        </w:rPr>
        <w:t xml:space="preserve">giá. </w:t>
      </w:r>
      <w:r>
        <w:rPr>
          <w:i/>
        </w:rPr>
        <w:t xml:space="preserve">Hàm </w:t>
      </w:r>
      <w:r>
        <w:rPr>
          <w:i/>
        </w:rPr>
        <w:t xml:space="preserve">răng </w:t>
      </w:r>
      <w:r>
        <w:rPr>
          <w:i/>
        </w:rPr>
        <w:t xml:space="preserve">giả. </w:t>
      </w:r>
      <w:r>
        <w:rPr>
          <w:i/>
        </w:rPr>
        <w:t xml:space="preserve">Giọng </w:t>
      </w:r>
      <w:r>
        <w:rPr>
          <w:i/>
        </w:rPr>
        <w:t xml:space="preserve">đạo </w:t>
      </w:r>
      <w:r>
        <w:rPr>
          <w:i/>
        </w:rPr>
        <w:t xml:space="preserve">đức </w:t>
      </w:r>
      <w:r>
        <w:t xml:space="preserve">giả. </w:t>
      </w:r>
      <w:r>
        <w:t xml:space="preserve">II </w:t>
      </w:r>
      <w: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tính từ). </w:t>
      </w:r>
      <w:r>
        <w:t xml:space="preserve">Làm </w:t>
      </w:r>
      <w:r>
        <w:rPr>
          <w:i/>
        </w:rPr>
        <w:t xml:space="preserve">như </w:t>
      </w:r>
      <w:r>
        <w:t xml:space="preserve">thật </w:t>
      </w:r>
      <w:r>
        <w:t xml:space="preserve">để </w:t>
      </w:r>
      <w:r>
        <w:t xml:space="preserve">người </w:t>
      </w:r>
      <w:r>
        <w:t xml:space="preserve">khác </w:t>
      </w:r>
      <w:r>
        <w:t xml:space="preserve">tưởng </w:t>
      </w:r>
      <w:r>
        <w:t xml:space="preserve">là </w:t>
      </w:r>
      <w:r>
        <w:t xml:space="preserve">thật. </w:t>
      </w:r>
      <w:r>
        <w:rPr>
          <w:i/>
        </w:rPr>
        <w:t xml:space="preserve">G¿d </w:t>
      </w:r>
      <w:r>
        <w:rPr>
          <w:i/>
        </w:rPr>
        <w:t xml:space="preserve">ốm </w:t>
      </w:r>
      <w:r>
        <w:rPr>
          <w:i/>
        </w:rPr>
        <w:t xml:space="preserve">để </w:t>
      </w:r>
      <w:r>
        <w:rPr>
          <w:i/>
        </w:rPr>
        <w:t xml:space="preserve">trốn </w:t>
      </w:r>
      <w:r>
        <w:rPr>
          <w:i/>
        </w:rPr>
        <w:t xml:space="preserve">học. </w:t>
      </w:r>
      <w:r>
        <w:rPr>
          <w:i/>
        </w:rPr>
        <w:t xml:space="preserve">Giả </w:t>
      </w:r>
      <w:r>
        <w:rPr>
          <w:i/>
        </w:rPr>
        <w:t xml:space="preserve">điên. </w:t>
      </w:r>
      <w:r>
        <w:rPr>
          <w:i/>
        </w:rPr>
        <w:t xml:space="preserve">Giả </w:t>
      </w:r>
      <w:r>
        <w:t xml:space="preserve">nghèo, </w:t>
      </w:r>
      <w:r>
        <w:rPr>
          <w:i/>
        </w:rPr>
        <w:t xml:space="preserve">giả </w:t>
      </w:r>
      <w:r>
        <w:rPr>
          <w:i/>
        </w:rPr>
        <w:t xml:space="preserve">khổ. </w:t>
      </w:r>
      <w:r>
        <w:t xml:space="preserve">Giả </w:t>
      </w:r>
      <w:r>
        <w:rPr>
          <w:i/>
        </w:rPr>
        <w:t xml:space="preserve">giọng </w:t>
      </w:r>
      <w:r>
        <w:rPr>
          <w:i/>
        </w:rPr>
        <w:t xml:space="preserve">nhân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ba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bằng </w:t>
      </w:r>
      <w:r>
        <w:t xml:space="preserve">thịt </w:t>
      </w:r>
      <w:r>
        <w:t xml:space="preserve">lợn </w:t>
      </w:r>
      <w:r>
        <w:t xml:space="preserve">hoặc </w:t>
      </w:r>
      <w:r>
        <w:t xml:space="preserve">thịt </w:t>
      </w:r>
      <w:r>
        <w:t xml:space="preserve">gà </w:t>
      </w:r>
      <w:r>
        <w:t xml:space="preserve">nấu </w:t>
      </w:r>
      <w:r>
        <w:t xml:space="preserve">với </w:t>
      </w:r>
      <w:r>
        <w:t xml:space="preserve">đậu </w:t>
      </w:r>
      <w:r>
        <w:t xml:space="preserve">phụ </w:t>
      </w:r>
      <w:r>
        <w:t xml:space="preserve">và </w:t>
      </w:r>
      <w:r>
        <w:t xml:space="preserve">chuối </w:t>
      </w:r>
      <w:r>
        <w:t xml:space="preserve">xanh </w:t>
      </w:r>
      <w:r>
        <w:t xml:space="preserve">theo </w:t>
      </w:r>
      <w:r>
        <w:t xml:space="preserve">kiểu </w:t>
      </w:r>
      <w:r>
        <w:t xml:space="preserve">nấu </w:t>
      </w:r>
      <w:r>
        <w:t xml:space="preserve">thịt </w:t>
      </w:r>
      <w:r>
        <w:t xml:space="preserve">ba </w:t>
      </w:r>
      <w:r>
        <w:t xml:space="preserve">ba.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bộ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Làm </w:t>
      </w:r>
      <w:r>
        <w:t xml:space="preserve">ra </w:t>
      </w:r>
      <w:r>
        <w:t xml:space="preserve">bộ; </w:t>
      </w:r>
      <w:r>
        <w:t xml:space="preserve">giả </w:t>
      </w:r>
      <w:r>
        <w:t xml:space="preserve">vờ. </w:t>
      </w:r>
      <w:r>
        <w:t xml:space="preserve">Giả </w:t>
      </w:r>
      <w:r>
        <w:rPr>
          <w:i/>
        </w:rPr>
        <w:t xml:space="preserve">bộ </w:t>
      </w:r>
      <w:r>
        <w:rPr>
          <w:i/>
        </w:rPr>
        <w:t xml:space="preserve">không </w:t>
      </w:r>
      <w:r>
        <w:rPr>
          <w:i/>
        </w:rPr>
        <w:t xml:space="preserve">biết. </w:t>
      </w:r>
      <w:r>
        <w:rPr>
          <w:i/>
        </w:rPr>
        <w:t xml:space="preserve">Giả </w:t>
      </w:r>
      <w:r>
        <w:rPr>
          <w:i/>
        </w:rPr>
        <w:t xml:space="preserve">bộ </w:t>
      </w:r>
      <w:r>
        <w:t xml:space="preserve">ngây </w:t>
      </w:r>
      <w:r>
        <w:t xml:space="preserve">thơ.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cách </w:t>
      </w:r>
      <w:r>
        <w:rPr>
          <w:i/>
        </w:rPr>
        <w:t xml:space="preserve">động từ </w:t>
      </w:r>
      <w:r>
        <w:t xml:space="preserve">(ph.; </w:t>
      </w:r>
      <w:r>
        <w:t xml:space="preserve">ít dùng). </w:t>
      </w:r>
      <w:r>
        <w:t xml:space="preserve">Làm </w:t>
      </w:r>
      <w:r>
        <w:t xml:space="preserve">ra </w:t>
      </w:r>
      <w:r>
        <w:t xml:space="preserve">vẻ </w:t>
      </w:r>
      <w:r>
        <w:t xml:space="preserve">như </w:t>
      </w:r>
      <w:r>
        <w:t xml:space="preserve">là. </w:t>
      </w:r>
      <w:r>
        <w:t xml:space="preserve">Giả </w:t>
      </w:r>
      <w:r>
        <w:t xml:space="preserve">cách </w:t>
      </w:r>
      <w:r>
        <w:rPr>
          <w:i/>
        </w:rPr>
        <w:t xml:space="preserve">sợ </w:t>
      </w:r>
      <w:r>
        <w:rPr>
          <w:i/>
        </w:rPr>
        <w:t xml:space="preserve">hãi.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câm </w:t>
      </w:r>
      <w:r>
        <w:rPr>
          <w:b/>
        </w:rPr>
        <w:t xml:space="preserve">giả </w:t>
      </w:r>
      <w:r>
        <w:rPr>
          <w:b/>
        </w:rPr>
        <w:t xml:space="preserve">điếc </w:t>
      </w:r>
      <w:r>
        <w:rPr>
          <w:i/>
        </w:rPr>
        <w:t xml:space="preserve">động từ </w:t>
      </w:r>
      <w:r>
        <w:t xml:space="preserve">Làm </w:t>
      </w:r>
      <w:r>
        <w:t xml:space="preserve">như </w:t>
      </w:r>
      <w:r>
        <w:t xml:space="preserve">không </w:t>
      </w:r>
      <w:r>
        <w:t xml:space="preserve">nghe </w:t>
      </w:r>
      <w:r>
        <w:t xml:space="preserve">thấy </w:t>
      </w:r>
      <w:r>
        <w:t xml:space="preserve">gì </w:t>
      </w:r>
      <w:r>
        <w:t xml:space="preserve">và </w:t>
      </w:r>
      <w:r>
        <w:t xml:space="preserve">làm </w:t>
      </w:r>
      <w:r>
        <w:t xml:space="preserve">thỉnh, </w:t>
      </w:r>
      <w:r>
        <w:t xml:space="preserve">vì </w:t>
      </w:r>
      <w:r>
        <w:t xml:space="preserve">không </w:t>
      </w:r>
      <w:r>
        <w:t xml:space="preserve">muốn </w:t>
      </w:r>
      <w:r>
        <w:t xml:space="preserve">tỏ </w:t>
      </w:r>
      <w:r>
        <w:t xml:space="preserve">thái </w:t>
      </w:r>
      <w:r>
        <w:t xml:space="preserve">độ.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cầy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bằng </w:t>
      </w:r>
      <w:r>
        <w:t xml:space="preserve">thịt </w:t>
      </w:r>
      <w:r>
        <w:t xml:space="preserve">lợn </w:t>
      </w:r>
      <w:r>
        <w:t xml:space="preserve">hoặc </w:t>
      </w:r>
      <w:r>
        <w:t xml:space="preserve">chân </w:t>
      </w:r>
      <w:r>
        <w:t xml:space="preserve">giò </w:t>
      </w:r>
      <w:r>
        <w:t xml:space="preserve">lợn </w:t>
      </w:r>
      <w:r>
        <w:t xml:space="preserve">nấu </w:t>
      </w:r>
      <w:r>
        <w:t xml:space="preserve">theo </w:t>
      </w:r>
      <w:r>
        <w:t xml:space="preserve">kiểu </w:t>
      </w:r>
      <w:r>
        <w:t xml:space="preserve">nấu </w:t>
      </w:r>
      <w:r>
        <w:t xml:space="preserve">thịt </w:t>
      </w:r>
      <w:r>
        <w:t xml:space="preserve">chó.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dạng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có </w:t>
      </w:r>
      <w:r>
        <w:t xml:space="preserve">bộ </w:t>
      </w:r>
      <w:r>
        <w:t xml:space="preserve">dạng </w:t>
      </w:r>
      <w:r>
        <w:t xml:space="preserve">giống </w:t>
      </w:r>
      <w:r>
        <w:t xml:space="preserve">kiểu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không </w:t>
      </w:r>
      <w:r>
        <w:t xml:space="preserve">bị </w:t>
      </w:r>
      <w:r>
        <w:t xml:space="preserve">nhận </w:t>
      </w:r>
      <w:r>
        <w:t xml:space="preserve">ra,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được </w:t>
      </w:r>
      <w:r>
        <w:t xml:space="preserve">trót </w:t>
      </w:r>
      <w:r>
        <w:t xml:space="preserve">lọt. </w:t>
      </w:r>
      <w:r>
        <w:rPr>
          <w:i/>
        </w:rPr>
        <w:t xml:space="preserve">Gid </w:t>
      </w:r>
      <w:r>
        <w:rPr>
          <w:i/>
        </w:rPr>
        <w:t xml:space="preserve">dạng </w:t>
      </w:r>
      <w:r>
        <w:rPr>
          <w:i/>
        </w:rPr>
        <w:t xml:space="preserve">đi </w:t>
      </w:r>
      <w:r>
        <w:t xml:space="preserve">buôn </w:t>
      </w:r>
      <w:r>
        <w:rPr>
          <w:i/>
        </w:rPr>
        <w:t xml:space="preserve">để </w:t>
      </w:r>
      <w:r>
        <w:rPr>
          <w:i/>
        </w:rPr>
        <w:t xml:space="preserve">do </w:t>
      </w:r>
      <w:r>
        <w:t xml:space="preserve">thám.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danh </w:t>
      </w:r>
      <w:r>
        <w:rPr>
          <w:i/>
        </w:rPr>
        <w:t xml:space="preserve">động từ </w:t>
      </w:r>
      <w:r>
        <w:t xml:space="preserve">Giả </w:t>
      </w:r>
      <w:r>
        <w:t xml:space="preserve">tự </w:t>
      </w:r>
      <w:r>
        <w:t xml:space="preserve">xưng </w:t>
      </w:r>
      <w:r>
        <w:t xml:space="preserve">là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đánh </w:t>
      </w:r>
      <w:r>
        <w:t xml:space="preserve">lừa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Giả </w:t>
      </w:r>
      <w:r>
        <w:rPr>
          <w:i/>
        </w:rPr>
        <w:t xml:space="preserve">danh </w:t>
      </w:r>
      <w:r>
        <w:t xml:space="preserve">một </w:t>
      </w:r>
      <w:r>
        <w:t xml:space="preserve">chủ </w:t>
      </w:r>
      <w:r>
        <w:t xml:space="preserve">hãng </w:t>
      </w:r>
      <w:r>
        <w:rPr>
          <w:i/>
        </w:rPr>
        <w:t xml:space="preserve">buôn </w:t>
      </w:r>
      <w:r>
        <w:rPr>
          <w:i/>
        </w:rPr>
        <w:t xml:space="preserve">để </w:t>
      </w:r>
      <w:r>
        <w:rPr>
          <w:i/>
        </w:rPr>
        <w:t xml:space="preserve">lừa </w:t>
      </w:r>
      <w:r>
        <w:rPr>
          <w:i/>
        </w:rPr>
        <w:t xml:space="preserve">đảo.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dối </w:t>
      </w:r>
      <w:r>
        <w:rPr>
          <w:b/>
        </w:rPr>
        <w:t xml:space="preserve">t </w:t>
      </w:r>
      <w:r>
        <w:t xml:space="preserve">Không </w:t>
      </w:r>
      <w:r>
        <w:t xml:space="preserve">thật,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đánh </w:t>
      </w:r>
      <w:r>
        <w:t xml:space="preserve">lừa.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giả </w:t>
      </w:r>
      <w:r>
        <w:t xml:space="preserve">đối. </w:t>
      </w:r>
      <w:r>
        <w:rPr>
          <w:i/>
        </w:rPr>
        <w:t xml:space="preserve">Lời </w:t>
      </w:r>
      <w:r>
        <w:rPr>
          <w:i/>
        </w:rPr>
        <w:t xml:space="preserve">tán </w:t>
      </w:r>
      <w:r>
        <w:t xml:space="preserve">tụng </w:t>
      </w:r>
      <w:r>
        <w:t xml:space="preserve">giả </w:t>
      </w:r>
      <w:r>
        <w:rPr>
          <w:i/>
        </w:rPr>
        <w:t xml:space="preserve">đối.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dụ </w:t>
      </w:r>
      <w:r>
        <w:rPr>
          <w:i/>
        </w:rPr>
        <w:t xml:space="preserve">kết từ </w:t>
      </w:r>
      <w:r>
        <w:t xml:space="preserve">(hay </w:t>
      </w:r>
      <w:r>
        <w:t xml:space="preserve">động từ).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câu, </w:t>
      </w:r>
      <w:r>
        <w:t xml:space="preserve">thường </w:t>
      </w:r>
      <w:r>
        <w:t xml:space="preserve">đi </w:t>
      </w:r>
      <w:r>
        <w:t xml:space="preserve">với </w:t>
      </w:r>
      <w:r>
        <w:t xml:space="preserve">thì </w:t>
      </w:r>
      <w:r>
        <w:t xml:space="preserve">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thuyết, </w:t>
      </w:r>
      <w:r>
        <w:t xml:space="preserve">thử </w:t>
      </w:r>
      <w:r>
        <w:t xml:space="preserve">coi </w:t>
      </w:r>
      <w:r>
        <w:t xml:space="preserve">điều </w:t>
      </w:r>
      <w:r>
        <w:t xml:space="preserve">nào </w:t>
      </w:r>
      <w:r>
        <w:t xml:space="preserve">đó </w:t>
      </w:r>
      <w:r>
        <w:t xml:space="preserve">là </w:t>
      </w:r>
      <w:r>
        <w:t xml:space="preserve">có </w:t>
      </w:r>
      <w:r>
        <w:t xml:space="preserve">thật </w:t>
      </w:r>
      <w:r>
        <w:t xml:space="preserve">để </w:t>
      </w:r>
      <w:r>
        <w:t xml:space="preserve">xem </w:t>
      </w:r>
      <w:r>
        <w:t xml:space="preserve">cái </w:t>
      </w:r>
      <w:r>
        <w:t xml:space="preserve">gì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ra, </w:t>
      </w:r>
      <w:r>
        <w:t xml:space="preserve">nhằm </w:t>
      </w:r>
      <w:r>
        <w:t xml:space="preserve">rút </w:t>
      </w:r>
      <w:r>
        <w:t xml:space="preserve">ra </w:t>
      </w:r>
      <w:r>
        <w:t xml:space="preserve">kết </w:t>
      </w:r>
      <w:r>
        <w:t xml:space="preserve">luận, </w:t>
      </w:r>
      <w:r>
        <w:t xml:space="preserve">nhận </w:t>
      </w:r>
      <w:r>
        <w:t xml:space="preserve">định, </w:t>
      </w:r>
      <w:r>
        <w:t xml:space="preserve">đánh </w:t>
      </w:r>
      <w:r>
        <w:t xml:space="preserve">giá </w:t>
      </w:r>
      <w:r>
        <w:t xml:space="preserve">về </w:t>
      </w:r>
      <w:r>
        <w:t xml:space="preserve">điều </w:t>
      </w:r>
      <w:r>
        <w:t xml:space="preserve">đang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Giá </w:t>
      </w:r>
      <w:r>
        <w:rPr>
          <w:i/>
        </w:rPr>
        <w:t xml:space="preserve">dụ </w:t>
      </w:r>
      <w:r>
        <w:rPr>
          <w:i/>
        </w:rPr>
        <w:t xml:space="preserve">nó </w:t>
      </w:r>
      <w:r>
        <w:rPr>
          <w:i/>
        </w:rPr>
        <w:t xml:space="preserve">đi </w:t>
      </w:r>
      <w:r>
        <w:rPr>
          <w:i/>
        </w:rPr>
        <w:t xml:space="preserve">thi </w:t>
      </w:r>
      <w:r>
        <w:rPr>
          <w:i/>
        </w:rPr>
        <w:t xml:space="preserve">thì </w:t>
      </w:r>
      <w:r>
        <w:rPr>
          <w:i/>
        </w:rPr>
        <w:t xml:space="preserve">đã </w:t>
      </w:r>
      <w:r>
        <w:rPr>
          <w:i/>
        </w:rPr>
        <w:t xml:space="preserve">đỗ </w:t>
      </w:r>
      <w:r>
        <w:rPr>
          <w:i/>
        </w:rPr>
        <w:t xml:space="preserve">rồi. </w:t>
      </w:r>
      <w:r>
        <w:rPr>
          <w:i/>
        </w:rPr>
        <w:t xml:space="preserve">Giả </w:t>
      </w:r>
      <w:r>
        <w:rPr>
          <w:i/>
        </w:rPr>
        <w:t xml:space="preserve">dụ </w:t>
      </w:r>
      <w:r>
        <w:rPr>
          <w:i/>
        </w:rPr>
        <w:t xml:space="preserve">tôi </w:t>
      </w:r>
      <w:r>
        <w:t xml:space="preserve">có </w:t>
      </w:r>
      <w:r>
        <w:rPr>
          <w:i/>
        </w:rPr>
        <w:t xml:space="preserve">quyền </w:t>
      </w:r>
      <w:r>
        <w:rPr>
          <w:i/>
        </w:rPr>
        <w:t xml:space="preserve">như </w:t>
      </w:r>
      <w:r>
        <w:rPr>
          <w:i/>
        </w:rPr>
        <w:t xml:space="preserve">anh, </w:t>
      </w:r>
      <w:r>
        <w:rPr>
          <w:i/>
        </w:rPr>
        <w:t xml:space="preserve">tôi </w:t>
      </w:r>
      <w:r>
        <w:rPr>
          <w:i/>
        </w:rPr>
        <w:t xml:space="preserve">không </w:t>
      </w:r>
      <w:r>
        <w:rPr>
          <w:i/>
        </w:rPr>
        <w:t xml:space="preserve">cho </w:t>
      </w:r>
      <w:r>
        <w:rPr>
          <w:i/>
        </w:rPr>
        <w:t xml:space="preserve">phép </w:t>
      </w:r>
      <w:r>
        <w:rPr>
          <w:i/>
        </w:rPr>
        <w:t xml:space="preserve">nó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đó.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đận </w:t>
      </w:r>
      <w:r>
        <w:rPr>
          <w:i/>
        </w:rPr>
        <w:t xml:space="preserve">động từ </w:t>
      </w:r>
      <w:r>
        <w:t xml:space="preserve">(ph.; </w:t>
      </w:r>
      <w:r>
        <w:t xml:space="preserve">ít dùng). </w:t>
      </w:r>
      <w:r>
        <w:t xml:space="preserve">Giả </w:t>
      </w:r>
      <w:r>
        <w:rPr>
          <w:i/>
        </w:rPr>
        <w:t xml:space="preserve">vờ.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