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để </w:t>
      </w:r>
      <w:r>
        <w:rPr>
          <w:b/>
        </w:rPr>
        <w:t xml:space="preserve">phòng </w:t>
      </w:r>
      <w:r>
        <w:rPr>
          <w:i/>
        </w:rPr>
        <w:t xml:space="preserve">động từ </w:t>
      </w:r>
      <w:r>
        <w:t xml:space="preserve">Chuẩn </w:t>
      </w:r>
      <w:r>
        <w:t xml:space="preserve">bị </w:t>
      </w:r>
      <w:r>
        <w:t xml:space="preserve">trước </w:t>
      </w:r>
      <w:r>
        <w:t xml:space="preserve">để </w:t>
      </w:r>
      <w:r>
        <w:t xml:space="preserve">sẵn </w:t>
      </w:r>
      <w:r>
        <w:t xml:space="preserve">sàng </w:t>
      </w:r>
      <w:r>
        <w:t xml:space="preserve">đối </w:t>
      </w:r>
      <w:r>
        <w:t xml:space="preserve">phó, </w:t>
      </w:r>
      <w:r>
        <w:t xml:space="preserve">ngăn </w:t>
      </w:r>
      <w:r>
        <w:t xml:space="preserve">ngừa </w:t>
      </w:r>
      <w:r>
        <w:t xml:space="preserve">hoặc </w:t>
      </w:r>
      <w:r>
        <w:t xml:space="preserve">hạn </w:t>
      </w:r>
      <w:r>
        <w:t xml:space="preserve">chế </w:t>
      </w:r>
      <w:r>
        <w:t xml:space="preserve">những </w:t>
      </w:r>
      <w:r>
        <w:t xml:space="preserve">thiệt </w:t>
      </w:r>
      <w:r>
        <w:t xml:space="preserve">hại </w:t>
      </w:r>
      <w:r>
        <w:t xml:space="preserve">có </w:t>
      </w:r>
      <w:r>
        <w:t xml:space="preserve">thể </w:t>
      </w:r>
      <w:r>
        <w:t xml:space="preserve">xảy </w:t>
      </w:r>
      <w:r>
        <w:t xml:space="preserve">ra. </w:t>
      </w:r>
      <w:r>
        <w:t xml:space="preserve">Để </w:t>
      </w:r>
      <w:r>
        <w:rPr>
          <w:i/>
        </w:rPr>
        <w:t xml:space="preserve">phòng </w:t>
      </w:r>
      <w:r>
        <w:rPr>
          <w:i/>
        </w:rPr>
        <w:t xml:space="preserve">thiên </w:t>
      </w:r>
      <w:r>
        <w:rPr>
          <w:i/>
        </w:rPr>
        <w:t xml:space="preserve">tai. </w:t>
      </w:r>
      <w:r>
        <w:t xml:space="preserve">Đề </w:t>
      </w:r>
      <w:r>
        <w:t xml:space="preserve">phòng </w:t>
      </w:r>
      <w:r>
        <w:t xml:space="preserve">kẻ </w:t>
      </w:r>
      <w:r>
        <w:t xml:space="preserve">gian. </w:t>
      </w:r>
      <w:r>
        <w:rPr>
          <w:i/>
        </w:rPr>
        <w:t xml:space="preserve">Đề </w:t>
      </w:r>
      <w:r>
        <w:rPr>
          <w:i/>
        </w:rPr>
        <w:t xml:space="preserve">phòng </w:t>
      </w:r>
      <w:r>
        <w:rPr>
          <w:i/>
        </w:rPr>
        <w:t xml:space="preserve">mọi </w:t>
      </w:r>
      <w:r>
        <w:rPr>
          <w:i/>
        </w:rPr>
        <w:t xml:space="preserve">sự </w:t>
      </w:r>
      <w:r>
        <w:rPr>
          <w:i/>
        </w:rPr>
        <w:t xml:space="preserve">bất </w:t>
      </w:r>
      <w:r>
        <w:t xml:space="preserve">trắc. </w:t>
      </w:r>
      <w:r>
        <w:br/>
      </w:r>
      <w:r>
        <w:rPr>
          <w:b/>
        </w:rPr>
        <w:t xml:space="preserve">để </w:t>
      </w:r>
      <w:r>
        <w:rPr>
          <w:b/>
        </w:rPr>
        <w:t xml:space="preserve">tài </w:t>
      </w:r>
      <w:r>
        <w:rPr>
          <w:i/>
        </w:rPr>
        <w:t xml:space="preserve">danh từ </w:t>
      </w:r>
      <w:r>
        <w:t xml:space="preserve">Đối </w:t>
      </w:r>
      <w:r>
        <w:t xml:space="preserve">tượng </w:t>
      </w:r>
      <w:r>
        <w:t xml:space="preserve">để </w:t>
      </w:r>
      <w:r>
        <w:t xml:space="preserve">nghiên </w:t>
      </w:r>
      <w:r>
        <w:t xml:space="preserve">cứu </w:t>
      </w:r>
      <w:r>
        <w:t xml:space="preserve">hoặc </w:t>
      </w:r>
      <w:r>
        <w:t xml:space="preserve">miêu </w:t>
      </w:r>
      <w:r>
        <w:t xml:space="preserve">tả, </w:t>
      </w:r>
      <w:r>
        <w:t xml:space="preserve">thế </w:t>
      </w:r>
      <w:r>
        <w:t xml:space="preserve">hiện </w:t>
      </w:r>
      <w:r>
        <w:t xml:space="preserve">trong </w:t>
      </w:r>
      <w:r>
        <w:t xml:space="preserve">tác </w:t>
      </w:r>
      <w:r>
        <w:t xml:space="preserve">phẩm </w:t>
      </w:r>
      <w:r>
        <w:t xml:space="preserve">khoa </w:t>
      </w:r>
      <w:r>
        <w:t xml:space="preserve">học </w:t>
      </w:r>
      <w:r>
        <w:t xml:space="preserve">hoặc </w:t>
      </w:r>
      <w:r>
        <w:t xml:space="preserve">văn </w:t>
      </w:r>
      <w:r>
        <w:t xml:space="preserve">học, </w:t>
      </w:r>
      <w:r>
        <w:t xml:space="preserve">nghệ </w:t>
      </w:r>
      <w:r>
        <w:t xml:space="preserve">thuật. </w:t>
      </w:r>
      <w:r>
        <w:t xml:space="preserve">Đề </w:t>
      </w:r>
      <w:r>
        <w:rPr>
          <w:i/>
        </w:rPr>
        <w:t xml:space="preserve">tài </w:t>
      </w:r>
      <w:r>
        <w:rPr>
          <w:i/>
        </w:rPr>
        <w:t xml:space="preserve">của </w:t>
      </w:r>
      <w:r>
        <w:rPr>
          <w:i/>
        </w:rPr>
        <w:t xml:space="preserve">luận </w:t>
      </w:r>
      <w:r>
        <w:rPr>
          <w:i/>
        </w:rPr>
        <w:t xml:space="preserve">án. </w:t>
      </w:r>
      <w:r>
        <w:t xml:space="preserve">Viết </w:t>
      </w:r>
      <w:r>
        <w:t xml:space="preserve">uề </w:t>
      </w:r>
      <w:r>
        <w:rPr>
          <w:i/>
        </w:rPr>
        <w:t xml:space="preserve">đề </w:t>
      </w:r>
      <w:r>
        <w:rPr>
          <w:i/>
        </w:rPr>
        <w:t xml:space="preserve">tài </w:t>
      </w:r>
      <w:r>
        <w:t xml:space="preserve">lịch </w:t>
      </w:r>
      <w:r>
        <w:t xml:space="preserve">sử. </w:t>
      </w:r>
      <w:r>
        <w:rPr>
          <w:i/>
        </w:rPr>
        <w:t xml:space="preserve">Lấy </w:t>
      </w:r>
      <w:r>
        <w:rPr>
          <w:i/>
        </w:rPr>
        <w:t xml:space="preserve">đề </w:t>
      </w:r>
      <w:r>
        <w:rPr>
          <w:i/>
        </w:rPr>
        <w:t xml:space="preserve">tài </w:t>
      </w:r>
      <w:r>
        <w:rPr>
          <w:i/>
        </w:rPr>
        <w:t xml:space="preserve">trong </w:t>
      </w:r>
      <w:r>
        <w:rPr>
          <w:i/>
        </w:rPr>
        <w:t xml:space="preserve">sinh </w:t>
      </w:r>
      <w:r>
        <w:rPr>
          <w:i/>
        </w:rPr>
        <w:t xml:space="preserve">hoạt </w:t>
      </w:r>
      <w:r>
        <w:rPr>
          <w:i/>
        </w:rPr>
        <w:t xml:space="preserve">bình </w:t>
      </w:r>
      <w:r>
        <w:t xml:space="preserve">thường. </w:t>
      </w:r>
      <w:r>
        <w:br/>
      </w:r>
      <w:r>
        <w:rPr>
          <w:b/>
        </w:rPr>
        <w:t xml:space="preserve">để </w:t>
      </w:r>
      <w:r>
        <w:rPr>
          <w:b/>
        </w:rPr>
        <w:t xml:space="preserve">từ </w:t>
      </w:r>
      <w:r>
        <w:rPr>
          <w:i/>
        </w:rPr>
        <w:t xml:space="preserve">danh từ </w:t>
      </w:r>
      <w:r>
        <w:t xml:space="preserve">Câu </w:t>
      </w:r>
      <w:r>
        <w:t xml:space="preserve">ngắn </w:t>
      </w:r>
      <w:r>
        <w:t xml:space="preserve">gọn, </w:t>
      </w:r>
      <w:r>
        <w:t xml:space="preserve">cô </w:t>
      </w:r>
      <w:r>
        <w:t xml:space="preserve">đọng </w:t>
      </w:r>
      <w:r>
        <w:t xml:space="preserve">dẫn </w:t>
      </w:r>
      <w:r>
        <w:t xml:space="preserve">ra </w:t>
      </w:r>
      <w:r>
        <w:t xml:space="preserve">ở </w:t>
      </w:r>
      <w:r>
        <w:t xml:space="preserve">đầu </w:t>
      </w:r>
      <w:r>
        <w:t xml:space="preserve">tác </w:t>
      </w:r>
      <w:r>
        <w:t xml:space="preserve">phẩm </w:t>
      </w:r>
      <w:r>
        <w:t xml:space="preserve">hoặc </w:t>
      </w:r>
      <w:r>
        <w:t xml:space="preserve">chương </w:t>
      </w:r>
      <w:r>
        <w:t xml:space="preserve">sách </w:t>
      </w:r>
      <w:r>
        <w:t xml:space="preserve">để </w:t>
      </w:r>
      <w:r>
        <w:t xml:space="preserve">nói </w:t>
      </w:r>
      <w:r>
        <w:t xml:space="preserve">lên </w:t>
      </w:r>
      <w:r>
        <w:t xml:space="preserve">tư </w:t>
      </w:r>
      <w:r>
        <w:t xml:space="preserve">tưởng </w:t>
      </w:r>
      <w:r>
        <w:t xml:space="preserve">chủ </w:t>
      </w:r>
      <w:r>
        <w:t xml:space="preserve">đạo </w:t>
      </w:r>
      <w:r>
        <w:t xml:space="preserve">của </w:t>
      </w:r>
      <w:r>
        <w:t xml:space="preserve">tác </w:t>
      </w:r>
      <w:r>
        <w:t xml:space="preserve">phẩm </w:t>
      </w:r>
      <w:r>
        <w:t xml:space="preserve">hoặc </w:t>
      </w:r>
      <w:r>
        <w:t xml:space="preserve">chương </w:t>
      </w:r>
      <w:r>
        <w:t xml:space="preserve">sách </w:t>
      </w:r>
      <w:r>
        <w:t xml:space="preserve">đó. </w:t>
      </w:r>
      <w:r>
        <w:br/>
      </w:r>
      <w:r>
        <w:rPr>
          <w:b/>
        </w:rPr>
        <w:t xml:space="preserve">để </w:t>
      </w:r>
      <w:r>
        <w:rPr>
          <w:b/>
        </w:rPr>
        <w:t xml:space="preserve">xuất </w:t>
      </w:r>
      <w:r>
        <w:rPr>
          <w:i/>
        </w:rPr>
        <w:t xml:space="preserve">động từ </w:t>
      </w:r>
      <w:r>
        <w:t xml:space="preserve">Nêu </w:t>
      </w:r>
      <w:r>
        <w:t xml:space="preserve">ra, </w:t>
      </w:r>
      <w:r>
        <w:t xml:space="preserve">đưa </w:t>
      </w:r>
      <w:r>
        <w:t xml:space="preserve">ra </w:t>
      </w:r>
      <w:r>
        <w:t xml:space="preserve">để </w:t>
      </w:r>
      <w:r>
        <w:t xml:space="preserve">xem </w:t>
      </w:r>
      <w:r>
        <w:t xml:space="preserve">xét, </w:t>
      </w:r>
      <w:r>
        <w:t xml:space="preserve">giải </w:t>
      </w:r>
      <w:r>
        <w:t xml:space="preserve">quyết. </w:t>
      </w:r>
      <w:r>
        <w:t xml:space="preserve">Đề </w:t>
      </w:r>
      <w:r>
        <w:rPr>
          <w:i/>
        </w:rPr>
        <w:t xml:space="preserve">xuất </w:t>
      </w:r>
      <w:r>
        <w:rPr>
          <w:i/>
        </w:rPr>
        <w:t xml:space="preserve">ý </w:t>
      </w:r>
      <w:r>
        <w:rPr>
          <w:i/>
        </w:rPr>
        <w:t xml:space="preserve">kiến. </w:t>
      </w:r>
      <w:r>
        <w:t xml:space="preserve">Vấn </w:t>
      </w:r>
      <w:r>
        <w:t xml:space="preserve">đề </w:t>
      </w:r>
      <w:r>
        <w:t xml:space="preserve">mới </w:t>
      </w:r>
      <w:r>
        <w:t xml:space="preserve">được </w:t>
      </w:r>
      <w:r>
        <w:rPr>
          <w:i/>
        </w:rPr>
        <w:t xml:space="preserve">đề </w:t>
      </w:r>
      <w:r>
        <w:t xml:space="preserve">xuất, </w:t>
      </w:r>
      <w:r>
        <w:rPr>
          <w:i/>
        </w:rPr>
        <w:t xml:space="preserve">chưa </w:t>
      </w:r>
      <w:r>
        <w:t xml:space="preserve">giải </w:t>
      </w:r>
      <w:r>
        <w:t xml:space="preserve">quyết. </w:t>
      </w:r>
      <w:r>
        <w:br/>
      </w:r>
      <w:r>
        <w:rPr>
          <w:b/>
        </w:rPr>
        <w:t xml:space="preserve">để </w:t>
      </w:r>
      <w:r>
        <w:rPr>
          <w:b/>
        </w:rPr>
        <w:t xml:space="preserve">xướng </w:t>
      </w:r>
      <w:r>
        <w:rPr>
          <w:i/>
        </w:rPr>
        <w:t xml:space="preserve">động từ </w:t>
      </w:r>
      <w:r>
        <w:t xml:space="preserve">Nêu </w:t>
      </w:r>
      <w:r>
        <w:t xml:space="preserve">lên </w:t>
      </w:r>
      <w:r>
        <w:t xml:space="preserve">đầu </w:t>
      </w:r>
      <w:r>
        <w:t xml:space="preserve">tiên </w:t>
      </w:r>
      <w:r>
        <w:t xml:space="preserve">và </w:t>
      </w:r>
      <w:r>
        <w:t xml:space="preserve">phổ </w:t>
      </w:r>
      <w:r>
        <w:t xml:space="preserve">biến, </w:t>
      </w:r>
      <w:r>
        <w:t xml:space="preserve">vận </w:t>
      </w:r>
      <w:r>
        <w:t xml:space="preserve">động </w:t>
      </w:r>
      <w:r>
        <w:t xml:space="preserve">mọi </w:t>
      </w:r>
      <w:r>
        <w:t xml:space="preserve">người </w:t>
      </w:r>
      <w:r>
        <w:t xml:space="preserve">theo. </w:t>
      </w:r>
      <w:r>
        <w:rPr>
          <w:i/>
        </w:rPr>
        <w:t xml:space="preserve">Đề </w:t>
      </w:r>
      <w:r>
        <w:t xml:space="preserve">xướng </w:t>
      </w:r>
      <w:r>
        <w:t xml:space="preserve">nếp </w:t>
      </w:r>
      <w:r>
        <w:rPr>
          <w:i/>
        </w:rPr>
        <w:t xml:space="preserve">sống </w:t>
      </w:r>
      <w:r>
        <w:rPr>
          <w:i/>
        </w:rPr>
        <w:t xml:space="preserve">mới. </w:t>
      </w:r>
      <w:r>
        <w:br/>
      </w:r>
      <w:r>
        <w:rPr>
          <w:b/>
        </w:rPr>
        <w:t xml:space="preserve">để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ở </w:t>
      </w:r>
      <w:r>
        <w:t xml:space="preserve">vào </w:t>
      </w:r>
      <w:r>
        <w:t xml:space="preserve">một </w:t>
      </w:r>
      <w:r>
        <w:t xml:space="preserve">vị </w:t>
      </w:r>
      <w:r>
        <w:t xml:space="preserve">trí </w:t>
      </w:r>
      <w:r>
        <w:t xml:space="preserve">nào </w:t>
      </w:r>
      <w:r>
        <w:t xml:space="preserve">đó. </w:t>
      </w:r>
      <w:r>
        <w:t xml:space="preserve">Để </w:t>
      </w:r>
      <w:r>
        <w:t xml:space="preserve">đồng </w:t>
      </w:r>
      <w:r>
        <w:t xml:space="preserve">hỗ </w:t>
      </w:r>
      <w:r>
        <w:t xml:space="preserve">trên </w:t>
      </w:r>
      <w:r>
        <w:rPr>
          <w:i/>
        </w:rPr>
        <w:t xml:space="preserve">bàn. </w:t>
      </w:r>
      <w:r>
        <w:t xml:space="preserve">Tiền </w:t>
      </w:r>
      <w:r>
        <w:rPr>
          <w:i/>
        </w:rPr>
        <w:t xml:space="preserve">để </w:t>
      </w:r>
      <w:r>
        <w:rPr>
          <w:i/>
        </w:rPr>
        <w:t xml:space="preserve">trong </w:t>
      </w:r>
      <w:r>
        <w:t xml:space="preserve">uí. </w:t>
      </w:r>
      <w:r>
        <w:t xml:space="preserve">Để </w:t>
      </w:r>
      <w:r>
        <w:t xml:space="preserve">ngoài </w:t>
      </w:r>
      <w:r>
        <w:rPr>
          <w:i/>
        </w:rPr>
        <w:t xml:space="preserve">tai </w:t>
      </w:r>
      <w:r>
        <w:rPr>
          <w:i/>
        </w:rPr>
        <w:t xml:space="preserve">những </w:t>
      </w:r>
      <w:r>
        <w:t xml:space="preserve">lời </w:t>
      </w:r>
      <w:r>
        <w:rPr>
          <w:i/>
        </w:rPr>
        <w:t xml:space="preserve">bàn </w:t>
      </w:r>
      <w:r>
        <w:rPr>
          <w:i/>
        </w:rPr>
        <w:t xml:space="preserve">tán. </w:t>
      </w:r>
      <w:r>
        <w:rPr>
          <w:b/>
        </w:rPr>
        <w:t xml:space="preserve">2 </w:t>
      </w:r>
      <w:r>
        <w:t xml:space="preserve">Làm </w:t>
      </w:r>
      <w:r>
        <w:t xml:space="preserve">cho </w:t>
      </w:r>
      <w:r>
        <w:t xml:space="preserve">sau </w:t>
      </w:r>
      <w:r>
        <w:t xml:space="preserve">đấy </w:t>
      </w:r>
      <w:r>
        <w:t xml:space="preserve">còn </w:t>
      </w:r>
      <w:r>
        <w:t xml:space="preserve">lại </w:t>
      </w:r>
      <w:r>
        <w:t xml:space="preserve">cái </w:t>
      </w:r>
      <w:r>
        <w:t xml:space="preserve">gì </w:t>
      </w:r>
      <w:r>
        <w:t xml:space="preserve">đó. </w:t>
      </w:r>
      <w:r>
        <w:t xml:space="preserve">Vết </w:t>
      </w:r>
      <w:r>
        <w:rPr>
          <w:i/>
        </w:rPr>
        <w:t xml:space="preserve">thương </w:t>
      </w:r>
      <w:r>
        <w:rPr>
          <w:i/>
        </w:rPr>
        <w:t xml:space="preserve">để </w:t>
      </w:r>
      <w:r>
        <w:rPr>
          <w:i/>
        </w:rPr>
        <w:t xml:space="preserve">lại </w:t>
      </w:r>
      <w:r>
        <w:t xml:space="preserve">sẹo. </w:t>
      </w:r>
      <w:r>
        <w:t xml:space="preserve">Báo </w:t>
      </w:r>
      <w:r>
        <w:t xml:space="preserve">chết </w:t>
      </w:r>
      <w:r>
        <w:rPr>
          <w:i/>
        </w:rPr>
        <w:t xml:space="preserve">để </w:t>
      </w:r>
      <w:r>
        <w:rPr>
          <w:i/>
        </w:rPr>
        <w:t xml:space="preserve">da, </w:t>
      </w:r>
      <w:r>
        <w:rPr>
          <w:i/>
        </w:rPr>
        <w:t xml:space="preserve">người </w:t>
      </w:r>
      <w:r>
        <w:rPr>
          <w:i/>
        </w:rPr>
        <w:t xml:space="preserve">ta </w:t>
      </w:r>
      <w:r>
        <w:rPr>
          <w:i/>
        </w:rPr>
        <w:t xml:space="preserve">chết </w:t>
      </w:r>
      <w:r>
        <w:rPr>
          <w:i/>
        </w:rPr>
        <w:t xml:space="preserve">để </w:t>
      </w:r>
      <w:r>
        <w:t xml:space="preserve">tiếng </w:t>
      </w:r>
      <w:r>
        <w:t xml:space="preserve">(tục ngữ). </w:t>
      </w:r>
      <w:r>
        <w:t xml:space="preserve">Để </w:t>
      </w:r>
      <w:r>
        <w:t xml:space="preserve">thương </w:t>
      </w:r>
      <w:r>
        <w:rPr>
          <w:i/>
        </w:rPr>
        <w:t xml:space="preserve">để </w:t>
      </w:r>
      <w:r>
        <w:rPr>
          <w:i/>
        </w:rPr>
        <w:t xml:space="preserve">nhớ </w:t>
      </w:r>
      <w:r>
        <w:t xml:space="preserve">cho </w:t>
      </w:r>
      <w:r>
        <w:t xml:space="preserve">nhau. </w:t>
      </w:r>
      <w:r>
        <w:t xml:space="preserve">Của </w:t>
      </w:r>
      <w:r>
        <w:rPr>
          <w:i/>
        </w:rPr>
        <w:t xml:space="preserve">ăn </w:t>
      </w:r>
      <w:r>
        <w:rPr>
          <w:i/>
        </w:rPr>
        <w:t xml:space="preserve">của </w:t>
      </w:r>
      <w:r>
        <w:rPr>
          <w:i/>
        </w:rPr>
        <w:t xml:space="preserve">để*. </w:t>
      </w:r>
      <w:r>
        <w:rPr>
          <w:b/>
        </w:rPr>
        <w:t xml:space="preserve">3 </w:t>
      </w:r>
      <w:r>
        <w:t xml:space="preserve">Không </w:t>
      </w:r>
      <w:r>
        <w:t xml:space="preserve">có </w:t>
      </w:r>
      <w:r>
        <w:t xml:space="preserve">một </w:t>
      </w:r>
      <w:r>
        <w:t xml:space="preserve">hành </w:t>
      </w:r>
      <w:r>
        <w:t xml:space="preserve">động </w:t>
      </w:r>
      <w:r>
        <w:t xml:space="preserve">nào </w:t>
      </w:r>
      <w:r>
        <w:t xml:space="preserve">trực </w:t>
      </w:r>
      <w:r>
        <w:t xml:space="preserve">tiếp </w:t>
      </w:r>
      <w:r>
        <w:t xml:space="preserve">tác </w:t>
      </w:r>
      <w:r>
        <w:t xml:space="preserve">động </w:t>
      </w:r>
      <w:r>
        <w:t xml:space="preserve">đến </w:t>
      </w:r>
      <w:r>
        <w:t xml:space="preserve">một </w:t>
      </w:r>
      <w:r>
        <w:t xml:space="preserve">trạng </w:t>
      </w:r>
      <w:r>
        <w:t xml:space="preserve">thái </w:t>
      </w:r>
      <w:r>
        <w:t xml:space="preserve">nào </w:t>
      </w:r>
      <w:r>
        <w:t xml:space="preserve">đó, </w:t>
      </w:r>
      <w:r>
        <w:t xml:space="preserve">làm </w:t>
      </w:r>
      <w:r>
        <w:t xml:space="preserve">cho </w:t>
      </w:r>
      <w:r>
        <w:t xml:space="preserve">trạng </w:t>
      </w:r>
      <w:r>
        <w:t xml:space="preserve">thái </w:t>
      </w:r>
      <w:r>
        <w:t xml:space="preserve">ấy </w:t>
      </w:r>
      <w:r>
        <w:t xml:space="preserve">được </w:t>
      </w:r>
      <w:r>
        <w:t xml:space="preserve">giữ </w:t>
      </w:r>
      <w:r>
        <w:t xml:space="preserve">nguyên. </w:t>
      </w:r>
      <w:r>
        <w:t xml:space="preserve">Cửa </w:t>
      </w:r>
      <w:r>
        <w:rPr>
          <w:i/>
        </w:rPr>
        <w:t xml:space="preserve">để </w:t>
      </w:r>
      <w:r>
        <w:t xml:space="preserve">ngỏ. </w:t>
      </w:r>
      <w:r>
        <w:t xml:space="preserve">Nhà </w:t>
      </w:r>
      <w:r>
        <w:t xml:space="preserve">không </w:t>
      </w:r>
      <w:r>
        <w:rPr>
          <w:i/>
        </w:rPr>
        <w:t xml:space="preserve">quét, </w:t>
      </w:r>
      <w:r>
        <w:t xml:space="preserve">để </w:t>
      </w:r>
      <w:r>
        <w:rPr>
          <w:i/>
        </w:rPr>
        <w:t xml:space="preserve">bẩn </w:t>
      </w:r>
      <w:r>
        <w:rPr>
          <w:i/>
        </w:rPr>
        <w:t xml:space="preserve">quá. </w:t>
      </w:r>
      <w:r>
        <w:rPr>
          <w:i/>
        </w:rPr>
        <w:t xml:space="preserve">Để </w:t>
      </w:r>
      <w:r>
        <w:rPr>
          <w:i/>
        </w:rPr>
        <w:t xml:space="preserve">đầu </w:t>
      </w:r>
      <w:r>
        <w:t xml:space="preserve">trần </w:t>
      </w:r>
      <w:r>
        <w:rPr>
          <w:i/>
        </w:rPr>
        <w:t xml:space="preserve">đi </w:t>
      </w:r>
      <w:r>
        <w:t xml:space="preserve">dưới </w:t>
      </w:r>
      <w:r>
        <w:t xml:space="preserve">nắng. </w:t>
      </w:r>
      <w:r>
        <w:t xml:space="preserve">Việc </w:t>
      </w:r>
      <w:r>
        <w:rPr>
          <w:i/>
        </w:rPr>
        <w:t xml:space="preserve">để </w:t>
      </w:r>
      <w:r>
        <w:rPr>
          <w:i/>
        </w:rPr>
        <w:t xml:space="preserve">lâu </w:t>
      </w:r>
      <w:r>
        <w:rPr>
          <w:i/>
        </w:rPr>
        <w:t xml:space="preserve">không </w:t>
      </w:r>
      <w:r>
        <w:rPr>
          <w:i/>
        </w:rPr>
        <w:t xml:space="preserve">giải </w:t>
      </w:r>
      <w:r>
        <w:rPr>
          <w:i/>
        </w:rPr>
        <w:t xml:space="preserve">quyết. </w:t>
      </w:r>
      <w:r>
        <w:rPr>
          <w:b/>
        </w:rPr>
        <w:t xml:space="preserve">4 </w:t>
      </w:r>
      <w:r>
        <w:t xml:space="preserve">Không </w:t>
      </w:r>
      <w:r>
        <w:t xml:space="preserve">có </w:t>
      </w:r>
      <w:r>
        <w:t xml:space="preserve">một </w:t>
      </w:r>
      <w:r>
        <w:t xml:space="preserve">hành </w:t>
      </w:r>
      <w:r>
        <w:t xml:space="preserve">động </w:t>
      </w:r>
      <w:r>
        <w:t xml:space="preserve">nào </w:t>
      </w:r>
      <w:r>
        <w:t xml:space="preserve">trực </w:t>
      </w:r>
      <w:r>
        <w:t xml:space="preserve">tiếp </w:t>
      </w:r>
      <w:r>
        <w:t xml:space="preserve">ảnh </w:t>
      </w:r>
      <w:r>
        <w:t xml:space="preserve">hưởng </w:t>
      </w:r>
      <w:r>
        <w:t xml:space="preserve">đến </w:t>
      </w:r>
      <w:r>
        <w:t xml:space="preserve">một </w:t>
      </w:r>
      <w:r>
        <w:t xml:space="preserve">sự </w:t>
      </w:r>
      <w:r>
        <w:t xml:space="preserve">việc, </w:t>
      </w:r>
      <w:r>
        <w:t xml:space="preserve">một </w:t>
      </w:r>
      <w:r>
        <w:t xml:space="preserve">quá </w:t>
      </w:r>
      <w:r>
        <w:t xml:space="preserve">trình </w:t>
      </w:r>
      <w:r>
        <w:t xml:space="preserve">nào </w:t>
      </w:r>
      <w:r>
        <w:t xml:space="preserve">đó, </w:t>
      </w:r>
      <w:r>
        <w:t xml:space="preserve">làm </w:t>
      </w:r>
      <w:r>
        <w:t xml:space="preserve">cho </w:t>
      </w:r>
      <w:r>
        <w:t xml:space="preserve">sự </w:t>
      </w:r>
      <w:r>
        <w:t xml:space="preserve">việc, </w:t>
      </w:r>
      <w:r>
        <w:t xml:space="preserve">quá </w:t>
      </w:r>
      <w:r>
        <w:t xml:space="preserve">trình </w:t>
      </w:r>
      <w:r>
        <w:t xml:space="preserve">ấy </w:t>
      </w:r>
      <w:r>
        <w:t xml:space="preserve">cứ </w:t>
      </w:r>
      <w:r>
        <w:t xml:space="preserve">diễn </w:t>
      </w:r>
      <w:r>
        <w:t xml:space="preserve">ra, </w:t>
      </w:r>
      <w:r>
        <w:t xml:space="preserve">không </w:t>
      </w:r>
      <w:r>
        <w:t xml:space="preserve">bị </w:t>
      </w:r>
      <w:r>
        <w:t xml:space="preserve">cản </w:t>
      </w:r>
      <w:r>
        <w:t xml:space="preserve">trở. </w:t>
      </w:r>
      <w:r>
        <w:t xml:space="preserve">Cứ </w:t>
      </w:r>
      <w:r>
        <w:t xml:space="preserve">để </w:t>
      </w:r>
      <w:r>
        <w:t xml:space="preserve">cho </w:t>
      </w:r>
      <w:r>
        <w:t xml:space="preserve">anh </w:t>
      </w:r>
      <w:r>
        <w:rPr>
          <w:i/>
        </w:rPr>
        <w:t xml:space="preserve">ta </w:t>
      </w:r>
      <w:r>
        <w:t xml:space="preserve">nói. </w:t>
      </w:r>
      <w:r>
        <w:t xml:space="preserve">Đi </w:t>
      </w:r>
      <w:r>
        <w:rPr>
          <w:i/>
        </w:rPr>
        <w:t xml:space="preserve">khế, </w:t>
      </w:r>
      <w:r>
        <w:rPr>
          <w:i/>
        </w:rPr>
        <w:t xml:space="preserve">để </w:t>
      </w:r>
      <w:r>
        <w:t xml:space="preserve">cho </w:t>
      </w:r>
      <w:r>
        <w:t xml:space="preserve">nó </w:t>
      </w:r>
      <w:r>
        <w:rPr>
          <w:i/>
        </w:rPr>
        <w:t xml:space="preserve">ngủ. </w:t>
      </w:r>
      <w:r>
        <w:t xml:space="preserve">Để </w:t>
      </w:r>
      <w:r>
        <w:t xml:space="preserve">mặc. </w:t>
      </w:r>
      <w:r>
        <w:rPr>
          <w:i/>
        </w:rPr>
        <w:t xml:space="preserve">Để </w:t>
      </w:r>
      <w:r>
        <w:t xml:space="preserve">râu. </w:t>
      </w:r>
      <w:r>
        <w:rPr>
          <w:i/>
        </w:rPr>
        <w:t xml:space="preserve">Để </w:t>
      </w:r>
      <w:r>
        <w:rPr>
          <w:i/>
        </w:rPr>
        <w:t xml:space="preserve">chờ </w:t>
      </w:r>
      <w:r>
        <w:rPr>
          <w:i/>
        </w:rPr>
        <w:t xml:space="preserve">xem </w:t>
      </w:r>
      <w:r>
        <w:t xml:space="preserve">sao. </w:t>
      </w:r>
      <w:r>
        <w:t xml:space="preserve">Để </w:t>
      </w:r>
      <w:r>
        <w:rPr>
          <w:i/>
        </w:rPr>
        <w:t xml:space="preserve">lộ </w:t>
      </w:r>
      <w:r>
        <w:rPr>
          <w:i/>
        </w:rPr>
        <w:t xml:space="preserve">bí </w:t>
      </w:r>
      <w:r>
        <w:t xml:space="preserve">mật. </w:t>
      </w:r>
      <w:r>
        <w:t xml:space="preserve">Việc </w:t>
      </w:r>
      <w:r>
        <w:rPr>
          <w:i/>
        </w:rPr>
        <w:t xml:space="preserve">ấy </w:t>
      </w:r>
      <w:r>
        <w:rPr>
          <w:i/>
        </w:rPr>
        <w:t xml:space="preserve">để </w:t>
      </w:r>
      <w:r>
        <w:rPr>
          <w:i/>
        </w:rPr>
        <w:t xml:space="preserve">đến </w:t>
      </w:r>
      <w:r>
        <w:rPr>
          <w:i/>
        </w:rPr>
        <w:t xml:space="preserve">mai </w:t>
      </w:r>
      <w:r>
        <w:t xml:space="preserve">hÃng </w:t>
      </w:r>
      <w:r>
        <w:rPr>
          <w:i/>
        </w:rPr>
        <w:t xml:space="preserve">hay. </w:t>
      </w:r>
      <w:r>
        <w:rPr>
          <w:b/>
        </w:rPr>
        <w:t xml:space="preserve">5 </w:t>
      </w:r>
      <w:r>
        <w:t xml:space="preserve">Không </w:t>
      </w:r>
      <w:r>
        <w:t xml:space="preserve">ngăn </w:t>
      </w:r>
      <w:r>
        <w:t xml:space="preserve">cắn </w:t>
      </w:r>
      <w:r>
        <w:t xml:space="preserve">người </w:t>
      </w:r>
      <w:r>
        <w:t xml:space="preserve">khác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đó </w:t>
      </w:r>
      <w:r>
        <w:t xml:space="preserve">cho </w:t>
      </w:r>
      <w:r>
        <w:t xml:space="preserve">mình. </w:t>
      </w:r>
      <w:r>
        <w:rPr>
          <w:i/>
        </w:rPr>
        <w:t xml:space="preserve">Anh </w:t>
      </w:r>
      <w:r>
        <w:t xml:space="preserve">nghỉ </w:t>
      </w:r>
      <w:r>
        <w:t xml:space="preserve">tay, </w:t>
      </w:r>
      <w:r>
        <w:rPr>
          <w:i/>
        </w:rPr>
        <w:t xml:space="preserve">để </w:t>
      </w:r>
      <w:r>
        <w:t xml:space="preserve">nó </w:t>
      </w:r>
      <w:r>
        <w:rPr>
          <w:i/>
        </w:rPr>
        <w:t xml:space="preserve">làm </w:t>
      </w:r>
      <w:r>
        <w:t xml:space="preserve">giúp </w:t>
      </w:r>
      <w:r>
        <w:t xml:space="preserve">cho. </w:t>
      </w:r>
      <w:r>
        <w:t xml:space="preserve">Anh </w:t>
      </w:r>
      <w:r>
        <w:t xml:space="preserve">chờ </w:t>
      </w:r>
      <w:r>
        <w:t xml:space="preserve">một </w:t>
      </w:r>
      <w:r>
        <w:t xml:space="preserve">chút, </w:t>
      </w:r>
      <w:r>
        <w:rPr>
          <w:i/>
        </w:rPr>
        <w:t xml:space="preserve">để </w:t>
      </w:r>
      <w:r>
        <w:t xml:space="preserve">tôi </w:t>
      </w:r>
      <w:r>
        <w:rPr>
          <w:i/>
        </w:rPr>
        <w:t xml:space="preserve">đi </w:t>
      </w:r>
      <w:r>
        <w:t xml:space="preserve">gọi </w:t>
      </w:r>
      <w:r>
        <w:rPr>
          <w:i/>
        </w:rPr>
        <w:t xml:space="preserve">nó </w:t>
      </w:r>
      <w:r>
        <w:t xml:space="preserve">về. </w:t>
      </w:r>
      <w:r>
        <w:rPr>
          <w:b/>
        </w:rPr>
        <w:t xml:space="preserve">6 </w:t>
      </w:r>
      <w:r>
        <w:t xml:space="preserve">(khẩu ngữ). </w:t>
      </w:r>
      <w:r>
        <w:t xml:space="preserve">Nhượng </w:t>
      </w:r>
      <w:r>
        <w:t xml:space="preserve">lại </w:t>
      </w:r>
      <w:r>
        <w:t xml:space="preserve">vật </w:t>
      </w:r>
      <w:r>
        <w:t xml:space="preserve">mình </w:t>
      </w:r>
      <w:r>
        <w:t xml:space="preserve">đã </w:t>
      </w:r>
      <w:r>
        <w:t xml:space="preserve">mua, </w:t>
      </w:r>
      <w:r>
        <w:t xml:space="preserve">với </w:t>
      </w:r>
      <w:r>
        <w:t xml:space="preserve">giá </w:t>
      </w:r>
      <w:r>
        <w:t xml:space="preserve">phải </w:t>
      </w:r>
      <w:r>
        <w:t xml:space="preserve">chăng, </w:t>
      </w:r>
      <w:r>
        <w:t xml:space="preserve">không </w:t>
      </w:r>
      <w:r>
        <w:t xml:space="preserve">lấy </w:t>
      </w:r>
      <w:r>
        <w:t xml:space="preserve">lãi. </w:t>
      </w:r>
      <w:r>
        <w:rPr>
          <w:i/>
        </w:rPr>
        <w:t xml:space="preserve">Để </w:t>
      </w:r>
      <w:r>
        <w:t xml:space="preserve">lại </w:t>
      </w:r>
      <w:r>
        <w:t xml:space="preserve">cho </w:t>
      </w:r>
      <w:r>
        <w:rPr>
          <w:i/>
        </w:rPr>
        <w:t xml:space="preserve">bạn </w:t>
      </w:r>
      <w:r>
        <w:t xml:space="preserve">chiếc </w:t>
      </w:r>
      <w:r>
        <w:rPr>
          <w:i/>
        </w:rPr>
        <w:t xml:space="preserve">đồng </w:t>
      </w:r>
      <w:r>
        <w:rPr>
          <w:i/>
        </w:rPr>
        <w:t xml:space="preserve">hỗ. </w:t>
      </w:r>
      <w:r>
        <w:rPr>
          <w:i/>
        </w:rPr>
        <w:t xml:space="preserve">Để </w:t>
      </w:r>
      <w:r>
        <w:rPr>
          <w:i/>
        </w:rPr>
        <w:t xml:space="preserve">rẻ. </w:t>
      </w:r>
      <w:r>
        <w:rPr>
          <w:b/>
        </w:rPr>
        <w:t xml:space="preserve">7 </w:t>
      </w:r>
      <w:r>
        <w:t xml:space="preserve">(phương ngữ). </w:t>
      </w:r>
      <w:r>
        <w:t xml:space="preserve">Li </w:t>
      </w:r>
      <w:r>
        <w:t xml:space="preserve">dị </w:t>
      </w:r>
      <w:r>
        <w:t xml:space="preserve">(nói </w:t>
      </w:r>
      <w:r>
        <w:t xml:space="preserve">về </w:t>
      </w:r>
      <w:r>
        <w:t xml:space="preserve">chồng </w:t>
      </w:r>
      <w:r>
        <w:t xml:space="preserve">đối </w:t>
      </w:r>
      <w:r>
        <w:t xml:space="preserve">với </w:t>
      </w:r>
      <w:r>
        <w:t xml:space="preserve">vợ). </w:t>
      </w:r>
      <w:r>
        <w:t xml:space="preserve">Ra </w:t>
      </w:r>
      <w:r>
        <w:t xml:space="preserve">toà </w:t>
      </w:r>
      <w:r>
        <w:t xml:space="preserve">xin </w:t>
      </w:r>
      <w:r>
        <w:rPr>
          <w:i/>
        </w:rPr>
        <w:t xml:space="preserve">để </w:t>
      </w:r>
      <w:r>
        <w:rPr>
          <w:i/>
        </w:rPr>
        <w:t xml:space="preserve">uợ. </w:t>
      </w:r>
      <w:r>
        <w:t xml:space="preserve">II </w:t>
      </w:r>
      <w:r>
        <w:t xml:space="preserve">kết từ </w:t>
      </w:r>
      <w:r>
        <w:rPr>
          <w:b/>
        </w:rPr>
        <w:t xml:space="preserve">3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mục </w:t>
      </w:r>
      <w:r>
        <w:t xml:space="preserve">đích </w:t>
      </w:r>
      <w:r>
        <w:t xml:space="preserve">hoặc </w:t>
      </w:r>
      <w:r>
        <w:t xml:space="preserve">chức </w:t>
      </w:r>
      <w:r>
        <w:t xml:space="preserve">năng, </w:t>
      </w:r>
      <w:r>
        <w:t xml:space="preserve">công </w:t>
      </w:r>
      <w:r>
        <w:t xml:space="preserve">dụng </w:t>
      </w:r>
      <w:r>
        <w:t xml:space="preserve">của </w:t>
      </w:r>
      <w:r>
        <w:t xml:space="preserve">sự </w:t>
      </w:r>
      <w:r>
        <w:t xml:space="preserve">việc </w:t>
      </w:r>
      <w:r>
        <w:t xml:space="preserve">hoặc </w:t>
      </w:r>
      <w:r>
        <w:t xml:space="preserve">sự </w:t>
      </w:r>
      <w:r>
        <w:t xml:space="preserve">vật </w:t>
      </w:r>
      <w:r>
        <w:t xml:space="preserve">vừa </w:t>
      </w:r>
      <w:r>
        <w:t xml:space="preserve">nói </w:t>
      </w:r>
      <w:r>
        <w:t xml:space="preserve">đến. </w:t>
      </w:r>
      <w:r>
        <w:t xml:space="preserve">Nhà </w:t>
      </w:r>
      <w:r>
        <w:rPr>
          <w:i/>
        </w:rPr>
        <w:t xml:space="preserve">để </w:t>
      </w:r>
      <w:r>
        <w:rPr>
          <w:i/>
        </w:rPr>
        <w:t xml:space="preserve">ở. </w:t>
      </w:r>
      <w:r>
        <w:t xml:space="preserve">Có </w:t>
      </w:r>
      <w:r>
        <w:rPr>
          <w:i/>
        </w:rPr>
        <w:t xml:space="preserve">đủ </w:t>
      </w:r>
      <w:r>
        <w:rPr>
          <w:i/>
        </w:rPr>
        <w:t xml:space="preserve">điều </w:t>
      </w:r>
      <w:r>
        <w:t xml:space="preserve">kiện </w:t>
      </w:r>
      <w:r>
        <w:rPr>
          <w:i/>
        </w:rPr>
        <w:t xml:space="preserve">để </w:t>
      </w:r>
      <w:r>
        <w:t xml:space="preserve">làm </w:t>
      </w:r>
      <w:r>
        <w:t xml:space="preserve">uiệc. </w:t>
      </w:r>
      <w:r>
        <w:t xml:space="preserve">Thấy </w:t>
      </w:r>
      <w:r>
        <w:rPr>
          <w:i/>
        </w:rPr>
        <w:t xml:space="preserve">khó </w:t>
      </w:r>
      <w:r>
        <w:rPr>
          <w:i/>
        </w:rPr>
        <w:t xml:space="preserve">khăn </w:t>
      </w:r>
      <w:r>
        <w:rPr>
          <w:i/>
        </w:rPr>
        <w:t xml:space="preserve">là </w:t>
      </w:r>
      <w:r>
        <w:rPr>
          <w:i/>
        </w:rPr>
        <w:t xml:space="preserve">để </w:t>
      </w:r>
      <w:r>
        <w:rPr>
          <w:i/>
        </w:rPr>
        <w:t xml:space="preserve">khắc </w:t>
      </w:r>
      <w:r>
        <w:rPr>
          <w:i/>
        </w:rPr>
        <w:t xml:space="preserve">phục. </w:t>
      </w:r>
      <w:r>
        <w:rPr>
          <w:i/>
        </w:rPr>
        <w:t xml:space="preserve">Tôi </w:t>
      </w:r>
      <w:r>
        <w:t xml:space="preserve">nói </w:t>
      </w:r>
      <w:r>
        <w:t xml:space="preserve">điều </w:t>
      </w:r>
      <w:r>
        <w:rPr>
          <w:i/>
        </w:rPr>
        <w:t xml:space="preserve">này </w:t>
      </w:r>
      <w:r>
        <w:t xml:space="preserve">để </w:t>
      </w:r>
      <w:r>
        <w:rPr>
          <w:i/>
        </w:rPr>
        <w:t xml:space="preserve">anh </w:t>
      </w:r>
      <w:r>
        <w:rPr>
          <w:i/>
        </w:rPr>
        <w:t xml:space="preserve">suy </w:t>
      </w:r>
      <w:r>
        <w:t xml:space="preserve">nghĩ. </w:t>
      </w:r>
      <w:r>
        <w:rPr>
          <w:b/>
        </w:rPr>
        <w:t xml:space="preserve">2 </w:t>
      </w:r>
      <w:r>
        <w:t xml:space="preserve">(thường </w:t>
      </w:r>
      <w:r>
        <w:t xml:space="preserve">dùng </w:t>
      </w:r>
      <w:r>
        <w:t xml:space="preserve">kết </w:t>
      </w:r>
      <w:r>
        <w:t xml:space="preserve">hợp </w:t>
      </w:r>
      <w:r>
        <w:t xml:space="preserve">với </w:t>
      </w:r>
      <w:r>
        <w:t xml:space="preserve">cho, </w:t>
      </w:r>
      <w:r>
        <w:t xml:space="preserve">trước </w:t>
      </w:r>
      <w:r>
        <w:t xml:space="preserve">một </w:t>
      </w:r>
      <w:r>
        <w:t xml:space="preserve">cấu </w:t>
      </w:r>
      <w:r>
        <w:t xml:space="preserve">trúc </w:t>
      </w:r>
      <w:r>
        <w:t xml:space="preserve">chủ </w:t>
      </w:r>
      <w:r>
        <w:t xml:space="preserve">ngữ </w:t>
      </w:r>
      <w:r>
        <w:t xml:space="preserve">- </w:t>
      </w:r>
      <w:r>
        <w:t xml:space="preserve">vị </w:t>
      </w:r>
      <w:r>
        <w:t xml:space="preserve">ngữ).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kết </w:t>
      </w:r>
      <w:r>
        <w:t xml:space="preserve">quả </w:t>
      </w:r>
      <w:r>
        <w:t xml:space="preserve">tự </w:t>
      </w:r>
      <w:r>
        <w:t xml:space="preserve">nhiên </w:t>
      </w:r>
      <w:r>
        <w:t xml:space="preserve">và </w:t>
      </w:r>
      <w:r>
        <w:t xml:space="preserve">không </w:t>
      </w:r>
      <w:r>
        <w:t xml:space="preserve">hay </w:t>
      </w:r>
      <w:r>
        <w:t xml:space="preserve">của </w:t>
      </w:r>
      <w:r>
        <w:t xml:space="preserve">việc </w:t>
      </w:r>
      <w:r>
        <w:t xml:space="preserve">vừa </w:t>
      </w:r>
      <w:r>
        <w:t xml:space="preserve">nói </w:t>
      </w:r>
      <w:r>
        <w:t xml:space="preserve">đến. </w:t>
      </w:r>
      <w:r>
        <w:t xml:space="preserve">Hứa </w:t>
      </w:r>
      <w:r>
        <w:t xml:space="preserve">trước </w:t>
      </w:r>
      <w:r>
        <w:rPr>
          <w:i/>
        </w:rPr>
        <w:t xml:space="preserve">làm </w:t>
      </w:r>
      <w:r>
        <w:t xml:space="preserve">gì </w:t>
      </w:r>
      <w:r>
        <w:rPr>
          <w:i/>
        </w:rPr>
        <w:t xml:space="preserve">để </w:t>
      </w:r>
      <w:r>
        <w:rPr>
          <w:i/>
        </w:rPr>
        <w:t xml:space="preserve">cho </w:t>
      </w:r>
      <w:r>
        <w:rPr>
          <w:i/>
        </w:rPr>
        <w:t xml:space="preserve">nó </w:t>
      </w:r>
      <w:r>
        <w:rPr>
          <w:i/>
        </w:rPr>
        <w:t xml:space="preserve">mong. </w:t>
      </w:r>
      <w:r>
        <w:br/>
      </w:r>
      <w:r>
        <w:rPr>
          <w:b/>
        </w:rPr>
        <w:t xml:space="preserve">để </w:t>
      </w:r>
      <w:r>
        <w:rPr>
          <w:b/>
        </w:rPr>
        <w:t xml:space="preserve">bụng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Giữ </w:t>
      </w:r>
      <w:r>
        <w:t xml:space="preserve">trong </w:t>
      </w:r>
      <w:r>
        <w:t xml:space="preserve">lòng </w:t>
      </w:r>
      <w:r>
        <w:t xml:space="preserve">không </w:t>
      </w:r>
      <w:r>
        <w:t xml:space="preserve">nói </w:t>
      </w:r>
      <w:r>
        <w:t xml:space="preserve">ra. </w:t>
      </w:r>
      <w:r>
        <w:t xml:space="preserve">Thương </w:t>
      </w:r>
      <w:r>
        <w:rPr>
          <w:i/>
        </w:rPr>
        <w:t xml:space="preserve">để </w:t>
      </w:r>
      <w:r>
        <w:rPr>
          <w:i/>
        </w:rPr>
        <w:t xml:space="preserve">bụng. </w:t>
      </w:r>
      <w:r>
        <w:rPr>
          <w:b/>
        </w:rPr>
        <w:t xml:space="preserve">2 </w:t>
      </w:r>
      <w:r>
        <w:t xml:space="preserve">(khẩu ngữ). </w:t>
      </w:r>
      <w:r>
        <w:t xml:space="preserve">Ghi </w:t>
      </w:r>
      <w:r>
        <w:t xml:space="preserve">nhớ </w:t>
      </w:r>
      <w:r>
        <w:t xml:space="preserve">những </w:t>
      </w:r>
      <w:r>
        <w:t xml:space="preserve">sai </w:t>
      </w:r>
      <w:r>
        <w:t xml:space="preserve">sót </w:t>
      </w:r>
      <w:r>
        <w:t xml:space="preserve">nhỏ </w:t>
      </w:r>
      <w:r>
        <w:t xml:space="preserve">của </w:t>
      </w:r>
      <w:r>
        <w:t xml:space="preserve">người </w:t>
      </w:r>
      <w:r>
        <w:t xml:space="preserve">khác </w:t>
      </w:r>
      <w:r>
        <w:t xml:space="preserve">đối </w:t>
      </w:r>
      <w:r>
        <w:t xml:space="preserve">với </w:t>
      </w:r>
      <w:r>
        <w:t xml:space="preserve">mình </w:t>
      </w:r>
      <w:r>
        <w:t xml:space="preserve">một </w:t>
      </w:r>
      <w:r>
        <w:t xml:space="preserve">cách </w:t>
      </w:r>
      <w:r>
        <w:t xml:space="preserve">cố </w:t>
      </w:r>
      <w:r>
        <w:t xml:space="preserve">chấp, </w:t>
      </w:r>
      <w:r>
        <w:t xml:space="preserve">khó </w:t>
      </w:r>
      <w:r>
        <w:t xml:space="preserve">chịu. </w:t>
      </w:r>
      <w:r>
        <w:t xml:space="preserve">Tízh </w:t>
      </w:r>
      <w:r>
        <w:t xml:space="preserve">hay </w:t>
      </w:r>
      <w:r>
        <w:t xml:space="preserve">để </w:t>
      </w:r>
      <w:r>
        <w:t xml:space="preserve">bụng. </w:t>
      </w:r>
      <w:r>
        <w:t xml:space="preserve">Tôi </w:t>
      </w:r>
      <w:r>
        <w:t xml:space="preserve">nói </w:t>
      </w:r>
      <w:r>
        <w:t xml:space="preserve">không </w:t>
      </w:r>
      <w:r>
        <w:t xml:space="preserve">phải, </w:t>
      </w:r>
      <w:r>
        <w:t xml:space="preserve">anh </w:t>
      </w:r>
      <w:r>
        <w:t xml:space="preserve">đừng </w:t>
      </w:r>
      <w:r>
        <w:t xml:space="preserve">để </w:t>
      </w:r>
      <w:r>
        <w:t xml:space="preserve">bụng. </w:t>
      </w:r>
      <w:r>
        <w:br/>
      </w:r>
      <w:r>
        <w:rPr>
          <w:b/>
        </w:rPr>
        <w:t xml:space="preserve">để </w:t>
      </w:r>
      <w:r>
        <w:rPr>
          <w:b/>
        </w:rPr>
        <w:t xml:space="preserve">chế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Để </w:t>
      </w:r>
      <w:r>
        <w:t xml:space="preserve">tang. </w:t>
      </w:r>
      <w:r>
        <w:br/>
      </w:r>
      <w:r>
        <w:rPr>
          <w:b/>
        </w:rPr>
        <w:t xml:space="preserve">để </w:t>
      </w:r>
      <w:r>
        <w:rPr>
          <w:b/>
        </w:rPr>
        <w:t xml:space="preserve">chồm </w:t>
      </w:r>
      <w:r>
        <w:rPr>
          <w:i/>
        </w:rPr>
        <w:t xml:space="preserve">động từ </w:t>
      </w:r>
      <w:r>
        <w:t xml:space="preserve">Cắt </w:t>
      </w:r>
      <w:r>
        <w:t xml:space="preserve">tóc </w:t>
      </w:r>
      <w:r>
        <w:t xml:space="preserve">theo </w:t>
      </w:r>
      <w:r>
        <w:t xml:space="preserve">kiểu </w:t>
      </w:r>
      <w:r>
        <w:t xml:space="preserve">trẻ </w:t>
      </w:r>
      <w:r>
        <w:t xml:space="preserve">em </w:t>
      </w:r>
      <w:r>
        <w:t xml:space="preserve">trai </w:t>
      </w:r>
      <w:r>
        <w:t xml:space="preserve">thời </w:t>
      </w:r>
      <w:r>
        <w:t xml:space="preserve">trước, </w:t>
      </w:r>
      <w:r>
        <w:t xml:space="preserve">đầu </w:t>
      </w:r>
      <w:r>
        <w:t xml:space="preserve">cạo </w:t>
      </w:r>
      <w:r>
        <w:t xml:space="preserve">trọc </w:t>
      </w:r>
      <w:r>
        <w:t xml:space="preserve">chỉ </w:t>
      </w:r>
      <w:r>
        <w:t xml:space="preserve">để </w:t>
      </w:r>
      <w:r>
        <w:t xml:space="preserve">lại </w:t>
      </w:r>
      <w:r>
        <w:t xml:space="preserve">một </w:t>
      </w:r>
      <w:r>
        <w:t xml:space="preserve">chỏm </w:t>
      </w:r>
      <w:r>
        <w:t xml:space="preserve">trên </w:t>
      </w:r>
      <w:r>
        <w:t xml:space="preserve">đỉnh. </w:t>
      </w:r>
      <w:r>
        <w:t xml:space="preserve">Thân </w:t>
      </w:r>
      <w:r>
        <w:t xml:space="preserve">nhau </w:t>
      </w:r>
      <w:r>
        <w:t xml:space="preserve">từ </w:t>
      </w:r>
      <w:r>
        <w:t xml:space="preserve">hồi </w:t>
      </w:r>
      <w:r>
        <w:t xml:space="preserve">còn </w:t>
      </w:r>
      <w:r>
        <w:t xml:space="preserve">để </w:t>
      </w:r>
      <w:r>
        <w:t xml:space="preserve">chóm. </w:t>
      </w:r>
      <w:r>
        <w:t xml:space="preserve">để </w:t>
      </w:r>
      <w:r>
        <w:t xml:space="preserve">dành </w:t>
      </w:r>
      <w:r>
        <w:t xml:space="preserve">động từ </w:t>
      </w:r>
      <w:r>
        <w:t xml:space="preserve">Để </w:t>
      </w:r>
      <w:r>
        <w:t xml:space="preserve">lại </w:t>
      </w:r>
      <w:r>
        <w:t xml:space="preserve">để </w:t>
      </w:r>
      <w:r>
        <w:t xml:space="preserve">dùng </w:t>
      </w:r>
      <w:r>
        <w:t xml:space="preserve">vào </w:t>
      </w:r>
      <w:r>
        <w:t xml:space="preserve">việc </w:t>
      </w:r>
      <w:r>
        <w:t xml:space="preserve">khác </w:t>
      </w:r>
      <w:r>
        <w:t xml:space="preserve">hoặc </w:t>
      </w:r>
      <w:r>
        <w:t xml:space="preserve">lúc </w:t>
      </w:r>
      <w:r>
        <w:t xml:space="preserve">khác. </w:t>
      </w:r>
      <w:r>
        <w:rPr>
          <w:i/>
        </w:rPr>
        <w:t xml:space="preserve">Để </w:t>
      </w:r>
      <w:r>
        <w:rPr>
          <w:i/>
        </w:rPr>
        <w:t xml:space="preserve">dành </w:t>
      </w:r>
      <w:r>
        <w:t xml:space="preserve">tiền </w:t>
      </w:r>
      <w:r>
        <w:t xml:space="preserve">mua </w:t>
      </w:r>
      <w:r>
        <w:rPr>
          <w:i/>
        </w:rPr>
        <w:t xml:space="preserve">sắm. </w:t>
      </w:r>
      <w:r>
        <w:rPr>
          <w:i/>
        </w:rPr>
        <w:t xml:space="preserve">Của </w:t>
      </w:r>
      <w:r>
        <w:rPr>
          <w:i/>
        </w:rPr>
        <w:t xml:space="preserve">để </w:t>
      </w:r>
      <w:r>
        <w:rPr>
          <w:i/>
        </w:rPr>
        <w:t xml:space="preserve">dành. </w:t>
      </w:r>
      <w:r>
        <w:br/>
      </w:r>
      <w:r>
        <w:rPr>
          <w:b/>
        </w:rPr>
        <w:t xml:space="preserve">để </w:t>
      </w:r>
      <w:r>
        <w:rPr>
          <w:b/>
        </w:rPr>
        <w:t xml:space="preserve">kháng </w:t>
      </w:r>
      <w:r>
        <w:rPr>
          <w:i/>
        </w:rPr>
        <w:t xml:space="preserve">động từ </w:t>
      </w:r>
      <w:r>
        <w:t xml:space="preserve">(cũ). </w:t>
      </w:r>
      <w:r>
        <w:t xml:space="preserve">Đề </w:t>
      </w:r>
      <w:r>
        <w:t xml:space="preserve">kháng. </w:t>
      </w:r>
      <w:r>
        <w:br/>
      </w:r>
      <w:r>
        <w:rPr>
          <w:b/>
        </w:rPr>
        <w:t xml:space="preserve">để </w:t>
      </w:r>
      <w:r>
        <w:rPr>
          <w:b/>
        </w:rPr>
        <w:t xml:space="preserve">mắt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Để </w:t>
      </w:r>
      <w:r>
        <w:t xml:space="preserve">ý </w:t>
      </w:r>
      <w:r>
        <w:t xml:space="preserve">trông </w:t>
      </w:r>
      <w:r>
        <w:t xml:space="preserve">coi, </w:t>
      </w:r>
      <w:r>
        <w:t xml:space="preserve">theo </w:t>
      </w:r>
      <w:r>
        <w:t xml:space="preserve">dõi. </w:t>
      </w:r>
      <w:r>
        <w:rPr>
          <w:i/>
        </w:rPr>
        <w:t xml:space="preserve">Để </w:t>
      </w:r>
      <w:r>
        <w:t xml:space="preserve">mắt </w:t>
      </w:r>
      <w:r>
        <w:t xml:space="preserve">tới </w:t>
      </w:r>
      <w:r>
        <w:t xml:space="preserve">uiệc </w:t>
      </w:r>
      <w:r>
        <w:t xml:space="preserve">học </w:t>
      </w:r>
      <w:r>
        <w:t xml:space="preserve">hành </w:t>
      </w:r>
      <w:r>
        <w:rPr>
          <w:i/>
        </w:rPr>
        <w:t xml:space="preserve">của </w:t>
      </w:r>
      <w:r>
        <w:t xml:space="preserve">con. </w:t>
      </w:r>
      <w:r>
        <w:t xml:space="preserve">Việc </w:t>
      </w:r>
      <w:r>
        <w:t xml:space="preserve">gì </w:t>
      </w:r>
      <w:r>
        <w:rPr>
          <w:i/>
        </w:rPr>
        <w:t xml:space="preserve">cũng </w:t>
      </w:r>
      <w:r>
        <w:t xml:space="preserve">phải </w:t>
      </w:r>
      <w:r>
        <w:rPr>
          <w:i/>
        </w:rPr>
        <w:t xml:space="preserve">để </w:t>
      </w:r>
      <w:r>
        <w:rPr>
          <w:i/>
        </w:rPr>
        <w:t xml:space="preserve">mắt </w:t>
      </w:r>
      <w:r>
        <w:rPr>
          <w:i/>
        </w:rPr>
        <w:t xml:space="preserve">tới. </w:t>
      </w:r>
      <w:r>
        <w:rPr>
          <w:b/>
        </w:rPr>
        <w:t xml:space="preserve">2 </w:t>
      </w:r>
      <w:r>
        <w:t xml:space="preserve">(khẩu ngữ). </w:t>
      </w:r>
      <w:r>
        <w:t xml:space="preserve">Đễ </w:t>
      </w:r>
      <w:r>
        <w:t xml:space="preserve">ý, </w:t>
      </w:r>
      <w:r>
        <w:t xml:space="preserve">chú </w:t>
      </w:r>
      <w:r>
        <w:t xml:space="preserve">ý </w:t>
      </w:r>
      <w:r>
        <w:t xml:space="preserve">đến </w:t>
      </w:r>
      <w:r>
        <w:t xml:space="preserve">một </w:t>
      </w:r>
      <w:r>
        <w:t xml:space="preserve">người </w:t>
      </w:r>
      <w:r>
        <w:t xml:space="preserve">khác </w:t>
      </w:r>
      <w:r>
        <w:t xml:space="preserve">giới </w:t>
      </w:r>
      <w:r>
        <w:t xml:space="preserve">tính </w:t>
      </w:r>
      <w:r>
        <w:t xml:space="preserve">nào </w:t>
      </w:r>
      <w:r>
        <w:t xml:space="preserve">đó </w:t>
      </w:r>
      <w:r>
        <w:t xml:space="preserve">với </w:t>
      </w:r>
      <w:r>
        <w:t xml:space="preserve">nhiều </w:t>
      </w:r>
      <w:r>
        <w:t xml:space="preserve">thiện </w:t>
      </w:r>
      <w:r>
        <w:t xml:space="preserve">cảm. </w:t>
      </w:r>
      <w:r>
        <w:br/>
      </w:r>
      <w:r>
        <w:rPr>
          <w:b/>
        </w:rPr>
        <w:t xml:space="preserve">để </w:t>
      </w:r>
      <w:r>
        <w:rPr>
          <w:b/>
        </w:rPr>
        <w:t xml:space="preserve">phần </w:t>
      </w:r>
      <w:r>
        <w:rPr>
          <w:i/>
        </w:rPr>
        <w:t xml:space="preserve">động từ </w:t>
      </w:r>
      <w:r>
        <w:t xml:space="preserve">Để </w:t>
      </w:r>
      <w:r>
        <w:t xml:space="preserve">lại </w:t>
      </w:r>
      <w:r>
        <w:t xml:space="preserve">phần </w:t>
      </w:r>
      <w:r>
        <w:t xml:space="preserve">món </w:t>
      </w:r>
      <w:r>
        <w:t xml:space="preserve">ăn </w:t>
      </w:r>
      <w:r>
        <w:t xml:space="preserve">cho </w:t>
      </w:r>
      <w:r>
        <w:t xml:space="preserve">người </w:t>
      </w:r>
      <w:r>
        <w:t xml:space="preserve">vắng </w:t>
      </w:r>
      <w:r>
        <w:t xml:space="preserve">mặt. </w:t>
      </w:r>
      <w:r>
        <w:t xml:space="preserve">Để </w:t>
      </w:r>
      <w:r>
        <w:rPr>
          <w:i/>
        </w:rPr>
        <w:t xml:space="preserve">phần </w:t>
      </w:r>
      <w:r>
        <w:t xml:space="preserve">cơm. </w:t>
      </w:r>
      <w:r>
        <w:rPr>
          <w:i/>
        </w:rPr>
        <w:t xml:space="preserve">Có </w:t>
      </w:r>
      <w:r>
        <w:t xml:space="preserve">cái </w:t>
      </w:r>
      <w:r>
        <w:t xml:space="preserve">bánh </w:t>
      </w:r>
      <w:r>
        <w:rPr>
          <w:i/>
        </w:rPr>
        <w:t xml:space="preserve">để </w:t>
      </w:r>
      <w:r>
        <w:t xml:space="preserve">phần </w:t>
      </w:r>
      <w:r>
        <w:rPr>
          <w:i/>
        </w:rPr>
        <w:t xml:space="preserve">cho </w:t>
      </w:r>
      <w:r>
        <w:rPr>
          <w:i/>
        </w:rPr>
        <w:t xml:space="preserve">bé. </w:t>
      </w:r>
      <w:r>
        <w:br/>
      </w:r>
      <w:r>
        <w:rPr>
          <w:b/>
        </w:rPr>
        <w:t xml:space="preserve">để </w:t>
      </w:r>
      <w:r>
        <w:rPr>
          <w:b/>
        </w:rPr>
        <w:t xml:space="preserve">tang </w:t>
      </w:r>
      <w:r>
        <w:rPr>
          <w:i/>
        </w:rPr>
        <w:t xml:space="preserve">động từ </w:t>
      </w:r>
      <w:r>
        <w:t xml:space="preserve">Mang </w:t>
      </w:r>
      <w:r>
        <w:t xml:space="preserve">dấu </w:t>
      </w:r>
      <w:r>
        <w:t xml:space="preserve">hiệu, </w:t>
      </w:r>
      <w:r>
        <w:t xml:space="preserve">thường </w:t>
      </w:r>
      <w:r>
        <w:t xml:space="preserve">là </w:t>
      </w:r>
      <w:r>
        <w:t xml:space="preserve">ở </w:t>
      </w:r>
      <w:r>
        <w:t xml:space="preserve">áo, </w:t>
      </w:r>
      <w:r>
        <w:t xml:space="preserve">mũ, </w:t>
      </w:r>
      <w:r>
        <w:t xml:space="preserve">đầu, </w:t>
      </w:r>
      <w:r>
        <w:t xml:space="preserve">theo </w:t>
      </w:r>
      <w:r>
        <w:t xml:space="preserve">phong </w:t>
      </w:r>
      <w:r>
        <w:t xml:space="preserve">tục, </w:t>
      </w:r>
      <w:r>
        <w:t xml:space="preserve">để </w:t>
      </w:r>
      <w:r>
        <w:t xml:space="preserve">tỏ </w:t>
      </w:r>
      <w:r>
        <w:t xml:space="preserve">lòng </w:t>
      </w:r>
      <w:r>
        <w:t xml:space="preserve">thương </w:t>
      </w:r>
      <w:r>
        <w:t xml:space="preserve">tiếc </w:t>
      </w:r>
      <w:r>
        <w:t xml:space="preserve">người </w:t>
      </w:r>
      <w:r>
        <w:t xml:space="preserve">mới </w:t>
      </w:r>
      <w:r>
        <w:t xml:space="preserve">chết. </w:t>
      </w:r>
      <w:r>
        <w:t xml:space="preserve">Để </w:t>
      </w:r>
      <w:r>
        <w:t xml:space="preserve">tang </w:t>
      </w:r>
      <w:r>
        <w:t xml:space="preserve">mẹ. </w:t>
      </w:r>
      <w:r>
        <w:t xml:space="preserve">Treo </w:t>
      </w:r>
      <w:r>
        <w:rPr>
          <w:i/>
        </w:rPr>
        <w:t xml:space="preserve">cờ </w:t>
      </w:r>
      <w:r>
        <w:t xml:space="preserve">rủ </w:t>
      </w:r>
      <w:r>
        <w:t xml:space="preserve">để </w:t>
      </w:r>
      <w:r>
        <w:t xml:space="preserve">tang </w:t>
      </w:r>
      <w:r>
        <w:rPr>
          <w:i/>
        </w:rPr>
        <w:t xml:space="preserve">ba </w:t>
      </w:r>
      <w:r>
        <w:t xml:space="preserve">ngày. </w:t>
      </w:r>
      <w:r>
        <w:br/>
      </w:r>
      <w:r>
        <w:rPr>
          <w:b/>
        </w:rPr>
        <w:t xml:space="preserve">để </w:t>
      </w:r>
      <w:r>
        <w:rPr>
          <w:b/>
        </w:rPr>
        <w:t xml:space="preserve">tâm </w:t>
      </w:r>
      <w:r>
        <w:rPr>
          <w:i/>
        </w:rPr>
        <w:t xml:space="preserve">động từ </w:t>
      </w:r>
      <w:r>
        <w:t xml:space="preserve">Để </w:t>
      </w:r>
      <w:r>
        <w:t xml:space="preserve">ý </w:t>
      </w:r>
      <w:r>
        <w:t xml:space="preserve">quan </w:t>
      </w:r>
      <w:r>
        <w:t xml:space="preserve">tâm. </w:t>
      </w:r>
      <w:r>
        <w:t xml:space="preserve">Để </w:t>
      </w:r>
      <w:r>
        <w:rPr>
          <w:i/>
        </w:rPr>
        <w:t xml:space="preserve">tâm </w:t>
      </w:r>
      <w:r>
        <w:rPr>
          <w:i/>
        </w:rPr>
        <w:t xml:space="preserve">vào </w:t>
      </w:r>
      <w:r>
        <w:t xml:space="preserve">uiệc </w:t>
      </w:r>
      <w:r>
        <w:t xml:space="preserve">học. </w:t>
      </w:r>
      <w:r>
        <w:t xml:space="preserve">Không </w:t>
      </w:r>
      <w:r>
        <w:t xml:space="preserve">để </w:t>
      </w:r>
      <w:r>
        <w:t xml:space="preserve">tâm </w:t>
      </w:r>
      <w:r>
        <w:rPr>
          <w:i/>
        </w:rPr>
        <w:t xml:space="preserve">đến </w:t>
      </w:r>
      <w:r>
        <w:t xml:space="preserve">chuyện </w:t>
      </w:r>
      <w:r>
        <w:t xml:space="preserve">uặt. </w:t>
      </w:r>
      <w:r>
        <w:br/>
      </w:r>
      <w:r>
        <w:rPr>
          <w:b/>
        </w:rPr>
        <w:t xml:space="preserve">để </w:t>
      </w:r>
      <w:r>
        <w:rPr>
          <w:b/>
        </w:rPr>
        <w:t xml:space="preserve">trở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Để </w:t>
      </w:r>
      <w:r>
        <w:t xml:space="preserve">tang. </w:t>
      </w:r>
      <w:r>
        <w:br/>
      </w:r>
      <w:r>
        <w:rPr>
          <w:b/>
        </w:rPr>
        <w:t xml:space="preserve">để </w:t>
      </w:r>
      <w:r>
        <w:rPr>
          <w:b/>
        </w:rPr>
        <w:t xml:space="preserve">ý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Có </w:t>
      </w:r>
      <w:r>
        <w:t xml:space="preserve">sự </w:t>
      </w:r>
      <w:r>
        <w:t xml:space="preserve">xem </w:t>
      </w:r>
      <w:r>
        <w:t xml:space="preserve">xét, </w:t>
      </w:r>
      <w:r>
        <w:t xml:space="preserve">theo </w:t>
      </w:r>
      <w:r>
        <w:t xml:space="preserve">dõi, </w:t>
      </w:r>
      <w:r>
        <w:t xml:space="preserve">để </w:t>
      </w:r>
      <w:r>
        <w:t xml:space="preserve">tâm </w:t>
      </w:r>
      <w:r>
        <w:t xml:space="preserve">trí </w:t>
      </w:r>
      <w:r>
        <w:t xml:space="preserve">đến </w:t>
      </w:r>
      <w:r>
        <w:t xml:space="preserve">trong </w:t>
      </w:r>
      <w:r>
        <w:t xml:space="preserve">một </w:t>
      </w:r>
      <w:r>
        <w:t xml:space="preserve">lúc </w:t>
      </w:r>
      <w:r>
        <w:t xml:space="preserve">nào </w:t>
      </w:r>
      <w:r>
        <w:t xml:space="preserve">đó. </w:t>
      </w:r>
      <w:r>
        <w:t xml:space="preserve">Để </w:t>
      </w:r>
      <w:r>
        <w:rPr>
          <w:i/>
        </w:rPr>
        <w:t xml:space="preserve">ý </w:t>
      </w:r>
      <w:r>
        <w:t xml:space="preserve">đến </w:t>
      </w:r>
      <w:r>
        <w:t xml:space="preserve">người </w:t>
      </w:r>
      <w:r>
        <w:t xml:space="preserve">lạ </w:t>
      </w:r>
      <w:r>
        <w:t xml:space="preserve">mặt. </w:t>
      </w:r>
      <w:r>
        <w:t xml:space="preserve">Chỉ </w:t>
      </w:r>
      <w:r>
        <w:t xml:space="preserve">cần </w:t>
      </w:r>
      <w:r>
        <w:rPr>
          <w:i/>
        </w:rPr>
        <w:t xml:space="preserve">để </w:t>
      </w:r>
      <w:r>
        <w:rPr>
          <w:i/>
        </w:rPr>
        <w:t xml:space="preserve">ý </w:t>
      </w:r>
      <w:r>
        <w:t xml:space="preserve">một </w:t>
      </w:r>
      <w:r>
        <w:t xml:space="preserve">chút </w:t>
      </w:r>
      <w:r>
        <w:rPr>
          <w:i/>
        </w:rPr>
        <w:t xml:space="preserve">là </w:t>
      </w:r>
      <w:r>
        <w:rPr>
          <w:i/>
        </w:rPr>
        <w:t xml:space="preserve">thấy </w:t>
      </w:r>
      <w:r>
        <w:t xml:space="preserve">ngay. </w:t>
      </w:r>
      <w:r>
        <w:rPr>
          <w:b/>
        </w:rPr>
        <w:t xml:space="preserve">2 </w:t>
      </w:r>
      <w:r>
        <w:t xml:space="preserve">(ìd.). </w:t>
      </w:r>
      <w:r>
        <w:t xml:space="preserve">Để </w:t>
      </w:r>
      <w:r>
        <w:t xml:space="preserve">tâm </w:t>
      </w:r>
      <w:r>
        <w:t xml:space="preserve">trí </w:t>
      </w:r>
      <w:r>
        <w:t xml:space="preserve">đến </w:t>
      </w:r>
      <w:r>
        <w:t xml:space="preserve">một </w:t>
      </w:r>
      <w:r>
        <w:t xml:space="preserve">cách </w:t>
      </w:r>
      <w:r>
        <w:t xml:space="preserve">ít </w:t>
      </w:r>
      <w:r>
        <w:t xml:space="preserve">nhiều </w:t>
      </w:r>
      <w:r>
        <w:t xml:space="preserve">thường </w:t>
      </w:r>
      <w:r>
        <w:t xml:space="preserve">xuyên; </w:t>
      </w:r>
      <w:r>
        <w:t xml:space="preserve">như </w:t>
      </w:r>
      <w:r>
        <w:t xml:space="preserve">chú </w:t>
      </w:r>
      <w:r>
        <w:t xml:space="preserve">ý </w:t>
      </w:r>
      <w:r>
        <w:t xml:space="preserve">(nhưng </w:t>
      </w:r>
      <w:r>
        <w:t xml:space="preserve">nghĩa </w:t>
      </w:r>
      <w:r>
        <w:t xml:space="preserve">nhẹ </w:t>
      </w:r>
      <w:r>
        <w:t xml:space="preserve">hơn). </w:t>
      </w:r>
      <w:r>
        <w:t xml:space="preserve">Để </w:t>
      </w:r>
      <w:r>
        <w:t xml:space="preserve">ý </w:t>
      </w:r>
      <w:r>
        <w:rPr>
          <w:i/>
        </w:rPr>
        <w:t xml:space="preserve">đến </w:t>
      </w:r>
      <w:r>
        <w:rPr>
          <w:i/>
        </w:rPr>
        <w:t xml:space="preserve">uiệc </w:t>
      </w:r>
      <w:r>
        <w:rPr>
          <w:i/>
        </w:rPr>
        <w:t xml:space="preserve">nhà. </w:t>
      </w:r>
      <w:r>
        <w:br w:type="page"/>
      </w:r>
      <w:r>
        <w:rPr>
          <w:b/>
        </w:rPr>
        <w:t xml:space="preserve">đẽễ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chế, </w:t>
      </w:r>
      <w:r>
        <w:t xml:space="preserve">thường </w:t>
      </w:r>
      <w:r>
        <w:t xml:space="preserve">đi </w:t>
      </w:r>
      <w:r>
        <w:t xml:space="preserve">đôi </w:t>
      </w:r>
      <w:r>
        <w:t xml:space="preserve">với </w:t>
      </w:r>
      <w:r>
        <w:t xml:space="preserve">hiếu). </w:t>
      </w:r>
      <w:r>
        <w:t xml:space="preserve">Lòng </w:t>
      </w:r>
      <w:r>
        <w:t xml:space="preserve">kính </w:t>
      </w:r>
      <w:r>
        <w:t xml:space="preserve">nhường </w:t>
      </w:r>
      <w:r>
        <w:t xml:space="preserve">đối </w:t>
      </w:r>
      <w:r>
        <w:t xml:space="preserve">với </w:t>
      </w:r>
      <w:r>
        <w:t xml:space="preserve">anh </w:t>
      </w:r>
      <w:r>
        <w:t xml:space="preserve">ruột, </w:t>
      </w:r>
      <w:r>
        <w:t xml:space="preserve">một </w:t>
      </w:r>
      <w:r>
        <w:t xml:space="preserve">quy </w:t>
      </w:r>
      <w:r>
        <w:t xml:space="preserve">tắc </w:t>
      </w:r>
      <w:r>
        <w:t xml:space="preserve">đạo </w:t>
      </w:r>
      <w:r>
        <w:t xml:space="preserve">đức </w:t>
      </w:r>
      <w:r>
        <w:t xml:space="preserve">phong </w:t>
      </w:r>
      <w:r>
        <w:t xml:space="preserve">kiến. </w:t>
      </w:r>
      <w:r>
        <w:t xml:space="preserve">Một </w:t>
      </w:r>
      <w:r>
        <w:rPr>
          <w:i/>
        </w:rPr>
        <w:t xml:space="preserve">người </w:t>
      </w:r>
      <w:r>
        <w:t xml:space="preserve">có </w:t>
      </w:r>
      <w:r>
        <w:t xml:space="preserve">hiếu, </w:t>
      </w:r>
      <w:r>
        <w:t xml:space="preserve">có </w:t>
      </w:r>
      <w:r>
        <w:rPr>
          <w:i/>
        </w:rPr>
        <w:t xml:space="preserve">đê. </w:t>
      </w:r>
      <w:r>
        <w:br/>
      </w:r>
      <w:r>
        <w:rPr>
          <w:b/>
        </w:rPr>
        <w:t xml:space="preserve">đế,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Bộ </w:t>
      </w:r>
      <w:r>
        <w:t xml:space="preserve">phận </w:t>
      </w:r>
      <w:r>
        <w:t xml:space="preserve">gắn </w:t>
      </w:r>
      <w:r>
        <w:t xml:space="preserve">liền </w:t>
      </w:r>
      <w:r>
        <w:t xml:space="preserve">với </w:t>
      </w:r>
      <w:r>
        <w:t xml:space="preserve">phản </w:t>
      </w:r>
      <w:r>
        <w:t xml:space="preserve">dưới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vật, </w:t>
      </w:r>
      <w:r>
        <w:t xml:space="preserve">thường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để </w:t>
      </w:r>
      <w:r>
        <w:t xml:space="preserve">cho </w:t>
      </w:r>
      <w:r>
        <w:t xml:space="preserve">vật </w:t>
      </w:r>
      <w:r>
        <w:t xml:space="preserve">đứng </w:t>
      </w:r>
      <w:r>
        <w:t xml:space="preserve">được </w:t>
      </w:r>
      <w:r>
        <w:t xml:space="preserve">vững. </w:t>
      </w:r>
      <w:r>
        <w:t xml:space="preserve">Đế </w:t>
      </w:r>
      <w:r>
        <w:t xml:space="preserve">đèn. </w:t>
      </w:r>
      <w:r>
        <w:t xml:space="preserve">Đế </w:t>
      </w:r>
      <w:r>
        <w:t xml:space="preserve">giày. </w:t>
      </w:r>
      <w:r>
        <w:rPr>
          <w:b/>
        </w:rPr>
        <w:t xml:space="preserve">2 </w:t>
      </w:r>
      <w:r>
        <w:t xml:space="preserve">Phần </w:t>
      </w:r>
      <w:r>
        <w:t xml:space="preserve">đầu </w:t>
      </w:r>
      <w:r>
        <w:t xml:space="preserve">cuống </w:t>
      </w:r>
      <w:r>
        <w:t xml:space="preserve">hoa, </w:t>
      </w:r>
      <w:r>
        <w:t xml:space="preserve">hơi </w:t>
      </w:r>
      <w:r>
        <w:t xml:space="preserve">loe </w:t>
      </w:r>
      <w:r>
        <w:t xml:space="preserve">ra, </w:t>
      </w:r>
      <w:r>
        <w:t xml:space="preserve">mang </w:t>
      </w:r>
      <w:r>
        <w:t xml:space="preserve">các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hoa. </w:t>
      </w:r>
      <w:r>
        <w:br/>
      </w:r>
      <w:r>
        <w:rPr>
          <w:b/>
        </w:rPr>
        <w:t xml:space="preserve">đế, </w:t>
      </w:r>
      <w:r>
        <w:rPr>
          <w:i/>
        </w:rPr>
        <w:t xml:space="preserve">danh từ </w:t>
      </w:r>
      <w:r>
        <w:t xml:space="preserve">(cũ; </w:t>
      </w:r>
      <w:r>
        <w:t xml:space="preserve">kết </w:t>
      </w:r>
      <w:r>
        <w:rPr>
          <w:i/>
        </w:rPr>
        <w:t xml:space="preserve">hợp </w:t>
      </w:r>
      <w:r>
        <w:t xml:space="preserve">hạn </w:t>
      </w:r>
      <w:r>
        <w:t xml:space="preserve">chế). </w:t>
      </w:r>
      <w:r>
        <w:t xml:space="preserve">Hoàng </w:t>
      </w:r>
      <w:r>
        <w:t xml:space="preserve">đế </w:t>
      </w:r>
      <w:r>
        <w:t xml:space="preserve">(nói </w:t>
      </w:r>
      <w:r>
        <w:t xml:space="preserve">tắt). </w:t>
      </w:r>
      <w:r>
        <w:t xml:space="preserve">Xưng </w:t>
      </w:r>
      <w:r>
        <w:rPr>
          <w:i/>
        </w:rPr>
        <w:t xml:space="preserve">đế. </w:t>
      </w:r>
      <w:r>
        <w:br/>
      </w:r>
      <w:r>
        <w:rPr>
          <w:b/>
        </w:rPr>
        <w:t xml:space="preserve">đế,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(hoặc </w:t>
      </w:r>
      <w:r>
        <w:t xml:space="preserve">danh từ). </w:t>
      </w:r>
      <w:r>
        <w:t xml:space="preserve">Nói </w:t>
      </w:r>
      <w:r>
        <w:t xml:space="preserve">xen </w:t>
      </w:r>
      <w:r>
        <w:t xml:space="preserve">vào </w:t>
      </w:r>
      <w:r>
        <w:t xml:space="preserve">lời </w:t>
      </w:r>
      <w:r>
        <w:t xml:space="preserve">diễn </w:t>
      </w:r>
      <w:r>
        <w:t xml:space="preserve">viên </w:t>
      </w:r>
      <w:r>
        <w:t xml:space="preserve">trên </w:t>
      </w:r>
      <w:r>
        <w:t xml:space="preserve">sân </w:t>
      </w:r>
      <w:r>
        <w:t xml:space="preserve">khấu </w:t>
      </w:r>
      <w:r>
        <w:t xml:space="preserve">chèo. </w:t>
      </w:r>
      <w:r>
        <w:rPr>
          <w:b/>
        </w:rPr>
        <w:t xml:space="preserve">2 </w:t>
      </w:r>
      <w:r>
        <w:t xml:space="preserve">(khẩu ngữ). </w:t>
      </w:r>
      <w:r>
        <w:t xml:space="preserve">Nói </w:t>
      </w:r>
      <w:r>
        <w:t xml:space="preserve">chêm </w:t>
      </w:r>
      <w:r>
        <w:t xml:space="preserve">vào, </w:t>
      </w:r>
      <w:r>
        <w:t xml:space="preserve">xen </w:t>
      </w:r>
      <w:r>
        <w:t xml:space="preserve">vào </w:t>
      </w:r>
      <w:r>
        <w:t xml:space="preserve">để </w:t>
      </w:r>
      <w:r>
        <w:t xml:space="preserve">châm </w:t>
      </w:r>
      <w:r>
        <w:t xml:space="preserve">chọc </w:t>
      </w:r>
      <w:r>
        <w:t xml:space="preserve">hoặc </w:t>
      </w:r>
      <w:r>
        <w:t xml:space="preserve">để </w:t>
      </w:r>
      <w:r>
        <w:t xml:space="preserve">kích </w:t>
      </w:r>
      <w:r>
        <w:t xml:space="preserve">động. </w:t>
      </w:r>
      <w:r>
        <w:t xml:space="preserve">Ngồi </w:t>
      </w:r>
      <w:r>
        <w:t xml:space="preserve">nghe, </w:t>
      </w:r>
      <w:r>
        <w:t xml:space="preserve">chốc </w:t>
      </w:r>
      <w:r>
        <w:t xml:space="preserve">chốc </w:t>
      </w:r>
      <w:r>
        <w:t xml:space="preserve">lại </w:t>
      </w:r>
      <w:r>
        <w:t xml:space="preserve">đế </w:t>
      </w:r>
      <w:r>
        <w:t xml:space="preserve">uào </w:t>
      </w:r>
      <w:r>
        <w:t xml:space="preserve">một </w:t>
      </w:r>
      <w:r>
        <w:t xml:space="preserve">câu. </w:t>
      </w:r>
      <w:r>
        <w:br/>
      </w:r>
      <w:r>
        <w:rPr>
          <w:b/>
        </w:rPr>
        <w:t xml:space="preserve">đế </w:t>
      </w:r>
      <w:r>
        <w:rPr>
          <w:b/>
        </w:rPr>
        <w:t xml:space="preserve">chế </w:t>
      </w:r>
      <w:r>
        <w:rPr>
          <w:i/>
        </w:rPr>
        <w:t xml:space="preserve">danh từ </w:t>
      </w:r>
      <w:r>
        <w:t xml:space="preserve">Chế </w:t>
      </w:r>
      <w:r>
        <w:t xml:space="preserve">độ </w:t>
      </w:r>
      <w:r>
        <w:t xml:space="preserve">chính </w:t>
      </w:r>
      <w:r>
        <w:t xml:space="preserve">trị </w:t>
      </w:r>
      <w:r>
        <w:t xml:space="preserve">của </w:t>
      </w:r>
      <w:r>
        <w:t xml:space="preserve">nước </w:t>
      </w:r>
      <w:r>
        <w:t xml:space="preserve">có </w:t>
      </w:r>
      <w:r>
        <w:t xml:space="preserve">hoàng </w:t>
      </w:r>
      <w:r>
        <w:t xml:space="preserve">đế </w:t>
      </w:r>
      <w:r>
        <w:t xml:space="preserve">đứng </w:t>
      </w:r>
      <w:r>
        <w:t xml:space="preserve">đầu. </w:t>
      </w:r>
      <w:r>
        <w:br/>
      </w:r>
      <w:r>
        <w:rPr>
          <w:b/>
        </w:rPr>
        <w:t xml:space="preserve">đế </w:t>
      </w:r>
      <w:r>
        <w:rPr>
          <w:b/>
        </w:rPr>
        <w:t xml:space="preserve">đô </w:t>
      </w:r>
      <w:r>
        <w:rPr>
          <w:i/>
        </w:rPr>
        <w:t xml:space="preserve">danh từ </w:t>
      </w:r>
      <w:r>
        <w:t xml:space="preserve">Nơi </w:t>
      </w:r>
      <w:r>
        <w:t xml:space="preserve">vua </w:t>
      </w:r>
      <w:r>
        <w:t xml:space="preserve">và </w:t>
      </w:r>
      <w:r>
        <w:t xml:space="preserve">triều </w:t>
      </w:r>
      <w:r>
        <w:t xml:space="preserve">đình </w:t>
      </w:r>
      <w:r>
        <w:t xml:space="preserve">đóng; </w:t>
      </w:r>
      <w:r>
        <w:t xml:space="preserve">thủ </w:t>
      </w:r>
      <w:r>
        <w:t xml:space="preserve">đô </w:t>
      </w:r>
      <w:r>
        <w:t xml:space="preserve">thời </w:t>
      </w:r>
      <w:r>
        <w:t xml:space="preserve">phong </w:t>
      </w:r>
      <w:r>
        <w:t xml:space="preserve">kiến. </w:t>
      </w:r>
      <w:r>
        <w:rPr>
          <w:i/>
        </w:rPr>
        <w:t xml:space="preserve">Đế </w:t>
      </w:r>
      <w:r>
        <w:rPr>
          <w:i/>
        </w:rPr>
        <w:t xml:space="preserve">đô </w:t>
      </w:r>
      <w:r>
        <w:t xml:space="preserve">Thăng </w:t>
      </w:r>
      <w:r>
        <w:t xml:space="preserve">Long. </w:t>
      </w:r>
      <w:r>
        <w:br/>
      </w:r>
      <w:r>
        <w:rPr>
          <w:b/>
        </w:rPr>
        <w:t xml:space="preserve">đế </w:t>
      </w:r>
      <w:r>
        <w:rPr>
          <w:b/>
        </w:rPr>
        <w:t xml:space="preserve">kinh </w:t>
      </w:r>
      <w:r>
        <w:rPr>
          <w:i/>
        </w:rPr>
        <w:t xml:space="preserve">danh từ </w:t>
      </w:r>
      <w:r>
        <w:t xml:space="preserve">(ít dùng). </w:t>
      </w:r>
      <w:r>
        <w:t xml:space="preserve">Như </w:t>
      </w:r>
      <w:r>
        <w:t xml:space="preserve">đế </w:t>
      </w:r>
      <w:r>
        <w:t xml:space="preserve">đô. </w:t>
      </w:r>
      <w:r>
        <w:br/>
      </w:r>
      <w:r>
        <w:rPr>
          <w:b/>
        </w:rPr>
        <w:t xml:space="preserve">đế </w:t>
      </w:r>
      <w:r>
        <w:rPr>
          <w:b/>
        </w:rPr>
        <w:t xml:space="preserve">nghiệp </w:t>
      </w:r>
      <w:r>
        <w:rPr>
          <w:i/>
        </w:rPr>
        <w:t xml:space="preserve">danh từ </w:t>
      </w:r>
      <w:r>
        <w:t xml:space="preserve">(cũ). </w:t>
      </w:r>
      <w:r>
        <w:t xml:space="preserve">Sự </w:t>
      </w:r>
      <w:r>
        <w:t xml:space="preserve">nghiệp </w:t>
      </w:r>
      <w:r>
        <w:t xml:space="preserve">của </w:t>
      </w:r>
      <w:r>
        <w:t xml:space="preserve">vua, </w:t>
      </w:r>
      <w:r>
        <w:t xml:space="preserve">của </w:t>
      </w:r>
      <w:r>
        <w:t xml:space="preserve">hoàng </w:t>
      </w:r>
      <w:r>
        <w:t xml:space="preserve">đế. </w:t>
      </w:r>
      <w:r>
        <w:br/>
      </w:r>
      <w:r>
        <w:rPr>
          <w:b/>
        </w:rPr>
        <w:t xml:space="preserve">đế </w:t>
      </w:r>
      <w:r>
        <w:rPr>
          <w:b/>
        </w:rPr>
        <w:t xml:space="preserve">quốc </w:t>
      </w:r>
      <w:r>
        <w:rPr>
          <w:b/>
        </w:rPr>
        <w:t xml:space="preserve">!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(íd). </w:t>
      </w:r>
      <w:r>
        <w:t xml:space="preserve">Nước </w:t>
      </w:r>
      <w:r>
        <w:t xml:space="preserve">quân </w:t>
      </w:r>
      <w:r>
        <w:t xml:space="preserve">chủ </w:t>
      </w:r>
      <w:r>
        <w:t xml:space="preserve">do </w:t>
      </w:r>
      <w:r>
        <w:t xml:space="preserve">hoàng </w:t>
      </w:r>
      <w:r>
        <w:t xml:space="preserve">đế </w:t>
      </w:r>
      <w:r>
        <w:t xml:space="preserve">đứng </w:t>
      </w:r>
      <w:r>
        <w:t xml:space="preserve">đầu. </w:t>
      </w:r>
      <w:r>
        <w:rPr>
          <w:b/>
        </w:rPr>
        <w:t xml:space="preserve">2 </w:t>
      </w:r>
      <w:r>
        <w:t xml:space="preserve">Nước </w:t>
      </w:r>
      <w:r>
        <w:t xml:space="preserve">thực </w:t>
      </w:r>
      <w:r>
        <w:t xml:space="preserve">dân </w:t>
      </w:r>
      <w:r>
        <w:t xml:space="preserve">đi </w:t>
      </w:r>
      <w:r>
        <w:t xml:space="preserve">xâm </w:t>
      </w:r>
      <w:r>
        <w:t xml:space="preserve">lược </w:t>
      </w:r>
      <w:r>
        <w:t xml:space="preserve">các </w:t>
      </w:r>
      <w:r>
        <w:t xml:space="preserve">nước </w:t>
      </w:r>
      <w:r>
        <w:t xml:space="preserve">khác, </w:t>
      </w:r>
      <w:r>
        <w:t xml:space="preserve">biến </w:t>
      </w:r>
      <w:r>
        <w:t xml:space="preserve">các </w:t>
      </w:r>
      <w:r>
        <w:t xml:space="preserve">nước </w:t>
      </w:r>
      <w:r>
        <w:t xml:space="preserve">này </w:t>
      </w:r>
      <w:r>
        <w:t xml:space="preserve">thành </w:t>
      </w:r>
      <w:r>
        <w:t xml:space="preserve">thuộc </w:t>
      </w:r>
      <w:r>
        <w:t xml:space="preserve">địa </w:t>
      </w:r>
      <w:r>
        <w:t xml:space="preserve">hay </w:t>
      </w:r>
      <w:r>
        <w:t xml:space="preserve">phụ </w:t>
      </w:r>
      <w:r>
        <w:t xml:space="preserve">thuộc. </w:t>
      </w:r>
      <w:r>
        <w:rPr>
          <w:b/>
        </w:rPr>
        <w:t xml:space="preserve">3 </w:t>
      </w:r>
      <w:r>
        <w:t xml:space="preserve">Nước </w:t>
      </w:r>
      <w:r>
        <w:t xml:space="preserve">theo </w:t>
      </w:r>
      <w:r>
        <w:t xml:space="preserve">chủ </w:t>
      </w:r>
      <w:r>
        <w:t xml:space="preserve">nghĩa </w:t>
      </w:r>
      <w:r>
        <w:t xml:space="preserve">đế </w:t>
      </w:r>
      <w:r>
        <w:t xml:space="preserve">quốc. </w:t>
      </w:r>
      <w:r>
        <w:rPr>
          <w:i/>
        </w:rPr>
        <w:t xml:space="preserve">Đế </w:t>
      </w:r>
      <w:r>
        <w:rPr>
          <w:i/>
        </w:rPr>
        <w:t xml:space="preserve">quốc </w:t>
      </w:r>
      <w:r>
        <w:t xml:space="preserve">Mĩ. </w:t>
      </w:r>
      <w:r>
        <w:t xml:space="preserve">II </w:t>
      </w:r>
      <w:r>
        <w:t xml:space="preserve">tính từ </w:t>
      </w:r>
      <w:r>
        <w:t xml:space="preserve">Đế </w:t>
      </w:r>
      <w:r>
        <w:t xml:space="preserve">quốc </w:t>
      </w:r>
      <w:r>
        <w:t xml:space="preserve">chủ </w:t>
      </w:r>
      <w:r>
        <w:t xml:space="preserve">nghĩa </w:t>
      </w:r>
      <w:r>
        <w:t xml:space="preserve">(nói </w:t>
      </w:r>
      <w:r>
        <w:t xml:space="preserve">tắt). </w:t>
      </w:r>
      <w:r>
        <w:t xml:space="preserve">Nước </w:t>
      </w:r>
      <w:r>
        <w:t xml:space="preserve">đế </w:t>
      </w:r>
      <w:r>
        <w:t xml:space="preserve">quốc. </w:t>
      </w:r>
      <w:r>
        <w:br/>
      </w:r>
      <w:r>
        <w:rPr>
          <w:b/>
        </w:rPr>
        <w:t xml:space="preserve">đế </w:t>
      </w:r>
      <w:r>
        <w:rPr>
          <w:b/>
        </w:rPr>
        <w:t xml:space="preserve">quốc </w:t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t xml:space="preserve">Thuộc </w:t>
      </w:r>
      <w:r>
        <w:t xml:space="preserve">về </w:t>
      </w:r>
      <w:r>
        <w:t xml:space="preserve">chủ </w:t>
      </w:r>
      <w:r>
        <w:t xml:space="preserve">nghĩa </w:t>
      </w:r>
      <w:r>
        <w:t xml:space="preserve">đế </w:t>
      </w:r>
      <w:r>
        <w:t xml:space="preserve">quốc,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của </w:t>
      </w:r>
      <w:r>
        <w:t xml:space="preserve">chủ </w:t>
      </w:r>
      <w:r>
        <w:t xml:space="preserve">nghĩa </w:t>
      </w:r>
      <w:r>
        <w:t xml:space="preserve">đế </w:t>
      </w:r>
      <w:r>
        <w:t xml:space="preserve">quốc. </w:t>
      </w:r>
      <w:r>
        <w:rPr>
          <w:i/>
        </w:rPr>
        <w:t xml:space="preserve">Giai </w:t>
      </w:r>
      <w:r>
        <w:t xml:space="preserve">đoạn </w:t>
      </w:r>
      <w:r>
        <w:t xml:space="preserve">đế </w:t>
      </w:r>
      <w:r>
        <w:t xml:space="preserve">quốc </w:t>
      </w:r>
      <w:r>
        <w:rPr>
          <w:i/>
        </w:rPr>
        <w:t xml:space="preserve">chủ </w:t>
      </w:r>
      <w:r>
        <w:t xml:space="preserve">nghĩa </w:t>
      </w:r>
      <w:r>
        <w:rPr>
          <w:i/>
        </w:rPr>
        <w:t xml:space="preserve">của </w:t>
      </w:r>
      <w:r>
        <w:t xml:space="preserve">chủ </w:t>
      </w:r>
      <w:r>
        <w:t xml:space="preserve">nghĩa </w:t>
      </w:r>
      <w:r>
        <w:t xml:space="preserve">tư </w:t>
      </w:r>
      <w:r>
        <w:t xml:space="preserve">bán. </w:t>
      </w:r>
      <w:r>
        <w:t xml:space="preserve">II </w:t>
      </w:r>
      <w:r>
        <w:t xml:space="preserve">danh từ </w:t>
      </w:r>
      <w:r>
        <w:t xml:space="preserve">(cũ). </w:t>
      </w:r>
      <w:r>
        <w:t xml:space="preserve">Chủ </w:t>
      </w:r>
      <w:r>
        <w:t xml:space="preserve">nghĩa </w:t>
      </w:r>
      <w:r>
        <w:t xml:space="preserve">để </w:t>
      </w:r>
      <w:r>
        <w:t xml:space="preserve">quốc. </w:t>
      </w:r>
      <w:r>
        <w:br/>
      </w:r>
      <w:r>
        <w:rPr>
          <w:b/>
        </w:rPr>
        <w:t xml:space="preserve">đế </w:t>
      </w:r>
      <w:r>
        <w:rPr>
          <w:b/>
        </w:rPr>
        <w:t xml:space="preserve">vị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Ngôi </w:t>
      </w:r>
      <w:r>
        <w:t xml:space="preserve">vua. </w:t>
      </w:r>
      <w:r>
        <w:br/>
      </w:r>
      <w:r>
        <w:rPr>
          <w:b/>
        </w:rPr>
        <w:t xml:space="preserve">đế </w:t>
      </w:r>
      <w:r>
        <w:rPr>
          <w:b/>
        </w:rPr>
        <w:t xml:space="preserve">vương </w:t>
      </w:r>
      <w:r>
        <w:rPr>
          <w:b/>
        </w:rPr>
        <w:t xml:space="preserve">! </w:t>
      </w:r>
      <w:r>
        <w:rPr>
          <w:i/>
        </w:rPr>
        <w:t xml:space="preserve">danh từ </w:t>
      </w:r>
      <w:r>
        <w:t xml:space="preserve">(cũ). </w:t>
      </w:r>
      <w:r>
        <w:t xml:space="preserve">Vua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Nghiệp </w:t>
      </w:r>
      <w:r>
        <w:rPr>
          <w:i/>
        </w:rPr>
        <w:t xml:space="preserve">đế </w:t>
      </w:r>
      <w:r>
        <w:t xml:space="preserve">uương. </w:t>
      </w:r>
      <w:r>
        <w:t xml:space="preserve">ll </w:t>
      </w:r>
      <w:r>
        <w:t xml:space="preserve">tính từ </w:t>
      </w:r>
      <w:r>
        <w:t xml:space="preserve">(khẩu ngữ). </w:t>
      </w:r>
      <w:r>
        <w:t xml:space="preserve">(Lối </w:t>
      </w:r>
      <w:r>
        <w:t xml:space="preserve">sống) </w:t>
      </w:r>
      <w:r>
        <w:t xml:space="preserve">sang </w:t>
      </w:r>
      <w:r>
        <w:t xml:space="preserve">trọng </w:t>
      </w:r>
      <w:r>
        <w:t xml:space="preserve">tột </w:t>
      </w:r>
      <w:r>
        <w:t xml:space="preserve">độ </w:t>
      </w:r>
      <w:r>
        <w:rPr>
          <w:i/>
        </w:rPr>
        <w:t xml:space="preserve">(tựa </w:t>
      </w:r>
      <w:r>
        <w:t xml:space="preserve">như </w:t>
      </w:r>
      <w:r>
        <w:t xml:space="preserve">lối </w:t>
      </w:r>
      <w:r>
        <w:t xml:space="preserve">sống </w:t>
      </w:r>
      <w:r>
        <w:t xml:space="preserve">của </w:t>
      </w:r>
      <w:r>
        <w:t xml:space="preserve">vua </w:t>
      </w:r>
      <w:r>
        <w:t xml:space="preserve">chúa). </w:t>
      </w:r>
      <w:r>
        <w:rPr>
          <w:i/>
        </w:rPr>
        <w:t xml:space="preserve">Sống </w:t>
      </w:r>
      <w:r>
        <w:rPr>
          <w:i/>
        </w:rPr>
        <w:t xml:space="preserve">rất </w:t>
      </w:r>
      <w:r>
        <w:t xml:space="preserve">để </w:t>
      </w:r>
      <w:r>
        <w:t xml:space="preserve">uương. </w:t>
      </w:r>
      <w:r>
        <w:br/>
      </w:r>
      <w:r>
        <w:rPr>
          <w:b/>
        </w:rPr>
        <w:t xml:space="preserve">đệ, </w:t>
      </w:r>
      <w:r>
        <w:rPr>
          <w:i/>
        </w:rPr>
        <w:t xml:space="preserve">động từ </w:t>
      </w:r>
      <w:r>
        <w:t xml:space="preserve">(cũ, </w:t>
      </w:r>
      <w:r>
        <w:t xml:space="preserve">hoặc </w:t>
      </w:r>
      <w:r>
        <w:t xml:space="preserve">trang trọng). </w:t>
      </w:r>
      <w:r>
        <w:t xml:space="preserve">Đưa </w:t>
      </w:r>
      <w:r>
        <w:t xml:space="preserve">lên </w:t>
      </w:r>
      <w:r>
        <w:t xml:space="preserve">cấp </w:t>
      </w:r>
      <w:r>
        <w:t xml:space="preserve">trên </w:t>
      </w:r>
      <w:r>
        <w:t xml:space="preserve">với </w:t>
      </w:r>
      <w:r>
        <w:t xml:space="preserve">thái </w:t>
      </w:r>
      <w:r>
        <w:t xml:space="preserve">độ </w:t>
      </w:r>
      <w:r>
        <w:t xml:space="preserve">trịnh </w:t>
      </w:r>
      <w:r>
        <w:t xml:space="preserve">trọng. </w:t>
      </w:r>
      <w:r>
        <w:t xml:space="preserve">Hồ </w:t>
      </w:r>
      <w:r>
        <w:t xml:space="preserve">sơ </w:t>
      </w:r>
      <w:r>
        <w:rPr>
          <w:i/>
        </w:rPr>
        <w:t xml:space="preserve">đã </w:t>
      </w:r>
      <w:r>
        <w:t xml:space="preserve">đệ </w:t>
      </w:r>
      <w:r>
        <w:t xml:space="preserve">lên </w:t>
      </w:r>
      <w:r>
        <w:t xml:space="preserve">tỉnh. </w:t>
      </w:r>
      <w:r>
        <w:t xml:space="preserve">Đệ </w:t>
      </w:r>
      <w:r>
        <w:t xml:space="preserve">đơn </w:t>
      </w:r>
      <w:r>
        <w:t xml:space="preserve">xin </w:t>
      </w:r>
      <w:r>
        <w:t xml:space="preserve">từ </w:t>
      </w:r>
      <w:r>
        <w:t xml:space="preserve">chức. </w:t>
      </w:r>
      <w:r>
        <w:br/>
      </w:r>
      <w:r>
        <w:rPr>
          <w:b/>
        </w:rPr>
        <w:t xml:space="preserve">đệ. </w:t>
      </w:r>
      <w:r>
        <w:rPr>
          <w:i/>
        </w:rPr>
        <w:t xml:space="preserve">đại từ </w:t>
      </w:r>
      <w:r>
        <w:t xml:space="preserve">(cũ). </w:t>
      </w:r>
      <w:r>
        <w:t xml:space="preserve">Từ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dùng </w:t>
      </w:r>
      <w:r>
        <w:t xml:space="preserve">để </w:t>
      </w:r>
      <w:r>
        <w:t xml:space="preserve">tự </w:t>
      </w:r>
      <w:r>
        <w:t xml:space="preserve">xưng </w:t>
      </w:r>
      <w:r>
        <w:t xml:space="preserve">với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khác </w:t>
      </w:r>
      <w:r>
        <w:t xml:space="preserve">là </w:t>
      </w:r>
      <w:r>
        <w:t xml:space="preserve">bạn </w:t>
      </w:r>
      <w:r>
        <w:t xml:space="preserve">ngang </w:t>
      </w:r>
      <w:r>
        <w:t xml:space="preserve">hàng </w:t>
      </w:r>
      <w:r>
        <w:t xml:space="preserve">của </w:t>
      </w:r>
      <w:r>
        <w:t xml:space="preserve">mình, </w:t>
      </w:r>
      <w:r>
        <w:t xml:space="preserve">tự </w:t>
      </w:r>
      <w:r>
        <w:t xml:space="preserve">coi </w:t>
      </w:r>
      <w:r>
        <w:t xml:space="preserve">mình </w:t>
      </w:r>
      <w:r>
        <w:t xml:space="preserve">là </w:t>
      </w:r>
      <w:r>
        <w:t xml:space="preserve">đàn </w:t>
      </w:r>
      <w:r>
        <w:t xml:space="preserve">em, </w:t>
      </w:r>
      <w:r>
        <w:t xml:space="preserve">theo </w:t>
      </w:r>
      <w:r>
        <w:t xml:space="preserve">lối </w:t>
      </w:r>
      <w:r>
        <w:t xml:space="preserve">nói </w:t>
      </w:r>
      <w:r>
        <w:t xml:space="preserve">khiêm </w:t>
      </w:r>
      <w:r>
        <w:t xml:space="preserve">nhường </w:t>
      </w:r>
      <w:r>
        <w:t xml:space="preserve">hoặc </w:t>
      </w:r>
      <w:r>
        <w:t xml:space="preserve">để </w:t>
      </w:r>
      <w:r>
        <w:t xml:space="preserve">vui </w:t>
      </w:r>
      <w:r>
        <w:t xml:space="preserve">đùa. </w:t>
      </w:r>
      <w:r>
        <w:br/>
      </w:r>
      <w:r>
        <w:rPr>
          <w:b/>
        </w:rPr>
        <w:t xml:space="preserve">đệ, </w:t>
      </w:r>
      <w:r>
        <w:t xml:space="preserve">Yếu </w:t>
      </w:r>
      <w:r>
        <w:t xml:space="preserve">tố </w:t>
      </w:r>
      <w:r>
        <w:t xml:space="preserve">ghép </w:t>
      </w:r>
      <w:r>
        <w:t xml:space="preserve">trước </w:t>
      </w:r>
      <w:r>
        <w:t xml:space="preserve">các </w:t>
      </w:r>
      <w:r>
        <w:t xml:space="preserve">yếu </w:t>
      </w:r>
      <w:r>
        <w:t xml:space="preserve">tố </w:t>
      </w:r>
      <w:r>
        <w:t xml:space="preserve">chỉ </w:t>
      </w:r>
      <w:r>
        <w:t xml:space="preserve">số </w:t>
      </w:r>
      <w:r>
        <w:t xml:space="preserve">lượng </w:t>
      </w:r>
      <w:r>
        <w:t xml:space="preserve">gốc </w:t>
      </w:r>
      <w:r>
        <w:t xml:space="preserve">Hán, </w:t>
      </w:r>
      <w:r>
        <w:t xml:space="preserve">để </w:t>
      </w:r>
      <w:r>
        <w:t xml:space="preserve">tạo </w:t>
      </w:r>
      <w:r>
        <w:t xml:space="preserve">ra </w:t>
      </w:r>
      <w:r>
        <w:t xml:space="preserve">những </w:t>
      </w:r>
      <w:r>
        <w:t xml:space="preserve">từ </w:t>
      </w:r>
      <w:r>
        <w:t xml:space="preserve">chỉ </w:t>
      </w:r>
      <w:r>
        <w:t xml:space="preserve">thứ </w:t>
      </w:r>
      <w:r>
        <w:t xml:space="preserve">tự </w:t>
      </w:r>
      <w:r>
        <w:t xml:space="preserve">theo </w:t>
      </w:r>
      <w:r>
        <w:t xml:space="preserve">cách </w:t>
      </w:r>
      <w:r>
        <w:t xml:space="preserve">nói </w:t>
      </w:r>
      <w:r>
        <w:t xml:space="preserve">cũ. </w:t>
      </w:r>
      <w:r>
        <w:t xml:space="preserve">(Lớp) </w:t>
      </w:r>
      <w:r>
        <w:t xml:space="preserve">đệ </w:t>
      </w:r>
      <w:r>
        <w:rPr>
          <w:i/>
        </w:rPr>
        <w:t xml:space="preserve">tam. </w:t>
      </w:r>
      <w:r>
        <w:rPr>
          <w:i/>
        </w:rPr>
        <w:t xml:space="preserve">Đệ </w:t>
      </w:r>
      <w:r>
        <w:t xml:space="preserve">nhất </w:t>
      </w:r>
      <w:r>
        <w:t xml:space="preserve">(chu </w:t>
      </w:r>
      <w:r>
        <w:t xml:space="preserve">niên). </w:t>
      </w:r>
      <w:r>
        <w:br/>
      </w:r>
      <w:r>
        <w:rPr>
          <w:b/>
        </w:rPr>
        <w:t xml:space="preserve">đệ </w:t>
      </w:r>
      <w:r>
        <w:rPr>
          <w:b/>
        </w:rPr>
        <w:t xml:space="preserve">trình </w:t>
      </w:r>
      <w:r>
        <w:rPr>
          <w:i/>
        </w:rPr>
        <w:t xml:space="preserve">động từ </w:t>
      </w:r>
      <w:r>
        <w:t xml:space="preserve">(trang trọng). </w:t>
      </w:r>
      <w:r>
        <w:t xml:space="preserve">Đưa </w:t>
      </w:r>
      <w:r>
        <w:t xml:space="preserve">lên, </w:t>
      </w:r>
      <w:r>
        <w:t xml:space="preserve">gửi </w:t>
      </w:r>
      <w:r>
        <w:t xml:space="preserve">lên; </w:t>
      </w:r>
      <w:r>
        <w:t xml:space="preserve">trình. </w:t>
      </w:r>
      <w:r>
        <w:t xml:space="preserve">Đệ </w:t>
      </w:r>
      <w:r>
        <w:t xml:space="preserve">trình </w:t>
      </w:r>
      <w:r>
        <w:rPr>
          <w:i/>
        </w:rPr>
        <w:t xml:space="preserve">báo </w:t>
      </w:r>
      <w:r>
        <w:rPr>
          <w:i/>
        </w:rPr>
        <w:t xml:space="preserve">cáo </w:t>
      </w:r>
      <w:r>
        <w:rPr>
          <w:i/>
        </w:rPr>
        <w:t xml:space="preserve">lên </w:t>
      </w:r>
      <w:r>
        <w:t xml:space="preserve">chính </w:t>
      </w:r>
      <w:r>
        <w:t xml:space="preserve">phủ. </w:t>
      </w:r>
      <w:r>
        <w:t xml:space="preserve">Đệ </w:t>
      </w:r>
      <w:r>
        <w:t xml:space="preserve">trình </w:t>
      </w:r>
      <w:r>
        <w:rPr>
          <w:i/>
        </w:rPr>
        <w:t xml:space="preserve">số </w:t>
      </w:r>
      <w:r>
        <w:rPr>
          <w:i/>
        </w:rPr>
        <w:t xml:space="preserve">sách. </w:t>
      </w:r>
      <w:r>
        <w:br/>
      </w:r>
      <w:r>
        <w:rPr>
          <w:b/>
        </w:rPr>
        <w:t xml:space="preserve">đệ </w:t>
      </w:r>
      <w:r>
        <w:rPr>
          <w:b/>
        </w:rPr>
        <w:t xml:space="preserve">tử </w:t>
      </w:r>
      <w:r>
        <w:rPr>
          <w:i/>
        </w:rPr>
        <w:t xml:space="preserve">danh từ </w:t>
      </w:r>
      <w:r>
        <w:t xml:space="preserve">(cũ). </w:t>
      </w:r>
      <w:r>
        <w:rPr>
          <w:b/>
        </w:rPr>
        <w:t xml:space="preserve">1 </w:t>
      </w:r>
      <w:r>
        <w:t xml:space="preserve">Học </w:t>
      </w:r>
      <w:r>
        <w:t xml:space="preserve">trò,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thầy </w:t>
      </w:r>
      <w:r>
        <w:t xml:space="preserve">(có </w:t>
      </w:r>
      <w:r>
        <w:t xml:space="preserve">thể </w:t>
      </w:r>
      <w:r>
        <w:t xml:space="preserve">dùng </w:t>
      </w:r>
      <w:r>
        <w:t xml:space="preserve">để </w:t>
      </w:r>
      <w:r>
        <w:t xml:space="preserve">xưng </w:t>
      </w:r>
      <w:r>
        <w:t xml:space="preserve">gọi). </w:t>
      </w:r>
      <w:r>
        <w:rPr>
          <w:b/>
        </w:rPr>
        <w:t xml:space="preserve">2 </w:t>
      </w:r>
      <w:r>
        <w:t xml:space="preserve">Người </w:t>
      </w:r>
      <w:r>
        <w:t xml:space="preserve">thờ </w:t>
      </w:r>
      <w:r>
        <w:t xml:space="preserve">thần </w:t>
      </w:r>
      <w:r>
        <w:t xml:space="preserve">hoặc </w:t>
      </w:r>
      <w:r>
        <w:t xml:space="preserve">thờ </w:t>
      </w:r>
      <w:r>
        <w:t xml:space="preserve">chư </w:t>
      </w:r>
      <w:r>
        <w:t xml:space="preserve">vị, </w:t>
      </w:r>
      <w:r>
        <w:t xml:space="preserve">người </w:t>
      </w:r>
      <w:r>
        <w:t xml:space="preserve">theo </w:t>
      </w:r>
      <w:r>
        <w:t xml:space="preserve">một </w:t>
      </w:r>
      <w:r>
        <w:t xml:space="preserve">tôn </w:t>
      </w:r>
      <w:r>
        <w:t xml:space="preserve">giáo,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thần, </w:t>
      </w:r>
      <w:r>
        <w:t xml:space="preserve">với </w:t>
      </w:r>
      <w:r>
        <w:t xml:space="preserve">tôn </w:t>
      </w:r>
      <w:r>
        <w:t xml:space="preserve">¡ </w:t>
      </w:r>
      <w:r>
        <w:t xml:space="preserve">giáo </w:t>
      </w:r>
      <w:r>
        <w:t xml:space="preserve">ấy. </w:t>
      </w:r>
      <w:r>
        <w:t xml:space="preserve">Các </w:t>
      </w:r>
      <w:r>
        <w:rPr>
          <w:i/>
        </w:rPr>
        <w:t xml:space="preserve">đệ </w:t>
      </w:r>
      <w:r>
        <w:t xml:space="preserve">tử </w:t>
      </w:r>
      <w:r>
        <w:t xml:space="preserve">mang </w:t>
      </w:r>
      <w:r>
        <w:t xml:space="preserve">lỗ </w:t>
      </w:r>
      <w:r>
        <w:rPr>
          <w:i/>
        </w:rPr>
        <w:t xml:space="preserve">vật </w:t>
      </w:r>
      <w:r>
        <w:t xml:space="preserve">lên </w:t>
      </w:r>
      <w:r>
        <w:t xml:space="preserve">chùa. </w:t>
      </w:r>
      <w:r>
        <w:t xml:space="preserve">| </w:t>
      </w:r>
      <w:r>
        <w:t xml:space="preserve">đếch </w:t>
      </w:r>
      <w:r>
        <w:t xml:space="preserve">I </w:t>
      </w:r>
      <w:r>
        <w:t xml:space="preserve">phụ từ </w:t>
      </w:r>
      <w:r>
        <w:t xml:space="preserve">(thông tục).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phủ </w:t>
      </w:r>
      <w:r>
        <w:t xml:space="preserve">định </w:t>
      </w:r>
      <w:r>
        <w:t xml:space="preserve">dứt </w:t>
      </w:r>
      <w:r>
        <w:t xml:space="preserve">khoát </w:t>
      </w:r>
      <w:r>
        <w:t xml:space="preserve">một </w:t>
      </w:r>
      <w:r>
        <w:t xml:space="preserve">cách </w:t>
      </w:r>
      <w:r>
        <w:t xml:space="preserve">nặng </w:t>
      </w:r>
      <w:r>
        <w:t xml:space="preserve">lời. </w:t>
      </w:r>
      <w:r>
        <w:rPr>
          <w:i/>
        </w:rPr>
        <w:t xml:space="preserve">Đếch </w:t>
      </w:r>
      <w:r>
        <w:t xml:space="preserve">cân. </w:t>
      </w:r>
      <w:r>
        <w:rPr>
          <w:i/>
        </w:rPr>
        <w:t xml:space="preserve">Đếch </w:t>
      </w:r>
      <w:r>
        <w:rPr>
          <w:i/>
        </w:rPr>
        <w:t xml:space="preserve">ai </w:t>
      </w:r>
      <w:r>
        <w:t xml:space="preserve">tin. </w:t>
      </w:r>
      <w:r>
        <w:t xml:space="preserve">Đếch </w:t>
      </w:r>
      <w:r>
        <w:t xml:space="preserve">ra </w:t>
      </w:r>
      <w:r>
        <w:rPr>
          <w:i/>
        </w:rPr>
        <w:t xml:space="preserve">gì. </w:t>
      </w:r>
      <w:r>
        <w:t xml:space="preserve">lI </w:t>
      </w:r>
      <w:r>
        <w:t xml:space="preserve">trợ từ </w:t>
      </w:r>
      <w:r>
        <w:t xml:space="preserve">(thgt).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nhấn </w:t>
      </w:r>
      <w:r>
        <w:t xml:space="preserve">mạnh </w:t>
      </w:r>
      <w:r>
        <w:t xml:space="preserve">về </w:t>
      </w:r>
      <w:r>
        <w:t xml:space="preserve">sắc </w:t>
      </w:r>
      <w:r>
        <w:t xml:space="preserve">thái </w:t>
      </w:r>
      <w:r>
        <w:t xml:space="preserve">phủ </w:t>
      </w:r>
      <w:r>
        <w:t xml:space="preserve">định </w:t>
      </w:r>
      <w:r>
        <w:t xml:space="preserve">dứt </w:t>
      </w:r>
      <w:r>
        <w:t xml:space="preserve">khoát </w:t>
      </w:r>
      <w:r>
        <w:t xml:space="preserve">một </w:t>
      </w:r>
      <w:r>
        <w:t xml:space="preserve">cách </w:t>
      </w:r>
      <w:r>
        <w:t xml:space="preserve">nặng </w:t>
      </w:r>
      <w:r>
        <w:t xml:space="preserve">lời. </w:t>
      </w:r>
      <w:r>
        <w:t xml:space="preserve">Nói </w:t>
      </w:r>
      <w:r>
        <w:rPr>
          <w:i/>
        </w:rPr>
        <w:t xml:space="preserve">làm </w:t>
      </w:r>
      <w:r>
        <w:rPr>
          <w:i/>
        </w:rPr>
        <w:t xml:space="preserve">đếch </w:t>
      </w:r>
      <w:r>
        <w:t xml:space="preserve">gì </w:t>
      </w:r>
      <w:r>
        <w:t xml:space="preserve">nữa. </w:t>
      </w:r>
      <w:r>
        <w:t xml:space="preserve">Đi </w:t>
      </w:r>
      <w:r>
        <w:t xml:space="preserve">thế </w:t>
      </w:r>
      <w:r>
        <w:t xml:space="preserve">đếch </w:t>
      </w:r>
      <w:r>
        <w:t xml:space="preserve">nào </w:t>
      </w:r>
      <w:r>
        <w:t xml:space="preserve">được. </w:t>
      </w:r>
      <w:r>
        <w:t xml:space="preserve">Việc </w:t>
      </w:r>
      <w:r>
        <w:t xml:space="preserve">đếch </w:t>
      </w:r>
      <w:r>
        <w:t xml:space="preserve">gì </w:t>
      </w:r>
      <w:r>
        <w:t xml:space="preserve">phái </w:t>
      </w:r>
      <w:r>
        <w:rPr>
          <w:i/>
        </w:rPr>
        <w:t xml:space="preserve">buôn. </w:t>
      </w:r>
      <w:r>
        <w:br/>
      </w:r>
      <w:r>
        <w:rPr>
          <w:b/>
        </w:rPr>
        <w:t xml:space="preserve">đêm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từ </w:t>
      </w:r>
      <w:r>
        <w:t xml:space="preserve">tối </w:t>
      </w:r>
      <w:r>
        <w:t xml:space="preserve">cho </w:t>
      </w:r>
      <w:r>
        <w:t xml:space="preserve">đến </w:t>
      </w:r>
      <w:r>
        <w:t xml:space="preserve">sáng. </w:t>
      </w:r>
      <w:r>
        <w:t xml:space="preserve">Ngày </w:t>
      </w:r>
      <w:r>
        <w:rPr>
          <w:i/>
        </w:rPr>
        <w:t xml:space="preserve">đi </w:t>
      </w:r>
      <w:r>
        <w:t xml:space="preserve">đêm </w:t>
      </w:r>
      <w:r>
        <w:t xml:space="preserve">nghỉ. </w:t>
      </w:r>
      <w:r>
        <w:rPr>
          <w:i/>
        </w:rPr>
        <w:t xml:space="preserve">Thức </w:t>
      </w:r>
      <w:r>
        <w:rPr>
          <w:i/>
        </w:rPr>
        <w:t xml:space="preserve">lâu </w:t>
      </w:r>
      <w:r>
        <w:t xml:space="preserve">mới </w:t>
      </w:r>
      <w:r>
        <w:t xml:space="preserve">biết </w:t>
      </w:r>
      <w:r>
        <w:rPr>
          <w:i/>
        </w:rPr>
        <w:t xml:space="preserve">đêm </w:t>
      </w:r>
      <w:r>
        <w:rPr>
          <w:i/>
        </w:rPr>
        <w:t xml:space="preserve">dài... </w:t>
      </w:r>
      <w:r>
        <w:t xml:space="preserve">(ca dao). </w:t>
      </w:r>
      <w:r>
        <w:rPr>
          <w:i/>
        </w:rPr>
        <w:t xml:space="preserve">Làm </w:t>
      </w:r>
      <w:r>
        <w:rPr>
          <w:i/>
        </w:rPr>
        <w:t xml:space="preserve">ca </w:t>
      </w:r>
      <w:r>
        <w:rPr>
          <w:i/>
        </w:rPr>
        <w:t xml:space="preserve">đêm. </w:t>
      </w:r>
      <w:r>
        <w:t xml:space="preserve">Thức </w:t>
      </w:r>
      <w:r>
        <w:t xml:space="preserve">trắng </w:t>
      </w:r>
      <w:r>
        <w:rPr>
          <w:i/>
        </w:rPr>
        <w:t xml:space="preserve">đêm </w:t>
      </w:r>
      <w:r>
        <w:t xml:space="preserve">(thức </w:t>
      </w:r>
      <w:r>
        <w:t xml:space="preserve">suốt </w:t>
      </w:r>
      <w:r>
        <w:t xml:space="preserve">từ </w:t>
      </w:r>
      <w:r>
        <w:t xml:space="preserve">tối </w:t>
      </w:r>
      <w:r>
        <w:t xml:space="preserve">cho </w:t>
      </w:r>
      <w:r>
        <w:t xml:space="preserve">đến </w:t>
      </w:r>
      <w:r>
        <w:t xml:space="preserve">tận </w:t>
      </w:r>
      <w:r>
        <w:t xml:space="preserve">sáng). </w:t>
      </w:r>
      <w:r>
        <w:rPr>
          <w:b/>
        </w:rPr>
        <w:t xml:space="preserve">2 </w:t>
      </w:r>
      <w:r>
        <w:t xml:space="preserve">(thường </w:t>
      </w:r>
      <w:r>
        <w:t xml:space="preserve">dùng </w:t>
      </w:r>
      <w:r>
        <w:t xml:space="preserve">sau </w:t>
      </w:r>
      <w:r>
        <w:t xml:space="preserve">những </w:t>
      </w:r>
      <w:r>
        <w:t xml:space="preserve">tổ </w:t>
      </w:r>
      <w:r>
        <w:t xml:space="preserve">hợp </w:t>
      </w:r>
      <w:r>
        <w:t xml:space="preserve">chỉ </w:t>
      </w:r>
      <w:r>
        <w:t xml:space="preserve">đơn </w:t>
      </w:r>
      <w:r>
        <w:t xml:space="preserve">vị </w:t>
      </w:r>
      <w:r>
        <w:t xml:space="preserve">giờ). </w:t>
      </w:r>
      <w:r>
        <w:t xml:space="preserve">Lúc </w:t>
      </w:r>
      <w:r>
        <w:t xml:space="preserve">khuya, </w:t>
      </w:r>
      <w:r>
        <w:t xml:space="preserve">trong </w:t>
      </w:r>
      <w:r>
        <w:t xml:space="preserve">khoảng </w:t>
      </w:r>
      <w:r>
        <w:t xml:space="preserve">từ </w:t>
      </w:r>
      <w:r>
        <w:t xml:space="preserve">sau </w:t>
      </w:r>
      <w:r>
        <w:rPr>
          <w:b/>
        </w:rPr>
        <w:t xml:space="preserve">9 </w:t>
      </w:r>
      <w:r>
        <w:t xml:space="preserve">giờ </w:t>
      </w:r>
      <w:r>
        <w:t xml:space="preserve">tối </w:t>
      </w:r>
      <w:r>
        <w:t xml:space="preserve">đến </w:t>
      </w:r>
      <w:r>
        <w:t xml:space="preserve">trước </w:t>
      </w:r>
      <w:r>
        <w:rPr>
          <w:b/>
        </w:rPr>
        <w:t xml:space="preserve">1 </w:t>
      </w:r>
      <w:r>
        <w:t xml:space="preserve">giờ </w:t>
      </w:r>
      <w:r>
        <w:t xml:space="preserve">sáng. </w:t>
      </w:r>
      <w:r>
        <w:t xml:space="preserve">Buổi </w:t>
      </w:r>
      <w:r>
        <w:t xml:space="preserve">biểu </w:t>
      </w:r>
      <w:r>
        <w:t xml:space="preserve">diễn </w:t>
      </w:r>
      <w:r>
        <w:rPr>
          <w:i/>
        </w:rPr>
        <w:t xml:space="preserve">kéo </w:t>
      </w:r>
      <w:r>
        <w:t xml:space="preserve">dài </w:t>
      </w:r>
      <w:r>
        <w:rPr>
          <w:i/>
        </w:rPr>
        <w:t xml:space="preserve">từ </w:t>
      </w:r>
      <w:r>
        <w:rPr>
          <w:b/>
        </w:rPr>
        <w:t xml:space="preserve">7 </w:t>
      </w:r>
      <w:r>
        <w:t xml:space="preserve">giờ </w:t>
      </w:r>
      <w:r>
        <w:t xml:space="preserve">tối </w:t>
      </w:r>
      <w:r>
        <w:t xml:space="preserve">đến </w:t>
      </w:r>
      <w:r>
        <w:rPr>
          <w:b/>
        </w:rPr>
        <w:t xml:space="preserve">11 </w:t>
      </w:r>
      <w:r>
        <w:rPr>
          <w:i/>
        </w:rPr>
        <w:t xml:space="preserve">giờ </w:t>
      </w:r>
      <w:r>
        <w:t xml:space="preserve">đêm. </w:t>
      </w:r>
      <w:r>
        <w:t xml:space="preserve">Đi </w:t>
      </w:r>
      <w:r>
        <w:t xml:space="preserve">lúc </w:t>
      </w:r>
      <w:r>
        <w:t xml:space="preserve">chập </w:t>
      </w:r>
      <w:r>
        <w:rPr>
          <w:i/>
        </w:rPr>
        <w:t xml:space="preserve">tối, </w:t>
      </w:r>
      <w:r>
        <w:t xml:space="preserve">mãi </w:t>
      </w:r>
      <w:r>
        <w:t xml:space="preserve">đến </w:t>
      </w:r>
      <w:r>
        <w:t xml:space="preserve">đêm </w:t>
      </w:r>
      <w:r>
        <w:rPr>
          <w:i/>
        </w:rPr>
        <w:t xml:space="preserve">mới </w:t>
      </w:r>
      <w:r>
        <w:t xml:space="preserve">uề. </w:t>
      </w:r>
      <w:r>
        <w:br/>
      </w:r>
      <w:r>
        <w:rPr>
          <w:b/>
        </w:rPr>
        <w:t xml:space="preserve">đêm </w:t>
      </w:r>
      <w:r>
        <w:rPr>
          <w:b/>
        </w:rPr>
        <w:t xml:space="preserve">đêm </w:t>
      </w:r>
      <w:r>
        <w:rPr>
          <w:i/>
        </w:rPr>
        <w:t xml:space="preserve">phụ từ </w:t>
      </w:r>
      <w:r>
        <w:t xml:space="preserve">Đêm </w:t>
      </w:r>
      <w:r>
        <w:t xml:space="preserve">này </w:t>
      </w:r>
      <w:r>
        <w:t xml:space="preserve">sang </w:t>
      </w:r>
      <w:r>
        <w:t xml:space="preserve">đêm </w:t>
      </w:r>
      <w:r>
        <w:t xml:space="preserve">khác, </w:t>
      </w:r>
      <w:r>
        <w:t xml:space="preserve">đêm </w:t>
      </w:r>
      <w:r>
        <w:t xml:space="preserve">nào </w:t>
      </w:r>
      <w:r>
        <w:t xml:space="preserve">cũng </w:t>
      </w:r>
      <w:r>
        <w:t xml:space="preserve">thế. </w:t>
      </w:r>
      <w:r>
        <w:t xml:space="preserve">Đêm </w:t>
      </w:r>
      <w:r>
        <w:rPr>
          <w:i/>
        </w:rPr>
        <w:t xml:space="preserve">đêm </w:t>
      </w:r>
      <w:r>
        <w:t xml:space="preserve">nghe </w:t>
      </w:r>
      <w:r>
        <w:t xml:space="preserve">tiếng </w:t>
      </w:r>
      <w:r>
        <w:t xml:space="preserve">ru </w:t>
      </w:r>
      <w:r>
        <w:t xml:space="preserve">hời. </w:t>
      </w:r>
      <w:r>
        <w:br/>
      </w:r>
      <w:r>
        <w:rPr>
          <w:b/>
        </w:rPr>
        <w:t xml:space="preserve">đêm </w:t>
      </w:r>
      <w:r>
        <w:rPr>
          <w:b/>
        </w:rPr>
        <w:t xml:space="preserve">hôm </w:t>
      </w:r>
      <w:r>
        <w:rPr>
          <w:i/>
        </w:rPr>
        <w:t xml:space="preserve">danh từ </w:t>
      </w:r>
      <w:r>
        <w:t xml:space="preserve">Thời </w:t>
      </w:r>
      <w:r>
        <w:t xml:space="preserve">gian </w:t>
      </w:r>
      <w:r>
        <w:t xml:space="preserve">về </w:t>
      </w:r>
      <w:r>
        <w:t xml:space="preserve">đêm,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hoạt </w:t>
      </w:r>
      <w:r>
        <w:t xml:space="preserve">động </w:t>
      </w:r>
      <w:r>
        <w:t xml:space="preserve">của </w:t>
      </w:r>
      <w:r>
        <w:t xml:space="preserve">con </w:t>
      </w:r>
      <w:r>
        <w:t xml:space="preserve">người. </w:t>
      </w:r>
      <w:r>
        <w:rPr>
          <w:i/>
        </w:rPr>
        <w:t xml:space="preserve">Trời </w:t>
      </w:r>
      <w:r>
        <w:rPr>
          <w:i/>
        </w:rPr>
        <w:t xml:space="preserve">rét </w:t>
      </w:r>
      <w:r>
        <w:t xml:space="preserve">thế </w:t>
      </w:r>
      <w:r>
        <w:t xml:space="preserve">này </w:t>
      </w:r>
      <w:r>
        <w:rPr>
          <w:i/>
        </w:rPr>
        <w:t xml:space="preserve">mà </w:t>
      </w:r>
      <w:r>
        <w:t xml:space="preserve">đêm </w:t>
      </w:r>
      <w:r>
        <w:t xml:space="preserve">hôm </w:t>
      </w:r>
      <w:r>
        <w:t xml:space="preserve">cũng </w:t>
      </w:r>
      <w:r>
        <w:t xml:space="preserve">phải </w:t>
      </w:r>
      <w:r>
        <w:t xml:space="preserve">đi. </w:t>
      </w:r>
      <w:r>
        <w:t xml:space="preserve">Đi </w:t>
      </w:r>
      <w:r>
        <w:rPr>
          <w:i/>
        </w:rPr>
        <w:t xml:space="preserve">đêm </w:t>
      </w:r>
      <w:r>
        <w:rPr>
          <w:i/>
        </w:rPr>
        <w:t xml:space="preserve">uề </w:t>
      </w:r>
      <w:r>
        <w:rPr>
          <w:i/>
        </w:rPr>
        <w:t xml:space="preserve">hôm. </w:t>
      </w:r>
      <w:r>
        <w:br/>
      </w:r>
      <w:r>
        <w:rPr>
          <w:b/>
        </w:rPr>
        <w:t xml:space="preserve">đêm </w:t>
      </w:r>
      <w:r>
        <w:rPr>
          <w:b/>
        </w:rPr>
        <w:t xml:space="preserve">ngày </w:t>
      </w:r>
      <w:r>
        <w:rPr>
          <w:i/>
        </w:rPr>
        <w:t xml:space="preserve">danh từ </w:t>
      </w:r>
      <w:r>
        <w:t xml:space="preserve">(khẩu ngữ). </w:t>
      </w:r>
      <w:r>
        <w:t xml:space="preserve">Ngày </w:t>
      </w:r>
      <w:r>
        <w:t xml:space="preserve">cũng </w:t>
      </w:r>
      <w:r>
        <w:t xml:space="preserve">như </w:t>
      </w:r>
      <w:r>
        <w:t xml:space="preserve">đêm; </w:t>
      </w:r>
      <w:r>
        <w:t xml:space="preserve">liên </w:t>
      </w:r>
      <w:r>
        <w:t xml:space="preserve">tục, </w:t>
      </w:r>
      <w:r>
        <w:t xml:space="preserve">không </w:t>
      </w:r>
      <w:r>
        <w:t xml:space="preserve">ngừng. </w:t>
      </w:r>
      <w:r>
        <w:rPr>
          <w:i/>
        </w:rPr>
        <w:t xml:space="preserve">Lo </w:t>
      </w:r>
      <w:r>
        <w:t xml:space="preserve">lắng </w:t>
      </w:r>
      <w:r>
        <w:t xml:space="preserve">đêm </w:t>
      </w:r>
      <w:r>
        <w:t xml:space="preserve">ngày. </w:t>
      </w:r>
      <w:r>
        <w:t xml:space="preserve">Đêm </w:t>
      </w:r>
      <w:r>
        <w:t xml:space="preserve">ngày </w:t>
      </w:r>
      <w:r>
        <w:t xml:space="preserve">luyện </w:t>
      </w:r>
      <w:r>
        <w:rPr>
          <w:i/>
        </w:rPr>
        <w:t xml:space="preserve">tập. </w:t>
      </w:r>
      <w:r>
        <w:br/>
      </w:r>
      <w:r>
        <w:rPr>
          <w:b/>
        </w:rPr>
        <w:t xml:space="preserve">đêm </w:t>
      </w:r>
      <w:r>
        <w:rPr>
          <w:b/>
        </w:rPr>
        <w:t xml:space="preserve">tối </w:t>
      </w:r>
      <w:r>
        <w:rPr>
          <w:i/>
        </w:rPr>
        <w:t xml:space="preserve">danh từ </w:t>
      </w:r>
      <w:r>
        <w:t xml:space="preserve">Đêm, </w:t>
      </w:r>
      <w:r>
        <w:t xml:space="preserve">nói </w:t>
      </w:r>
      <w:r>
        <w:t xml:space="preserve">về </w:t>
      </w:r>
      <w:r>
        <w:t xml:space="preserve">mặt </w:t>
      </w:r>
      <w:r>
        <w:t xml:space="preserve">tối </w:t>
      </w:r>
      <w:r>
        <w:t xml:space="preserve">tăm, </w:t>
      </w:r>
      <w:r>
        <w:t xml:space="preserve">không </w:t>
      </w:r>
      <w:r>
        <w:t xml:space="preserve">có </w:t>
      </w:r>
      <w:r>
        <w:t xml:space="preserve">một </w:t>
      </w:r>
      <w:r>
        <w:t xml:space="preserve">chút </w:t>
      </w:r>
      <w:r>
        <w:t xml:space="preserve">ánh </w:t>
      </w:r>
      <w:r>
        <w:t xml:space="preserve">sáng. </w:t>
      </w:r>
      <w:r>
        <w:rPr>
          <w:i/>
        </w:rPr>
        <w:t xml:space="preserve">Đi </w:t>
      </w:r>
      <w:r>
        <w:t xml:space="preserve">một </w:t>
      </w:r>
      <w:r>
        <w:t xml:space="preserve">mình </w:t>
      </w:r>
      <w:r>
        <w:t xml:space="preserve">trong </w:t>
      </w:r>
      <w:r>
        <w:rPr>
          <w:i/>
        </w:rPr>
        <w:t xml:space="preserve">đêm </w:t>
      </w:r>
      <w:r>
        <w:t xml:space="preserve">tối. </w:t>
      </w:r>
      <w:r>
        <w:br/>
      </w:r>
      <w:r>
        <w:rPr>
          <w:b/>
        </w:rPr>
        <w:t xml:space="preserve">đêm </w:t>
      </w:r>
      <w:r>
        <w:rPr>
          <w:b/>
        </w:rPr>
        <w:t xml:space="preserve">trừ </w:t>
      </w:r>
      <w:r>
        <w:rPr>
          <w:b/>
        </w:rPr>
        <w:t xml:space="preserve">tịch </w:t>
      </w:r>
      <w:r>
        <w:rPr>
          <w:i/>
        </w:rPr>
        <w:t xml:space="preserve">danh từ </w:t>
      </w:r>
      <w:r>
        <w:t xml:space="preserve">Đêm </w:t>
      </w:r>
      <w:r>
        <w:t xml:space="preserve">cuối </w:t>
      </w:r>
      <w:r>
        <w:t xml:space="preserve">năm </w:t>
      </w:r>
      <w:r>
        <w:t xml:space="preserve">âm </w:t>
      </w:r>
      <w:r>
        <w:t xml:space="preserve">lịch </w:t>
      </w:r>
      <w:r>
        <w:t xml:space="preserve">(đêm </w:t>
      </w:r>
      <w:r>
        <w:t xml:space="preserve">ba </w:t>
      </w:r>
      <w:r>
        <w:t xml:space="preserve">mươi </w:t>
      </w:r>
      <w:r>
        <w:t xml:space="preserve">Tết).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