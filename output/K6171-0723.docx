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vô </w:t>
      </w:r>
      <w:r>
        <w:rPr>
          <w:b/>
        </w:rPr>
        <w:t xml:space="preserve">cùng </w:t>
      </w:r>
      <w:r>
        <w:rPr>
          <w:b/>
        </w:rPr>
        <w:t xml:space="preserve">I </w:t>
      </w:r>
      <w:r>
        <w:rPr>
          <w:b/>
        </w:rPr>
        <w:t xml:space="preserve">t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tận </w:t>
      </w:r>
      <w:r>
        <w:t xml:space="preserve">cùng,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hạn. </w:t>
      </w:r>
      <w:r>
        <w:t xml:space="preserve">Khoảng </w:t>
      </w:r>
      <w:r>
        <w:t xml:space="preserve">không </w:t>
      </w:r>
      <w:r>
        <w:t xml:space="preserve">vũ </w:t>
      </w:r>
      <w:r>
        <w:rPr>
          <w:i/>
        </w:rPr>
        <w:t xml:space="preserve">trụ </w:t>
      </w:r>
      <w:r>
        <w:rPr>
          <w:i/>
        </w:rPr>
        <w:t xml:space="preserve">là </w:t>
      </w:r>
      <w:r>
        <w:t xml:space="preserve">vé </w:t>
      </w:r>
      <w:r>
        <w:t xml:space="preserve">cùng. </w:t>
      </w:r>
      <w:r>
        <w:t xml:space="preserve">Nói </w:t>
      </w:r>
      <w:r>
        <w:t xml:space="preserve">thế </w:t>
      </w:r>
      <w:r>
        <w:t xml:space="preserve">thật </w:t>
      </w:r>
      <w:r>
        <w:t xml:space="preserve">uô </w:t>
      </w:r>
      <w:r>
        <w:t xml:space="preserve">cùng </w:t>
      </w:r>
      <w:r>
        <w:t xml:space="preserve">(khẩu ngữ). </w:t>
      </w:r>
      <w:r>
        <w:t xml:space="preserve">II </w:t>
      </w:r>
      <w:r>
        <w:t xml:space="preserve">phụ từ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nhất, </w:t>
      </w:r>
      <w:r>
        <w:t xml:space="preserve">không </w:t>
      </w:r>
      <w:r>
        <w:t xml:space="preserve">thể </w:t>
      </w:r>
      <w:r>
        <w:t xml:space="preserve">diễn </w:t>
      </w:r>
      <w:r>
        <w:t xml:space="preserve">tả </w:t>
      </w:r>
      <w:r>
        <w:t xml:space="preserve">nổi. </w:t>
      </w:r>
      <w:r>
        <w:t xml:space="preserve">JĐẹp </w:t>
      </w:r>
      <w:r>
        <w:rPr>
          <w:i/>
        </w:rPr>
        <w:t xml:space="preserve">vô </w:t>
      </w:r>
      <w:r>
        <w:t xml:space="preserve">cùng. </w:t>
      </w:r>
      <w:r>
        <w:t xml:space="preserve">Khó </w:t>
      </w:r>
      <w:r>
        <w:rPr>
          <w:i/>
        </w:rPr>
        <w:t xml:space="preserve">khăn </w:t>
      </w:r>
      <w:r>
        <w:t xml:space="preserve">phức </w:t>
      </w:r>
      <w:r>
        <w:rPr>
          <w:i/>
        </w:rPr>
        <w:t xml:space="preserve">tạp </w:t>
      </w:r>
      <w:r>
        <w:t xml:space="preserve">uô </w:t>
      </w:r>
      <w:r>
        <w:t xml:space="preserve">cùng. </w:t>
      </w:r>
      <w:r>
        <w:t xml:space="preserve">Vô </w:t>
      </w:r>
      <w:r>
        <w:t xml:space="preserve">cùng </w:t>
      </w:r>
      <w:r>
        <w:t xml:space="preserve">phân </w:t>
      </w:r>
      <w:r>
        <w:t xml:space="preserve">nộ. </w:t>
      </w:r>
      <w:r>
        <w:br/>
      </w:r>
      <w:r>
        <w:rPr>
          <w:b/>
        </w:rPr>
        <w:t xml:space="preserve">vô </w:t>
      </w:r>
      <w:r>
        <w:rPr>
          <w:b/>
        </w:rPr>
        <w:t xml:space="preserve">cùng </w:t>
      </w:r>
      <w:r>
        <w:rPr>
          <w:b/>
        </w:rPr>
        <w:t xml:space="preserve">tận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vô </w:t>
      </w:r>
      <w:r>
        <w:t xml:space="preserve">cùng, </w:t>
      </w:r>
      <w:r>
        <w:rPr>
          <w:i/>
        </w:rPr>
        <w:t xml:space="preserve">hoặc </w:t>
      </w:r>
      <w:r>
        <w:t xml:space="preserve">uô </w:t>
      </w:r>
      <w:r>
        <w:t xml:space="preserve">tận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Nỗi </w:t>
      </w:r>
      <w:r>
        <w:t xml:space="preserve">đau </w:t>
      </w:r>
      <w:r>
        <w:t xml:space="preserve">đớn </w:t>
      </w:r>
      <w:r>
        <w:t xml:space="preserve">uô </w:t>
      </w:r>
      <w:r>
        <w:t xml:space="preserve">cùng </w:t>
      </w:r>
      <w:r>
        <w:t xml:space="preserve">tận.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cực </w:t>
      </w:r>
      <w:r>
        <w:rPr>
          <w:i/>
        </w:rPr>
        <w:t xml:space="preserve">tính từ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tuyệt </w:t>
      </w:r>
      <w:r>
        <w:t xml:space="preserve">đối </w:t>
      </w:r>
      <w:r>
        <w:t xml:space="preserve">lớn </w:t>
      </w:r>
      <w:r>
        <w:t xml:space="preserve">hơn </w:t>
      </w:r>
      <w:r>
        <w:t xml:space="preserve">bất </w:t>
      </w:r>
      <w:r>
        <w:t xml:space="preserve">kì </w:t>
      </w:r>
      <w:r>
        <w:t xml:space="preserve">số </w:t>
      </w:r>
      <w:r>
        <w:t xml:space="preserve">nào </w:t>
      </w:r>
      <w:r>
        <w:t xml:space="preserve">cho </w:t>
      </w:r>
      <w:r>
        <w:t xml:space="preserve">trước. </w:t>
      </w:r>
      <w:r>
        <w:t xml:space="preserve">Vô </w:t>
      </w:r>
      <w:r>
        <w:rPr>
          <w:i/>
        </w:rPr>
        <w:t xml:space="preserve">cực </w:t>
      </w:r>
      <w:r>
        <w:t xml:space="preserve">âm. </w:t>
      </w:r>
      <w:r>
        <w:t xml:space="preserve">Vô </w:t>
      </w:r>
      <w:r>
        <w:rPr>
          <w:i/>
        </w:rPr>
        <w:t xml:space="preserve">cực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vô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tên </w:t>
      </w:r>
      <w:r>
        <w:t xml:space="preserve">tác </w:t>
      </w:r>
      <w:r>
        <w:t xml:space="preserve">giả, </w:t>
      </w:r>
      <w:r>
        <w:t xml:space="preserve">không </w:t>
      </w:r>
      <w:r>
        <w:t xml:space="preserve">biết </w:t>
      </w:r>
      <w:r>
        <w:t xml:space="preserve">cụ </w:t>
      </w:r>
      <w:r>
        <w:t xml:space="preserve">thể </w:t>
      </w:r>
      <w:r>
        <w:t xml:space="preserve">là </w:t>
      </w:r>
      <w:r>
        <w:t xml:space="preserve">của </w:t>
      </w:r>
      <w:r>
        <w:t xml:space="preserve">ai.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t xml:space="preserve">uô </w:t>
      </w:r>
      <w:r>
        <w:t xml:space="preserve">danh. </w:t>
      </w:r>
      <w:r>
        <w:rPr>
          <w:b/>
        </w:rPr>
        <w:t xml:space="preserve">2 </w:t>
      </w:r>
      <w:r>
        <w:t xml:space="preserve">Không </w:t>
      </w:r>
      <w:r>
        <w:t xml:space="preserve">ai </w:t>
      </w:r>
      <w:r>
        <w:t xml:space="preserve">hoặc </w:t>
      </w:r>
      <w:r>
        <w:t xml:space="preserve">không </w:t>
      </w:r>
      <w:r>
        <w:t xml:space="preserve">mấy </w:t>
      </w:r>
      <w:r>
        <w:t xml:space="preserve">ai </w:t>
      </w:r>
      <w:r>
        <w:t xml:space="preserve">biết </w:t>
      </w:r>
      <w:r>
        <w:t xml:space="preserve">đến </w:t>
      </w:r>
      <w:r>
        <w:t xml:space="preserve">tên </w:t>
      </w:r>
      <w:r>
        <w:t xml:space="preserve">tuổi. </w:t>
      </w:r>
      <w:r>
        <w:t xml:space="preserve">Người </w:t>
      </w:r>
      <w:r>
        <w:t xml:space="preserve">anh </w:t>
      </w:r>
      <w:r>
        <w:t xml:space="preserve">hùng </w:t>
      </w:r>
      <w:r>
        <w:t xml:space="preserve">uô </w:t>
      </w:r>
      <w:r>
        <w:t xml:space="preserve">danh. </w:t>
      </w:r>
      <w:r>
        <w:br/>
      </w:r>
      <w:r>
        <w:rPr>
          <w:b/>
        </w:rPr>
        <w:t xml:space="preserve">vô </w:t>
      </w:r>
      <w:r>
        <w:rPr>
          <w:b/>
        </w:rPr>
        <w:t xml:space="preserve">danh </w:t>
      </w:r>
      <w:r>
        <w:rPr>
          <w:b/>
        </w:rPr>
        <w:t xml:space="preserve">tiểu </w:t>
      </w:r>
      <w:r>
        <w:rPr>
          <w:b/>
        </w:rPr>
        <w:t xml:space="preserve">tốt </w:t>
      </w:r>
      <w:r>
        <w:rPr>
          <w:i/>
        </w:rPr>
        <w:t xml:space="preserve">danh từ </w:t>
      </w:r>
      <w:r>
        <w:t xml:space="preserve">Người </w:t>
      </w:r>
      <w:r>
        <w:t xml:space="preserve">tầm </w:t>
      </w:r>
      <w:r>
        <w:t xml:space="preserve">thường, </w:t>
      </w:r>
      <w:r>
        <w:t xml:space="preserve">hèn </w:t>
      </w:r>
      <w:r>
        <w:t xml:space="preserve">mọn, </w:t>
      </w:r>
      <w:r>
        <w:t xml:space="preserve">không </w:t>
      </w:r>
      <w:r>
        <w:t xml:space="preserve">ai </w:t>
      </w:r>
      <w:r>
        <w:t xml:space="preserve">kể </w:t>
      </w:r>
      <w:r>
        <w:t xml:space="preserve">đến.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Không </w:t>
      </w:r>
      <w:r>
        <w:t xml:space="preserve">dùng </w:t>
      </w:r>
      <w:r>
        <w:t xml:space="preserve">được </w:t>
      </w:r>
      <w:r>
        <w:t xml:space="preserve">vào </w:t>
      </w:r>
      <w:r>
        <w:t xml:space="preserve">việc </w:t>
      </w:r>
      <w:r>
        <w:t xml:space="preserve">gì </w:t>
      </w:r>
      <w:r>
        <w:t xml:space="preserve">cả, </w:t>
      </w:r>
      <w:r>
        <w:t xml:space="preserve">không </w:t>
      </w:r>
      <w:r>
        <w:t xml:space="preserve">ích </w:t>
      </w:r>
      <w:r>
        <w:t xml:space="preserve">lợi </w:t>
      </w:r>
      <w:r>
        <w:t xml:space="preserve">gì. </w:t>
      </w:r>
      <w:r>
        <w:t xml:space="preserve">Một </w:t>
      </w:r>
      <w:r>
        <w:t xml:space="preserve">người </w:t>
      </w:r>
      <w:r>
        <w:t xml:space="preserve">vô </w:t>
      </w:r>
      <w:r>
        <w:t xml:space="preserve">dụng. </w:t>
      </w:r>
      <w:r>
        <w:t xml:space="preserve">Bao </w:t>
      </w:r>
      <w:r>
        <w:t xml:space="preserve">nhiêu </w:t>
      </w:r>
      <w:r>
        <w:t xml:space="preserve">thứ </w:t>
      </w:r>
      <w:r>
        <w:rPr>
          <w:i/>
        </w:rPr>
        <w:t xml:space="preserve">đã </w:t>
      </w:r>
      <w:r>
        <w:rPr>
          <w:i/>
        </w:rPr>
        <w:t xml:space="preserve">trở </w:t>
      </w:r>
      <w:r>
        <w:rPr>
          <w:i/>
        </w:rPr>
        <w:t xml:space="preserve">thành </w:t>
      </w:r>
      <w:r>
        <w:rPr>
          <w:i/>
        </w:rPr>
        <w:t xml:space="preserve">uô </w:t>
      </w:r>
      <w:r>
        <w:t xml:space="preserve">dụng. </w:t>
      </w:r>
      <w:r>
        <w:t xml:space="preserve">Đô </w:t>
      </w:r>
      <w:r>
        <w:t xml:space="preserve">uô </w:t>
      </w:r>
      <w:r>
        <w:t xml:space="preserve">dụng! </w:t>
      </w:r>
      <w:r>
        <w:t xml:space="preserve">(tiếng </w:t>
      </w:r>
      <w:r>
        <w:t xml:space="preserve">mắng). </w:t>
      </w:r>
      <w:r>
        <w:br/>
      </w:r>
      <w:r>
        <w:rPr>
          <w:b/>
        </w:rPr>
        <w:t xml:space="preserve">vô </w:t>
      </w:r>
      <w:r>
        <w:rPr>
          <w:b/>
        </w:rPr>
        <w:t xml:space="preserve">duyên,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duyên, </w:t>
      </w:r>
      <w:r>
        <w:t xml:space="preserve">thiếu </w:t>
      </w:r>
      <w:r>
        <w:t xml:space="preserve">những </w:t>
      </w:r>
      <w:r>
        <w:t xml:space="preserve">gì </w:t>
      </w:r>
      <w:r>
        <w:t xml:space="preserve">tế </w:t>
      </w:r>
      <w:r>
        <w:t xml:space="preserve">nhị, </w:t>
      </w:r>
      <w:r>
        <w:t xml:space="preserve">đáng </w:t>
      </w:r>
      <w:r>
        <w:t xml:space="preserve">yêu,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hấp </w:t>
      </w:r>
      <w:r>
        <w:t xml:space="preserve">dẫn. </w:t>
      </w:r>
      <w:r>
        <w:t xml:space="preserve">Vô </w:t>
      </w:r>
      <w:r>
        <w:t xml:space="preserve">duyên </w:t>
      </w:r>
      <w:r>
        <w:t xml:space="preserve">chưa </w:t>
      </w:r>
      <w:r>
        <w:t xml:space="preserve">nói </w:t>
      </w:r>
      <w:r>
        <w:rPr>
          <w:i/>
        </w:rPr>
        <w:t xml:space="preserve">đã </w:t>
      </w:r>
      <w:r>
        <w:t xml:space="preserve">cười. </w:t>
      </w:r>
      <w:r>
        <w:t xml:space="preserve">Người </w:t>
      </w:r>
      <w:r>
        <w:t xml:space="preserve">đẹp </w:t>
      </w:r>
      <w:r>
        <w:rPr>
          <w:i/>
        </w:rPr>
        <w:t xml:space="preserve">mà </w:t>
      </w:r>
      <w:r>
        <w:rPr>
          <w:i/>
        </w:rPr>
        <w:t xml:space="preserve">uô </w:t>
      </w:r>
      <w:r>
        <w:t xml:space="preserve">duyên. </w:t>
      </w:r>
      <w:r>
        <w:t xml:space="preserve">Câu </w:t>
      </w:r>
      <w:r>
        <w:t xml:space="preserve">chuyện </w:t>
      </w:r>
      <w:r>
        <w:rPr>
          <w:i/>
        </w:rPr>
        <w:t xml:space="preserve">uô </w:t>
      </w:r>
      <w:r>
        <w:t xml:space="preserve">duyên, </w:t>
      </w:r>
      <w:r>
        <w:t xml:space="preserve">nhạt </w:t>
      </w:r>
      <w:r>
        <w:rPr>
          <w:i/>
        </w:rPr>
        <w:t xml:space="preserve">nhẽo. </w:t>
      </w:r>
      <w:r>
        <w:br/>
      </w:r>
      <w:r>
        <w:rPr>
          <w:b/>
        </w:rPr>
        <w:t xml:space="preserve">vô </w:t>
      </w:r>
      <w:r>
        <w:rPr>
          <w:b/>
        </w:rPr>
        <w:t xml:space="preserve">duyên,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Không </w:t>
      </w:r>
      <w:r>
        <w:t xml:space="preserve">có </w:t>
      </w:r>
      <w:r>
        <w:t xml:space="preserve">duyên </w:t>
      </w:r>
      <w:r>
        <w:t xml:space="preserve">trời </w:t>
      </w:r>
      <w:r>
        <w:t xml:space="preserve">định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có </w:t>
      </w:r>
      <w:r>
        <w:t xml:space="preserve">được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duyên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duyên </w:t>
      </w:r>
      <w:r>
        <w:t xml:space="preserve">số </w:t>
      </w:r>
      <w:r>
        <w:t xml:space="preserve">tốt, </w:t>
      </w:r>
      <w:r>
        <w:t xml:space="preserve">số </w:t>
      </w:r>
      <w:r>
        <w:t xml:space="preserve">phận </w:t>
      </w:r>
      <w:r>
        <w:t xml:space="preserve">dành </w:t>
      </w:r>
      <w:r>
        <w:t xml:space="preserve">cho </w:t>
      </w:r>
      <w:r>
        <w:t xml:space="preserve">toàn </w:t>
      </w:r>
      <w:r>
        <w:t xml:space="preserve">những </w:t>
      </w:r>
      <w:r>
        <w:t xml:space="preserve">chuyện </w:t>
      </w:r>
      <w:r>
        <w:t xml:space="preserve">không </w:t>
      </w:r>
      <w:r>
        <w:t xml:space="preserve">may. </w:t>
      </w:r>
      <w:r>
        <w:t xml:space="preserve">Phận </w:t>
      </w:r>
      <w:r>
        <w:t xml:space="preserve">người </w:t>
      </w:r>
      <w:r>
        <w:t xml:space="preserve">vô </w:t>
      </w:r>
      <w:r>
        <w:t xml:space="preserve">duyên.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đạo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Tàn </w:t>
      </w:r>
      <w:r>
        <w:t xml:space="preserve">bạo, </w:t>
      </w:r>
      <w:r>
        <w:t xml:space="preserve">ngang </w:t>
      </w:r>
      <w:r>
        <w:t xml:space="preserve">ngược,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đạo </w:t>
      </w:r>
      <w:r>
        <w:t xml:space="preserve">lí. </w:t>
      </w:r>
      <w:r>
        <w:t xml:space="preserve">Làm </w:t>
      </w:r>
      <w:r>
        <w:t xml:space="preserve">những </w:t>
      </w:r>
      <w:r>
        <w:t xml:space="preserve">uiệc </w:t>
      </w:r>
      <w:r>
        <w:rPr>
          <w:i/>
        </w:rPr>
        <w:t xml:space="preserve">uô </w:t>
      </w:r>
      <w:r>
        <w:t xml:space="preserve">đạo. </w:t>
      </w:r>
      <w:r>
        <w:t xml:space="preserve">Hôn </w:t>
      </w:r>
      <w:r>
        <w:rPr>
          <w:i/>
        </w:rPr>
        <w:t xml:space="preserve">quân </w:t>
      </w:r>
      <w:r>
        <w:t xml:space="preserve">uô </w:t>
      </w:r>
      <w:r>
        <w:rPr>
          <w:i/>
        </w:rPr>
        <w:t xml:space="preserve">đạo. </w:t>
      </w:r>
      <w:r>
        <w:rPr>
          <w:b/>
        </w:rPr>
        <w:t xml:space="preserve">2 </w:t>
      </w:r>
      <w:r>
        <w:t xml:space="preserve">(ít dùng). </w:t>
      </w:r>
      <w:r>
        <w:t xml:space="preserve">Theo </w:t>
      </w:r>
      <w:r>
        <w:t xml:space="preserve">một </w:t>
      </w:r>
      <w:r>
        <w:t xml:space="preserve">tôn </w:t>
      </w:r>
      <w:r>
        <w:t xml:space="preserve">giáo, </w:t>
      </w:r>
      <w:r>
        <w:t xml:space="preserve">nhưng </w:t>
      </w:r>
      <w:r>
        <w:t xml:space="preserve">tỏ </w:t>
      </w:r>
      <w:r>
        <w:t xml:space="preserve">ra </w:t>
      </w:r>
      <w:r>
        <w:t xml:space="preserve">coi </w:t>
      </w:r>
      <w:r>
        <w:t xml:space="preserve">thường </w:t>
      </w:r>
      <w:r>
        <w:t xml:space="preserve">giáo </w:t>
      </w:r>
      <w:r>
        <w:t xml:space="preserve">lí </w:t>
      </w:r>
      <w:r>
        <w:t xml:space="preserve">nên </w:t>
      </w:r>
      <w:r>
        <w:t xml:space="preserve">coi </w:t>
      </w:r>
      <w:r>
        <w:t xml:space="preserve">cũng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đạo </w:t>
      </w:r>
      <w:r>
        <w:t xml:space="preserve">(từ </w:t>
      </w:r>
      <w:r>
        <w:t xml:space="preserve">người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tôn </w:t>
      </w:r>
      <w:r>
        <w:t xml:space="preserve">giáo </w:t>
      </w:r>
      <w:r>
        <w:t xml:space="preserve">dùng </w:t>
      </w:r>
      <w:r>
        <w:t xml:space="preserve">để </w:t>
      </w:r>
      <w:r>
        <w:t xml:space="preserve">chê </w:t>
      </w:r>
      <w:r>
        <w:t xml:space="preserve">trách </w:t>
      </w:r>
      <w:r>
        <w:t xml:space="preserve">nhau). </w:t>
      </w:r>
      <w:r>
        <w:br/>
      </w:r>
      <w:r>
        <w:rPr>
          <w:b/>
        </w:rPr>
        <w:t xml:space="preserve">vô </w:t>
      </w:r>
      <w:r>
        <w:rPr>
          <w:b/>
        </w:rPr>
        <w:t xml:space="preserve">địch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Không </w:t>
      </w:r>
      <w:r>
        <w:t xml:space="preserve">đối </w:t>
      </w:r>
      <w:r>
        <w:t xml:space="preserve">thủ </w:t>
      </w:r>
      <w:r>
        <w:t xml:space="preserve">nào </w:t>
      </w:r>
      <w:r>
        <w:t xml:space="preserve">địch </w:t>
      </w:r>
      <w:r>
        <w:t xml:space="preserve">nổi. </w:t>
      </w:r>
      <w:r>
        <w:t xml:space="preserve">Sức </w:t>
      </w:r>
      <w:r>
        <w:rPr>
          <w:i/>
        </w:rPr>
        <w:t xml:space="preserve">mạnh </w:t>
      </w:r>
      <w:r>
        <w:rPr>
          <w:i/>
        </w:rPr>
        <w:t xml:space="preserve">uô </w:t>
      </w:r>
      <w:r>
        <w:t xml:space="preserve">địch.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hoặc </w:t>
      </w:r>
      <w:r>
        <w:t xml:space="preserve">đội </w:t>
      </w:r>
      <w:r>
        <w:t xml:space="preserve">đã </w:t>
      </w:r>
      <w:r>
        <w:t xml:space="preserve">thắng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đối </w:t>
      </w:r>
      <w:r>
        <w:t xml:space="preserve">thủ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thị </w:t>
      </w:r>
      <w:r>
        <w:t xml:space="preserve">đấu </w:t>
      </w:r>
      <w:r>
        <w:t xml:space="preserve">thể </w:t>
      </w:r>
      <w:r>
        <w:t xml:space="preserve">thao </w:t>
      </w:r>
      <w:r>
        <w:t xml:space="preserve">đặc </w:t>
      </w:r>
      <w:r>
        <w:t xml:space="preserve">biệt. </w:t>
      </w:r>
      <w:r>
        <w:t xml:space="preserve">Nhà </w:t>
      </w:r>
      <w:r>
        <w:rPr>
          <w:i/>
        </w:rPr>
        <w:t xml:space="preserve">vô </w:t>
      </w:r>
      <w:r>
        <w:t xml:space="preserve">địch. </w:t>
      </w:r>
      <w:r>
        <w:t xml:space="preserve">Vô </w:t>
      </w:r>
      <w:r>
        <w:t xml:space="preserve">địch </w:t>
      </w:r>
      <w:r>
        <w:t xml:space="preserve">bóng </w:t>
      </w:r>
      <w:r>
        <w:rPr>
          <w:i/>
        </w:rPr>
        <w:t xml:space="preserve">bàn </w:t>
      </w:r>
      <w:r>
        <w:t xml:space="preserve">thế </w:t>
      </w:r>
      <w:r>
        <w:t xml:space="preserve">giới. </w:t>
      </w:r>
      <w:r>
        <w:t xml:space="preserve">Chiếm </w:t>
      </w:r>
      <w:r>
        <w:t xml:space="preserve">giải </w:t>
      </w:r>
      <w:r>
        <w:t xml:space="preserve">uô </w:t>
      </w:r>
      <w:r>
        <w:t xml:space="preserve">địch </w:t>
      </w:r>
      <w:r>
        <w:t xml:space="preserve">đông </w:t>
      </w:r>
      <w:r>
        <w:t xml:space="preserve">đội. </w:t>
      </w:r>
      <w:r>
        <w:br/>
      </w:r>
      <w:r>
        <w:rPr>
          <w:b/>
        </w:rPr>
        <w:t xml:space="preserve">„vô </w:t>
      </w:r>
      <w:r>
        <w:rPr>
          <w:b/>
        </w:rPr>
        <w:t xml:space="preserve">điều </w:t>
      </w:r>
      <w:r>
        <w:rPr>
          <w:b/>
        </w:rPr>
        <w:t xml:space="preserve">kiện </w:t>
      </w:r>
      <w:r>
        <w:rPr>
          <w:i/>
        </w:rPr>
        <w:t xml:space="preserve">tính từ </w:t>
      </w:r>
      <w:r>
        <w:t xml:space="preserve">Không </w:t>
      </w:r>
      <w:r>
        <w:t xml:space="preserve">kèm </w:t>
      </w:r>
      <w:r>
        <w:t xml:space="preserve">theo </w:t>
      </w:r>
      <w:r>
        <w:t xml:space="preserve">điều </w:t>
      </w:r>
      <w:r>
        <w:t xml:space="preserve">kiện </w:t>
      </w:r>
      <w:r>
        <w:t xml:space="preserve">nào </w:t>
      </w:r>
      <w:r>
        <w:t xml:space="preserve">cả. </w:t>
      </w:r>
      <w:r>
        <w:t xml:space="preserve">Đầu </w:t>
      </w:r>
      <w:r>
        <w:rPr>
          <w:i/>
        </w:rPr>
        <w:t xml:space="preserve">hàng </w:t>
      </w:r>
      <w:r>
        <w:t xml:space="preserve">vô </w:t>
      </w:r>
      <w:r>
        <w:rPr>
          <w:i/>
        </w:rPr>
        <w:t xml:space="preserve">điều </w:t>
      </w:r>
      <w:r>
        <w:rPr>
          <w:i/>
        </w:rPr>
        <w:t xml:space="preserve">kiện. </w:t>
      </w:r>
      <w:r>
        <w:t xml:space="preserve">Chấp </w:t>
      </w:r>
      <w:r>
        <w:t xml:space="preserve">nhận </w:t>
      </w:r>
      <w:r>
        <w:rPr>
          <w:i/>
        </w:rPr>
        <w:t xml:space="preserve">„1 </w:t>
      </w:r>
      <w:r>
        <w:rPr>
          <w:i/>
        </w:rPr>
        <w:t xml:space="preserve">DÔ </w:t>
      </w:r>
      <w:r>
        <w:rPr>
          <w:i/>
        </w:rPr>
        <w:t xml:space="preserve">điều </w:t>
      </w:r>
      <w:r>
        <w:t xml:space="preserve">kiện. </w:t>
      </w:r>
      <w:r>
        <w:br/>
      </w:r>
      <w:r>
        <w:rPr>
          <w:b/>
        </w:rPr>
        <w:t xml:space="preserve">. </w:t>
      </w:r>
      <w:r>
        <w:rPr>
          <w:b/>
        </w:rPr>
        <w:t xml:space="preserve">vô </w:t>
      </w:r>
      <w:r>
        <w:rPr>
          <w:b/>
        </w:rPr>
        <w:t xml:space="preserve">định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định </w:t>
      </w:r>
      <w:r>
        <w:t xml:space="preserve">hướng, </w:t>
      </w:r>
      <w:r>
        <w:t xml:space="preserve">không </w:t>
      </w:r>
      <w:r>
        <w:t xml:space="preserve">..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rõ. </w:t>
      </w:r>
      <w:r>
        <w:rPr>
          <w:i/>
        </w:rP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phiêu </w:t>
      </w:r>
      <w:r>
        <w:t xml:space="preserve">lưu </w:t>
      </w:r>
      <w:r>
        <w:t xml:space="preserve">uô </w:t>
      </w:r>
      <w:r>
        <w:rPr>
          <w:i/>
        </w:rPr>
        <w:t xml:space="preserve">định. </w:t>
      </w:r>
      <w:r>
        <w:rPr>
          <w:i/>
        </w:rPr>
        <w:t xml:space="preserve">Tương </w:t>
      </w:r>
      <w:r>
        <w:t xml:space="preserve">lai </w:t>
      </w:r>
      <w:r>
        <w:rPr>
          <w:i/>
        </w:rPr>
        <w:t xml:space="preserve">uô </w:t>
      </w:r>
      <w:r>
        <w:rPr>
          <w:i/>
        </w:rPr>
        <w:t xml:space="preserve">định. </w:t>
      </w:r>
      <w:r>
        <w:rPr>
          <w:b/>
        </w:rPr>
        <w:t xml:space="preserve">2 </w:t>
      </w:r>
      <w:r>
        <w:t xml:space="preserve">(chuyên môn). </w:t>
      </w:r>
      <w:r>
        <w:t xml:space="preserve">Có </w:t>
      </w:r>
      <w:r>
        <w:t xml:space="preserve">vô </w:t>
      </w:r>
      <w:r>
        <w:t xml:space="preserve">số </w:t>
      </w:r>
      <w:r>
        <w:t xml:space="preserve">nghiệm. </w:t>
      </w:r>
      <w:r>
        <w:rPr>
          <w:i/>
        </w:rPr>
        <w:t xml:space="preserve">Phương </w:t>
      </w:r>
      <w:r>
        <w:rPr>
          <w:i/>
        </w:rPr>
        <w:t xml:space="preserve">trình </w:t>
      </w:r>
      <w:r>
        <w:rPr>
          <w:i/>
        </w:rPr>
        <w:t xml:space="preserve">uô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vô </w:t>
      </w:r>
      <w:r>
        <w:rPr>
          <w:b/>
        </w:rPr>
        <w:t xml:space="preserve">độ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chừng </w:t>
      </w:r>
      <w:r>
        <w:t xml:space="preserve">mực, </w:t>
      </w:r>
      <w:r>
        <w:t xml:space="preserve">mức </w:t>
      </w:r>
      <w:r>
        <w:t xml:space="preserve">độ. </w:t>
      </w:r>
      <w:r>
        <w:rPr>
          <w:i/>
        </w:rPr>
        <w:t xml:space="preserve">Ăn </w:t>
      </w:r>
      <w:r>
        <w:rPr>
          <w:i/>
        </w:rPr>
        <w:t xml:space="preserve">chơi </w:t>
      </w:r>
      <w:r>
        <w:rPr>
          <w:i/>
        </w:rPr>
        <w:t xml:space="preserve">uô </w:t>
      </w:r>
      <w:r>
        <w:rPr>
          <w:i/>
        </w:rPr>
        <w:t xml:space="preserve">độ. </w:t>
      </w:r>
      <w:r>
        <w:rPr>
          <w:i/>
        </w:rPr>
        <w:t xml:space="preserve">Lòng </w:t>
      </w:r>
      <w:r>
        <w:rPr>
          <w:i/>
        </w:rPr>
        <w:t xml:space="preserve">tham </w:t>
      </w:r>
      <w:r>
        <w:rPr>
          <w:i/>
        </w:rPr>
        <w:t xml:space="preserve">uô </w:t>
      </w:r>
      <w:r>
        <w:rPr>
          <w:i/>
        </w:rPr>
        <w:t xml:space="preserve">độ. </w:t>
      </w:r>
      <w:r>
        <w:t xml:space="preserve">. </w:t>
      </w:r>
      <w:r>
        <w:br/>
      </w:r>
      <w:r>
        <w:rPr>
          <w:b/>
        </w:rPr>
        <w:t xml:space="preserve">vô </w:t>
      </w:r>
      <w:r>
        <w:rPr>
          <w:b/>
        </w:rPr>
        <w:t xml:space="preserve">gia </w:t>
      </w:r>
      <w:r>
        <w:rPr>
          <w:b/>
        </w:rPr>
        <w:t xml:space="preserve">cư </w:t>
      </w:r>
      <w:r>
        <w:rPr>
          <w:i/>
        </w:rPr>
        <w:t xml:space="preserve">tính từ </w:t>
      </w:r>
      <w:r>
        <w:t xml:space="preserve">(ít dùng). </w:t>
      </w:r>
      <w:r>
        <w:t xml:space="preserve">Không </w:t>
      </w:r>
      <w:r>
        <w:t xml:space="preserve">có </w:t>
      </w:r>
      <w:r>
        <w:t xml:space="preserve">nhà </w:t>
      </w:r>
      <w:r>
        <w:t xml:space="preserve">ở, </w:t>
      </w:r>
      <w:r>
        <w:t xml:space="preserve">không </w:t>
      </w:r>
      <w:r>
        <w:t xml:space="preserve">có </w:t>
      </w:r>
      <w:r>
        <w:t xml:space="preserve">gia </w:t>
      </w:r>
      <w:r>
        <w:t xml:space="preserve">đình. </w:t>
      </w:r>
      <w:r>
        <w:t xml:space="preserve">Cuộc </w:t>
      </w:r>
      <w:r>
        <w:rPr>
          <w:i/>
        </w:rPr>
        <w:t xml:space="preserve">đời </w:t>
      </w:r>
      <w:r>
        <w:t xml:space="preserve">uô </w:t>
      </w:r>
      <w:r>
        <w:t xml:space="preserve">gia </w:t>
      </w:r>
      <w:r>
        <w:rPr>
          <w:i/>
        </w:rPr>
        <w:t xml:space="preserve">cư. </w:t>
      </w:r>
      <w:r>
        <w:t xml:space="preserve">c </w:t>
      </w:r>
      <w:r>
        <w:br/>
      </w:r>
      <w:r>
        <w:rPr>
          <w:b/>
        </w:rPr>
        <w:t xml:space="preserve">vô </w:t>
      </w:r>
      <w:r>
        <w:rPr>
          <w:b/>
        </w:rPr>
        <w:t xml:space="preserve">giá </w:t>
      </w:r>
      <w:r>
        <w:rPr>
          <w:i/>
        </w:rPr>
        <w:t xml:space="preserve">tính từ </w:t>
      </w:r>
      <w:r>
        <w:t xml:space="preserve">Rất </w:t>
      </w:r>
      <w:r>
        <w:t xml:space="preserve">quí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định </w:t>
      </w:r>
      <w:r>
        <w:t xml:space="preserve">một </w:t>
      </w:r>
      <w:r>
        <w:t xml:space="preserve">giá </w:t>
      </w:r>
      <w:r>
        <w:t xml:space="preserve">nào </w:t>
      </w:r>
      <w:r>
        <w:t xml:space="preserve">cho </w:t>
      </w:r>
      <w:r>
        <w:t xml:space="preserve">xứng </w:t>
      </w:r>
      <w:r>
        <w:t xml:space="preserve">đáng. </w:t>
      </w:r>
      <w:r>
        <w:rPr>
          <w:i/>
        </w:rPr>
        <w:t xml:space="preserve">Bài </w:t>
      </w:r>
      <w:r>
        <w:t xml:space="preserve">học </w:t>
      </w:r>
      <w:r>
        <w:rPr>
          <w:i/>
        </w:rPr>
        <w:t xml:space="preserve">vô </w:t>
      </w:r>
      <w:r>
        <w:t xml:space="preserve">giá </w:t>
      </w:r>
      <w:r>
        <w:rPr>
          <w:i/>
        </w:rPr>
        <w:t xml:space="preserve">Nhữngkinhnghiệm </w:t>
      </w:r>
      <w:r>
        <w:rPr>
          <w:i/>
        </w:rPr>
        <w:t xml:space="preserve">pôgiá. </w:t>
      </w:r>
      <w:r>
        <w:br/>
      </w:r>
      <w:r>
        <w:rPr>
          <w:b/>
        </w:rPr>
        <w:t xml:space="preserve">vô </w:t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trị. </w:t>
      </w:r>
      <w:r>
        <w:br/>
      </w:r>
      <w:r>
        <w:rPr>
          <w:b/>
        </w:rPr>
        <w:t xml:space="preserve">vô </w:t>
      </w:r>
      <w:r>
        <w:rPr>
          <w:b/>
        </w:rPr>
        <w:t xml:space="preserve">hại </w:t>
      </w:r>
      <w:r>
        <w:rPr>
          <w:i/>
        </w:rPr>
        <w:t xml:space="preserve">tính từ </w:t>
      </w:r>
      <w:r>
        <w:t xml:space="preserve">Không </w:t>
      </w:r>
      <w:r>
        <w:t xml:space="preserve">gây </w:t>
      </w:r>
      <w:r>
        <w:t xml:space="preserve">tác </w:t>
      </w:r>
      <w:r>
        <w:t xml:space="preserve">hại </w:t>
      </w:r>
      <w:r>
        <w:t xml:space="preserve">gì. </w:t>
      </w:r>
      <w:r>
        <w:rPr>
          <w:i/>
        </w:rPr>
        <w:t xml:space="preserve">Loại </w:t>
      </w:r>
      <w:r>
        <w:rPr>
          <w:i/>
        </w:rPr>
        <w:t xml:space="preserve">sâu </w:t>
      </w:r>
      <w:r>
        <w:rPr>
          <w:i/>
        </w:rPr>
        <w:t xml:space="preserve">bọ </w:t>
      </w:r>
      <w:r>
        <w:rPr>
          <w:i/>
        </w:rPr>
        <w:t xml:space="preserve">uô </w:t>
      </w:r>
      <w:r>
        <w:rPr>
          <w:i/>
        </w:rPr>
        <w:t xml:space="preserve">hại. </w:t>
      </w:r>
      <w:r>
        <w:rPr>
          <w:i/>
        </w:rPr>
        <w:t xml:space="preserve">Trò </w:t>
      </w:r>
      <w:r>
        <w:rPr>
          <w:i/>
        </w:rPr>
        <w:t xml:space="preserve">đùa </w:t>
      </w:r>
      <w:r>
        <w:rPr>
          <w:i/>
        </w:rPr>
        <w:t xml:space="preserve">uô </w:t>
      </w:r>
      <w:r>
        <w:rPr>
          <w:i/>
        </w:rPr>
        <w:t xml:space="preserve">hại. </w:t>
      </w:r>
      <w:r>
        <w:t xml:space="preserve">. </w:t>
      </w:r>
      <w:r>
        <w:br/>
      </w:r>
      <w:r>
        <w:rPr>
          <w:b/>
        </w:rPr>
        <w:t xml:space="preserve">võ </w:t>
      </w:r>
      <w:r>
        <w:rPr>
          <w:b/>
        </w:rPr>
        <w:t xml:space="preserve">hạn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độ </w:t>
      </w:r>
      <w:r>
        <w:t xml:space="preserve">lớn </w:t>
      </w:r>
      <w:r>
        <w:t xml:space="preserve">lao </w:t>
      </w:r>
      <w:r>
        <w:t xml:space="preserve">của </w:t>
      </w:r>
      <w:r>
        <w:t xml:space="preserve">cái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tình </w:t>
      </w:r>
      <w:r>
        <w:t xml:space="preserve">cảm, </w:t>
      </w:r>
      <w:r>
        <w:t xml:space="preserve">tỉnh </w:t>
      </w:r>
      <w:r>
        <w:t xml:space="preserve">thần). </w:t>
      </w:r>
      <w:r>
        <w:t xml:space="preserve">Lòng </w:t>
      </w:r>
      <w:r>
        <w:rPr>
          <w:i/>
        </w:rPr>
        <w:t xml:space="preserve">biết </w:t>
      </w:r>
      <w:r>
        <w:rPr>
          <w:i/>
        </w:rPr>
        <w:t xml:space="preserve">ơn </w:t>
      </w:r>
      <w:r>
        <w:rPr>
          <w:i/>
        </w:rPr>
        <w:t xml:space="preserve">uô </w:t>
      </w:r>
      <w:r>
        <w:rPr>
          <w:i/>
        </w:rPr>
        <w:t xml:space="preserve">hạn. </w:t>
      </w:r>
      <w:r>
        <w:rPr>
          <w:i/>
        </w:rPr>
        <w:t xml:space="preserve">Trí </w:t>
      </w:r>
      <w:r>
        <w:rPr>
          <w:i/>
        </w:rPr>
        <w:t xml:space="preserve">tuệ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là </w:t>
      </w:r>
      <w:r>
        <w:rPr>
          <w:i/>
        </w:rPr>
        <w:t xml:space="preserve">uô </w:t>
      </w:r>
      <w:r>
        <w:rPr>
          <w:i/>
        </w:rPr>
        <w:t xml:space="preserve">hạn.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con </w:t>
      </w:r>
      <w:r>
        <w:t xml:space="preserve">trai </w:t>
      </w:r>
      <w:r>
        <w:t xml:space="preserve">nối </w:t>
      </w:r>
      <w:r>
        <w:t xml:space="preserve">dõi </w:t>
      </w:r>
      <w:r>
        <w:t xml:space="preserve">(coi </w:t>
      </w:r>
      <w:r>
        <w:t xml:space="preserve">là </w:t>
      </w:r>
      <w:r>
        <w:t xml:space="preserve">một </w:t>
      </w:r>
      <w:r>
        <w:t xml:space="preserve">điều </w:t>
      </w:r>
      <w:r>
        <w:t xml:space="preserve">bất </w:t>
      </w:r>
      <w:r>
        <w:t xml:space="preserve">hiếu </w:t>
      </w:r>
      <w:r>
        <w:t xml:space="preserve">hoặc </w:t>
      </w:r>
      <w:r>
        <w:t xml:space="preserve">bất </w:t>
      </w:r>
      <w:r>
        <w:t xml:space="preserve">hạnh </w:t>
      </w:r>
      <w:r>
        <w:t xml:space="preserve">lớn,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võ </w:t>
      </w:r>
      <w:r>
        <w:rPr>
          <w:b/>
        </w:rPr>
        <w:t xml:space="preserve">hiệu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hiệu </w:t>
      </w:r>
      <w:r>
        <w:t xml:space="preserve">lực, </w:t>
      </w:r>
      <w:r>
        <w:t xml:space="preserve">không </w:t>
      </w:r>
      <w:r>
        <w:t xml:space="preserve">có </w:t>
      </w:r>
      <w:r>
        <w:t xml:space="preserve">hiệu </w:t>
      </w:r>
      <w:r>
        <w:t xml:space="preserve">quả; </w:t>
      </w:r>
      <w:r>
        <w:t xml:space="preserve">trái </w:t>
      </w:r>
      <w:r>
        <w:t xml:space="preserve">với </w:t>
      </w:r>
      <w:r>
        <w:rPr>
          <w:i/>
        </w:rPr>
        <w:t xml:space="preserve">hữu </w:t>
      </w:r>
      <w:r>
        <w:rPr>
          <w:i/>
        </w:rPr>
        <w:t xml:space="preserve">hiệu. </w:t>
      </w:r>
      <w:r>
        <w:rPr>
          <w:i/>
        </w:rPr>
        <w:t xml:space="preserve">Bệnh </w:t>
      </w:r>
      <w:r>
        <w:t xml:space="preserve">quá </w:t>
      </w:r>
      <w:r>
        <w:t xml:space="preserve">nguy </w:t>
      </w:r>
      <w:r>
        <w:rPr>
          <w:i/>
        </w:rPr>
        <w:t xml:space="preserve">kịch, </w:t>
      </w:r>
      <w:r>
        <w:rPr>
          <w:i/>
        </w:rPr>
        <w:t xml:space="preserve">mọi </w:t>
      </w:r>
      <w:r>
        <w:t xml:space="preserve">cố </w:t>
      </w:r>
      <w:r>
        <w:t xml:space="preserve">gắng </w:t>
      </w:r>
      <w:r>
        <w:t xml:space="preserve">của </w:t>
      </w:r>
      <w:r>
        <w:rPr>
          <w:i/>
        </w:rPr>
        <w:t xml:space="preserve">thầy </w:t>
      </w:r>
      <w:r>
        <w:rPr>
          <w:i/>
        </w:rPr>
        <w:t xml:space="preserve">thuốc </w:t>
      </w:r>
      <w:r>
        <w:rPr>
          <w:i/>
        </w:rPr>
        <w:t xml:space="preserve">đều </w:t>
      </w:r>
      <w:r>
        <w:rPr>
          <w:i/>
        </w:rPr>
        <w:t xml:space="preserve">uô </w:t>
      </w:r>
      <w:r>
        <w:t xml:space="preserve">hiệu. </w:t>
      </w:r>
      <w:r>
        <w:br/>
      </w:r>
      <w:r>
        <w:rPr>
          <w:b/>
        </w:rPr>
        <w:t xml:space="preserve">vô </w:t>
      </w:r>
      <w:r>
        <w:rPr>
          <w:b/>
        </w:rPr>
        <w:t xml:space="preserve">hiệu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vô </w:t>
      </w:r>
      <w:r>
        <w:t xml:space="preserve">hiệu. </w:t>
      </w:r>
      <w:r>
        <w:rPr>
          <w:i/>
        </w:rPr>
        <w:t xml:space="preserve">Vô </w:t>
      </w:r>
      <w:r>
        <w:rPr>
          <w:i/>
        </w:rPr>
        <w:t xml:space="preserve">hiệu </w:t>
      </w:r>
      <w:r>
        <w:t xml:space="preserve">hoá </w:t>
      </w:r>
      <w:r>
        <w:rPr>
          <w:i/>
        </w:rPr>
        <w:t xml:space="preserve">hoả </w:t>
      </w:r>
      <w:r>
        <w:rPr>
          <w:i/>
        </w:rPr>
        <w:t xml:space="preserve">lực </w:t>
      </w:r>
      <w:r>
        <w:rPr>
          <w:i/>
        </w:rPr>
        <w:t xml:space="preserve">của </w:t>
      </w:r>
      <w:r>
        <w:rPr>
          <w:i/>
        </w:rPr>
        <w:t xml:space="preserve">đối </w:t>
      </w:r>
      <w:r>
        <w:rPr>
          <w:i/>
        </w:rPr>
        <w:t xml:space="preserve">phương. </w:t>
      </w:r>
      <w:r>
        <w:t xml:space="preserve">Dùng </w:t>
      </w:r>
      <w:r>
        <w:rPr>
          <w:i/>
        </w:rPr>
        <w:t xml:space="preserve">hối </w:t>
      </w:r>
      <w:r>
        <w:t xml:space="preserve">lộ </w:t>
      </w:r>
      <w:r>
        <w:rPr>
          <w:i/>
        </w:rPr>
        <w:t xml:space="preserve">vô </w:t>
      </w:r>
      <w:r>
        <w:rPr>
          <w:i/>
        </w:rPr>
        <w:t xml:space="preserve">hiệu </w:t>
      </w:r>
      <w:r>
        <w:rPr>
          <w:i/>
        </w:rPr>
        <w:t xml:space="preserve">hoá </w:t>
      </w:r>
      <w:r>
        <w:rPr>
          <w:i/>
        </w:rPr>
        <w:t xml:space="preserve">ban </w:t>
      </w:r>
      <w:r>
        <w:rPr>
          <w:i/>
        </w:rPr>
        <w:t xml:space="preserve">thanh </w:t>
      </w:r>
      <w:r>
        <w:rPr>
          <w:i/>
        </w:rPr>
        <w:t xml:space="preserve">tra... </w:t>
      </w:r>
      <w:r>
        <w:t xml:space="preserve">c </w:t>
      </w:r>
      <w:r>
        <w:t xml:space="preserve">võ </w:t>
      </w:r>
      <w:r>
        <w:t xml:space="preserve">hình </w:t>
      </w:r>
      <w:r>
        <w:t xml:space="preserve">tính từ </w:t>
      </w:r>
      <w:r>
        <w:t xml:space="preserve">Không </w:t>
      </w:r>
      <w:r>
        <w:t xml:space="preserve">có </w:t>
      </w:r>
      <w:r>
        <w:t xml:space="preserve">hình </w:t>
      </w:r>
      <w:r>
        <w:t xml:space="preserve">thế,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(nhưng </w:t>
      </w:r>
      <w:r>
        <w:t xml:space="preserve">lại </w:t>
      </w:r>
      <w:r>
        <w:t xml:space="preserve">hoàn </w:t>
      </w:r>
      <w:r>
        <w:t xml:space="preserve">toàn </w:t>
      </w:r>
      <w:r>
        <w:t xml:space="preserve">có </w:t>
      </w:r>
      <w:r>
        <w:t xml:space="preserve">tác </w:t>
      </w:r>
      <w:r>
        <w:t xml:space="preserve">động). </w:t>
      </w:r>
      <w:r>
        <w:t xml:space="preserve">Một </w:t>
      </w:r>
      <w:r>
        <w:rPr>
          <w:i/>
        </w:rPr>
        <w:t xml:space="preserve">sợi </w:t>
      </w:r>
      <w:r>
        <w:rPr>
          <w:i/>
        </w:rPr>
        <w:t xml:space="preserve">dây </w:t>
      </w:r>
      <w:r>
        <w:t xml:space="preserve">vô </w:t>
      </w:r>
      <w:r>
        <w:rPr>
          <w:i/>
        </w:rPr>
        <w:t xml:space="preserve">hình </w:t>
      </w:r>
      <w:r>
        <w:rPr>
          <w:i/>
        </w:rPr>
        <w:t xml:space="preserve">ràng </w:t>
      </w:r>
      <w:r>
        <w:rPr>
          <w:i/>
        </w:rPr>
        <w:t xml:space="preserve">buộc </w:t>
      </w:r>
      <w:r>
        <w:rPr>
          <w:i/>
        </w:rPr>
        <w:t xml:space="preserve">họ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Một </w:t>
      </w:r>
      <w:r>
        <w:rPr>
          <w:i/>
        </w:rPr>
        <w:t xml:space="preserve">sức </w:t>
      </w:r>
      <w:r>
        <w:rPr>
          <w:i/>
        </w:rPr>
        <w:t xml:space="preserve">mạnh </w:t>
      </w:r>
      <w:r>
        <w:rPr>
          <w:i/>
        </w:rPr>
        <w:t xml:space="preserve">uô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võ </w:t>
      </w:r>
      <w:r>
        <w:rPr>
          <w:b/>
        </w:rPr>
        <w:t xml:space="preserve">hình </w:t>
      </w:r>
      <w:r>
        <w:rPr>
          <w:b/>
        </w:rPr>
        <w:t xml:space="preserve">trung </w:t>
      </w:r>
      <w:r>
        <w:rPr>
          <w:i/>
        </w:rPr>
        <w:t xml:space="preserve">phụ từ </w:t>
      </w:r>
      <w:r>
        <w:t xml:space="preserve">Tuy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định, </w:t>
      </w:r>
      <w:r>
        <w:t xml:space="preserve">không </w:t>
      </w:r>
      <w:r>
        <w:t xml:space="preserve">cố </w:t>
      </w:r>
      <w:r>
        <w:t xml:space="preserve">ý, </w:t>
      </w:r>
      <w:r>
        <w:t xml:space="preserve">nhưng </w:t>
      </w:r>
      <w:r>
        <w:t xml:space="preserve">tự </w:t>
      </w:r>
      <w:r>
        <w:t xml:space="preserve">nhiên </w:t>
      </w:r>
      <w:r>
        <w:t xml:space="preserve">là. </w:t>
      </w:r>
      <w:r>
        <w:rPr>
          <w:i/>
        </w:rPr>
        <w:t xml:space="preserve">Anh: </w:t>
      </w:r>
      <w: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gì, </w:t>
      </w:r>
      <w:r>
        <w:rPr>
          <w:i/>
        </w:rPr>
        <w:t xml:space="preserve">uô </w:t>
      </w:r>
      <w:r>
        <w:rPr>
          <w:i/>
        </w:rPr>
        <w:t xml:space="preserve">hình </w:t>
      </w:r>
      <w:r>
        <w:rPr>
          <w:i/>
        </w:rPr>
        <w:t xml:space="preserve">trung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hại </w:t>
      </w:r>
      <w:r>
        <w:rPr>
          <w:i/>
        </w:rPr>
        <w:t xml:space="preserve">nó. </w:t>
      </w:r>
      <w:r>
        <w:t xml:space="preserve">c </w:t>
      </w:r>
      <w:r>
        <w:t xml:space="preserve">vô </w:t>
      </w:r>
      <w:r>
        <w:t xml:space="preserve">học </w:t>
      </w:r>
      <w:r>
        <w:t xml:space="preserve">tính từ </w:t>
      </w:r>
      <w:r>
        <w:t xml:space="preserve">Không </w:t>
      </w:r>
      <w:r>
        <w:t xml:space="preserve">có </w:t>
      </w:r>
      <w:r>
        <w:t xml:space="preserve">học </w:t>
      </w:r>
      <w:r>
        <w:t xml:space="preserve">thức, </w:t>
      </w:r>
      <w:r>
        <w:t xml:space="preserve">không </w:t>
      </w:r>
      <w:r>
        <w:t xml:space="preserve">được </w:t>
      </w:r>
      <w:r>
        <w:t xml:space="preserve">giáo </w:t>
      </w:r>
      <w:r>
        <w:t xml:space="preserve">dục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Kẻ </w:t>
      </w:r>
      <w:r>
        <w:t xml:space="preserve">vô </w:t>
      </w:r>
      <w:r>
        <w:t xml:space="preserve">học. </w:t>
      </w:r>
      <w:r>
        <w:t xml:space="preserve">Hạng </w:t>
      </w:r>
      <w:r>
        <w:rPr>
          <w:i/>
        </w:rPr>
        <w:t xml:space="preserve">người </w:t>
      </w:r>
      <w:r>
        <w:t xml:space="preserve">vô </w:t>
      </w:r>
      <w:r>
        <w:t xml:space="preserve">hồi </w:t>
      </w:r>
      <w:r>
        <w:t xml:space="preserve">phụ từ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sao </w:t>
      </w:r>
      <w:r>
        <w:t xml:space="preserve">nói </w:t>
      </w:r>
      <w:r>
        <w:t xml:space="preserve">hết </w:t>
      </w:r>
      <w:r>
        <w:t xml:space="preserve">được. </w:t>
      </w:r>
      <w:r>
        <w:rPr>
          <w:i/>
        </w:rPr>
        <w:t xml:space="preserve">Su/ng </w:t>
      </w:r>
      <w:r>
        <w:rPr>
          <w:i/>
        </w:rPr>
        <w:t xml:space="preserve">sướng </w:t>
      </w:r>
      <w:r>
        <w:t xml:space="preserve">uô </w:t>
      </w:r>
      <w:r>
        <w:rPr>
          <w:i/>
        </w:rPr>
        <w:t xml:space="preserve">hồi. </w:t>
      </w:r>
      <w:r>
        <w:t xml:space="preserve">Nhớ </w:t>
      </w:r>
      <w:r>
        <w:t xml:space="preserve">vô </w:t>
      </w:r>
      <w:r>
        <w:t xml:space="preserve">hổi </w:t>
      </w:r>
      <w:r>
        <w:t xml:space="preserve">kì </w:t>
      </w:r>
      <w:r>
        <w:t xml:space="preserve">trận </w:t>
      </w:r>
      <w:r>
        <w:t xml:space="preserve">cũng viết </w:t>
      </w:r>
      <w:r>
        <w:t xml:space="preserve">vô </w:t>
      </w:r>
      <w:r>
        <w:t xml:space="preserve">hổi </w:t>
      </w:r>
      <w:r>
        <w:t xml:space="preserve">kỳ </w:t>
      </w:r>
      <w:r>
        <w:t xml:space="preserve">trân </w:t>
      </w:r>
      <w:r>
        <w:t xml:space="preserve">(khẩu ngữ). </w:t>
      </w:r>
      <w:r>
        <w:t xml:space="preserve">Nhiều </w:t>
      </w:r>
      <w:r>
        <w:t xml:space="preserve">và </w:t>
      </w:r>
      <w:r>
        <w:t xml:space="preserve">liên </w:t>
      </w:r>
      <w:r>
        <w:t xml:space="preserve">tiếp, </w:t>
      </w:r>
      <w:r>
        <w:t xml:space="preserve">dồn </w:t>
      </w:r>
      <w:r>
        <w:t xml:space="preserve">dập, </w:t>
      </w:r>
      <w:r>
        <w:t xml:space="preserve">không </w:t>
      </w:r>
      <w:r>
        <w:t xml:space="preserve">thôi, </w:t>
      </w:r>
      <w:r>
        <w:t xml:space="preserve">không </w:t>
      </w:r>
      <w:r>
        <w:t xml:space="preserve">dứt. </w:t>
      </w:r>
      <w:r>
        <w:t xml:space="preserve">Súng </w:t>
      </w:r>
      <w:r>
        <w:rPr>
          <w:i/>
        </w:rPr>
        <w:t xml:space="preserve">bắn </w:t>
      </w:r>
      <w:r>
        <w:t xml:space="preserve">uô </w:t>
      </w:r>
      <w:r>
        <w:t xml:space="preserve">hồi </w:t>
      </w:r>
      <w:r>
        <w:rPr>
          <w:i/>
        </w:rPr>
        <w:t xml:space="preserve">kì </w:t>
      </w:r>
      <w:r>
        <w:t xml:space="preserve">trận. </w:t>
      </w:r>
      <w:r>
        <w:t xml:space="preserve">Mưa </w:t>
      </w:r>
      <w:r>
        <w:rPr>
          <w:i/>
        </w:rPr>
        <w:t xml:space="preserve">uô </w:t>
      </w:r>
      <w:r>
        <w:t xml:space="preserve">hôi </w:t>
      </w:r>
      <w:r>
        <w:rPr>
          <w:i/>
        </w:rPr>
        <w:t xml:space="preserve">kì </w:t>
      </w:r>
      <w:r>
        <w:rPr>
          <w:i/>
        </w:rPr>
        <w:t xml:space="preserve">trận. </w:t>
      </w:r>
      <w:r>
        <w:br w:type="page"/>
      </w:r>
      <w:r>
        <w:rPr>
          <w:b/>
        </w:rPr>
        <w:t xml:space="preserve">vô </w:t>
      </w:r>
      <w:r>
        <w:rPr>
          <w:b/>
        </w:rPr>
        <w:t xml:space="preserve">hồn </w:t>
      </w:r>
      <w:r>
        <w:rPr>
          <w:i/>
        </w:rPr>
        <w:t xml:space="preserve">tính từ </w:t>
      </w:r>
      <w:r>
        <w:t xml:space="preserve">Đờ </w:t>
      </w:r>
      <w:r>
        <w:t xml:space="preserve">đẫn </w:t>
      </w:r>
      <w:r>
        <w:t xml:space="preserve">như </w:t>
      </w:r>
      <w:r>
        <w:t xml:space="preserve">người </w:t>
      </w:r>
      <w:r>
        <w:t xml:space="preserve">mất </w:t>
      </w:r>
      <w:r>
        <w:t xml:space="preserve">hồn,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sự </w:t>
      </w:r>
      <w:r>
        <w:t xml:space="preserve">sống. </w:t>
      </w:r>
      <w: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uô </w:t>
      </w:r>
      <w:r>
        <w:t xml:space="preserve">hồn </w:t>
      </w:r>
      <w:r>
        <w:t xml:space="preserve">nhìn </w:t>
      </w:r>
      <w:r>
        <w:t xml:space="preserve">sững </w:t>
      </w:r>
      <w:r>
        <w:rPr>
          <w:i/>
        </w:rPr>
        <w:t xml:space="preserve">sờ </w:t>
      </w:r>
      <w:r>
        <w:t xml:space="preserve">thi </w:t>
      </w:r>
      <w:r>
        <w:t xml:space="preserve">hài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mẹ. </w:t>
      </w:r>
      <w:r>
        <w:t xml:space="preserve">Đờ </w:t>
      </w:r>
      <w:r>
        <w:t xml:space="preserve">đẫn </w:t>
      </w:r>
      <w:r>
        <w:rPr>
          <w:i/>
        </w:rPr>
        <w:t xml:space="preserve">bước </w:t>
      </w:r>
      <w:r>
        <w:t xml:space="preserve">đi </w:t>
      </w:r>
      <w:r>
        <w:t xml:space="preserve">từng </w:t>
      </w:r>
      <w:r>
        <w:rPr>
          <w:i/>
        </w:rPr>
        <w:t xml:space="preserve">bước </w:t>
      </w:r>
      <w:r>
        <w:t xml:space="preserve">như </w:t>
      </w:r>
      <w: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xác </w:t>
      </w:r>
      <w:r>
        <w:t xml:space="preserve">vô </w:t>
      </w:r>
      <w:r>
        <w:t xml:space="preserve">hôn.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ích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ích </w:t>
      </w:r>
      <w:r>
        <w:t xml:space="preserve">lợi </w:t>
      </w:r>
      <w:r>
        <w:t xml:space="preserve">gì,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gì. </w:t>
      </w:r>
      <w:r>
        <w:t xml:space="preserve">Một </w:t>
      </w:r>
      <w:r>
        <w:t xml:space="preserve">uiệc </w:t>
      </w:r>
      <w:r>
        <w:t xml:space="preserve">làm </w:t>
      </w:r>
      <w:r>
        <w:t xml:space="preserve">uô </w:t>
      </w:r>
      <w:r>
        <w:rPr>
          <w:i/>
        </w:rPr>
        <w:t xml:space="preserve">ích. </w:t>
      </w:r>
      <w:r>
        <w:t xml:space="preserve">Tốn </w:t>
      </w:r>
      <w:r>
        <w:t xml:space="preserve">công </w:t>
      </w:r>
      <w:r>
        <w:t xml:space="preserve">uô </w:t>
      </w:r>
      <w:r>
        <w:rPr>
          <w:i/>
        </w:rPr>
        <w:t xml:space="preserve">ích. </w:t>
      </w:r>
      <w:r>
        <w:br/>
      </w:r>
      <w:r>
        <w:rPr>
          <w:b/>
        </w:rPr>
        <w:t xml:space="preserve">vô </w:t>
      </w:r>
      <w:r>
        <w:rPr>
          <w:b/>
        </w:rPr>
        <w:t xml:space="preserve">kể </w:t>
      </w:r>
      <w:r>
        <w:rPr>
          <w:i/>
        </w:rPr>
        <w:t xml:space="preserve">phụ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động từ).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sao </w:t>
      </w:r>
      <w:r>
        <w:t xml:space="preserve">kể </w:t>
      </w:r>
      <w:r>
        <w:t xml:space="preserve">hết </w:t>
      </w:r>
      <w:r>
        <w:t xml:space="preserve">được. </w:t>
      </w:r>
      <w:r>
        <w:t xml:space="preserve">Nhiều </w:t>
      </w:r>
      <w:r>
        <w:t xml:space="preserve">uô </w:t>
      </w:r>
      <w:r>
        <w:t xml:space="preserve">kể. </w:t>
      </w:r>
      <w:r>
        <w:t xml:space="preserve">Mừng </w:t>
      </w:r>
      <w:r>
        <w:t xml:space="preserve">vô </w:t>
      </w:r>
      <w:r>
        <w:t xml:space="preserve">kế </w:t>
      </w:r>
      <w:r>
        <w:t xml:space="preserve">khả </w:t>
      </w:r>
      <w:r>
        <w:t xml:space="preserve">thi </w:t>
      </w:r>
      <w:r>
        <w:t xml:space="preserve">(ít dùng).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tìm </w:t>
      </w:r>
      <w:r>
        <w:t xml:space="preserve">ra </w:t>
      </w:r>
      <w:r>
        <w:t xml:space="preserve">được </w:t>
      </w:r>
      <w:r>
        <w:t xml:space="preserve">cách </w:t>
      </w:r>
      <w:r>
        <w:t xml:space="preserve">giải </w:t>
      </w:r>
      <w:r>
        <w:t xml:space="preserve">quyết. </w:t>
      </w:r>
      <w:r>
        <w:rPr>
          <w:i/>
        </w:rPr>
        <w:t xml:space="preserve">Ø4 </w:t>
      </w:r>
      <w:r>
        <w:rPr>
          <w:i/>
        </w:rPr>
        <w:t xml:space="preserve">đến </w:t>
      </w:r>
      <w:r>
        <w:rPr>
          <w:i/>
        </w:rPr>
        <w:t xml:space="preserve">nước </w:t>
      </w:r>
      <w:r>
        <w:t xml:space="preserve">này </w:t>
      </w:r>
      <w:r>
        <w:t xml:space="preserve">thì </w:t>
      </w:r>
      <w:r>
        <w:t xml:space="preserve">đành </w:t>
      </w:r>
      <w:r>
        <w:rPr>
          <w:i/>
        </w:rPr>
        <w:t xml:space="preserve">bó </w:t>
      </w:r>
      <w:r>
        <w:t xml:space="preserve">tay, </w:t>
      </w:r>
      <w:r>
        <w:t xml:space="preserve">uô </w:t>
      </w:r>
      <w:r>
        <w:rPr>
          <w:i/>
        </w:rPr>
        <w:t xml:space="preserve">kế </w:t>
      </w:r>
      <w:r>
        <w:rPr>
          <w:i/>
        </w:rPr>
        <w:t xml:space="preserve">khả </w:t>
      </w:r>
      <w:r>
        <w:t xml:space="preserve">thi. </w:t>
      </w:r>
      <w:r>
        <w:br/>
      </w:r>
      <w:r>
        <w:rPr>
          <w:b/>
        </w:rPr>
        <w:t xml:space="preserve">vô </w:t>
      </w:r>
      <w:r>
        <w:rPr>
          <w:b/>
        </w:rPr>
        <w:t xml:space="preserve">khối </w:t>
      </w:r>
      <w:r>
        <w:rPr>
          <w:i/>
        </w:rPr>
        <w:t xml:space="preserve">tính từ </w:t>
      </w:r>
      <w:r>
        <w:t xml:space="preserve">(khẩu ngữ).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đếm </w:t>
      </w:r>
      <w:r>
        <w:t xml:space="preserve">xiết. </w:t>
      </w:r>
      <w:r>
        <w:t xml:space="preserve">Mất </w:t>
      </w:r>
      <w:r>
        <w:t xml:space="preserve">uô </w:t>
      </w:r>
      <w:r>
        <w:rPr>
          <w:i/>
        </w:rPr>
        <w:t xml:space="preserve">khối </w:t>
      </w:r>
      <w:r>
        <w:rPr>
          <w:i/>
        </w:rPr>
        <w:t xml:space="preserve">thì </w:t>
      </w:r>
      <w:r>
        <w:t xml:space="preserve">giờ. </w:t>
      </w:r>
      <w:r>
        <w:t xml:space="preserve">Còn. </w:t>
      </w:r>
      <w:r>
        <w:t xml:space="preserve">uô </w:t>
      </w:r>
      <w:r>
        <w:rPr>
          <w:i/>
        </w:rPr>
        <w:t xml:space="preserve">khối </w:t>
      </w:r>
      <w:r>
        <w:rPr>
          <w:i/>
        </w:rPr>
        <w:t xml:space="preserve">ra </w:t>
      </w:r>
      <w:r>
        <w:t xml:space="preserve">đấy. </w:t>
      </w:r>
      <w:r>
        <w:br/>
      </w:r>
      <w:r>
        <w:rPr>
          <w:b/>
        </w:rPr>
        <w:t xml:space="preserve">vô </w:t>
      </w:r>
      <w:r>
        <w:rPr>
          <w:b/>
        </w:rPr>
        <w:t xml:space="preserve">kỉ </w:t>
      </w:r>
      <w:r>
        <w:rPr>
          <w:b/>
        </w:rPr>
        <w:t xml:space="preserve">luật </w:t>
      </w:r>
      <w:r>
        <w:rPr>
          <w:i/>
        </w:rPr>
        <w:t xml:space="preserve">cũng viết </w:t>
      </w:r>
      <w:r>
        <w:rPr>
          <w:i/>
        </w:rPr>
        <w:t xml:space="preserve">vô </w:t>
      </w:r>
      <w:r>
        <w:rPr>
          <w:i/>
        </w:rPr>
        <w:t xml:space="preserve">kỷ </w:t>
      </w:r>
      <w:r>
        <w:rPr>
          <w:i/>
        </w:rPr>
        <w:t xml:space="preserve">luật </w:t>
      </w:r>
      <w:r>
        <w:rPr>
          <w:i/>
        </w:rPr>
        <w:t xml:space="preserve">tính từ </w:t>
      </w:r>
      <w:r>
        <w:t xml:space="preserve">Không </w:t>
      </w:r>
      <w:r>
        <w:t xml:space="preserve">tuân </w:t>
      </w:r>
      <w:r>
        <w:t xml:space="preserve">theo </w:t>
      </w:r>
      <w:r>
        <w:t xml:space="preserve">kỉ </w:t>
      </w:r>
      <w:r>
        <w:t xml:space="preserve">luật. </w:t>
      </w:r>
      <w:r>
        <w:t xml:space="preserve">Hành </w:t>
      </w:r>
      <w:r>
        <w:rPr>
          <w:i/>
        </w:rPr>
        <w:t xml:space="preserve">uỉ </w:t>
      </w:r>
      <w:r>
        <w:t xml:space="preserve">vô </w:t>
      </w:r>
      <w:r>
        <w:rPr>
          <w:i/>
        </w:rPr>
        <w:t xml:space="preserve">kỉ </w:t>
      </w:r>
      <w:r>
        <w:t xml:space="preserve">luật.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uô </w:t>
      </w:r>
      <w:r>
        <w:rPr>
          <w:i/>
        </w:rPr>
        <w:t xml:space="preserve">k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vô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Kẻ </w:t>
      </w:r>
      <w:r>
        <w:t xml:space="preserve">du </w:t>
      </w:r>
      <w:r>
        <w:t xml:space="preserve">đãng, </w:t>
      </w:r>
      <w:r>
        <w:t xml:space="preserve">bất </w:t>
      </w:r>
      <w:r>
        <w:t xml:space="preserve">lương, </w:t>
      </w:r>
      <w:r>
        <w:t xml:space="preserve">mất </w:t>
      </w:r>
      <w:r>
        <w:t xml:space="preserve">hết </w:t>
      </w:r>
      <w:r>
        <w:t xml:space="preserve">phẩm </w:t>
      </w:r>
      <w:r>
        <w:t xml:space="preserve">cách. </w:t>
      </w:r>
      <w:r>
        <w:t xml:space="preserve">Quân </w:t>
      </w:r>
      <w:r>
        <w:rPr>
          <w:i/>
        </w:rPr>
        <w:t xml:space="preserve">uô </w:t>
      </w:r>
      <w:r>
        <w:rPr>
          <w:i/>
        </w:rPr>
        <w:t xml:space="preserve">lại. </w:t>
      </w:r>
      <w:r>
        <w:t xml:space="preserve">Đồ </w:t>
      </w:r>
      <w:r>
        <w:t xml:space="preserve">uô </w:t>
      </w:r>
      <w:r>
        <w:t xml:space="preserve">lại! </w:t>
      </w:r>
      <w:r>
        <w:t xml:space="preserve">(tiếng </w:t>
      </w:r>
      <w:r>
        <w:t xml:space="preserve">"vô-lăng" </w:t>
      </w:r>
      <w:r>
        <w:t xml:space="preserve">xem </w:t>
      </w:r>
      <w:r>
        <w:rPr>
          <w:i/>
        </w:rPr>
        <w:t xml:space="preserve">uôlăng. </w:t>
      </w:r>
      <w:r>
        <w:br/>
      </w:r>
      <w:r>
        <w:rPr>
          <w:b/>
        </w:rPr>
        <w:t xml:space="preserve">vô </w:t>
      </w:r>
      <w:r>
        <w:rPr>
          <w:b/>
        </w:rPr>
        <w:t xml:space="preserve">lễ </w:t>
      </w:r>
      <w:r>
        <w:rPr>
          <w:i/>
        </w:rPr>
        <w:t xml:space="preserve">tính từ </w:t>
      </w:r>
      <w:r>
        <w:t xml:space="preserve">Thiếu </w:t>
      </w:r>
      <w:r>
        <w:t xml:space="preserve">lễ </w:t>
      </w:r>
      <w:r>
        <w:t xml:space="preserve">phép. </w:t>
      </w:r>
      <w:r>
        <w:t xml:space="preserve">Học </w:t>
      </w:r>
      <w:r>
        <w:rPr>
          <w:i/>
        </w:rPr>
        <w:t xml:space="preserve">trò </w:t>
      </w:r>
      <w:r>
        <w:rPr>
          <w:i/>
        </w:rPr>
        <w:t xml:space="preserve">uô </w:t>
      </w:r>
      <w:r>
        <w:t xml:space="preserve">lễ </w:t>
      </w:r>
      <w:r>
        <w:t xml:space="preserve">với </w:t>
      </w:r>
      <w:r>
        <w:t xml:space="preserve">thầy </w:t>
      </w:r>
      <w:r>
        <w:t xml:space="preserve">giáo. </w:t>
      </w:r>
      <w:r>
        <w:t xml:space="preserve">Cử </w:t>
      </w:r>
      <w:r>
        <w:t xml:space="preserve">chỉ </w:t>
      </w:r>
      <w:r>
        <w:t xml:space="preserve">uô </w:t>
      </w:r>
      <w:r>
        <w:rPr>
          <w:i/>
        </w:rPr>
        <w:t xml:space="preserve">lễ. </w:t>
      </w:r>
      <w:r>
        <w:br/>
      </w:r>
      <w:r>
        <w:rPr>
          <w:b/>
        </w:rPr>
        <w:t xml:space="preserve">võ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vô </w:t>
      </w:r>
      <w:r>
        <w:t xml:space="preserve">lý. </w:t>
      </w:r>
      <w:r>
        <w:t xml:space="preserve">tính từ </w:t>
      </w:r>
      <w:r>
        <w:t xml:space="preserve">Không </w:t>
      </w:r>
      <w:r>
        <w:t xml:space="preserve">có </w:t>
      </w:r>
      <w:r>
        <w:t xml:space="preserve">lí, </w:t>
      </w:r>
      <w:r>
        <w:t xml:space="preserve">không </w:t>
      </w:r>
      <w:r>
        <w:t xml:space="preserve">hợp </w:t>
      </w:r>
      <w:r>
        <w:t xml:space="preserve">lẽ </w:t>
      </w:r>
      <w:r>
        <w:t xml:space="preserve">phải. </w:t>
      </w:r>
      <w:r>
        <w:t xml:space="preserve">Chuyện </w:t>
      </w:r>
      <w:r>
        <w:rPr>
          <w:i/>
        </w:rPr>
        <w:t xml:space="preserve">uô </w:t>
      </w:r>
      <w:r>
        <w:t xml:space="preserve">lí. </w:t>
      </w:r>
      <w:r>
        <w:t xml:space="preserve">Những </w:t>
      </w:r>
      <w:r>
        <w:t xml:space="preserve">đòi </w:t>
      </w:r>
      <w:r>
        <w:rPr>
          <w:i/>
        </w:rPr>
        <w:t xml:space="preserve">hỏi </w:t>
      </w:r>
      <w:r>
        <w:t xml:space="preserve">rất </w:t>
      </w:r>
      <w:r>
        <w:t xml:space="preserve">vô </w:t>
      </w:r>
      <w:r>
        <w:t xml:space="preserve">liêm </w:t>
      </w:r>
      <w:r>
        <w:t xml:space="preserve">sỉ </w:t>
      </w:r>
      <w:r>
        <w:t xml:space="preserve">tính từ </w:t>
      </w:r>
      <w:r>
        <w:t xml:space="preserve">Mất </w:t>
      </w:r>
      <w:r>
        <w:t xml:space="preserve">nhân </w:t>
      </w:r>
      <w:r>
        <w:t xml:space="preserve">cách </w:t>
      </w:r>
      <w:r>
        <w:t xml:space="preserve">tới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hổ </w:t>
      </w:r>
      <w:r>
        <w:t xml:space="preserve">thẹn </w:t>
      </w:r>
      <w:r>
        <w:t xml:space="preserve">là </w:t>
      </w:r>
      <w:r>
        <w:t xml:space="preserve">gì. </w:t>
      </w:r>
      <w:r>
        <w:t xml:space="preserve">Nói </w:t>
      </w:r>
      <w:r>
        <w:rPr>
          <w:i/>
        </w:rPr>
        <w:t xml:space="preserve">láo </w:t>
      </w:r>
      <w:r>
        <w:rPr>
          <w:i/>
        </w:rPr>
        <w:t xml:space="preserve">một </w:t>
      </w:r>
      <w:r>
        <w:t xml:space="preserve">cách </w:t>
      </w:r>
      <w:r>
        <w:t xml:space="preserve">uô </w:t>
      </w:r>
      <w:r>
        <w:t xml:space="preserve">liêm </w:t>
      </w:r>
      <w:r>
        <w:t xml:space="preserve">sỉ. </w:t>
      </w:r>
      <w:r>
        <w:br/>
      </w:r>
      <w:r>
        <w:rPr>
          <w:b/>
        </w:rPr>
        <w:t xml:space="preserve">vô </w:t>
      </w:r>
      <w:r>
        <w:rPr>
          <w:b/>
        </w:rPr>
        <w:t xml:space="preserve">lo </w:t>
      </w:r>
      <w:r>
        <w:rPr>
          <w:i/>
        </w:rPr>
        <w:t xml:space="preserve">tính từ </w:t>
      </w:r>
      <w:r>
        <w:t xml:space="preserve">(khẩu ngữ). </w:t>
      </w:r>
      <w:r>
        <w:t xml:space="preserve">Không </w:t>
      </w:r>
      <w:r>
        <w:t xml:space="preserve">biết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lo </w:t>
      </w:r>
      <w:r>
        <w:t xml:space="preserve">nghĩ. </w:t>
      </w:r>
      <w:r>
        <w:t xml:space="preserve">Tuổi </w:t>
      </w:r>
      <w:r>
        <w:t xml:space="preserve">uô </w:t>
      </w:r>
      <w:r>
        <w:t xml:space="preserve">lo. </w:t>
      </w:r>
      <w:r>
        <w:br/>
      </w:r>
      <w:r>
        <w:rPr>
          <w:b/>
        </w:rPr>
        <w:t xml:space="preserve">vô </w:t>
      </w:r>
      <w:r>
        <w:rPr>
          <w:b/>
        </w:rPr>
        <w:t xml:space="preserve">loài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mất </w:t>
      </w:r>
      <w:r>
        <w:t xml:space="preserve">hết </w:t>
      </w:r>
      <w:r>
        <w:t xml:space="preserve">nhân </w:t>
      </w:r>
      <w:r>
        <w:t xml:space="preserve">phẩm. </w:t>
      </w:r>
      <w:r>
        <w:t xml:space="preserve">Lũ </w:t>
      </w:r>
      <w:r>
        <w:t xml:space="preserve">uô </w:t>
      </w:r>
      <w:r>
        <w:t xml:space="preserve">loài </w:t>
      </w:r>
      <w:r>
        <w:t xml:space="preserve">bất </w:t>
      </w:r>
      <w:r>
        <w:t xml:space="preserve">nhân.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loại </w:t>
      </w:r>
      <w:r>
        <w:rPr>
          <w:i/>
        </w:rPr>
        <w:t xml:space="preserve">tính từ </w:t>
      </w:r>
      <w:r>
        <w:t xml:space="preserve">(¡d.). </w:t>
      </w:r>
      <w:r>
        <w:t xml:space="preserve">Như </w:t>
      </w:r>
      <w:r>
        <w:t xml:space="preserve">vô </w:t>
      </w:r>
      <w:r>
        <w:t xml:space="preserve">loài. </w:t>
      </w:r>
      <w:r>
        <w:br/>
      </w:r>
      <w:r>
        <w:rPr>
          <w:b/>
        </w:rPr>
        <w:t xml:space="preserve">vô </w:t>
      </w:r>
      <w:r>
        <w:rPr>
          <w:b/>
        </w:rPr>
        <w:t xml:space="preserve">lối </w:t>
      </w:r>
      <w:r>
        <w:rPr>
          <w:i/>
        </w:rPr>
        <w:t xml:space="preserve">tính từ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cái </w:t>
      </w:r>
      <w:r>
        <w:t xml:space="preserve">lẽ </w:t>
      </w:r>
      <w:r>
        <w:t xml:space="preserve">nào </w:t>
      </w:r>
      <w:r>
        <w:t xml:space="preserve">cả; </w:t>
      </w:r>
      <w:r>
        <w:t xml:space="preserve">trái </w:t>
      </w:r>
      <w:r>
        <w:rPr>
          <w:i/>
        </w:rPr>
        <w:t xml:space="preserve">lẽ. </w:t>
      </w:r>
      <w:r>
        <w:t xml:space="preserve">Sao </w:t>
      </w:r>
      <w:r>
        <w:t xml:space="preserve">lại </w:t>
      </w:r>
      <w:r>
        <w:t xml:space="preserve">đánh </w:t>
      </w:r>
      <w:r>
        <w:t xml:space="preserve">người </w:t>
      </w:r>
      <w:r>
        <w:t xml:space="preserve">uô </w:t>
      </w:r>
      <w:r>
        <w:t xml:space="preserve">lối </w:t>
      </w:r>
      <w:r>
        <w:t xml:space="preserve">như </w:t>
      </w:r>
      <w:r>
        <w:t xml:space="preserve">uậy? </w:t>
      </w:r>
      <w:r>
        <w:br/>
      </w:r>
      <w:r>
        <w:rPr>
          <w:b/>
        </w:rPr>
        <w:t xml:space="preserve">vô </w:t>
      </w:r>
      <w:r>
        <w:rPr>
          <w:b/>
        </w:rPr>
        <w:t xml:space="preserve">luân </w:t>
      </w:r>
      <w:r>
        <w:rPr>
          <w:i/>
        </w:rPr>
        <w:t xml:space="preserve">tính từ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luân </w:t>
      </w:r>
      <w:r>
        <w:t xml:space="preserve">thường, </w:t>
      </w:r>
      <w:r>
        <w:t xml:space="preserve">đạo </w:t>
      </w:r>
      <w:r>
        <w:t xml:space="preserve">lí. </w:t>
      </w:r>
      <w:r>
        <w:rPr>
          <w:i/>
        </w:rPr>
        <w:t xml:space="preserve">Lối </w:t>
      </w:r>
      <w:r>
        <w:t xml:space="preserve">sống </w:t>
      </w:r>
      <w:r>
        <w:t xml:space="preserve">đồi </w:t>
      </w:r>
      <w:r>
        <w:t xml:space="preserve">trụy </w:t>
      </w:r>
      <w:r>
        <w:t xml:space="preserve">uô </w:t>
      </w:r>
      <w:r>
        <w:t xml:space="preserve">luân. </w:t>
      </w:r>
      <w:r>
        <w:t xml:space="preserve">mm </w:t>
      </w:r>
      <w:r>
        <w:br/>
      </w:r>
      <w:r>
        <w:rPr>
          <w:b/>
        </w:rPr>
        <w:t xml:space="preserve">vô </w:t>
      </w:r>
      <w:r>
        <w:rPr>
          <w:b/>
        </w:rPr>
        <w:t xml:space="preserve">luận </w:t>
      </w:r>
      <w:r>
        <w:rPr>
          <w:i/>
        </w:rPr>
        <w:t xml:space="preserve">phụ từ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ý </w:t>
      </w:r>
      <w:r>
        <w:t xml:space="preserve">không </w:t>
      </w:r>
      <w:r>
        <w:t xml:space="preserve">loại </w:t>
      </w:r>
      <w:r>
        <w:t xml:space="preserve">trừ </w:t>
      </w:r>
      <w:r>
        <w:t xml:space="preserve">trường </w:t>
      </w:r>
      <w:r>
        <w:t xml:space="preserve">hợp </w:t>
      </w:r>
      <w:r>
        <w:t xml:space="preserve">nào </w:t>
      </w:r>
      <w:r>
        <w:t xml:space="preserve">cả; </w:t>
      </w:r>
      <w:r>
        <w:t xml:space="preserve">bất </w:t>
      </w:r>
      <w:r>
        <w:t xml:space="preserve">kể. </w:t>
      </w:r>
      <w:r>
        <w:t xml:space="preserve">Việc </w:t>
      </w:r>
      <w:r>
        <w:t xml:space="preserve">gì </w:t>
      </w:r>
      <w:r>
        <w:rPr>
          <w:i/>
        </w:rPr>
        <w:t xml:space="preserve">cũng </w:t>
      </w:r>
      <w:r>
        <w:t xml:space="preserve">'.. </w:t>
      </w:r>
      <w:r>
        <w:t xml:space="preserve">làm </w:t>
      </w:r>
      <w:r>
        <w:t xml:space="preserve">uô </w:t>
      </w:r>
      <w:r>
        <w:t xml:space="preserve">luận </w:t>
      </w:r>
      <w:r>
        <w:rPr>
          <w:i/>
        </w:rPr>
        <w:t xml:space="preserve">lớn </w:t>
      </w:r>
      <w:r>
        <w:t xml:space="preserve">hay </w:t>
      </w:r>
      <w:r>
        <w:t xml:space="preserve">nhỏ.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vô </w:t>
      </w:r>
      <w:r>
        <w:rPr>
          <w:b/>
        </w:rPr>
        <w:t xml:space="preserve">lực </w:t>
      </w:r>
      <w:r>
        <w:rPr>
          <w:i/>
        </w:rPr>
        <w:t xml:space="preserve">tính từ </w:t>
      </w:r>
      <w:r>
        <w:t xml:space="preserve">(ít dùng). </w:t>
      </w:r>
      <w:r>
        <w:t xml:space="preserve">(Cơ </w:t>
      </w:r>
      <w:r>
        <w:t xml:space="preserve">thể)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có </w:t>
      </w:r>
      <w:r>
        <w:t xml:space="preserve">sức </w:t>
      </w:r>
      <w:r>
        <w:t xml:space="preserve">lực. </w:t>
      </w:r>
      <w:r>
        <w:t xml:space="preserve">Toàn </w:t>
      </w:r>
      <w:r>
        <w:rPr>
          <w:i/>
        </w:rPr>
        <w:t xml:space="preserve">thân </w:t>
      </w:r>
      <w:r>
        <w:t xml:space="preserve">suy </w:t>
      </w:r>
      <w:r>
        <w:t xml:space="preserve">nhược, </w:t>
      </w:r>
      <w:r>
        <w:t xml:space="preserve">vÔ </w:t>
      </w:r>
      <w:r>
        <w:t xml:space="preserve">lực. </w:t>
      </w:r>
      <w:r>
        <w:t xml:space="preserve">c </w:t>
      </w:r>
      <w:r>
        <w:t xml:space="preserve">vô </w:t>
      </w:r>
      <w:r>
        <w:t xml:space="preserve">lương </w:t>
      </w:r>
      <w:r>
        <w:t xml:space="preserve">tính từ </w:t>
      </w:r>
      <w:r>
        <w:t xml:space="preserve">Độc </w:t>
      </w:r>
      <w:r>
        <w:t xml:space="preserve">ác,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lương </w:t>
      </w:r>
      <w:r>
        <w:t xml:space="preserve">tâm. </w:t>
      </w:r>
      <w:r>
        <w:t xml:space="preserve">Kẻ </w:t>
      </w:r>
      <w:r>
        <w:t xml:space="preserve">vô </w:t>
      </w:r>
      <w:r>
        <w:t xml:space="preserve">lương. </w:t>
      </w:r>
      <w:r>
        <w:t xml:space="preserve">c </w:t>
      </w:r>
      <w:r>
        <w:t xml:space="preserve">c </w:t>
      </w:r>
      <w:r>
        <w:br/>
      </w:r>
      <w:r>
        <w:rPr>
          <w:b/>
        </w:rPr>
        <w:t xml:space="preserve">vô </w:t>
      </w:r>
      <w:r>
        <w:rPr>
          <w:b/>
        </w:rPr>
        <w:t xml:space="preserve">lượng </w:t>
      </w:r>
      <w:r>
        <w:rPr>
          <w:i/>
        </w:rPr>
        <w:t xml:space="preserve">tính từ </w:t>
      </w:r>
      <w:r>
        <w:t xml:space="preserve">(cũ).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lấy </w:t>
      </w:r>
      <w:r>
        <w:t xml:space="preserve">gì </w:t>
      </w:r>
      <w:r>
        <w:t xml:space="preserve">đo </w:t>
      </w:r>
      <w:r>
        <w:t xml:space="preserve">được. </w:t>
      </w:r>
      <w:r>
        <w:t xml:space="preserve">Công </w:t>
      </w:r>
      <w:r>
        <w:t xml:space="preserve">đức </w:t>
      </w:r>
      <w:r>
        <w:t xml:space="preserve">uô </w:t>
      </w:r>
      <w:r>
        <w:t xml:space="preserve">lượng. </w:t>
      </w:r>
      <w:r>
        <w:t xml:space="preserve">c </w:t>
      </w:r>
      <w:r>
        <w:t xml:space="preserve">vô </w:t>
      </w:r>
      <w:r>
        <w:t xml:space="preserve">lí </w:t>
      </w:r>
      <w:r>
        <w:t xml:space="preserve">xem </w:t>
      </w:r>
      <w:r>
        <w:t xml:space="preserve">cô </w:t>
      </w:r>
      <w:r>
        <w:t xml:space="preserve">Íí. </w:t>
      </w:r>
      <w:r>
        <w:br/>
      </w:r>
      <w:r>
        <w:rPr>
          <w:b/>
        </w:rPr>
        <w:t xml:space="preserve">vô </w:t>
      </w:r>
      <w:r>
        <w:rPr>
          <w:b/>
        </w:rPr>
        <w:t xml:space="preserve">mưu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Không </w:t>
      </w:r>
      <w:r>
        <w:t xml:space="preserve">có </w:t>
      </w:r>
      <w:r>
        <w:t xml:space="preserve">mưu </w:t>
      </w:r>
      <w:r>
        <w:t xml:space="preserve">trí. </w:t>
      </w:r>
      <w:r>
        <w:br/>
      </w:r>
      <w:r>
        <w:rPr>
          <w:b/>
        </w:rPr>
        <w:t xml:space="preserve">vô </w:t>
      </w:r>
      <w:r>
        <w:rPr>
          <w:b/>
        </w:rPr>
        <w:t xml:space="preserve">năng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Không </w:t>
      </w:r>
      <w:r>
        <w:t xml:space="preserve">có </w:t>
      </w:r>
      <w:r>
        <w:t xml:space="preserve">năng </w:t>
      </w:r>
      <w:r>
        <w:t xml:space="preserve">lực </w:t>
      </w:r>
      <w:r>
        <w:t xml:space="preserve">gì. </w:t>
      </w:r>
      <w:r>
        <w:t xml:space="preserve">vô </w:t>
      </w:r>
      <w:r>
        <w:t xml:space="preserve">ngần </w:t>
      </w:r>
      <w:r>
        <w:t xml:space="preserve">tính từ </w:t>
      </w:r>
      <w:r>
        <w:t xml:space="preserve">(văn chương). </w:t>
      </w:r>
      <w:r>
        <w:t xml:space="preserve">Cực </w:t>
      </w:r>
      <w:r>
        <w:t xml:space="preserve">kì,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sánh </w:t>
      </w:r>
      <w:r>
        <w:t xml:space="preserve">kịp. </w:t>
      </w:r>
      <w:r>
        <w:rPr>
          <w:i/>
        </w:rPr>
        <w:t xml:space="preserve">Đẹp </w:t>
      </w:r>
      <w:r>
        <w:t xml:space="preserve">bô </w:t>
      </w:r>
      <w:r>
        <w:rPr>
          <w:i/>
        </w:rPr>
        <w:t xml:space="preserve">ngần. </w:t>
      </w:r>
      <w:r>
        <w:t xml:space="preserve">Trắnguôngần.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nghĩa,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nghĩa, </w:t>
      </w:r>
      <w:r>
        <w:t xml:space="preserve">không </w:t>
      </w:r>
      <w:r>
        <w:t xml:space="preserve">có </w:t>
      </w:r>
      <w:r>
        <w:t xml:space="preserve">ý </w:t>
      </w:r>
      <w:r>
        <w:t xml:space="preserve">nghĩa, </w:t>
      </w:r>
      <w:r>
        <w:t xml:space="preserve">giá </w:t>
      </w:r>
      <w:r>
        <w:t xml:space="preserve">trị. </w:t>
      </w:r>
      <w:r>
        <w:t xml:space="preserve">Câu </w:t>
      </w:r>
      <w:r>
        <w:t xml:space="preserve">uăn </w:t>
      </w:r>
      <w:r>
        <w:t xml:space="preserve">vô </w:t>
      </w:r>
      <w:r>
        <w:t xml:space="preserve">nghĩa. </w:t>
      </w:r>
      <w:r>
        <w:t xml:space="preserve">Việc </w:t>
      </w:r>
      <w:r>
        <w:t xml:space="preserve">làm </w:t>
      </w:r>
      <w:r>
        <w:t xml:space="preserve">uô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vô </w:t>
      </w:r>
      <w:r>
        <w:rPr>
          <w:b/>
        </w:rPr>
        <w:t xml:space="preserve">nghĩa, </w:t>
      </w:r>
      <w:r>
        <w:rPr>
          <w:i/>
        </w:rPr>
        <w:t xml:space="preserve">tính từ </w:t>
      </w:r>
      <w:r>
        <w:t xml:space="preserve">(ít dùng).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nghĩa, </w:t>
      </w:r>
      <w:r>
        <w:t xml:space="preserve">đạo </w:t>
      </w:r>
      <w:r>
        <w:t xml:space="preserve">nghĩa. </w:t>
      </w:r>
      <w:r>
        <w:t xml:space="preserve">Kẻ </w:t>
      </w:r>
      <w:r>
        <w:rPr>
          <w:i/>
        </w:rPr>
        <w:t xml:space="preserve">bất </w:t>
      </w:r>
      <w:r>
        <w:t xml:space="preserve">nhân </w:t>
      </w:r>
      <w:r>
        <w:rPr>
          <w:i/>
        </w:rPr>
        <w:t xml:space="preserve">uô </w:t>
      </w:r>
      <w:r>
        <w:t xml:space="preserve">nghĩa. </w:t>
      </w:r>
      <w:r>
        <w:t xml:space="preserve">c </w:t>
      </w:r>
      <w:r>
        <w:br/>
      </w:r>
      <w:r>
        <w:rPr>
          <w:b/>
        </w:rPr>
        <w:t xml:space="preserve">vô </w:t>
      </w:r>
      <w:r>
        <w:rPr>
          <w:b/>
        </w:rPr>
        <w:t xml:space="preserve">nghiệm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nghiệm. </w:t>
      </w:r>
      <w:r>
        <w:t xml:space="preserve">Phương </w:t>
      </w:r>
      <w:r>
        <w:t xml:space="preserve">trình </w:t>
      </w:r>
      <w:r>
        <w:t xml:space="preserve">uô </w:t>
      </w:r>
      <w:r>
        <w:t xml:space="preserve">nghiệm. </w:t>
      </w:r>
      <w:r>
        <w:br/>
      </w:r>
      <w:r>
        <w:rPr>
          <w:b/>
        </w:rPr>
        <w:t xml:space="preserve">vô </w:t>
      </w:r>
      <w:r>
        <w:rPr>
          <w:b/>
        </w:rPr>
        <w:t xml:space="preserve">nguyên </w:t>
      </w:r>
      <w:r>
        <w:rPr>
          <w:b/>
        </w:rPr>
        <w:t xml:space="preserve">tắc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theo </w:t>
      </w:r>
      <w:r>
        <w:t xml:space="preserve">đúng </w:t>
      </w:r>
      <w:r>
        <w:t xml:space="preserve">nguyên </w:t>
      </w:r>
      <w:r>
        <w:t xml:space="preserve">tắc. </w:t>
      </w:r>
      <w:r>
        <w:rPr>
          <w:i/>
        </w:rPr>
        <w:t xml:space="preserve">Lối </w:t>
      </w:r>
      <w:r>
        <w:t xml:space="preserve">làm </w:t>
      </w:r>
      <w:r>
        <w:t xml:space="preserve">uiệc </w:t>
      </w:r>
      <w:r>
        <w:rPr>
          <w:i/>
        </w:rPr>
        <w:t xml:space="preserve">uô </w:t>
      </w:r>
      <w:r>
        <w:t xml:space="preserve">nguyên </w:t>
      </w:r>
      <w:r>
        <w:rPr>
          <w:i/>
        </w:rPr>
        <w:t xml:space="preserve">tắc. </w:t>
      </w:r>
      <w:r>
        <w:t xml:space="preserve">Đấu </w:t>
      </w:r>
      <w:r>
        <w:t xml:space="preserve">tranh </w:t>
      </w:r>
      <w:r>
        <w:t xml:space="preserve">uô </w:t>
      </w:r>
      <w:r>
        <w:t xml:space="preserve">nguyên </w:t>
      </w:r>
      <w:r>
        <w:rPr>
          <w:i/>
        </w:rPr>
        <w:t xml:space="preserve">tắc. </w:t>
      </w:r>
      <w:r>
        <w:br/>
      </w:r>
      <w:r>
        <w:rPr>
          <w:b/>
        </w:rPr>
        <w:t xml:space="preserve">vô </w:t>
      </w:r>
      <w:r>
        <w:rPr>
          <w:b/>
        </w:rPr>
        <w:t xml:space="preserve">nhân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bất </w:t>
      </w:r>
      <w:r>
        <w:t xml:space="preserve">nhân.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nhân </w:t>
      </w:r>
      <w:r>
        <w:rPr>
          <w:b/>
        </w:rPr>
        <w:t xml:space="preserve">đạo </w:t>
      </w:r>
      <w:r>
        <w:rPr>
          <w:i/>
        </w:rPr>
        <w:t xml:space="preserve">tính từ </w:t>
      </w:r>
      <w:r>
        <w:t xml:space="preserve">Tàn </w:t>
      </w:r>
      <w:r>
        <w:t xml:space="preserve">ác, </w:t>
      </w:r>
      <w:r>
        <w:t xml:space="preserve">dã </w:t>
      </w:r>
      <w:r>
        <w:t xml:space="preserve">man,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gì </w:t>
      </w:r>
      <w:r>
        <w:t xml:space="preserve">lòng </w:t>
      </w:r>
      <w:r>
        <w:t xml:space="preserve">thương </w:t>
      </w:r>
      <w:r>
        <w:t xml:space="preserve">yêu, </w:t>
      </w:r>
      <w:r>
        <w:t xml:space="preserve">quý </w:t>
      </w:r>
      <w:r>
        <w:t xml:space="preserve">trọng </w:t>
      </w:r>
      <w:r>
        <w:t xml:space="preserve">con </w:t>
      </w:r>
      <w:r>
        <w:t xml:space="preserve">người. </w:t>
      </w:r>
      <w:r>
        <w:t xml:space="preserve">Đánh </w:t>
      </w:r>
      <w:r>
        <w:rPr>
          <w:i/>
        </w:rPr>
        <w:t xml:space="preserve">đập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vô </w:t>
      </w:r>
      <w:r>
        <w:t xml:space="preserve">nhân </w:t>
      </w:r>
      <w:r>
        <w:rPr>
          <w:i/>
        </w:rPr>
        <w:t xml:space="preserve">đạo. </w:t>
      </w:r>
      <w:r>
        <w:t xml:space="preserve">Đối </w:t>
      </w:r>
      <w:r>
        <w:t xml:space="preserve">xử </w:t>
      </w:r>
      <w:r>
        <w:t xml:space="preserve">uô </w:t>
      </w:r>
      <w:r>
        <w:rPr>
          <w:i/>
        </w:rPr>
        <w:t xml:space="preserve">nhân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vô </w:t>
      </w:r>
      <w:r>
        <w:rPr>
          <w:b/>
        </w:rPr>
        <w:t xml:space="preserve">ơn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nghĩ </w:t>
      </w:r>
      <w:r>
        <w:t xml:space="preserve">gì </w:t>
      </w:r>
      <w:r>
        <w:t xml:space="preserve">đến </w:t>
      </w:r>
      <w:r>
        <w:t xml:space="preserve">công </w:t>
      </w:r>
      <w:r>
        <w:t xml:space="preserve">ơn </w:t>
      </w:r>
      <w:r>
        <w:t xml:space="preserve">người </w:t>
      </w:r>
      <w:r>
        <w:t xml:space="preserve">khác </w:t>
      </w:r>
      <w:r>
        <w:t xml:space="preserve">đối </w:t>
      </w:r>
      <w:r>
        <w:t xml:space="preserve">với </w:t>
      </w:r>
      <w:r>
        <w:t xml:space="preserve">mình,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có.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uô </w:t>
      </w:r>
      <w:r>
        <w:t xml:space="preserve">ơn.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phép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vô </w:t>
      </w:r>
      <w:r>
        <w:rPr>
          <w:i/>
        </w:rPr>
        <w:t xml:space="preserve">lễ </w:t>
      </w:r>
      <w:r>
        <w:t xml:space="preserve">Con </w:t>
      </w:r>
      <w:r>
        <w:rPr>
          <w:i/>
        </w:rPr>
        <w:t xml:space="preserve">nhà </w:t>
      </w:r>
      <w:r>
        <w:t xml:space="preserve">uô </w:t>
      </w:r>
      <w:r>
        <w:t xml:space="preserve">phép. </w:t>
      </w:r>
      <w:r>
        <w:t xml:space="preserve">II </w:t>
      </w:r>
      <w:r>
        <w:t xml:space="preserve">động từ </w:t>
      </w:r>
      <w:r>
        <w:t xml:space="preserve">(kiểu cách). </w:t>
      </w:r>
      <w:r>
        <w:t xml:space="preserve">Không </w:t>
      </w:r>
      <w:r>
        <w:t xml:space="preserve">phải </w:t>
      </w:r>
      <w:r>
        <w:t xml:space="preserve">phép </w:t>
      </w:r>
      <w:r>
        <w:t xml:space="preserve">đối </w:t>
      </w:r>
      <w:r>
        <w:t xml:space="preserve">với </w:t>
      </w:r>
      <w:r>
        <w:t xml:space="preserve">,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(thường </w:t>
      </w:r>
      <w:r>
        <w:rPr>
          <w:i/>
        </w:rPr>
        <w:t xml:space="preserve">dùng </w:t>
      </w:r>
      <w:r>
        <w:t xml:space="preserve">trong </w:t>
      </w:r>
      <w:r>
        <w:t xml:space="preserve">lời </w:t>
      </w:r>
      <w:r>
        <w:t xml:space="preserve">nói </w:t>
      </w:r>
      <w:r>
        <w:t xml:space="preserve">Ẹ </w:t>
      </w:r>
      <w:r>
        <w:t xml:space="preserve">tỏ </w:t>
      </w:r>
      <w:r>
        <w:t xml:space="preserve">ý </w:t>
      </w:r>
      <w:r>
        <w:t xml:space="preserve">xin </w:t>
      </w:r>
      <w:r>
        <w:t xml:space="preserve">lỗi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 </w:t>
      </w:r>
      <w:r>
        <w:t xml:space="preserve">trước </w:t>
      </w:r>
      <w:r>
        <w:t xml:space="preserve">khi </w:t>
      </w:r>
      <w:r>
        <w:t xml:space="preserve">nói </w:t>
      </w:r>
      <w:r>
        <w:t xml:space="preserve">È </w:t>
      </w:r>
      <w:r>
        <w:t xml:space="preserve">hoặc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mà </w:t>
      </w:r>
      <w:r>
        <w:t xml:space="preserve">bản </w:t>
      </w:r>
      <w:r>
        <w:t xml:space="preserve">thân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được </w:t>
      </w:r>
      <w:r>
        <w:t xml:space="preserve">lịch </w:t>
      </w:r>
      <w:r>
        <w:t xml:space="preserve">sự, </w:t>
      </w:r>
      <w:r>
        <w:t xml:space="preserve">lễ </w:t>
      </w:r>
      <w:r>
        <w:t xml:space="preserve">phép </w:t>
      </w:r>
      <w:r>
        <w:t xml:space="preserve">lắm). </w:t>
      </w:r>
      <w:r>
        <w:t xml:space="preserve">Anh </w:t>
      </w:r>
      <w:r>
        <w:rPr>
          <w:i/>
        </w:rPr>
        <w:t xml:space="preserve">ngôi </w:t>
      </w:r>
      <w:r>
        <w:t xml:space="preserve">chơi, </w:t>
      </w:r>
      <w:r>
        <w:t xml:space="preserve">tôi </w:t>
      </w:r>
      <w:r>
        <w:t xml:space="preserve">uvô </w:t>
      </w:r>
      <w:r>
        <w:t xml:space="preserve">phép </w:t>
      </w:r>
      <w:r>
        <w:rPr>
          <w:i/>
        </w:rPr>
        <w:t xml:space="preserve">ăn </w:t>
      </w:r>
      <w:r>
        <w:t xml:space="preserve">nốt </w:t>
      </w:r>
      <w:r>
        <w:t xml:space="preserve">bát </w:t>
      </w:r>
      <w:r>
        <w:t xml:space="preserve">cơm. </w:t>
      </w:r>
      <w:r>
        <w:t xml:space="preserve">Nói </w:t>
      </w:r>
      <w:r>
        <w:t xml:space="preserve">uô </w:t>
      </w:r>
      <w:r>
        <w:rPr>
          <w:i/>
        </w:rPr>
        <w:t xml:space="preserve">phép </w:t>
      </w:r>
      <w:r>
        <w:rPr>
          <w:i/>
        </w:rPr>
        <w:t xml:space="preserve">bác, </w:t>
      </w:r>
      <w:r>
        <w:t xml:space="preserve">hỗ </w:t>
      </w:r>
      <w:r>
        <w:t xml:space="preserve">mở </w:t>
      </w:r>
      <w:r>
        <w:rPr>
          <w:i/>
        </w:rPr>
        <w:t xml:space="preserve">miệng </w:t>
      </w:r>
      <w:r>
        <w:rPr>
          <w:i/>
        </w:rPr>
        <w:t xml:space="preserve">ra </w:t>
      </w:r>
      <w:r>
        <w:rPr>
          <w:i/>
        </w:rPr>
        <w:t xml:space="preserve">là </w:t>
      </w:r>
      <w:r>
        <w:t xml:space="preserve">nó </w:t>
      </w:r>
      <w:r>
        <w:t xml:space="preserve">văng </w:t>
      </w:r>
      <w:r>
        <w:t xml:space="preserve">tục.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