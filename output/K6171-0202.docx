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đầu </w:t>
      </w:r>
      <w:r>
        <w:rPr>
          <w:b/>
        </w:rPr>
        <w:t xml:space="preserve">ối </w:t>
      </w:r>
      <w:r>
        <w:rPr>
          <w:b/>
        </w:rPr>
        <w:t xml:space="preserve">d </w:t>
      </w:r>
      <w:r>
        <w:t xml:space="preserve">Nước </w:t>
      </w:r>
      <w:r>
        <w:t xml:space="preserve">độn </w:t>
      </w:r>
      <w:r>
        <w:t xml:space="preserve">giữa </w:t>
      </w:r>
      <w:r>
        <w:t xml:space="preserve">cái </w:t>
      </w:r>
      <w:r>
        <w:t xml:space="preserve">thai </w:t>
      </w:r>
      <w:r>
        <w:t xml:space="preserve">và </w:t>
      </w:r>
      <w:r>
        <w:t xml:space="preserve">bọc </w:t>
      </w:r>
      <w:r>
        <w:t xml:space="preserve">thai,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phiếu </w:t>
      </w:r>
      <w:r>
        <w:rPr>
          <w:i/>
        </w:rPr>
        <w:t xml:space="preserve">động từ </w:t>
      </w:r>
      <w:r>
        <w:t xml:space="preserve">(thường </w:t>
      </w:r>
      <w:r>
        <w:t xml:space="preserve">chỉ </w:t>
      </w:r>
      <w:r>
        <w:t xml:space="preserve">dùng </w:t>
      </w:r>
      <w:r>
        <w:t xml:space="preserve">trong </w:t>
      </w:r>
      <w:r>
        <w:t xml:space="preserve">:- </w:t>
      </w:r>
      <w:r>
        <w:t xml:space="preserve">một </w:t>
      </w:r>
      <w:r>
        <w:t xml:space="preserve">số </w:t>
      </w:r>
      <w:r>
        <w:t xml:space="preserve">tổ </w:t>
      </w:r>
      <w:r>
        <w:rPr>
          <w:i/>
        </w:rPr>
        <w:t xml:space="preserve">hợp). </w:t>
      </w:r>
      <w:r>
        <w:rPr>
          <w:i/>
        </w:rPr>
        <w:t xml:space="preserve">Bó </w:t>
      </w:r>
      <w:r>
        <w:rPr>
          <w:i/>
        </w:rPr>
        <w:t xml:space="preserve">phiếu </w:t>
      </w:r>
      <w:r>
        <w:rPr>
          <w:i/>
        </w:rPr>
        <w:t xml:space="preserve">bầu </w:t>
      </w:r>
      <w:r>
        <w:rPr>
          <w:i/>
        </w:rPr>
        <w:t xml:space="preserve">cử </w:t>
      </w:r>
      <w:r>
        <w:rPr>
          <w:i/>
        </w:rPr>
        <w:t xml:space="preserve">hoặc </w:t>
      </w:r>
      <w:r>
        <w:t xml:space="preserve">biểu </w:t>
      </w:r>
      <w:r>
        <w:rPr>
          <w:i/>
        </w:rPr>
        <w:t xml:space="preserve">quyết. </w:t>
      </w:r>
      <w:r>
        <w:t xml:space="preserve">Chế </w:t>
      </w:r>
      <w:r>
        <w:rPr>
          <w:i/>
        </w:rPr>
        <w:t xml:space="preserve">độ </w:t>
      </w:r>
      <w:r>
        <w:rPr>
          <w:i/>
        </w:rPr>
        <w:t xml:space="preserve">phổ </w:t>
      </w:r>
      <w:r>
        <w:rPr>
          <w:i/>
        </w:rPr>
        <w:t xml:space="preserve">thông </w:t>
      </w:r>
      <w:r>
        <w:rPr>
          <w:i/>
        </w:rPr>
        <w:t xml:space="preserve">đầu </w:t>
      </w:r>
      <w:r>
        <w:rPr>
          <w:i/>
        </w:rPr>
        <w:t xml:space="preserve">phiếu. </w:t>
      </w:r>
      <w:r>
        <w:rPr>
          <w:i/>
        </w:rPr>
        <w:t xml:space="preserve">Kết </w:t>
      </w:r>
      <w:r>
        <w:rPr>
          <w:i/>
        </w:rPr>
        <w:t xml:space="preserve">quả </w:t>
      </w:r>
      <w:r>
        <w:rPr>
          <w:i/>
        </w:rPr>
        <w:t xml:space="preserve">cuộc </w:t>
      </w:r>
      <w:r>
        <w:rPr>
          <w:i/>
        </w:rPr>
        <w:t xml:space="preserve">đâu </w:t>
      </w:r>
      <w:r>
        <w:rPr>
          <w:i/>
        </w:rPr>
        <w:t xml:space="preserve">phiếu.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quân </w:t>
      </w:r>
      <w:r>
        <w:rPr>
          <w:i/>
        </w:rPr>
        <w:t xml:space="preserve">động từ </w:t>
      </w:r>
      <w:r>
        <w:t xml:space="preserve">(cũ). </w:t>
      </w:r>
      <w:r>
        <w:t xml:space="preserve">Tòng </w:t>
      </w:r>
      <w:r>
        <w:t xml:space="preserve">quân.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ra </w:t>
      </w:r>
      <w:r>
        <w:rPr>
          <w:i/>
        </w:rPr>
        <w:t xml:space="preserve">danh từ </w:t>
      </w:r>
      <w:r>
        <w:t xml:space="preserve">(đối </w:t>
      </w:r>
      <w:r>
        <w:t xml:space="preserve">lập </w:t>
      </w:r>
      <w:r>
        <w:t xml:space="preserve">với </w:t>
      </w:r>
      <w:r>
        <w:t xml:space="preserve">đầu </w:t>
      </w:r>
      <w:r>
        <w:t xml:space="preserve">vào). </w:t>
      </w:r>
      <w:r>
        <w:rPr>
          <w:b/>
        </w:rPr>
        <w:t xml:space="preserve">1 </w:t>
      </w:r>
      <w:r>
        <w:t xml:space="preserve">Lối </w:t>
      </w:r>
      <w:r>
        <w:t xml:space="preserve">ra </w:t>
      </w:r>
      <w:r>
        <w:t xml:space="preserve">hoặc </w:t>
      </w:r>
      <w:r>
        <w:t xml:space="preserve">lượng </w:t>
      </w:r>
      <w:r>
        <w:t xml:space="preserve">ra </w:t>
      </w:r>
      <w:r>
        <w:t xml:space="preserve">khỏi </w:t>
      </w:r>
      <w:r>
        <w:t xml:space="preserve">hộp </w:t>
      </w:r>
      <w:r>
        <w:t xml:space="preserve">đen. </w:t>
      </w:r>
      <w:r>
        <w:rPr>
          <w:b/>
        </w:rPr>
        <w:t xml:space="preserve">2 </w:t>
      </w:r>
      <w:r>
        <w:t xml:space="preserve">Kết </w:t>
      </w:r>
      <w:r>
        <w:t xml:space="preserve">quả </w:t>
      </w:r>
      <w:r>
        <w:t xml:space="preserve">hoạt </w:t>
      </w:r>
      <w:r>
        <w:t xml:space="preserve">động </w:t>
      </w:r>
      <w:r>
        <w:t xml:space="preserve">sản </w:t>
      </w:r>
      <w:r>
        <w:t xml:space="preserve">xuất, </w:t>
      </w:r>
      <w:r>
        <w:t xml:space="preserve">kinh </w:t>
      </w:r>
      <w:r>
        <w:t xml:space="preserve">doanh </w:t>
      </w:r>
      <w:r>
        <w:t xml:space="preserve">(thí </w:t>
      </w:r>
      <w:r>
        <w:t xml:space="preserve">dụ, </w:t>
      </w:r>
      <w:r>
        <w:t xml:space="preserve">sản </w:t>
      </w:r>
      <w:r>
        <w:t xml:space="preserve">lượng </w:t>
      </w:r>
      <w:r>
        <w:t xml:space="preserve">của </w:t>
      </w:r>
      <w:r>
        <w:t xml:space="preserve">một </w:t>
      </w:r>
      <w:r>
        <w:t xml:space="preserve">xí </w:t>
      </w:r>
      <w:r>
        <w:t xml:space="preserve">nghiệp).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rau </w:t>
      </w:r>
      <w:r>
        <w:rPr>
          <w:i/>
        </w:rPr>
        <w:t xml:space="preserve">danh từ </w:t>
      </w:r>
      <w:r>
        <w:t xml:space="preserve">Khối </w:t>
      </w:r>
      <w:r>
        <w:t xml:space="preserve">đất </w:t>
      </w:r>
      <w:r>
        <w:t xml:space="preserve">nặn </w:t>
      </w:r>
      <w:r>
        <w:t xml:space="preserve">hình </w:t>
      </w:r>
      <w:r>
        <w:t xml:space="preserve">khum </w:t>
      </w:r>
      <w:r>
        <w:t xml:space="preserve">khum, </w:t>
      </w:r>
      <w:r>
        <w:t xml:space="preserve">gÔm </w:t>
      </w:r>
      <w:r>
        <w:t xml:space="preserve">ba </w:t>
      </w:r>
      <w:r>
        <w:t xml:space="preserve">hòn </w:t>
      </w:r>
      <w:r>
        <w:t xml:space="preserve">đặt </w:t>
      </w:r>
      <w:r>
        <w:t xml:space="preserve">chụm </w:t>
      </w:r>
      <w:r>
        <w:t xml:space="preserve">đầu </w:t>
      </w:r>
      <w:r>
        <w:t xml:space="preserve">vào </w:t>
      </w:r>
      <w:r>
        <w:t xml:space="preserve">nhau </w:t>
      </w:r>
      <w:r>
        <w:t xml:space="preserve">để </w:t>
      </w:r>
      <w:r>
        <w:t xml:space="preserve">bắc </w:t>
      </w:r>
      <w:r>
        <w:t xml:space="preserve">nồi </w:t>
      </w:r>
      <w:r>
        <w:t xml:space="preserve">lên </w:t>
      </w:r>
      <w:r>
        <w:t xml:space="preserve">đun. </w:t>
      </w:r>
      <w:r>
        <w:t xml:space="preserve">Ông </w:t>
      </w:r>
      <w:r>
        <w:t xml:space="preserve">đầu </w:t>
      </w:r>
      <w:r>
        <w:rPr>
          <w:i/>
        </w:rPr>
        <w:t xml:space="preserve">rau </w:t>
      </w:r>
      <w:r>
        <w:t xml:space="preserve">(gọi </w:t>
      </w:r>
      <w:r>
        <w:t xml:space="preserve">một </w:t>
      </w:r>
      <w:r>
        <w:t xml:space="preserve">cách </w:t>
      </w:r>
      <w:r>
        <w:t xml:space="preserve">tôn </w:t>
      </w:r>
      <w:r>
        <w:t xml:space="preserve">kính, </w:t>
      </w:r>
      <w:r>
        <w:t xml:space="preserve">theo </w:t>
      </w:r>
      <w:r>
        <w:t xml:space="preserve">mê </w:t>
      </w:r>
      <w:r>
        <w:t xml:space="preserve">tín).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ruổi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đầu </w:t>
      </w:r>
      <w:r>
        <w:t xml:space="preserve">ngắm.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sai </w:t>
      </w:r>
      <w:r>
        <w:rPr>
          <w:i/>
        </w:rPr>
        <w:t xml:space="preserve">danh từ </w:t>
      </w:r>
      <w:r>
        <w:t xml:space="preserve">Người </w:t>
      </w:r>
      <w:r>
        <w:t xml:space="preserve">ở </w:t>
      </w:r>
      <w:r>
        <w:t xml:space="preserve">dưới </w:t>
      </w:r>
      <w:r>
        <w:t xml:space="preserve">quyền </w:t>
      </w:r>
      <w:r>
        <w:t xml:space="preserve">người </w:t>
      </w:r>
      <w:r>
        <w:t xml:space="preserve">khác, </w:t>
      </w:r>
      <w:r>
        <w:t xml:space="preserve">bị </w:t>
      </w:r>
      <w:r>
        <w:t xml:space="preserve">sai </w:t>
      </w:r>
      <w:r>
        <w:t xml:space="preserve">bảo </w:t>
      </w:r>
      <w:r>
        <w:t xml:space="preserve">làm </w:t>
      </w:r>
      <w:r>
        <w:t xml:space="preserve">mọi </w:t>
      </w:r>
      <w:r>
        <w:t xml:space="preserve">việc </w:t>
      </w:r>
      <w:r>
        <w:t xml:space="preserve">không </w:t>
      </w:r>
      <w:r>
        <w:t xml:space="preserve">khác </w:t>
      </w:r>
      <w:r>
        <w:t xml:space="preserve">gì </w:t>
      </w:r>
      <w:r>
        <w:t xml:space="preserve">tôi </w:t>
      </w:r>
      <w:r>
        <w:t xml:space="preserve">tớ.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sách </w:t>
      </w:r>
      <w:r>
        <w:rPr>
          <w:i/>
        </w:rPr>
        <w:t xml:space="preserve">danh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tên </w:t>
      </w:r>
      <w:r>
        <w:t xml:space="preserve">sách </w:t>
      </w:r>
      <w:r>
        <w:t xml:space="preserve">được </w:t>
      </w:r>
      <w:r>
        <w:t xml:space="preserve">in. </w:t>
      </w:r>
      <w:r>
        <w:rPr>
          <w:i/>
        </w:rPr>
        <w:t xml:space="preserve">Jn </w:t>
      </w:r>
      <w:r>
        <w:rPr>
          <w:i/>
        </w:rPr>
        <w:t xml:space="preserve">20 </w:t>
      </w:r>
      <w:r>
        <w:rPr>
          <w:i/>
        </w:rPr>
        <w:t xml:space="preserve">đầu </w:t>
      </w:r>
      <w:r>
        <w:rPr>
          <w:i/>
        </w:rPr>
        <w:t xml:space="preserve">sách </w:t>
      </w:r>
      <w:r>
        <w:rPr>
          <w:i/>
        </w:rPr>
        <w:t xml:space="preserve">các </w:t>
      </w:r>
      <w:r>
        <w:rPr>
          <w:i/>
        </w:rPr>
        <w:t xml:space="preserve">loại.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Kẻ </w:t>
      </w:r>
      <w:r>
        <w:t xml:space="preserve">cầm </w:t>
      </w:r>
      <w:r>
        <w:t xml:space="preserve">đầu </w:t>
      </w:r>
      <w:r>
        <w:t xml:space="preserve">(hàm </w:t>
      </w:r>
      <w:r>
        <w:t xml:space="preserve">ý </w:t>
      </w:r>
      <w:r>
        <w:t xml:space="preserve">coi </w:t>
      </w:r>
      <w:r>
        <w:t xml:space="preserve">khinh).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sóng </w:t>
      </w:r>
      <w:r>
        <w:rPr>
          <w:b/>
        </w:rPr>
        <w:t xml:space="preserve">ngọn </w:t>
      </w:r>
      <w:r>
        <w:rPr>
          <w:b/>
        </w:rPr>
        <w:t xml:space="preserve">gió </w:t>
      </w:r>
      <w:r>
        <w:rPr>
          <w:i/>
        </w:rPr>
        <w:t xml:space="preserve">danh từ </w:t>
      </w:r>
      <w:r>
        <w:t xml:space="preserve">Ví </w:t>
      </w:r>
      <w:r>
        <w:t xml:space="preserve">nơi </w:t>
      </w:r>
      <w:r>
        <w:t xml:space="preserve">phải </w:t>
      </w:r>
      <w:r>
        <w:t xml:space="preserve">trực </w:t>
      </w:r>
      <w:r>
        <w:t xml:space="preserve">tiếp </w:t>
      </w:r>
      <w:r>
        <w:t xml:space="preserve">đương </w:t>
      </w:r>
      <w:r>
        <w:t xml:space="preserve">đầu </w:t>
      </w:r>
      <w:r>
        <w:t xml:space="preserve">với </w:t>
      </w:r>
      <w:r>
        <w:t xml:space="preserve">những </w:t>
      </w:r>
      <w:r>
        <w:t xml:space="preserve">khó </w:t>
      </w:r>
      <w:r>
        <w:t xml:space="preserve">khăn, </w:t>
      </w:r>
      <w:r>
        <w:t xml:space="preserve">nguy </w:t>
      </w:r>
      <w:r>
        <w:t xml:space="preserve">hiểm </w:t>
      </w:r>
      <w:r>
        <w:t xml:space="preserve">lớn </w:t>
      </w:r>
      <w:r>
        <w:t xml:space="preserve">nhất.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sông </w:t>
      </w:r>
      <w:r>
        <w:rPr>
          <w:b/>
        </w:rPr>
        <w:t xml:space="preserve">ngọn </w:t>
      </w:r>
      <w:r>
        <w:rPr>
          <w:b/>
        </w:rPr>
        <w:t xml:space="preserve">nguồn </w:t>
      </w:r>
      <w:r>
        <w:rPr>
          <w:i/>
        </w:rPr>
        <w:t xml:space="preserve">danh từ </w:t>
      </w:r>
      <w:r>
        <w:t xml:space="preserve">Chỉ </w:t>
      </w:r>
      <w:r>
        <w:t xml:space="preserve">nơi </w:t>
      </w:r>
      <w:r>
        <w:t xml:space="preserve">xa </w:t>
      </w:r>
      <w:r>
        <w:t xml:space="preserve">xôi, </w:t>
      </w:r>
      <w:r>
        <w:t xml:space="preserve">heo </w:t>
      </w:r>
      <w:r>
        <w:t xml:space="preserve">hút.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tàu </w:t>
      </w:r>
      <w:r>
        <w:rPr>
          <w:i/>
        </w:rPr>
        <w:t xml:space="preserve">danh từ </w:t>
      </w:r>
      <w:r>
        <w:t xml:space="preserve">1x. </w:t>
      </w:r>
      <w:r>
        <w:t xml:space="preserve">đầu </w:t>
      </w:r>
      <w:r>
        <w:rPr>
          <w:i/>
        </w:rPr>
        <w:t xml:space="preserve">máy. </w:t>
      </w:r>
      <w:r>
        <w:rPr>
          <w:b/>
        </w:rPr>
        <w:t xml:space="preserve">2 </w:t>
      </w:r>
      <w:r>
        <w:t xml:space="preserve">Bộ </w:t>
      </w:r>
      <w:r>
        <w:t xml:space="preserve">phận </w:t>
      </w:r>
      <w:r>
        <w:t xml:space="preserve">hăng </w:t>
      </w:r>
      <w:r>
        <w:t xml:space="preserve">hái, </w:t>
      </w:r>
      <w:r>
        <w:t xml:space="preserve">tích </w:t>
      </w:r>
      <w:r>
        <w:t xml:space="preserve">cực,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lôi </w:t>
      </w:r>
      <w:r>
        <w:t xml:space="preserve">cuốn, </w:t>
      </w:r>
      <w:r>
        <w:t xml:space="preserve">thúc </w:t>
      </w:r>
      <w:r>
        <w:t xml:space="preserve">đẩy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khác </w:t>
      </w:r>
      <w:r>
        <w:t xml:space="preserve">trong </w:t>
      </w:r>
      <w:r>
        <w:t xml:space="preserve">một </w:t>
      </w:r>
      <w:r>
        <w:t xml:space="preserve">phong </w:t>
      </w:r>
      <w:r>
        <w:t xml:space="preserve">trào, </w:t>
      </w:r>
      <w:r>
        <w:t xml:space="preserve">một </w:t>
      </w:r>
      <w:r>
        <w:t xml:space="preserve">cuộc </w:t>
      </w:r>
      <w:r>
        <w:t xml:space="preserve">vận </w:t>
      </w:r>
      <w:r>
        <w:t xml:space="preserve">động. </w:t>
      </w:r>
      <w:r>
        <w:t xml:space="preserve">Vai </w:t>
      </w:r>
      <w:r>
        <w:t xml:space="preserve">trò </w:t>
      </w:r>
      <w:r>
        <w:rPr>
          <w:i/>
        </w:rPr>
        <w:t xml:space="preserve">đầu </w:t>
      </w:r>
      <w:r>
        <w:rPr>
          <w:i/>
        </w:rPr>
        <w:t xml:space="preserve">tàu </w:t>
      </w:r>
      <w:r>
        <w:t xml:space="preserve">của </w:t>
      </w:r>
      <w:r>
        <w:t xml:space="preserve">thanh </w:t>
      </w:r>
      <w:r>
        <w:t xml:space="preserve">niên.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tay </w:t>
      </w:r>
      <w:r>
        <w:rPr>
          <w:i/>
        </w:rPr>
        <w:t xml:space="preserve">tính từ </w:t>
      </w:r>
      <w:r>
        <w:t xml:space="preserve">(Tác </w:t>
      </w:r>
      <w:r>
        <w:t xml:space="preserve">phẩm) </w:t>
      </w:r>
      <w:r>
        <w:t xml:space="preserve">sáng </w:t>
      </w:r>
      <w:r>
        <w:t xml:space="preserve">tác </w:t>
      </w:r>
      <w:r>
        <w:t xml:space="preserve">đầu </w:t>
      </w:r>
      <w:r>
        <w:t xml:space="preserve">tiên </w:t>
      </w:r>
      <w:r>
        <w:t xml:space="preserve">của </w:t>
      </w:r>
      <w:r>
        <w:t xml:space="preserve">một </w:t>
      </w:r>
      <w:r>
        <w:t xml:space="preserve">người </w:t>
      </w:r>
      <w:r>
        <w:t xml:space="preserve">nào </w:t>
      </w:r>
      <w:r>
        <w:t xml:space="preserve">đó. </w:t>
      </w:r>
      <w:r>
        <w:t xml:space="preserve">Vở </w:t>
      </w:r>
      <w:r>
        <w:t xml:space="preserve">kịch </w:t>
      </w:r>
      <w:r>
        <w:t xml:space="preserve">ngắn </w:t>
      </w:r>
      <w:r>
        <w:rPr>
          <w:i/>
        </w:rPr>
        <w:t xml:space="preserve">đầu </w:t>
      </w:r>
      <w:r>
        <w:rPr>
          <w:i/>
        </w:rPr>
        <w:t xml:space="preserve">tay.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tắt </w:t>
      </w:r>
      <w:r>
        <w:rPr>
          <w:b/>
        </w:rPr>
        <w:t xml:space="preserve">mặt </w:t>
      </w:r>
      <w:r>
        <w:rPr>
          <w:b/>
        </w:rPr>
        <w:t xml:space="preserve">tối </w:t>
      </w:r>
      <w:r>
        <w:rPr>
          <w:i/>
        </w:rPr>
        <w:t xml:space="preserve">tính từ </w:t>
      </w:r>
      <w:r>
        <w:t xml:space="preserve">Tả </w:t>
      </w:r>
      <w:r>
        <w:t xml:space="preserve">tình </w:t>
      </w:r>
      <w:r>
        <w:t xml:space="preserve">trạng </w:t>
      </w:r>
      <w:r>
        <w:t xml:space="preserve">vất </w:t>
      </w:r>
      <w:r>
        <w:t xml:space="preserve">vả </w:t>
      </w:r>
      <w:r>
        <w:t xml:space="preserve">liên </w:t>
      </w:r>
      <w:r>
        <w:t xml:space="preserve">miên </w:t>
      </w:r>
      <w:r>
        <w:t xml:space="preserve">không </w:t>
      </w:r>
      <w:r>
        <w:t xml:space="preserve">lúc </w:t>
      </w:r>
      <w:r>
        <w:t xml:space="preserve">nào </w:t>
      </w:r>
      <w:r>
        <w:t xml:space="preserve">được </w:t>
      </w:r>
      <w:r>
        <w:t xml:space="preserve">rỗi </w:t>
      </w:r>
      <w:r>
        <w:t xml:space="preserve">rãi, </w:t>
      </w:r>
      <w:r>
        <w:t xml:space="preserve">nghỉ </w:t>
      </w:r>
      <w:r>
        <w:t xml:space="preserve">ngơi.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tẩu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đầu </w:t>
      </w:r>
      <w:r>
        <w:rPr>
          <w:i/>
        </w:rPr>
        <w:t xml:space="preserve">tàu.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têu </w:t>
      </w:r>
      <w:r>
        <w:rPr>
          <w:i/>
        </w:rPr>
        <w:t xml:space="preserve">danh từ </w:t>
      </w:r>
      <w:r>
        <w:t xml:space="preserve">(hoặc </w:t>
      </w:r>
      <w:r>
        <w:t xml:space="preserve">động từ). </w:t>
      </w:r>
      <w:r>
        <w:t xml:space="preserve">(khẩu ngữ). </w:t>
      </w:r>
      <w:r>
        <w:t xml:space="preserve">Người </w:t>
      </w:r>
      <w:r>
        <w:t xml:space="preserve">trước </w:t>
      </w:r>
      <w:r>
        <w:t xml:space="preserve">tiên </w:t>
      </w:r>
      <w:r>
        <w:t xml:space="preserve">bày </w:t>
      </w:r>
      <w:r>
        <w:t xml:space="preserve">ra </w:t>
      </w:r>
      <w:r>
        <w:t xml:space="preserve">một </w:t>
      </w:r>
      <w:r>
        <w:t xml:space="preserve">việc </w:t>
      </w:r>
      <w:r>
        <w:t xml:space="preserve">không </w:t>
      </w:r>
      <w:r>
        <w:t xml:space="preserve">tốt </w:t>
      </w:r>
      <w:r>
        <w:t xml:space="preserve">để </w:t>
      </w:r>
      <w:r>
        <w:t xml:space="preserve">người </w:t>
      </w:r>
      <w:r>
        <w:t xml:space="preserve">khác </w:t>
      </w:r>
      <w:r>
        <w:t xml:space="preserve">bắt </w:t>
      </w:r>
      <w:r>
        <w:t xml:space="preserve">chước </w:t>
      </w:r>
      <w:r>
        <w:t xml:space="preserve">làm </w:t>
      </w:r>
      <w:r>
        <w:t xml:space="preserve">theo. </w:t>
      </w:r>
      <w:r>
        <w:rPr>
          <w:i/>
        </w:rPr>
        <w:t xml:space="preserve">Làm </w:t>
      </w:r>
      <w:r>
        <w:rPr>
          <w:i/>
        </w:rPr>
        <w:t xml:space="preserve">đầu </w:t>
      </w:r>
      <w:r>
        <w:rPr>
          <w:i/>
        </w:rPr>
        <w:t xml:space="preserve">têu </w:t>
      </w:r>
      <w:r>
        <w:rPr>
          <w:i/>
        </w:rPr>
        <w:t xml:space="preserve">trong </w:t>
      </w:r>
      <w:r>
        <w:rPr>
          <w:i/>
        </w:rPr>
        <w:t xml:space="preserve">vụ </w:t>
      </w:r>
      <w:r>
        <w:rPr>
          <w:i/>
        </w:rPr>
        <w:t xml:space="preserve">phá </w:t>
      </w:r>
      <w:r>
        <w:rPr>
          <w:i/>
        </w:rPr>
        <w:t xml:space="preserve">rối </w:t>
      </w:r>
      <w:r>
        <w:rPr>
          <w:i/>
        </w:rPr>
        <w:t xml:space="preserve">trật </w:t>
      </w:r>
      <w:r>
        <w:rPr>
          <w:i/>
        </w:rPr>
        <w:t xml:space="preserve">tự. </w:t>
      </w:r>
      <w:r>
        <w:t xml:space="preserve">Ai </w:t>
      </w:r>
      <w:r>
        <w:rPr>
          <w:i/>
        </w:rPr>
        <w:t xml:space="preserve">đầu </w:t>
      </w:r>
      <w:r>
        <w:rPr>
          <w:i/>
        </w:rPr>
        <w:t xml:space="preserve">têu?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thai </w:t>
      </w:r>
      <w:r>
        <w:rPr>
          <w:i/>
        </w:rPr>
        <w:t xml:space="preserve">động từ </w:t>
      </w:r>
      <w:r>
        <w:t xml:space="preserve">Nhập </w:t>
      </w:r>
      <w:r>
        <w:t xml:space="preserve">vào </w:t>
      </w:r>
      <w:r>
        <w:t xml:space="preserve">một </w:t>
      </w:r>
      <w:r>
        <w:t xml:space="preserve">cái </w:t>
      </w:r>
      <w:r>
        <w:t xml:space="preserve">thai </w:t>
      </w:r>
      <w:r>
        <w:t xml:space="preserve">để </w:t>
      </w:r>
      <w:r>
        <w:t xml:space="preserve">sinh </w:t>
      </w:r>
      <w:r>
        <w:t xml:space="preserve">ra </w:t>
      </w:r>
      <w:r>
        <w:t xml:space="preserve">thành </w:t>
      </w:r>
      <w:r>
        <w:t xml:space="preserve">kiếp </w:t>
      </w:r>
      <w:r>
        <w:t xml:space="preserve">khác, </w:t>
      </w:r>
      <w:r>
        <w:t xml:space="preserve">theo </w:t>
      </w:r>
      <w:r>
        <w:t xml:space="preserve">thuyết </w:t>
      </w:r>
      <w:r>
        <w:t xml:space="preserve">luân </w:t>
      </w:r>
      <w:r>
        <w:t xml:space="preserve">hồi </w:t>
      </w:r>
      <w:r>
        <w:t xml:space="preserve">của </w:t>
      </w:r>
      <w:r>
        <w:t xml:space="preserve">đạo </w:t>
      </w:r>
      <w:r>
        <w:t xml:space="preserve">Phật.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thú </w:t>
      </w:r>
      <w:r>
        <w:rPr>
          <w:i/>
        </w:rPr>
        <w:t xml:space="preserve">động từ </w:t>
      </w:r>
      <w:r>
        <w:t xml:space="preserve">Tự </w:t>
      </w:r>
      <w:r>
        <w:t xml:space="preserve">ra </w:t>
      </w:r>
      <w:r>
        <w:t xml:space="preserve">thú </w:t>
      </w:r>
      <w:r>
        <w:t xml:space="preserve">nhận </w:t>
      </w:r>
      <w:r>
        <w:t xml:space="preserve">có </w:t>
      </w:r>
      <w:r>
        <w:t xml:space="preserve">hoạt </w:t>
      </w:r>
      <w:r>
        <w:t xml:space="preserve">động </w:t>
      </w:r>
      <w:r>
        <w:t xml:space="preserve">chống </w:t>
      </w:r>
      <w:r>
        <w:t xml:space="preserve">đối </w:t>
      </w:r>
      <w:r>
        <w:t xml:space="preserve">và </w:t>
      </w:r>
      <w:r>
        <w:t xml:space="preserve">chịu </w:t>
      </w:r>
      <w:r>
        <w:t xml:space="preserve">hàng </w:t>
      </w:r>
      <w:r>
        <w:t xml:space="preserve">phục. </w:t>
      </w:r>
      <w:r>
        <w:t xml:space="preserve">Toán </w:t>
      </w:r>
      <w:r>
        <w:rPr>
          <w:i/>
        </w:rPr>
        <w:t xml:space="preserve">phí </w:t>
      </w:r>
      <w:r>
        <w:rPr>
          <w:i/>
        </w:rPr>
        <w:t xml:space="preserve">ra </w:t>
      </w:r>
      <w:r>
        <w:t xml:space="preserve">đầu </w:t>
      </w:r>
      <w:r>
        <w:rPr>
          <w:i/>
        </w:rPr>
        <w:t xml:space="preserve">thú.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thừa </w:t>
      </w:r>
      <w:r>
        <w:rPr>
          <w:b/>
        </w:rPr>
        <w:t xml:space="preserve">đuôi </w:t>
      </w:r>
      <w:r>
        <w:rPr>
          <w:b/>
        </w:rPr>
        <w:t xml:space="preserve">thẹo </w:t>
      </w:r>
      <w:r>
        <w:rPr>
          <w:i/>
        </w:rPr>
        <w:t xml:space="preserve">danh từ </w:t>
      </w:r>
      <w:r>
        <w:t xml:space="preserve">Chỉ </w:t>
      </w:r>
      <w:r>
        <w:t xml:space="preserve">những </w:t>
      </w:r>
      <w:r>
        <w:t xml:space="preserve">mảnh </w:t>
      </w:r>
      <w:r>
        <w:t xml:space="preserve">thừa </w:t>
      </w:r>
      <w:r>
        <w:t xml:space="preserve">nhỏ </w:t>
      </w:r>
      <w:r>
        <w:t xml:space="preserve">vụn, </w:t>
      </w:r>
      <w:r>
        <w:t xml:space="preserve">không </w:t>
      </w:r>
      <w:r>
        <w:t xml:space="preserve">có </w:t>
      </w:r>
      <w:r>
        <w:t xml:space="preserve">hoặc </w:t>
      </w:r>
      <w:r>
        <w:t xml:space="preserve">có </w:t>
      </w:r>
      <w:r>
        <w:t xml:space="preserve">ít </w:t>
      </w:r>
      <w:r>
        <w:t xml:space="preserve">giá </w:t>
      </w:r>
      <w:r>
        <w:t xml:space="preserve">trị.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tiên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(hay </w:t>
      </w:r>
      <w:r>
        <w:t xml:space="preserve">phụ từ). </w:t>
      </w:r>
      <w:r>
        <w:t xml:space="preserve">Lúc </w:t>
      </w:r>
      <w:r>
        <w:t xml:space="preserve">đầu </w:t>
      </w:r>
      <w:r>
        <w:t xml:space="preserve">(nói </w:t>
      </w:r>
      <w:r>
        <w:t xml:space="preserve">về </w:t>
      </w:r>
      <w:r>
        <w:t xml:space="preserve">sự </w:t>
      </w:r>
      <w:r>
        <w:t xml:space="preserve">việc </w:t>
      </w:r>
      <w:r>
        <w:t xml:space="preserve">xảy </w:t>
      </w:r>
      <w:r>
        <w:t xml:space="preserve">ra </w:t>
      </w:r>
      <w:r>
        <w:t xml:space="preserve">trước </w:t>
      </w:r>
      <w:r>
        <w:t xml:space="preserve">nhất, </w:t>
      </w:r>
      <w:r>
        <w:t xml:space="preserve">so </w:t>
      </w:r>
      <w:r>
        <w:t xml:space="preserve">với </w:t>
      </w:r>
      <w:r>
        <w:t xml:space="preserve">những </w:t>
      </w:r>
      <w:r>
        <w:t xml:space="preserve">sự </w:t>
      </w:r>
      <w:r>
        <w:t xml:space="preserve">việc </w:t>
      </w:r>
      <w:r>
        <w:t xml:space="preserve">tiếp </w:t>
      </w:r>
      <w:r>
        <w:t xml:space="preserve">sau). </w:t>
      </w:r>
      <w:r>
        <w:t xml:space="preserve">Đầu </w:t>
      </w:r>
      <w:r>
        <w:rPr>
          <w:i/>
        </w:rPr>
        <w:t xml:space="preserve">tiên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nhận, </w:t>
      </w:r>
      <w:r>
        <w:rPr>
          <w:i/>
        </w:rPr>
        <w:t xml:space="preserve">sau </w:t>
      </w:r>
      <w:r>
        <w:t xml:space="preserve">lại </w:t>
      </w:r>
      <w:r>
        <w:t xml:space="preserve">chốt. </w:t>
      </w:r>
      <w:r>
        <w:t xml:space="preserve">Đầu </w:t>
      </w:r>
      <w:r>
        <w:rPr>
          <w:i/>
        </w:rPr>
        <w:t xml:space="preserve">tiên </w:t>
      </w:r>
      <w:r>
        <w:rPr>
          <w:i/>
        </w:rPr>
        <w:t xml:space="preserve">không </w:t>
      </w:r>
      <w:r>
        <w:rPr>
          <w:i/>
        </w:rPr>
        <w:t xml:space="preserve">hiểu, </w:t>
      </w:r>
      <w:r>
        <w:rPr>
          <w:i/>
        </w:rPr>
        <w:t xml:space="preserve">dần </w:t>
      </w:r>
      <w:r>
        <w:rPr>
          <w:i/>
        </w:rPr>
        <w:t xml:space="preserve">dần </w:t>
      </w:r>
      <w:r>
        <w:t xml:space="preserve">mới. </w:t>
      </w:r>
      <w:r>
        <w:rPr>
          <w:i/>
        </w:rPr>
        <w:t xml:space="preserve">hiểu </w:t>
      </w:r>
      <w:r>
        <w:rPr>
          <w:i/>
        </w:rPr>
        <w:t xml:space="preserve">ra. </w:t>
      </w:r>
      <w:r>
        <w:t xml:space="preserve">ll </w:t>
      </w:r>
      <w:r>
        <w:t xml:space="preserve">tính từ </w:t>
      </w:r>
      <w:r>
        <w:t xml:space="preserve">Trước </w:t>
      </w:r>
      <w:r>
        <w:t xml:space="preserve">tất </w:t>
      </w:r>
      <w:r>
        <w:t xml:space="preserve">cả </w:t>
      </w:r>
      <w:r>
        <w:t xml:space="preserve">những </w:t>
      </w:r>
      <w:r>
        <w:t xml:space="preserve">người </w:t>
      </w:r>
      <w:r>
        <w:t xml:space="preserve">khác, </w:t>
      </w:r>
      <w:r>
        <w:t xml:space="preserve">những </w:t>
      </w:r>
      <w:r>
        <w:t xml:space="preserve">cái </w:t>
      </w:r>
      <w:r>
        <w:t xml:space="preserve">khác </w:t>
      </w:r>
      <w:r>
        <w:t xml:space="preserve">cùng </w:t>
      </w:r>
      <w:r>
        <w:t xml:space="preserve">loại. </w:t>
      </w:r>
      <w:r>
        <w:t xml:space="preserve">Người </w:t>
      </w:r>
      <w:r>
        <w:t xml:space="preserve">đầu </w:t>
      </w:r>
      <w:r>
        <w:rPr>
          <w:i/>
        </w:rPr>
        <w:t xml:space="preserve">tiên. </w:t>
      </w:r>
      <w:r>
        <w:rPr>
          <w:i/>
        </w:rPr>
        <w:t xml:space="preserve">Những </w:t>
      </w:r>
      <w:r>
        <w:rPr>
          <w:i/>
        </w:rPr>
        <w:t xml:space="preserve">tin </w:t>
      </w:r>
      <w:r>
        <w:rPr>
          <w:i/>
        </w:rPr>
        <w:t xml:space="preserve">tức </w:t>
      </w:r>
      <w:r>
        <w:t xml:space="preserve">đều </w:t>
      </w:r>
      <w:r>
        <w:rPr>
          <w:i/>
        </w:rPr>
        <w:t xml:space="preserve">tiên. </w:t>
      </w:r>
      <w:r>
        <w:t xml:space="preserve">Phát </w:t>
      </w:r>
      <w:r>
        <w:t xml:space="preserve">biểu </w:t>
      </w:r>
      <w:r>
        <w:rPr>
          <w:i/>
        </w:rPr>
        <w:t xml:space="preserve">đầu </w:t>
      </w:r>
      <w:r>
        <w:rPr>
          <w:i/>
        </w:rPr>
        <w:t xml:space="preserve">, </w:t>
      </w:r>
      <w:r>
        <w:rPr>
          <w:i/>
        </w:rPr>
        <w:t xml:space="preserve">tiên </w:t>
      </w:r>
      <w:r>
        <w:rPr>
          <w:i/>
        </w:rPr>
        <w:t xml:space="preserve">trước </w:t>
      </w:r>
      <w:r>
        <w:rPr>
          <w:i/>
        </w:rPr>
        <w:t xml:space="preserve">hội </w:t>
      </w:r>
      <w:r>
        <w:t xml:space="preserve">nghị.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trâu </w:t>
      </w:r>
      <w:r>
        <w:rPr>
          <w:b/>
        </w:rPr>
        <w:t xml:space="preserve">mặt </w:t>
      </w:r>
      <w:r>
        <w:rPr>
          <w:b/>
        </w:rPr>
        <w:t xml:space="preserve">ngựa </w:t>
      </w:r>
      <w:r>
        <w:rPr>
          <w:i/>
        </w:rPr>
        <w:t xml:space="preserve">danh từ </w:t>
      </w:r>
      <w:r>
        <w:t xml:space="preserve">Ví </w:t>
      </w:r>
      <w:r>
        <w:t xml:space="preserve">kẻ </w:t>
      </w:r>
      <w:r>
        <w:t xml:space="preserve">côn </w:t>
      </w:r>
      <w:r>
        <w:t xml:space="preserve">đồ </w:t>
      </w:r>
      <w:r>
        <w:t xml:space="preserve">hung </w:t>
      </w:r>
      <w:r>
        <w:t xml:space="preserve">ác, </w:t>
      </w:r>
      <w:r>
        <w:t xml:space="preserve">không </w:t>
      </w:r>
      <w:r>
        <w:t xml:space="preserve">còn </w:t>
      </w:r>
      <w:r>
        <w:t xml:space="preserve">tính </w:t>
      </w:r>
      <w:r>
        <w:t xml:space="preserve">người.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trò </w:t>
      </w:r>
      <w:r>
        <w:rPr>
          <w:i/>
        </w:rPr>
        <w:t xml:space="preserve">danh từ </w:t>
      </w:r>
      <w:r>
        <w:t xml:space="preserve">(khẩu ngữ). </w:t>
      </w:r>
      <w:r>
        <w:rPr>
          <w:b/>
        </w:rPr>
        <w:t xml:space="preserve">1 </w:t>
      </w:r>
      <w:r>
        <w:t xml:space="preserve">Người </w:t>
      </w:r>
      <w:r>
        <w:t xml:space="preserve">điều </w:t>
      </w:r>
      <w:r>
        <w:t xml:space="preserve">khiển </w:t>
      </w:r>
      <w:r>
        <w:t xml:space="preserve">hoặc </w:t>
      </w:r>
      <w:r>
        <w:t xml:space="preserve">giữ </w:t>
      </w:r>
      <w:r>
        <w:t xml:space="preserve">vai </w:t>
      </w:r>
      <w:r>
        <w:t xml:space="preserve">chính </w:t>
      </w:r>
      <w:r>
        <w:t xml:space="preserve">trong </w:t>
      </w:r>
      <w:r>
        <w:t xml:space="preserve">một </w:t>
      </w:r>
      <w:r>
        <w:t xml:space="preserve">trò </w:t>
      </w:r>
      <w:r>
        <w:t xml:space="preserve">vui, </w:t>
      </w:r>
      <w:r>
        <w:t xml:space="preserve">một </w:t>
      </w:r>
      <w:r>
        <w:t xml:space="preserve">cuộc </w:t>
      </w:r>
      <w:r>
        <w:t xml:space="preserve">vui. </w:t>
      </w:r>
      <w:r>
        <w:rPr>
          <w:b/>
        </w:rPr>
        <w:t xml:space="preserve">2 </w:t>
      </w:r>
      <w:r>
        <w:t xml:space="preserve">Người </w:t>
      </w:r>
      <w:r>
        <w:t xml:space="preserve">giữ </w:t>
      </w:r>
      <w:r>
        <w:t xml:space="preserve">vai </w:t>
      </w:r>
      <w:r>
        <w:t xml:space="preserve">chính </w:t>
      </w:r>
      <w:r>
        <w:t xml:space="preserve">trong </w:t>
      </w:r>
      <w:r>
        <w:t xml:space="preserve">một </w:t>
      </w:r>
      <w:r>
        <w:t xml:space="preserve">việc </w:t>
      </w:r>
      <w:r>
        <w:t xml:space="preserve">gì </w:t>
      </w:r>
      <w:r>
        <w:t xml:space="preserve">đáng </w:t>
      </w:r>
      <w:r>
        <w:t xml:space="preserve">chê </w:t>
      </w:r>
      <w:r>
        <w:t xml:space="preserve">trách.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trộm </w:t>
      </w:r>
      <w:r>
        <w:rPr>
          <w:b/>
        </w:rPr>
        <w:t xml:space="preserve">đuôi </w:t>
      </w:r>
      <w:r>
        <w:rPr>
          <w:b/>
        </w:rPr>
        <w:t xml:space="preserve">cướp </w:t>
      </w:r>
      <w:r>
        <w:rPr>
          <w:i/>
        </w:rPr>
        <w:t xml:space="preserve">danh từ </w:t>
      </w:r>
      <w:r>
        <w:t xml:space="preserve">Chỉ </w:t>
      </w:r>
      <w:r>
        <w:t xml:space="preserve">kẻ </w:t>
      </w:r>
      <w:r>
        <w:t xml:space="preserve">chuyên </w:t>
      </w:r>
      <w:r>
        <w:t xml:space="preserve">nghề </w:t>
      </w:r>
      <w:r>
        <w:t xml:space="preserve">trộm </w:t>
      </w:r>
      <w:r>
        <w:t xml:space="preserve">cướp.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tư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Bỏ </w:t>
      </w:r>
      <w:r>
        <w:t xml:space="preserve">nhân </w:t>
      </w:r>
      <w:r>
        <w:t xml:space="preserve">lực, </w:t>
      </w:r>
      <w:r>
        <w:t xml:space="preserve">vật </w:t>
      </w:r>
      <w:r>
        <w:t xml:space="preserve">lực, </w:t>
      </w:r>
      <w:r>
        <w:t xml:space="preserve">tài </w:t>
      </w:r>
      <w:r>
        <w:t xml:space="preserve">lực </w:t>
      </w:r>
      <w:r>
        <w:t xml:space="preserve">vào </w:t>
      </w:r>
      <w:r>
        <w:t xml:space="preserve">công </w:t>
      </w:r>
      <w:r>
        <w:t xml:space="preserve">việc </w:t>
      </w:r>
      <w:r>
        <w:t xml:space="preserve">gì, </w:t>
      </w:r>
      <w:r>
        <w:t xml:space="preserve">trên </w:t>
      </w:r>
      <w:r>
        <w:t xml:space="preserve">cơ </w:t>
      </w:r>
      <w:r>
        <w:t xml:space="preserve">sở </w:t>
      </w:r>
      <w:r>
        <w:t xml:space="preserve">tính </w:t>
      </w:r>
      <w:r>
        <w:t xml:space="preserve">toán </w:t>
      </w:r>
      <w:r>
        <w:t xml:space="preserve">hiệu </w:t>
      </w:r>
      <w:r>
        <w:t xml:space="preserve">quả </w:t>
      </w:r>
      <w:r>
        <w:t xml:space="preserve">kinh </w:t>
      </w:r>
      <w:r>
        <w:t xml:space="preserve">tế, </w:t>
      </w:r>
      <w:r>
        <w:t xml:space="preserve">xã </w:t>
      </w:r>
      <w:r>
        <w:t xml:space="preserve">hội. </w:t>
      </w:r>
      <w:r>
        <w:t xml:space="preserve">Chính </w:t>
      </w:r>
      <w:r>
        <w:rPr>
          <w:i/>
        </w:rPr>
        <w:t xml:space="preserve">sách </w:t>
      </w:r>
      <w:r>
        <w:rPr>
          <w:i/>
        </w:rPr>
        <w:t xml:space="preserve">đều </w:t>
      </w:r>
      <w:r>
        <w:rPr>
          <w:i/>
        </w:rPr>
        <w:t xml:space="preserve">tư. </w:t>
      </w:r>
      <w:r>
        <w:t xml:space="preserve">Đầu </w:t>
      </w:r>
      <w:r>
        <w:rPr>
          <w:i/>
        </w:rPr>
        <w:t xml:space="preserve">tư </w:t>
      </w:r>
      <w:r>
        <w:rPr>
          <w:i/>
        </w:rPr>
        <w:t xml:space="preserve">uốn </w:t>
      </w:r>
      <w:r>
        <w:rPr>
          <w:i/>
        </w:rPr>
        <w:t xml:space="preserve">và </w:t>
      </w:r>
      <w:r>
        <w:rPr>
          <w:i/>
        </w:rPr>
        <w:t xml:space="preserve">lao </w:t>
      </w:r>
      <w:r>
        <w:rPr>
          <w:i/>
        </w:rPr>
        <w:t xml:space="preserve">động </w:t>
      </w:r>
      <w:r>
        <w:rPr>
          <w:i/>
        </w:rPr>
        <w:t xml:space="preserve">để </w:t>
      </w:r>
      <w:r>
        <w:rPr>
          <w:i/>
        </w:rPr>
        <w:t xml:space="preserve">phát </w:t>
      </w:r>
      <w:r>
        <w:t xml:space="preserve">triển </w:t>
      </w:r>
      <w:r>
        <w:t xml:space="preserve">ngành </w:t>
      </w:r>
      <w:r>
        <w:rPr>
          <w:i/>
        </w:rPr>
        <w:t xml:space="preserve">cơ </w:t>
      </w:r>
      <w:r>
        <w:rPr>
          <w:i/>
        </w:rPr>
        <w:t xml:space="preserve">khí. </w:t>
      </w:r>
      <w:r>
        <w:t xml:space="preserve">Vốn </w:t>
      </w:r>
      <w:r>
        <w:rPr>
          <w:i/>
        </w:rPr>
        <w:t xml:space="preserve">đầu </w:t>
      </w:r>
      <w:r>
        <w:rPr>
          <w:i/>
        </w:rPr>
        <w:t xml:space="preserve">tư. </w:t>
      </w:r>
      <w:r>
        <w:rPr>
          <w:b/>
        </w:rPr>
        <w:t xml:space="preserve">2 </w:t>
      </w:r>
      <w:r>
        <w:t xml:space="preserve">Bỏ </w:t>
      </w:r>
      <w:r>
        <w:t xml:space="preserve">sức </w:t>
      </w:r>
      <w:r>
        <w:t xml:space="preserve">lực, </w:t>
      </w:r>
      <w:r>
        <w:t xml:space="preserve">thời </w:t>
      </w:r>
      <w:r>
        <w:t xml:space="preserve">gian, </w:t>
      </w:r>
      <w:r>
        <w:t xml:space="preserve">v.v. </w:t>
      </w:r>
      <w:r>
        <w:t xml:space="preserve">vào </w:t>
      </w:r>
      <w:r>
        <w:t xml:space="preserve">công </w:t>
      </w:r>
      <w:r>
        <w:t xml:space="preserve">việc </w:t>
      </w:r>
      <w:r>
        <w:t xml:space="preserve">gì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thu </w:t>
      </w:r>
      <w:r>
        <w:rPr>
          <w:i/>
        </w:rPr>
        <w:t xml:space="preserve">kết </w:t>
      </w:r>
      <w:r>
        <w:rPr>
          <w:i/>
        </w:rPr>
        <w:t xml:space="preserve">quả </w:t>
      </w:r>
      <w:r>
        <w:rPr>
          <w:i/>
        </w:rPr>
        <w:t xml:space="preserve">tốt. </w:t>
      </w:r>
      <w:r>
        <w:rPr>
          <w:i/>
        </w:rPr>
        <w:t xml:space="preserve">Đầu </w:t>
      </w:r>
      <w:r>
        <w:rPr>
          <w:i/>
        </w:rPr>
        <w:t xml:space="preserve">tư </w:t>
      </w:r>
      <w:r>
        <w:rPr>
          <w:i/>
        </w:rPr>
        <w:t xml:space="preserve">suy </w:t>
      </w:r>
      <w:r>
        <w:t xml:space="preserve">nghĩ. </w:t>
      </w:r>
      <w:r>
        <w:t xml:space="preserve">Chưa </w:t>
      </w:r>
      <w:r>
        <w:t xml:space="preserve">đầu </w:t>
      </w:r>
      <w:r>
        <w:rPr>
          <w:i/>
        </w:rPr>
        <w:t xml:space="preserve">tư </w:t>
      </w:r>
      <w:r>
        <w:rPr>
          <w:i/>
        </w:rPr>
        <w:t xml:space="preserve">nhiều </w:t>
      </w:r>
      <w:r>
        <w:t xml:space="preserve">thì </w:t>
      </w:r>
      <w:r>
        <w:rPr>
          <w:i/>
        </w:rPr>
        <w:t xml:space="preserve">giờ </w:t>
      </w:r>
      <w:r>
        <w:rPr>
          <w:i/>
        </w:rPr>
        <w:t xml:space="preserve">uào </w:t>
      </w:r>
      <w:r>
        <w:rPr>
          <w:i/>
        </w:rPr>
        <w:t xml:space="preserve">học </w:t>
      </w:r>
      <w:r>
        <w:rPr>
          <w:i/>
        </w:rPr>
        <w:t xml:space="preserve">tập. </w:t>
      </w:r>
      <w:r>
        <w:t xml:space="preserve">đầu </w:t>
      </w:r>
      <w:r>
        <w:t xml:space="preserve">từ </w:t>
      </w:r>
      <w:r>
        <w:t xml:space="preserve">danh từ </w:t>
      </w:r>
      <w:r>
        <w:t xml:space="preserve">Bộ </w:t>
      </w:r>
      <w:r>
        <w:t xml:space="preserve">phận </w:t>
      </w:r>
      <w:r>
        <w:t xml:space="preserve">dùng </w:t>
      </w:r>
      <w:r>
        <w:t xml:space="preserve">để </w:t>
      </w:r>
      <w:r>
        <w:t xml:space="preserve">ghi, </w:t>
      </w:r>
      <w:r>
        <w:t xml:space="preserve">phát </w:t>
      </w:r>
      <w:r>
        <w:t xml:space="preserve">lại </w:t>
      </w:r>
      <w:r>
        <w:t xml:space="preserve">và </w:t>
      </w:r>
      <w:r>
        <w:t xml:space="preserve">xoá </w:t>
      </w:r>
      <w:r>
        <w:t xml:space="preserve">thông </w:t>
      </w:r>
      <w:r>
        <w:t xml:space="preserve">tin </w:t>
      </w:r>
      <w:r>
        <w:t xml:space="preserve">trên </w:t>
      </w:r>
      <w:r>
        <w:t xml:space="preserve">băng </w:t>
      </w:r>
      <w:r>
        <w:t xml:space="preserve">từ. </w:t>
      </w:r>
      <w:r>
        <w:t xml:space="preserve">I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vào </w:t>
      </w:r>
      <w:r>
        <w:rPr>
          <w:i/>
        </w:rPr>
        <w:t xml:space="preserve">danh từ </w:t>
      </w:r>
      <w:r>
        <w:t xml:space="preserve">(đối </w:t>
      </w:r>
      <w:r>
        <w:t xml:space="preserve">lập </w:t>
      </w:r>
      <w:r>
        <w:t xml:space="preserve">với </w:t>
      </w:r>
      <w:r>
        <w:t xml:space="preserve">đầu </w:t>
      </w:r>
      <w:r>
        <w:t xml:space="preserve">ra). </w:t>
      </w:r>
      <w:r>
        <w:rPr>
          <w:b/>
        </w:rPr>
        <w:t xml:space="preserve">1 </w:t>
      </w:r>
      <w:r>
        <w:t xml:space="preserve">Lối </w:t>
      </w:r>
      <w:r>
        <w:t xml:space="preserve">vào </w:t>
      </w:r>
      <w:r>
        <w:t xml:space="preserve">hoặc </w:t>
      </w:r>
      <w:r>
        <w:t xml:space="preserve">lượng </w:t>
      </w:r>
      <w:r>
        <w:t xml:space="preserve">vào </w:t>
      </w:r>
      <w:r>
        <w:t xml:space="preserve">hộp </w:t>
      </w:r>
      <w:r>
        <w:t xml:space="preserve">đen. </w:t>
      </w:r>
      <w:r>
        <w:rPr>
          <w:b/>
        </w:rPr>
        <w:t xml:space="preserve">2 </w:t>
      </w:r>
      <w:r>
        <w:t xml:space="preserve">Các </w:t>
      </w:r>
      <w:r>
        <w:t xml:space="preserve">chi </w:t>
      </w:r>
      <w:r>
        <w:t xml:space="preserve">phí </w:t>
      </w:r>
      <w:r>
        <w:t xml:space="preserve">về </w:t>
      </w:r>
      <w:r>
        <w:t xml:space="preserve">lao </w:t>
      </w:r>
      <w:r>
        <w:t xml:space="preserve">động, </w:t>
      </w:r>
      <w:r>
        <w:t xml:space="preserve">vật </w:t>
      </w:r>
      <w:r>
        <w:t xml:space="preserve">tư, </w:t>
      </w:r>
      <w:r>
        <w:t xml:space="preserve">tiền </w:t>
      </w:r>
      <w:r>
        <w:t xml:space="preserve">vốn </w:t>
      </w:r>
      <w:r>
        <w:t xml:space="preserve">trong </w:t>
      </w:r>
      <w:r>
        <w:t xml:space="preserve">hoạt </w:t>
      </w:r>
      <w:r>
        <w:t xml:space="preserve">động </w:t>
      </w:r>
      <w:r>
        <w:t xml:space="preserve">sản </w:t>
      </w:r>
      <w:r>
        <w:t xml:space="preserve">xuất, </w:t>
      </w:r>
      <w:r>
        <w:t xml:space="preserve">kinh </w:t>
      </w:r>
      <w:r>
        <w:t xml:space="preserve">doanh. </w:t>
      </w:r>
      <w:r>
        <w:t xml:space="preserve">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video </w:t>
      </w:r>
      <w:r>
        <w:rPr>
          <w:i/>
        </w:rPr>
        <w:t xml:space="preserve">danh từ </w:t>
      </w:r>
      <w:r>
        <w:t xml:space="preserve">Máy </w:t>
      </w:r>
      <w:r>
        <w:t xml:space="preserve">phát </w:t>
      </w:r>
      <w:r>
        <w:t xml:space="preserve">băng </w:t>
      </w:r>
      <w:r>
        <w:t xml:space="preserve">hình. </w:t>
      </w:r>
      <w:r>
        <w:rPr>
          <w:i/>
        </w:rPr>
        <w:t xml:space="preserve">Đầu </w:t>
      </w:r>
      <w:r>
        <w:t xml:space="preserve">uideo </w:t>
      </w:r>
      <w:r>
        <w:rPr>
          <w:i/>
        </w:rPr>
        <w:t xml:space="preserve">đa </w:t>
      </w:r>
      <w:r>
        <w:rPr>
          <w:i/>
        </w:rPr>
        <w:t xml:space="preserve">hệ. </w:t>
      </w:r>
      <w:r>
        <w:t xml:space="preserve">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voi </w:t>
      </w:r>
      <w:r>
        <w:rPr>
          <w:b/>
        </w:rPr>
        <w:t xml:space="preserve">đuôi </w:t>
      </w:r>
      <w:r>
        <w:rPr>
          <w:b/>
        </w:rPr>
        <w:t xml:space="preserve">chuột </w:t>
      </w:r>
      <w:r>
        <w:t xml:space="preserve">Ví </w:t>
      </w:r>
      <w:r>
        <w:t xml:space="preserve">sự </w:t>
      </w:r>
      <w:r>
        <w:t xml:space="preserve">việc </w:t>
      </w:r>
      <w:r>
        <w:t xml:space="preserve">lúc </w:t>
      </w:r>
      <w:r>
        <w:t xml:space="preserve">khởi </w:t>
      </w:r>
      <w:r>
        <w:t xml:space="preserve">đầu </w:t>
      </w:r>
      <w:r>
        <w:t xml:space="preserve">có </w:t>
      </w:r>
      <w:r>
        <w:t xml:space="preserve">vẻ </w:t>
      </w:r>
      <w:r>
        <w:t xml:space="preserve">to </w:t>
      </w:r>
      <w:r>
        <w:rPr>
          <w:i/>
        </w:rPr>
        <w:t xml:space="preserve">tát, </w:t>
      </w:r>
      <w:r>
        <w:t xml:space="preserve">nhưng </w:t>
      </w:r>
      <w:r>
        <w:t xml:space="preserve">khi </w:t>
      </w:r>
      <w:r>
        <w:t xml:space="preserve">kết </w:t>
      </w:r>
      <w:r>
        <w:t xml:space="preserve">thúc </w:t>
      </w:r>
      <w:r>
        <w:t xml:space="preserve">lại </w:t>
      </w:r>
      <w:r>
        <w:t xml:space="preserve">không </w:t>
      </w:r>
      <w:r>
        <w:t xml:space="preserve">có </w:t>
      </w:r>
      <w:r>
        <w:t xml:space="preserve">Ø}. </w:t>
      </w:r>
      <w:r>
        <w:t xml:space="preserve">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xanh </w:t>
      </w:r>
      <w:r>
        <w:rPr>
          <w:i/>
        </w:rPr>
        <w:t xml:space="preserve">danh từ </w:t>
      </w:r>
      <w:r>
        <w:t xml:space="preserve">Chỉ </w:t>
      </w:r>
      <w:r>
        <w:t xml:space="preserve">tuổi </w:t>
      </w:r>
      <w:r>
        <w:t xml:space="preserve">còn </w:t>
      </w:r>
      <w:r>
        <w:t xml:space="preserve">trẻ. </w:t>
      </w:r>
      <w:r>
        <w:t xml:space="preserve">Từ </w:t>
      </w:r>
      <w:r>
        <w:t xml:space="preserve">thuở </w:t>
      </w:r>
      <w:r>
        <w:t xml:space="preserve">đầu </w:t>
      </w:r>
      <w:r>
        <w:rPr>
          <w:i/>
        </w:rPr>
        <w:t xml:space="preserve">xanh. </w:t>
      </w:r>
      <w:r>
        <w:t xml:space="preserve">Đầu </w:t>
      </w:r>
      <w:r>
        <w:rPr>
          <w:i/>
        </w:rPr>
        <w:t xml:space="preserve">xanh </w:t>
      </w:r>
      <w:r>
        <w:rPr>
          <w:i/>
        </w:rPr>
        <w:t xml:space="preserve">tuổi </w:t>
      </w:r>
      <w:r>
        <w:t xml:space="preserve">trẻ.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xuôi </w:t>
      </w:r>
      <w:r>
        <w:rPr>
          <w:b/>
        </w:rPr>
        <w:t xml:space="preserve">đuôi </w:t>
      </w:r>
      <w:r>
        <w:rPr>
          <w:b/>
        </w:rPr>
        <w:t xml:space="preserve">lọt </w:t>
      </w:r>
      <w:r>
        <w:t xml:space="preserve">Ví </w:t>
      </w:r>
      <w:r>
        <w:t xml:space="preserve">trường </w:t>
      </w:r>
      <w:r>
        <w:t xml:space="preserve">hợp: </w:t>
      </w:r>
      <w:r>
        <w:t xml:space="preserve">công </w:t>
      </w:r>
      <w:r>
        <w:t xml:space="preserve">việc </w:t>
      </w:r>
      <w:r>
        <w:t xml:space="preserve">bước </w:t>
      </w:r>
      <w:r>
        <w:t xml:space="preserve">đầu </w:t>
      </w:r>
      <w:r>
        <w:t xml:space="preserve">giải </w:t>
      </w:r>
      <w:r>
        <w:t xml:space="preserve">quyết </w:t>
      </w:r>
      <w:r>
        <w:t xml:space="preserve">được </w:t>
      </w:r>
      <w:r>
        <w:t xml:space="preserve">tốt </w:t>
      </w:r>
      <w:r>
        <w:t xml:space="preserve">thì </w:t>
      </w:r>
      <w:r>
        <w:t xml:space="preserve">các </w:t>
      </w:r>
      <w:r>
        <w:t xml:space="preserve">bước </w:t>
      </w:r>
      <w:r>
        <w:t xml:space="preserve">sau </w:t>
      </w:r>
      <w:r>
        <w:t xml:space="preserve">sẽ </w:t>
      </w:r>
      <w:r>
        <w:t xml:space="preserve">dễ </w:t>
      </w:r>
      <w:r>
        <w:t xml:space="preserve">dàng, </w:t>
      </w:r>
      <w:r>
        <w:t xml:space="preserve">thuận </w:t>
      </w:r>
      <w:r>
        <w:t xml:space="preserve">lợi. </w:t>
      </w:r>
      <w:r>
        <w:br w:type="page"/>
      </w:r>
      <w:r>
        <w:rPr>
          <w:b/>
        </w:rPr>
        <w:t xml:space="preserve">...đấu </w:t>
      </w:r>
      <w:r>
        <w:rPr>
          <w:b/>
        </w:rPr>
        <w:t xml:space="preserve">...đâu </w:t>
      </w:r>
      <w:r>
        <w:rPr>
          <w:b/>
        </w:rPr>
        <w:t xml:space="preserve">(kng.; </w:t>
      </w:r>
      <w:r>
        <w:rPr>
          <w:b/>
        </w:rPr>
        <w:t xml:space="preserve">dùng </w:t>
      </w:r>
      <w:r>
        <w:rPr>
          <w:b/>
        </w:rPr>
        <w:t xml:space="preserve">xen </w:t>
      </w:r>
      <w:r>
        <w:rPr>
          <w:b/>
        </w:rPr>
        <w:t xml:space="preserve">với </w:t>
      </w:r>
      <w:r>
        <w:rPr>
          <w:b/>
        </w:rPr>
        <w:t xml:space="preserve">đg., </w:t>
      </w:r>
      <w:r>
        <w:rPr>
          <w:i/>
        </w:rPr>
        <w:t xml:space="preserve">danh từ </w:t>
      </w:r>
      <w:r>
        <w:t xml:space="preserve">Ở </w:t>
      </w:r>
      <w:r>
        <w:t xml:space="preserve">dạng </w:t>
      </w:r>
      <w:r>
        <w:t xml:space="preserve">lặp). </w:t>
      </w:r>
      <w:r>
        <w:t xml:space="preserve">Như </w:t>
      </w:r>
      <w:r>
        <w:t xml:space="preserve">đâu </w:t>
      </w:r>
      <w:r>
        <w:t xml:space="preserve">(ý </w:t>
      </w:r>
      <w:r>
        <w:t xml:space="preserve">nhấn </w:t>
      </w:r>
      <w:r>
        <w:t xml:space="preserve">mạnh). </w:t>
      </w:r>
      <w:r>
        <w:t xml:space="preserve">Ởđẩu </w:t>
      </w:r>
      <w:r>
        <w:rPr>
          <w:i/>
        </w:rPr>
        <w:t xml:space="preserve">ở </w:t>
      </w:r>
      <w:r>
        <w:t xml:space="preserve">đâu </w:t>
      </w:r>
      <w:r>
        <w:rPr>
          <w:i/>
        </w:rPr>
        <w:t xml:space="preserve">không </w:t>
      </w:r>
      <w:r>
        <w:rPr>
          <w:i/>
        </w:rPr>
        <w:t xml:space="preserve">ai </w:t>
      </w:r>
      <w:r>
        <w:t xml:space="preserve">biết. </w:t>
      </w:r>
      <w:r>
        <w:rPr>
          <w:i/>
        </w:rPr>
        <w:t xml:space="preserve">Đi </w:t>
      </w:r>
      <w:r>
        <w:t xml:space="preserve">tận </w:t>
      </w:r>
      <w:r>
        <w:rPr>
          <w:i/>
        </w:rPr>
        <w:t xml:space="preserve">đấu </w:t>
      </w:r>
      <w:r>
        <w:t xml:space="preserve">tận </w:t>
      </w:r>
      <w:r>
        <w:t xml:space="preserve">đâu. </w:t>
      </w:r>
      <w:r>
        <w:br/>
      </w:r>
      <w:r>
        <w:rPr>
          <w:b/>
        </w:rPr>
        <w:t xml:space="preserve">đấu,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Miếng </w:t>
      </w:r>
      <w:r>
        <w:t xml:space="preserve">gỗ </w:t>
      </w:r>
      <w:r>
        <w:t xml:space="preserve">kê </w:t>
      </w:r>
      <w:r>
        <w:t xml:space="preserve">chân </w:t>
      </w:r>
      <w:r>
        <w:t xml:space="preserve">chống </w:t>
      </w:r>
      <w:r>
        <w:t xml:space="preserve">rường </w:t>
      </w:r>
      <w:r>
        <w:t xml:space="preserve">trong </w:t>
      </w:r>
      <w:r>
        <w:t xml:space="preserve">mái </w:t>
      </w:r>
      <w:r>
        <w:t xml:space="preserve">nhà </w:t>
      </w:r>
      <w:r>
        <w:t xml:space="preserve">cổ </w:t>
      </w:r>
      <w:r>
        <w:t xml:space="preserve">truyền. </w:t>
      </w:r>
      <w:r>
        <w:rPr>
          <w:b/>
        </w:rPr>
        <w:t xml:space="preserve">2 </w:t>
      </w:r>
      <w:r>
        <w:t xml:space="preserve">Trụ </w:t>
      </w:r>
      <w:r>
        <w:t xml:space="preserve">con </w:t>
      </w:r>
      <w:r>
        <w:t xml:space="preserve">xây </w:t>
      </w:r>
      <w:r>
        <w:t xml:space="preserve">hai </w:t>
      </w:r>
      <w:r>
        <w:t xml:space="preserve">bên </w:t>
      </w:r>
      <w:r>
        <w:t xml:space="preserve">đầu </w:t>
      </w:r>
      <w:r>
        <w:t xml:space="preserve">nóc </w:t>
      </w:r>
      <w:r>
        <w:t xml:space="preserve">nhà </w:t>
      </w:r>
      <w:r>
        <w:t xml:space="preserve">gạch. </w:t>
      </w:r>
      <w:r>
        <w:br/>
      </w:r>
      <w:r>
        <w:rPr>
          <w:b/>
        </w:rPr>
        <w:t xml:space="preserve">đấu,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đong </w:t>
      </w:r>
      <w:r>
        <w:t xml:space="preserve">lường, </w:t>
      </w:r>
      <w:r>
        <w:t xml:space="preserve">thường </w:t>
      </w:r>
      <w:r>
        <w:t xml:space="preserve">bằng </w:t>
      </w:r>
      <w:r>
        <w:t xml:space="preserve">gỗ, </w:t>
      </w:r>
      <w:r>
        <w:t xml:space="preserve">dung </w:t>
      </w:r>
      <w:r>
        <w:t xml:space="preserve">tích </w:t>
      </w:r>
      <w:r>
        <w:t xml:space="preserve">không </w:t>
      </w:r>
      <w:r>
        <w:t xml:space="preserve">xác </w:t>
      </w:r>
      <w:r>
        <w:t xml:space="preserve">định, </w:t>
      </w:r>
      <w:r>
        <w:t xml:space="preserve">thường </w:t>
      </w:r>
      <w:r>
        <w:t xml:space="preserve">khoảng </w:t>
      </w:r>
      <w:r>
        <w:t xml:space="preserve">một </w:t>
      </w:r>
      <w:r>
        <w:t xml:space="preserve">lít, </w:t>
      </w:r>
      <w:r>
        <w:t xml:space="preserve">dùng </w:t>
      </w:r>
      <w:r>
        <w:t xml:space="preserve">trong </w:t>
      </w:r>
      <w:r>
        <w:t xml:space="preserve">dân </w:t>
      </w:r>
      <w:r>
        <w:t xml:space="preserve">gian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địa </w:t>
      </w:r>
      <w:r>
        <w:t xml:space="preserve">phương </w:t>
      </w:r>
      <w:r>
        <w:t xml:space="preserve">để </w:t>
      </w:r>
      <w:r>
        <w:t xml:space="preserve">đong </w:t>
      </w:r>
      <w:r>
        <w:t xml:space="preserve">hạt </w:t>
      </w:r>
      <w:r>
        <w:t xml:space="preserve">rời. </w:t>
      </w:r>
      <w:r>
        <w:rPr>
          <w:i/>
        </w:rPr>
        <w:t xml:space="preserve">Một </w:t>
      </w:r>
      <w:r>
        <w:t xml:space="preserve">đấu </w:t>
      </w:r>
      <w:r>
        <w:t xml:space="preserve">lạc. </w:t>
      </w:r>
      <w:r>
        <w:br/>
      </w:r>
      <w:r>
        <w:rPr>
          <w:b/>
        </w:rPr>
        <w:t xml:space="preserve">đấu,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cũ </w:t>
      </w:r>
      <w:r>
        <w:t xml:space="preserve">đo </w:t>
      </w:r>
      <w:r>
        <w:t xml:space="preserve">thể </w:t>
      </w:r>
      <w:r>
        <w:t xml:space="preserve">tích </w:t>
      </w:r>
      <w:r>
        <w:t xml:space="preserve">khối </w:t>
      </w:r>
      <w:r>
        <w:t xml:space="preserve">đất </w:t>
      </w:r>
      <w:r>
        <w:t xml:space="preserve">đào </w:t>
      </w:r>
      <w:r>
        <w:t xml:space="preserve">được, </w:t>
      </w:r>
      <w:r>
        <w:t xml:space="preserve">bằng </w:t>
      </w:r>
      <w:r>
        <w:t xml:space="preserve">khoảng </w:t>
      </w:r>
      <w:r>
        <w:t xml:space="preserve">nửa </w:t>
      </w:r>
      <w:r>
        <w:t xml:space="preserve">mét </w:t>
      </w:r>
      <w:r>
        <w:t xml:space="preserve">khối. </w:t>
      </w:r>
      <w:r>
        <w:br/>
      </w:r>
      <w:r>
        <w:rPr>
          <w:b/>
        </w:rPr>
        <w:t xml:space="preserve">đấu,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những </w:t>
      </w:r>
      <w:r>
        <w:t xml:space="preserve">vật </w:t>
      </w:r>
      <w:r>
        <w:t xml:space="preserve">hình </w:t>
      </w:r>
      <w:r>
        <w:t xml:space="preserve">thanh, </w:t>
      </w:r>
      <w:r>
        <w:t xml:space="preserve">hình </w:t>
      </w:r>
      <w:r>
        <w:t xml:space="preserve">sợi </w:t>
      </w:r>
      <w:r>
        <w:t xml:space="preserve">cùng </w:t>
      </w:r>
      <w:r>
        <w:t xml:space="preserve">một </w:t>
      </w:r>
      <w:r>
        <w:t xml:space="preserve">loại </w:t>
      </w:r>
      <w:r>
        <w:t xml:space="preserve">nối </w:t>
      </w:r>
      <w:r>
        <w:t xml:space="preserve">vào </w:t>
      </w:r>
      <w:r>
        <w:t xml:space="preserve">nhau </w:t>
      </w:r>
      <w:r>
        <w:t xml:space="preserve">hoặc </w:t>
      </w:r>
      <w:r>
        <w:t xml:space="preserve">áp </w:t>
      </w:r>
      <w:r>
        <w:t xml:space="preserve">sát </w:t>
      </w:r>
      <w:r>
        <w:t xml:space="preserve">vào </w:t>
      </w:r>
      <w:r>
        <w:t xml:space="preserve">nhau </w:t>
      </w:r>
      <w:r>
        <w:t xml:space="preserve">ở </w:t>
      </w:r>
      <w:r>
        <w:t xml:space="preserve">một </w:t>
      </w:r>
      <w:r>
        <w:t xml:space="preserve">đầu </w:t>
      </w:r>
      <w:r>
        <w:t xml:space="preserve">để </w:t>
      </w:r>
      <w:r>
        <w:t xml:space="preserve">phát </w:t>
      </w:r>
      <w:r>
        <w:t xml:space="preserve">huy </w:t>
      </w:r>
      <w:r>
        <w:t xml:space="preserve">một </w:t>
      </w:r>
      <w:r>
        <w:t xml:space="preserve">tác </w:t>
      </w:r>
      <w:r>
        <w:t xml:space="preserve">dụng </w:t>
      </w:r>
      <w:r>
        <w:t xml:space="preserve">nhất </w:t>
      </w:r>
      <w:r>
        <w:t xml:space="preserve">định. </w:t>
      </w:r>
      <w:r>
        <w:rPr>
          <w:i/>
        </w:rPr>
        <w:t xml:space="preserve">Đấu </w:t>
      </w:r>
      <w:r>
        <w:rPr>
          <w:i/>
        </w:rPr>
        <w:t xml:space="preserve">dây </w:t>
      </w:r>
      <w:r>
        <w:rPr>
          <w:i/>
        </w:rPr>
        <w:t xml:space="preserve">điện. </w:t>
      </w:r>
      <w:r>
        <w:rPr>
          <w:i/>
        </w:rPr>
        <w:t xml:space="preserve">Đấu </w:t>
      </w:r>
      <w:r>
        <w:rPr>
          <w:i/>
        </w:rPr>
        <w:t xml:space="preserve">máy </w:t>
      </w:r>
      <w:r>
        <w:rPr>
          <w:i/>
        </w:rPr>
        <w:t xml:space="preserve">nhánh </w:t>
      </w:r>
      <w:r>
        <w:rPr>
          <w:i/>
        </w:rPr>
        <w:t xml:space="preserve">uào </w:t>
      </w:r>
      <w:r>
        <w:rPr>
          <w:i/>
        </w:rPr>
        <w:t xml:space="preserve">tổng </w:t>
      </w:r>
      <w:r>
        <w:t xml:space="preserve">đài </w:t>
      </w:r>
      <w:r>
        <w:t xml:space="preserve">(điện </w:t>
      </w:r>
      <w:r>
        <w:t xml:space="preserve">thoại).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Áp </w:t>
      </w:r>
      <w:r>
        <w:t xml:space="preserve">sát </w:t>
      </w:r>
      <w:r>
        <w:t xml:space="preserve">vào </w:t>
      </w:r>
      <w:r>
        <w:t xml:space="preserve">nhau. </w:t>
      </w:r>
      <w:r>
        <w:t xml:space="preserve">Ngồi </w:t>
      </w:r>
      <w:r>
        <w:rPr>
          <w:i/>
        </w:rPr>
        <w:t xml:space="preserve">đấu </w:t>
      </w:r>
      <w:r>
        <w:t xml:space="preserve">lưng </w:t>
      </w:r>
      <w:r>
        <w:t xml:space="preserve">uào </w:t>
      </w:r>
      <w:r>
        <w:rPr>
          <w:i/>
        </w:rPr>
        <w:t xml:space="preserve">nhau. </w:t>
      </w:r>
      <w:r>
        <w:t xml:space="preserve">Chung </w:t>
      </w:r>
      <w:r>
        <w:rPr>
          <w:i/>
        </w:rPr>
        <w:t xml:space="preserve">lưng </w:t>
      </w:r>
      <w:r>
        <w:t xml:space="preserve">đấu </w:t>
      </w:r>
      <w:r>
        <w:rPr>
          <w:i/>
        </w:rPr>
        <w:t xml:space="preserve">cật*. </w:t>
      </w:r>
      <w:r>
        <w:rPr>
          <w:b/>
        </w:rPr>
        <w:t xml:space="preserve">3 </w:t>
      </w:r>
      <w:r>
        <w:t xml:space="preserve">Gộp </w:t>
      </w:r>
      <w:r>
        <w:t xml:space="preserve">nhiều </w:t>
      </w:r>
      <w:r>
        <w:t xml:space="preserve">cái </w:t>
      </w:r>
      <w:r>
        <w:t xml:space="preserve">cùng </w:t>
      </w:r>
      <w:r>
        <w:t xml:space="preserve">loại </w:t>
      </w:r>
      <w:r>
        <w:t xml:space="preserve">làm </w:t>
      </w:r>
      <w:r>
        <w:t xml:space="preserve">một </w:t>
      </w:r>
      <w:r>
        <w:t xml:space="preserve">để </w:t>
      </w:r>
      <w:r>
        <w:t xml:space="preserve">có </w:t>
      </w:r>
      <w:r>
        <w:t xml:space="preserve">được </w:t>
      </w:r>
      <w:r>
        <w:t xml:space="preserve">một </w:t>
      </w:r>
      <w:r>
        <w:t xml:space="preserve">tác </w:t>
      </w:r>
      <w:r>
        <w:t xml:space="preserve">dụng </w:t>
      </w:r>
      <w:r>
        <w:t xml:space="preserve">lớn </w:t>
      </w:r>
      <w:r>
        <w:t xml:space="preserve">hơn. </w:t>
      </w:r>
      <w:r>
        <w:rPr>
          <w:i/>
        </w:rPr>
        <w:t xml:space="preserve">Đấu </w:t>
      </w:r>
      <w:r>
        <w:rPr>
          <w:i/>
        </w:rPr>
        <w:t xml:space="preserve">hai </w:t>
      </w:r>
      <w:r>
        <w:t xml:space="preserve">xe </w:t>
      </w:r>
      <w:r>
        <w:rPr>
          <w:i/>
        </w:rPr>
        <w:t xml:space="preserve">con </w:t>
      </w:r>
      <w:r>
        <w:rPr>
          <w:i/>
        </w:rPr>
        <w:t xml:space="preserve">kéo </w:t>
      </w:r>
      <w:r>
        <w:rPr>
          <w:i/>
        </w:rPr>
        <w:t xml:space="preserve">chiếc </w:t>
      </w:r>
      <w:r>
        <w:rPr>
          <w:i/>
        </w:rPr>
        <w:t xml:space="preserve">xe </w:t>
      </w:r>
      <w:r>
        <w:rPr>
          <w:i/>
        </w:rPr>
        <w:t xml:space="preserve">tải. </w:t>
      </w:r>
      <w:r>
        <w:rPr>
          <w:i/>
        </w:rPr>
        <w:t xml:space="preserve">Đấu </w:t>
      </w:r>
      <w:r>
        <w:rPr>
          <w:i/>
        </w:rPr>
        <w:t xml:space="preserve">sức </w:t>
      </w:r>
      <w:r>
        <w:rPr>
          <w:i/>
        </w:rPr>
        <w:t xml:space="preserve">lại </w:t>
      </w:r>
      <w:r>
        <w:rPr>
          <w:i/>
        </w:rPr>
        <w:t xml:space="preserve">mà </w:t>
      </w:r>
      <w:r>
        <w:t xml:space="preserve">làm. </w:t>
      </w:r>
      <w:r>
        <w:t xml:space="preserve">â </w:t>
      </w:r>
      <w:r>
        <w:t xml:space="preserve">Pha </w:t>
      </w:r>
      <w:r>
        <w:t xml:space="preserve">trộn </w:t>
      </w:r>
      <w:r>
        <w:t xml:space="preserve">làm </w:t>
      </w:r>
      <w:r>
        <w:t xml:space="preserve">một </w:t>
      </w:r>
      <w:r>
        <w:t xml:space="preserve">nhiều </w:t>
      </w:r>
      <w:r>
        <w:t xml:space="preserve">thứ </w:t>
      </w:r>
      <w:r>
        <w:t xml:space="preserve">cùng </w:t>
      </w:r>
      <w:r>
        <w:t xml:space="preserve">loại </w:t>
      </w:r>
      <w:r>
        <w:t xml:space="preserve">nhưng </w:t>
      </w:r>
      <w:r>
        <w:t xml:space="preserve">có </w:t>
      </w:r>
      <w:r>
        <w:t xml:space="preserve">chất </w:t>
      </w:r>
      <w:r>
        <w:t xml:space="preserve">lượng </w:t>
      </w:r>
      <w:r>
        <w:t xml:space="preserve">khác </w:t>
      </w:r>
      <w:r>
        <w:t xml:space="preserve">nhau, </w:t>
      </w:r>
      <w:r>
        <w:t xml:space="preserve">để </w:t>
      </w:r>
      <w:r>
        <w:t xml:space="preserve">tạo </w:t>
      </w:r>
      <w:r>
        <w:t xml:space="preserve">ra </w:t>
      </w:r>
      <w:r>
        <w:t xml:space="preserve">một </w:t>
      </w:r>
      <w:r>
        <w:t xml:space="preserve">thứ </w:t>
      </w:r>
      <w:r>
        <w:t xml:space="preserve">có </w:t>
      </w:r>
      <w:r>
        <w:t xml:space="preserve">chất </w:t>
      </w:r>
      <w:r>
        <w:t xml:space="preserve">lượng </w:t>
      </w:r>
      <w:r>
        <w:t xml:space="preserve">mới. </w:t>
      </w:r>
      <w:r>
        <w:rPr>
          <w:i/>
        </w:rPr>
        <w:t xml:space="preserve">Đấu </w:t>
      </w:r>
      <w:r>
        <w:rPr>
          <w:i/>
        </w:rPr>
        <w:t xml:space="preserve">rượu </w:t>
      </w:r>
      <w:r>
        <w:rPr>
          <w:i/>
        </w:rPr>
        <w:t xml:space="preserve">trắng </w:t>
      </w:r>
      <w:r>
        <w:t xml:space="preserve">uới </w:t>
      </w:r>
      <w:r>
        <w:rPr>
          <w:i/>
        </w:rPr>
        <w:t xml:space="preserve">rượu </w:t>
      </w:r>
      <w:r>
        <w:t xml:space="preserve">mùi. </w:t>
      </w:r>
      <w:r>
        <w:rPr>
          <w:i/>
        </w:rPr>
        <w:t xml:space="preserve">Pha </w:t>
      </w:r>
      <w:r>
        <w:t xml:space="preserve">đấu </w:t>
      </w:r>
      <w:r>
        <w:rPr>
          <w:i/>
        </w:rPr>
        <w:t xml:space="preserve">nước </w:t>
      </w:r>
      <w:r>
        <w:rPr>
          <w:i/>
        </w:rPr>
        <w:t xml:space="preserve">mắm. </w:t>
      </w:r>
      <w:r>
        <w:br/>
      </w:r>
      <w:r>
        <w:rPr>
          <w:b/>
        </w:rPr>
        <w:t xml:space="preserve">đấu,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Đọ </w:t>
      </w:r>
      <w:r>
        <w:t xml:space="preserve">sức </w:t>
      </w:r>
      <w:r>
        <w:t xml:space="preserve">hoặc </w:t>
      </w:r>
      <w:r>
        <w:t xml:space="preserve">tài </w:t>
      </w:r>
      <w:r>
        <w:t xml:space="preserve">để </w:t>
      </w:r>
      <w:r>
        <w:t xml:space="preserve">rõ </w:t>
      </w:r>
      <w:r>
        <w:t xml:space="preserve">hơn, </w:t>
      </w:r>
      <w:r>
        <w:t xml:space="preserve">thua. </w:t>
      </w:r>
      <w:r>
        <w:rPr>
          <w:i/>
        </w:rPr>
        <w:t xml:space="preserve">Ðấu </w:t>
      </w:r>
      <w:r>
        <w:t xml:space="preserve">võ. </w:t>
      </w:r>
      <w:r>
        <w:rPr>
          <w:i/>
        </w:rPr>
        <w:t xml:space="preserve">Đấu </w:t>
      </w:r>
      <w:r>
        <w:rPr>
          <w:i/>
        </w:rPr>
        <w:t xml:space="preserve">cờ </w:t>
      </w:r>
      <w:r>
        <w:rPr>
          <w:i/>
        </w:rPr>
        <w:t xml:space="preserve">tướng. </w:t>
      </w:r>
      <w:r>
        <w:rPr>
          <w:b/>
        </w:rPr>
        <w:t xml:space="preserve">2 </w:t>
      </w:r>
      <w:r>
        <w:t xml:space="preserve">Dùng </w:t>
      </w:r>
      <w:r>
        <w:t xml:space="preserve">]í </w:t>
      </w:r>
      <w:r>
        <w:t xml:space="preserve">lẽ </w:t>
      </w:r>
      <w:r>
        <w:t xml:space="preserve">và </w:t>
      </w:r>
      <w:r>
        <w:t xml:space="preserve">bằng </w:t>
      </w:r>
      <w:r>
        <w:t xml:space="preserve">chứng </w:t>
      </w:r>
      <w:r>
        <w:t xml:space="preserve">để </w:t>
      </w:r>
      <w:r>
        <w:t xml:space="preserve">vạch </w:t>
      </w:r>
      <w:r>
        <w:t xml:space="preserve">tội </w:t>
      </w:r>
      <w:r>
        <w:t xml:space="preserve">và </w:t>
      </w:r>
      <w:r>
        <w:t xml:space="preserve">đánh </w:t>
      </w:r>
      <w:r>
        <w:t xml:space="preserve">đổ </w:t>
      </w:r>
      <w:r>
        <w:t xml:space="preserve">trước </w:t>
      </w:r>
      <w:r>
        <w:t xml:space="preserve">hội </w:t>
      </w:r>
      <w:r>
        <w:t xml:space="preserve">nghị </w:t>
      </w:r>
      <w:r>
        <w:t xml:space="preserve">quần </w:t>
      </w:r>
      <w:r>
        <w:t xml:space="preserve">chúng </w:t>
      </w:r>
      <w:r>
        <w:t xml:space="preserve">(từ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cuộc </w:t>
      </w:r>
      <w:r>
        <w:t xml:space="preserve">vận </w:t>
      </w:r>
      <w:r>
        <w:t xml:space="preserve">động </w:t>
      </w:r>
      <w:r>
        <w:t xml:space="preserve">cải </w:t>
      </w:r>
      <w:r>
        <w:t xml:space="preserve">cách </w:t>
      </w:r>
      <w:r>
        <w:t xml:space="preserve">ruộng </w:t>
      </w:r>
      <w:r>
        <w:t xml:space="preserve">đất). </w:t>
      </w:r>
      <w:r>
        <w:t xml:space="preserve">Đấu </w:t>
      </w:r>
      <w:r>
        <w:t xml:space="preserve">một </w:t>
      </w:r>
      <w:r>
        <w:rPr>
          <w:i/>
        </w:rPr>
        <w:t xml:space="preserve">cường </w:t>
      </w:r>
      <w:r>
        <w:rPr>
          <w:i/>
        </w:rPr>
        <w:t xml:space="preserve">hào </w:t>
      </w:r>
      <w:r>
        <w:rPr>
          <w:i/>
        </w:rPr>
        <w:t xml:space="preserve">gian </w:t>
      </w:r>
      <w:r>
        <w:rPr>
          <w:i/>
        </w:rPr>
        <w:t xml:space="preserve">ác. </w:t>
      </w:r>
      <w:r>
        <w:rPr>
          <w:b/>
        </w:rPr>
        <w:t xml:space="preserve">3 </w:t>
      </w:r>
      <w:r>
        <w:t xml:space="preserve">(khẩu ngữ). </w:t>
      </w:r>
      <w:r>
        <w:t xml:space="preserve">Đấu </w:t>
      </w:r>
      <w:r>
        <w:t xml:space="preserve">tranh </w:t>
      </w:r>
      <w:r>
        <w:t xml:space="preserve">phê </w:t>
      </w:r>
      <w:r>
        <w:t xml:space="preserve">bình </w:t>
      </w:r>
      <w:r>
        <w:t xml:space="preserve">kịch </w:t>
      </w:r>
      <w:r>
        <w:t xml:space="preserve">liệt </w:t>
      </w:r>
      <w:r>
        <w:t xml:space="preserve">một </w:t>
      </w:r>
      <w:r>
        <w:t xml:space="preserve">cá </w:t>
      </w:r>
      <w:r>
        <w:t xml:space="preserve">nhân </w:t>
      </w:r>
      <w:r>
        <w:t xml:space="preserve">nào </w:t>
      </w:r>
      <w:r>
        <w:t xml:space="preserve">đó </w:t>
      </w:r>
      <w:r>
        <w:t xml:space="preserve">trước </w:t>
      </w:r>
      <w:r>
        <w:t xml:space="preserve">hội </w:t>
      </w:r>
      <w:r>
        <w:t xml:space="preserve">nghị. </w:t>
      </w:r>
      <w:r>
        <w:t xml:space="preserve">Quen </w:t>
      </w:r>
      <w:r>
        <w:rPr>
          <w:i/>
        </w:rPr>
        <w:t xml:space="preserve">thói </w:t>
      </w:r>
      <w:r>
        <w:rPr>
          <w:i/>
        </w:rPr>
        <w:t xml:space="preserve">hống </w:t>
      </w:r>
      <w:r>
        <w:t xml:space="preserve">hách, </w:t>
      </w:r>
      <w:r>
        <w:rPr>
          <w:i/>
        </w:rPr>
        <w:t xml:space="preserve">bị </w:t>
      </w:r>
      <w:r>
        <w:rPr>
          <w:i/>
        </w:rPr>
        <w:t xml:space="preserve">đấu </w:t>
      </w:r>
      <w:r>
        <w:rPr>
          <w:i/>
        </w:rPr>
        <w:t xml:space="preserve">cho </w:t>
      </w:r>
      <w:r>
        <w:t xml:space="preserve">một </w:t>
      </w:r>
      <w:r>
        <w:rPr>
          <w:i/>
        </w:rPr>
        <w:t xml:space="preserve">trận. </w:t>
      </w:r>
      <w:r>
        <w:rPr>
          <w:b/>
        </w:rPr>
        <w:t xml:space="preserve">4 </w:t>
      </w:r>
      <w:r>
        <w:t xml:space="preserve">(kng.; </w:t>
      </w:r>
      <w:r>
        <w:t xml:space="preserve">ít dùng). </w:t>
      </w:r>
      <w:r>
        <w:t xml:space="preserve">Bán </w:t>
      </w:r>
      <w:r>
        <w:t xml:space="preserve">đấu </w:t>
      </w:r>
      <w:r>
        <w:t xml:space="preserve">giá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đấu </w:t>
      </w:r>
      <w:r>
        <w:rPr>
          <w:b/>
        </w:rPr>
        <w:t xml:space="preserve">dịu </w:t>
      </w:r>
      <w:r>
        <w:rPr>
          <w:i/>
        </w:rPr>
        <w:t xml:space="preserve">động từ </w:t>
      </w:r>
      <w:r>
        <w:t xml:space="preserve">Chuyển </w:t>
      </w:r>
      <w:r>
        <w:t xml:space="preserve">từ </w:t>
      </w:r>
      <w:r>
        <w:t xml:space="preserve">thái </w:t>
      </w:r>
      <w:r>
        <w:t xml:space="preserve">độ </w:t>
      </w:r>
      <w:r>
        <w:t xml:space="preserve">chống </w:t>
      </w:r>
      <w:r>
        <w:t xml:space="preserve">đối </w:t>
      </w:r>
      <w:r>
        <w:t xml:space="preserve">gay </w:t>
      </w:r>
      <w:r>
        <w:t xml:space="preserve">gắt </w:t>
      </w:r>
      <w:r>
        <w:t xml:space="preserve">sang </w:t>
      </w:r>
      <w:r>
        <w:t xml:space="preserve">thái </w:t>
      </w:r>
      <w:r>
        <w:t xml:space="preserve">độ </w:t>
      </w:r>
      <w:r>
        <w:t xml:space="preserve">ôn </w:t>
      </w:r>
      <w:r>
        <w:t xml:space="preserve">hoà </w:t>
      </w:r>
      <w:r>
        <w:t xml:space="preserve">hơn. </w:t>
      </w:r>
      <w:r>
        <w:t xml:space="preserve">Thấy </w:t>
      </w:r>
      <w:r>
        <w:t xml:space="preserve">găng </w:t>
      </w:r>
      <w:r>
        <w:t xml:space="preserve">quá, </w:t>
      </w:r>
      <w:r>
        <w:t xml:space="preserve">nó </w:t>
      </w:r>
      <w:r>
        <w:t xml:space="preserve">đành </w:t>
      </w:r>
      <w:r>
        <w:t xml:space="preserve">phải </w:t>
      </w:r>
      <w:r>
        <w:t xml:space="preserve">đấu </w:t>
      </w:r>
      <w:r>
        <w:t xml:space="preserve">dịu. </w:t>
      </w:r>
      <w:r>
        <w:br/>
      </w:r>
      <w:r>
        <w:rPr>
          <w:b/>
        </w:rPr>
        <w:t xml:space="preserve">đấu </w:t>
      </w:r>
      <w:r>
        <w:rPr>
          <w:b/>
        </w:rPr>
        <w:t xml:space="preserve">đá </w:t>
      </w:r>
      <w:r>
        <w:rPr>
          <w:i/>
        </w:rPr>
        <w:t xml:space="preserve">động từ </w:t>
      </w:r>
      <w:r>
        <w:t xml:space="preserve">(khẩu ngữ). </w:t>
      </w:r>
      <w:r>
        <w:t xml:space="preserve">Hoạt </w:t>
      </w:r>
      <w:r>
        <w:t xml:space="preserve">động </w:t>
      </w:r>
      <w:r>
        <w:t xml:space="preserve">chống </w:t>
      </w:r>
      <w:r>
        <w:t xml:space="preserve">lại </w:t>
      </w:r>
      <w:r>
        <w:t xml:space="preserve">nhau </w:t>
      </w:r>
      <w:r>
        <w:t xml:space="preserve">bằng </w:t>
      </w:r>
      <w:r>
        <w:t xml:space="preserve">cách </w:t>
      </w:r>
      <w:r>
        <w:t xml:space="preserve">phê </w:t>
      </w:r>
      <w:r>
        <w:t xml:space="preserve">phán, </w:t>
      </w:r>
      <w:r>
        <w:t xml:space="preserve">đả </w:t>
      </w:r>
      <w:r>
        <w:t xml:space="preserve">kích, </w:t>
      </w:r>
      <w:r>
        <w:t xml:space="preserve">làm </w:t>
      </w:r>
      <w:r>
        <w:t xml:space="preserve">mất </w:t>
      </w:r>
      <w:r>
        <w:t xml:space="preserve">uy </w:t>
      </w:r>
      <w:r>
        <w:t xml:space="preserve">tín </w:t>
      </w:r>
      <w:r>
        <w:t xml:space="preserve">để </w:t>
      </w:r>
      <w:r>
        <w:t xml:space="preserve">tranh </w:t>
      </w:r>
      <w:r>
        <w:t xml:space="preserve">giành </w:t>
      </w:r>
      <w:r>
        <w:t xml:space="preserve">quyền </w:t>
      </w:r>
      <w:r>
        <w:t xml:space="preserve">lợi. </w:t>
      </w:r>
      <w:r>
        <w:t xml:space="preserve">Chỉ </w:t>
      </w:r>
      <w:r>
        <w:rPr>
          <w:i/>
        </w:rPr>
        <w:t xml:space="preserve">uì </w:t>
      </w:r>
      <w:r>
        <w:rPr>
          <w:i/>
        </w:rPr>
        <w:t xml:space="preserve">địa </w:t>
      </w:r>
      <w:r>
        <w:rPr>
          <w:i/>
        </w:rPr>
        <w:t xml:space="preserve">uị </w:t>
      </w:r>
      <w:r>
        <w:rPr>
          <w:i/>
        </w:rPr>
        <w:t xml:space="preserve">mà </w:t>
      </w:r>
      <w:r>
        <w:rPr>
          <w:i/>
        </w:rPr>
        <w:t xml:space="preserve">đấu </w:t>
      </w:r>
      <w:r>
        <w:rPr>
          <w:i/>
        </w:rPr>
        <w:t xml:space="preserve">đá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đấu </w:t>
      </w:r>
      <w:r>
        <w:rPr>
          <w:b/>
        </w:rPr>
        <w:t xml:space="preserve">giá </w:t>
      </w:r>
      <w:r>
        <w:rPr>
          <w:i/>
        </w:rPr>
        <w:t xml:space="preserve">động từ </w:t>
      </w:r>
      <w:r>
        <w:t xml:space="preserve">xem </w:t>
      </w:r>
      <w:r>
        <w:rPr>
          <w:i/>
        </w:rPr>
        <w:t xml:space="preserve">bán </w:t>
      </w:r>
      <w:r>
        <w:rPr>
          <w:i/>
        </w:rPr>
        <w:t xml:space="preserve">đấu </w:t>
      </w:r>
      <w:r>
        <w:t xml:space="preserve">giá. </w:t>
      </w:r>
      <w:r>
        <w:br/>
      </w:r>
      <w:r>
        <w:rPr>
          <w:b/>
        </w:rPr>
        <w:t xml:space="preserve">đấu </w:t>
      </w:r>
      <w:r>
        <w:rPr>
          <w:b/>
        </w:rPr>
        <w:t xml:space="preserve">giao </w:t>
      </w:r>
      <w:r>
        <w:rPr>
          <w:b/>
        </w:rPr>
        <w:t xml:space="preserve">hữu </w:t>
      </w:r>
      <w:r>
        <w:rPr>
          <w:i/>
        </w:rPr>
        <w:t xml:space="preserve">động từ </w:t>
      </w:r>
      <w:r>
        <w:t xml:space="preserve">Đấu </w:t>
      </w:r>
      <w:r>
        <w:t xml:space="preserve">thể </w:t>
      </w:r>
      <w:r>
        <w:t xml:space="preserve">thao </w:t>
      </w:r>
      <w:r>
        <w:t xml:space="preserve">nhằm </w:t>
      </w:r>
      <w:r>
        <w:t xml:space="preserve">mục </w:t>
      </w:r>
      <w:r>
        <w:t xml:space="preserve">đích </w:t>
      </w:r>
      <w:r>
        <w:t xml:space="preserve">hữu </w:t>
      </w:r>
      <w:r>
        <w:t xml:space="preserve">nghị, </w:t>
      </w:r>
      <w:r>
        <w:t xml:space="preserve">chứ </w:t>
      </w:r>
      <w:r>
        <w:t xml:space="preserve">không </w:t>
      </w:r>
      <w:r>
        <w:t xml:space="preserve">nhằm </w:t>
      </w:r>
      <w:r>
        <w:t xml:space="preserve">mục </w:t>
      </w:r>
      <w:r>
        <w:t xml:space="preserve">đích </w:t>
      </w:r>
      <w:r>
        <w:t xml:space="preserve">tranh </w:t>
      </w:r>
      <w:r>
        <w:t xml:space="preserve">giải. </w:t>
      </w:r>
      <w:r>
        <w:br/>
      </w:r>
      <w:r>
        <w:rPr>
          <w:b/>
        </w:rPr>
        <w:t xml:space="preserve">đấu </w:t>
      </w:r>
      <w:r>
        <w:rPr>
          <w:b/>
        </w:rPr>
        <w:t xml:space="preserve">khẩu </w:t>
      </w:r>
      <w:r>
        <w:rPr>
          <w:i/>
        </w:rPr>
        <w:t xml:space="preserve">động từ </w:t>
      </w:r>
      <w:r>
        <w:t xml:space="preserve">(khẩu ngữ). </w:t>
      </w:r>
      <w:r>
        <w:t xml:space="preserve">Cãi </w:t>
      </w:r>
      <w:r>
        <w:t xml:space="preserve">nhau </w:t>
      </w:r>
      <w:r>
        <w:t xml:space="preserve">kịch </w:t>
      </w:r>
      <w:r>
        <w:t xml:space="preserve">liệt. </w:t>
      </w:r>
      <w:r>
        <w:t xml:space="preserve">Cuộc </w:t>
      </w:r>
      <w:r>
        <w:rPr>
          <w:i/>
        </w:rPr>
        <w:t xml:space="preserve">đấu </w:t>
      </w:r>
      <w:r>
        <w:rPr>
          <w:i/>
        </w:rPr>
        <w:t xml:space="preserve">khẩu </w:t>
      </w:r>
      <w:r>
        <w:t xml:space="preserve">giữa </w:t>
      </w:r>
      <w:r>
        <w:rPr>
          <w:i/>
        </w:rPr>
        <w:t xml:space="preserve">hai </w:t>
      </w:r>
      <w:r>
        <w:t xml:space="preserve">người. </w:t>
      </w:r>
      <w:r>
        <w:br/>
      </w:r>
      <w:r>
        <w:rPr>
          <w:b/>
        </w:rPr>
        <w:t xml:space="preserve">đấu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t xml:space="preserve">đấu </w:t>
      </w:r>
      <w:r>
        <w:t xml:space="preserve">lý. </w:t>
      </w:r>
      <w:r>
        <w:t xml:space="preserve">động từ </w:t>
      </w:r>
      <w:r>
        <w:t xml:space="preserve">Tranh </w:t>
      </w:r>
      <w:r>
        <w:t xml:space="preserve">được </w:t>
      </w:r>
      <w:r>
        <w:t xml:space="preserve">thua </w:t>
      </w:r>
      <w:r>
        <w:t xml:space="preserve">bằng </w:t>
      </w:r>
      <w:r>
        <w:t xml:space="preserve">lí </w:t>
      </w:r>
      <w:r>
        <w:t xml:space="preserve">lẽ. </w:t>
      </w:r>
      <w:r>
        <w:br/>
      </w:r>
      <w:r>
        <w:rPr>
          <w:b/>
        </w:rPr>
        <w:t xml:space="preserve">đấu </w:t>
      </w:r>
      <w:r>
        <w:rPr>
          <w:b/>
        </w:rPr>
        <w:t xml:space="preserve">loại </w:t>
      </w:r>
      <w:r>
        <w:rPr>
          <w:i/>
        </w:rPr>
        <w:t xml:space="preserve">động từ </w:t>
      </w:r>
      <w:r>
        <w:t xml:space="preserve">Thi </w:t>
      </w:r>
      <w:r>
        <w:t xml:space="preserve">đấu </w:t>
      </w:r>
      <w:r>
        <w:t xml:space="preserve">thể </w:t>
      </w:r>
      <w:r>
        <w:t xml:space="preserve">thao </w:t>
      </w:r>
      <w:r>
        <w:t xml:space="preserve">nhằm </w:t>
      </w:r>
      <w:r>
        <w:t xml:space="preserve">loại </w:t>
      </w:r>
      <w:r>
        <w:t xml:space="preserve">dần </w:t>
      </w:r>
      <w:r>
        <w:t xml:space="preserve">những </w:t>
      </w:r>
      <w:r>
        <w:t xml:space="preserve">người </w:t>
      </w:r>
      <w:r>
        <w:t xml:space="preserve">hoặc </w:t>
      </w:r>
      <w:r>
        <w:t xml:space="preserve">đội </w:t>
      </w:r>
      <w:r>
        <w:t xml:space="preserve">kém </w:t>
      </w:r>
      <w:r>
        <w:t xml:space="preserve">để </w:t>
      </w:r>
      <w:r>
        <w:t xml:space="preserve">chọn </w:t>
      </w:r>
      <w:r>
        <w:t xml:space="preserve">chức </w:t>
      </w:r>
      <w:r>
        <w:t xml:space="preserve">vô </w:t>
      </w:r>
      <w:r>
        <w:t xml:space="preserve">địch. </w:t>
      </w:r>
      <w:r>
        <w:br/>
      </w:r>
      <w:r>
        <w:rPr>
          <w:b/>
        </w:rPr>
        <w:t xml:space="preserve">đấu </w:t>
      </w:r>
      <w:r>
        <w:rPr>
          <w:b/>
        </w:rPr>
        <w:t xml:space="preserve">lý </w:t>
      </w:r>
      <w:r>
        <w:rPr>
          <w:i/>
        </w:rPr>
        <w:t xml:space="preserve">xem </w:t>
      </w:r>
      <w:r>
        <w:t xml:space="preserve">đấu </w:t>
      </w:r>
      <w:r>
        <w:t xml:space="preserve">ñH. </w:t>
      </w:r>
      <w:r>
        <w:br/>
      </w:r>
      <w:r>
        <w:rPr>
          <w:b/>
        </w:rPr>
        <w:t xml:space="preserve">đấu </w:t>
      </w:r>
      <w:r>
        <w:rPr>
          <w:b/>
        </w:rPr>
        <w:t xml:space="preserve">pháp </w:t>
      </w:r>
      <w:r>
        <w:rPr>
          <w:i/>
        </w:rPr>
        <w:t xml:space="preserve">danh từ </w:t>
      </w:r>
      <w:r>
        <w:t xml:space="preserve">Cách </w:t>
      </w:r>
      <w:r>
        <w:t xml:space="preserve">thức, </w:t>
      </w:r>
      <w:r>
        <w:t xml:space="preserve">phương </w:t>
      </w:r>
      <w:r>
        <w:t xml:space="preserve">pháp </w:t>
      </w:r>
      <w:r>
        <w:t xml:space="preserve">áp. </w:t>
      </w:r>
      <w:r>
        <w:t xml:space="preserve">dụng </w:t>
      </w:r>
      <w:r>
        <w:t xml:space="preserve">trong </w:t>
      </w:r>
      <w:r>
        <w:t xml:space="preserve">thi </w:t>
      </w:r>
      <w:r>
        <w:t xml:space="preserve">đấu </w:t>
      </w:r>
      <w:r>
        <w:t xml:space="preserve">thể </w:t>
      </w:r>
      <w:r>
        <w:t xml:space="preserve">thao. </w:t>
      </w:r>
      <w:r>
        <w:rPr>
          <w:i/>
        </w:rPr>
        <w:t xml:space="preserve">Thay </w:t>
      </w:r>
      <w:r>
        <w:t xml:space="preserve">đối. </w:t>
      </w:r>
      <w:r>
        <w:t xml:space="preserve">chiến </w:t>
      </w:r>
      <w:r>
        <w:rPr>
          <w:i/>
        </w:rPr>
        <w:t xml:space="preserve">thuật </w:t>
      </w:r>
      <w:r>
        <w:rPr>
          <w:i/>
        </w:rPr>
        <w:t xml:space="preserve">uà </w:t>
      </w:r>
      <w:r>
        <w:t xml:space="preserve">đấu </w:t>
      </w:r>
      <w:r>
        <w:rPr>
          <w:i/>
        </w:rPr>
        <w:t xml:space="preserve">pháp. </w:t>
      </w:r>
      <w:r>
        <w:t xml:space="preserve">Sử </w:t>
      </w:r>
      <w:r>
        <w:rPr>
          <w:i/>
        </w:rPr>
        <w:t xml:space="preserve">dụng </w:t>
      </w:r>
      <w:r>
        <w:t xml:space="preserve">đấu! </w:t>
      </w:r>
      <w:r>
        <w:t xml:space="preserve">pháp </w:t>
      </w:r>
      <w:r>
        <w:t xml:space="preserve">sở </w:t>
      </w:r>
      <w:r>
        <w:t xml:space="preserve">trường. </w:t>
      </w:r>
      <w:r>
        <w:br/>
      </w:r>
      <w:r>
        <w:rPr>
          <w:b/>
        </w:rPr>
        <w:t xml:space="preserve">đấu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Người </w:t>
      </w:r>
      <w:r>
        <w:t xml:space="preserve">tham </w:t>
      </w:r>
      <w:r>
        <w:t xml:space="preserve">gia </w:t>
      </w:r>
      <w:r>
        <w:t xml:space="preserve">thi </w:t>
      </w:r>
      <w:r>
        <w:t xml:space="preserve">đấu </w:t>
      </w:r>
      <w:r>
        <w:t xml:space="preserve">võ </w:t>
      </w:r>
      <w:r>
        <w:t xml:space="preserve">hoặc </w:t>
      </w:r>
      <w:r>
        <w:t xml:space="preserve">đấu </w:t>
      </w:r>
      <w:r>
        <w:t xml:space="preserve">sức </w:t>
      </w:r>
      <w:r>
        <w:t xml:space="preserve">mạnh. </w:t>
      </w:r>
      <w:r>
        <w:rPr>
          <w:i/>
        </w:rPr>
        <w:t xml:space="preserve">Đấu </w:t>
      </w:r>
      <w:r>
        <w:t xml:space="preserve">sĩ </w:t>
      </w:r>
      <w:r>
        <w:t xml:space="preserve">đấu </w:t>
      </w:r>
      <w:r>
        <w:t xml:space="preserve">bò </w:t>
      </w:r>
      <w:r>
        <w:rPr>
          <w:i/>
        </w:rPr>
        <w:t xml:space="preserve">tót. </w:t>
      </w:r>
      <w:r>
        <w:rPr>
          <w:i/>
        </w:rPr>
        <w:t xml:space="preserve">Đấu </w:t>
      </w:r>
      <w:r>
        <w:rPr>
          <w:i/>
        </w:rPr>
        <w:t xml:space="preserve">sĩ </w:t>
      </w:r>
      <w:r>
        <w:t xml:space="preserve">quyền </w:t>
      </w:r>
      <w:r>
        <w:t xml:space="preserve">Anh. </w:t>
      </w:r>
      <w:r>
        <w:br/>
      </w:r>
      <w:r>
        <w:rPr>
          <w:b/>
        </w:rPr>
        <w:t xml:space="preserve">đấu </w:t>
      </w:r>
      <w:r>
        <w:rPr>
          <w:b/>
        </w:rPr>
        <w:t xml:space="preserve">thầu </w:t>
      </w:r>
      <w:r>
        <w:rPr>
          <w:i/>
        </w:rPr>
        <w:t xml:space="preserve">động từ </w:t>
      </w:r>
      <w:r>
        <w:t xml:space="preserve">Đọ </w:t>
      </w:r>
      <w:r>
        <w:t xml:space="preserve">công </w:t>
      </w:r>
      <w:r>
        <w:t xml:space="preserve">khai, </w:t>
      </w:r>
      <w:r>
        <w:t xml:space="preserve">ai </w:t>
      </w:r>
      <w:r>
        <w:t xml:space="preserve">nhận </w:t>
      </w:r>
      <w:r>
        <w:t xml:space="preserve">làm, </w:t>
      </w:r>
      <w:r>
        <w:t xml:space="preserve">nhận </w:t>
      </w:r>
      <w:r>
        <w:t xml:space="preserve">bán </w:t>
      </w:r>
      <w:r>
        <w:t xml:space="preserve">với </w:t>
      </w:r>
      <w:r>
        <w:t xml:space="preserve">điều </w:t>
      </w:r>
      <w:r>
        <w:t xml:space="preserve">kiện </w:t>
      </w:r>
      <w:r>
        <w:t xml:space="preserve">tốt </w:t>
      </w:r>
      <w:r>
        <w:t xml:space="preserve">nhất </w:t>
      </w:r>
      <w:r>
        <w:t xml:space="preserve">thì </w:t>
      </w:r>
      <w:r>
        <w:t xml:space="preserve">được </w:t>
      </w:r>
      <w:r>
        <w:t xml:space="preserve">giao </w:t>
      </w:r>
      <w:r>
        <w:t xml:space="preserve">cho </w:t>
      </w:r>
      <w:r>
        <w:t xml:space="preserve">làm </w:t>
      </w:r>
      <w:r>
        <w:t xml:space="preserve">hoặc </w:t>
      </w:r>
      <w:r>
        <w:t xml:space="preserve">được </w:t>
      </w:r>
      <w:r>
        <w:t xml:space="preserve">bán </w:t>
      </w:r>
      <w:r>
        <w:t xml:space="preserve">hàng </w:t>
      </w:r>
      <w:r>
        <w:t xml:space="preserve">(một </w:t>
      </w:r>
      <w:r>
        <w:t xml:space="preserve">phương </w:t>
      </w:r>
      <w:r>
        <w:t xml:space="preserve">thức </w:t>
      </w:r>
      <w:r>
        <w:t xml:space="preserve">giao </w:t>
      </w:r>
      <w:r>
        <w:t xml:space="preserve">làm </w:t>
      </w:r>
      <w:r>
        <w:t xml:space="preserve">công </w:t>
      </w:r>
      <w:r>
        <w:t xml:space="preserve">trình </w:t>
      </w:r>
      <w:r>
        <w:t xml:space="preserve">hoặc </w:t>
      </w:r>
      <w:r>
        <w:t xml:space="preserve">mua </w:t>
      </w:r>
      <w:r>
        <w:t xml:space="preserve">hàng). </w:t>
      </w:r>
      <w:r>
        <w:br/>
      </w:r>
      <w:r>
        <w:rPr>
          <w:b/>
        </w:rPr>
        <w:t xml:space="preserve">đấu </w:t>
      </w:r>
      <w:r>
        <w:rPr>
          <w:b/>
        </w:rPr>
        <w:t xml:space="preserve">thủ </w:t>
      </w:r>
      <w:r>
        <w:rPr>
          <w:i/>
        </w:rPr>
        <w:t xml:space="preserve">danh từ </w:t>
      </w:r>
      <w:r>
        <w:t xml:space="preserve">Người </w:t>
      </w:r>
      <w:r>
        <w:t xml:space="preserve">thi </w:t>
      </w:r>
      <w:r>
        <w:t xml:space="preserve">đấu. </w:t>
      </w:r>
      <w:r>
        <w:rPr>
          <w:i/>
        </w:rPr>
        <w:t xml:space="preserve">Đấu </w:t>
      </w:r>
      <w:r>
        <w:rPr>
          <w:i/>
        </w:rPr>
        <w:t xml:space="preserve">thủ </w:t>
      </w:r>
      <w:r>
        <w:t xml:space="preserve">bóng </w:t>
      </w:r>
      <w:r>
        <w:t xml:space="preserve">bàn. </w:t>
      </w:r>
      <w:r>
        <w:rPr>
          <w:i/>
        </w:rPr>
        <w:t xml:space="preserve">Đấu </w:t>
      </w:r>
      <w:r>
        <w:t xml:space="preserve">thủ </w:t>
      </w:r>
      <w:r>
        <w:rPr>
          <w:i/>
        </w:rPr>
        <w:t xml:space="preserve">cờ </w:t>
      </w:r>
      <w:r>
        <w:t xml:space="preserve">tướng. </w:t>
      </w:r>
      <w:r>
        <w:br/>
      </w:r>
      <w:r>
        <w:rPr>
          <w:b/>
        </w:rPr>
        <w:t xml:space="preserve">đấu </w:t>
      </w:r>
      <w:r>
        <w:rPr>
          <w:b/>
        </w:rPr>
        <w:t xml:space="preserve">thuỷ </w:t>
      </w:r>
      <w:r>
        <w:rPr>
          <w:i/>
        </w:rPr>
        <w:t xml:space="preserve">động từ </w:t>
      </w:r>
      <w:r>
        <w:t xml:space="preserve">Dồn </w:t>
      </w:r>
      <w:r>
        <w:t xml:space="preserve">nước </w:t>
      </w:r>
      <w:r>
        <w:t xml:space="preserve">lại, </w:t>
      </w:r>
      <w:r>
        <w:t xml:space="preserve">tạo </w:t>
      </w:r>
      <w:r>
        <w:t xml:space="preserve">thế </w:t>
      </w:r>
      <w:r>
        <w:t xml:space="preserve">để </w:t>
      </w:r>
      <w:r>
        <w:t xml:space="preserve">tiêu </w:t>
      </w:r>
      <w:r>
        <w:t xml:space="preserve">nước. </w:t>
      </w:r>
      <w:r>
        <w:t xml:space="preserve">Khoanh </w:t>
      </w:r>
      <w:r>
        <w:t xml:space="preserve">vùng </w:t>
      </w:r>
      <w:r>
        <w:t xml:space="preserve">đấu </w:t>
      </w:r>
      <w:r>
        <w:t xml:space="preserve">thuỷ </w:t>
      </w:r>
      <w:r>
        <w:t xml:space="preserve">để </w:t>
      </w:r>
      <w:r>
        <w:t xml:space="preserve">chống </w:t>
      </w:r>
      <w:r>
        <w:t xml:space="preserve">úng. </w:t>
      </w:r>
      <w:r>
        <w:br/>
      </w:r>
      <w:r>
        <w:rPr>
          <w:b/>
        </w:rPr>
        <w:t xml:space="preserve">đấu </w:t>
      </w:r>
      <w:r>
        <w:rPr>
          <w:b/>
        </w:rPr>
        <w:t xml:space="preserve">tố </w:t>
      </w:r>
      <w:r>
        <w:rPr>
          <w:i/>
        </w:rPr>
        <w:t xml:space="preserve">động từ </w:t>
      </w:r>
      <w:r>
        <w:t xml:space="preserve">Tố </w:t>
      </w:r>
      <w:r>
        <w:t xml:space="preserve">cáo </w:t>
      </w:r>
      <w:r>
        <w:t xml:space="preserve">tội </w:t>
      </w:r>
      <w:r>
        <w:t xml:space="preserve">ác </w:t>
      </w:r>
      <w:r>
        <w:t xml:space="preserve">và </w:t>
      </w:r>
      <w:r>
        <w:t xml:space="preserve">đấu </w:t>
      </w:r>
      <w:r>
        <w:t xml:space="preserve">tranh </w:t>
      </w:r>
      <w:r>
        <w:t xml:space="preserve">để </w:t>
      </w:r>
      <w:r>
        <w:t xml:space="preserve">đánh </w:t>
      </w:r>
      <w:r>
        <w:t xml:space="preserve">đổ </w:t>
      </w:r>
      <w:r>
        <w:t xml:space="preserve">trước </w:t>
      </w:r>
      <w:r>
        <w:t xml:space="preserve">hội </w:t>
      </w:r>
      <w:r>
        <w:t xml:space="preserve">nghị </w:t>
      </w:r>
      <w:r>
        <w:t xml:space="preserve">quần </w:t>
      </w:r>
      <w:r>
        <w:t xml:space="preserve">chúng </w:t>
      </w:r>
      <w:r>
        <w:t xml:space="preserve">(từ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cuộc </w:t>
      </w:r>
      <w:r>
        <w:t xml:space="preserve">vận </w:t>
      </w:r>
      <w:r>
        <w:t xml:space="preserve">động </w:t>
      </w:r>
      <w:r>
        <w:t xml:space="preserve">cải </w:t>
      </w:r>
      <w:r>
        <w:t xml:space="preserve">cách </w:t>
      </w:r>
      <w:r>
        <w:t xml:space="preserve">ruộng </w:t>
      </w:r>
      <w:r>
        <w:t xml:space="preserve">đất). </w:t>
      </w:r>
      <w:r>
        <w:t xml:space="preserve">Đấu </w:t>
      </w:r>
      <w:r>
        <w:t xml:space="preserve">tố </w:t>
      </w:r>
      <w:r>
        <w:t xml:space="preserve">cường </w:t>
      </w:r>
      <w:r>
        <w:t xml:space="preserve">hào. </w:t>
      </w:r>
      <w:r>
        <w:br/>
      </w:r>
      <w:r>
        <w:rPr>
          <w:b/>
        </w:rPr>
        <w:t xml:space="preserve">đấu </w:t>
      </w:r>
      <w:r>
        <w:rPr>
          <w:b/>
        </w:rPr>
        <w:t xml:space="preserve">tranh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Dùng </w:t>
      </w:r>
      <w:r>
        <w:t xml:space="preserve">sức </w:t>
      </w:r>
      <w:r>
        <w:t xml:space="preserve">mạnh </w:t>
      </w:r>
      <w:r>
        <w:t xml:space="preserve">vật </w:t>
      </w:r>
      <w:r>
        <w:t xml:space="preserve">chất </w:t>
      </w:r>
      <w:r>
        <w:t xml:space="preserve">hay </w:t>
      </w:r>
      <w:r>
        <w:t xml:space="preserve">tỉnh </w:t>
      </w:r>
      <w:r>
        <w:t xml:space="preserve">thần </w:t>
      </w:r>
      <w:r>
        <w:t xml:space="preserve">để </w:t>
      </w:r>
      <w:r>
        <w:t xml:space="preserve">chống </w:t>
      </w:r>
      <w:r>
        <w:t xml:space="preserve">lại </w:t>
      </w:r>
      <w:r>
        <w:t xml:space="preserve">hoặc </w:t>
      </w:r>
      <w:r>
        <w:t xml:space="preserve">điệt </w:t>
      </w:r>
      <w:r>
        <w:t xml:space="preserve">trừ. </w:t>
      </w:r>
      <w:r>
        <w:rPr>
          <w:i/>
        </w:rPr>
        <w:t xml:space="preserve">Đấu </w:t>
      </w:r>
      <w:r>
        <w:rPr>
          <w:i/>
        </w:rPr>
        <w:t xml:space="preserve">tranh </w:t>
      </w:r>
      <w:r>
        <w:t xml:space="preserve">uới </w:t>
      </w:r>
      <w:r>
        <w:t xml:space="preserve">thiên </w:t>
      </w:r>
      <w:r>
        <w:rPr>
          <w:i/>
        </w:rPr>
        <w:t xml:space="preserve">tai. </w:t>
      </w:r>
      <w:r>
        <w:t xml:space="preserve">Làn </w:t>
      </w:r>
      <w:r>
        <w:t xml:space="preserve">sóng </w:t>
      </w:r>
      <w:r>
        <w:rPr>
          <w:i/>
        </w:rPr>
        <w:t xml:space="preserve">đấu </w:t>
      </w:r>
      <w:r>
        <w:rPr>
          <w:i/>
        </w:rPr>
        <w:t xml:space="preserve">tranh </w:t>
      </w:r>
      <w:r>
        <w:t xml:space="preserve">chống </w:t>
      </w:r>
      <w:r>
        <w:rPr>
          <w:i/>
        </w:rPr>
        <w:t xml:space="preserve">đế </w:t>
      </w:r>
      <w:r>
        <w:t xml:space="preserve">quốc </w:t>
      </w:r>
      <w:r>
        <w:t xml:space="preserve">xâm </w:t>
      </w:r>
      <w:r>
        <w:t xml:space="preserve">lược. </w:t>
      </w:r>
      <w:r>
        <w:t xml:space="preserve">Tự </w:t>
      </w:r>
      <w:r>
        <w:t xml:space="preserve">đấu </w:t>
      </w:r>
      <w:r>
        <w:rPr>
          <w:i/>
        </w:rPr>
        <w:t xml:space="preserve">tranh </w:t>
      </w:r>
      <w:r>
        <w:rPr>
          <w:i/>
        </w:rPr>
        <w:t xml:space="preserve">với </w:t>
      </w:r>
      <w:r>
        <w:rPr>
          <w:i/>
        </w:rPr>
        <w:t xml:space="preserve">bản </w:t>
      </w:r>
      <w:r>
        <w:rPr>
          <w:i/>
        </w:rPr>
        <w:t xml:space="preserve">thân. </w:t>
      </w:r>
      <w:r>
        <w:br/>
      </w:r>
      <w:r>
        <w:rPr>
          <w:b/>
        </w:rPr>
        <w:t xml:space="preserve">đấu </w:t>
      </w:r>
      <w:r>
        <w:rPr>
          <w:b/>
        </w:rPr>
        <w:t xml:space="preserve">tranh </w:t>
      </w:r>
      <w:r>
        <w:rPr>
          <w:b/>
        </w:rPr>
        <w:t xml:space="preserve">chính </w:t>
      </w:r>
      <w:r>
        <w:rPr>
          <w:b/>
        </w:rPr>
        <w:t xml:space="preserve">trị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Hình </w:t>
      </w:r>
      <w:r>
        <w:t xml:space="preserve">thái </w:t>
      </w:r>
      <w:r>
        <w:t xml:space="preserve">đấu </w:t>
      </w:r>
      <w:r>
        <w:t xml:space="preserve">tranh </w:t>
      </w:r>
      <w:r>
        <w:t xml:space="preserve">nhằm </w:t>
      </w:r>
      <w:r>
        <w:t xml:space="preserve">giành </w:t>
      </w:r>
      <w:r>
        <w:t xml:space="preserve">hoặc </w:t>
      </w:r>
      <w:r>
        <w:t xml:space="preserve">giữ </w:t>
      </w:r>
      <w:r>
        <w:t xml:space="preserve">chính </w:t>
      </w:r>
      <w:r>
        <w:t xml:space="preserve">quyền. </w:t>
      </w:r>
      <w:r>
        <w:rPr>
          <w:b/>
        </w:rPr>
        <w:t xml:space="preserve">2 </w:t>
      </w:r>
      <w:r>
        <w:t xml:space="preserve">Cuộc </w:t>
      </w:r>
      <w:r>
        <w:t xml:space="preserve">đấu </w:t>
      </w:r>
      <w:r>
        <w:t xml:space="preserve">tranh </w:t>
      </w:r>
      <w:r>
        <w:t xml:space="preserve">chống </w:t>
      </w:r>
      <w:r>
        <w:t xml:space="preserve">lại </w:t>
      </w:r>
      <w:r>
        <w:t xml:space="preserve">nhà </w:t>
      </w:r>
      <w:r>
        <w:t xml:space="preserve">nước </w:t>
      </w:r>
      <w:r>
        <w:t xml:space="preserve">bằng </w:t>
      </w:r>
      <w:r>
        <w:t xml:space="preserve">bãi </w:t>
      </w:r>
      <w:r>
        <w:t xml:space="preserve">công, </w:t>
      </w:r>
      <w:r>
        <w:t xml:space="preserve">biểu </w:t>
      </w:r>
      <w:r>
        <w:t xml:space="preserve">tình </w:t>
      </w:r>
      <w:r>
        <w:t xml:space="preserve">thị </w:t>
      </w:r>
      <w:r>
        <w:t xml:space="preserve">uy, </w:t>
      </w:r>
      <w:r>
        <w:t xml:space="preserve">v.v., </w:t>
      </w:r>
      <w:r>
        <w:t xml:space="preserve">không </w:t>
      </w:r>
      <w:r>
        <w:t xml:space="preserve">dùng </w:t>
      </w:r>
      <w:r>
        <w:t xml:space="preserve">đến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trang. </w:t>
      </w:r>
      <w:r>
        <w:br/>
      </w:r>
      <w:r>
        <w:rPr>
          <w:b/>
        </w:rPr>
        <w:t xml:space="preserve">đấu </w:t>
      </w:r>
      <w:r>
        <w:rPr>
          <w:b/>
        </w:rPr>
        <w:t xml:space="preserve">tranh </w:t>
      </w:r>
      <w:r>
        <w:rPr>
          <w:b/>
        </w:rPr>
        <w:t xml:space="preserve">giai </w:t>
      </w:r>
      <w:r>
        <w:rPr>
          <w:b/>
        </w:rPr>
        <w:t xml:space="preserve">cấp </w:t>
      </w:r>
      <w:r>
        <w:rPr>
          <w:i/>
        </w:rPr>
        <w:t xml:space="preserve">danh từ </w:t>
      </w:r>
      <w:r>
        <w:t xml:space="preserve">Cuộc </w:t>
      </w:r>
      <w:r>
        <w:t xml:space="preserve">đấu </w:t>
      </w:r>
      <w:r>
        <w:t xml:space="preserve">tranh </w:t>
      </w:r>
      <w:r>
        <w:t xml:space="preserve">giữa </w:t>
      </w:r>
      <w:r>
        <w:t xml:space="preserve">các </w:t>
      </w:r>
      <w:r>
        <w:t xml:space="preserve">giai </w:t>
      </w:r>
      <w:r>
        <w:t xml:space="preserve">cấp </w:t>
      </w:r>
      <w:r>
        <w:t xml:space="preserve">đối </w:t>
      </w:r>
      <w:r>
        <w:t xml:space="preserve">lập </w:t>
      </w:r>
      <w:r>
        <w:t xml:space="preserve">một </w:t>
      </w:r>
      <w:r>
        <w:t xml:space="preserve">đằng </w:t>
      </w:r>
      <w:r>
        <w:t xml:space="preserve">nhằm </w:t>
      </w:r>
      <w:r>
        <w:t xml:space="preserve">thủ </w:t>
      </w:r>
      <w:r>
        <w:t xml:space="preserve">tiêu </w:t>
      </w:r>
      <w:r>
        <w:t xml:space="preserve">sự </w:t>
      </w:r>
      <w:r>
        <w:t xml:space="preserve">áp </w:t>
      </w:r>
      <w:r>
        <w:t xml:space="preserve">bức, </w:t>
      </w:r>
      <w:r>
        <w:t xml:space="preserve">bóc </w:t>
      </w:r>
      <w:r>
        <w:t xml:space="preserve">lột, </w:t>
      </w:r>
      <w:r>
        <w:t xml:space="preserve">một </w:t>
      </w:r>
      <w:r>
        <w:t xml:space="preserve">đằng </w:t>
      </w:r>
      <w:r>
        <w:t xml:space="preserve">nhằm </w:t>
      </w:r>
      <w:r>
        <w:t xml:space="preserve">duy </w:t>
      </w:r>
      <w:r>
        <w:t xml:space="preserve">trì.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