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dễ </w:t>
      </w:r>
      <w:r>
        <w:rPr>
          <w:b/>
        </w:rPr>
        <w:t xml:space="preserve">chịu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về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tương </w:t>
      </w:r>
      <w:r>
        <w:t xml:space="preserve">đối </w:t>
      </w:r>
      <w:r>
        <w:t xml:space="preserve">êm </w:t>
      </w:r>
      <w:r>
        <w:t xml:space="preserve">dịu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tương </w:t>
      </w:r>
      <w:r>
        <w:t xml:space="preserve">đối </w:t>
      </w:r>
      <w:r>
        <w:t xml:space="preserve">dễ </w:t>
      </w:r>
      <w:r>
        <w:t xml:space="preserve">dàng. </w:t>
      </w:r>
      <w:r>
        <w:t xml:space="preserve">Ngủ </w:t>
      </w:r>
      <w:r>
        <w:t xml:space="preserve">dậy, </w:t>
      </w:r>
      <w:r>
        <w:t xml:space="preserve">trong </w:t>
      </w:r>
      <w:r>
        <w:rPr>
          <w:i/>
        </w:rPr>
        <w:t xml:space="preserve">người </w:t>
      </w:r>
      <w:r>
        <w:rPr>
          <w:i/>
        </w:rPr>
        <w:t xml:space="preserve">thấy </w:t>
      </w:r>
      <w:r>
        <w:rPr>
          <w:i/>
        </w:rPr>
        <w:t xml:space="preserve">dễ </w:t>
      </w:r>
      <w:r>
        <w:rPr>
          <w:i/>
        </w:rPr>
        <w:t xml:space="preserve">chịu. </w:t>
      </w:r>
      <w:r>
        <w:t xml:space="preserve">Mùi </w:t>
      </w:r>
      <w:r>
        <w:t xml:space="preserve">thơm </w:t>
      </w:r>
      <w:r>
        <w:rPr>
          <w:i/>
        </w:rPr>
        <w:t xml:space="preserve">dễ </w:t>
      </w:r>
      <w:r>
        <w:rPr>
          <w:i/>
        </w:rPr>
        <w:t xml:space="preserve">chịu.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dễ </w:t>
      </w:r>
      <w:r>
        <w:rPr>
          <w:i/>
        </w:rPr>
        <w:t xml:space="preserve">chịu </w:t>
      </w:r>
      <w:r>
        <w:t xml:space="preserve">hơn.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coi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trông </w:t>
      </w:r>
      <w:r>
        <w:t xml:space="preserve">được, </w:t>
      </w:r>
      <w:r>
        <w:t xml:space="preserve">gây </w:t>
      </w:r>
      <w:r>
        <w:t xml:space="preserve">được </w:t>
      </w:r>
      <w:r>
        <w:t xml:space="preserve">cảm </w:t>
      </w:r>
      <w:r>
        <w:t xml:space="preserve">tình, </w:t>
      </w:r>
      <w:r>
        <w:t xml:space="preserve">tuy </w:t>
      </w:r>
      <w:r>
        <w:t xml:space="preserve">không </w:t>
      </w:r>
      <w:r>
        <w:t xml:space="preserve">đẹp </w:t>
      </w:r>
      <w:r>
        <w:t xml:space="preserve">lắm.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để </w:t>
      </w:r>
      <w:r>
        <w:t xml:space="preserve">coi.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dãi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dễ,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lòng. </w:t>
      </w:r>
      <w:r>
        <w:t xml:space="preserve">Tính </w:t>
      </w:r>
      <w:r>
        <w:t xml:space="preserve">tình </w:t>
      </w:r>
      <w:r>
        <w:rPr>
          <w:i/>
        </w:rPr>
        <w:t xml:space="preserve">dễ </w:t>
      </w:r>
      <w:r>
        <w:rPr>
          <w:i/>
        </w:rPr>
        <w:t xml:space="preserve">dãi. </w:t>
      </w:r>
      <w:r>
        <w:t xml:space="preserve">Không </w:t>
      </w:r>
      <w:r>
        <w:t xml:space="preserve">nên </w:t>
      </w:r>
      <w:r>
        <w:rPr>
          <w:i/>
        </w:rPr>
        <w:t xml:space="preserve">khắt </w:t>
      </w:r>
      <w:r>
        <w:rPr>
          <w:i/>
        </w:rPr>
        <w:t xml:space="preserve">khe </w:t>
      </w:r>
      <w:r>
        <w:t xml:space="preserve">với </w:t>
      </w:r>
      <w:r>
        <w:t xml:space="preserve">người, </w:t>
      </w:r>
      <w:r>
        <w:t xml:space="preserve">dễ </w:t>
      </w:r>
      <w:r>
        <w:t xml:space="preserve">dãi </w:t>
      </w:r>
      <w:r>
        <w:t xml:space="preserve">với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dàng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dễ, </w:t>
      </w:r>
      <w:r>
        <w:t xml:space="preserve">có </w:t>
      </w:r>
      <w:r>
        <w:t xml:space="preserve">vẻ </w:t>
      </w:r>
      <w:r>
        <w:t xml:space="preserve">dễ,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điều </w:t>
      </w:r>
      <w:r>
        <w:t xml:space="preserve">kiện, </w:t>
      </w:r>
      <w:r>
        <w:t xml:space="preserve">nhiều </w:t>
      </w:r>
      <w:r>
        <w:t xml:space="preserve">công </w:t>
      </w:r>
      <w:r>
        <w:t xml:space="preserve">phu </w:t>
      </w:r>
      <w:r>
        <w:t xml:space="preserve">để </w:t>
      </w:r>
      <w:r>
        <w:t xml:space="preserve">xảy </w:t>
      </w:r>
      <w:r>
        <w:t xml:space="preserve">ra, </w:t>
      </w:r>
      <w:r>
        <w:t xml:space="preserve">để </w:t>
      </w:r>
      <w:r>
        <w:t xml:space="preserve">đạt </w:t>
      </w:r>
      <w:r>
        <w:t xml:space="preserve">kết </w:t>
      </w:r>
      <w:r>
        <w:t xml:space="preserve">quả. </w:t>
      </w:r>
      <w:r>
        <w:rPr>
          <w:i/>
        </w:rPr>
        <w:t xml:space="preserve">Hiểu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dễ </w:t>
      </w:r>
      <w:r>
        <w:t xml:space="preserve">dàng. </w:t>
      </w:r>
      <w:r>
        <w:t xml:space="preserve">Làm </w:t>
      </w:r>
      <w:r>
        <w:rPr>
          <w:i/>
        </w:rPr>
        <w:t xml:space="preserve">dễ </w:t>
      </w:r>
      <w:r>
        <w:t xml:space="preserve">dàng </w:t>
      </w:r>
      <w:r>
        <w:t xml:space="preserve">cho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dầu </w:t>
      </w:r>
      <w:r>
        <w:rPr>
          <w:i/>
        </w:rPr>
        <w:t xml:space="preserve">tính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gì,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Dễ.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như </w:t>
      </w:r>
      <w:r>
        <w:t xml:space="preserve">thế </w:t>
      </w:r>
      <w:r>
        <w:rPr>
          <w:i/>
        </w:rPr>
        <w:t xml:space="preserve">có </w:t>
      </w:r>
      <w:r>
        <w:rPr>
          <w:i/>
        </w:rPr>
        <w:t xml:space="preserve">dễ </w:t>
      </w:r>
      <w:r>
        <w:t xml:space="preserve">dầu </w:t>
      </w:r>
      <w:r>
        <w:t xml:space="preserve">gì. </w:t>
      </w:r>
      <w:r>
        <w:rPr>
          <w:i/>
        </w:rPr>
        <w:t xml:space="preserve">Dễ </w:t>
      </w:r>
      <w:r>
        <w:t xml:space="preserve">dầu </w:t>
      </w:r>
      <w:r>
        <w:t xml:space="preserve">gì </w:t>
      </w:r>
      <w:r>
        <w:t xml:space="preserve">họ </w:t>
      </w:r>
      <w:r>
        <w:t xml:space="preserve">đồng </w:t>
      </w:r>
      <w:r>
        <w:t xml:space="preserve">ý.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làm </w:t>
      </w:r>
      <w:r>
        <w:rPr>
          <w:b/>
        </w:rPr>
        <w:t xml:space="preserve">khó </w:t>
      </w:r>
      <w:r>
        <w:rPr>
          <w:b/>
        </w:rPr>
        <w:t xml:space="preserve">bỏ </w:t>
      </w:r>
      <w:r>
        <w:t xml:space="preserve">(Tư </w:t>
      </w:r>
      <w:r>
        <w:t xml:space="preserve">tưởng) </w:t>
      </w:r>
      <w:r>
        <w:t xml:space="preserve">ngại </w:t>
      </w:r>
      <w:r>
        <w:t xml:space="preserve">khó, </w:t>
      </w:r>
      <w:r>
        <w:t xml:space="preserve">thấy </w:t>
      </w:r>
      <w:r>
        <w:t xml:space="preserve">dễ </w:t>
      </w:r>
      <w:r>
        <w:t xml:space="preserve">thì </w:t>
      </w:r>
      <w:r>
        <w:t xml:space="preserve">làm, </w:t>
      </w:r>
      <w:r>
        <w:t xml:space="preserve">thấy </w:t>
      </w:r>
      <w:r>
        <w:t xml:space="preserve">khó </w:t>
      </w:r>
      <w:r>
        <w:t xml:space="preserve">thì </w:t>
      </w:r>
      <w:r>
        <w:t xml:space="preserve">bỏ.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ợt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Dễ </w:t>
      </w:r>
      <w:r>
        <w:t xml:space="preserve">lắm. </w:t>
      </w:r>
      <w:r>
        <w:rPr>
          <w:i/>
        </w:rPr>
        <w:t xml:space="preserve">Làm </w:t>
      </w:r>
      <w:r>
        <w:rPr>
          <w:i/>
        </w:rPr>
        <w:t xml:space="preserve">dễ </w:t>
      </w:r>
      <w:r>
        <w:rPr>
          <w:i/>
        </w:rPr>
        <w:t xml:space="preserve">ợt, </w:t>
      </w:r>
      <w:r>
        <w:rPr>
          <w:i/>
        </w:rPr>
        <w:t xml:space="preserve">chỉ </w:t>
      </w:r>
      <w:r>
        <w:rPr>
          <w:i/>
        </w:rPr>
        <w:t xml:space="preserve">một </w:t>
      </w:r>
      <w:r>
        <w:t xml:space="preserve">phút </w:t>
      </w:r>
      <w:r>
        <w:rPr>
          <w:i/>
        </w:rPr>
        <w:t xml:space="preserve">là </w:t>
      </w:r>
      <w:r>
        <w:t xml:space="preserve">xong.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sợ </w:t>
      </w:r>
      <w:r>
        <w:rPr>
          <w:i/>
        </w:rPr>
        <w:t xml:space="preserve">phụ từ </w:t>
      </w:r>
      <w:r>
        <w:t xml:space="preserve">(ph.; </w:t>
      </w:r>
      <w:r>
        <w:t xml:space="preserve">khẩu ngữ).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thể </w:t>
      </w:r>
      <w:r>
        <w:t xml:space="preserve">hơn, </w:t>
      </w:r>
      <w:r>
        <w:t xml:space="preserve">gây </w:t>
      </w:r>
      <w:r>
        <w:t xml:space="preserve">một </w:t>
      </w:r>
      <w:r>
        <w:t xml:space="preserve">ấn </w:t>
      </w:r>
      <w:r>
        <w:t xml:space="preserve">tượng </w:t>
      </w:r>
      <w:r>
        <w:t xml:space="preserve">mạnh </w:t>
      </w:r>
      <w:r>
        <w:t xml:space="preserve">mẽ; </w:t>
      </w:r>
      <w:r>
        <w:t xml:space="preserve">cực </w:t>
      </w:r>
      <w:r>
        <w:t xml:space="preserve">kì. </w:t>
      </w:r>
      <w:r>
        <w:t xml:space="preserve">Đẹp </w:t>
      </w:r>
      <w:r>
        <w:rPr>
          <w:i/>
        </w:rPr>
        <w:t xml:space="preserve">dô </w:t>
      </w:r>
      <w:r>
        <w:t xml:space="preserve">sợ.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thở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giác, </w:t>
      </w:r>
      <w:r>
        <w:t xml:space="preserve">về </w:t>
      </w:r>
      <w:r>
        <w:t xml:space="preserve">đời </w:t>
      </w:r>
      <w:r>
        <w:t xml:space="preserve">sống,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khăn.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rPr>
          <w:i/>
        </w:rPr>
        <w:t xml:space="preserve">uiệc </w:t>
      </w:r>
      <w:r>
        <w:rPr>
          <w:i/>
        </w:rPr>
        <w:t xml:space="preserve">làm, </w:t>
      </w:r>
      <w:r>
        <w:rPr>
          <w:i/>
        </w:rPr>
        <w:t xml:space="preserve">thấy </w:t>
      </w:r>
      <w:r>
        <w:rPr>
          <w:i/>
        </w:rPr>
        <w:t xml:space="preserve">dễ </w:t>
      </w:r>
      <w:r>
        <w:t xml:space="preserve">thở </w:t>
      </w:r>
      <w:r>
        <w:t xml:space="preserve">hơn.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Dễ </w:t>
      </w:r>
      <w:r>
        <w:t xml:space="preserve">gây </w:t>
      </w:r>
      <w:r>
        <w:t xml:space="preserve">được </w:t>
      </w:r>
      <w:r>
        <w:t xml:space="preserve">tình </w:t>
      </w:r>
      <w:r>
        <w:t xml:space="preserve">cảm </w:t>
      </w:r>
      <w:r>
        <w:t xml:space="preserve">mến </w:t>
      </w:r>
      <w:r>
        <w:t xml:space="preserve">thương </w:t>
      </w:r>
      <w:r>
        <w:t xml:space="preserve">ở </w:t>
      </w:r>
      <w:r>
        <w:t xml:space="preserve">người </w:t>
      </w:r>
      <w:r>
        <w:t xml:space="preserve">khác.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dễ </w:t>
      </w:r>
      <w:r>
        <w:t xml:space="preserve">thương.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dễ </w:t>
      </w:r>
      <w:r>
        <w:t xml:space="preserve">thương.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thường </w:t>
      </w:r>
      <w:r>
        <w:rPr>
          <w:i/>
        </w:rPr>
        <w:t xml:space="preserve">phụ từ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phỏng </w:t>
      </w:r>
      <w:r>
        <w:t xml:space="preserve">đoán). </w:t>
      </w:r>
      <w:r>
        <w:t xml:space="preserve">Rất </w:t>
      </w:r>
      <w:r>
        <w:t xml:space="preserve">có </w:t>
      </w:r>
      <w:r>
        <w:t xml:space="preserve">thể </w:t>
      </w:r>
      <w:r>
        <w:t xml:space="preserve">(là </w:t>
      </w:r>
      <w:r>
        <w:t xml:space="preserve">như </w:t>
      </w:r>
      <w:r>
        <w:t xml:space="preserve">vậy). </w:t>
      </w:r>
      <w:r>
        <w:t xml:space="preserve">Dễ </w:t>
      </w:r>
      <w:r>
        <w:t xml:space="preserve">thường </w:t>
      </w:r>
      <w:r>
        <w:t xml:space="preserve">uài </w:t>
      </w:r>
      <w:r>
        <w:t xml:space="preserve">ngày </w:t>
      </w:r>
      <w:r>
        <w:t xml:space="preserve">nữa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dễ </w:t>
      </w:r>
      <w:r>
        <w:t xml:space="preserve">thường </w:t>
      </w:r>
      <w:r>
        <w:rPr>
          <w:i/>
        </w:rPr>
        <w:t xml:space="preserve">chưa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dễ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dễ </w:t>
      </w:r>
      <w:r>
        <w:t xml:space="preserve">dãi,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lòng. </w:t>
      </w:r>
      <w:r>
        <w:t xml:space="preserve">Con </w:t>
      </w:r>
      <w:r>
        <w:t xml:space="preserve">người </w:t>
      </w:r>
      <w:r>
        <w:rPr>
          <w:i/>
        </w:rPr>
        <w:t xml:space="preserve">dễ </w:t>
      </w:r>
      <w:r>
        <w:t xml:space="preserve">tính. </w:t>
      </w:r>
      <w:r>
        <w:br/>
      </w:r>
      <w:r>
        <w:rPr>
          <w:b/>
        </w:rPr>
        <w:t xml:space="preserve">dế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thẳng, </w:t>
      </w:r>
      <w:r>
        <w:t xml:space="preserve">râu </w:t>
      </w:r>
      <w:r>
        <w:t xml:space="preserve">đài, </w:t>
      </w:r>
      <w:r>
        <w:t xml:space="preserve">cặp </w:t>
      </w:r>
      <w:r>
        <w:t xml:space="preserve">chân </w:t>
      </w:r>
      <w:r>
        <w:t xml:space="preserve">sau </w:t>
      </w:r>
      <w:r>
        <w:t xml:space="preserve">to </w:t>
      </w:r>
      <w:r>
        <w:t xml:space="preserve">khoẻ, </w:t>
      </w:r>
      <w:r>
        <w:t xml:space="preserve">đào </w:t>
      </w:r>
      <w:r>
        <w:t xml:space="preserve">hang </w:t>
      </w:r>
      <w:r>
        <w:t xml:space="preserve">sống </w:t>
      </w:r>
      <w:r>
        <w:t xml:space="preserve">dưới </w:t>
      </w:r>
      <w:r>
        <w:t xml:space="preserve">đất, </w:t>
      </w:r>
      <w:r>
        <w:t xml:space="preserve">ăn </w:t>
      </w:r>
      <w:r>
        <w:t xml:space="preserve">hại </w:t>
      </w:r>
      <w:r>
        <w:t xml:space="preserve">rễ </w:t>
      </w:r>
      <w:r>
        <w:t xml:space="preserve">cây. </w:t>
      </w:r>
      <w:r>
        <w:br/>
      </w:r>
      <w:r>
        <w:rPr>
          <w:b/>
        </w:rPr>
        <w:t xml:space="preserve">dế </w:t>
      </w:r>
      <w:r>
        <w:rPr>
          <w:b/>
        </w:rPr>
        <w:t xml:space="preserve">dũi </w:t>
      </w:r>
      <w:r>
        <w:rPr>
          <w:i/>
        </w:rPr>
        <w:t xml:space="preserve">danh từ </w:t>
      </w:r>
      <w:r>
        <w:t xml:space="preserve">Dế </w:t>
      </w:r>
      <w:r>
        <w:t xml:space="preserve">màu </w:t>
      </w:r>
      <w:r>
        <w:t xml:space="preserve">nâu </w:t>
      </w:r>
      <w:r>
        <w:t xml:space="preserve">xám, </w:t>
      </w:r>
      <w:r>
        <w:t xml:space="preserve">chân </w:t>
      </w:r>
      <w:r>
        <w:t xml:space="preserve">trước </w:t>
      </w:r>
      <w:r>
        <w:t xml:space="preserve">to </w:t>
      </w:r>
      <w:r>
        <w:t xml:space="preserve">và </w:t>
      </w:r>
      <w:r>
        <w:t xml:space="preserve">khoẻ, </w:t>
      </w:r>
      <w:r>
        <w:t xml:space="preserve">cánh </w:t>
      </w:r>
      <w:r>
        <w:t xml:space="preserve">ngắn </w:t>
      </w:r>
      <w:r>
        <w:t xml:space="preserve">hơn </w:t>
      </w:r>
      <w:r>
        <w:t xml:space="preserve">thân, </w:t>
      </w:r>
      <w:r>
        <w:t xml:space="preserve">thường </w:t>
      </w:r>
      <w:r>
        <w:t xml:space="preserve">cắn </w:t>
      </w:r>
      <w:r>
        <w:t xml:space="preserve">phá </w:t>
      </w:r>
      <w:r>
        <w:t xml:space="preserve">rễ </w:t>
      </w:r>
      <w:r>
        <w:t xml:space="preserve">và </w:t>
      </w:r>
      <w:r>
        <w:t xml:space="preserve">gốc </w:t>
      </w:r>
      <w:r>
        <w:t xml:space="preserve">cây </w:t>
      </w:r>
      <w:r>
        <w:t xml:space="preserve">non. </w:t>
      </w:r>
      <w:r>
        <w:br/>
      </w:r>
      <w:r>
        <w:rPr>
          <w:b/>
        </w:rPr>
        <w:t xml:space="preserve">dế </w:t>
      </w:r>
      <w:r>
        <w:rPr>
          <w:b/>
        </w:rPr>
        <w:t xml:space="preserve">mèn </w:t>
      </w:r>
      <w:r>
        <w:rPr>
          <w:i/>
        </w:rPr>
        <w:t xml:space="preserve">danh từ </w:t>
      </w:r>
      <w:r>
        <w:t xml:space="preserve">Dế </w:t>
      </w:r>
      <w:r>
        <w:t xml:space="preserve">có </w:t>
      </w:r>
      <w:r>
        <w:t xml:space="preserve">cặp </w:t>
      </w:r>
      <w:r>
        <w:t xml:space="preserve">chân </w:t>
      </w:r>
      <w:r>
        <w:t xml:space="preserve">sau </w:t>
      </w:r>
      <w:r>
        <w:t xml:space="preserve">to </w:t>
      </w:r>
      <w:r>
        <w:t xml:space="preserve">và </w:t>
      </w:r>
      <w:r>
        <w:t xml:space="preserve">khoẻ, </w:t>
      </w:r>
      <w:r>
        <w:t xml:space="preserve">cánh </w:t>
      </w:r>
      <w:r>
        <w:t xml:space="preserve">dài </w:t>
      </w:r>
      <w:r>
        <w:t xml:space="preserve">chấm </w:t>
      </w:r>
      <w:r>
        <w:t xml:space="preserve">đuôi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trò </w:t>
      </w:r>
      <w:r>
        <w:t xml:space="preserve">chơi </w:t>
      </w:r>
      <w:r>
        <w:t xml:space="preserve">chọi </w:t>
      </w:r>
      <w:r>
        <w:t xml:space="preserve">dể). </w:t>
      </w:r>
      <w:r>
        <w:br/>
      </w:r>
      <w:r>
        <w:rPr>
          <w:b/>
        </w:rPr>
        <w:t xml:space="preserve">dế </w:t>
      </w:r>
      <w:r>
        <w:rPr>
          <w:b/>
        </w:rPr>
        <w:t xml:space="preserve">nhủi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dế </w:t>
      </w:r>
      <w:r>
        <w:rPr>
          <w:i/>
        </w:rPr>
        <w:t xml:space="preserve">dũi. </w:t>
      </w:r>
      <w:r>
        <w:br/>
      </w:r>
      <w:r>
        <w:rPr>
          <w:b/>
        </w:rPr>
        <w:t xml:space="preserve">dế </w:t>
      </w:r>
      <w:r>
        <w:rPr>
          <w:b/>
        </w:rPr>
        <w:t xml:space="preserve">trũi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dế </w:t>
      </w:r>
      <w:r>
        <w:rPr>
          <w:i/>
        </w:rPr>
        <w:t xml:space="preserve">dũi. </w:t>
      </w:r>
      <w:r>
        <w:br/>
      </w:r>
      <w:r>
        <w:rPr>
          <w:b/>
        </w:rPr>
        <w:t xml:space="preserve">dề </w:t>
      </w:r>
      <w:r>
        <w:t xml:space="preserve">(ph.).x. </w:t>
      </w:r>
      <w:r>
        <w:rPr>
          <w:i/>
        </w:rPr>
        <w:t xml:space="preserve">vệ.. </w:t>
      </w:r>
      <w:r>
        <w:br/>
      </w:r>
      <w:r>
        <w:rPr>
          <w:b/>
        </w:rPr>
        <w:t xml:space="preserve">dệch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nhệch„ </w:t>
      </w:r>
      <w:r>
        <w:br/>
      </w:r>
      <w:r>
        <w:rPr>
          <w:b/>
        </w:rPr>
        <w:t xml:space="preserve">dền </w:t>
      </w:r>
      <w:r>
        <w:rPr>
          <w:i/>
        </w:rPr>
        <w:t xml:space="preserve">cũng viết </w:t>
      </w:r>
      <w:r>
        <w:t xml:space="preserve">giền. </w:t>
      </w:r>
      <w: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rau </w:t>
      </w:r>
      <w:r>
        <w:rPr>
          <w:i/>
        </w:rPr>
        <w:t xml:space="preserve">dễn. </w:t>
      </w:r>
      <w:r>
        <w:br/>
      </w:r>
      <w:r>
        <w:rPr>
          <w:b/>
        </w:rPr>
        <w:t xml:space="preserve">dển </w:t>
      </w:r>
      <w:r>
        <w:rPr>
          <w:b/>
        </w:rPr>
        <w:t xml:space="preserve">cơm </w:t>
      </w:r>
      <w:r>
        <w:rPr>
          <w:i/>
        </w:rPr>
        <w:t xml:space="preserve">cũng viết </w:t>
      </w:r>
      <w:r>
        <w:t xml:space="preserve">giền </w:t>
      </w:r>
      <w:r>
        <w:t xml:space="preserve">cơm. </w:t>
      </w:r>
      <w:r>
        <w:t xml:space="preserve">danh từ </w:t>
      </w:r>
      <w:r>
        <w:t xml:space="preserve">Rau </w:t>
      </w:r>
      <w:r>
        <w:t xml:space="preserve">dền </w:t>
      </w:r>
      <w:r>
        <w:t xml:space="preserve">mềm, </w:t>
      </w:r>
      <w:r>
        <w:t xml:space="preserve">thân </w:t>
      </w:r>
      <w:r>
        <w:t xml:space="preserve">và </w:t>
      </w:r>
      <w:r>
        <w:t xml:space="preserve">lá </w:t>
      </w:r>
      <w:r>
        <w:t xml:space="preserve">màu </w:t>
      </w:r>
      <w:r>
        <w:t xml:space="preserve">lục </w:t>
      </w:r>
      <w:r>
        <w:t xml:space="preserve">nhạt. </w:t>
      </w:r>
      <w:r>
        <w:br/>
      </w:r>
      <w:r>
        <w:rPr>
          <w:b/>
        </w:rPr>
        <w:t xml:space="preserve">dền </w:t>
      </w:r>
      <w:r>
        <w:rPr>
          <w:b/>
        </w:rPr>
        <w:t xml:space="preserve">gai </w:t>
      </w:r>
      <w:r>
        <w:rPr>
          <w:i/>
        </w:rPr>
        <w:t xml:space="preserve">cũng viết </w:t>
      </w:r>
      <w:r>
        <w:rPr>
          <w:i/>
        </w:rPr>
        <w:t xml:space="preserve">giền </w:t>
      </w:r>
      <w:r>
        <w:rPr>
          <w:i/>
        </w:rPr>
        <w:t xml:space="preserve">gai. </w:t>
      </w:r>
      <w:r>
        <w:t xml:space="preserve">danh từ </w:t>
      </w:r>
      <w:r>
        <w:t xml:space="preserve">Rau </w:t>
      </w:r>
      <w:r>
        <w:t xml:space="preserve">dền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đều </w:t>
      </w:r>
      <w:r>
        <w:t xml:space="preserve">có </w:t>
      </w:r>
      <w:r>
        <w:t xml:space="preserve">gai,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dển </w:t>
      </w:r>
      <w:r>
        <w:rPr>
          <w:b/>
        </w:rPr>
        <w:t xml:space="preserve">tía </w:t>
      </w:r>
      <w:r>
        <w:rPr>
          <w:i/>
        </w:rPr>
        <w:t xml:space="preserve">cũng viết </w:t>
      </w:r>
      <w:r>
        <w:t xml:space="preserve">giòn </w:t>
      </w:r>
      <w:r>
        <w:t xml:space="preserve">tía. </w:t>
      </w:r>
      <w:r>
        <w:t xml:space="preserve">danh từ </w:t>
      </w:r>
      <w:r>
        <w:t xml:space="preserve">Rau </w:t>
      </w:r>
      <w:r>
        <w:t xml:space="preserve">dền </w:t>
      </w:r>
      <w:r>
        <w:t xml:space="preserve">có </w:t>
      </w:r>
      <w:r>
        <w:t xml:space="preserve">thân, </w:t>
      </w:r>
      <w:r>
        <w:t xml:space="preserve">cành, </w:t>
      </w:r>
      <w:r>
        <w:t xml:space="preserve">lá </w:t>
      </w:r>
      <w:r>
        <w:t xml:space="preserve">và </w:t>
      </w:r>
      <w:r>
        <w:t xml:space="preserve">hoa </w:t>
      </w:r>
      <w:r>
        <w:t xml:space="preserve">đều </w:t>
      </w:r>
      <w:r>
        <w:t xml:space="preserve">màu </w:t>
      </w:r>
      <w:r>
        <w:t xml:space="preserve">đỏ </w:t>
      </w:r>
      <w:r>
        <w:t xml:space="preserve">tía. </w:t>
      </w:r>
      <w:r>
        <w:br/>
      </w:r>
      <w:r>
        <w:rPr>
          <w:b/>
        </w:rPr>
        <w:t xml:space="preserve">dện </w:t>
      </w:r>
      <w:r>
        <w:t xml:space="preserve">(ph.).x. </w:t>
      </w:r>
      <w:r>
        <w:t xml:space="preserve">nhện. </w:t>
      </w:r>
      <w:r>
        <w:br/>
      </w:r>
      <w:r>
        <w:rPr>
          <w:b/>
        </w:rPr>
        <w:t xml:space="preserve">dềnh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lên). </w:t>
      </w:r>
      <w:r>
        <w:rPr>
          <w:b/>
        </w:rPr>
        <w:t xml:space="preserve">1 </w:t>
      </w:r>
      <w:r>
        <w:t xml:space="preserve">(Nước) </w:t>
      </w:r>
      <w:r>
        <w:t xml:space="preserve">dâng </w:t>
      </w:r>
      <w:r>
        <w:t xml:space="preserve">cao </w:t>
      </w:r>
      <w:r>
        <w:t xml:space="preserve">và </w:t>
      </w:r>
      <w:r>
        <w:t xml:space="preserve">tràn </w:t>
      </w:r>
      <w:r>
        <w:t xml:space="preserve">lên. </w:t>
      </w:r>
      <w:r>
        <w:t xml:space="preserve">Mua </w:t>
      </w:r>
      <w:r>
        <w:t xml:space="preserve">lũ, </w:t>
      </w:r>
      <w:r>
        <w:rPr>
          <w:i/>
        </w:rPr>
        <w:t xml:space="preserve">nước </w:t>
      </w:r>
      <w:r>
        <w:t xml:space="preserve">suối </w:t>
      </w:r>
      <w:r>
        <w:t xml:space="preserve">dễnh </w:t>
      </w:r>
      <w:r>
        <w:t xml:space="preserve">lên. </w:t>
      </w:r>
      <w:r>
        <w:rPr>
          <w:b/>
        </w:rPr>
        <w:t xml:space="preserve">2 </w:t>
      </w:r>
      <w:r>
        <w:t xml:space="preserve">Bị </w:t>
      </w:r>
      <w:r>
        <w:t xml:space="preserve">nâng </w:t>
      </w:r>
      <w:r>
        <w:t xml:space="preserve">cao </w:t>
      </w:r>
      <w:r>
        <w:t xml:space="preserve">lên, </w:t>
      </w:r>
      <w:r>
        <w:t xml:space="preserve">tựa </w:t>
      </w:r>
      <w:r>
        <w:t xml:space="preserve">như </w:t>
      </w:r>
      <w:r>
        <w:t xml:space="preserve">vật </w:t>
      </w:r>
      <w:r>
        <w:t xml:space="preserve">nổi </w:t>
      </w:r>
      <w:r>
        <w:t xml:space="preserve">lên </w:t>
      </w:r>
      <w:r>
        <w:t xml:space="preserve">theo </w:t>
      </w:r>
      <w:r>
        <w:t xml:space="preserve">ngọn </w:t>
      </w:r>
      <w:r>
        <w:t xml:space="preserve">sóng. </w:t>
      </w:r>
      <w:r>
        <w:rPr>
          <w:i/>
        </w:rPr>
        <w:t xml:space="preserve">Gỗ </w:t>
      </w:r>
      <w:r>
        <w:t xml:space="preserve">dồnh </w:t>
      </w:r>
      <w:r>
        <w:rPr>
          <w:i/>
        </w:rPr>
        <w:t xml:space="preserve">lên </w:t>
      </w:r>
      <w:r>
        <w:t xml:space="preserve">trên </w:t>
      </w:r>
      <w:r>
        <w:t xml:space="preserve">mặt </w:t>
      </w:r>
      <w:r>
        <w:t xml:space="preserve">nước. </w:t>
      </w:r>
      <w:r>
        <w:t xml:space="preserve">Phía </w:t>
      </w:r>
      <w:r>
        <w:t xml:space="preserve">đuôi </w:t>
      </w:r>
      <w:r>
        <w:rPr>
          <w:i/>
        </w:rPr>
        <w:t xml:space="preserve">ôtô </w:t>
      </w:r>
      <w:r>
        <w:t xml:space="preserve">bị </w:t>
      </w:r>
      <w:r>
        <w:t xml:space="preserve">xóc </w:t>
      </w:r>
      <w:r>
        <w:t xml:space="preserve">cứ </w:t>
      </w:r>
      <w:r>
        <w:rPr>
          <w:i/>
        </w:rPr>
        <w:t xml:space="preserve">dồnh </w:t>
      </w:r>
      <w:r>
        <w:t xml:space="preserve">lên. </w:t>
      </w:r>
      <w:r>
        <w:br/>
      </w:r>
      <w:r>
        <w:rPr>
          <w:b/>
        </w:rPr>
        <w:t xml:space="preserve">dểnh </w:t>
      </w:r>
      <w:r>
        <w:rPr>
          <w:b/>
        </w:rPr>
        <w:t xml:space="preserve">dang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(ít dùng). </w:t>
      </w:r>
      <w:r>
        <w:t xml:space="preserve">Nhưdồnh </w:t>
      </w:r>
      <w:r>
        <w:rPr>
          <w:i/>
        </w:rPr>
        <w:t xml:space="preserve">dàng, </w:t>
      </w:r>
      <w:r>
        <w:t xml:space="preserve">dểồnh </w:t>
      </w:r>
      <w:r>
        <w:t xml:space="preserve">dàng, </w:t>
      </w:r>
      <w:r>
        <w:t xml:space="preserve">tính từ </w:t>
      </w:r>
      <w:r>
        <w:t xml:space="preserve">(hay </w:t>
      </w:r>
      <w:r>
        <w:t xml:space="preserve">động từ). </w:t>
      </w:r>
      <w:r>
        <w:t xml:space="preserve">(Tác </w:t>
      </w:r>
      <w:r>
        <w:t xml:space="preserve">phong) </w:t>
      </w:r>
      <w:r>
        <w:t xml:space="preserve">chậm </w:t>
      </w:r>
      <w:r>
        <w:t xml:space="preserve">chạp, </w:t>
      </w:r>
      <w:r>
        <w:t xml:space="preserve">để </w:t>
      </w:r>
      <w:r>
        <w:t xml:space="preserve">mất </w:t>
      </w:r>
      <w:r>
        <w:t xml:space="preserve">nhiều </w:t>
      </w:r>
      <w:r>
        <w:t xml:space="preserve">thì </w:t>
      </w:r>
      <w:r>
        <w:t xml:space="preserve">giờ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phụ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thiết. </w:t>
      </w:r>
      <w:r>
        <w:rPr>
          <w:i/>
        </w:rPr>
        <w:t xml:space="preserve">Đã </w:t>
      </w:r>
      <w:r>
        <w:rPr>
          <w:i/>
        </w:rPr>
        <w:t xml:space="preserve">muộn </w:t>
      </w:r>
      <w:r>
        <w:t xml:space="preserve">rồi,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dồnh </w:t>
      </w:r>
      <w:r>
        <w:rPr>
          <w:i/>
        </w:rPr>
        <w:t xml:space="preserve">dàng </w:t>
      </w:r>
      <w:r>
        <w:rPr>
          <w:i/>
        </w:rPr>
        <w:t xml:space="preserve">mãi! </w:t>
      </w:r>
      <w:r>
        <w:br/>
      </w:r>
      <w:r>
        <w:rPr>
          <w:b/>
        </w:rPr>
        <w:t xml:space="preserve">dềnh </w:t>
      </w:r>
      <w:r>
        <w:rPr>
          <w:b/>
        </w:rPr>
        <w:t xml:space="preserve">dàng,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To </w:t>
      </w:r>
      <w:r>
        <w:t xml:space="preserve">lớn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công </w:t>
      </w:r>
      <w:r>
        <w:t xml:space="preserve">kênh. </w:t>
      </w:r>
      <w:r>
        <w:br/>
      </w:r>
      <w:r>
        <w:rPr>
          <w:b/>
        </w:rPr>
        <w:t xml:space="preserve">dêrô </w:t>
      </w:r>
      <w:r>
        <w:rPr>
          <w:i/>
        </w:rPr>
        <w:t xml:space="preserve">xem </w:t>
      </w:r>
      <w:r>
        <w:rPr>
          <w:i/>
        </w:rPr>
        <w:t xml:space="preserve">zero. </w:t>
      </w:r>
      <w:r>
        <w:br/>
      </w:r>
      <w:r>
        <w:rPr>
          <w:b/>
        </w:rPr>
        <w:t xml:space="preserve">dệt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sợi </w:t>
      </w:r>
      <w:r>
        <w:t xml:space="preserve">kết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tấm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cách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vải, </w:t>
      </w:r>
      <w:r>
        <w:t xml:space="preserve">chiếu, </w:t>
      </w:r>
      <w:r>
        <w:t xml:space="preserve">v.v. </w:t>
      </w:r>
      <w:r>
        <w:t xml:space="preserve">Xe </w:t>
      </w:r>
      <w:r>
        <w:rPr>
          <w:i/>
        </w:rPr>
        <w:t xml:space="preserve">tơ </w:t>
      </w:r>
      <w:r>
        <w:rPr>
          <w:i/>
        </w:rPr>
        <w:t xml:space="preserve">dệt </w:t>
      </w:r>
      <w:r>
        <w:t xml:space="preserve">lụa. </w:t>
      </w:r>
      <w:r>
        <w:t xml:space="preserve">Thợ </w:t>
      </w:r>
      <w:r>
        <w:t xml:space="preserve">dệt. </w:t>
      </w:r>
      <w:r>
        <w:br/>
      </w:r>
      <w:r>
        <w:rPr>
          <w:b/>
        </w:rPr>
        <w:t xml:space="preserve">dệt </w:t>
      </w:r>
      <w:r>
        <w:rPr>
          <w:b/>
        </w:rPr>
        <w:t xml:space="preserve">kim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Dệt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một </w:t>
      </w:r>
      <w:r>
        <w:t xml:space="preserve">loại </w:t>
      </w:r>
      <w:r>
        <w:t xml:space="preserve">kim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lồng </w:t>
      </w:r>
      <w:r>
        <w:t xml:space="preserve">sợi </w:t>
      </w:r>
      <w:r>
        <w:t xml:space="preserve">vào </w:t>
      </w:r>
      <w:r>
        <w:t xml:space="preserve">nhau </w:t>
      </w:r>
      <w:r>
        <w:t xml:space="preserve">kết </w:t>
      </w:r>
      <w:r>
        <w:t xml:space="preserve">thành </w:t>
      </w:r>
      <w:r>
        <w:t xml:space="preserve">tấm. </w:t>
      </w:r>
      <w:r>
        <w:t xml:space="preserve">Hàng </w:t>
      </w:r>
      <w:r>
        <w:t xml:space="preserve">đệt </w:t>
      </w:r>
      <w:r>
        <w:t xml:space="preserve">kim. </w:t>
      </w:r>
      <w:r>
        <w:br w:type="page"/>
      </w:r>
      <w:r>
        <w:rPr>
          <w:b/>
        </w:rPr>
        <w:t xml:space="preserve">di,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bàn </w:t>
      </w:r>
      <w:r>
        <w:t xml:space="preserve">chân, </w:t>
      </w:r>
      <w:r>
        <w:t xml:space="preserve">bàn </w:t>
      </w:r>
      <w:r>
        <w:t xml:space="preserve">tay </w:t>
      </w:r>
      <w:r>
        <w:rPr>
          <w:i/>
        </w:rPr>
        <w:t xml:space="preserve">hay </w:t>
      </w:r>
      <w:r>
        <w:rPr>
          <w:i/>
        </w:rPr>
        <w:t xml:space="preserve">các </w:t>
      </w:r>
      <w:r>
        <w:t xml:space="preserve">ngón </w:t>
      </w:r>
      <w:r>
        <w:t xml:space="preserve">đề </w:t>
      </w:r>
      <w:r>
        <w:t xml:space="preserve">mạnh </w:t>
      </w:r>
      <w:r>
        <w:t xml:space="preserve">lên </w:t>
      </w:r>
      <w:r>
        <w:t xml:space="preserve">một </w:t>
      </w:r>
      <w:r>
        <w:t xml:space="preserve">vật </w:t>
      </w:r>
      <w:r>
        <w:t xml:space="preserve">và </w:t>
      </w:r>
      <w:r>
        <w:t xml:space="preserve">xát </w:t>
      </w:r>
      <w:r>
        <w:t xml:space="preserve">đi </w:t>
      </w:r>
      <w:r>
        <w:t xml:space="preserve">xát </w:t>
      </w:r>
      <w:r>
        <w:t xml:space="preserve">lại </w:t>
      </w:r>
      <w:r>
        <w:t xml:space="preserve">trên </w:t>
      </w:r>
      <w:r>
        <w:t xml:space="preserve">vật </w:t>
      </w:r>
      <w:r>
        <w:t xml:space="preserve">đó. </w:t>
      </w:r>
      <w:r>
        <w:rPr>
          <w:i/>
        </w:rPr>
        <w:t xml:space="preserve">Jấy </w:t>
      </w:r>
      <w:r>
        <w:t xml:space="preserve">chân </w:t>
      </w:r>
      <w:r>
        <w:rPr>
          <w:i/>
        </w:rPr>
        <w:t xml:space="preserve">di </w:t>
      </w:r>
      <w:r>
        <w:rPr>
          <w:i/>
        </w:rPr>
        <w:t xml:space="preserve">tàn </w:t>
      </w:r>
      <w:r>
        <w:rPr>
          <w:i/>
        </w:rPr>
        <w:t xml:space="preserve">thuốc </w:t>
      </w:r>
      <w:r>
        <w:t xml:space="preserve">lá. </w:t>
      </w:r>
      <w:r>
        <w:rPr>
          <w:b/>
        </w:rPr>
        <w:t xml:space="preserve">2 </w:t>
      </w:r>
      <w:r>
        <w:t xml:space="preserve">(chuyên môn). </w:t>
      </w:r>
      <w:r>
        <w:t xml:space="preserve">Dùng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trên </w:t>
      </w:r>
      <w:r>
        <w:t xml:space="preserve">nét </w:t>
      </w:r>
      <w:r>
        <w:t xml:space="preserve">than </w:t>
      </w:r>
      <w:r>
        <w:t xml:space="preserve">hoặc </w:t>
      </w:r>
      <w:r>
        <w:t xml:space="preserve">chì </w:t>
      </w:r>
      <w:r>
        <w:t xml:space="preserve">để </w:t>
      </w:r>
      <w:r>
        <w:t xml:space="preserve">tạo </w:t>
      </w:r>
      <w:r>
        <w:t xml:space="preserve">những </w:t>
      </w:r>
      <w:r>
        <w:t xml:space="preserve">mảng </w:t>
      </w:r>
      <w:r>
        <w:t xml:space="preserve">đậm </w:t>
      </w:r>
      <w:r>
        <w:t xml:space="preserve">nhạt </w:t>
      </w:r>
      <w:r>
        <w:t xml:space="preserve">trên </w:t>
      </w:r>
      <w:r>
        <w:t xml:space="preserve">tranh </w:t>
      </w:r>
      <w:r>
        <w:t xml:space="preserve">vẽ. </w:t>
      </w:r>
      <w:r>
        <w:br/>
      </w:r>
      <w:r>
        <w:rPr>
          <w:b/>
        </w:rPr>
        <w:t xml:space="preserve">di, </w:t>
      </w:r>
      <w:r>
        <w:rPr>
          <w:i/>
        </w:rPr>
        <w:t xml:space="preserve">động từ </w:t>
      </w:r>
      <w:r>
        <w:t xml:space="preserve">(trtr.; </w:t>
      </w:r>
      <w:r>
        <w:t xml:space="preserve">ít dùng). </w:t>
      </w:r>
      <w:r>
        <w:t xml:space="preserve">Dời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Phần </w:t>
      </w:r>
      <w:r>
        <w:t xml:space="preserve">mộ </w:t>
      </w:r>
      <w:r>
        <w:rPr>
          <w:i/>
        </w:rPr>
        <w:t xml:space="preserve">đã </w:t>
      </w:r>
      <w:r>
        <w:rPr>
          <w:i/>
        </w:rPr>
        <w:t xml:space="preserve">di </w:t>
      </w:r>
      <w:r>
        <w:t xml:space="preserve">uào </w:t>
      </w:r>
      <w:r>
        <w:t xml:space="preserve">nghĩa </w:t>
      </w:r>
      <w:r>
        <w:rPr>
          <w:i/>
        </w:rPr>
        <w:t xml:space="preserve">trang </w:t>
      </w:r>
      <w:r>
        <w:br/>
      </w:r>
      <w:r>
        <w:rPr>
          <w:b/>
        </w:rPr>
        <w:t xml:space="preserve">di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(ít dùng). </w:t>
      </w:r>
      <w:r>
        <w:t xml:space="preserve">Bản </w:t>
      </w:r>
      <w:r>
        <w:t xml:space="preserve">viết </w:t>
      </w:r>
      <w:r>
        <w:t xml:space="preserve">hoặc </w:t>
      </w:r>
      <w:r>
        <w:t xml:space="preserve">in </w:t>
      </w:r>
      <w:r>
        <w:t xml:space="preserve">của </w:t>
      </w:r>
      <w:r>
        <w:t xml:space="preserve">thời </w:t>
      </w:r>
      <w:r>
        <w:t xml:space="preserve">trước </w:t>
      </w:r>
      <w:r>
        <w:t xml:space="preserve">còn </w:t>
      </w:r>
      <w:r>
        <w:t xml:space="preserve">lưu </w:t>
      </w:r>
      <w:r>
        <w:t xml:space="preserve">lại. </w:t>
      </w:r>
      <w:r>
        <w:br/>
      </w:r>
      <w:r>
        <w:rPr>
          <w:b/>
        </w:rPr>
        <w:t xml:space="preserve">di </w:t>
      </w:r>
      <w:r>
        <w:rPr>
          <w:b/>
        </w:rPr>
        <w:t xml:space="preserve">cảo </w:t>
      </w:r>
      <w:r>
        <w:rPr>
          <w:b/>
        </w:rPr>
        <w:t xml:space="preserve">d </w:t>
      </w:r>
      <w:r>
        <w:t xml:space="preserve">(ít dùng). </w:t>
      </w:r>
      <w:r>
        <w:t xml:space="preserve">Bản </w:t>
      </w:r>
      <w:r>
        <w:t xml:space="preserve">thảo </w:t>
      </w:r>
      <w:r>
        <w:t xml:space="preserve">tác </w:t>
      </w:r>
      <w:r>
        <w:t xml:space="preserve">phẩm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để </w:t>
      </w:r>
      <w:r>
        <w:t xml:space="preserve">lại. </w:t>
      </w:r>
      <w:r>
        <w:br/>
      </w:r>
      <w:r>
        <w:rPr>
          <w:b/>
        </w:rPr>
        <w:t xml:space="preserve">di </w:t>
      </w:r>
      <w:r>
        <w:rPr>
          <w:b/>
        </w:rPr>
        <w:t xml:space="preserve">căn </w:t>
      </w:r>
      <w:r>
        <w:rPr>
          <w:i/>
        </w:rPr>
        <w:t xml:space="preserve">động từ </w:t>
      </w:r>
      <w:r>
        <w:t xml:space="preserve">(Quá </w:t>
      </w:r>
      <w:r>
        <w:t xml:space="preserve">trình </w:t>
      </w:r>
      <w:r>
        <w:t xml:space="preserve">bệnh </w:t>
      </w:r>
      <w:r>
        <w:t xml:space="preserve">1) </w:t>
      </w:r>
      <w:r>
        <w:t xml:space="preserve">truyền </w:t>
      </w:r>
      <w:r>
        <w:t xml:space="preserve">sang </w:t>
      </w:r>
      <w:r>
        <w:t xml:space="preserve">bộ </w:t>
      </w:r>
      <w:r>
        <w:t xml:space="preserve">phận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khác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ở </w:t>
      </w:r>
      <w:r>
        <w:t xml:space="preserve">xa </w:t>
      </w:r>
      <w:r>
        <w:t xml:space="preserve">ổ </w:t>
      </w:r>
      <w:r>
        <w:t xml:space="preserve">bệnh </w:t>
      </w:r>
      <w:r>
        <w:t xml:space="preserve">đầu </w:t>
      </w:r>
      <w:r>
        <w:t xml:space="preserve">tiên. </w:t>
      </w:r>
      <w:r>
        <w:t xml:space="preserve">Ung </w:t>
      </w:r>
      <w:r>
        <w:t xml:space="preserve">thư </w:t>
      </w:r>
      <w:r>
        <w:rPr>
          <w:i/>
        </w:rPr>
        <w:t xml:space="preserve">đã </w:t>
      </w:r>
      <w:r>
        <w:t xml:space="preserve">di </w:t>
      </w:r>
      <w:r>
        <w:t xml:space="preserve">căn. </w:t>
      </w:r>
      <w:r>
        <w:br/>
      </w:r>
      <w:r>
        <w:rPr>
          <w:b/>
        </w:rPr>
        <w:t xml:space="preserve">di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dấu </w:t>
      </w:r>
      <w:r>
        <w:t xml:space="preserve">vết </w:t>
      </w:r>
      <w:r>
        <w:t xml:space="preserve">cư </w:t>
      </w:r>
      <w:r>
        <w:t xml:space="preserve">trú </w:t>
      </w:r>
      <w:r>
        <w:t xml:space="preserve">và </w:t>
      </w:r>
      <w:r>
        <w:t xml:space="preserve">sinh </w:t>
      </w:r>
      <w:r>
        <w:t xml:space="preserve">sống </w:t>
      </w:r>
      <w:r>
        <w:t xml:space="preserve">của </w:t>
      </w:r>
      <w:r>
        <w:t xml:space="preserve">người </w:t>
      </w:r>
      <w:r>
        <w:t xml:space="preserve">xưa. </w:t>
      </w:r>
      <w:r>
        <w:t xml:space="preserve">Phát </w:t>
      </w:r>
      <w:r>
        <w:t xml:space="preserve">hiện </w:t>
      </w:r>
      <w:r>
        <w:rPr>
          <w:i/>
        </w:rPr>
        <w:t xml:space="preserve">một </w:t>
      </w:r>
      <w:r>
        <w:rPr>
          <w:i/>
        </w:rPr>
        <w:t xml:space="preserve">di </w:t>
      </w:r>
      <w:r>
        <w:rPr>
          <w:i/>
        </w:rPr>
        <w:t xml:space="preserve">chỉ </w:t>
      </w:r>
      <w:r>
        <w:rPr>
          <w:i/>
        </w:rPr>
        <w:t xml:space="preserve">thời </w:t>
      </w:r>
      <w:r>
        <w:rPr>
          <w:i/>
        </w:rPr>
        <w:t xml:space="preserve">đồ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di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t xml:space="preserve">Chiếu </w:t>
      </w:r>
      <w:r>
        <w:t xml:space="preserve">của </w:t>
      </w:r>
      <w:r>
        <w:t xml:space="preserve">vua </w:t>
      </w:r>
      <w:r>
        <w:t xml:space="preserve">để </w:t>
      </w:r>
      <w:r>
        <w:t xml:space="preserve">lại </w:t>
      </w:r>
      <w:r>
        <w:t xml:space="preserve">trước </w:t>
      </w:r>
      <w:r>
        <w:t xml:space="preserve">khi </w:t>
      </w:r>
      <w:r>
        <w:t xml:space="preserve">di </w:t>
      </w:r>
      <w:r>
        <w:t xml:space="preserve">chúc </w:t>
      </w:r>
      <w:r>
        <w:t xml:space="preserve">I </w:t>
      </w:r>
      <w:r>
        <w:t xml:space="preserve">động từ </w:t>
      </w:r>
      <w:r>
        <w:t xml:space="preserve">(trang trọng). </w:t>
      </w:r>
      <w:r>
        <w:t xml:space="preserve">Dặn </w:t>
      </w:r>
      <w:r>
        <w:t xml:space="preserve">lại </w:t>
      </w:r>
      <w:r>
        <w:t xml:space="preserve">trước </w:t>
      </w:r>
      <w:r>
        <w:t xml:space="preserve">khi </w:t>
      </w:r>
      <w:r>
        <w:t xml:space="preserve">chết </w:t>
      </w:r>
      <w:r>
        <w:t xml:space="preserve">những </w:t>
      </w:r>
      <w:r>
        <w:t xml:space="preserve">việc </w:t>
      </w:r>
      <w:r>
        <w:t xml:space="preserve">người </w:t>
      </w:r>
      <w:r>
        <w:t xml:space="preserve">sau </w:t>
      </w:r>
      <w:r>
        <w:t xml:space="preserve">cần </w:t>
      </w:r>
      <w:r>
        <w:t xml:space="preserve">làm </w:t>
      </w:r>
      <w:r>
        <w:t xml:space="preserve">và </w:t>
      </w:r>
      <w:r>
        <w:t xml:space="preserve">nên </w:t>
      </w:r>
      <w:r>
        <w:t xml:space="preserve">làm. </w:t>
      </w:r>
      <w:r>
        <w:t xml:space="preserve">IId </w:t>
      </w:r>
      <w:r>
        <w:t xml:space="preserve">(trư.). </w:t>
      </w:r>
      <w:r>
        <w:t xml:space="preserve">Bản </w:t>
      </w:r>
      <w:r>
        <w:t xml:space="preserve">di </w:t>
      </w:r>
      <w:r>
        <w:t xml:space="preserve">chúc. </w:t>
      </w:r>
      <w:r>
        <w:t xml:space="preserve">Tuân </w:t>
      </w:r>
      <w:r>
        <w:rPr>
          <w:i/>
        </w:rPr>
        <w:t xml:space="preserve">theo </w:t>
      </w:r>
      <w:r>
        <w:rPr>
          <w:i/>
        </w:rPr>
        <w:t xml:space="preserve">di </w:t>
      </w:r>
      <w:r>
        <w:rPr>
          <w:i/>
        </w:rPr>
        <w:t xml:space="preserve">chúc. </w:t>
      </w:r>
      <w:r>
        <w:br/>
      </w:r>
      <w:r>
        <w:rPr>
          <w:b/>
        </w:rPr>
        <w:t xml:space="preserve">di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Dời </w:t>
      </w:r>
      <w:r>
        <w:t xml:space="preserve">chỗ,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lớn). </w:t>
      </w:r>
      <w:r>
        <w:rPr>
          <w:i/>
        </w:rPr>
        <w:t xml:space="preserve">Di </w:t>
      </w:r>
      <w:r>
        <w:t xml:space="preserve">chuyển </w:t>
      </w:r>
      <w:r>
        <w:rPr>
          <w:i/>
        </w:rPr>
        <w:t xml:space="preserve">cơ </w:t>
      </w:r>
      <w:r>
        <w:t xml:space="preserve">quan </w:t>
      </w:r>
      <w:r>
        <w:rPr>
          <w:i/>
        </w:rPr>
        <w:t xml:space="preserve">đến </w:t>
      </w:r>
      <w:r>
        <w:rPr>
          <w:i/>
        </w:rPr>
        <w:t xml:space="preserve">địa </w:t>
      </w:r>
      <w:r>
        <w:t xml:space="preserve">điểm </w:t>
      </w:r>
      <w:r>
        <w:t xml:space="preserve">mới. </w:t>
      </w:r>
      <w:r>
        <w:rPr>
          <w:i/>
        </w:rPr>
        <w:t xml:space="preserve">Bão </w:t>
      </w:r>
      <w:r>
        <w:t xml:space="preserve">di </w:t>
      </w:r>
      <w:r>
        <w:t xml:space="preserve">chuyển </w:t>
      </w:r>
      <w:r>
        <w:rPr>
          <w:i/>
        </w:rPr>
        <w:t xml:space="preserve">uào </w:t>
      </w:r>
      <w:r>
        <w:rPr>
          <w:i/>
        </w:rPr>
        <w:t xml:space="preserve">đất </w:t>
      </w:r>
      <w:r>
        <w:t xml:space="preserve">liền. </w:t>
      </w:r>
      <w:r>
        <w:br/>
      </w:r>
      <w:r>
        <w:rPr>
          <w:b/>
        </w:rPr>
        <w:t xml:space="preserve">di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Chứng </w:t>
      </w:r>
      <w:r>
        <w:t xml:space="preserve">còn </w:t>
      </w:r>
      <w:r>
        <w:t xml:space="preserve">lại </w:t>
      </w:r>
      <w:r>
        <w:t xml:space="preserve">khi </w:t>
      </w:r>
      <w:r>
        <w:t xml:space="preserve">đã </w:t>
      </w:r>
      <w:r>
        <w:t xml:space="preserve">khỏi </w:t>
      </w:r>
      <w:r>
        <w:t xml:space="preserve">bệnh. </w:t>
      </w:r>
      <w:r>
        <w:rPr>
          <w:i/>
        </w:rPr>
        <w:t xml:space="preserve">Di </w:t>
      </w:r>
      <w:r>
        <w:t xml:space="preserve">chứng </w:t>
      </w:r>
      <w:r>
        <w:t xml:space="preserve">uiêm </w:t>
      </w:r>
      <w:r>
        <w:t xml:space="preserve">màng </w:t>
      </w:r>
      <w:r>
        <w:rPr>
          <w:i/>
        </w:rPr>
        <w:t xml:space="preserve">não. </w:t>
      </w:r>
      <w:r>
        <w:br/>
      </w:r>
      <w:r>
        <w:rPr>
          <w:b/>
        </w:rPr>
        <w:t xml:space="preserve">di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Xương </w:t>
      </w:r>
      <w:r>
        <w:t xml:space="preserve">cốt </w:t>
      </w:r>
      <w:r>
        <w:t xml:space="preserve">còn </w:t>
      </w:r>
      <w:r>
        <w:t xml:space="preserve">lưu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chết </w:t>
      </w:r>
      <w:r>
        <w:t xml:space="preserve">đã </w:t>
      </w:r>
      <w:r>
        <w:t xml:space="preserve">lâu. </w:t>
      </w:r>
      <w:r>
        <w:t xml:space="preserve">Phát </w:t>
      </w:r>
      <w:r>
        <w:t xml:space="preserve">hiện </w:t>
      </w:r>
      <w:r>
        <w:rPr>
          <w:i/>
        </w:rPr>
        <w:t xml:space="preserve">di </w:t>
      </w:r>
      <w:r>
        <w:t xml:space="preserve">cốt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chôn </w:t>
      </w:r>
      <w:r>
        <w:rPr>
          <w:i/>
        </w:rPr>
        <w:t xml:space="preserve">trước </w:t>
      </w:r>
      <w:r>
        <w:rPr>
          <w:i/>
        </w:rPr>
        <w:t xml:space="preserve">đây </w:t>
      </w:r>
      <w:r>
        <w:t xml:space="preserve">ba </w:t>
      </w:r>
      <w:r>
        <w:rPr>
          <w:i/>
        </w:rPr>
        <w:t xml:space="preserve">bốn </w:t>
      </w:r>
      <w:r>
        <w:rPr>
          <w:i/>
        </w:rPr>
        <w:t xml:space="preserve">thế </w:t>
      </w:r>
      <w:r>
        <w:rPr>
          <w:i/>
        </w:rPr>
        <w:t xml:space="preserve">kỉ. </w:t>
      </w:r>
      <w:r>
        <w:br/>
      </w:r>
      <w:r>
        <w:rPr>
          <w:b/>
        </w:rPr>
        <w:t xml:space="preserve">di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Dời </w:t>
      </w:r>
      <w:r>
        <w:rPr>
          <w:i/>
        </w:rPr>
        <w:t xml:space="preserve">đến </w:t>
      </w:r>
      <w:r>
        <w:t xml:space="preserve">ở </w:t>
      </w:r>
      <w:r>
        <w:t xml:space="preserve">một </w:t>
      </w:r>
      <w:r>
        <w:t xml:space="preserve">miền </w:t>
      </w:r>
      <w:r>
        <w:t xml:space="preserve">hay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để </w:t>
      </w:r>
      <w:r>
        <w:t xml:space="preserve">sinh </w:t>
      </w:r>
      <w:r>
        <w:t xml:space="preserve">sống. </w:t>
      </w:r>
      <w:r>
        <w:rPr>
          <w:i/>
        </w:rPr>
        <w:t xml:space="preserve">Di </w:t>
      </w:r>
      <w:r>
        <w:t xml:space="preserve">cư </w:t>
      </w:r>
      <w:r>
        <w:rPr>
          <w:i/>
        </w:rPr>
        <w:t xml:space="preserve">uào </w:t>
      </w:r>
      <w:r>
        <w:t xml:space="preserve">miền </w:t>
      </w:r>
      <w:r>
        <w:t xml:space="preserve">Nam. </w:t>
      </w:r>
      <w:r>
        <w:t xml:space="preserve">Dicư </w:t>
      </w:r>
      <w:r>
        <w:t xml:space="preserve">sang </w:t>
      </w:r>
      <w:r>
        <w:t xml:space="preserve">Mĩ. </w:t>
      </w:r>
      <w:r>
        <w:rPr>
          <w:b/>
        </w:rPr>
        <w:t xml:space="preserve">2 </w:t>
      </w:r>
      <w:r>
        <w:t xml:space="preserve">(danh từ). </w:t>
      </w:r>
      <w:r>
        <w:rPr>
          <w:i/>
        </w:rPr>
        <w:t xml:space="preserve">Nhưdi </w:t>
      </w:r>
      <w:r>
        <w:t xml:space="preserve">trú </w:t>
      </w:r>
      <w:r>
        <w:t xml:space="preserve">(ng, </w:t>
      </w:r>
      <w:r>
        <w:t xml:space="preserve">2). </w:t>
      </w:r>
      <w:r>
        <w:br/>
      </w:r>
      <w:r>
        <w:rPr>
          <w:b/>
        </w:rPr>
        <w:t xml:space="preserve">di </w:t>
      </w:r>
      <w:r>
        <w:rPr>
          <w:b/>
        </w:rPr>
        <w:t xml:space="preserve">dân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Đưa </w:t>
      </w:r>
      <w:r>
        <w:t xml:space="preserve">dân </w:t>
      </w:r>
      <w:r>
        <w:t xml:space="preserve">dời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sinh </w:t>
      </w:r>
      <w:r>
        <w:rPr>
          <w:i/>
        </w:rPr>
        <w:t xml:space="preserve">sống. </w:t>
      </w:r>
      <w:r>
        <w:rPr>
          <w:i/>
        </w:rPr>
        <w:t xml:space="preserve">Di </w:t>
      </w:r>
      <w:r>
        <w:t xml:space="preserve">dân </w:t>
      </w:r>
      <w:r>
        <w:rPr>
          <w:i/>
        </w:rPr>
        <w:t xml:space="preserve">từ </w:t>
      </w:r>
      <w:r>
        <w:rPr>
          <w:i/>
        </w:rPr>
        <w:t xml:space="preserve">đồng </w:t>
      </w:r>
      <w:r>
        <w:rPr>
          <w:i/>
        </w:rPr>
        <w:t xml:space="preserve">bằng </w:t>
      </w:r>
      <w:r>
        <w:t xml:space="preserve">lên </w:t>
      </w:r>
      <w:r>
        <w:rPr>
          <w:i/>
        </w:rPr>
        <w:t xml:space="preserve">miền </w:t>
      </w:r>
      <w:r>
        <w:t xml:space="preserve">núi.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Dân </w:t>
      </w:r>
      <w:r>
        <w:t xml:space="preserve">di </w:t>
      </w:r>
      <w:r>
        <w:t xml:space="preserve">cư. </w:t>
      </w:r>
      <w:r>
        <w:rPr>
          <w:i/>
        </w:rPr>
        <w:t xml:space="preserve">Di </w:t>
      </w:r>
      <w:r>
        <w:t xml:space="preserve">dân </w:t>
      </w:r>
      <w:r>
        <w:rPr>
          <w:i/>
        </w:rPr>
        <w:t xml:space="preserve">lập </w:t>
      </w:r>
      <w:r>
        <w:rPr>
          <w:i/>
        </w:rPr>
        <w:t xml:space="preserve">thành </w:t>
      </w:r>
      <w:r>
        <w:t xml:space="preserve">làng </w:t>
      </w:r>
      <w:r>
        <w:t xml:space="preserve">mới. </w:t>
      </w:r>
      <w:r>
        <w:br/>
      </w:r>
      <w:r>
        <w:rPr>
          <w:b/>
        </w:rPr>
        <w:t xml:space="preserve">di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(¡d.).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về </w:t>
      </w:r>
      <w:r>
        <w:t xml:space="preserve">vị </w:t>
      </w:r>
      <w:r>
        <w:t xml:space="preserve">trí. </w:t>
      </w:r>
      <w:r>
        <w:rPr>
          <w:b/>
        </w:rPr>
        <w:t xml:space="preserve">2 </w:t>
      </w:r>
      <w:r>
        <w:t xml:space="preserve">Thay </w:t>
      </w:r>
      <w:r>
        <w:t xml:space="preserve">đổi </w:t>
      </w:r>
      <w:r>
        <w:t xml:space="preserve">ít </w:t>
      </w:r>
      <w:r>
        <w:t xml:space="preserve">nhiều,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di </w:t>
      </w:r>
      <w:r>
        <w:rPr>
          <w:b/>
        </w:rPr>
        <w:t xml:space="preserve">dời </w:t>
      </w:r>
      <w:r>
        <w:rPr>
          <w:i/>
        </w:rPr>
        <w:t xml:space="preserve">động từ </w:t>
      </w:r>
      <w:r>
        <w:t xml:space="preserve">(¡d). </w:t>
      </w:r>
      <w:r>
        <w:t xml:space="preserve">Chuyển </w:t>
      </w:r>
      <w:r>
        <w:t xml:space="preserve">đi, </w:t>
      </w:r>
      <w:r>
        <w:t xml:space="preserve">dời </w:t>
      </w:r>
      <w:r>
        <w:t xml:space="preserve">chỗ </w:t>
      </w:r>
      <w:r>
        <w:t xml:space="preserve">đi </w:t>
      </w:r>
      <w:r>
        <w:t xml:space="preserve">nơi </w:t>
      </w:r>
      <w:r>
        <w:t xml:space="preserve">khác, </w:t>
      </w:r>
      <w:r>
        <w:t xml:space="preserve">nói </w:t>
      </w:r>
      <w:r>
        <w:t xml:space="preserve">chung. </w:t>
      </w:r>
      <w:r>
        <w:t xml:space="preserve">Di </w:t>
      </w:r>
      <w:r>
        <w:t xml:space="preserve">dời </w:t>
      </w:r>
      <w:r>
        <w:rPr>
          <w:i/>
        </w:rPr>
        <w:t xml:space="preserve">dân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rPr>
          <w:i/>
        </w:rPr>
        <w:t xml:space="preserve">ở </w:t>
      </w:r>
      <w:r>
        <w:rPr>
          <w:i/>
        </w:rPr>
        <w:t xml:space="preserve">an </w:t>
      </w:r>
      <w:r>
        <w:t xml:space="preserve">toàn. </w:t>
      </w:r>
      <w:r>
        <w:t xml:space="preserve">Chợ </w:t>
      </w:r>
      <w:r>
        <w:rPr>
          <w:i/>
        </w:rPr>
        <w:t xml:space="preserve">đã </w:t>
      </w:r>
      <w:r>
        <w:t xml:space="preserve">di </w:t>
      </w:r>
      <w:r>
        <w:rPr>
          <w:i/>
        </w:rPr>
        <w:t xml:space="preserve">dời </w:t>
      </w:r>
      <w:r>
        <w:t xml:space="preserve">đi </w:t>
      </w:r>
      <w:r>
        <w:t xml:space="preserve">nơi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di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Bồi </w:t>
      </w:r>
      <w:r>
        <w:t xml:space="preserve">bổ </w:t>
      </w:r>
      <w:r>
        <w:t xml:space="preserve">cho </w:t>
      </w:r>
      <w:r>
        <w:t xml:space="preserve">sảng </w:t>
      </w:r>
      <w:r>
        <w:t xml:space="preserve">khoái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Đọc </w:t>
      </w:r>
      <w:r>
        <w:rPr>
          <w:i/>
        </w:rPr>
        <w:t xml:space="preserve">sách </w:t>
      </w:r>
      <w:r>
        <w:t xml:space="preserve">để </w:t>
      </w:r>
      <w:r>
        <w:t xml:space="preserve">di </w:t>
      </w:r>
      <w:r>
        <w:rPr>
          <w:i/>
        </w:rPr>
        <w:t xml:space="preserve">dưỡng </w:t>
      </w:r>
      <w:r>
        <w:t xml:space="preserve">tỉnh </w:t>
      </w:r>
      <w:r>
        <w:t xml:space="preserve">thần. </w:t>
      </w:r>
      <w:r>
        <w:t xml:space="preserve">di </w:t>
      </w:r>
      <w:r>
        <w:t xml:space="preserve">động </w:t>
      </w:r>
      <w:r>
        <w:t xml:space="preserve">động từ </w:t>
      </w:r>
      <w:r>
        <w:t xml:space="preserve">Chuyển </w:t>
      </w:r>
      <w:r>
        <w:t xml:space="preserve">động </w:t>
      </w:r>
      <w:r>
        <w:t xml:space="preserve">và </w:t>
      </w:r>
      <w:r>
        <w:t xml:space="preserve">dời </w:t>
      </w:r>
      <w:r>
        <w:t xml:space="preserve">chỗ, </w:t>
      </w:r>
      <w:r>
        <w:t xml:space="preserve">không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cố </w:t>
      </w:r>
      <w:r>
        <w:t xml:space="preserve">định. </w:t>
      </w:r>
      <w:r>
        <w:t xml:space="preserve">Mục </w:t>
      </w:r>
      <w:r>
        <w:rPr>
          <w:i/>
        </w:rPr>
        <w:t xml:space="preserve">tiêu </w:t>
      </w:r>
      <w:r>
        <w:rPr>
          <w:i/>
        </w:rPr>
        <w:t xml:space="preserve">di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di </w:t>
      </w:r>
      <w:r>
        <w:rPr>
          <w:b/>
        </w:rPr>
        <w:t xml:space="preserve">hài </w:t>
      </w:r>
      <w:r>
        <w:rPr>
          <w:i/>
        </w:rPr>
        <w:t xml:space="preserve">danh từ </w:t>
      </w:r>
      <w:r>
        <w:t xml:space="preserve">(trang trọng). </w:t>
      </w:r>
      <w:r>
        <w:t xml:space="preserve">Thi </w:t>
      </w:r>
      <w:r>
        <w:t xml:space="preserve">hài </w:t>
      </w:r>
      <w:r>
        <w:t xml:space="preserve">hoặc </w:t>
      </w:r>
      <w:r>
        <w:t xml:space="preserve">hài </w:t>
      </w:r>
      <w:r>
        <w:t xml:space="preserve">cốt </w:t>
      </w:r>
      <w:r>
        <w:t xml:space="preserve">còn </w:t>
      </w:r>
      <w:r>
        <w:t xml:space="preserve">lưuại. </w:t>
      </w:r>
      <w:r>
        <w:t xml:space="preserve">Di </w:t>
      </w:r>
      <w:r>
        <w:rPr>
          <w:i/>
        </w:rPr>
        <w:t xml:space="preserve">hài </w:t>
      </w:r>
      <w:r>
        <w:rPr>
          <w:i/>
        </w:rPr>
        <w:t xml:space="preserve">của </w:t>
      </w:r>
      <w:r>
        <w:rPr>
          <w:i/>
        </w:rPr>
        <w:t xml:space="preserve">Lenin. </w:t>
      </w:r>
      <w:r>
        <w:br/>
      </w:r>
      <w:r>
        <w:rPr>
          <w:b/>
        </w:rPr>
        <w:t xml:space="preserve">di </w:t>
      </w:r>
      <w:r>
        <w:rPr>
          <w:b/>
        </w:rPr>
        <w:t xml:space="preserve">hai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hại </w:t>
      </w:r>
      <w:r>
        <w:t xml:space="preserve">còn </w:t>
      </w:r>
      <w:r>
        <w:t xml:space="preserve">để </w:t>
      </w:r>
      <w:r>
        <w:t xml:space="preserve">lại. </w:t>
      </w:r>
      <w:r>
        <w:t xml:space="preserve">Nạn </w:t>
      </w:r>
      <w:r>
        <w:rPr>
          <w:i/>
        </w:rPr>
        <w:t xml:space="preserve">lũ </w:t>
      </w:r>
      <w:r>
        <w:t xml:space="preserve">lụt </w:t>
      </w:r>
      <w:r>
        <w:t xml:space="preserve">là </w:t>
      </w:r>
      <w:r>
        <w:rPr>
          <w:i/>
        </w:rPr>
        <w:t xml:space="preserve">di </w:t>
      </w:r>
      <w:r>
        <w:rPr>
          <w:i/>
        </w:rPr>
        <w:t xml:space="preserve">hại </w:t>
      </w:r>
      <w:r>
        <w:rPr>
          <w:i/>
        </w:rPr>
        <w:t xml:space="preserve">của </w:t>
      </w:r>
      <w:r>
        <w:rPr>
          <w:i/>
        </w:rPr>
        <w:t xml:space="preserve">uiệc </w:t>
      </w:r>
      <w:r>
        <w:rPr>
          <w:i/>
        </w:rPr>
        <w:t xml:space="preserve">đốt </w:t>
      </w:r>
      <w:r>
        <w:t xml:space="preserve">rừng. </w:t>
      </w:r>
      <w:r>
        <w:t xml:space="preserve">lI </w:t>
      </w:r>
      <w:r>
        <w:t xml:space="preserve">động từ </w:t>
      </w:r>
      <w:r>
        <w:t xml:space="preserve">Để </w:t>
      </w:r>
      <w:r>
        <w:t xml:space="preserve">lại </w:t>
      </w:r>
      <w:r>
        <w:t xml:space="preserve">di </w:t>
      </w:r>
      <w:r>
        <w:t xml:space="preserve">hại. </w:t>
      </w:r>
      <w:r>
        <w:rPr>
          <w:i/>
        </w:rPr>
        <w:t xml:space="preserve">Bệnh </w:t>
      </w:r>
      <w:r>
        <w:rPr>
          <w:i/>
        </w:rPr>
        <w:t xml:space="preserve">không </w:t>
      </w:r>
      <w:r>
        <w:rPr>
          <w:i/>
        </w:rPr>
        <w:t xml:space="preserve">trị </w:t>
      </w:r>
      <w:r>
        <w:rPr>
          <w:i/>
        </w:rPr>
        <w:t xml:space="preserve">tận </w:t>
      </w:r>
      <w:r>
        <w:t xml:space="preserve">gốc </w:t>
      </w:r>
      <w:r>
        <w:t xml:space="preserve">sẽ </w:t>
      </w:r>
      <w:r>
        <w:t xml:space="preserve">di </w:t>
      </w:r>
      <w:r>
        <w:rPr>
          <w:i/>
        </w:rPr>
        <w:t xml:space="preserve">hại </w:t>
      </w:r>
      <w:r>
        <w:t xml:space="preserve">uễ </w:t>
      </w:r>
      <w:r>
        <w:t xml:space="preserve">sau. </w:t>
      </w:r>
      <w:r>
        <w:br/>
      </w:r>
      <w:r>
        <w:rPr>
          <w:b/>
        </w:rPr>
        <w:t xml:space="preserve">di </w:t>
      </w:r>
      <w:r>
        <w:rPr>
          <w:b/>
        </w:rPr>
        <w:t xml:space="preserve">hân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Mối </w:t>
      </w:r>
      <w:r>
        <w:t xml:space="preserve">hận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sau </w:t>
      </w:r>
      <w:r>
        <w:t xml:space="preserve">khi </w:t>
      </w:r>
      <w:r>
        <w:t xml:space="preserve">chết. </w:t>
      </w:r>
      <w:r>
        <w:t xml:space="preserve">II </w:t>
      </w:r>
      <w:r>
        <w:t xml:space="preserve">động từ </w:t>
      </w:r>
      <w:r>
        <w:t xml:space="preserve">(¡d.). </w:t>
      </w:r>
      <w:r>
        <w:t xml:space="preserve">Để </w:t>
      </w:r>
      <w:r>
        <w:t xml:space="preserve">lại </w:t>
      </w:r>
      <w:r>
        <w:t xml:space="preserve">di </w:t>
      </w:r>
      <w:r>
        <w:t xml:space="preserve">hận. </w:t>
      </w:r>
      <w:r>
        <w:t xml:space="preserve">† </w:t>
      </w:r>
      <w:r>
        <w:t xml:space="preserve">di </w:t>
      </w:r>
      <w:r>
        <w:t xml:space="preserve">hoạ </w:t>
      </w:r>
      <w:r>
        <w:t xml:space="preserve">I </w:t>
      </w:r>
      <w:r>
        <w:t xml:space="preserve">danh từ </w:t>
      </w:r>
      <w:r>
        <w:t xml:space="preserve">Tai </w:t>
      </w:r>
      <w:r>
        <w:t xml:space="preserve">hoạ </w:t>
      </w:r>
      <w:r>
        <w:t xml:space="preserve">còn </w:t>
      </w:r>
      <w:r>
        <w:t xml:space="preserve">để </w:t>
      </w:r>
      <w:r>
        <w:t xml:space="preserve">lại. </w:t>
      </w:r>
      <w:r>
        <w:rPr>
          <w:i/>
        </w:rPr>
        <w:t xml:space="preserve">D¡ </w:t>
      </w:r>
      <w:r>
        <w:t xml:space="preserve">hoạ </w:t>
      </w:r>
      <w:r>
        <w:t xml:space="preserve">của </w:t>
      </w:r>
      <w:r>
        <w:t xml:space="preserve">chiến </w:t>
      </w:r>
      <w:r>
        <w:rPr>
          <w:i/>
        </w:rPr>
        <w:t xml:space="preserve">tranh. </w:t>
      </w:r>
      <w:r>
        <w:t xml:space="preserve">II </w:t>
      </w:r>
      <w:r>
        <w:t xml:space="preserve">động từ </w:t>
      </w:r>
      <w:r>
        <w:t xml:space="preserve">Đề </w:t>
      </w:r>
      <w:r>
        <w:t xml:space="preserve">lại </w:t>
      </w:r>
      <w:r>
        <w:t xml:space="preserve">di </w:t>
      </w:r>
      <w:r>
        <w:t xml:space="preserve">hoạ. </w:t>
      </w:r>
      <w:r>
        <w:t xml:space="preserve">Việc </w:t>
      </w:r>
      <w:r>
        <w:t xml:space="preserve">ấy </w:t>
      </w:r>
      <w:r>
        <w:t xml:space="preserve">sẽ </w:t>
      </w:r>
      <w:r>
        <w:rPr>
          <w:i/>
        </w:rPr>
        <w:t xml:space="preserve">di </w:t>
      </w:r>
      <w:r>
        <w:rPr>
          <w:i/>
        </w:rPr>
        <w:t xml:space="preserve">hoạ </w:t>
      </w:r>
      <w:r>
        <w:rPr>
          <w:i/>
        </w:rPr>
        <w:t xml:space="preserve">uề </w:t>
      </w:r>
      <w:r>
        <w:t xml:space="preserve">sau. </w:t>
      </w:r>
      <w:r>
        <w:br/>
      </w:r>
      <w:r>
        <w:rPr>
          <w:b/>
        </w:rPr>
        <w:t xml:space="preserve">di </w:t>
      </w:r>
      <w:r>
        <w:rPr>
          <w:b/>
        </w:rPr>
        <w:t xml:space="preserve">huấn </w:t>
      </w:r>
      <w:r>
        <w:rPr>
          <w:i/>
        </w:rPr>
        <w:t xml:space="preserve">danh từ </w:t>
      </w:r>
      <w:r>
        <w:t xml:space="preserve">(trang trọng). </w:t>
      </w:r>
      <w:r>
        <w:t xml:space="preserve">Lời </w:t>
      </w:r>
      <w:r>
        <w:t xml:space="preserve">dạy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sau </w:t>
      </w:r>
      <w:r>
        <w:t xml:space="preserve">khi </w:t>
      </w:r>
      <w:r>
        <w:t xml:space="preserve">chết. </w:t>
      </w:r>
      <w:r>
        <w:rPr>
          <w:i/>
        </w:rPr>
        <w:t xml:space="preserve">Thực </w:t>
      </w:r>
      <w:r>
        <w:t xml:space="preserve">hiện </w:t>
      </w:r>
      <w:r>
        <w:rPr>
          <w:i/>
        </w:rPr>
        <w:t xml:space="preserve">di </w:t>
      </w:r>
      <w:r>
        <w:t xml:space="preserve">huấn </w:t>
      </w:r>
      <w:r>
        <w:rPr>
          <w:i/>
        </w:rPr>
        <w:t xml:space="preserve">của </w:t>
      </w:r>
      <w:r>
        <w:rPr>
          <w:i/>
        </w:rPr>
        <w:t xml:space="preserve">cha. </w:t>
      </w:r>
      <w:r>
        <w:br/>
      </w:r>
      <w:r>
        <w:rPr>
          <w:b/>
        </w:rPr>
        <w:t xml:space="preserve">di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di </w:t>
      </w:r>
      <w:r>
        <w:t xml:space="preserve">lý </w:t>
      </w:r>
      <w:r>
        <w:t xml:space="preserve">động từ </w:t>
      </w:r>
      <w:r>
        <w:t xml:space="preserve">chuyển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đã </w:t>
      </w:r>
      <w:r>
        <w:t xml:space="preserve">xử </w:t>
      </w:r>
      <w:r>
        <w:t xml:space="preserve">lí. </w:t>
      </w:r>
      <w:r>
        <w:t xml:space="preserve">Vụ </w:t>
      </w:r>
      <w:r>
        <w:rPr>
          <w:i/>
        </w:rPr>
        <w:t xml:space="preserve">án </w:t>
      </w:r>
      <w:r>
        <w:rPr>
          <w:i/>
        </w:rPr>
        <w:t xml:space="preserve">đã </w:t>
      </w:r>
      <w:r>
        <w:t xml:space="preserve">được </w:t>
      </w:r>
      <w:r>
        <w:rPr>
          <w:i/>
        </w:rPr>
        <w:t xml:space="preserve">di </w:t>
      </w:r>
      <w:r>
        <w:rPr>
          <w:i/>
        </w:rPr>
        <w:t xml:space="preserve">lí </w:t>
      </w:r>
      <w:r>
        <w:t xml:space="preserve">uề </w:t>
      </w:r>
      <w:r>
        <w:rPr>
          <w:i/>
        </w:rPr>
        <w:t xml:space="preserve">địa </w:t>
      </w:r>
      <w:r>
        <w:t xml:space="preserve">phương. </w:t>
      </w:r>
      <w:r>
        <w:t xml:space="preserve">Hải </w:t>
      </w:r>
      <w:r>
        <w:rPr>
          <w:i/>
        </w:rPr>
        <w:t xml:space="preserve">quan </w:t>
      </w:r>
      <w:r>
        <w:rPr>
          <w:i/>
        </w:rPr>
        <w:t xml:space="preserve">di </w:t>
      </w:r>
      <w:r>
        <w:rPr>
          <w:i/>
        </w:rPr>
        <w:t xml:space="preserve">lí </w:t>
      </w:r>
      <w:r>
        <w:rPr>
          <w:i/>
        </w:rPr>
        <w:t xml:space="preserve">hàng </w:t>
      </w:r>
      <w:r>
        <w:rPr>
          <w:i/>
        </w:rPr>
        <w:t xml:space="preserve">uễ </w:t>
      </w:r>
      <w:r>
        <w:t xml:space="preserve">tỉnh. </w:t>
      </w:r>
      <w:r>
        <w:br/>
      </w:r>
      <w:r>
        <w:rPr>
          <w:b/>
        </w:rPr>
        <w:t xml:space="preserve">di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để </w:t>
      </w:r>
      <w:r>
        <w:t xml:space="preserve">lại. </w:t>
      </w:r>
      <w:r>
        <w:t xml:space="preserve">Hưởng </w:t>
      </w:r>
      <w:r>
        <w:t xml:space="preserve">di </w:t>
      </w:r>
      <w:r>
        <w:t xml:space="preserve">sản </w:t>
      </w:r>
      <w:r>
        <w:t xml:space="preserve">của </w:t>
      </w:r>
      <w:r>
        <w:t xml:space="preserve">cha </w:t>
      </w:r>
      <w:r>
        <w:t xml:space="preserve">mẹ. </w:t>
      </w:r>
      <w:r>
        <w:rPr>
          <w:b/>
        </w:rPr>
        <w:t xml:space="preserve">2 </w:t>
      </w:r>
      <w:r>
        <w:t xml:space="preserve">Cái </w:t>
      </w:r>
      <w:r>
        <w:t xml:space="preserve">của </w:t>
      </w:r>
      <w:r>
        <w:t xml:space="preserve">thời </w:t>
      </w:r>
      <w:r>
        <w:t xml:space="preserve">trước </w:t>
      </w:r>
      <w:r>
        <w:t xml:space="preserve">để </w:t>
      </w:r>
      <w:r>
        <w:t xml:space="preserve">lại. </w:t>
      </w:r>
      <w:r>
        <w:t xml:space="preserve">Kế </w:t>
      </w:r>
      <w:r>
        <w:rPr>
          <w:i/>
        </w:rPr>
        <w:t xml:space="preserve">thừa </w:t>
      </w:r>
      <w:r>
        <w:rPr>
          <w:i/>
        </w:rPr>
        <w:t xml:space="preserve">di </w:t>
      </w:r>
      <w:r>
        <w:t xml:space="preserve">sản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t xml:space="preserve">Kinh </w:t>
      </w:r>
      <w:r>
        <w:rPr>
          <w:i/>
        </w:rPr>
        <w:t xml:space="preserve">tế, </w:t>
      </w:r>
      <w:r>
        <w:t xml:space="preserve">uăn </w:t>
      </w:r>
      <w:r>
        <w:t xml:space="preserve">hoá </w:t>
      </w:r>
      <w:r>
        <w:rPr>
          <w:i/>
        </w:rPr>
        <w:t xml:space="preserve">lạc </w:t>
      </w:r>
      <w:r>
        <w:t xml:space="preserve">hậu </w:t>
      </w:r>
      <w:r>
        <w:rPr>
          <w:i/>
        </w:rPr>
        <w:t xml:space="preserve">là </w:t>
      </w:r>
      <w:r>
        <w:rPr>
          <w:i/>
        </w:rPr>
        <w:t xml:space="preserve">di </w:t>
      </w:r>
      <w:r>
        <w:rPr>
          <w:i/>
        </w:rPr>
        <w:t xml:space="preserve">sản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cũ. </w:t>
      </w:r>
      <w:r>
        <w:br/>
      </w:r>
      <w:r>
        <w:rPr>
          <w:b/>
        </w:rPr>
        <w:t xml:space="preserve">di </w:t>
      </w:r>
      <w:r>
        <w:rPr>
          <w:b/>
        </w:rPr>
        <w:t xml:space="preserve">tản </w:t>
      </w:r>
      <w:r>
        <w:rPr>
          <w:i/>
        </w:rPr>
        <w:t xml:space="preserve">động từ </w:t>
      </w:r>
      <w:r>
        <w:t xml:space="preserve">Lánh </w:t>
      </w:r>
      <w:r>
        <w:t xml:space="preserve">dời </w:t>
      </w:r>
      <w:r>
        <w:t xml:space="preserve">đi </w:t>
      </w:r>
      <w:r>
        <w:t xml:space="preserve">ở </w:t>
      </w:r>
      <w:r>
        <w:t xml:space="preserve">hẳn </w:t>
      </w:r>
      <w:r>
        <w:t xml:space="preserve">nơi </w:t>
      </w:r>
      <w:r>
        <w:t xml:space="preserve">khác, </w:t>
      </w:r>
      <w:r>
        <w:t xml:space="preserve">thường </w:t>
      </w:r>
      <w:r>
        <w:t xml:space="preserve">rất </w:t>
      </w:r>
      <w:r>
        <w:t xml:space="preserve">xa. </w:t>
      </w:r>
      <w:r>
        <w:t xml:space="preserve">Di </w:t>
      </w:r>
      <w:r>
        <w:rPr>
          <w:i/>
        </w:rPr>
        <w:t xml:space="preserve">tắn </w:t>
      </w:r>
      <w:r>
        <w:t xml:space="preserve">về </w:t>
      </w:r>
      <w:r>
        <w:rPr>
          <w:i/>
        </w:rPr>
        <w:t xml:space="preserve">các </w:t>
      </w:r>
      <w:r>
        <w:rPr>
          <w:i/>
        </w:rPr>
        <w:t xml:space="preserve">pùng </w:t>
      </w:r>
      <w:r>
        <w:t xml:space="preserve">nông </w:t>
      </w:r>
      <w:r>
        <w:rPr>
          <w:i/>
        </w:rPr>
        <w:t xml:space="preserve">thôn </w:t>
      </w:r>
      <w:r>
        <w:rPr>
          <w:i/>
        </w:rPr>
        <w:t xml:space="preserve">hẻo </w:t>
      </w:r>
      <w:r>
        <w:rPr>
          <w:i/>
        </w:rPr>
        <w:t xml:space="preserve">lánh. </w:t>
      </w:r>
      <w:r>
        <w:rPr>
          <w:i/>
        </w:rPr>
        <w:t xml:space="preserve">Di </w:t>
      </w:r>
      <w:r>
        <w:t xml:space="preserve">tắn </w:t>
      </w:r>
      <w:r>
        <w:t xml:space="preserve">ra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di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(trtr.; </w:t>
      </w:r>
      <w:r>
        <w:t xml:space="preserve">ít dùng). </w:t>
      </w:r>
      <w:r>
        <w:t xml:space="preserve">Như </w:t>
      </w:r>
      <w:r>
        <w:t xml:space="preserve">cái </w:t>
      </w:r>
      <w:r>
        <w:t xml:space="preserve">táng. </w:t>
      </w:r>
      <w:r>
        <w:br/>
      </w:r>
      <w:r>
        <w:rPr>
          <w:b/>
        </w:rPr>
        <w:t xml:space="preserve">di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Bầy </w:t>
      </w:r>
      <w:r>
        <w:t xml:space="preserve">tôi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triều </w:t>
      </w:r>
      <w:r>
        <w:t xml:space="preserve">vua </w:t>
      </w:r>
      <w:r>
        <w:t xml:space="preserve">đã </w:t>
      </w:r>
      <w:r>
        <w:t xml:space="preserve">bị </w:t>
      </w:r>
      <w:r>
        <w:t xml:space="preserve">lật </w:t>
      </w:r>
      <w:r>
        <w:t xml:space="preserve">đổ,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triều </w:t>
      </w:r>
      <w:r>
        <w:t xml:space="preserve">vua </w:t>
      </w:r>
      <w:r>
        <w:t xml:space="preserve">mới. </w:t>
      </w:r>
      <w:r>
        <w:rPr>
          <w:i/>
        </w:rPr>
        <w:t xml:space="preserve">Di </w:t>
      </w:r>
      <w:r>
        <w:t xml:space="preserve">thần </w:t>
      </w:r>
      <w:r>
        <w:rPr>
          <w:i/>
        </w:rPr>
        <w:t xml:space="preserve">nhà </w:t>
      </w:r>
      <w:r>
        <w:rPr>
          <w:i/>
        </w:rPr>
        <w:t xml:space="preserve">Lê </w:t>
      </w:r>
      <w:r>
        <w:rPr>
          <w:i/>
        </w:rPr>
        <w:t xml:space="preserve">dưới </w:t>
      </w:r>
      <w:r>
        <w:t xml:space="preserve">triều </w:t>
      </w:r>
      <w:r>
        <w:t xml:space="preserve">Nguyễn. </w:t>
      </w:r>
      <w:r>
        <w:br/>
      </w:r>
      <w:r>
        <w:rPr>
          <w:b/>
        </w:rPr>
        <w:t xml:space="preserve">di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Đưa </w:t>
      </w:r>
      <w:r>
        <w:t xml:space="preserve">một </w:t>
      </w:r>
      <w:r>
        <w:t xml:space="preserve">giống </w:t>
      </w:r>
      <w:r>
        <w:t xml:space="preserve">cây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trồng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khác. </w:t>
      </w:r>
      <w:r>
        <w:t xml:space="preserve">Cây </w:t>
      </w:r>
      <w:r>
        <w:t xml:space="preserve">cà </w:t>
      </w:r>
      <w:r>
        <w:t xml:space="preserve">phê </w:t>
      </w:r>
      <w:r>
        <w:rPr>
          <w:i/>
        </w:rPr>
        <w:t xml:space="preserve">được </w:t>
      </w:r>
      <w:r>
        <w:t xml:space="preserve">di </w:t>
      </w:r>
      <w:r>
        <w:t xml:space="preserve">thực </w:t>
      </w:r>
      <w:r>
        <w:t xml:space="preserve">vào </w:t>
      </w:r>
      <w:r>
        <w:t xml:space="preserve">Việt </w:t>
      </w:r>
      <w:r>
        <w:t xml:space="preserve">Nam </w:t>
      </w:r>
      <w:r>
        <w:t xml:space="preserve">từ </w:t>
      </w:r>
      <w:r>
        <w:t xml:space="preserve">lâu. </w:t>
      </w:r>
      <w:r>
        <w:br/>
      </w:r>
      <w:r>
        <w:rPr>
          <w:b/>
        </w:rPr>
        <w:t xml:space="preserve">di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Cái </w:t>
      </w:r>
      <w:r>
        <w:t xml:space="preserve">của </w:t>
      </w:r>
      <w:r>
        <w:t xml:space="preserve">thời </w:t>
      </w:r>
      <w:r>
        <w:t xml:space="preserve">xưa </w:t>
      </w:r>
      <w:r>
        <w:t xml:space="preserve">còn </w:t>
      </w:r>
      <w:r>
        <w:t xml:space="preserve">để </w:t>
      </w:r>
      <w:r>
        <w:t xml:space="preserve">lại. </w:t>
      </w:r>
      <w:r>
        <w:rPr>
          <w:i/>
        </w:rPr>
        <w:t xml:space="preserve">Bảo </w:t>
      </w:r>
      <w:r>
        <w:t xml:space="preserve">tôn </w:t>
      </w:r>
      <w:r>
        <w:t xml:space="preserve">di </w:t>
      </w:r>
      <w:r>
        <w:t xml:space="preserve">tích </w:t>
      </w:r>
      <w:r>
        <w:t xml:space="preserve">lịch </w:t>
      </w:r>
      <w:r>
        <w:rPr>
          <w:i/>
        </w:rPr>
        <w:t xml:space="preserve">sử. </w:t>
      </w:r>
      <w:r>
        <w:br/>
      </w:r>
      <w:r>
        <w:rPr>
          <w:b/>
        </w:rPr>
        <w:t xml:space="preserve">di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Chứng </w:t>
      </w:r>
      <w:r>
        <w:t xml:space="preserve">tự </w:t>
      </w:r>
      <w:r>
        <w:t xml:space="preserve">nhiên </w:t>
      </w:r>
      <w:r>
        <w:t xml:space="preserve">xuất </w:t>
      </w:r>
      <w:r>
        <w:t xml:space="preserve">tỉnh </w:t>
      </w:r>
      <w:r>
        <w:t xml:space="preserve">dịch. </w:t>
      </w:r>
      <w:r>
        <w:br/>
      </w:r>
      <w:r>
        <w:rPr>
          <w:b/>
        </w:rPr>
        <w:t xml:space="preserve">di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Dời </w:t>
      </w:r>
      <w:r>
        <w:t xml:space="preserve">đến </w:t>
      </w:r>
      <w:r>
        <w:t xml:space="preserve">ở </w:t>
      </w:r>
      <w:r>
        <w:t xml:space="preserve">nơi </w:t>
      </w:r>
      <w:r>
        <w:t xml:space="preserve">khác. </w:t>
      </w:r>
      <w:r>
        <w:rPr>
          <w:b/>
        </w:rPr>
        <w:t xml:space="preserve">2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chim, </w:t>
      </w:r>
      <w:r>
        <w:t xml:space="preserve">thú) </w:t>
      </w:r>
      <w:r>
        <w:t xml:space="preserve">hằng </w:t>
      </w:r>
      <w:r>
        <w:t xml:space="preserve">năm </w:t>
      </w:r>
      <w:r>
        <w:t xml:space="preserve">chuyển </w:t>
      </w:r>
      <w:r>
        <w:t xml:space="preserve">đến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ấm </w:t>
      </w:r>
      <w:r>
        <w:t xml:space="preserve">áp, </w:t>
      </w:r>
      <w:r>
        <w:t xml:space="preserve">để </w:t>
      </w:r>
      <w:r>
        <w:t xml:space="preserve">tránh </w:t>
      </w:r>
      <w:r>
        <w:t xml:space="preserve">rét. </w:t>
      </w:r>
      <w:r>
        <w:rPr>
          <w:i/>
        </w:rPr>
        <w:t xml:space="preserve">Mùa </w:t>
      </w:r>
      <w:r>
        <w:rPr>
          <w:i/>
        </w:rPr>
        <w:t xml:space="preserve">đông, </w:t>
      </w:r>
      <w:r>
        <w:t xml:space="preserve">én </w:t>
      </w:r>
      <w:r>
        <w:rPr>
          <w:i/>
        </w:rPr>
        <w:t xml:space="preserve">di </w:t>
      </w:r>
      <w:r>
        <w:t xml:space="preserve">trú </w:t>
      </w:r>
      <w:r>
        <w:rPr>
          <w:i/>
        </w:rPr>
        <w:t xml:space="preserve">đến </w:t>
      </w:r>
      <w:r>
        <w:rPr>
          <w:i/>
        </w:rPr>
        <w:t xml:space="preserve">miền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di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(Đặc </w:t>
      </w:r>
      <w:r>
        <w:t xml:space="preserve">tính </w:t>
      </w:r>
      <w:r>
        <w:t xml:space="preserve">của </w:t>
      </w:r>
      <w:r>
        <w:t xml:space="preserve">sinh </w:t>
      </w:r>
      <w:r>
        <w:t xml:space="preserve">vật) </w:t>
      </w:r>
      <w:r>
        <w:t xml:space="preserve">truyền </w:t>
      </w:r>
      <w:r>
        <w:t xml:space="preserve">lại </w:t>
      </w:r>
      <w:r>
        <w:t xml:space="preserve">cho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những </w:t>
      </w:r>
      <w:r>
        <w:t xml:space="preserve">điểm </w:t>
      </w:r>
      <w:r>
        <w:t xml:space="preserve">giống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về </w:t>
      </w:r>
      <w:r>
        <w:t xml:space="preserve">cấu </w:t>
      </w:r>
      <w:r>
        <w:t xml:space="preserve">tạo </w:t>
      </w:r>
      <w:r>
        <w:t xml:space="preserve">cũng </w:t>
      </w:r>
      <w:r>
        <w:t xml:space="preserve">như </w:t>
      </w:r>
      <w:r>
        <w:t xml:space="preserve">về </w:t>
      </w:r>
      <w:r>
        <w:t xml:space="preserve">lối </w:t>
      </w:r>
      <w:r>
        <w:t xml:space="preserve">sống. </w:t>
      </w:r>
      <w:r>
        <w:t xml:space="preserve">Bệnh </w:t>
      </w:r>
      <w:r>
        <w:t xml:space="preserve">di </w:t>
      </w:r>
      <w:r>
        <w:t xml:space="preserve">truyền. </w:t>
      </w:r>
      <w:r>
        <w:rPr>
          <w:i/>
        </w:rPr>
        <w:t xml:space="preserve">Tính </w:t>
      </w:r>
      <w:r>
        <w:rPr>
          <w:i/>
        </w:rPr>
        <w:t xml:space="preserve">di </w:t>
      </w:r>
      <w:r>
        <w:t xml:space="preserve">truyền.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