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quyền </w:t>
      </w:r>
      <w:r>
        <w:rPr>
          <w:b/>
        </w:rPr>
        <w:t xml:space="preserve">uy </w:t>
      </w:r>
      <w:r>
        <w:rPr>
          <w:i/>
        </w:rPr>
        <w:t xml:space="preserve">danh từ </w:t>
      </w:r>
      <w:r>
        <w:t xml:space="preserve">Như </w:t>
      </w:r>
      <w:r>
        <w:t xml:space="preserve">uy </w:t>
      </w:r>
      <w:r>
        <w:t xml:space="preserve">quyền. </w:t>
      </w:r>
      <w:r>
        <w:br/>
      </w:r>
      <w:r>
        <w:rPr>
          <w:b/>
        </w:rPr>
        <w:t xml:space="preserve">quyến, </w:t>
      </w:r>
      <w:r>
        <w:rPr>
          <w:i/>
        </w:rPr>
        <w:t xml:space="preserve">danh từ </w:t>
      </w:r>
      <w:r>
        <w:t xml:space="preserve">(cũ). </w:t>
      </w:r>
      <w:r>
        <w:t xml:space="preserve">ống </w:t>
      </w:r>
      <w:r>
        <w:t xml:space="preserve">sáo. </w:t>
      </w:r>
      <w:r>
        <w:br/>
      </w:r>
      <w:r>
        <w:rPr>
          <w:b/>
        </w:rPr>
        <w:t xml:space="preserve">quyển,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 </w:t>
      </w:r>
      <w:r>
        <w:t xml:space="preserve">những </w:t>
      </w:r>
      <w:r>
        <w:t xml:space="preserve">sách </w:t>
      </w:r>
      <w:r>
        <w:t xml:space="preserve">vở </w:t>
      </w:r>
      <w:r>
        <w:t xml:space="preserve">đóng </w:t>
      </w:r>
      <w:r>
        <w:t xml:space="preserve">thành </w:t>
      </w:r>
      <w:r>
        <w:t xml:space="preserve">tập. </w:t>
      </w:r>
      <w:r>
        <w:t xml:space="preserve">Quyển </w:t>
      </w:r>
      <w:r>
        <w:t xml:space="preserve">vỏ </w:t>
      </w:r>
      <w:r>
        <w:t xml:space="preserve">Quyển </w:t>
      </w:r>
      <w:r>
        <w:rPr>
          <w:i/>
        </w:rPr>
        <w:t xml:space="preserve">tiểu </w:t>
      </w:r>
      <w:r>
        <w:rPr>
          <w:i/>
        </w:rPr>
        <w:t xml:space="preserve">thuyết. </w:t>
      </w:r>
      <w:r>
        <w:rPr>
          <w:b/>
        </w:rPr>
        <w:t xml:space="preserve">2 </w:t>
      </w:r>
      <w:r>
        <w:t xml:space="preserve">(cũ). </w:t>
      </w:r>
      <w:r>
        <w:t xml:space="preserve">Bài </w:t>
      </w:r>
      <w:r>
        <w:t xml:space="preserve">thi. </w:t>
      </w:r>
      <w:r>
        <w:t xml:space="preserve">Nộp </w:t>
      </w:r>
      <w:r>
        <w:rPr>
          <w:i/>
        </w:rPr>
        <w:t xml:space="preserve">quyến. </w:t>
      </w:r>
      <w:r>
        <w:br/>
      </w:r>
      <w:r>
        <w:rPr>
          <w:b/>
        </w:rPr>
        <w:t xml:space="preserve">quyến, </w:t>
      </w:r>
      <w:r>
        <w:rPr>
          <w:i/>
        </w:rPr>
        <w:t xml:space="preserve">danh từ </w:t>
      </w:r>
      <w:r>
        <w:t xml:space="preserve">Lụa </w:t>
      </w:r>
      <w:r>
        <w:t xml:space="preserve">đặc </w:t>
      </w:r>
      <w:r>
        <w:t xml:space="preserve">biệt </w:t>
      </w:r>
      <w:r>
        <w:t xml:space="preserve">mỏng </w:t>
      </w:r>
      <w:r>
        <w:t xml:space="preserve">và </w:t>
      </w:r>
      <w:r>
        <w:t xml:space="preserve">mịn, </w:t>
      </w:r>
      <w:r>
        <w:t xml:space="preserve">thời </w:t>
      </w:r>
      <w:r>
        <w:t xml:space="preserve">trước </w:t>
      </w:r>
      <w:r>
        <w:t xml:space="preserve">thường </w:t>
      </w:r>
      <w:r>
        <w:t xml:space="preserve">dùng. </w:t>
      </w:r>
      <w:r>
        <w:br/>
      </w:r>
      <w:r>
        <w:rPr>
          <w:b/>
        </w:rPr>
        <w:t xml:space="preserve">quyến,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Rủ </w:t>
      </w:r>
      <w:r>
        <w:t xml:space="preserve">rê, </w:t>
      </w:r>
      <w:r>
        <w:t xml:space="preserve">dụ </w:t>
      </w:r>
      <w:r>
        <w:t xml:space="preserve">dỗ </w:t>
      </w:r>
      <w:r>
        <w:t xml:space="preserve">đến </w:t>
      </w:r>
      <w:r>
        <w:t xml:space="preserve">với </w:t>
      </w:r>
      <w:r>
        <w:t xml:space="preserve">mình, </w:t>
      </w:r>
      <w:r>
        <w:t xml:space="preserve">đi </w:t>
      </w:r>
      <w:r>
        <w:t xml:space="preserve">theo </w:t>
      </w:r>
      <w:r>
        <w:t xml:space="preserve">cùng </w:t>
      </w:r>
      <w:r>
        <w:t xml:space="preserve">với </w:t>
      </w:r>
      <w:r>
        <w:t xml:space="preserve">mình. </w:t>
      </w:r>
      <w:r>
        <w:rPr>
          <w:i/>
        </w:rPr>
        <w:t xml:space="preserve">Chúng </w:t>
      </w:r>
      <w:r>
        <w:rPr>
          <w:i/>
        </w:rPr>
        <w:t xml:space="preserve">quyến </w:t>
      </w:r>
      <w:r>
        <w:rPr>
          <w:i/>
        </w:rPr>
        <w:t xml:space="preserve">nhau </w:t>
      </w:r>
      <w:r>
        <w:t xml:space="preserve">bỏ </w:t>
      </w:r>
      <w:r>
        <w:rPr>
          <w:i/>
        </w:rPr>
        <w:t xml:space="preserve">nhà </w:t>
      </w:r>
      <w:r>
        <w:rPr>
          <w:i/>
        </w:rPr>
        <w:t xml:space="preserve">đi.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gắn </w:t>
      </w:r>
      <w:r>
        <w:t xml:space="preserve">bó </w:t>
      </w:r>
      <w:r>
        <w:t xml:space="preserve">về </w:t>
      </w:r>
      <w:r>
        <w:t xml:space="preserve">tình </w:t>
      </w:r>
      <w:r>
        <w:t xml:space="preserve">cảm, </w:t>
      </w:r>
      <w:r>
        <w:t xml:space="preserve">không </w:t>
      </w:r>
      <w:r>
        <w:t xml:space="preserve">muốn </w:t>
      </w:r>
      <w:r>
        <w:t xml:space="preserve">rời </w:t>
      </w:r>
      <w:r>
        <w:t xml:space="preserve">nhau. </w:t>
      </w:r>
      <w:r>
        <w:rPr>
          <w:i/>
        </w:rPr>
        <w:t xml:space="preserve">Quyến </w:t>
      </w:r>
      <w:r>
        <w:rPr>
          <w:i/>
        </w:rPr>
        <w:t xml:space="preserve">lấy </w:t>
      </w:r>
      <w:r>
        <w:rPr>
          <w:i/>
        </w:rPr>
        <w:t xml:space="preserve">nhau </w:t>
      </w:r>
      <w:r>
        <w:t xml:space="preserve">như </w:t>
      </w:r>
      <w:r>
        <w:t xml:space="preserve">hình </w:t>
      </w:r>
      <w:r>
        <w:t xml:space="preserve">với </w:t>
      </w:r>
      <w:r>
        <w:t xml:space="preserve">bóng. </w:t>
      </w:r>
      <w:r>
        <w:br/>
      </w:r>
      <w:r>
        <w:rPr>
          <w:b/>
        </w:rPr>
        <w:t xml:space="preserve">quyến </w:t>
      </w:r>
      <w:r>
        <w:rPr>
          <w:b/>
        </w:rPr>
        <w:t xml:space="preserve">dỗ </w:t>
      </w:r>
      <w:r>
        <w:rPr>
          <w:i/>
        </w:rPr>
        <w:t xml:space="preserve">động từ </w:t>
      </w:r>
      <w:r>
        <w:t xml:space="preserve">(id). </w:t>
      </w:r>
      <w:r>
        <w:t xml:space="preserve">Dụ </w:t>
      </w:r>
      <w:r>
        <w:t xml:space="preserve">dỗ, </w:t>
      </w:r>
      <w:r>
        <w:t xml:space="preserve">làm </w:t>
      </w:r>
      <w:r>
        <w:t xml:space="preserve">cho </w:t>
      </w:r>
      <w:r>
        <w:t xml:space="preserve">theo </w:t>
      </w:r>
      <w:r>
        <w:t xml:space="preserve">mình. </w:t>
      </w:r>
      <w:r>
        <w:t xml:space="preserve">quyến </w:t>
      </w:r>
      <w:r>
        <w:t xml:space="preserve">luyến </w:t>
      </w:r>
      <w:r>
        <w:t xml:space="preserve">động từ </w:t>
      </w:r>
      <w:r>
        <w:t xml:space="preserve">Biểu </w:t>
      </w:r>
      <w:r>
        <w:t xml:space="preserve">thị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bó, </w:t>
      </w:r>
      <w:r>
        <w:t xml:space="preserve">không </w:t>
      </w:r>
      <w:r>
        <w:t xml:space="preserve">muốn </w:t>
      </w:r>
      <w:r>
        <w:t xml:space="preserve">rời </w:t>
      </w:r>
      <w:r>
        <w:t xml:space="preserve">nhau. </w:t>
      </w:r>
      <w:r>
        <w:t xml:space="preserve">Quyến </w:t>
      </w:r>
      <w:r>
        <w:rPr>
          <w:i/>
        </w:rPr>
        <w:t xml:space="preserve">luyến </w:t>
      </w:r>
      <w:r>
        <w:rPr>
          <w:i/>
        </w:rPr>
        <w:t xml:space="preserve">nhau, </w:t>
      </w:r>
      <w:r>
        <w:t xml:space="preserve">không </w:t>
      </w:r>
      <w:r>
        <w:t xml:space="preserve">chịu </w:t>
      </w:r>
      <w:r>
        <w:t xml:space="preserve">rời </w:t>
      </w:r>
      <w:r>
        <w:rPr>
          <w:i/>
        </w:rPr>
        <w:t xml:space="preserve">nhau </w:t>
      </w:r>
      <w:r>
        <w:t xml:space="preserve">nửa </w:t>
      </w:r>
      <w:r>
        <w:t xml:space="preserve">bước. </w:t>
      </w:r>
      <w:r>
        <w:t xml:space="preserve">Quyến </w:t>
      </w:r>
      <w:r>
        <w:t xml:space="preserve">luyến </w:t>
      </w:r>
      <w:r>
        <w:t xml:space="preserve">lúc </w:t>
      </w:r>
      <w:r>
        <w:rPr>
          <w:i/>
        </w:rPr>
        <w:t xml:space="preserve">chia </w:t>
      </w:r>
      <w:r>
        <w:t xml:space="preserve">tay. </w:t>
      </w:r>
      <w:r>
        <w:br/>
      </w:r>
      <w:r>
        <w:rPr>
          <w:b/>
        </w:rPr>
        <w:t xml:space="preserve">quyến </w:t>
      </w:r>
      <w:r>
        <w:rPr>
          <w:b/>
        </w:rPr>
        <w:t xml:space="preserve">rũ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mê </w:t>
      </w:r>
      <w:r>
        <w:t xml:space="preserve">mẩn </w:t>
      </w:r>
      <w:r>
        <w:t xml:space="preserve">mà </w:t>
      </w:r>
      <w:r>
        <w:t xml:space="preserve">theo. </w:t>
      </w:r>
      <w:r>
        <w:t xml:space="preserve">Một </w:t>
      </w:r>
      <w:r>
        <w:t xml:space="preserve">sắc </w:t>
      </w:r>
      <w:r>
        <w:rPr>
          <w:i/>
        </w:rPr>
        <w:t xml:space="preserve">đẹp </w:t>
      </w:r>
      <w:r>
        <w:t xml:space="preserve">quyến </w:t>
      </w:r>
      <w:r>
        <w:t xml:space="preserve">rũ. </w:t>
      </w:r>
      <w:r>
        <w:br/>
      </w:r>
      <w:r>
        <w:rPr>
          <w:b/>
        </w:rPr>
        <w:t xml:space="preserve">quyến </w:t>
      </w:r>
      <w:r>
        <w:rPr>
          <w:b/>
        </w:rPr>
        <w:t xml:space="preserve">thuộc </w:t>
      </w:r>
      <w:r>
        <w:rPr>
          <w:i/>
        </w:rPr>
        <w:t xml:space="preserve">danh từ </w:t>
      </w:r>
      <w:r>
        <w:t xml:space="preserve">(cũ). </w:t>
      </w:r>
      <w:r>
        <w:t xml:space="preserve">Họ </w:t>
      </w:r>
      <w:r>
        <w:t xml:space="preserve">hàng </w:t>
      </w:r>
      <w:r>
        <w:t xml:space="preserve">thân </w:t>
      </w:r>
      <w:r>
        <w:t xml:space="preserve">thuộc. </w:t>
      </w:r>
      <w:r>
        <w:t xml:space="preserve">quyện </w:t>
      </w:r>
      <w:r>
        <w:t xml:space="preserve">động từ </w:t>
      </w:r>
      <w:r>
        <w:t xml:space="preserve">Cùng </w:t>
      </w:r>
      <w:r>
        <w:t xml:space="preserve">với </w:t>
      </w:r>
      <w:r>
        <w:t xml:space="preserve">nhau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tách </w:t>
      </w:r>
      <w:r>
        <w:t xml:space="preserve">rời, </w:t>
      </w:r>
      <w:r>
        <w:t xml:space="preserve">tựa </w:t>
      </w:r>
      <w:r>
        <w:t xml:space="preserve">như </w:t>
      </w:r>
      <w:r>
        <w:t xml:space="preserve">xoắn </w:t>
      </w:r>
      <w:r>
        <w:t xml:space="preserve">chặt </w:t>
      </w:r>
      <w:r>
        <w:t xml:space="preserve">lấy </w:t>
      </w:r>
      <w:r>
        <w:t xml:space="preserve">nhau, </w:t>
      </w:r>
      <w:r>
        <w:t xml:space="preserve">hoà </w:t>
      </w:r>
      <w:r>
        <w:t xml:space="preserve">lẫn </w:t>
      </w:r>
      <w:r>
        <w:t xml:space="preserve">vào </w:t>
      </w:r>
      <w:r>
        <w:t xml:space="preserve">nhau. </w:t>
      </w:r>
      <w:r>
        <w:t xml:space="preserve">Cát </w:t>
      </w:r>
      <w:r>
        <w:t xml:space="preserve">bụi </w:t>
      </w:r>
      <w:r>
        <w:rPr>
          <w:i/>
        </w:rPr>
        <w:t xml:space="preserve">quyện </w:t>
      </w:r>
      <w:r>
        <w:rPr>
          <w:i/>
        </w:rPr>
        <w:t xml:space="preserve">lẫn </w:t>
      </w:r>
      <w:r>
        <w:rPr>
          <w:i/>
        </w:rPr>
        <w:t xml:space="preserve">mỗ </w:t>
      </w:r>
      <w:r>
        <w:rPr>
          <w:i/>
        </w:rPr>
        <w:t xml:space="preserve">hôi. </w:t>
      </w:r>
      <w:r>
        <w:t xml:space="preserve">Tiếng </w:t>
      </w:r>
      <w:r>
        <w:rPr>
          <w:i/>
        </w:rPr>
        <w:t xml:space="preserve">hát </w:t>
      </w:r>
      <w:r>
        <w:t xml:space="preserve">giọng </w:t>
      </w:r>
      <w:r>
        <w:rPr>
          <w:i/>
        </w:rPr>
        <w:t xml:space="preserve">nam </w:t>
      </w:r>
      <w:r>
        <w:t xml:space="preserve">bà </w:t>
      </w:r>
      <w:r>
        <w:rPr>
          <w:i/>
        </w:rPr>
        <w:t xml:space="preserve">nữ </w:t>
      </w:r>
      <w:r>
        <w:t xml:space="preserve">quyện </w:t>
      </w:r>
      <w:r>
        <w:rPr>
          <w:i/>
        </w:rPr>
        <w:t xml:space="preserve">lấy </w:t>
      </w:r>
      <w:r>
        <w:rPr>
          <w:i/>
        </w:rPr>
        <w:t xml:space="preserve">nhau. </w:t>
      </w:r>
      <w:r>
        <w:t xml:space="preserve">Hai </w:t>
      </w:r>
      <w:r>
        <w:rPr>
          <w:i/>
        </w:rPr>
        <w:t xml:space="preserve">uấn </w:t>
      </w:r>
      <w:r>
        <w:t xml:space="preserve">đề </w:t>
      </w:r>
      <w:r>
        <w:t xml:space="preserve">quyện </w:t>
      </w:r>
      <w:r>
        <w:t xml:space="preserve">với </w:t>
      </w:r>
      <w:r>
        <w:rPr>
          <w:i/>
        </w:rPr>
        <w:t xml:space="preserve">nhau </w:t>
      </w:r>
      <w:r>
        <w:t xml:space="preserve">(bóng (nghĩa bóng)). </w:t>
      </w:r>
      <w:r>
        <w:br/>
      </w:r>
      <w:r>
        <w:rPr>
          <w:b/>
        </w:rPr>
        <w:t xml:space="preserve">quyết, </w:t>
      </w:r>
      <w:r>
        <w:rPr>
          <w:i/>
        </w:rPr>
        <w:t xml:space="preserve">danh từ </w:t>
      </w:r>
      <w:r>
        <w:t xml:space="preserve">Nhóm </w:t>
      </w:r>
      <w:r>
        <w:t xml:space="preserve">thực </w:t>
      </w:r>
      <w:r>
        <w:t xml:space="preserve">vật </w:t>
      </w:r>
      <w:r>
        <w:t xml:space="preserve">có </w:t>
      </w:r>
      <w:r>
        <w:t xml:space="preserve">thân, </w:t>
      </w:r>
      <w:r>
        <w:t xml:space="preserve">rễ, </w:t>
      </w:r>
      <w:r>
        <w:t xml:space="preserve">lá </w:t>
      </w:r>
      <w:r>
        <w:t xml:space="preserve">thật </w:t>
      </w:r>
      <w:r>
        <w:t xml:space="preserve">sự,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hoa, </w:t>
      </w:r>
      <w:r>
        <w:t xml:space="preserve">sinh </w:t>
      </w:r>
      <w:r>
        <w:t xml:space="preserve">sản </w:t>
      </w:r>
      <w:r>
        <w:t xml:space="preserve">băng </w:t>
      </w:r>
      <w:r>
        <w:t xml:space="preserve">bào </w:t>
      </w:r>
      <w:r>
        <w:t xml:space="preserve">tử. </w:t>
      </w:r>
      <w:r>
        <w:br/>
      </w:r>
      <w:r>
        <w:rPr>
          <w:b/>
        </w:rPr>
        <w:t xml:space="preserve">quyết,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sau </w:t>
      </w:r>
      <w:r>
        <w:t xml:space="preserve">khi </w:t>
      </w:r>
      <w:r>
        <w:t xml:space="preserve">đã </w:t>
      </w:r>
      <w:r>
        <w:t xml:space="preserve">cân </w:t>
      </w:r>
      <w:r>
        <w:t xml:space="preserve">nhắc. </w:t>
      </w:r>
      <w:r>
        <w:t xml:space="preserve">Chí </w:t>
      </w:r>
      <w:r>
        <w:rPr>
          <w:i/>
        </w:rPr>
        <w:t xml:space="preserve">đã </w:t>
      </w:r>
      <w:r>
        <w:rPr>
          <w:i/>
        </w:rPr>
        <w:t xml:space="preserve">quyết. </w:t>
      </w:r>
      <w:r>
        <w:rPr>
          <w:i/>
        </w:rPr>
        <w:t xml:space="preserve">Đang </w:t>
      </w:r>
      <w:r>
        <w:t xml:space="preserve">cần </w:t>
      </w:r>
      <w:r>
        <w:t xml:space="preserve">suy </w:t>
      </w:r>
      <w:r>
        <w:t xml:space="preserve">nghĩ </w:t>
      </w:r>
      <w:r>
        <w:rPr>
          <w:i/>
        </w:rPr>
        <w:t xml:space="preserve">thêm, </w:t>
      </w:r>
      <w:r>
        <w:rPr>
          <w:i/>
        </w:rPr>
        <w:t xml:space="preserve">chưa </w:t>
      </w:r>
      <w:r>
        <w:t xml:space="preserve">quyết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Nhất </w:t>
      </w:r>
      <w:r>
        <w:t xml:space="preserve">định </w:t>
      </w:r>
      <w:r>
        <w:t xml:space="preserve">thực </w:t>
      </w:r>
      <w:r>
        <w:t xml:space="preserve">hiện </w:t>
      </w:r>
      <w:r>
        <w:t xml:space="preserve">bằng </w:t>
      </w:r>
      <w:r>
        <w:t xml:space="preserve">được </w:t>
      </w:r>
      <w:r>
        <w:t xml:space="preserve">điều </w:t>
      </w:r>
      <w:r>
        <w:t xml:space="preserve">đã </w:t>
      </w:r>
      <w:r>
        <w:t xml:space="preserve">định, </w:t>
      </w:r>
      <w:r>
        <w:t xml:space="preserve">không </w:t>
      </w:r>
      <w:r>
        <w:t xml:space="preserve">kể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lực. </w:t>
      </w:r>
      <w:r>
        <w:t xml:space="preserve">Quyết </w:t>
      </w:r>
      <w:r>
        <w:t xml:space="preserve">không </w:t>
      </w:r>
      <w:r>
        <w:rPr>
          <w:i/>
        </w:rPr>
        <w:t xml:space="preserve">lùi </w:t>
      </w:r>
      <w:r>
        <w:t xml:space="preserve">bước. </w:t>
      </w:r>
      <w:r>
        <w:t xml:space="preserve">Tình </w:t>
      </w:r>
      <w:r>
        <w:t xml:space="preserve">thần </w:t>
      </w:r>
      <w:r>
        <w:rPr>
          <w:i/>
        </w:rPr>
        <w:t xml:space="preserve">quyết </w:t>
      </w:r>
      <w:r>
        <w:t xml:space="preserve">thắng. </w:t>
      </w:r>
      <w:r>
        <w:rPr>
          <w:b/>
        </w:rPr>
        <w:t xml:space="preserve">3 </w:t>
      </w:r>
      <w:r>
        <w:t xml:space="preserve">(danh từ).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việc </w:t>
      </w:r>
      <w:r>
        <w:t xml:space="preserve">gì. </w:t>
      </w:r>
      <w:r>
        <w:rPr>
          <w:i/>
        </w:rPr>
        <w:t xml:space="preserve">Tôi </w:t>
      </w:r>
      <w:r>
        <w:rPr>
          <w:i/>
        </w:rPr>
        <w:t xml:space="preserve">quyết </w:t>
      </w:r>
      <w:r>
        <w:rPr>
          <w:i/>
        </w:rPr>
        <w:t xml:space="preserve">với </w:t>
      </w:r>
      <w:r>
        <w:t xml:space="preserve">anh </w:t>
      </w:r>
      <w:r>
        <w:t xml:space="preserve">như </w:t>
      </w:r>
      <w:r>
        <w:t xml:space="preserve">uậy. </w:t>
      </w:r>
      <w:r>
        <w:t xml:space="preserve">Chưa </w:t>
      </w:r>
      <w:r>
        <w:rPr>
          <w:i/>
        </w:rPr>
        <w:t xml:space="preserve">thể </w:t>
      </w:r>
      <w:r>
        <w:rPr>
          <w:i/>
        </w:rPr>
        <w:t xml:space="preserve">nói </w:t>
      </w:r>
      <w:r>
        <w:rPr>
          <w:i/>
        </w:rPr>
        <w:t xml:space="preserve">quyết </w:t>
      </w:r>
      <w:r>
        <w:t xml:space="preserve">được. </w:t>
      </w:r>
      <w:r>
        <w:t xml:space="preserve">II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khoát. </w:t>
      </w:r>
      <w:r>
        <w:rPr>
          <w:i/>
        </w:rPr>
        <w:t xml:space="preserve">8y </w:t>
      </w:r>
      <w:r>
        <w:t xml:space="preserve">thật </w:t>
      </w:r>
      <w:r>
        <w:rPr>
          <w:i/>
        </w:rPr>
        <w:t xml:space="preserve">quyết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vậy.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Có </w:t>
      </w:r>
      <w:r>
        <w:t xml:space="preserve">chí </w:t>
      </w:r>
      <w:r>
        <w:t xml:space="preserve">và </w:t>
      </w:r>
      <w:r>
        <w:t xml:space="preserve">quyết </w:t>
      </w:r>
      <w:r>
        <w:t xml:space="preserve">làm </w:t>
      </w:r>
      <w:r>
        <w:t xml:space="preserve">bằng </w:t>
      </w:r>
      <w:r>
        <w:t xml:space="preserve">được. </w:t>
      </w:r>
      <w:r>
        <w:t xml:space="preserve">Quyết </w:t>
      </w:r>
      <w:r>
        <w:t xml:space="preserve">chí </w:t>
      </w:r>
      <w:r>
        <w:rPr>
          <w:i/>
        </w:rPr>
        <w:t xml:space="preserve">thì </w:t>
      </w:r>
      <w:r>
        <w:t xml:space="preserve">nên </w:t>
      </w:r>
      <w:r>
        <w:t xml:space="preserve">(tục ngữ).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Kiên </w:t>
      </w:r>
      <w:r>
        <w:t xml:space="preserve">quyết </w:t>
      </w:r>
      <w:r>
        <w:t xml:space="preserve">chiến </w:t>
      </w:r>
      <w:r>
        <w:t xml:space="preserve">đấu. </w:t>
      </w:r>
      <w:r>
        <w:t xml:space="preserve">Tình </w:t>
      </w:r>
      <w:r>
        <w:t xml:space="preserve">thần </w:t>
      </w:r>
      <w:r>
        <w:rPr>
          <w:i/>
        </w:rPr>
        <w:t xml:space="preserve">quyết </w:t>
      </w:r>
      <w:r>
        <w:rPr>
          <w:i/>
        </w:rPr>
        <w:t xml:space="preserve">chiến, </w:t>
      </w:r>
      <w:r>
        <w:t xml:space="preserve">quyết </w:t>
      </w:r>
      <w:r>
        <w:rPr>
          <w:i/>
        </w:rPr>
        <w:t xml:space="preserve">thắng. </w:t>
      </w:r>
      <w:r>
        <w:rPr>
          <w:b/>
        </w:rPr>
        <w:t xml:space="preserve">2 </w:t>
      </w:r>
      <w:r>
        <w:t xml:space="preserve">(chuyên môn). </w:t>
      </w:r>
      <w:r>
        <w:t xml:space="preserve">Tác </w:t>
      </w:r>
      <w:r>
        <w:t xml:space="preserve">chiến </w:t>
      </w:r>
      <w:r>
        <w:t xml:space="preserve">nhầm </w:t>
      </w:r>
      <w:r>
        <w:t xml:space="preserve">giành </w:t>
      </w:r>
      <w:r>
        <w:t xml:space="preserve">thắng </w:t>
      </w:r>
      <w:r>
        <w:t xml:space="preserve">lợi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quyết </w:t>
      </w:r>
      <w:r>
        <w:t xml:space="preserve">định. </w:t>
      </w:r>
      <w:r>
        <w:t xml:space="preserve">Trận </w:t>
      </w:r>
      <w:r>
        <w:t xml:space="preserve">quyết </w:t>
      </w:r>
      <w:r>
        <w:rPr>
          <w:i/>
        </w:rPr>
        <w:t xml:space="preserve">chiến </w:t>
      </w:r>
      <w:r>
        <w:rPr>
          <w:i/>
        </w:rPr>
        <w:t xml:space="preserve">chiến </w:t>
      </w:r>
      <w:r>
        <w:t xml:space="preserve">lược. </w:t>
      </w:r>
      <w:r>
        <w:t xml:space="preserve">Chọn </w:t>
      </w:r>
      <w:r>
        <w:t xml:space="preserve">khu </w:t>
      </w:r>
      <w:r>
        <w:t xml:space="preserve">rừng </w:t>
      </w:r>
      <w:r>
        <w:rPr>
          <w:i/>
        </w:rPr>
        <w:t xml:space="preserve">làm </w:t>
      </w:r>
      <w:r>
        <w:t xml:space="preserve">điểm </w:t>
      </w:r>
      <w:r>
        <w:t xml:space="preserve">quyết </w:t>
      </w:r>
      <w:r>
        <w:t xml:space="preserve">chiến.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chiến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(cũ). </w:t>
      </w:r>
      <w:r>
        <w:t xml:space="preserve">Điểm </w:t>
      </w:r>
      <w:r>
        <w:t xml:space="preserve">quyết </w:t>
      </w:r>
      <w:r>
        <w:t xml:space="preserve">chiến. </w:t>
      </w:r>
      <w:r>
        <w:t xml:space="preserve">quyết </w:t>
      </w:r>
      <w:r>
        <w:t xml:space="preserve">định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Định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đứt </w:t>
      </w:r>
      <w:r>
        <w:t xml:space="preserve">khoát </w:t>
      </w:r>
      <w:r>
        <w:t xml:space="preserve">việc </w:t>
      </w:r>
      <w:r>
        <w:t xml:space="preserve">sẽ </w:t>
      </w:r>
      <w:r>
        <w:t xml:space="preserve">làm. </w:t>
      </w:r>
      <w: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hạ </w:t>
      </w:r>
      <w:r>
        <w:t xml:space="preserve">giá </w:t>
      </w:r>
      <w:r>
        <w:rPr>
          <w:i/>
        </w:rPr>
        <w:t xml:space="preserve">hàng. </w:t>
      </w:r>
      <w:r>
        <w:rPr>
          <w:b/>
        </w:rPr>
        <w:t xml:space="preserve">2 </w:t>
      </w:r>
      <w:r>
        <w:t xml:space="preserve">LÀ </w:t>
      </w:r>
      <w:r>
        <w:t xml:space="preserve">nguyên </w:t>
      </w:r>
      <w:r>
        <w:t xml:space="preserve">nhân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những </w:t>
      </w:r>
      <w:r>
        <w:t xml:space="preserve">thay </w:t>
      </w:r>
      <w:r>
        <w:t xml:space="preserve">đổi, </w:t>
      </w:r>
      <w:r>
        <w:t xml:space="preserve">của </w:t>
      </w:r>
      <w:r>
        <w:t xml:space="preserve">những </w:t>
      </w:r>
      <w:r>
        <w:t xml:space="preserve">gì </w:t>
      </w:r>
      <w:r>
        <w:t xml:space="preserve">cuối </w:t>
      </w:r>
      <w:r>
        <w:t xml:space="preserve">cùng </w:t>
      </w:r>
      <w:r>
        <w:t xml:space="preserve">diễn </w:t>
      </w:r>
      <w:r>
        <w:t xml:space="preserve">ra </w:t>
      </w:r>
      <w:r>
        <w:t xml:space="preserve">hay </w:t>
      </w:r>
      <w:r>
        <w:t xml:space="preserve">không </w:t>
      </w:r>
      <w:r>
        <w:t xml:space="preserve">diễn </w:t>
      </w:r>
      <w:r>
        <w:t xml:space="preserve">ra </w:t>
      </w:r>
      <w:r>
        <w:rPr>
          <w:i/>
        </w:rPr>
        <w:t xml:space="preserve">ở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đó. </w:t>
      </w:r>
      <w:r>
        <w:rPr>
          <w:i/>
        </w:rPr>
        <w:t xml:space="preserve">Các </w:t>
      </w:r>
      <w: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tự </w:t>
      </w:r>
      <w:r>
        <w:rPr>
          <w:i/>
        </w:rPr>
        <w:t xml:space="preserve">quyết </w:t>
      </w:r>
      <w:r>
        <w:rPr>
          <w:i/>
        </w:rPr>
        <w:t xml:space="preserve">định </w:t>
      </w:r>
      <w:r>
        <w:t xml:space="preserve">uận </w:t>
      </w:r>
      <w:r>
        <w:rPr>
          <w:i/>
        </w:rPr>
        <w:t xml:space="preserve">mệnh </w:t>
      </w:r>
      <w:r>
        <w:rPr>
          <w:i/>
        </w:rPr>
        <w:t xml:space="preserve">của </w:t>
      </w:r>
      <w:r>
        <w:rPr>
          <w:i/>
        </w:rPr>
        <w:t xml:space="preserve">mình. </w:t>
      </w:r>
      <w:r>
        <w:t xml:space="preserve">II </w:t>
      </w:r>
      <w:r>
        <w:t xml:space="preserve">tt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quyết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gì </w:t>
      </w:r>
      <w:r>
        <w:t xml:space="preserve">sẽ </w:t>
      </w:r>
      <w:r>
        <w:t xml:space="preserve">xảy </w:t>
      </w:r>
      <w:r>
        <w:t xml:space="preserve">ra </w:t>
      </w:r>
      <w:r>
        <w:t xml:space="preserve">sau </w:t>
      </w:r>
      <w:r>
        <w:t xml:space="preserve">đó. </w:t>
      </w:r>
      <w:r>
        <w:t xml:space="preserve">Giành </w:t>
      </w:r>
      <w:r>
        <w:t xml:space="preserve">thắng </w:t>
      </w:r>
      <w:r>
        <w:rPr>
          <w:i/>
        </w:rPr>
        <w:t xml:space="preserve">lợi </w:t>
      </w:r>
      <w:r>
        <w:rPr>
          <w:i/>
        </w:rPr>
        <w:t xml:space="preserve">quyết </w:t>
      </w:r>
      <w:r>
        <w:rPr>
          <w:i/>
        </w:rPr>
        <w:t xml:space="preserve">định. </w:t>
      </w:r>
      <w:r>
        <w:rPr>
          <w:i/>
        </w:rPr>
        <w:t xml:space="preserve">Giờ </w:t>
      </w:r>
      <w:r>
        <w:t xml:space="preserve">phút </w:t>
      </w:r>
      <w:r>
        <w:t xml:space="preserve">quyết </w:t>
      </w:r>
      <w:r>
        <w:rPr>
          <w:i/>
        </w:rPr>
        <w:t xml:space="preserve">định.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đã </w:t>
      </w:r>
      <w:r>
        <w:t xml:space="preserve">được </w:t>
      </w:r>
      <w:r>
        <w:t xml:space="preserve">quyết </w:t>
      </w:r>
      <w:r>
        <w:t xml:space="preserve">định. </w:t>
      </w:r>
      <w:r>
        <w:t xml:space="preserve">Hội </w:t>
      </w:r>
      <w:r>
        <w:t xml:space="preserve">nghị </w:t>
      </w:r>
      <w:r>
        <w:rPr>
          <w:i/>
        </w:rPr>
        <w:t xml:space="preserve">đã </w:t>
      </w:r>
      <w:r>
        <w:rPr>
          <w:i/>
        </w:rPr>
        <w:t xml:space="preserve">thông </w:t>
      </w:r>
      <w:r>
        <w:t xml:space="preserve">qua </w:t>
      </w:r>
      <w:r>
        <w:rPr>
          <w:i/>
        </w:rPr>
        <w:t xml:space="preserve">nhiều </w:t>
      </w:r>
      <w: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quan </w:t>
      </w:r>
      <w:r>
        <w:t xml:space="preserve">trọng. </w:t>
      </w:r>
      <w:r>
        <w:rPr>
          <w:b/>
        </w:rPr>
        <w:t xml:space="preserve">2 </w:t>
      </w:r>
      <w:r>
        <w:t xml:space="preserve">Văn </w:t>
      </w:r>
      <w:r>
        <w:t xml:space="preserve">bản </w:t>
      </w:r>
      <w:r>
        <w:t xml:space="preserve">hành </w:t>
      </w:r>
      <w:r>
        <w:t xml:space="preserve">chính </w:t>
      </w:r>
      <w:r>
        <w:t xml:space="preserve">về </w:t>
      </w:r>
      <w:r>
        <w:t xml:space="preserve">quyết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cấp </w:t>
      </w:r>
      <w:r>
        <w:t xml:space="preserve">có </w:t>
      </w:r>
      <w:r>
        <w:t xml:space="preserve">thẩm </w:t>
      </w:r>
      <w:r>
        <w:t xml:space="preserve">quyền. </w:t>
      </w:r>
      <w:r>
        <w:t xml:space="preserve">Kí </w:t>
      </w:r>
      <w:r>
        <w:t xml:space="preserve">quyết </w:t>
      </w:r>
      <w:r>
        <w:t xml:space="preserve">định. </w:t>
      </w:r>
      <w:r>
        <w:t xml:space="preserve">Ra </w:t>
      </w:r>
      <w:r>
        <w:t xml:space="preserve">quyết </w:t>
      </w:r>
      <w:r>
        <w:t xml:space="preserve">định.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định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Thuyết </w:t>
      </w:r>
      <w:r>
        <w:t xml:space="preserve">thừa </w:t>
      </w:r>
      <w:r>
        <w:t xml:space="preserve">nhận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 </w:t>
      </w:r>
      <w:r>
        <w:t xml:space="preserve">có </w:t>
      </w:r>
      <w:r>
        <w:t xml:space="preserve">tính </w:t>
      </w:r>
      <w:r>
        <w:t xml:space="preserve">quy </w:t>
      </w:r>
      <w:r>
        <w:t xml:space="preserve">luật, </w:t>
      </w:r>
      <w:r>
        <w:t xml:space="preserve">tính </w:t>
      </w:r>
      <w:r>
        <w:t xml:space="preserve">tất </w:t>
      </w:r>
      <w:r>
        <w:t xml:space="preserve">nhiên </w:t>
      </w:r>
      <w:r>
        <w:t xml:space="preserve">và </w:t>
      </w:r>
      <w:r>
        <w:t xml:space="preserve">quan </w:t>
      </w:r>
      <w:r>
        <w:t xml:space="preserve">hệ </w:t>
      </w:r>
      <w:r>
        <w:t xml:space="preserve">nhân </w:t>
      </w:r>
      <w:r>
        <w:t xml:space="preserve">quả.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Phán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quả </w:t>
      </w:r>
      <w:r>
        <w:t xml:space="preserve">quyết. </w:t>
      </w:r>
      <w:r>
        <w:t xml:space="preserve">Chưa </w:t>
      </w:r>
      <w:r>
        <w:rPr>
          <w:i/>
        </w:rPr>
        <w:t xml:space="preserve">có </w:t>
      </w:r>
      <w:r>
        <w:t xml:space="preserve">đủ </w:t>
      </w:r>
      <w:r>
        <w:t xml:space="preserve">căn </w:t>
      </w:r>
      <w:r>
        <w:rPr>
          <w:i/>
        </w:rPr>
        <w:t xml:space="preserve">cứ </w:t>
      </w:r>
      <w:r>
        <w:rPr>
          <w:i/>
        </w:rPr>
        <w:t xml:space="preserve">để </w:t>
      </w:r>
      <w:r>
        <w:rPr>
          <w:i/>
        </w:rPr>
        <w:t xml:space="preserve">quyết </w:t>
      </w:r>
      <w:r>
        <w:t xml:space="preserve">đoán </w:t>
      </w:r>
      <w:r>
        <w:t xml:space="preserve">uề </w:t>
      </w:r>
      <w:r>
        <w:t xml:space="preserve">tình </w:t>
      </w:r>
      <w:r>
        <w:t xml:space="preserve">hình. </w:t>
      </w:r>
      <w:r>
        <w:rPr>
          <w:b/>
        </w:rPr>
        <w:t xml:space="preserve">2 </w:t>
      </w:r>
      <w:r>
        <w:t xml:space="preserve">(hoặc </w:t>
      </w:r>
      <w:r>
        <w:t xml:space="preserve">t)). </w:t>
      </w:r>
      <w:r>
        <w:t xml:space="preserve">Có </w:t>
      </w:r>
      <w:r>
        <w:t xml:space="preserve">những </w:t>
      </w:r>
      <w:r>
        <w:t xml:space="preserve">quyết </w:t>
      </w:r>
      <w:r>
        <w:t xml:space="preserve">định </w:t>
      </w:r>
      <w:r>
        <w:t xml:space="preserve">nhanh </w:t>
      </w:r>
      <w:r>
        <w:t xml:space="preserve">chóng </w:t>
      </w:r>
      <w:r>
        <w:t xml:space="preserve">và </w:t>
      </w:r>
      <w:r>
        <w:t xml:space="preserve">dứt </w:t>
      </w:r>
      <w:r>
        <w:t xml:space="preserve">khoát, </w:t>
      </w:r>
      <w:r>
        <w:t xml:space="preserve">mạnh </w:t>
      </w:r>
      <w:r>
        <w:t xml:space="preserve">bạo, </w:t>
      </w:r>
      <w:r>
        <w:t xml:space="preserve">không </w:t>
      </w:r>
      <w:r>
        <w:t xml:space="preserve">do </w:t>
      </w:r>
      <w:r>
        <w:t xml:space="preserve">dự, </w:t>
      </w:r>
      <w:r>
        <w:t xml:space="preserve">rụt </w:t>
      </w:r>
      <w:r>
        <w:t xml:space="preserve">rè. </w:t>
      </w:r>
      <w:r>
        <w:rPr>
          <w:i/>
        </w:rPr>
        <w:t xml:space="preserve">Dám </w:t>
      </w:r>
      <w:r>
        <w:t xml:space="preserve">quyết </w:t>
      </w:r>
      <w:r>
        <w:t xml:space="preserve">đoán </w:t>
      </w:r>
      <w:r>
        <w:t xml:space="preserve">uà </w:t>
      </w:r>
      <w:r>
        <w:t xml:space="preserve">chịu </w:t>
      </w:r>
      <w:r>
        <w:rPr>
          <w:i/>
        </w:rPr>
        <w:t xml:space="preserve">trách </w:t>
      </w:r>
      <w:r>
        <w:t xml:space="preserve">nhiệm. </w:t>
      </w:r>
      <w:r>
        <w:t xml:space="preserve">Tính </w:t>
      </w:r>
      <w:r>
        <w:t xml:space="preserve">quyết </w:t>
      </w:r>
      <w:r>
        <w:t xml:space="preserve">đoán.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mạnh </w:t>
      </w:r>
      <w:r>
        <w:t xml:space="preserve">mẽ, </w:t>
      </w:r>
      <w:r>
        <w:t xml:space="preserve">tỏ </w:t>
      </w:r>
      <w:r>
        <w:t xml:space="preserve">ra </w:t>
      </w:r>
      <w:r>
        <w:t xml:space="preserve">kiên </w:t>
      </w:r>
      <w:r>
        <w:t xml:space="preserve">quyết </w:t>
      </w:r>
      <w:r>
        <w:t xml:space="preserve">đến </w:t>
      </w:r>
      <w:r>
        <w:t xml:space="preserve">cùng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đấu </w:t>
      </w:r>
      <w:r>
        <w:t xml:space="preserve">tranh, </w:t>
      </w:r>
      <w:r>
        <w:t xml:space="preserve">chống </w:t>
      </w:r>
      <w:r>
        <w:t xml:space="preserve">đối. </w:t>
      </w:r>
      <w:r>
        <w:rPr>
          <w:i/>
        </w:rPr>
        <w:t xml:space="preserve">Cuộc </w:t>
      </w:r>
      <w:r>
        <w:rPr>
          <w:i/>
        </w:rPr>
        <w:t xml:space="preserve">chiến </w:t>
      </w:r>
      <w:r>
        <w:rPr>
          <w:i/>
        </w:rPr>
        <w:t xml:space="preserve">đấu </w:t>
      </w:r>
      <w:r>
        <w:t xml:space="preserve">quyết </w:t>
      </w:r>
      <w:r>
        <w:t xml:space="preserve">liệt </w:t>
      </w:r>
      <w:r>
        <w:t xml:space="preserve">Chống </w:t>
      </w:r>
      <w:r>
        <w:t xml:space="preserve">cự </w:t>
      </w:r>
      <w:r>
        <w:t xml:space="preserve">quyết </w:t>
      </w:r>
      <w:r>
        <w:t xml:space="preserve">liệt.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rất </w:t>
      </w:r>
      <w:r>
        <w:rPr>
          <w:i/>
        </w:rPr>
        <w:t xml:space="preserve">quyết </w:t>
      </w:r>
      <w:r>
        <w:rPr>
          <w:i/>
        </w:rPr>
        <w:t xml:space="preserve">liệt.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nghị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Tập </w:t>
      </w:r>
      <w:r>
        <w:t xml:space="preserve">thể </w:t>
      </w:r>
      <w:r>
        <w:t xml:space="preserve">quyết </w:t>
      </w:r>
      <w:r>
        <w:t xml:space="preserve">định </w:t>
      </w:r>
      <w:r>
        <w:t xml:space="preserve">sau </w:t>
      </w:r>
      <w:r>
        <w:t xml:space="preserve">khi </w:t>
      </w:r>
      <w:r>
        <w:t xml:space="preserve">đã </w:t>
      </w:r>
      <w:r>
        <w:t xml:space="preserve">bèn </w:t>
      </w:r>
      <w:r>
        <w:t xml:space="preserve">bạc, </w:t>
      </w:r>
      <w:r>
        <w:t xml:space="preserve">thảo </w:t>
      </w:r>
      <w:r>
        <w:t xml:space="preserve">luận. </w:t>
      </w:r>
      <w:r>
        <w:t xml:space="preserve">Quốc </w:t>
      </w:r>
      <w:r>
        <w:t xml:space="preserve">hội </w:t>
      </w:r>
      <w:r>
        <w:t xml:space="preserve">đã </w:t>
      </w:r>
      <w:r>
        <w:t xml:space="preserve">nhất </w:t>
      </w:r>
      <w:r>
        <w:t xml:space="preserve">trí </w:t>
      </w:r>
      <w:r>
        <w:t xml:space="preserve">quyết </w:t>
      </w:r>
      <w:r>
        <w:t xml:space="preserve">nghị. </w:t>
      </w:r>
      <w:r>
        <w:t xml:space="preserve">II </w:t>
      </w:r>
      <w:r>
        <w:t xml:space="preserve">danh từ </w:t>
      </w:r>
      <w:r>
        <w:t xml:space="preserve">(danh từ). </w:t>
      </w:r>
      <w:r>
        <w:t xml:space="preserve">Nghị </w:t>
      </w:r>
      <w:r>
        <w:t xml:space="preserve">quyết.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nhiên </w:t>
      </w:r>
      <w:r>
        <w:rPr>
          <w:i/>
        </w:rPr>
        <w:t xml:space="preserve">phụ từ </w:t>
      </w:r>
      <w:r>
        <w:t xml:space="preserve">(ít dùng).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khoát. </w:t>
      </w:r>
      <w:r>
        <w:t xml:space="preserve">Việc </w:t>
      </w:r>
      <w:r>
        <w:t xml:space="preserve">ấy </w:t>
      </w:r>
      <w:r>
        <w:t xml:space="preserve">quyết </w:t>
      </w:r>
      <w:r>
        <w:t xml:space="preserve">nhiên </w:t>
      </w:r>
      <w:r>
        <w:t xml:space="preserve">không </w:t>
      </w:r>
      <w:r>
        <w:t xml:space="preserve">thành.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quyết </w:t>
      </w:r>
      <w:r>
        <w:t xml:space="preserve">tử, </w:t>
      </w:r>
      <w:r>
        <w:t xml:space="preserve">cảm </w:t>
      </w:r>
      <w:r>
        <w:t xml:space="preserve">tử). </w:t>
      </w:r>
      <w:r>
        <w:t xml:space="preserve">Nhất </w:t>
      </w:r>
      <w:r>
        <w:t xml:space="preserve">định </w:t>
      </w:r>
      <w:r>
        <w:t xml:space="preserve">phải </w:t>
      </w:r>
      <w:r>
        <w:t xml:space="preserve">sống </w:t>
      </w:r>
      <w:r>
        <w:t xml:space="preserve">còn. </w:t>
      </w:r>
      <w:r>
        <w:t xml:space="preserve">Các </w:t>
      </w:r>
      <w:r>
        <w:t xml:space="preserve">chiến </w:t>
      </w:r>
      <w:r>
        <w:t xml:space="preserve">sĩ </w:t>
      </w:r>
      <w:r>
        <w:t xml:space="preserve">quyết </w:t>
      </w:r>
      <w:r>
        <w:rPr>
          <w:i/>
        </w:rPr>
        <w:t xml:space="preserve">tử </w:t>
      </w:r>
      <w:r>
        <w:rPr>
          <w:i/>
        </w:rPr>
        <w:t xml:space="preserve">cho </w:t>
      </w:r>
      <w:r>
        <w:rPr>
          <w:i/>
        </w:rPr>
        <w:t xml:space="preserve">Tổ </w:t>
      </w:r>
      <w:r>
        <w:rPr>
          <w:i/>
        </w:rPr>
        <w:t xml:space="preserve">quốc </w:t>
      </w:r>
      <w:r>
        <w:t xml:space="preserve">quyết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thực </w:t>
      </w:r>
      <w:r>
        <w:t xml:space="preserve">hiện </w:t>
      </w:r>
      <w:r>
        <w:t xml:space="preserve">bằng </w:t>
      </w:r>
      <w:r>
        <w:t xml:space="preserve">được </w:t>
      </w:r>
      <w:r>
        <w:t xml:space="preserve">điều </w:t>
      </w:r>
      <w:r>
        <w:t xml:space="preserve">đã </w:t>
      </w:r>
      <w:r>
        <w:t xml:space="preserve">định, </w:t>
      </w:r>
      <w:r>
        <w:t xml:space="preserve">tuy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t xml:space="preserve">Quyết </w:t>
      </w:r>
      <w:r>
        <w:t xml:space="preserve">tâm </w:t>
      </w:r>
      <w:r>
        <w:t xml:space="preserve">sửa </w:t>
      </w:r>
      <w:r>
        <w:rPr>
          <w:i/>
        </w:rPr>
        <w:t xml:space="preserve">chữa </w:t>
      </w:r>
      <w:r>
        <w:t xml:space="preserve">lỗi </w:t>
      </w:r>
      <w:r>
        <w:rPr>
          <w:i/>
        </w:rPr>
        <w:t xml:space="preserve">lầm. </w:t>
      </w:r>
      <w:r>
        <w:t xml:space="preserve">Có </w:t>
      </w:r>
      <w:r>
        <w:rPr>
          <w:i/>
        </w:rPr>
        <w:t xml:space="preserve">quyết </w:t>
      </w:r>
      <w:r>
        <w:rPr>
          <w:i/>
        </w:rPr>
        <w:t xml:space="preserve">tâm </w:t>
      </w:r>
      <w:r>
        <w:rPr>
          <w:i/>
        </w:rPr>
        <w:t xml:space="preserve">cao </w:t>
      </w:r>
      <w:r>
        <w:t xml:space="preserve">trong </w:t>
      </w:r>
      <w:r>
        <w:t xml:space="preserve">học </w:t>
      </w:r>
      <w:r>
        <w:rPr>
          <w:i/>
        </w:rPr>
        <w:t xml:space="preserve">tập. </w:t>
      </w:r>
      <w:r>
        <w:t xml:space="preserve">Biểu </w:t>
      </w:r>
      <w:r>
        <w:t xml:space="preserve">thị </w:t>
      </w:r>
      <w:r>
        <w:t xml:space="preserve">quyết </w:t>
      </w:r>
      <w:r>
        <w:t xml:space="preserve">tâm. </w:t>
      </w:r>
      <w:r>
        <w:br w:type="page"/>
      </w:r>
      <w:r>
        <w:rPr>
          <w:b/>
        </w:rPr>
        <w:t xml:space="preserve">quyết </w:t>
      </w:r>
      <w:r>
        <w:rPr>
          <w:b/>
        </w:rPr>
        <w:t xml:space="preserve">tâm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Thư </w:t>
      </w:r>
      <w:r>
        <w:t xml:space="preserve">gửi </w:t>
      </w:r>
      <w:r>
        <w:t xml:space="preserve">lên </w:t>
      </w:r>
      <w:r>
        <w:t xml:space="preserve">cấp </w:t>
      </w:r>
      <w:r>
        <w:t xml:space="preserve">trên </w:t>
      </w:r>
      <w:r>
        <w:t xml:space="preserve">tỏ </w:t>
      </w:r>
      <w:r>
        <w:t xml:space="preserve">rõ </w:t>
      </w:r>
      <w:r>
        <w:t xml:space="preserve">quyết </w:t>
      </w:r>
      <w:r>
        <w:t xml:space="preserve">tâm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chủ </w:t>
      </w:r>
      <w:r>
        <w:t xml:space="preserve">trương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thắng </w:t>
      </w:r>
      <w:r>
        <w:rPr>
          <w:i/>
        </w:rPr>
        <w:t xml:space="preserve">động từ </w:t>
      </w:r>
      <w:r>
        <w:t xml:space="preserve">Quyết </w:t>
      </w:r>
      <w:r>
        <w:t xml:space="preserve">giành </w:t>
      </w:r>
      <w:r>
        <w:t xml:space="preserve">thắng </w:t>
      </w:r>
      <w:r>
        <w:t xml:space="preserve">lợi </w:t>
      </w:r>
      <w:r>
        <w:t xml:space="preserve">trong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t xml:space="preserve">Tổng </w:t>
      </w:r>
      <w:r>
        <w:t xml:space="preserve">kết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tổng </w:t>
      </w:r>
      <w:r>
        <w:t xml:space="preserve">hợn </w:t>
      </w:r>
      <w:r>
        <w:t xml:space="preserve">các </w:t>
      </w:r>
      <w:r>
        <w:t xml:space="preserve">khoản </w:t>
      </w:r>
      <w:r>
        <w:t xml:space="preserve">thu </w:t>
      </w:r>
      <w:r>
        <w:t xml:space="preserve">chỉ </w:t>
      </w:r>
      <w:r>
        <w:t xml:space="preserve">để </w:t>
      </w:r>
      <w:r>
        <w:t xml:space="preserve">làm </w:t>
      </w:r>
      <w:r>
        <w:t xml:space="preserve">rõ </w:t>
      </w:r>
      <w:r>
        <w:t xml:space="preserve">tình </w:t>
      </w:r>
      <w:r>
        <w:t xml:space="preserve">hình </w:t>
      </w:r>
      <w:r>
        <w:t xml:space="preserve">thực </w:t>
      </w:r>
      <w:r>
        <w:t xml:space="preserve">hiện </w:t>
      </w:r>
      <w:r>
        <w:t xml:space="preserve">dự </w:t>
      </w:r>
      <w:r>
        <w:t xml:space="preserve">án </w:t>
      </w:r>
      <w:r>
        <w:t xml:space="preserve">nhận </w:t>
      </w:r>
      <w:r>
        <w:t xml:space="preserve">vốn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vốn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nước, </w:t>
      </w:r>
      <w:r>
        <w:t xml:space="preserve">một </w:t>
      </w:r>
      <w:r>
        <w:t xml:space="preserve">xí </w:t>
      </w:r>
      <w:r>
        <w:t xml:space="preserve">nghiệp, </w:t>
      </w:r>
      <w:r>
        <w:t xml:space="preserve">hay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cơ </w:t>
      </w:r>
      <w:r>
        <w:t xml:space="preserve">bản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quyết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Sẵn </w:t>
      </w:r>
      <w:r>
        <w:t xml:space="preserve">sàng </w:t>
      </w:r>
      <w:r>
        <w:t xml:space="preserve">hi </w:t>
      </w:r>
      <w:r>
        <w:t xml:space="preserve">sinh </w:t>
      </w:r>
      <w:r>
        <w:t xml:space="preserve">tính </w:t>
      </w:r>
      <w:r>
        <w:t xml:space="preserve">mạng </w:t>
      </w:r>
      <w:r>
        <w:t xml:space="preserve">vì </w:t>
      </w:r>
      <w:r>
        <w:t xml:space="preserve">nhiệm </w:t>
      </w:r>
      <w:r>
        <w:t xml:space="preserve">vụ </w:t>
      </w:r>
      <w:r>
        <w:t xml:space="preserve">cao </w:t>
      </w:r>
      <w:r>
        <w:t xml:space="preserve">cả. </w:t>
      </w:r>
      <w:r>
        <w:rPr>
          <w:i/>
        </w:rPr>
        <w:t xml:space="preserve">Đội </w:t>
      </w:r>
      <w:r>
        <w:t xml:space="preserve">quyết </w:t>
      </w:r>
      <w:r>
        <w:t xml:space="preserve">tử. </w:t>
      </w:r>
      <w:r>
        <w:br/>
      </w:r>
      <w:r>
        <w:rPr>
          <w:b/>
        </w:rPr>
        <w:t xml:space="preserve">quyệt </w:t>
      </w:r>
      <w:r>
        <w:rPr>
          <w:i/>
        </w:rPr>
        <w:t xml:space="preserve">tính từ </w:t>
      </w:r>
      <w:r>
        <w:t xml:space="preserve">(ít dùng). </w:t>
      </w:r>
      <w:r>
        <w:t xml:space="preserve">Xảo </w:t>
      </w:r>
      <w:r>
        <w:t xml:space="preserve">trá. </w:t>
      </w:r>
      <w:r>
        <w:t xml:space="preserve">Mu </w:t>
      </w:r>
      <w:r>
        <w:t xml:space="preserve">quyệt. </w:t>
      </w:r>
      <w:r>
        <w:br/>
      </w:r>
      <w:r>
        <w:rPr>
          <w:b/>
        </w:rPr>
        <w:t xml:space="preserve">quylat </w:t>
      </w:r>
      <w:r>
        <w:rPr>
          <w:i/>
        </w:rPr>
        <w:t xml:space="preserve">cũng viết </w:t>
      </w:r>
      <w:r>
        <w:t xml:space="preserve">quy </w:t>
      </w:r>
      <w:r>
        <w:rPr>
          <w:i/>
        </w:rPr>
        <w:t xml:space="preserve">lát. </w:t>
      </w:r>
      <w: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Khoá </w:t>
      </w:r>
      <w:r>
        <w:t xml:space="preserve">nòng </w:t>
      </w:r>
      <w:r>
        <w:t xml:space="preserve">(ổ </w:t>
      </w:r>
      <w:r>
        <w:t xml:space="preserve">súng). </w:t>
      </w:r>
      <w:r>
        <w:rPr>
          <w:i/>
        </w:rPr>
        <w:t xml:space="preserve">Lên </w:t>
      </w:r>
      <w:r>
        <w:rPr>
          <w:i/>
        </w:rPr>
        <w:t xml:space="preserve">đạn, </w:t>
      </w:r>
      <w:r>
        <w:t xml:space="preserve">tiếng </w:t>
      </w:r>
      <w:r>
        <w:t xml:space="preserve">quylat </w:t>
      </w:r>
      <w:r>
        <w:rPr>
          <w:i/>
        </w:rPr>
        <w:t xml:space="preserve">lách </w:t>
      </w:r>
      <w:r>
        <w:t xml:space="preserve">cách. </w:t>
      </w:r>
      <w:r>
        <w:rPr>
          <w:b/>
        </w:rPr>
        <w:t xml:space="preserve">2 </w:t>
      </w:r>
      <w:r>
        <w:t xml:space="preserve">Nắp </w:t>
      </w:r>
      <w:r>
        <w:t xml:space="preserve">đậy </w:t>
      </w:r>
      <w:r>
        <w:t xml:space="preserve">kín </w:t>
      </w:r>
      <w:r>
        <w:t xml:space="preserve">xilanh </w:t>
      </w:r>
      <w:r>
        <w:t xml:space="preserve">của </w:t>
      </w:r>
      <w:r>
        <w:t xml:space="preserve">động </w:t>
      </w:r>
      <w:r>
        <w:t xml:space="preserve">cơ </w:t>
      </w:r>
      <w:r>
        <w:t xml:space="preserve">đốt </w:t>
      </w:r>
      <w:r>
        <w:t xml:space="preserve">trong. </w:t>
      </w:r>
      <w:r>
        <w:br/>
      </w:r>
      <w:r>
        <w:rPr>
          <w:b/>
        </w:rPr>
        <w:t xml:space="preserve">quỳnh,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xương </w:t>
      </w:r>
      <w:r>
        <w:t xml:space="preserve">rồng, </w:t>
      </w:r>
      <w:r>
        <w:t xml:space="preserve">thân </w:t>
      </w:r>
      <w:r>
        <w:t xml:space="preserve">hình </w:t>
      </w:r>
      <w:r>
        <w:t xml:space="preserve">dẹt </w:t>
      </w:r>
      <w:r>
        <w:t xml:space="preserve">trông </w:t>
      </w:r>
      <w:r>
        <w:t xml:space="preserve">như </w:t>
      </w:r>
      <w:r>
        <w:t xml:space="preserve">lá, </w:t>
      </w:r>
      <w:r>
        <w:t xml:space="preserve">hoa </w:t>
      </w:r>
      <w:r>
        <w:t xml:space="preserve">to, </w:t>
      </w:r>
      <w:r>
        <w:t xml:space="preserve">màu </w:t>
      </w:r>
      <w:r>
        <w:t xml:space="preserve">trắng, </w:t>
      </w:r>
      <w:r>
        <w:t xml:space="preserve">nở </w:t>
      </w:r>
      <w:r>
        <w:t xml:space="preserve">về </w:t>
      </w:r>
      <w:r>
        <w:t xml:space="preserve">đêm,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quỳnh, </w:t>
      </w:r>
      <w:r>
        <w:rPr>
          <w:i/>
        </w:rPr>
        <w:t xml:space="preserve">danh từ </w:t>
      </w:r>
      <w:r>
        <w:t xml:space="preserve">Ngọc </w:t>
      </w:r>
      <w:r>
        <w:t xml:space="preserve">quý,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quỳnh </w:t>
      </w:r>
      <w:r>
        <w:rPr>
          <w:b/>
        </w:rPr>
        <w:t xml:space="preserve">tương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Rượu </w:t>
      </w:r>
      <w:r>
        <w:t xml:space="preserve">ngon. </w:t>
      </w:r>
      <w:r>
        <w:br/>
      </w:r>
      <w:r>
        <w:rPr>
          <w:b/>
        </w:rPr>
        <w:t xml:space="preserve">quýnh </w:t>
      </w:r>
      <w:r>
        <w:rPr>
          <w:i/>
        </w:rPr>
        <w:t xml:space="preserve">tính từ </w:t>
      </w:r>
      <w:r>
        <w:t xml:space="preserve">(thông tục). </w:t>
      </w:r>
      <w:r>
        <w:t xml:space="preserve">Ngốc, </w:t>
      </w:r>
      <w:r>
        <w:t xml:space="preserve">ngốc </w:t>
      </w:r>
      <w:r>
        <w:t xml:space="preserve">nghếch. </w:t>
      </w:r>
      <w:r>
        <w:t xml:space="preserve">Rõ </w:t>
      </w:r>
      <w:r>
        <w:t xml:space="preserve">quỷnh! </w:t>
      </w:r>
      <w:r>
        <w:br/>
      </w:r>
      <w:r>
        <w:rPr>
          <w:b/>
        </w:rPr>
        <w:t xml:space="preserve">quýnh </w:t>
      </w:r>
      <w:r>
        <w:rPr>
          <w:i/>
        </w:rPr>
        <w:t xml:space="preserve">động từ </w:t>
      </w:r>
      <w:r>
        <w:t xml:space="preserve">Có </w:t>
      </w:r>
      <w:r>
        <w:t xml:space="preserve">những </w:t>
      </w:r>
      <w:r>
        <w:t xml:space="preserve">động </w:t>
      </w:r>
      <w:r>
        <w:t xml:space="preserve">tác, </w:t>
      </w:r>
      <w:r>
        <w:t xml:space="preserve">cử </w:t>
      </w:r>
      <w:r>
        <w:t xml:space="preserve">chỉ </w:t>
      </w:r>
      <w:r>
        <w:t xml:space="preserve">vội </w:t>
      </w:r>
      <w:r>
        <w:t xml:space="preserve">vàng </w:t>
      </w:r>
      <w:r>
        <w:t xml:space="preserve">và </w:t>
      </w:r>
      <w:r>
        <w:t xml:space="preserve">lúng </w:t>
      </w:r>
      <w:r>
        <w:t xml:space="preserve">túng,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tự </w:t>
      </w:r>
      <w:r>
        <w:t xml:space="preserve">chủ </w:t>
      </w:r>
      <w:r>
        <w:t xml:space="preserve">được,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tình </w:t>
      </w:r>
      <w:r>
        <w:t xml:space="preserve">cảm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ngột. </w:t>
      </w:r>
      <w:r>
        <w:t xml:space="preserve">Quýnh </w:t>
      </w:r>
      <w:r>
        <w:t xml:space="preserve">lên, </w:t>
      </w:r>
      <w:r>
        <w:rPr>
          <w:i/>
        </w:rPr>
        <w:t xml:space="preserve">không </w:t>
      </w:r>
      <w:r>
        <w:rPr>
          <w:i/>
        </w:rPr>
        <w:t xml:space="preserve">mở </w:t>
      </w:r>
      <w:r>
        <w:t xml:space="preserve">được </w:t>
      </w:r>
      <w:r>
        <w:t xml:space="preserve">cửa. </w:t>
      </w:r>
      <w:r>
        <w:t xml:space="preserve">Sợ </w:t>
      </w:r>
      <w:r>
        <w:t xml:space="preserve">quýnh </w:t>
      </w:r>
      <w:r>
        <w:t xml:space="preserve">lên. </w:t>
      </w:r>
      <w:r>
        <w:t xml:space="preserve">Mừng </w:t>
      </w:r>
      <w:r>
        <w:t xml:space="preserve">quýnh. </w:t>
      </w:r>
      <w:r>
        <w:br/>
      </w:r>
      <w:r>
        <w:rPr>
          <w:b/>
        </w:rPr>
        <w:t xml:space="preserve">quýnh </w:t>
      </w:r>
      <w:r>
        <w:rPr>
          <w:b/>
        </w:rPr>
        <w:t xml:space="preserve">quáng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Cuống </w:t>
      </w:r>
      <w:r>
        <w:t xml:space="preserve">lên, </w:t>
      </w:r>
      <w:r>
        <w:t xml:space="preserve">lúng </w:t>
      </w:r>
      <w:r>
        <w:t xml:space="preserve">túng, </w:t>
      </w:r>
      <w:r>
        <w:t xml:space="preserve">không </w:t>
      </w:r>
      <w:r>
        <w:t xml:space="preserve">còn </w:t>
      </w:r>
      <w:r>
        <w:t xml:space="preserve">làm </w:t>
      </w:r>
      <w:r>
        <w:t xml:space="preserve">chủ </w:t>
      </w:r>
      <w:r>
        <w:t xml:space="preserve">được </w:t>
      </w:r>
      <w:r>
        <w:t xml:space="preserve">động </w:t>
      </w:r>
      <w:r>
        <w:t xml:space="preserve">tác, </w:t>
      </w:r>
      <w:r>
        <w:t xml:space="preserve">cử </w:t>
      </w:r>
      <w:r>
        <w:t xml:space="preserve">chỉ </w:t>
      </w:r>
      <w:r>
        <w:t xml:space="preserve">của </w:t>
      </w:r>
      <w:r>
        <w:t xml:space="preserve">mình. </w:t>
      </w:r>
      <w:r>
        <w:t xml:space="preserve">Sợ </w:t>
      </w:r>
      <w:r>
        <w:rPr>
          <w:i/>
        </w:rPr>
        <w:t xml:space="preserve">hết </w:t>
      </w:r>
      <w:r>
        <w:t xml:space="preserve">hôn, </w:t>
      </w:r>
      <w:r>
        <w:rPr>
          <w:i/>
        </w:rPr>
        <w:t xml:space="preserve">chạy </w:t>
      </w:r>
      <w:r>
        <w:t xml:space="preserve">quýnh </w:t>
      </w:r>
      <w:r>
        <w:t xml:space="preserve">quáng </w:t>
      </w:r>
      <w:r>
        <w:rPr>
          <w:i/>
        </w:rPr>
        <w:t xml:space="preserve">lao </w:t>
      </w:r>
      <w:r>
        <w:t xml:space="preserve">đâu </w:t>
      </w:r>
      <w:r>
        <w:t xml:space="preserve">uào </w:t>
      </w:r>
      <w:r>
        <w:t xml:space="preserve">bịt. </w:t>
      </w:r>
      <w:r>
        <w:br/>
      </w:r>
      <w:r>
        <w:rPr>
          <w:b/>
        </w:rPr>
        <w:t xml:space="preserve">quýnh </w:t>
      </w:r>
      <w:r>
        <w:rPr>
          <w:b/>
        </w:rPr>
        <w:t xml:space="preserve">quýu </w:t>
      </w:r>
      <w:r>
        <w:rPr>
          <w:i/>
        </w:rPr>
        <w:t xml:space="preserve">tính từ </w:t>
      </w:r>
      <w:r>
        <w:t xml:space="preserve">(phương ngữ). </w:t>
      </w:r>
      <w:r>
        <w:t xml:space="preserve">Cuống </w:t>
      </w:r>
      <w:r>
        <w:t xml:space="preserve">lên, </w:t>
      </w:r>
      <w:r>
        <w:t xml:space="preserve">có </w:t>
      </w:r>
      <w:r>
        <w:t xml:space="preserve">những </w:t>
      </w:r>
      <w:r>
        <w:t xml:space="preserve">động </w:t>
      </w:r>
      <w:r>
        <w:t xml:space="preserve">tác, </w:t>
      </w:r>
      <w:r>
        <w:t xml:space="preserve">cử </w:t>
      </w:r>
      <w:r>
        <w:t xml:space="preserve">chỉ </w:t>
      </w:r>
      <w:r>
        <w:t xml:space="preserve">rối </w:t>
      </w:r>
      <w:r>
        <w:t xml:space="preserve">ra </w:t>
      </w:r>
      <w:r>
        <w:t xml:space="preserve">rối </w:t>
      </w:r>
      <w:r>
        <w:t xml:space="preserve">rít. </w:t>
      </w:r>
      <w:r>
        <w:t xml:space="preserve">Mừng </w:t>
      </w:r>
      <w:r>
        <w:t xml:space="preserve">quýnh </w:t>
      </w:r>
      <w:r>
        <w:t xml:space="preserve">quyp </w:t>
      </w:r>
      <w:r>
        <w:t xml:space="preserve">(phương ngữ). </w:t>
      </w:r>
      <w:r>
        <w:t xml:space="preserve">xem </w:t>
      </w:r>
      <w:r>
        <w:t xml:space="preserve">cụp. </w:t>
      </w:r>
      <w:r>
        <w:br/>
      </w:r>
      <w:r>
        <w:rPr>
          <w:b/>
        </w:rPr>
        <w:t xml:space="preserve">quýt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cam, </w:t>
      </w:r>
      <w:r>
        <w:t xml:space="preserve">lá </w:t>
      </w:r>
      <w:r>
        <w:t xml:space="preserve">nhỏ, </w:t>
      </w:r>
      <w:r>
        <w:t xml:space="preserve">quả </w:t>
      </w:r>
      <w:r>
        <w:t xml:space="preserve">tròn </w:t>
      </w:r>
      <w:r>
        <w:t xml:space="preserve">đẹt, </w:t>
      </w:r>
      <w:r>
        <w:t xml:space="preserve">vỏ </w:t>
      </w:r>
      <w:r>
        <w:t xml:space="preserve">dê </w:t>
      </w:r>
      <w:r>
        <w:t xml:space="preserve">bóc. </w:t>
      </w:r>
      <w:r>
        <w:br/>
      </w:r>
      <w:r>
        <w:rPr>
          <w:b/>
        </w:rPr>
        <w:t xml:space="preserve">quyt </w:t>
      </w:r>
      <w:r>
        <w:rPr>
          <w:i/>
        </w:rPr>
        <w:t xml:space="preserve">động từ </w:t>
      </w:r>
      <w:r>
        <w:t xml:space="preserve">Cố </w:t>
      </w:r>
      <w:r>
        <w:t xml:space="preserve">tình </w:t>
      </w:r>
      <w:r>
        <w:t xml:space="preserve">không </w:t>
      </w:r>
      <w:r>
        <w:t xml:space="preserve">chịu </w:t>
      </w:r>
      <w:r>
        <w:t xml:space="preserve">trả </w:t>
      </w:r>
      <w:r>
        <w:t xml:space="preserve">cái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trả. </w:t>
      </w:r>
      <w:r>
        <w:rPr>
          <w:i/>
        </w:rPr>
        <w:t xml:space="preserve">Quyt </w:t>
      </w:r>
      <w:r>
        <w:t xml:space="preserve">nợ. </w:t>
      </w:r>
      <w:r>
        <w:t xml:space="preserve">Chủ </w:t>
      </w:r>
      <w:r>
        <w:t xml:space="preserve">quyt </w:t>
      </w:r>
      <w:r>
        <w:t xml:space="preserve">tiền </w:t>
      </w:r>
      <w:r>
        <w:rPr>
          <w:i/>
        </w:rPr>
        <w:t xml:space="preserve">công </w:t>
      </w:r>
      <w:r>
        <w:t xml:space="preserve">của </w:t>
      </w:r>
      <w:r>
        <w:t xml:space="preserve">thợ. </w:t>
      </w:r>
      <w:r>
        <w:t xml:space="preserve">Án </w:t>
      </w:r>
      <w:r>
        <w:rPr>
          <w:i/>
        </w:rPr>
        <w:t xml:space="preserve">quyt*.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