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biệt </w:t>
      </w:r>
      <w:r>
        <w:rPr>
          <w:b/>
        </w:rPr>
        <w:t xml:space="preserve">tài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Tài </w:t>
      </w:r>
      <w:r>
        <w:t xml:space="preserve">năng </w:t>
      </w:r>
      <w:r>
        <w:t xml:space="preserve">đặc </w:t>
      </w:r>
      <w:r>
        <w:t xml:space="preserve">biệt, </w:t>
      </w:r>
      <w:r>
        <w:t xml:space="preserve">ít </w:t>
      </w:r>
      <w:r>
        <w:t xml:space="preserve">người </w:t>
      </w:r>
      <w:r>
        <w:t xml:space="preserve">có. </w:t>
      </w:r>
      <w:r>
        <w:t xml:space="preserve">Một </w:t>
      </w:r>
      <w:r>
        <w:rPr>
          <w:i/>
        </w:rPr>
        <w:t xml:space="preserve">nhà </w:t>
      </w:r>
      <w:r>
        <w:rPr>
          <w:i/>
        </w:rPr>
        <w:t xml:space="preserve">thơ </w:t>
      </w:r>
      <w:r>
        <w:rPr>
          <w:i/>
        </w:rPr>
        <w:t xml:space="preserve">có </w:t>
      </w:r>
      <w:r>
        <w:rPr>
          <w:i/>
        </w:rPr>
        <w:t xml:space="preserve">biệt </w:t>
      </w:r>
      <w:r>
        <w:rPr>
          <w:i/>
        </w:rPr>
        <w:t xml:space="preserve">tài </w:t>
      </w:r>
      <w:r>
        <w:rPr>
          <w:i/>
        </w:rPr>
        <w:t xml:space="preserve">uễ </w:t>
      </w:r>
      <w:r>
        <w:t xml:space="preserve">trào </w:t>
      </w:r>
      <w:r>
        <w:rPr>
          <w:i/>
        </w:rPr>
        <w:t xml:space="preserve">phúng. </w:t>
      </w:r>
      <w:r>
        <w:t xml:space="preserve">l| </w:t>
      </w:r>
      <w:r>
        <w:t xml:space="preserve">tính từ </w:t>
      </w:r>
      <w:r>
        <w:t xml:space="preserve">Có </w:t>
      </w:r>
      <w:r>
        <w:t xml:space="preserve">biệt </w:t>
      </w:r>
      <w:r>
        <w:t xml:space="preserve">tài. </w:t>
      </w:r>
      <w:r>
        <w:t xml:space="preserve">Nhà </w:t>
      </w:r>
      <w:r>
        <w:rPr>
          <w:i/>
        </w:rPr>
        <w:t xml:space="preserve">toán </w:t>
      </w:r>
      <w:r>
        <w:rPr>
          <w:i/>
        </w:rPr>
        <w:t xml:space="preserve">học </w:t>
      </w:r>
      <w:r>
        <w:rPr>
          <w:i/>
        </w:rPr>
        <w:t xml:space="preserve">biệt </w:t>
      </w:r>
      <w:r>
        <w:t xml:space="preserve">tài.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tăm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tăm </w:t>
      </w:r>
      <w:r>
        <w:t xml:space="preserve">hơi </w:t>
      </w:r>
      <w:r>
        <w:t xml:space="preserve">đâu </w:t>
      </w:r>
      <w:r>
        <w:rPr>
          <w:i/>
        </w:rPr>
        <w:t xml:space="preserve">cả. </w:t>
      </w:r>
      <w:r>
        <w:rPr>
          <w:i/>
        </w:rPr>
        <w:t xml:space="preserve">Đường </w:t>
      </w:r>
      <w:r>
        <w:t xml:space="preserve">dài </w:t>
      </w:r>
      <w:r>
        <w:rPr>
          <w:i/>
        </w:rPr>
        <w:t xml:space="preserve">ngựa </w:t>
      </w:r>
      <w:r>
        <w:t xml:space="preserve">chạy </w:t>
      </w:r>
      <w:r>
        <w:rPr>
          <w:i/>
        </w:rPr>
        <w:t xml:space="preserve">biệt </w:t>
      </w:r>
      <w:r>
        <w:t xml:space="preserve">tăm... </w:t>
      </w:r>
      <w:r>
        <w:rPr>
          <w:i/>
        </w:rPr>
        <w:t xml:space="preserve">(ca dao). </w:t>
      </w:r>
      <w:r>
        <w:t xml:space="preserve">Biệt </w:t>
      </w:r>
      <w:r>
        <w:rPr>
          <w:i/>
        </w:rPr>
        <w:t xml:space="preserve">tăm </w:t>
      </w:r>
      <w:r>
        <w:rPr>
          <w:i/>
        </w:rPr>
        <w:t xml:space="preserve">mấy </w:t>
      </w:r>
      <w:r>
        <w:rPr>
          <w:i/>
        </w:rPr>
        <w:t xml:space="preserve">năm </w:t>
      </w:r>
      <w:r>
        <w:t xml:space="preserve">nay.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tăm </w:t>
      </w:r>
      <w:r>
        <w:rPr>
          <w:b/>
        </w:rPr>
        <w:t xml:space="preserve">biệt </w:t>
      </w:r>
      <w:r>
        <w:rPr>
          <w:b/>
        </w:rPr>
        <w:t xml:space="preserve">tích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tăm </w:t>
      </w:r>
      <w:r>
        <w:t xml:space="preserve">hơi, </w:t>
      </w:r>
      <w:r>
        <w:t xml:space="preserve">tung </w:t>
      </w:r>
      <w:r>
        <w:t xml:space="preserve">tích </w:t>
      </w:r>
      <w:r>
        <w:t xml:space="preserve">đâu </w:t>
      </w:r>
      <w:r>
        <w:rPr>
          <w:i/>
        </w:rPr>
        <w:t xml:space="preserve">cả. </w:t>
      </w:r>
      <w:r>
        <w:rPr>
          <w:i/>
        </w:rPr>
        <w:t xml:space="preserve">Đi </w:t>
      </w:r>
      <w:r>
        <w:rPr>
          <w:i/>
        </w:rPr>
        <w:t xml:space="preserve">biệt </w:t>
      </w:r>
      <w:r>
        <w:rPr>
          <w:i/>
        </w:rPr>
        <w:t xml:space="preserve">tăm </w:t>
      </w:r>
      <w:r>
        <w:rPr>
          <w:i/>
        </w:rPr>
        <w:t xml:space="preserve">biệt </w:t>
      </w:r>
      <w:r>
        <w:rPr>
          <w:i/>
        </w:rPr>
        <w:t xml:space="preserve">tích.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thự </w:t>
      </w:r>
      <w:r>
        <w:rPr>
          <w:i/>
        </w:rPr>
        <w:t xml:space="preserve">danh từ </w:t>
      </w:r>
      <w:r>
        <w:t xml:space="preserve">Nhà </w:t>
      </w:r>
      <w:r>
        <w:t xml:space="preserve">ở </w:t>
      </w:r>
      <w:r>
        <w:t xml:space="preserve">có </w:t>
      </w:r>
      <w:r>
        <w:t xml:space="preserve">đủ </w:t>
      </w:r>
      <w:r>
        <w:t xml:space="preserve">tiện </w:t>
      </w:r>
      <w:r>
        <w:t xml:space="preserve">nghi </w:t>
      </w:r>
      <w:r>
        <w:t xml:space="preserve">làm </w:t>
      </w:r>
      <w:r>
        <w:t xml:space="preserve">riêng </w:t>
      </w:r>
      <w:r>
        <w:t xml:space="preserve">biệt </w:t>
      </w:r>
      <w:r>
        <w:t xml:space="preserve">ra </w:t>
      </w:r>
      <w:r>
        <w:t xml:space="preserve">ở </w:t>
      </w:r>
      <w:r>
        <w:t xml:space="preserve">nơi </w:t>
      </w:r>
      <w:r>
        <w:t xml:space="preserve">yên </w:t>
      </w:r>
      <w:r>
        <w:t xml:space="preserve">tĩnh,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nghỉ </w:t>
      </w:r>
      <w:r>
        <w:t xml:space="preserve">ngơi.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tích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tung </w:t>
      </w:r>
      <w:r>
        <w:t xml:space="preserve">tích </w:t>
      </w:r>
      <w:r>
        <w:t xml:space="preserve">đâu </w:t>
      </w:r>
      <w:r>
        <w:t xml:space="preserve">cả. </w:t>
      </w:r>
      <w:r>
        <w:t xml:space="preserve">Đi </w:t>
      </w:r>
      <w:r>
        <w:rPr>
          <w:i/>
        </w:rPr>
        <w:t xml:space="preserve">biệt </w:t>
      </w:r>
      <w:r>
        <w:rPr>
          <w:i/>
        </w:rPr>
        <w:t xml:space="preserve">tích.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tịch </w:t>
      </w:r>
      <w:r>
        <w:rPr>
          <w:i/>
        </w:rPr>
        <w:t xml:space="preserve">tính từ </w:t>
      </w:r>
      <w:r>
        <w:t xml:space="preserve">(¡d.). </w:t>
      </w:r>
      <w:r>
        <w:t xml:space="preserve">Tách </w:t>
      </w:r>
      <w:r>
        <w:t xml:space="preserve">biệt </w:t>
      </w:r>
      <w:r>
        <w:t xml:space="preserve">một </w:t>
      </w:r>
      <w:r>
        <w:t xml:space="preserve">mình </w:t>
      </w:r>
      <w:r>
        <w:t xml:space="preserve">nơi </w:t>
      </w:r>
      <w:r>
        <w:t xml:space="preserve">hoang </w:t>
      </w:r>
      <w:r>
        <w:t xml:space="preserve">vắng. </w:t>
      </w:r>
      <w:r>
        <w:t xml:space="preserve">Sống </w:t>
      </w:r>
      <w:r>
        <w:rPr>
          <w:i/>
        </w:rPr>
        <w:t xml:space="preserve">biệt </w:t>
      </w:r>
      <w:r>
        <w:rPr>
          <w:i/>
        </w:rPr>
        <w:t xml:space="preserve">tịch </w:t>
      </w:r>
      <w:r>
        <w:rPr>
          <w:i/>
        </w:rPr>
        <w:t xml:space="preserve">trong </w:t>
      </w:r>
      <w:r>
        <w:t xml:space="preserve">rừng.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vô </w:t>
      </w:r>
      <w:r>
        <w:rPr>
          <w:b/>
        </w:rPr>
        <w:t xml:space="preserve">âm </w:t>
      </w:r>
      <w:r>
        <w:rPr>
          <w:b/>
        </w:rPr>
        <w:t xml:space="preserve">tín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biệt </w:t>
      </w:r>
      <w:r>
        <w:t xml:space="preserve">tin, </w:t>
      </w:r>
      <w:r>
        <w:t xml:space="preserve">từ </w:t>
      </w:r>
      <w:r>
        <w:t xml:space="preserve">lâu </w:t>
      </w:r>
      <w:r>
        <w:t xml:space="preserve">không </w:t>
      </w:r>
      <w:r>
        <w:t xml:space="preserve">có </w:t>
      </w:r>
      <w:r>
        <w:t xml:space="preserve">tin </w:t>
      </w:r>
      <w:r>
        <w:t xml:space="preserve">tức </w:t>
      </w:r>
      <w:r>
        <w:t xml:space="preserve">gì. </w:t>
      </w:r>
      <w:r>
        <w:br/>
      </w:r>
      <w:r>
        <w:rPr>
          <w:b/>
        </w:rPr>
        <w:t xml:space="preserve">biệt </w:t>
      </w:r>
      <w:r>
        <w:rPr>
          <w:b/>
        </w:rPr>
        <w:t xml:space="preserve">xứ </w:t>
      </w:r>
      <w:r>
        <w:rPr>
          <w:i/>
        </w:rPr>
        <w:t xml:space="preserve">tính từ </w:t>
      </w:r>
      <w:r>
        <w:t xml:space="preserve">Xa </w:t>
      </w:r>
      <w:r>
        <w:t xml:space="preserve">hẳn </w:t>
      </w:r>
      <w:r>
        <w:t xml:space="preserve">xứ </w:t>
      </w:r>
      <w:r>
        <w:t xml:space="preserve">sở </w:t>
      </w:r>
      <w:r>
        <w:t xml:space="preserve">của </w:t>
      </w:r>
      <w:r>
        <w:t xml:space="preserve">mình. </w:t>
      </w:r>
      <w:r>
        <w:t xml:space="preserve">Đi </w:t>
      </w:r>
      <w:r>
        <w:rPr>
          <w:i/>
        </w:rPr>
        <w:t xml:space="preserve">đày </w:t>
      </w:r>
      <w:r>
        <w:rPr>
          <w:i/>
        </w:rPr>
        <w:t xml:space="preserve">biệt </w:t>
      </w:r>
      <w:r>
        <w:rPr>
          <w:i/>
        </w:rPr>
        <w:t xml:space="preserve">xứ. </w:t>
      </w:r>
      <w:r>
        <w:br/>
      </w:r>
      <w:r>
        <w:rPr>
          <w:b/>
        </w:rPr>
        <w:t xml:space="preserve">biểu,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Bảng </w:t>
      </w:r>
      <w:r>
        <w:t xml:space="preserve">kê </w:t>
      </w:r>
      <w:r>
        <w:t xml:space="preserve">số </w:t>
      </w:r>
      <w:r>
        <w:t xml:space="preserve">liệu </w:t>
      </w:r>
      <w:r>
        <w:t xml:space="preserve">có </w:t>
      </w:r>
      <w:r>
        <w:t xml:space="preserve">đối </w:t>
      </w:r>
      <w:r>
        <w:t xml:space="preserve">chiếu. </w:t>
      </w:r>
      <w:r>
        <w:t xml:space="preserve">Biểu </w:t>
      </w:r>
      <w:r>
        <w:t xml:space="preserve">thuế </w:t>
      </w:r>
      <w:r>
        <w:rPr>
          <w:b/>
        </w:rPr>
        <w:t xml:space="preserve">2 </w:t>
      </w:r>
      <w:r>
        <w:t xml:space="preserve">(chuyên môn). </w:t>
      </w:r>
      <w:r>
        <w:t xml:space="preserve">cũng nói </w:t>
      </w:r>
      <w:r>
        <w:t xml:space="preserve">biểu </w:t>
      </w:r>
      <w:r>
        <w:t xml:space="preserve">thống </w:t>
      </w:r>
      <w:r>
        <w:t xml:space="preserve">kê. </w:t>
      </w:r>
      <w:r>
        <w:t xml:space="preserve">Bảng </w:t>
      </w:r>
      <w:r>
        <w:rPr>
          <w:i/>
        </w:rPr>
        <w:t xml:space="preserve">thống </w:t>
      </w:r>
      <w:r>
        <w:rPr>
          <w:i/>
        </w:rPr>
        <w:t xml:space="preserve">kê </w:t>
      </w:r>
      <w:r>
        <w:rPr>
          <w:i/>
        </w:rPr>
        <w:t xml:space="preserve">làm </w:t>
      </w:r>
      <w:r>
        <w:rPr>
          <w:i/>
        </w:rPr>
        <w:t xml:space="preserve">theo </w:t>
      </w:r>
      <w:r>
        <w:rPr>
          <w:i/>
        </w:rPr>
        <w:t xml:space="preserve">mẫu </w:t>
      </w:r>
      <w:r>
        <w:rPr>
          <w:i/>
        </w:rPr>
        <w:t xml:space="preserve">quy </w:t>
      </w:r>
      <w:r>
        <w:rPr>
          <w:i/>
        </w:rPr>
        <w:t xml:space="preserve">định </w:t>
      </w:r>
      <w:r>
        <w:rPr>
          <w:i/>
        </w:rPr>
        <w:t xml:space="preserve">trước. </w:t>
      </w:r>
      <w:r>
        <w:rPr>
          <w:i/>
        </w:rPr>
        <w:t xml:space="preserve">Lập </w:t>
      </w:r>
      <w:r>
        <w:rPr>
          <w:i/>
        </w:rPr>
        <w:t xml:space="preserve">biểu. </w:t>
      </w:r>
      <w:r>
        <w:rPr>
          <w:i/>
        </w:rPr>
        <w:t xml:space="preserve">Lên </w:t>
      </w:r>
      <w:r>
        <w:rPr>
          <w:i/>
        </w:rPr>
        <w:t xml:space="preserve">biểu. </w:t>
      </w:r>
      <w:r>
        <w:br/>
      </w:r>
      <w:r>
        <w:rPr>
          <w:b/>
        </w:rPr>
        <w:t xml:space="preserve">biểu. </w:t>
      </w:r>
      <w:r>
        <w:rPr>
          <w:i/>
        </w:rPr>
        <w:t xml:space="preserve">danh từ </w:t>
      </w:r>
      <w:r>
        <w:t xml:space="preserve">Bài </w:t>
      </w:r>
      <w:r>
        <w:t xml:space="preserve">văn </w:t>
      </w:r>
      <w:r>
        <w:t xml:space="preserve">tâu </w:t>
      </w:r>
      <w:r>
        <w:t xml:space="preserve">lên </w:t>
      </w:r>
      <w:r>
        <w:t xml:space="preserve">vua, </w:t>
      </w:r>
      <w:r>
        <w:t xml:space="preserve">trình </w:t>
      </w:r>
      <w:r>
        <w:t xml:space="preserve">bày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sự </w:t>
      </w:r>
      <w:r>
        <w:t xml:space="preserve">việc </w:t>
      </w:r>
      <w:r>
        <w:t xml:space="preserve">quan </w:t>
      </w:r>
      <w:r>
        <w:t xml:space="preserve">trọng. </w:t>
      </w:r>
      <w:r>
        <w:t xml:space="preserve">Biểu </w:t>
      </w:r>
      <w:r>
        <w:rPr>
          <w:i/>
        </w:rPr>
        <w:t xml:space="preserve">trần </w:t>
      </w:r>
      <w:r>
        <w:t xml:space="preserve">tình. </w:t>
      </w:r>
      <w:r>
        <w:rPr>
          <w:i/>
        </w:rPr>
        <w:t xml:space="preserve">Dêâng </w:t>
      </w:r>
      <w:r>
        <w:rPr>
          <w:i/>
        </w:rPr>
        <w:t xml:space="preserve">biểu </w:t>
      </w:r>
      <w:r>
        <w:rPr>
          <w:i/>
        </w:rPr>
        <w:t xml:space="preserve">tạ </w:t>
      </w:r>
      <w:r>
        <w:rPr>
          <w:i/>
        </w:rPr>
        <w:t xml:space="preserve">ơn. </w:t>
      </w:r>
      <w:r>
        <w:br/>
      </w:r>
      <w:r>
        <w:rPr>
          <w:b/>
        </w:rPr>
        <w:t xml:space="preserve">biểu, </w:t>
      </w:r>
      <w:r>
        <w:rPr>
          <w:i/>
        </w:rPr>
        <w:t xml:space="preserve">động từ </w:t>
      </w:r>
      <w:r>
        <w:t xml:space="preserve">Dán </w:t>
      </w:r>
      <w:r>
        <w:t xml:space="preserve">tranh </w:t>
      </w:r>
      <w:r>
        <w:t xml:space="preserve">lên </w:t>
      </w:r>
      <w:r>
        <w:rPr>
          <w:i/>
        </w:rPr>
        <w:t xml:space="preserve">giấy </w:t>
      </w:r>
      <w:r>
        <w:t xml:space="preserve">mỏng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mặt </w:t>
      </w:r>
      <w:r>
        <w:t xml:space="preserve">tranh </w:t>
      </w:r>
      <w:r>
        <w:t xml:space="preserve">phẳng </w:t>
      </w:r>
      <w:r>
        <w:t xml:space="preserve">và </w:t>
      </w:r>
      <w:r>
        <w:t xml:space="preserve">hình </w:t>
      </w:r>
      <w:r>
        <w:t xml:space="preserve">vẽ </w:t>
      </w:r>
      <w:r>
        <w:t xml:space="preserve">nổi </w:t>
      </w:r>
      <w:r>
        <w:t xml:space="preserve">rõ </w:t>
      </w:r>
      <w:r>
        <w:t xml:space="preserve">lên. </w:t>
      </w:r>
      <w:r>
        <w:br/>
      </w:r>
      <w:r>
        <w:rPr>
          <w:b/>
        </w:rPr>
        <w:t xml:space="preserve">biếu, </w:t>
      </w:r>
      <w:r>
        <w:t xml:space="preserve">(phương ngữ). </w:t>
      </w:r>
      <w:r>
        <w:t xml:space="preserve">x </w:t>
      </w:r>
      <w:r>
        <w:t xml:space="preserve">báo.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Mô </w:t>
      </w:r>
      <w:r>
        <w:t xml:space="preserve">phủ </w:t>
      </w:r>
      <w:r>
        <w:t xml:space="preserve">mặt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 </w:t>
      </w:r>
      <w:r>
        <w:t xml:space="preserve">hoặc </w:t>
      </w:r>
      <w:r>
        <w:t xml:space="preserve">lót </w:t>
      </w:r>
      <w:r>
        <w:t xml:space="preserve">mặt </w:t>
      </w:r>
      <w:r>
        <w:t xml:space="preserve">trong </w:t>
      </w:r>
      <w:r>
        <w:t xml:space="preserve">các </w:t>
      </w:r>
      <w:r>
        <w:t xml:space="preserve">cơ </w:t>
      </w:r>
      <w:r>
        <w:t xml:space="preserve">quan </w:t>
      </w:r>
      <w:r>
        <w:t xml:space="preserve">của </w:t>
      </w:r>
      <w:r>
        <w:t xml:space="preserve">cơ </w:t>
      </w:r>
      <w:r>
        <w:t xml:space="preserve">thể,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che </w:t>
      </w:r>
      <w:r>
        <w:t xml:space="preserve">chở </w:t>
      </w:r>
      <w:r>
        <w:t xml:space="preserve">hoặc </w:t>
      </w:r>
      <w:r>
        <w:t xml:space="preserve">đảm </w:t>
      </w:r>
      <w:r>
        <w:t xml:space="preserve">nhiệm </w:t>
      </w:r>
      <w:r>
        <w:t xml:space="preserve">các </w:t>
      </w:r>
      <w:r>
        <w:t xml:space="preserve">chức </w:t>
      </w:r>
      <w:r>
        <w:t xml:space="preserve">năng </w:t>
      </w:r>
      <w:r>
        <w:t xml:space="preserve">khác </w:t>
      </w:r>
      <w:r>
        <w:t xml:space="preserve">như </w:t>
      </w:r>
      <w:r>
        <w:t xml:space="preserve">tiêu </w:t>
      </w:r>
      <w:r>
        <w:t xml:space="preserve">hoá, </w:t>
      </w:r>
      <w:r>
        <w:t xml:space="preserve">bài </w:t>
      </w:r>
      <w:r>
        <w:t xml:space="preserve">tiết, </w:t>
      </w:r>
      <w:r>
        <w:t xml:space="preserve">v.v.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Biểu </w:t>
      </w:r>
      <w:r>
        <w:t xml:space="preserve">hiện </w:t>
      </w:r>
      <w:r>
        <w:t xml:space="preserve">tình </w:t>
      </w:r>
      <w:r>
        <w:t xml:space="preserve">cảm, </w:t>
      </w:r>
      <w:r>
        <w:t xml:space="preserve">cắm </w:t>
      </w:r>
      <w:r>
        <w:t xml:space="preserve">xúc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Sắc </w:t>
      </w:r>
      <w:r>
        <w:t xml:space="preserve">thái </w:t>
      </w:r>
      <w:r>
        <w:rPr>
          <w:i/>
        </w:rPr>
        <w:t xml:space="preserve">biểu </w:t>
      </w:r>
      <w:r>
        <w:rPr>
          <w:i/>
        </w:rPr>
        <w:t xml:space="preserve">cảm </w:t>
      </w:r>
      <w:r>
        <w:t xml:space="preserve">của </w:t>
      </w:r>
      <w:r>
        <w:t xml:space="preserve">từ. </w:t>
      </w:r>
      <w:r>
        <w:rPr>
          <w:i/>
        </w:rP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giàu </w:t>
      </w:r>
      <w:r>
        <w:rPr>
          <w:i/>
        </w:rPr>
        <w:t xml:space="preserve">sức </w:t>
      </w:r>
      <w:r>
        <w:t xml:space="preserve">biểu </w:t>
      </w:r>
      <w:r>
        <w:rPr>
          <w:i/>
        </w:rPr>
        <w:t xml:space="preserve">cảm. </w:t>
      </w:r>
      <w:r>
        <w:t xml:space="preserve">Câu </w:t>
      </w:r>
      <w:r>
        <w:rPr>
          <w:i/>
        </w:rPr>
        <w:t xml:space="preserve">biểu </w:t>
      </w:r>
      <w:r>
        <w:t xml:space="preserve">cảm.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Trình </w:t>
      </w:r>
      <w:r>
        <w:t xml:space="preserve">bày </w:t>
      </w:r>
      <w:r>
        <w:t xml:space="preserve">nghệ </w:t>
      </w:r>
      <w:r>
        <w:t xml:space="preserve">thuật </w:t>
      </w:r>
      <w:r>
        <w:t xml:space="preserve">hay </w:t>
      </w:r>
      <w:r>
        <w:t xml:space="preserve">võ </w:t>
      </w:r>
      <w:r>
        <w:t xml:space="preserve">thuật </w:t>
      </w:r>
      <w:r>
        <w:t xml:space="preserve">cho </w:t>
      </w:r>
      <w:r>
        <w:t xml:space="preserve">công </w:t>
      </w:r>
      <w:r>
        <w:t xml:space="preserve">chúng </w:t>
      </w:r>
      <w:r>
        <w:t xml:space="preserve">thưởng </w:t>
      </w:r>
      <w:r>
        <w:t xml:space="preserve">thức. </w:t>
      </w:r>
      <w:r>
        <w:t xml:space="preserve">Biểu </w:t>
      </w:r>
      <w:r>
        <w:rPr>
          <w:i/>
        </w:rPr>
        <w:t xml:space="preserve">diễn </w:t>
      </w:r>
      <w:r>
        <w:t xml:space="preserve">một </w:t>
      </w:r>
      <w:r>
        <w:rPr>
          <w:i/>
        </w:rPr>
        <w:t xml:space="preserve">điệu </w:t>
      </w:r>
      <w:r>
        <w:rPr>
          <w:i/>
        </w:rPr>
        <w:t xml:space="preserve">múa. </w:t>
      </w:r>
      <w: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bài </w:t>
      </w:r>
      <w:r>
        <w:rPr>
          <w:i/>
        </w:rPr>
        <w:t xml:space="preserve">quyền. </w:t>
      </w:r>
      <w:r>
        <w:rPr>
          <w:b/>
        </w:rPr>
        <w:t xml:space="preserve">2 </w:t>
      </w:r>
      <w:r>
        <w:t xml:space="preserve">(chuyên môn). </w:t>
      </w:r>
      <w:r>
        <w:t xml:space="preserve">Diễn </w:t>
      </w:r>
      <w:r>
        <w:t xml:space="preserve">tả </w:t>
      </w:r>
      <w:r>
        <w:t xml:space="preserve">bằng </w:t>
      </w:r>
      <w:r>
        <w:t xml:space="preserve">công </w:t>
      </w:r>
      <w:r>
        <w:t xml:space="preserve">thức </w:t>
      </w:r>
      <w:r>
        <w:t xml:space="preserve">hoặc </w:t>
      </w:r>
      <w:r>
        <w:t xml:space="preserve">hình </w:t>
      </w:r>
      <w:r>
        <w:t xml:space="preserve">vẽ. </w:t>
      </w:r>
      <w:r>
        <w:rPr>
          <w:i/>
        </w:rPr>
        <w:t xml:space="preserve">Đường </w:t>
      </w:r>
      <w: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một </w:t>
      </w:r>
      <w:r>
        <w:rPr>
          <w:i/>
        </w:rPr>
        <w:t xml:space="preserve">hàm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dương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Phô </w:t>
      </w:r>
      <w:r>
        <w:t xml:space="preserve">bày, </w:t>
      </w:r>
      <w:r>
        <w:t xml:space="preserve">nêu </w:t>
      </w:r>
      <w:r>
        <w:t xml:space="preserve">rõ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cái </w:t>
      </w:r>
      <w:r>
        <w:t xml:space="preserve">tốt, </w:t>
      </w:r>
      <w:r>
        <w:t xml:space="preserve">cái </w:t>
      </w:r>
      <w:r>
        <w:t xml:space="preserve">mạnh. </w:t>
      </w:r>
      <w:r>
        <w:t xml:space="preserve">Cuộc </w:t>
      </w:r>
      <w:r>
        <w:t xml:space="preserve">tuần </w:t>
      </w:r>
      <w:r>
        <w:t xml:space="preserve">hành </w:t>
      </w:r>
      <w:r>
        <w:rPr>
          <w:i/>
        </w:rPr>
        <w:t xml:space="preserve">biểu </w:t>
      </w:r>
      <w:r>
        <w:rPr>
          <w:i/>
        </w:rPr>
        <w:t xml:space="preserve">dương </w:t>
      </w:r>
      <w:r>
        <w:rPr>
          <w:i/>
        </w:rPr>
        <w:t xml:space="preserve">lực </w:t>
      </w:r>
      <w:r>
        <w:t xml:space="preserve">lượng. </w:t>
      </w:r>
      <w:r>
        <w:rPr>
          <w:b/>
        </w:rPr>
        <w:t xml:space="preserve">2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khen </w:t>
      </w:r>
      <w:r>
        <w:t xml:space="preserve">ngợi </w:t>
      </w:r>
      <w:r>
        <w:t xml:space="preserve">trước </w:t>
      </w:r>
      <w:r>
        <w:t xml:space="preserve">mọi </w:t>
      </w:r>
      <w:r>
        <w:t xml:space="preserve">người. </w:t>
      </w:r>
      <w:r>
        <w:t xml:space="preserve">Biểu </w:t>
      </w:r>
      <w:r>
        <w:rPr>
          <w:i/>
        </w:rPr>
        <w:t xml:space="preserve">dương </w:t>
      </w:r>
      <w:r>
        <w:t xml:space="preserve">cái </w:t>
      </w:r>
      <w:r>
        <w:t xml:space="preserve">hay. </w:t>
      </w:r>
      <w:r>
        <w:t xml:space="preserve">Biểu </w:t>
      </w:r>
      <w:r>
        <w:rPr>
          <w:i/>
        </w:rPr>
        <w:t xml:space="preserve">dương </w:t>
      </w:r>
      <w:r>
        <w:t xml:space="preserve">những </w:t>
      </w:r>
      <w:r>
        <w:t xml:space="preserve">người </w:t>
      </w:r>
      <w:r>
        <w:t xml:space="preserve">tích </w:t>
      </w:r>
      <w:r>
        <w:rPr>
          <w:i/>
        </w:rPr>
        <w:t xml:space="preserve">cực. </w:t>
      </w:r>
      <w:r>
        <w:t xml:space="preserve">biểu </w:t>
      </w:r>
      <w:r>
        <w:t xml:space="preserve">đạt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nội </w:t>
      </w:r>
      <w:r>
        <w:t xml:space="preserve">dung </w:t>
      </w:r>
      <w:r>
        <w:t xml:space="preserve">tư </w:t>
      </w:r>
      <w:r>
        <w:t xml:space="preserve">tưởng </w:t>
      </w:r>
      <w:r>
        <w:t xml:space="preserve">được </w:t>
      </w:r>
      <w:r>
        <w:t xml:space="preserve">tỏ </w:t>
      </w:r>
      <w:r>
        <w:t xml:space="preserve">rõ </w:t>
      </w:r>
      <w:r>
        <w:t xml:space="preserve">ra </w:t>
      </w:r>
      <w:r>
        <w:t xml:space="preserve">bằng </w:t>
      </w:r>
      <w:r>
        <w:t xml:space="preserve">hình </w:t>
      </w:r>
      <w:r>
        <w:t xml:space="preserve">thức </w:t>
      </w:r>
      <w:r>
        <w:t xml:space="preserve">nào </w:t>
      </w:r>
      <w:r>
        <w:t xml:space="preserve">đó. </w:t>
      </w:r>
      <w:r>
        <w:rPr>
          <w:i/>
        </w:rPr>
        <w:t xml:space="preserve">Biểu </w:t>
      </w:r>
      <w:r>
        <w:rPr>
          <w:i/>
        </w:rPr>
        <w:t xml:space="preserve">đạt </w:t>
      </w:r>
      <w:r>
        <w:t xml:space="preserve">tư </w:t>
      </w:r>
      <w:r>
        <w:t xml:space="preserve">tưởng. </w:t>
      </w:r>
      <w:r>
        <w:t xml:space="preserve">Thuật </w:t>
      </w:r>
      <w:r>
        <w:rPr>
          <w:i/>
        </w:rPr>
        <w:t xml:space="preserve">ngữ </w:t>
      </w:r>
      <w:r>
        <w:rPr>
          <w:i/>
        </w:rPr>
        <w:t xml:space="preserve">biểu </w:t>
      </w:r>
      <w:r>
        <w:t xml:space="preserve">đạt </w:t>
      </w:r>
      <w:r>
        <w:rPr>
          <w:i/>
        </w:rPr>
        <w:t xml:space="preserve">khái </w:t>
      </w:r>
      <w:r>
        <w:rPr>
          <w:i/>
        </w:rPr>
        <w:t xml:space="preserve">niệm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để </w:t>
      </w:r>
      <w:r>
        <w:t xml:space="preserve">biểu </w:t>
      </w:r>
      <w:r>
        <w:t xml:space="preserve">diễn </w:t>
      </w:r>
      <w:r>
        <w:t xml:space="preserve">một </w:t>
      </w:r>
      <w:r>
        <w:t xml:space="preserve">khái </w:t>
      </w:r>
      <w:r>
        <w:t xml:space="preserve">niệm, </w:t>
      </w:r>
      <w:r>
        <w:t xml:space="preserve">quy </w:t>
      </w:r>
      <w:r>
        <w:t xml:space="preserve">luật </w:t>
      </w:r>
      <w:r>
        <w:t xml:space="preserve">hay </w:t>
      </w:r>
      <w:r>
        <w:t xml:space="preserve">quan </w:t>
      </w:r>
      <w:r>
        <w:t xml:space="preserve">hệ </w:t>
      </w:r>
      <w:r>
        <w:t xml:space="preserve">nào </w:t>
      </w:r>
      <w:r>
        <w:t xml:space="preserve">đó. </w:t>
      </w:r>
      <w:r>
        <w:t xml:space="preserve">Biểu </w:t>
      </w:r>
      <w:r>
        <w:rPr>
          <w:i/>
        </w:rPr>
        <w:t xml:space="preserve">đồ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đồng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(ít dùng).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tình, </w:t>
      </w:r>
      <w:r>
        <w:t xml:space="preserve">tỏ </w:t>
      </w:r>
      <w:r>
        <w:t xml:space="preserve">ý </w:t>
      </w:r>
      <w:r>
        <w:t xml:space="preserve">tán </w:t>
      </w:r>
      <w:r>
        <w:t xml:space="preserve">thành.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hiện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Hiện </w:t>
      </w:r>
      <w:r>
        <w:t xml:space="preserve">rõ </w:t>
      </w:r>
      <w:r>
        <w:t xml:space="preserve">hoặc </w:t>
      </w:r>
      <w:r>
        <w:t xml:space="preserve">làm </w:t>
      </w:r>
      <w:r>
        <w:t xml:space="preserve">hiện </w:t>
      </w:r>
      <w:r>
        <w:t xml:space="preserve">rõ </w:t>
      </w:r>
      <w:r>
        <w:t xml:space="preserve">ra </w:t>
      </w:r>
      <w:r>
        <w:t xml:space="preserve">bên </w:t>
      </w:r>
      <w:r>
        <w:t xml:space="preserve">ngoài </w:t>
      </w:r>
      <w:r>
        <w:t xml:space="preserve">(nói </w:t>
      </w:r>
      <w:r>
        <w:t xml:space="preserve">vẻ </w:t>
      </w:r>
      <w:r>
        <w:t xml:space="preserve">cái </w:t>
      </w:r>
      <w:r>
        <w:t xml:space="preserve">nội </w:t>
      </w:r>
      <w:r>
        <w:t xml:space="preserve">dung </w:t>
      </w:r>
      <w:r>
        <w:t xml:space="preserve">trừu </w:t>
      </w:r>
      <w:r>
        <w:t xml:space="preserve">tượng </w:t>
      </w:r>
      <w:r>
        <w:t xml:space="preserve">bên </w:t>
      </w:r>
      <w:r>
        <w:t xml:space="preserve">trong).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biểu </w:t>
      </w:r>
      <w:r>
        <w:t xml:space="preserve">hiện </w:t>
      </w:r>
      <w:r>
        <w:rPr>
          <w:i/>
        </w:rPr>
        <w:t xml:space="preserve">phẩm </w:t>
      </w:r>
      <w:r>
        <w:rPr>
          <w:i/>
        </w:rPr>
        <w:t xml:space="preserve">chất </w:t>
      </w:r>
      <w:r>
        <w:rPr>
          <w:i/>
        </w:rPr>
        <w:t xml:space="preserve">con </w:t>
      </w:r>
      <w:r>
        <w:t xml:space="preserve">người. </w:t>
      </w:r>
      <w:r>
        <w:t xml:space="preserve">Mâu </w:t>
      </w:r>
      <w:r>
        <w:t xml:space="preserve">thuẫn </w:t>
      </w:r>
      <w:r>
        <w:rPr>
          <w:i/>
        </w:rPr>
        <w:t xml:space="preserve">biểu </w:t>
      </w:r>
      <w:r>
        <w:t xml:space="preserve">hiện </w:t>
      </w:r>
      <w:r>
        <w:rPr>
          <w:i/>
        </w:rPr>
        <w:t xml:space="preserve">dưới </w:t>
      </w:r>
      <w:r>
        <w:rPr>
          <w:i/>
        </w:rPr>
        <w:t xml:space="preserve">nhiều </w:t>
      </w:r>
      <w:r>
        <w:rPr>
          <w:i/>
        </w:rPr>
        <w:t xml:space="preserve">hình </w:t>
      </w:r>
      <w:r>
        <w:t xml:space="preserve">thức.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thấy </w:t>
      </w:r>
      <w:r>
        <w:t xml:space="preserve">rõ </w:t>
      </w:r>
      <w:r>
        <w:t xml:space="preserve">bằng </w:t>
      </w:r>
      <w:r>
        <w:t xml:space="preserve">phương </w:t>
      </w:r>
      <w:r>
        <w:t xml:space="preserve">tiện </w:t>
      </w:r>
      <w:r>
        <w:t xml:space="preserve">nghệ </w:t>
      </w:r>
      <w:r>
        <w:t xml:space="preserve">thuật. </w:t>
      </w:r>
      <w:r>
        <w:t xml:space="preserve">Âm </w:t>
      </w:r>
      <w:r>
        <w:rPr>
          <w:i/>
        </w:rPr>
        <w:t xml:space="preserve">nhạc </w:t>
      </w:r>
      <w:r>
        <w:rPr>
          <w:i/>
        </w:rPr>
        <w:t xml:space="preserve">dùng </w:t>
      </w:r>
      <w:r>
        <w:rPr>
          <w:i/>
        </w:rPr>
        <w:t xml:space="preserve">âm </w:t>
      </w:r>
      <w:r>
        <w:rPr>
          <w:i/>
        </w:rPr>
        <w:t xml:space="preserve">thanh </w:t>
      </w:r>
      <w:r>
        <w:t xml:space="preserve">để </w:t>
      </w:r>
      <w:r>
        <w:rPr>
          <w:i/>
        </w:rPr>
        <w:t xml:space="preserve">biểu </w:t>
      </w:r>
      <w:r>
        <w:t xml:space="preserve">hiện </w:t>
      </w:r>
      <w:r>
        <w:t xml:space="preserve">cuộc </w:t>
      </w:r>
      <w:r>
        <w:t xml:space="preserve">sống. </w:t>
      </w:r>
      <w:r>
        <w:t xml:space="preserve">Phương </w:t>
      </w:r>
      <w:r>
        <w:rPr>
          <w:i/>
        </w:rPr>
        <w:t xml:space="preserve">pháp </w:t>
      </w:r>
      <w:r>
        <w:t xml:space="preserve">biểu </w:t>
      </w:r>
      <w:r>
        <w:t xml:space="preserve">hiện </w:t>
      </w:r>
      <w:r>
        <w:rPr>
          <w:i/>
        </w:rPr>
        <w:t xml:space="preserve">của </w:t>
      </w:r>
      <w:r>
        <w:t xml:space="preserve">uăn </w:t>
      </w:r>
      <w:r>
        <w:t xml:space="preserve">học. </w:t>
      </w:r>
      <w:r>
        <w:t xml:space="preserve">II </w:t>
      </w:r>
      <w:r>
        <w:t xml:space="preserve">danh từ </w:t>
      </w:r>
      <w:r>
        <w:t xml:space="preserve">Cái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ở </w:t>
      </w:r>
      <w:r>
        <w:t xml:space="preserve">bên </w:t>
      </w:r>
      <w:r>
        <w:t xml:space="preserve">ngoài. </w:t>
      </w:r>
      <w:r>
        <w:rPr>
          <w:i/>
        </w:rPr>
        <w:t xml:space="preserve">Coi </w:t>
      </w:r>
      <w:r>
        <w:rPr>
          <w:i/>
        </w:rPr>
        <w:t xml:space="preserve">thường </w:t>
      </w:r>
      <w:r>
        <w:t xml:space="preserve">chỉ </w:t>
      </w:r>
      <w:r>
        <w:t xml:space="preserve">tiết </w:t>
      </w:r>
      <w:r>
        <w:rPr>
          <w:i/>
        </w:rPr>
        <w:t xml:space="preserve">là </w:t>
      </w:r>
      <w:r>
        <w:t xml:space="preserve">biểu </w:t>
      </w:r>
      <w:r>
        <w:t xml:space="preserve">hiện </w:t>
      </w:r>
      <w:r>
        <w:t xml:space="preserve">của </w:t>
      </w:r>
      <w:r>
        <w:rPr>
          <w:i/>
        </w:rPr>
        <w:t xml:space="preserve">bệnh </w:t>
      </w:r>
      <w:r>
        <w:t xml:space="preserve">sơ </w:t>
      </w:r>
      <w:r>
        <w:t xml:space="preserve">lược. </w:t>
      </w:r>
      <w:r>
        <w:rPr>
          <w:i/>
        </w:rPr>
        <w:t xml:space="preserve">Biểu </w:t>
      </w:r>
      <w:r>
        <w:t xml:space="preserve">hiện </w:t>
      </w:r>
      <w:r>
        <w:t xml:space="preserve">của </w:t>
      </w:r>
      <w:r>
        <w:t xml:space="preserve">chủ </w:t>
      </w:r>
      <w:r>
        <w:t xml:space="preserve">nghĩa </w:t>
      </w:r>
      <w:r>
        <w:rPr>
          <w:i/>
        </w:rPr>
        <w:t xml:space="preserve">cá </w:t>
      </w:r>
      <w:r>
        <w:t xml:space="preserve">nhân.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kiến </w:t>
      </w:r>
      <w:r>
        <w:rPr>
          <w:i/>
        </w:rPr>
        <w:t xml:space="preserve">tính từ </w:t>
      </w:r>
      <w:r>
        <w:t xml:space="preserve">(Hiện </w:t>
      </w:r>
      <w:r>
        <w:t xml:space="preserve">tượng </w:t>
      </w:r>
      <w:r>
        <w:t xml:space="preserve">thiên </w:t>
      </w:r>
      <w:r>
        <w:t xml:space="preserve">nhiên) </w:t>
      </w:r>
      <w:r>
        <w:t xml:space="preserve">có </w:t>
      </w:r>
      <w:r>
        <w:t xml:space="preserve">vẻ </w:t>
      </w:r>
      <w:r>
        <w:t xml:space="preserve">như </w:t>
      </w:r>
      <w:r>
        <w:t xml:space="preserve">vậy,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đúng </w:t>
      </w:r>
      <w:r>
        <w:t xml:space="preserve">như </w:t>
      </w:r>
      <w:r>
        <w:t xml:space="preserve">những </w:t>
      </w:r>
      <w:r>
        <w:t xml:space="preserve">gì </w:t>
      </w:r>
      <w:r>
        <w:t xml:space="preserve">ta </w:t>
      </w:r>
      <w:r>
        <w:t xml:space="preserve">thấy </w:t>
      </w:r>
      <w:r>
        <w:t xml:space="preserve">hoặc </w:t>
      </w:r>
      <w:r>
        <w:t xml:space="preserve">đo </w:t>
      </w:r>
      <w:r>
        <w:t xml:space="preserve">được. </w:t>
      </w:r>
      <w:r>
        <w:t xml:space="preserve">Sự </w:t>
      </w:r>
      <w:r>
        <w:t xml:space="preserve">nở </w:t>
      </w:r>
      <w:r>
        <w:t xml:space="preserve">biểu </w:t>
      </w:r>
      <w:r>
        <w:rPr>
          <w:i/>
        </w:rPr>
        <w:t xml:space="preserve">kiến. </w:t>
      </w:r>
      <w:r>
        <w:t xml:space="preserve">Chuyển </w:t>
      </w:r>
      <w:r>
        <w:rPr>
          <w:i/>
        </w:rPr>
        <w:t xml:space="preserve">động </w:t>
      </w:r>
      <w:r>
        <w:rPr>
          <w:i/>
        </w:rPr>
        <w:t xml:space="preserve">biểu </w:t>
      </w:r>
      <w:r>
        <w:rPr>
          <w:i/>
        </w:rPr>
        <w:t xml:space="preserve">kiến </w:t>
      </w:r>
      <w:r>
        <w:rPr>
          <w:i/>
        </w:rPr>
        <w:t xml:space="preserve">của </w:t>
      </w:r>
      <w:r>
        <w:t xml:space="preserve">Mặt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lộ </w:t>
      </w:r>
      <w:r>
        <w:rPr>
          <w:i/>
        </w:rPr>
        <w:t xml:space="preserve">động từ </w:t>
      </w:r>
      <w:r>
        <w:t xml:space="preserve">Để </w:t>
      </w:r>
      <w:r>
        <w:t xml:space="preserve">lộ </w:t>
      </w:r>
      <w:r>
        <w:t xml:space="preserve">ra </w:t>
      </w:r>
      <w:r>
        <w:t xml:space="preserve">một </w:t>
      </w:r>
      <w:r>
        <w:t xml:space="preserve">tư </w:t>
      </w:r>
      <w:r>
        <w:t xml:space="preserve">tưởng, </w:t>
      </w:r>
      <w:r>
        <w:t xml:space="preserve">tình </w:t>
      </w:r>
      <w:r>
        <w:t xml:space="preserve">căm </w:t>
      </w:r>
      <w:r>
        <w:t xml:space="preserve">nào </w:t>
      </w:r>
      <w:r>
        <w:t xml:space="preserve">đó. </w:t>
      </w:r>
      <w:r>
        <w:rPr>
          <w:i/>
        </w:rPr>
        <w:t xml:space="preserve">Nụ </w:t>
      </w:r>
      <w:r>
        <w:t xml:space="preserve">cười </w:t>
      </w:r>
      <w:r>
        <w:t xml:space="preserve">biểu </w:t>
      </w:r>
      <w:r>
        <w:rPr>
          <w:i/>
        </w:rPr>
        <w:t xml:space="preserve">lộ </w:t>
      </w:r>
      <w:r>
        <w:t xml:space="preserve">sự </w:t>
      </w:r>
      <w:r>
        <w:t xml:space="preserve">thông </w:t>
      </w:r>
      <w:r>
        <w:t xml:space="preserve">cảm.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Mẫu </w:t>
      </w:r>
      <w:r>
        <w:t xml:space="preserve">để </w:t>
      </w:r>
      <w:r>
        <w:t xml:space="preserve">theo </w:t>
      </w:r>
      <w:r>
        <w:t xml:space="preserve">đó </w:t>
      </w:r>
      <w:r>
        <w:t xml:space="preserve">mà </w:t>
      </w:r>
      <w:r>
        <w:t xml:space="preserve">lập </w:t>
      </w:r>
      <w:r>
        <w:t xml:space="preserve">biểu </w:t>
      </w:r>
      <w:r>
        <w:t xml:space="preserve">thống </w:t>
      </w:r>
      <w:r>
        <w:t xml:space="preserve">kê. </w:t>
      </w:r>
      <w:r>
        <w:rPr>
          <w:i/>
        </w:rPr>
        <w:t xml:space="preserve">Biểu </w:t>
      </w:r>
      <w:r>
        <w:rPr>
          <w:i/>
        </w:rPr>
        <w:t xml:space="preserve">mẫu </w:t>
      </w:r>
      <w:r>
        <w:t xml:space="preserve">thống </w:t>
      </w:r>
      <w:r>
        <w:t xml:space="preserve">kê.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Băng </w:t>
      </w:r>
      <w:r>
        <w:t xml:space="preserve">vải, </w:t>
      </w:r>
      <w:r>
        <w:t xml:space="preserve">tấm </w:t>
      </w:r>
      <w:r>
        <w:t xml:space="preserve">ván, </w:t>
      </w:r>
      <w:r>
        <w:t xml:space="preserve">v.v. </w:t>
      </w:r>
      <w:r>
        <w:t xml:space="preserve">có </w:t>
      </w:r>
      <w:r>
        <w:t xml:space="preserve">viết </w:t>
      </w:r>
      <w:r>
        <w:t xml:space="preserve">khẩu </w:t>
      </w:r>
      <w:r>
        <w:t xml:space="preserve">hiệu, </w:t>
      </w:r>
      <w:r>
        <w:t xml:space="preserve">trương </w:t>
      </w:r>
      <w:r>
        <w:t xml:space="preserve">lên </w:t>
      </w:r>
      <w:r>
        <w:t xml:space="preserve">ở </w:t>
      </w:r>
      <w:r>
        <w:t xml:space="preserve">nơi </w:t>
      </w:r>
      <w:r>
        <w:t xml:space="preserve">đông </w:t>
      </w:r>
      <w:r>
        <w:t xml:space="preserve">người </w:t>
      </w:r>
      <w:r>
        <w:t xml:space="preserve">qua </w:t>
      </w:r>
      <w:r>
        <w:t xml:space="preserve">lại </w:t>
      </w:r>
      <w:r>
        <w:t xml:space="preserve">hoặc </w:t>
      </w:r>
      <w:r>
        <w:t xml:space="preserve">trong </w:t>
      </w:r>
      <w:r>
        <w:t xml:space="preserve">các </w:t>
      </w:r>
      <w:r>
        <w:t xml:space="preserve">cuộc </w:t>
      </w:r>
      <w:r>
        <w:t xml:space="preserve">mittinh, </w:t>
      </w:r>
      <w:r>
        <w:t xml:space="preserve">biểu </w:t>
      </w:r>
      <w:r>
        <w:t xml:space="preserve">biểu </w:t>
      </w:r>
      <w:r>
        <w:t xml:space="preserve">quyết </w:t>
      </w:r>
      <w:r>
        <w:t xml:space="preserve">động từ </w:t>
      </w:r>
      <w:r>
        <w:t xml:space="preserve">Tỏ </w:t>
      </w:r>
      <w:r>
        <w:t xml:space="preserve">ý </w:t>
      </w:r>
      <w:r>
        <w:t xml:space="preserve">kiến </w:t>
      </w:r>
      <w:r>
        <w:t xml:space="preserve">để </w:t>
      </w:r>
      <w:r>
        <w:t xml:space="preserve">quyết </w:t>
      </w:r>
      <w:r>
        <w:t xml:space="preserve">định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hội </w:t>
      </w:r>
      <w:r>
        <w:t xml:space="preserve">nghị, </w:t>
      </w:r>
      <w:r>
        <w:t xml:space="preserve">bằng </w:t>
      </w:r>
      <w:r>
        <w:t xml:space="preserve">cách </w:t>
      </w:r>
      <w:r>
        <w:t xml:space="preserve">bỏ </w:t>
      </w:r>
      <w:r>
        <w:t xml:space="preserve">phiếu </w:t>
      </w:r>
      <w:r>
        <w:t xml:space="preserve">hoặc </w:t>
      </w:r>
      <w:r>
        <w:t xml:space="preserve">giơ </w:t>
      </w:r>
      <w:r>
        <w:t xml:space="preserve">tay. </w:t>
      </w:r>
      <w:r>
        <w:rPr>
          <w:i/>
        </w:rPr>
        <w:t xml:space="preserve">Đại </w:t>
      </w:r>
      <w:r>
        <w:t xml:space="preserve">hội </w:t>
      </w:r>
      <w:r>
        <w:rPr>
          <w:i/>
        </w:rPr>
        <w:t xml:space="preserve">biểu </w:t>
      </w:r>
      <w:r>
        <w:rPr>
          <w:i/>
        </w:rPr>
        <w:t xml:space="preserve">quyết </w:t>
      </w:r>
      <w:r>
        <w:rPr>
          <w:i/>
        </w:rPr>
        <w:t xml:space="preserve">tán </w:t>
      </w:r>
      <w:r>
        <w:t xml:space="preserve">thành.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t xml:space="preserve">dự </w:t>
      </w:r>
      <w:r>
        <w:t xml:space="preserve">thính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quyền </w:t>
      </w:r>
      <w:r>
        <w:rPr>
          <w:i/>
        </w:rPr>
        <w:t xml:space="preserve">biểu </w:t>
      </w:r>
      <w:r>
        <w:rPr>
          <w:i/>
        </w:rPr>
        <w:t xml:space="preserve">quyết. </w:t>
      </w:r>
      <w:r>
        <w:t xml:space="preserve">Lấy </w:t>
      </w:r>
      <w:r>
        <w:rPr>
          <w:i/>
        </w:rPr>
        <w:t xml:space="preserve">biểu </w:t>
      </w:r>
      <w:r>
        <w:rPr>
          <w:i/>
        </w:rPr>
        <w:t xml:space="preserve">quyết </w:t>
      </w:r>
      <w:r>
        <w:t xml:space="preserve">(lấy </w:t>
      </w:r>
      <w:r>
        <w:t xml:space="preserve">ý </w:t>
      </w:r>
      <w:r>
        <w:t xml:space="preserve">kiến </w:t>
      </w:r>
      <w:r>
        <w:t xml:space="preserve">biểu </w:t>
      </w:r>
      <w:r>
        <w:t xml:space="preserve">quyết </w:t>
      </w:r>
      <w:r>
        <w:t xml:space="preserve">bằng </w:t>
      </w:r>
      <w:r>
        <w:t xml:space="preserve">tay). </w:t>
      </w:r>
      <w:r>
        <w:br w:type="page"/>
      </w:r>
      <w:r>
        <w:rPr>
          <w:b/>
        </w:rPr>
        <w:t xml:space="preserve">biểu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cho </w:t>
      </w:r>
      <w:r>
        <w:t xml:space="preserve">thấy, </w:t>
      </w:r>
      <w:r>
        <w:t xml:space="preserve">cho </w:t>
      </w:r>
      <w:r>
        <w:t xml:space="preserve">biết. </w:t>
      </w:r>
      <w:r>
        <w:rPr>
          <w:i/>
        </w:rPr>
        <w:t xml:space="preserve">Biểu </w:t>
      </w:r>
      <w:r>
        <w:rPr>
          <w:i/>
        </w:rPr>
        <w:t xml:space="preserve">thị </w:t>
      </w:r>
      <w:r>
        <w:t xml:space="preserve">quyết </w:t>
      </w:r>
      <w:r>
        <w:rPr>
          <w:i/>
        </w:rPr>
        <w:t xml:space="preserve">tâm. </w:t>
      </w:r>
      <w:r>
        <w:rPr>
          <w:i/>
        </w:rPr>
        <w:t xml:space="preserve">Biểu </w:t>
      </w:r>
      <w:r>
        <w:t xml:space="preserve">thị </w:t>
      </w:r>
      <w:r>
        <w:rPr>
          <w:i/>
        </w:rPr>
        <w:t xml:space="preserve">thái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kí </w:t>
      </w:r>
      <w:r>
        <w:t xml:space="preserve">hiệu </w:t>
      </w:r>
      <w:r>
        <w:t xml:space="preserve">toán </w:t>
      </w:r>
      <w:r>
        <w:t xml:space="preserve">học </w:t>
      </w:r>
      <w:r>
        <w:t xml:space="preserve">nối </w:t>
      </w:r>
      <w:r>
        <w:t xml:space="preserve">liền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các </w:t>
      </w:r>
      <w:r>
        <w:t xml:space="preserve">dấu </w:t>
      </w:r>
      <w:r>
        <w:t xml:space="preserve">phép </w:t>
      </w:r>
      <w:r>
        <w:t xml:space="preserve">toán. </w:t>
      </w:r>
      <w:r>
        <w:rPr>
          <w:i/>
        </w:rPr>
        <w:t xml:space="preserve">Biểu </w:t>
      </w:r>
      <w:r>
        <w:rPr>
          <w:i/>
        </w:rPr>
        <w:t xml:space="preserve">thức </w:t>
      </w:r>
      <w:r>
        <w:t xml:space="preserve">đại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Đấu </w:t>
      </w:r>
      <w:r>
        <w:t xml:space="preserve">tranh </w:t>
      </w:r>
      <w:r>
        <w:t xml:space="preserve">bằng </w:t>
      </w:r>
      <w:r>
        <w:t xml:space="preserve">cách </w:t>
      </w:r>
      <w:r>
        <w:t xml:space="preserve">tụ </w:t>
      </w:r>
      <w:r>
        <w:t xml:space="preserve">họp </w:t>
      </w:r>
      <w:r>
        <w:t xml:space="preserve">đông </w:t>
      </w:r>
      <w:r>
        <w:t xml:space="preserve">đảo </w:t>
      </w:r>
      <w:r>
        <w:t xml:space="preserve">để </w:t>
      </w:r>
      <w:r>
        <w:t xml:space="preserve">bày </w:t>
      </w:r>
      <w:r>
        <w:t xml:space="preserve">tỏ </w:t>
      </w:r>
      <w:r>
        <w:t xml:space="preserve">ý </w:t>
      </w:r>
      <w:r>
        <w:t xml:space="preserve">chí, </w:t>
      </w:r>
      <w:r>
        <w:t xml:space="preserve">nguyện </w:t>
      </w:r>
      <w:r>
        <w:t xml:space="preserve">vọng </w:t>
      </w:r>
      <w:r>
        <w:t xml:space="preserve">và </w:t>
      </w:r>
      <w:r>
        <w:t xml:space="preserve">biểu </w:t>
      </w:r>
      <w:r>
        <w:t xml:space="preserve">dương </w:t>
      </w:r>
      <w:r>
        <w:t xml:space="preserve">lực </w:t>
      </w:r>
      <w:r>
        <w:t xml:space="preserve">lượng </w:t>
      </w:r>
      <w:r>
        <w:t xml:space="preserve">chung. </w:t>
      </w:r>
      <w:r>
        <w:t xml:space="preserve">Biểu </w:t>
      </w:r>
      <w:r>
        <w:rPr>
          <w:i/>
        </w:rPr>
        <w:t xml:space="preserve">tình </w:t>
      </w:r>
      <w:r>
        <w:rPr>
          <w:i/>
        </w:rPr>
        <w:t xml:space="preserve">tuần </w:t>
      </w:r>
      <w:r>
        <w:rPr>
          <w:i/>
        </w:rPr>
        <w:t xml:space="preserve">hành. </w:t>
      </w:r>
      <w:r>
        <w:rPr>
          <w:i/>
        </w:rPr>
        <w:t xml:space="preserve">Xuống </w:t>
      </w:r>
      <w:r>
        <w:rPr>
          <w:i/>
        </w:rPr>
        <w:t xml:space="preserve">đường </w:t>
      </w:r>
      <w:r>
        <w:rPr>
          <w:i/>
        </w:rPr>
        <w:t xml:space="preserve">biểu </w:t>
      </w:r>
      <w:r>
        <w:rPr>
          <w:i/>
        </w:rPr>
        <w:t xml:space="preserve">tình. </w:t>
      </w:r>
      <w:r>
        <w:rPr>
          <w:i/>
        </w:rPr>
        <w:t xml:space="preserve">Biểu </w:t>
      </w:r>
      <w:r>
        <w:rPr>
          <w:i/>
        </w:rPr>
        <w:t xml:space="preserve">tình </w:t>
      </w:r>
      <w:r>
        <w:t xml:space="preserve">ngôi.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trưng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Biểu </w:t>
      </w:r>
      <w:r>
        <w:t xml:space="preserve">hiện </w:t>
      </w:r>
      <w:r>
        <w:t xml:space="preserve">một </w:t>
      </w:r>
      <w:r>
        <w:t xml:space="preserve">cách </w:t>
      </w:r>
      <w:r>
        <w:t xml:space="preserve">tượng </w:t>
      </w:r>
      <w:r>
        <w:t xml:space="preserve">trưng </w:t>
      </w:r>
      <w:r>
        <w:t xml:space="preserve">và </w:t>
      </w:r>
      <w:r>
        <w:t xml:space="preserve">tiêu </w:t>
      </w:r>
      <w:r>
        <w:t xml:space="preserve">biểu </w:t>
      </w:r>
      <w:r>
        <w:t xml:space="preserve">nhất. </w:t>
      </w:r>
      <w:r>
        <w:t xml:space="preserve">Con </w:t>
      </w:r>
      <w:r>
        <w:t xml:space="preserve">rồng </w:t>
      </w:r>
      <w:r>
        <w:t xml:space="preserve">là </w:t>
      </w:r>
      <w:r>
        <w:t xml:space="preserve">biểu </w:t>
      </w:r>
      <w:r>
        <w:t xml:space="preserve">trưng </w:t>
      </w:r>
      <w:r>
        <w:t xml:space="preserve">cho </w:t>
      </w:r>
      <w:r>
        <w:t xml:space="preserve">một </w:t>
      </w:r>
      <w:r>
        <w:t xml:space="preserve">tín </w:t>
      </w:r>
      <w:r>
        <w:t xml:space="preserve">ngưỡng. </w:t>
      </w:r>
      <w:r>
        <w:rPr>
          <w:i/>
        </w:rPr>
        <w:t xml:space="preserve">Những </w:t>
      </w:r>
      <w:r>
        <w:rPr>
          <w:i/>
        </w:rPr>
        <w:t xml:space="preserve">biểu </w:t>
      </w:r>
      <w:r>
        <w:t xml:space="preserve">trưng </w:t>
      </w:r>
      <w:r>
        <w:t xml:space="preserve">của </w:t>
      </w:r>
      <w:r>
        <w:rPr>
          <w:i/>
        </w:rPr>
        <w:t xml:space="preserve">nghệ </w:t>
      </w:r>
      <w:r>
        <w:rPr>
          <w:i/>
        </w:rPr>
        <w:t xml:space="preserve">thuật </w:t>
      </w:r>
      <w:r>
        <w:t xml:space="preserve">thời </w:t>
      </w:r>
      <w:r>
        <w:rPr>
          <w:i/>
        </w:rPr>
        <w:t xml:space="preserve">nguyên </w:t>
      </w:r>
      <w:r>
        <w:t xml:space="preserve">thuỷ. </w:t>
      </w:r>
      <w:r>
        <w:br/>
      </w:r>
      <w:r>
        <w:rPr>
          <w:b/>
        </w:rPr>
        <w:t xml:space="preserve">biểu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ảnh </w:t>
      </w:r>
      <w:r>
        <w:t xml:space="preserve">tượng </w:t>
      </w:r>
      <w:r>
        <w:t xml:space="preserve">trưng. </w:t>
      </w:r>
      <w:r>
        <w:t xml:space="preserve">Chim </w:t>
      </w:r>
      <w:r>
        <w:t xml:space="preserve">bồ </w:t>
      </w:r>
      <w:r>
        <w:rPr>
          <w:i/>
        </w:rPr>
        <w:t xml:space="preserve">câu </w:t>
      </w:r>
      <w:r>
        <w:rPr>
          <w:i/>
        </w:rP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rPr>
          <w:i/>
        </w:rPr>
        <w:t xml:space="preserve">hoà </w:t>
      </w:r>
      <w:r>
        <w:rPr>
          <w:i/>
        </w:rPr>
        <w:t xml:space="preserve">bình. </w:t>
      </w:r>
      <w:r>
        <w:rPr>
          <w:b/>
        </w:rPr>
        <w:t xml:space="preserve">2 </w:t>
      </w:r>
      <w:r>
        <w:t xml:space="preserve">(chuyên môn).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cao </w:t>
      </w:r>
      <w:r>
        <w:t xml:space="preserve">hơn </w:t>
      </w:r>
      <w:r>
        <w:t xml:space="preserve">cảm </w:t>
      </w:r>
      <w:r>
        <w:t xml:space="preserve">giác, </w:t>
      </w:r>
      <w:r>
        <w:t xml:space="preserve">cho </w:t>
      </w:r>
      <w:r>
        <w:t xml:space="preserve">ta </w:t>
      </w:r>
      <w:r>
        <w:t xml:space="preserve">hình </w:t>
      </w:r>
      <w:r>
        <w:t xml:space="preserve">ảnh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còn </w:t>
      </w:r>
      <w:r>
        <w:t xml:space="preserve">giữ </w:t>
      </w:r>
      <w:r>
        <w:t xml:space="preserve">lại </w:t>
      </w:r>
      <w:r>
        <w:t xml:space="preserve">trong </w:t>
      </w:r>
      <w:r>
        <w:t xml:space="preserve">đầu </w:t>
      </w:r>
      <w:r>
        <w:t xml:space="preserve">óc </w:t>
      </w:r>
      <w:r>
        <w:t xml:space="preserve">sau </w:t>
      </w:r>
      <w:r>
        <w:t xml:space="preserve">khi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vào </w:t>
      </w:r>
      <w:r>
        <w:t xml:space="preserve">giác </w:t>
      </w:r>
      <w:r>
        <w:t xml:space="preserve">quan </w:t>
      </w:r>
      <w:r>
        <w:t xml:space="preserve">ta </w:t>
      </w:r>
      <w:r>
        <w:t xml:space="preserve">đã </w:t>
      </w:r>
      <w:r>
        <w:t xml:space="preserve">chấm </w:t>
      </w:r>
      <w:r>
        <w:t xml:space="preserve">dứt. </w:t>
      </w:r>
      <w:r>
        <w:rPr>
          <w:b/>
        </w:rPr>
        <w:t xml:space="preserve">3 </w:t>
      </w:r>
      <w:r>
        <w:t xml:space="preserve">(chm).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hình </w:t>
      </w:r>
      <w:r>
        <w:t xml:space="preserve">đồ </w:t>
      </w:r>
      <w:r>
        <w:t xml:space="preserve">hoạ </w:t>
      </w:r>
      <w:r>
        <w:t xml:space="preserve">trên </w:t>
      </w:r>
      <w:r>
        <w:t xml:space="preserve">màn </w:t>
      </w:r>
      <w:r>
        <w:t xml:space="preserve">hình </w:t>
      </w:r>
      <w:r>
        <w:t xml:space="preserve">máy </w:t>
      </w:r>
      <w:r>
        <w:t xml:space="preserve">tính, </w:t>
      </w:r>
      <w:r>
        <w:t xml:space="preserve">người </w:t>
      </w:r>
      <w:r>
        <w:t xml:space="preserve">sử </w:t>
      </w:r>
      <w:r>
        <w:t xml:space="preserve">dụng </w:t>
      </w:r>
      <w:r>
        <w:t xml:space="preserve">máy </w:t>
      </w:r>
      <w:r>
        <w:t xml:space="preserve">tính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con </w:t>
      </w:r>
      <w:r>
        <w:t xml:space="preserve">chuột </w:t>
      </w:r>
      <w:r>
        <w:t xml:space="preserve">trỏ </w:t>
      </w:r>
      <w:r>
        <w:t xml:space="preserve">vào </w:t>
      </w:r>
      <w:r>
        <w:t xml:space="preserve">đấy </w:t>
      </w:r>
      <w:r>
        <w:t xml:space="preserve">để </w:t>
      </w:r>
      <w:r>
        <w:t xml:space="preserve">chọn </w:t>
      </w:r>
      <w:r>
        <w:t xml:space="preserve">một </w:t>
      </w:r>
      <w:r>
        <w:t xml:space="preserve">thao </w:t>
      </w:r>
      <w:r>
        <w:t xml:space="preserve">tác </w:t>
      </w:r>
      <w:r>
        <w:t xml:space="preserve">hoặc </w:t>
      </w:r>
      <w:r>
        <w:t xml:space="preserve">một </w:t>
      </w:r>
      <w:r>
        <w:t xml:space="preserve">ứng </w:t>
      </w:r>
      <w:r>
        <w:t xml:space="preserve">dụng </w:t>
      </w:r>
      <w:r>
        <w:t xml:space="preserve">phần </w:t>
      </w:r>
      <w:r>
        <w:t xml:space="preserve">mềm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biếu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Cho, </w:t>
      </w:r>
      <w:r>
        <w:t xml:space="preserve">tặng. </w:t>
      </w:r>
      <w:r>
        <w:rPr>
          <w:i/>
        </w:rPr>
        <w:t xml:space="preserve">Biết </w:t>
      </w:r>
      <w:r>
        <w:rPr>
          <w:i/>
        </w:rPr>
        <w:t xml:space="preserve">quà. </w:t>
      </w:r>
      <w:r>
        <w:rPr>
          <w:i/>
        </w:rPr>
        <w:t xml:space="preserve">Sách </w:t>
      </w:r>
      <w:r>
        <w:rPr>
          <w:i/>
        </w:rPr>
        <w:t xml:space="preserve">biếu. </w:t>
      </w:r>
      <w:r>
        <w:t xml:space="preserve">biếu </w:t>
      </w:r>
      <w:r>
        <w:t xml:space="preserve">xền </w:t>
      </w:r>
      <w:r>
        <w:t xml:space="preserve">động từ </w:t>
      </w:r>
      <w:r>
        <w:t xml:space="preserve">Biếu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Biếu </w:t>
      </w:r>
      <w:r>
        <w:rPr>
          <w:i/>
        </w:rPr>
        <w:t xml:space="preserve">xén </w:t>
      </w:r>
      <w:r>
        <w:rPr>
          <w:i/>
        </w:rPr>
        <w:t xml:space="preserve">quà </w:t>
      </w:r>
      <w:r>
        <w:rPr>
          <w:i/>
        </w:rPr>
        <w:t xml:space="preserve">cáp. </w:t>
      </w:r>
      <w:r>
        <w:rPr>
          <w:i/>
        </w:rPr>
        <w:t xml:space="preserve">Tìm </w:t>
      </w:r>
      <w:r>
        <w:rPr>
          <w:i/>
        </w:rPr>
        <w:t xml:space="preserve">cách </w:t>
      </w:r>
      <w:r>
        <w:t xml:space="preserve">biếu </w:t>
      </w:r>
      <w:r>
        <w:rPr>
          <w:i/>
        </w:rPr>
        <w:t xml:space="preserve">xén </w:t>
      </w:r>
      <w:r>
        <w:rPr>
          <w:i/>
        </w:rPr>
        <w:t xml:space="preserve">để </w:t>
      </w:r>
      <w:r>
        <w:rPr>
          <w:i/>
        </w:rPr>
        <w:t xml:space="preserve">lợi </w:t>
      </w:r>
      <w:r>
        <w:rPr>
          <w:i/>
        </w:rPr>
        <w:t xml:space="preserve">dụng. </w:t>
      </w:r>
      <w:r>
        <w:br/>
      </w:r>
      <w:r>
        <w:rPr>
          <w:b/>
        </w:rPr>
        <w:t xml:space="preserve">bìm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Bìm </w:t>
      </w:r>
      <w:r>
        <w:t xml:space="preserve">bìm </w:t>
      </w:r>
      <w:r>
        <w:t xml:space="preserve">(nói </w:t>
      </w:r>
      <w:r>
        <w:t xml:space="preserve">tắt). </w:t>
      </w:r>
      <w:r>
        <w:rPr>
          <w:i/>
        </w:rPr>
        <w:t xml:space="preserve">Giậu </w:t>
      </w:r>
      <w:r>
        <w:rPr>
          <w:i/>
        </w:rPr>
        <w:t xml:space="preserve">đổ </w:t>
      </w:r>
      <w:r>
        <w:rPr>
          <w:i/>
        </w:rPr>
        <w:t xml:space="preserve">bìm </w:t>
      </w:r>
      <w:r>
        <w:rPr>
          <w:i/>
        </w:rPr>
        <w:t xml:space="preserve">leo*.. </w:t>
      </w:r>
      <w:r>
        <w:br/>
      </w:r>
      <w:r>
        <w:rPr>
          <w:b/>
        </w:rPr>
        <w:t xml:space="preserve">bìm </w:t>
      </w:r>
      <w:r>
        <w:rPr>
          <w:b/>
        </w:rPr>
        <w:t xml:space="preserve">bìm </w:t>
      </w:r>
      <w:r>
        <w:rPr>
          <w:i/>
        </w:rPr>
        <w:t xml:space="preserve">danh từ </w:t>
      </w:r>
      <w:r>
        <w:t xml:space="preserve">Cây </w:t>
      </w:r>
      <w:r>
        <w:t xml:space="preserve">leo, </w:t>
      </w:r>
      <w:r>
        <w:t xml:space="preserve">hoa </w:t>
      </w:r>
      <w:r>
        <w:t xml:space="preserve">hình </w:t>
      </w:r>
      <w:r>
        <w:t xml:space="preserve">phễu </w:t>
      </w:r>
      <w:r>
        <w:t xml:space="preserve">màu </w:t>
      </w:r>
      <w:r>
        <w:t xml:space="preserve">trắng </w:t>
      </w:r>
      <w:r>
        <w:t xml:space="preserve">hoặc </w:t>
      </w:r>
      <w:r>
        <w:t xml:space="preserve">tím </w:t>
      </w:r>
      <w:r>
        <w:t xml:space="preserve">xanh, </w:t>
      </w:r>
      <w:r>
        <w:t xml:space="preserve">thường </w:t>
      </w:r>
      <w:r>
        <w:t xml:space="preserve">mọc </w:t>
      </w:r>
      <w:r>
        <w:t xml:space="preserve">leo </w:t>
      </w:r>
      <w:r>
        <w:t xml:space="preserve">ở </w:t>
      </w:r>
      <w:r>
        <w:t xml:space="preserve">các </w:t>
      </w:r>
      <w:r>
        <w:t xml:space="preserve">bờrào. </w:t>
      </w:r>
      <w:r>
        <w:br/>
      </w:r>
      <w:r>
        <w:rPr>
          <w:b/>
        </w:rPr>
        <w:t xml:space="preserve">bìm </w:t>
      </w:r>
      <w:r>
        <w:rPr>
          <w:b/>
        </w:rPr>
        <w:t xml:space="preserve">bịp </w:t>
      </w:r>
      <w:r>
        <w:rPr>
          <w:i/>
        </w:rPr>
        <w:t xml:space="preserve">danh từ </w:t>
      </w:r>
      <w:r>
        <w:t xml:space="preserve">Chim </w:t>
      </w:r>
      <w:r>
        <w:t xml:space="preserve">rừng </w:t>
      </w:r>
      <w:r>
        <w:t xml:space="preserve">nhỏ </w:t>
      </w:r>
      <w:r>
        <w:t xml:space="preserve">hơn </w:t>
      </w:r>
      <w:r>
        <w:t xml:space="preserve">gà, </w:t>
      </w:r>
      <w:r>
        <w:t xml:space="preserve">đuôi </w:t>
      </w:r>
      <w:r>
        <w:t xml:space="preserve">dài, </w:t>
      </w:r>
      <w:r>
        <w:t xml:space="preserve">lông </w:t>
      </w:r>
      <w:r>
        <w:t xml:space="preserve">màu </w:t>
      </w:r>
      <w:r>
        <w:t xml:space="preserve">nâu, </w:t>
      </w:r>
      <w:r>
        <w:t xml:space="preserve">trừ </w:t>
      </w:r>
      <w:r>
        <w:t xml:space="preserve">ở </w:t>
      </w:r>
      <w:r>
        <w:t xml:space="preserve">cổ </w:t>
      </w:r>
      <w:r>
        <w:t xml:space="preserve">và </w:t>
      </w:r>
      <w:r>
        <w:t xml:space="preserve">đầu </w:t>
      </w:r>
      <w:r>
        <w:t xml:space="preserve">màu </w:t>
      </w:r>
      <w:r>
        <w:t xml:space="preserve">đen, </w:t>
      </w:r>
      <w:r>
        <w:t xml:space="preserve">thường </w:t>
      </w:r>
      <w:r>
        <w:t xml:space="preserve">kiếm </w:t>
      </w:r>
      <w:r>
        <w:t xml:space="preserve">ăn </w:t>
      </w:r>
      <w:r>
        <w:t xml:space="preserve">trên </w:t>
      </w:r>
      <w:r>
        <w:t xml:space="preserve">đất, </w:t>
      </w:r>
      <w:r>
        <w:t xml:space="preserve">trong </w:t>
      </w:r>
      <w:r>
        <w:t xml:space="preserve">các </w:t>
      </w:r>
      <w:r>
        <w:t xml:space="preserve">lùm </w:t>
      </w:r>
      <w:r>
        <w:t xml:space="preserve">cây, </w:t>
      </w:r>
      <w:r>
        <w:t xml:space="preserve">bụi </w:t>
      </w:r>
      <w:r>
        <w:t xml:space="preserve">cỏ, </w:t>
      </w:r>
      <w:r>
        <w:t xml:space="preserve">tiếng </w:t>
      </w:r>
      <w:r>
        <w:t xml:space="preserve">kêu </w:t>
      </w:r>
      <w:r>
        <w:t xml:space="preserve">"bịp </w:t>
      </w:r>
      <w:r>
        <w:t xml:space="preserve">bịp". </w:t>
      </w:r>
      <w:r>
        <w:br/>
      </w:r>
      <w:r>
        <w:rPr>
          <w:b/>
        </w:rPr>
        <w:t xml:space="preserve">bím, </w:t>
      </w:r>
      <w:r>
        <w:rPr>
          <w:i/>
        </w:rPr>
        <w:t xml:space="preserve">danh từ </w:t>
      </w:r>
      <w:r>
        <w:t xml:space="preserve">Tóc </w:t>
      </w:r>
      <w:r>
        <w:t xml:space="preserve">kết </w:t>
      </w:r>
      <w:r>
        <w:t xml:space="preserve">thành </w:t>
      </w:r>
      <w:r>
        <w:t xml:space="preserve">dải, </w:t>
      </w:r>
      <w:r>
        <w:t xml:space="preserve">thường </w:t>
      </w:r>
      <w:r>
        <w:t xml:space="preserve">buông </w:t>
      </w:r>
      <w:r>
        <w:t xml:space="preserve">thõng </w:t>
      </w:r>
      <w:r>
        <w:t xml:space="preserve">xuống </w:t>
      </w:r>
      <w:r>
        <w:t xml:space="preserve">sau </w:t>
      </w:r>
      <w:r>
        <w:t xml:space="preserve">lưng. </w:t>
      </w:r>
      <w:r>
        <w:t xml:space="preserve">Bím </w:t>
      </w:r>
      <w:r>
        <w:rPr>
          <w:i/>
        </w:rPr>
        <w:t xml:space="preserve">tóc. </w:t>
      </w:r>
      <w:r>
        <w:rPr>
          <w:i/>
        </w:rPr>
        <w:t xml:space="preserve">Tóc </w:t>
      </w:r>
      <w:r>
        <w:rPr>
          <w:i/>
        </w:rPr>
        <w:t xml:space="preserve">tết </w:t>
      </w:r>
      <w:r>
        <w:rPr>
          <w:i/>
        </w:rPr>
        <w:t xml:space="preserve">bím. </w:t>
      </w:r>
      <w:r>
        <w:br/>
      </w:r>
      <w:r>
        <w:rPr>
          <w:b/>
        </w:rPr>
        <w:t xml:space="preserve">bím; </w:t>
      </w:r>
      <w:r>
        <w:rPr>
          <w:i/>
        </w:rPr>
        <w:t xml:space="preserve">danh từ </w:t>
      </w:r>
      <w:r>
        <w:t xml:space="preserve">(phương ngữ). </w:t>
      </w:r>
      <w:r>
        <w:t xml:space="preserve">Bướu. </w:t>
      </w:r>
      <w:r>
        <w:br/>
      </w:r>
      <w:r>
        <w:rPr>
          <w:b/>
        </w:rPr>
        <w:t xml:space="preserve">bin,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pin.. </w:t>
      </w:r>
      <w:r>
        <w:br/>
      </w:r>
      <w:r>
        <w:rPr>
          <w:b/>
        </w:rPr>
        <w:t xml:space="preserve">bin;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pin.. </w:t>
      </w:r>
      <w:r>
        <w:br/>
      </w:r>
      <w:r>
        <w:rPr>
          <w:b/>
        </w:rPr>
        <w:t xml:space="preserve">“"bin-đinh" </w:t>
      </w:r>
      <w:r>
        <w:rPr>
          <w:i/>
        </w:rPr>
        <w:t xml:space="preserve">xem </w:t>
      </w:r>
      <w:r>
        <w:t xml:space="preserve">binđinh. </w:t>
      </w:r>
      <w:r>
        <w:br/>
      </w:r>
      <w:r>
        <w:rPr>
          <w:b/>
        </w:rPr>
        <w:t xml:space="preserve">bin </w:t>
      </w:r>
      <w:r>
        <w:rPr>
          <w:b/>
        </w:rPr>
        <w:t xml:space="preserve">rin </w:t>
      </w:r>
      <w:r>
        <w:rPr>
          <w:i/>
        </w:rPr>
        <w:t xml:space="preserve">động từ </w:t>
      </w:r>
      <w:r>
        <w:t xml:space="preserve">Lưu </w:t>
      </w:r>
      <w:r>
        <w:t xml:space="preserve">luyến </w:t>
      </w:r>
      <w:r>
        <w:t xml:space="preserve">không </w:t>
      </w:r>
      <w:r>
        <w:t xml:space="preserve">muốn </w:t>
      </w:r>
      <w:r>
        <w:t xml:space="preserve">dứt </w:t>
      </w:r>
      <w:r>
        <w:t xml:space="preserve">nhau </w:t>
      </w:r>
      <w:r>
        <w:t xml:space="preserve">ra </w:t>
      </w:r>
      <w:r>
        <w:t xml:space="preserve">khi </w:t>
      </w:r>
      <w:r>
        <w:t xml:space="preserve">cần </w:t>
      </w:r>
      <w:r>
        <w:t xml:space="preserve">phải </w:t>
      </w:r>
      <w:r>
        <w:t xml:space="preserve">chia </w:t>
      </w:r>
      <w:r>
        <w:t xml:space="preserve">tay. </w:t>
      </w:r>
      <w:r>
        <w:rPr>
          <w:i/>
        </w:rPr>
        <w:t xml:space="preserve">Bịn </w:t>
      </w:r>
      <w:r>
        <w:rPr>
          <w:i/>
        </w:rPr>
        <w:t xml:space="preserve">rịn </w:t>
      </w:r>
      <w:r>
        <w:t xml:space="preserve">vợ </w:t>
      </w:r>
      <w:r>
        <w:rPr>
          <w:i/>
        </w:rPr>
        <w:t xml:space="preserve">con. </w:t>
      </w:r>
      <w:r>
        <w:rPr>
          <w:i/>
        </w:rPr>
        <w:t xml:space="preserve">Phút </w:t>
      </w:r>
      <w:r>
        <w:rPr>
          <w:i/>
        </w:rPr>
        <w:t xml:space="preserve">giây </w:t>
      </w:r>
      <w:r>
        <w:rPr>
          <w:i/>
        </w:rPr>
        <w:t xml:space="preserve">bịn </w:t>
      </w:r>
      <w:r>
        <w:rPr>
          <w:i/>
        </w:rPr>
        <w:t xml:space="preserve">rịn </w:t>
      </w:r>
      <w:r>
        <w:rPr>
          <w:i/>
        </w:rPr>
        <w:t xml:space="preserve">ở </w:t>
      </w:r>
      <w:r>
        <w:t xml:space="preserve">sân </w:t>
      </w:r>
      <w:r>
        <w:t xml:space="preserve">ga. </w:t>
      </w:r>
      <w:r>
        <w:br/>
      </w:r>
      <w:r>
        <w:rPr>
          <w:b/>
        </w:rPr>
        <w:t xml:space="preserve">binđinh </w:t>
      </w:r>
      <w:r>
        <w:rPr>
          <w:i/>
        </w:rPr>
        <w:t xml:space="preserve">danh từ </w:t>
      </w:r>
      <w:r>
        <w:t xml:space="preserve">Toà </w:t>
      </w:r>
      <w:r>
        <w:t xml:space="preserve">nhà </w:t>
      </w:r>
      <w:r>
        <w:t xml:space="preserve">hiện </w:t>
      </w:r>
      <w:r>
        <w:t xml:space="preserve">đại </w:t>
      </w:r>
      <w:r>
        <w:t xml:space="preserve">nhiều </w:t>
      </w:r>
      <w:r>
        <w:t xml:space="preserve">tầng </w:t>
      </w:r>
      <w:r>
        <w:t xml:space="preserve">ở </w:t>
      </w:r>
      <w:r>
        <w:t xml:space="preserve">các </w:t>
      </w:r>
      <w:r>
        <w:t xml:space="preserve">thành </w:t>
      </w:r>
      <w:r>
        <w:t xml:space="preserve">phố </w:t>
      </w:r>
      <w:r>
        <w:t xml:space="preserve">lớn. </w:t>
      </w:r>
      <w:r>
        <w:br/>
      </w:r>
      <w:r>
        <w:rPr>
          <w:b/>
        </w:rPr>
        <w:t xml:space="preserve">binh,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Quân </w:t>
      </w:r>
      <w:r>
        <w:t xml:space="preserve">lính, </w:t>
      </w:r>
      <w:r>
        <w:t xml:space="preserve">quân </w:t>
      </w:r>
      <w:r>
        <w:t xml:space="preserve">đội. </w:t>
      </w:r>
      <w:r>
        <w:rPr>
          <w:i/>
        </w:rPr>
        <w:t xml:space="preserve">Binh </w:t>
      </w:r>
      <w:r>
        <w:rPr>
          <w:i/>
        </w:rPr>
        <w:t xml:space="preserve">hùng, </w:t>
      </w:r>
      <w:r>
        <w:rPr>
          <w:i/>
        </w:rPr>
        <w:t xml:space="preserve">tướng </w:t>
      </w:r>
      <w:r>
        <w:rPr>
          <w:i/>
        </w:rPr>
        <w:t xml:space="preserve">mạnh. </w:t>
      </w:r>
      <w:r>
        <w:rPr>
          <w:i/>
        </w:rPr>
        <w:t xml:space="preserve">Toà </w:t>
      </w:r>
      <w:r>
        <w:rPr>
          <w:i/>
        </w:rPr>
        <w:t xml:space="preserve">án </w:t>
      </w:r>
      <w:r>
        <w:rPr>
          <w:i/>
        </w:rPr>
        <w:t xml:space="preserve">binh </w:t>
      </w:r>
      <w:r>
        <w:t xml:space="preserve">(toà </w:t>
      </w:r>
      <w:r>
        <w:t xml:space="preserve">án </w:t>
      </w:r>
      <w:r>
        <w:t xml:space="preserve">quân </w:t>
      </w:r>
      <w:r>
        <w:t xml:space="preserve">sự). </w:t>
      </w:r>
      <w:r>
        <w:t xml:space="preserve">| </w:t>
      </w:r>
      <w:r>
        <w:br/>
      </w:r>
      <w:r>
        <w:rPr>
          <w:b/>
        </w:rPr>
        <w:t xml:space="preserve">binh. </w:t>
      </w:r>
      <w:r>
        <w:t xml:space="preserve">(ph.).x. </w:t>
      </w:r>
      <w:r>
        <w:t xml:space="preserve">bênh. </w:t>
      </w:r>
      <w:r>
        <w:t xml:space="preserve">| </w:t>
      </w:r>
      <w:r>
        <w:br/>
      </w:r>
      <w:r>
        <w:rPr>
          <w:b/>
        </w:rPr>
        <w:t xml:space="preserve">binh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vũ </w:t>
      </w:r>
      <w:r>
        <w:t xml:space="preserve">khí, </w:t>
      </w:r>
      <w:r>
        <w:t xml:space="preserve">trang </w:t>
      </w:r>
      <w:r>
        <w:t xml:space="preserve">bị </w:t>
      </w:r>
      <w:r>
        <w:t xml:space="preserve">và </w:t>
      </w:r>
      <w:r>
        <w:t xml:space="preserve">khí </w:t>
      </w:r>
      <w:r>
        <w:t xml:space="preserve">tài </w:t>
      </w:r>
      <w:r>
        <w:t xml:space="preserve">dùng </w:t>
      </w:r>
      <w:r>
        <w:t xml:space="preserve">vào </w:t>
      </w:r>
      <w:r>
        <w:t xml:space="preserve">mục </w:t>
      </w:r>
      <w:r>
        <w:t xml:space="preserve">đích </w:t>
      </w:r>
      <w:r>
        <w:t xml:space="preserve">chiến </w:t>
      </w:r>
      <w:r>
        <w:t xml:space="preserve">tranh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Tăng </w:t>
      </w:r>
      <w:r>
        <w:rPr>
          <w:i/>
        </w:rPr>
        <w:t xml:space="preserve">cường </w:t>
      </w:r>
      <w:r>
        <w:t xml:space="preserve">bình </w:t>
      </w:r>
      <w:r>
        <w:rPr>
          <w:i/>
        </w:rPr>
        <w:t xml:space="preserve">bị. </w:t>
      </w:r>
      <w:r>
        <w:rPr>
          <w:i/>
        </w:rPr>
        <w:t xml:space="preserve">Tài </w:t>
      </w:r>
      <w:r>
        <w:rPr>
          <w:i/>
        </w:rPr>
        <w:t xml:space="preserve">giảm </w:t>
      </w:r>
      <w:r>
        <w:rPr>
          <w:i/>
        </w:rPr>
        <w:t xml:space="preserve">bỉnh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Cuộc </w:t>
      </w:r>
      <w:r>
        <w:t xml:space="preserve">nổi </w:t>
      </w:r>
      <w:r>
        <w:t xml:space="preserve">dậy </w:t>
      </w:r>
      <w:r>
        <w:t xml:space="preserve">của </w:t>
      </w:r>
      <w:r>
        <w:t xml:space="preserve">binh </w:t>
      </w:r>
      <w:r>
        <w:t xml:space="preserve">lính, </w:t>
      </w:r>
      <w:r>
        <w:t xml:space="preserve">sĩ </w:t>
      </w:r>
      <w:r>
        <w:t xml:space="preserve">quan. </w:t>
      </w:r>
      <w:r>
        <w:t xml:space="preserve">Lính </w:t>
      </w:r>
      <w:r>
        <w:rPr>
          <w:i/>
        </w:rPr>
        <w:t xml:space="preserve">trong </w:t>
      </w:r>
      <w:r>
        <w:rPr>
          <w:i/>
        </w:rPr>
        <w:t xml:space="preserve">đồn </w:t>
      </w:r>
      <w:r>
        <w:rPr>
          <w:i/>
        </w:rPr>
        <w:t xml:space="preserve">làm </w:t>
      </w:r>
      <w:r>
        <w:rPr>
          <w:i/>
        </w:rPr>
        <w:t xml:space="preserve">binh </w:t>
      </w:r>
      <w:r>
        <w:rPr>
          <w:i/>
        </w:rPr>
        <w:t xml:space="preserve">biến. </w:t>
      </w:r>
      <w:r>
        <w:br/>
      </w:r>
      <w:r>
        <w:rPr>
          <w:b/>
        </w:rPr>
        <w:t xml:space="preserve">bỉnh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(Khí </w:t>
      </w:r>
      <w:r>
        <w:t xml:space="preserve">giới </w:t>
      </w:r>
      <w:r>
        <w:t xml:space="preserve">và </w:t>
      </w:r>
      <w:r>
        <w:t xml:space="preserve">áo </w:t>
      </w:r>
      <w:r>
        <w:t xml:space="preserve">giáp </w:t>
      </w:r>
      <w:r>
        <w:t xml:space="preserve">bằng </w:t>
      </w:r>
      <w:r>
        <w:t xml:space="preserve">da). </w:t>
      </w:r>
      <w:r>
        <w:t xml:space="preserve">Chiến </w:t>
      </w:r>
      <w:r>
        <w:t xml:space="preserve">tranh, </w:t>
      </w:r>
      <w:r>
        <w:t xml:space="preserve">về </w:t>
      </w:r>
      <w:r>
        <w:t xml:space="preserve">mặt </w:t>
      </w:r>
      <w:r>
        <w:t xml:space="preserve">gây </w:t>
      </w:r>
      <w:r>
        <w:t xml:space="preserve">ra </w:t>
      </w:r>
      <w:r>
        <w:t xml:space="preserve">tai </w:t>
      </w:r>
      <w:r>
        <w:t xml:space="preserve">hoạ. </w:t>
      </w:r>
      <w:r>
        <w:br/>
      </w:r>
      <w:r>
        <w:rPr>
          <w:b/>
        </w:rPr>
        <w:t xml:space="preserve">bỉnh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(cũ). </w:t>
      </w:r>
      <w:r>
        <w:t xml:space="preserve">Cách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chủng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 </w:t>
      </w:r>
      <w:r>
        <w:t xml:space="preserve">quân </w:t>
      </w:r>
      <w:r>
        <w:t xml:space="preserve">chủng </w:t>
      </w:r>
      <w:r>
        <w:t xml:space="preserve">có </w:t>
      </w:r>
      <w:r>
        <w:t xml:space="preserve">chức </w:t>
      </w:r>
      <w:r>
        <w:t xml:space="preserve">năng, </w:t>
      </w:r>
      <w:r>
        <w:t xml:space="preserve">nhiệm.,vụ </w:t>
      </w:r>
      <w:r>
        <w:t xml:space="preserve">khác </w:t>
      </w:r>
      <w:r>
        <w:t xml:space="preserve">nhau </w:t>
      </w:r>
      <w:r>
        <w:t xml:space="preserve">và </w:t>
      </w:r>
      <w:r>
        <w:t xml:space="preserve">được </w:t>
      </w:r>
      <w:r>
        <w:t xml:space="preserve">tổ </w:t>
      </w:r>
      <w:r>
        <w:t xml:space="preserve">chức, </w:t>
      </w:r>
      <w:r>
        <w:t xml:space="preserve">trang </w:t>
      </w:r>
      <w:r>
        <w:t xml:space="preserve">bị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chức </w:t>
      </w:r>
      <w:r>
        <w:t xml:space="preserve">năng, </w:t>
      </w:r>
      <w:r>
        <w:t xml:space="preserve">nhiệm </w:t>
      </w:r>
      <w:r>
        <w:t xml:space="preserve">vụ </w:t>
      </w:r>
      <w:r>
        <w:t xml:space="preserve">đó. </w:t>
      </w:r>
      <w:r>
        <w:t xml:space="preserve">Binh </w:t>
      </w:r>
      <w:r>
        <w:rPr>
          <w:i/>
        </w:rPr>
        <w:t xml:space="preserve">chủng </w:t>
      </w:r>
      <w:r>
        <w:t xml:space="preserve">bộ </w:t>
      </w:r>
      <w:r>
        <w:t xml:space="preserve">binh. </w:t>
      </w:r>
      <w:r>
        <w:rPr>
          <w:i/>
        </w:rPr>
        <w:t xml:space="preserve">Binh </w:t>
      </w:r>
      <w:r>
        <w:t xml:space="preserve">chủng </w:t>
      </w:r>
      <w:r>
        <w:rPr>
          <w:i/>
        </w:rPr>
        <w:t xml:space="preserve">thiết </w:t>
      </w:r>
      <w:r>
        <w:rPr>
          <w:i/>
        </w:rPr>
        <w:t xml:space="preserve">giáp.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công </w:t>
      </w:r>
      <w:r>
        <w:rPr>
          <w:b/>
        </w:rPr>
        <w:t xml:space="preserve">xưởng </w:t>
      </w:r>
      <w:r>
        <w:rPr>
          <w:i/>
        </w:rPr>
        <w:t xml:space="preserve">danh từ </w:t>
      </w:r>
      <w:r>
        <w:t xml:space="preserve">Công </w:t>
      </w:r>
      <w:r>
        <w:t xml:space="preserve">xưởng </w:t>
      </w:r>
      <w:r>
        <w:t xml:space="preserve">của </w:t>
      </w:r>
      <w:r>
        <w:t xml:space="preserve">quân </w:t>
      </w:r>
      <w:r>
        <w:t xml:space="preserve">đội, </w:t>
      </w:r>
      <w:r>
        <w:t xml:space="preserve">chế </w:t>
      </w:r>
      <w:r>
        <w:t xml:space="preserve">tạo, </w:t>
      </w:r>
      <w:r>
        <w:t xml:space="preserve">sửa </w:t>
      </w:r>
      <w:r>
        <w:t xml:space="preserve">chữa </w:t>
      </w:r>
      <w:r>
        <w:t xml:space="preserve">vũ </w:t>
      </w:r>
      <w:r>
        <w:t xml:space="preserve">khí </w:t>
      </w:r>
      <w:r>
        <w:t xml:space="preserve">và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chiến </w:t>
      </w:r>
      <w:r>
        <w:t xml:space="preserve">tranh </w:t>
      </w:r>
      <w:r>
        <w:t xml:space="preserve">khác.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quân </w:t>
      </w:r>
      <w:r>
        <w:t xml:space="preserve">sự </w:t>
      </w:r>
      <w:r>
        <w:t xml:space="preserve">cơ </w:t>
      </w:r>
      <w:r>
        <w:t xml:space="preserve">mật. </w:t>
      </w:r>
      <w:r>
        <w:rPr>
          <w:i/>
        </w:rPr>
        <w:t xml:space="preserve">Lo </w:t>
      </w:r>
      <w:r>
        <w:t xml:space="preserve">uiệc </w:t>
      </w:r>
      <w:r>
        <w:rPr>
          <w:i/>
        </w:rPr>
        <w:t xml:space="preserve">binh </w:t>
      </w:r>
      <w:r>
        <w:rPr>
          <w:i/>
        </w:rPr>
        <w:t xml:space="preserve">cơ.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dịch.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Gươm </w:t>
      </w:r>
      <w:r>
        <w:t xml:space="preserve">đao;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chiến </w:t>
      </w:r>
      <w:r>
        <w:t xml:space="preserve">tranh, </w:t>
      </w:r>
      <w:r>
        <w:t xml:space="preserve">về </w:t>
      </w:r>
      <w:r>
        <w:t xml:space="preserve">mặt </w:t>
      </w:r>
      <w:r>
        <w:t xml:space="preserve">chết </w:t>
      </w:r>
      <w:r>
        <w:t xml:space="preserve">chóc </w:t>
      </w:r>
      <w:r>
        <w:t xml:space="preserve">tàn </w:t>
      </w:r>
      <w:r>
        <w:t xml:space="preserve">khốc. </w:t>
      </w:r>
      <w:r>
        <w:rPr>
          <w:i/>
        </w:rPr>
        <w:t xml:space="preserve">Gây </w:t>
      </w:r>
      <w:r>
        <w:rPr>
          <w:i/>
        </w:rPr>
        <w:t xml:space="preserve">uiệc </w:t>
      </w:r>
      <w:r>
        <w:rPr>
          <w:i/>
        </w:rPr>
        <w:t xml:space="preserve">binh </w:t>
      </w:r>
      <w:r>
        <w:rPr>
          <w:i/>
        </w:rPr>
        <w:t xml:space="preserve">đao.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đội, </w:t>
      </w:r>
      <w:r>
        <w:t xml:space="preserve">như </w:t>
      </w:r>
      <w:r>
        <w:t xml:space="preserve">lữ </w:t>
      </w:r>
      <w:r>
        <w:t xml:space="preserve">đoàn, </w:t>
      </w:r>
      <w:r>
        <w:t xml:space="preserve">sư </w:t>
      </w:r>
      <w:r>
        <w:t xml:space="preserve">đoàn, </w:t>
      </w:r>
      <w:r>
        <w:rPr>
          <w:i/>
        </w:rPr>
        <w:t xml:space="preserve">gồm </w:t>
      </w:r>
      <w:r>
        <w:t xml:space="preserve">một </w:t>
      </w:r>
      <w:r>
        <w:t xml:space="preserve">số </w:t>
      </w:r>
      <w:r>
        <w:t xml:space="preserve">binh </w:t>
      </w:r>
      <w:r>
        <w:t xml:space="preserve">đội </w:t>
      </w:r>
      <w:r>
        <w:t xml:space="preserve">thuộc </w:t>
      </w:r>
      <w:r>
        <w:t xml:space="preserve">các </w:t>
      </w:r>
      <w:r>
        <w:t xml:space="preserve">binh </w:t>
      </w:r>
      <w:r>
        <w:t xml:space="preserve">chủng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quân </w:t>
      </w:r>
      <w:r>
        <w:t xml:space="preserve">chủng.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sở, </w:t>
      </w:r>
      <w:r>
        <w:t xml:space="preserve">như </w:t>
      </w:r>
      <w:r>
        <w:t xml:space="preserve">trung </w:t>
      </w:r>
      <w:r>
        <w:t xml:space="preserve">đoàn, </w:t>
      </w:r>
      <w:r>
        <w:t xml:space="preserve">tiểu </w:t>
      </w:r>
      <w:r>
        <w:t xml:space="preserve">đoàn </w:t>
      </w:r>
      <w:r>
        <w:t xml:space="preserve">độc </w:t>
      </w:r>
      <w:r>
        <w:t xml:space="preserve">lập, </w:t>
      </w:r>
      <w:r>
        <w:t xml:space="preserve">thuộc </w:t>
      </w:r>
      <w:r>
        <w:t xml:space="preserve">các </w:t>
      </w:r>
      <w:r>
        <w:t xml:space="preserve">quân </w:t>
      </w:r>
      <w:r>
        <w:t xml:space="preserve">chủng, </w:t>
      </w:r>
      <w:r>
        <w:t xml:space="preserve">binh </w:t>
      </w:r>
      <w:r>
        <w:t xml:space="preserve">chủng.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binh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(cũ). </w:t>
      </w:r>
      <w:r>
        <w:t xml:space="preserve">Binh </w:t>
      </w:r>
      <w:r>
        <w:t xml:space="preserve">lửa. </w:t>
      </w:r>
      <w:r>
        <w:br/>
      </w:r>
      <w:r>
        <w:rPr>
          <w:b/>
        </w:rPr>
        <w:t xml:space="preserve">bỉnh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(nói </w:t>
      </w:r>
      <w:r>
        <w:t xml:space="preserve">khái </w:t>
      </w:r>
      <w:r>
        <w:t xml:space="preserve">quát).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