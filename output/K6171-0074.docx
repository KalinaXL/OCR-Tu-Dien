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cà </w:t>
      </w:r>
      <w:r>
        <w:rPr>
          <w:b/>
        </w:rPr>
        <w:t xml:space="preserve">độc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Cà </w:t>
      </w:r>
      <w:r>
        <w:t xml:space="preserve">mọc </w:t>
      </w:r>
      <w:r>
        <w:t xml:space="preserve">hoang, </w:t>
      </w:r>
      <w:r>
        <w:t xml:space="preserve">hoa </w:t>
      </w:r>
      <w:r>
        <w:t xml:space="preserve">to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tròn </w:t>
      </w:r>
      <w:r>
        <w:t xml:space="preserve">có </w:t>
      </w:r>
      <w:r>
        <w:t xml:space="preserve">gai, </w:t>
      </w:r>
      <w:r>
        <w:t xml:space="preserve">hạt </w:t>
      </w:r>
      <w:r>
        <w:t xml:space="preserve">rất </w:t>
      </w:r>
      <w:r>
        <w:t xml:space="preserve">độc, </w:t>
      </w:r>
      <w:r>
        <w:t xml:space="preserve">hoa </w:t>
      </w:r>
      <w:r>
        <w:t xml:space="preserve">và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cà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Cà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và </w:t>
      </w:r>
      <w:r>
        <w:t xml:space="preserve">lá </w:t>
      </w:r>
      <w:r>
        <w:t xml:space="preserve">có </w:t>
      </w:r>
      <w:r>
        <w:t xml:space="preserve">gai, </w:t>
      </w:r>
      <w:r>
        <w:t xml:space="preserve">quả </w:t>
      </w:r>
      <w:r>
        <w:t xml:space="preserve">màu </w:t>
      </w:r>
      <w:r>
        <w:t xml:space="preserve">đỏ </w:t>
      </w:r>
      <w:r>
        <w:t xml:space="preserve">hay </w:t>
      </w:r>
      <w:r>
        <w:t xml:space="preserve">vàng,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cà </w:t>
      </w:r>
      <w:r>
        <w:rPr>
          <w:b/>
        </w:rPr>
        <w:t xml:space="preserve">ghim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sống </w:t>
      </w:r>
      <w:r>
        <w:t xml:space="preserve">ở </w:t>
      </w:r>
      <w:r>
        <w:t xml:space="preserve">biển, </w:t>
      </w:r>
      <w:r>
        <w:t xml:space="preserve">cơ </w:t>
      </w:r>
      <w:r>
        <w:t xml:space="preserve">thể </w:t>
      </w:r>
      <w:r>
        <w:t xml:space="preserve">tròn </w:t>
      </w:r>
      <w:r>
        <w:t xml:space="preserve">dẹp </w:t>
      </w:r>
      <w:r>
        <w:t xml:space="preserve">như </w:t>
      </w:r>
      <w:r>
        <w:t xml:space="preserve">quả </w:t>
      </w:r>
      <w:r>
        <w:t xml:space="preserve">cà </w:t>
      </w:r>
      <w:r>
        <w:t xml:space="preserve">và </w:t>
      </w:r>
      <w:r>
        <w:t xml:space="preserve">có </w:t>
      </w:r>
      <w:r>
        <w:t xml:space="preserve">nhiều </w:t>
      </w:r>
      <w:r>
        <w:t xml:space="preserve">gai </w:t>
      </w:r>
      <w:r>
        <w:t xml:space="preserve">lởm </w:t>
      </w:r>
      <w:r>
        <w:t xml:space="preserve">chởm. </w:t>
      </w:r>
      <w:r>
        <w:br/>
      </w:r>
      <w:r>
        <w:rPr>
          <w:b/>
        </w:rPr>
        <w:t xml:space="preserve">cà </w:t>
      </w:r>
      <w:r>
        <w:rPr>
          <w:b/>
        </w:rPr>
        <w:t xml:space="preserve">gỉ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rPr>
          <w:i/>
        </w:rPr>
        <w:t xml:space="preserve">cà </w:t>
      </w:r>
      <w:r>
        <w:rPr>
          <w:i/>
        </w:rPr>
        <w:t xml:space="preserve">khố. </w:t>
      </w:r>
      <w:r>
        <w:br/>
      </w:r>
      <w:r>
        <w:rPr>
          <w:b/>
        </w:rPr>
        <w:t xml:space="preserve">cà </w:t>
      </w:r>
      <w:r>
        <w:rPr>
          <w:b/>
        </w:rPr>
        <w:t xml:space="preserve">kê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Dài </w:t>
      </w:r>
      <w:r>
        <w:t xml:space="preserve">dòng, </w:t>
      </w:r>
      <w:r>
        <w:t xml:space="preserve">hết </w:t>
      </w:r>
      <w:r>
        <w:t xml:space="preserve">chuyện </w:t>
      </w:r>
      <w:r>
        <w:t xml:space="preserve">này </w:t>
      </w:r>
      <w:r>
        <w:t xml:space="preserve">sang </w:t>
      </w:r>
      <w:r>
        <w:t xml:space="preserve">chuyện </w:t>
      </w:r>
      <w:r>
        <w:t xml:space="preserve">khác. </w:t>
      </w:r>
      <w:r>
        <w:t xml:space="preserve">Nói </w:t>
      </w:r>
      <w:r>
        <w:rPr>
          <w:i/>
        </w:rPr>
        <w:t xml:space="preserve">cà </w:t>
      </w:r>
      <w:r>
        <w:rPr>
          <w:i/>
        </w:rPr>
        <w:t xml:space="preserve">kê </w:t>
      </w:r>
      <w:r>
        <w:rPr>
          <w:i/>
        </w:rPr>
        <w:t xml:space="preserve">mãi. </w:t>
      </w:r>
      <w:r>
        <w:t xml:space="preserve">Ngồi </w:t>
      </w:r>
      <w:r>
        <w:rPr>
          <w:i/>
        </w:rPr>
        <w:t xml:space="preserve">cà </w:t>
      </w:r>
      <w:r>
        <w:rPr>
          <w:i/>
        </w:rPr>
        <w:t xml:space="preserve">kê </w:t>
      </w:r>
      <w:r>
        <w:t xml:space="preserve">suốt </w:t>
      </w:r>
      <w:r>
        <w:rPr>
          <w:i/>
        </w:rPr>
        <w:t xml:space="preserve">cả </w:t>
      </w:r>
      <w:r>
        <w:rPr>
          <w:i/>
        </w:rPr>
        <w:t xml:space="preserve">buổi. </w:t>
      </w:r>
      <w:r>
        <w:br/>
      </w:r>
      <w:r>
        <w:rPr>
          <w:b/>
        </w:rPr>
        <w:t xml:space="preserve">cà </w:t>
      </w:r>
      <w:r>
        <w:rPr>
          <w:b/>
        </w:rPr>
        <w:t xml:space="preserve">kê </w:t>
      </w:r>
      <w:r>
        <w:rPr>
          <w:b/>
        </w:rPr>
        <w:t xml:space="preserve">dê </w:t>
      </w:r>
      <w:r>
        <w:rPr>
          <w:b/>
        </w:rPr>
        <w:t xml:space="preserve">ngông </w:t>
      </w:r>
      <w:r>
        <w:rPr>
          <w:i/>
        </w:rPr>
        <w:t xml:space="preserve">tính từ </w:t>
      </w:r>
      <w:r>
        <w:t xml:space="preserve">(hay </w:t>
      </w:r>
      <w:r>
        <w:t xml:space="preserve">đg,). </w:t>
      </w:r>
      <w:r>
        <w:t xml:space="preserve">(kng,). </w:t>
      </w:r>
      <w:r>
        <w:rPr>
          <w:i/>
        </w:rPr>
        <w:t xml:space="preserve">Như </w:t>
      </w:r>
      <w:r>
        <w:t xml:space="preserve">cà </w:t>
      </w:r>
      <w:r>
        <w:t xml:space="preserve">kê. </w:t>
      </w:r>
      <w:r>
        <w:t xml:space="preserve">cà </w:t>
      </w:r>
      <w:r>
        <w:t xml:space="preserve">kếu </w:t>
      </w:r>
      <w:r>
        <w:t xml:space="preserve">danh từ </w:t>
      </w:r>
      <w:r>
        <w:t xml:space="preserve">(phương ngữ). </w:t>
      </w:r>
      <w:r>
        <w:t xml:space="preserve">Sếu. </w:t>
      </w:r>
      <w:r>
        <w:br/>
      </w:r>
      <w:r>
        <w:rPr>
          <w:b/>
        </w:rPr>
        <w:t xml:space="preserve">cà </w:t>
      </w:r>
      <w:r>
        <w:rPr>
          <w:b/>
        </w:rPr>
        <w:t xml:space="preserve">kheo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cặp </w:t>
      </w:r>
      <w:r>
        <w:t xml:space="preserve">cây </w:t>
      </w:r>
      <w:r>
        <w:t xml:space="preserve">dài </w:t>
      </w:r>
      <w:r>
        <w:t xml:space="preserve">có </w:t>
      </w:r>
      <w:r>
        <w:t xml:space="preserve">chỗ </w:t>
      </w:r>
      <w:r>
        <w:t xml:space="preserve">đặt </w:t>
      </w:r>
      <w:r>
        <w:t xml:space="preserve">chân </w:t>
      </w:r>
      <w:r>
        <w:t xml:space="preserve">đứng </w:t>
      </w:r>
      <w:r>
        <w:t xml:space="preserve">lên </w:t>
      </w:r>
      <w:r>
        <w:t xml:space="preserve">cho </w:t>
      </w:r>
      <w:r>
        <w:t xml:space="preserve">cao,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trên </w:t>
      </w:r>
      <w:r>
        <w:t xml:space="preserve">chỗ </w:t>
      </w:r>
      <w:r>
        <w:t xml:space="preserve">lầy </w:t>
      </w:r>
      <w:r>
        <w:t xml:space="preserve">lội, </w:t>
      </w:r>
      <w:r>
        <w:t xml:space="preserve">chông </w:t>
      </w:r>
      <w:r>
        <w:t xml:space="preserve">gai. </w:t>
      </w:r>
      <w:r>
        <w:t xml:space="preserve">Đi </w:t>
      </w:r>
      <w:r>
        <w:t xml:space="preserve">cà </w:t>
      </w:r>
      <w:r>
        <w:t xml:space="preserve">kheo. </w:t>
      </w:r>
      <w:r>
        <w:t xml:space="preserve">Chân </w:t>
      </w:r>
      <w:r>
        <w:rPr>
          <w:i/>
        </w:rPr>
        <w:t xml:space="preserve">như </w:t>
      </w:r>
      <w:r>
        <w:rPr>
          <w:i/>
        </w:rPr>
        <w:t xml:space="preserve">đôi </w:t>
      </w:r>
      <w:r>
        <w:rPr>
          <w:i/>
        </w:rPr>
        <w:t xml:space="preserve">cà </w:t>
      </w:r>
      <w:r>
        <w:t xml:space="preserve">kheo </w:t>
      </w:r>
      <w:r>
        <w:t xml:space="preserve">(cao </w:t>
      </w:r>
      <w:r>
        <w:t xml:space="preserve">và </w:t>
      </w:r>
      <w:r>
        <w:t xml:space="preserve">gầy).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khêu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cà </w:t>
      </w:r>
      <w:r>
        <w:t xml:space="preserve">kheo. </w:t>
      </w:r>
      <w:r>
        <w:br/>
      </w:r>
      <w:r>
        <w:rPr>
          <w:b/>
        </w:rPr>
        <w:t xml:space="preserve">cà </w:t>
      </w:r>
      <w:r>
        <w:rPr>
          <w:b/>
        </w:rPr>
        <w:t xml:space="preserve">khịa </w:t>
      </w:r>
      <w:r>
        <w:rPr>
          <w:i/>
        </w:rPr>
        <w:t xml:space="preserve">động từ </w:t>
      </w:r>
      <w:r>
        <w:t xml:space="preserve">(khẩu ngữ). </w:t>
      </w:r>
      <w:r>
        <w:t xml:space="preserve">Gây </w:t>
      </w:r>
      <w:r>
        <w:t xml:space="preserve">sự </w:t>
      </w:r>
      <w:r>
        <w:t xml:space="preserve">để </w:t>
      </w:r>
      <w:r>
        <w:t xml:space="preserve">cãi </w:t>
      </w:r>
      <w:r>
        <w:t xml:space="preserve">nhau, </w:t>
      </w:r>
      <w:r>
        <w:t xml:space="preserve">đánh </w:t>
      </w:r>
      <w:r>
        <w:t xml:space="preserve">nhau. </w:t>
      </w:r>
      <w:r>
        <w:t xml:space="preserve">Cà </w:t>
      </w:r>
      <w:r>
        <w:rPr>
          <w:i/>
        </w:rPr>
        <w:t xml:space="preserve">khia </w:t>
      </w:r>
      <w:r>
        <w:rPr>
          <w:i/>
        </w:rPr>
        <w:t xml:space="preserve">uới </w:t>
      </w:r>
      <w:r>
        <w:rPr>
          <w:i/>
        </w:rPr>
        <w:t xml:space="preserve">mọi </w:t>
      </w:r>
      <w:r>
        <w:t xml:space="preserve">người.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t xml:space="preserve">cà </w:t>
      </w:r>
      <w:r>
        <w:rPr>
          <w:i/>
        </w:rPr>
        <w:t xml:space="preserve">khịa. </w:t>
      </w:r>
      <w:r>
        <w:br/>
      </w:r>
      <w:r>
        <w:rPr>
          <w:b/>
        </w:rPr>
        <w:t xml:space="preserve">cà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(thông tục). </w:t>
      </w:r>
      <w:r>
        <w:rPr>
          <w:i/>
        </w:rPr>
        <w:t xml:space="preserve">(Đồ </w:t>
      </w:r>
      <w:r>
        <w:t xml:space="preserve">vật) </w:t>
      </w:r>
      <w:r>
        <w:t xml:space="preserve">xấu </w:t>
      </w:r>
      <w:r>
        <w:t xml:space="preserve">xí, </w:t>
      </w:r>
      <w:r>
        <w:t xml:space="preserve">tổi </w:t>
      </w:r>
      <w:r>
        <w:t xml:space="preserve">tàn, </w:t>
      </w:r>
      <w:r>
        <w:t xml:space="preserve">không </w:t>
      </w:r>
      <w:r>
        <w:t xml:space="preserve">ra </w:t>
      </w:r>
      <w:r>
        <w:t xml:space="preserve">gì.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là </w:t>
      </w:r>
      <w:r>
        <w:rPr>
          <w:b/>
        </w:rPr>
        <w:t xml:space="preserve">gỉt </w:t>
      </w:r>
      <w:r>
        <w:t xml:space="preserve">(thgt). </w:t>
      </w:r>
      <w:r>
        <w:t xml:space="preserve">Như </w:t>
      </w:r>
      <w:r>
        <w:t xml:space="preserve">cà </w:t>
      </w:r>
      <w:r>
        <w:t xml:space="preserve">gỉ </w:t>
      </w:r>
      <w:r>
        <w:t xml:space="preserve">(hàm </w:t>
      </w:r>
      <w:r>
        <w:t xml:space="preserve">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là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rPr>
          <w:i/>
        </w:rPr>
        <w:t xml:space="preserve">cà </w:t>
      </w:r>
      <w:r>
        <w:t xml:space="preserve">khổ </w:t>
      </w:r>
      <w:r>
        <w:t xml:space="preserve">(hàm </w:t>
      </w:r>
      <w:r>
        <w:t xml:space="preserve">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là </w:t>
      </w:r>
      <w:r>
        <w:rPr>
          <w:b/>
        </w:rPr>
        <w:t xml:space="preserve">mèng </w:t>
      </w:r>
      <w:r>
        <w:rPr>
          <w:i/>
        </w:rPr>
        <w:t xml:space="preserve">tính từ </w:t>
      </w:r>
      <w:r>
        <w:t xml:space="preserve">(thông tục). </w:t>
      </w:r>
      <w:r>
        <w:t xml:space="preserve">Như </w:t>
      </w:r>
      <w:r>
        <w:t xml:space="preserve">cà </w:t>
      </w:r>
      <w:r>
        <w:rPr>
          <w:i/>
        </w:rPr>
        <w:t xml:space="preserve">mèng </w:t>
      </w:r>
      <w:r>
        <w:t xml:space="preserve">(hàm </w:t>
      </w:r>
      <w:r>
        <w:t xml:space="preserve">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lăm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Nói </w:t>
      </w:r>
      <w:r>
        <w:t xml:space="preserve">lắp. </w:t>
      </w:r>
      <w:r>
        <w:rPr>
          <w:i/>
        </w:rPr>
        <w:t xml:space="preserve">Tật </w:t>
      </w:r>
      <w:r>
        <w:rPr>
          <w:i/>
        </w:rPr>
        <w:t xml:space="preserve">cà </w:t>
      </w:r>
      <w:r>
        <w:rPr>
          <w:i/>
        </w:rPr>
        <w:t xml:space="preserve">lăm. </w:t>
      </w:r>
      <w:r>
        <w:t xml:space="preserve">// </w:t>
      </w:r>
      <w:r>
        <w:t xml:space="preserve">Láy: </w:t>
      </w:r>
      <w:r>
        <w:t xml:space="preserve">cà </w:t>
      </w:r>
      <w:r>
        <w:rPr>
          <w:i/>
        </w:rPr>
        <w:t xml:space="preserve">lăm </w:t>
      </w:r>
      <w:r>
        <w:t xml:space="preserve">cà </w:t>
      </w:r>
      <w:r>
        <w:rPr>
          <w:i/>
        </w:rPr>
        <w:t xml:space="preserve">lắp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lăm </w:t>
      </w:r>
      <w:r>
        <w:rPr>
          <w:b/>
        </w:rPr>
        <w:t xml:space="preserve">cà </w:t>
      </w:r>
      <w:r>
        <w:rPr>
          <w:b/>
        </w:rPr>
        <w:t xml:space="preserve">lắp </w:t>
      </w:r>
      <w:r>
        <w:rPr>
          <w:i/>
        </w:rPr>
        <w:t xml:space="preserve">động từ </w:t>
      </w:r>
      <w:r>
        <w:t xml:space="preserve">xem </w:t>
      </w:r>
      <w:r>
        <w:t xml:space="preserve">cà </w:t>
      </w:r>
      <w:r>
        <w:rPr>
          <w:i/>
        </w:rPr>
        <w:t xml:space="preserve">lăm </w:t>
      </w:r>
      <w:r>
        <w:t xml:space="preserve">(láy).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lăm </w:t>
      </w:r>
      <w:r>
        <w:rPr>
          <w:b/>
        </w:rPr>
        <w:t xml:space="preserve">cà </w:t>
      </w:r>
      <w:r>
        <w:rPr>
          <w:b/>
        </w:rPr>
        <w:t xml:space="preserve">lặp </w:t>
      </w:r>
      <w:r>
        <w:t xml:space="preserve">(ph.; </w:t>
      </w:r>
      <w:r>
        <w:t xml:space="preserve">kng.).x </w:t>
      </w:r>
      <w:r>
        <w:t xml:space="preserve">cà </w:t>
      </w:r>
      <w:r>
        <w:rPr>
          <w:i/>
        </w:rPr>
        <w:t xml:space="preserve">lăm </w:t>
      </w:r>
      <w:r>
        <w:rPr>
          <w:i/>
        </w:rPr>
        <w:t xml:space="preserve">cà </w:t>
      </w:r>
      <w:r>
        <w:t xml:space="preserve">lắp. </w:t>
      </w:r>
      <w:r>
        <w:br/>
      </w:r>
      <w:r>
        <w:rPr>
          <w:b/>
        </w:rPr>
        <w:t xml:space="preserve">cà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vi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của </w:t>
      </w:r>
      <w:r>
        <w:t xml:space="preserve">kẻ </w:t>
      </w:r>
      <w:r>
        <w:t xml:space="preserve">du </w:t>
      </w:r>
      <w:r>
        <w:t xml:space="preserve">đãng </w:t>
      </w:r>
      <w:r>
        <w:t xml:space="preserve">và </w:t>
      </w:r>
      <w:r>
        <w:t xml:space="preserve">lêu </w:t>
      </w:r>
      <w:r>
        <w:t xml:space="preserve">lồng. </w:t>
      </w:r>
      <w:r>
        <w:rPr>
          <w:i/>
        </w:rPr>
        <w:t xml:space="preserve">Cà </w:t>
      </w:r>
      <w:r>
        <w:rPr>
          <w:i/>
        </w:rPr>
        <w:t xml:space="preserve">lơ </w:t>
      </w:r>
      <w:r>
        <w:rPr>
          <w:i/>
        </w:rPr>
        <w:t xml:space="preserve">thất </w:t>
      </w:r>
      <w:r>
        <w:rPr>
          <w:i/>
        </w:rPr>
        <w:t xml:space="preserve">thểu.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rất </w:t>
      </w:r>
      <w:r>
        <w:rPr>
          <w:i/>
        </w:rPr>
        <w:t xml:space="preserve">cà </w:t>
      </w:r>
      <w:r>
        <w:rPr>
          <w:i/>
        </w:rPr>
        <w:t xml:space="preserve">lơ. </w:t>
      </w:r>
      <w:r>
        <w:br/>
      </w:r>
      <w:r>
        <w:rPr>
          <w:b/>
        </w:rPr>
        <w:t xml:space="preserve">cà </w:t>
      </w:r>
      <w:r>
        <w:rPr>
          <w:b/>
        </w:rPr>
        <w:t xml:space="preserve">mèn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có </w:t>
      </w:r>
      <w:r>
        <w:t xml:space="preserve">nắp </w:t>
      </w:r>
      <w:r>
        <w:t xml:space="preserve">đậy </w:t>
      </w:r>
      <w:r>
        <w:t xml:space="preserve">và </w:t>
      </w:r>
      <w:r>
        <w:t xml:space="preserve">quai </w:t>
      </w:r>
      <w:r>
        <w:t xml:space="preserve">xách, </w:t>
      </w:r>
      <w:r>
        <w:t xml:space="preserve">để </w:t>
      </w:r>
      <w:r>
        <w:t xml:space="preserve">đựng </w:t>
      </w:r>
      <w:r>
        <w:t xml:space="preserve">thức </w:t>
      </w:r>
      <w:r>
        <w:t xml:space="preserve">ăn </w:t>
      </w:r>
      <w:r>
        <w:t xml:space="preserve">mang </w:t>
      </w:r>
      <w:r>
        <w:t xml:space="preserve">đi. </w:t>
      </w:r>
      <w:r>
        <w:br/>
      </w:r>
      <w:r>
        <w:rPr>
          <w:b/>
        </w:rPr>
        <w:t xml:space="preserve">cà </w:t>
      </w:r>
      <w:r>
        <w:rPr>
          <w:b/>
        </w:rPr>
        <w:t xml:space="preserve">mèng </w:t>
      </w:r>
      <w:r>
        <w:rPr>
          <w:i/>
        </w:rPr>
        <w:t xml:space="preserve">tính từ </w:t>
      </w:r>
      <w:r>
        <w:t xml:space="preserve">(thông tục). </w:t>
      </w:r>
      <w:r>
        <w:t xml:space="preserve">Tôi, </w:t>
      </w:r>
      <w:r>
        <w:t xml:space="preserve">kém, </w:t>
      </w:r>
      <w:r>
        <w:t xml:space="preserve">đáng </w:t>
      </w:r>
      <w:r>
        <w:t xml:space="preserve">chê. </w:t>
      </w:r>
      <w:r>
        <w:rPr>
          <w:i/>
        </w:rPr>
        <w:t xml:space="preserve">Chiếc </w:t>
      </w:r>
      <w:r>
        <w:t xml:space="preserve">đồng </w:t>
      </w:r>
      <w:r>
        <w:t xml:space="preserve">hỗ </w:t>
      </w:r>
      <w:r>
        <w:t xml:space="preserve">cà </w:t>
      </w:r>
      <w:r>
        <w:t xml:space="preserve">mèng. </w:t>
      </w:r>
      <w:r>
        <w:t xml:space="preserve">Hạng </w:t>
      </w:r>
      <w:r>
        <w:rPr>
          <w:i/>
        </w:rPr>
        <w:t xml:space="preserve">cà </w:t>
      </w:r>
      <w:r>
        <w:rPr>
          <w:i/>
        </w:rPr>
        <w:t xml:space="preserve">mòng. </w:t>
      </w:r>
      <w:r>
        <w:br/>
      </w:r>
      <w:r>
        <w:rPr>
          <w:b/>
        </w:rPr>
        <w:t xml:space="preserve">cà </w:t>
      </w:r>
      <w:r>
        <w:rPr>
          <w:b/>
        </w:rPr>
        <w:t xml:space="preserve">na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thân </w:t>
      </w:r>
      <w:r>
        <w:t xml:space="preserve">thẳng,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hình </w:t>
      </w:r>
      <w:r>
        <w:t xml:space="preserve">thoi </w:t>
      </w:r>
      <w:r>
        <w:t xml:space="preserve">như </w:t>
      </w:r>
      <w:r>
        <w:t xml:space="preserve">quả </w:t>
      </w:r>
      <w:r>
        <w:t xml:space="preserve">trám, </w:t>
      </w:r>
      <w:r>
        <w:t xml:space="preserve">có </w:t>
      </w:r>
      <w:r>
        <w:t xml:space="preserve">thể </w:t>
      </w:r>
      <w:r>
        <w:t xml:space="preserve">muối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cà </w:t>
      </w:r>
      <w:r>
        <w:rPr>
          <w:b/>
        </w:rPr>
        <w:t xml:space="preserve">nhắc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bước </w:t>
      </w:r>
      <w:r>
        <w:t xml:space="preserve">cao </w:t>
      </w:r>
      <w:r>
        <w:t xml:space="preserve">bước </w:t>
      </w:r>
      <w:r>
        <w:t xml:space="preserve">thấp, </w:t>
      </w:r>
      <w:r>
        <w:t xml:space="preserve">do </w:t>
      </w:r>
      <w:r>
        <w:t xml:space="preserve">có </w:t>
      </w:r>
      <w:r>
        <w:t xml:space="preserve">một </w:t>
      </w:r>
      <w:r>
        <w:t xml:space="preserve">chân </w:t>
      </w:r>
      <w:r>
        <w:t xml:space="preserve">không </w:t>
      </w:r>
      <w:r>
        <w:t xml:space="preserve">cử </w:t>
      </w:r>
      <w:r>
        <w:t xml:space="preserve">động </w:t>
      </w:r>
      <w:r>
        <w:t xml:space="preserve">được </w:t>
      </w:r>
      <w:r>
        <w:t xml:space="preserve">bình </w:t>
      </w:r>
      <w:r>
        <w:t xml:space="preserve">thường. </w:t>
      </w:r>
      <w:r>
        <w:t xml:space="preserve">Chân </w:t>
      </w:r>
      <w:r>
        <w:t xml:space="preserve">đau, </w:t>
      </w:r>
      <w:r>
        <w:rPr>
          <w:i/>
        </w:rPr>
        <w:t xml:space="preserve">cứ </w:t>
      </w:r>
      <w:r>
        <w:rPr>
          <w:i/>
        </w:rPr>
        <w:t xml:space="preserve">phải </w:t>
      </w:r>
      <w:r>
        <w:rPr>
          <w:i/>
        </w:rPr>
        <w:t xml:space="preserve">cà </w:t>
      </w:r>
      <w:r>
        <w:rPr>
          <w:i/>
        </w:rPr>
        <w:t xml:space="preserve">nhắc. </w:t>
      </w:r>
      <w:r>
        <w:rPr>
          <w:i/>
        </w:rPr>
        <w:t xml:space="preserve">Trâu </w:t>
      </w:r>
      <w:r>
        <w:t xml:space="preserve">què </w:t>
      </w:r>
      <w:r>
        <w:rPr>
          <w:i/>
        </w:rPr>
        <w:t xml:space="preserve">đi </w:t>
      </w:r>
      <w:r>
        <w:rPr>
          <w:i/>
        </w:rPr>
        <w:t xml:space="preserve">cà </w:t>
      </w:r>
      <w:r>
        <w:rPr>
          <w:i/>
        </w:rPr>
        <w:t xml:space="preserve">nhắc. </w:t>
      </w:r>
      <w:r>
        <w:br/>
      </w:r>
      <w:r>
        <w:rPr>
          <w:b/>
        </w:rPr>
        <w:t xml:space="preserve">cà </w:t>
      </w:r>
      <w:r>
        <w:rPr>
          <w:b/>
        </w:rPr>
        <w:t xml:space="preserve">niễng </w:t>
      </w:r>
      <w:r>
        <w:rPr>
          <w:i/>
        </w:rPr>
        <w:t xml:space="preserve">danh từ </w:t>
      </w:r>
      <w:r>
        <w:t xml:space="preserve">cu. </w:t>
      </w:r>
      <w:r>
        <w:t xml:space="preserve">Niễng, </w:t>
      </w:r>
      <w:r>
        <w:t xml:space="preserve">niềng </w:t>
      </w:r>
      <w:r>
        <w:rPr>
          <w:i/>
        </w:rPr>
        <w:t xml:space="preserve">niễng. </w:t>
      </w:r>
      <w:r>
        <w:t xml:space="preserve">Bọ </w:t>
      </w:r>
      <w:r>
        <w:rPr>
          <w:i/>
        </w:rPr>
        <w:t xml:space="preserve">cánh </w:t>
      </w:r>
      <w:r>
        <w:t xml:space="preserve">cứng </w:t>
      </w:r>
      <w:r>
        <w:rPr>
          <w:i/>
        </w:rPr>
        <w:t xml:space="preserve">ở </w:t>
      </w:r>
      <w:r>
        <w:t xml:space="preserve">nước, </w:t>
      </w:r>
      <w:r>
        <w:rPr>
          <w:i/>
        </w:rPr>
        <w:t xml:space="preserve">thân </w:t>
      </w:r>
      <w:r>
        <w:rPr>
          <w:i/>
        </w:rPr>
        <w:t xml:space="preserve">dẹp </w:t>
      </w:r>
      <w:r>
        <w:rPr>
          <w:i/>
        </w:rPr>
        <w:t xml:space="preserve">uà </w:t>
      </w:r>
      <w:r>
        <w:t xml:space="preserve">nhẫn </w:t>
      </w:r>
      <w:r>
        <w:rPr>
          <w:i/>
        </w:rPr>
        <w:t xml:space="preserve">bóng </w:t>
      </w:r>
      <w:r>
        <w:rPr>
          <w:i/>
        </w:rPr>
        <w:t xml:space="preserve">hai </w:t>
      </w:r>
      <w:r>
        <w:t xml:space="preserve">chân </w:t>
      </w:r>
      <w:r>
        <w:t xml:space="preserve">sau </w:t>
      </w:r>
      <w:r>
        <w:rPr>
          <w:i/>
        </w:rPr>
        <w:t xml:space="preserve">có </w:t>
      </w:r>
      <w:r>
        <w:rPr>
          <w:i/>
        </w:rPr>
        <w:t xml:space="preserve">hình </w:t>
      </w:r>
      <w:r>
        <w:rPr>
          <w:i/>
        </w:rPr>
        <w:t xml:space="preserve">bơi </w:t>
      </w:r>
      <w:r>
        <w:t xml:space="preserve">chèo, </w:t>
      </w:r>
      <w:r>
        <w:rPr>
          <w:i/>
        </w:rPr>
        <w:t xml:space="preserve">hay </w:t>
      </w:r>
      <w:r>
        <w:rPr>
          <w:i/>
        </w:rPr>
        <w:t xml:space="preserve">ăn </w:t>
      </w:r>
      <w:r>
        <w:t xml:space="preserve">hại </w:t>
      </w:r>
      <w:r>
        <w:rPr>
          <w:i/>
        </w:rPr>
        <w:t xml:space="preserve">cá </w:t>
      </w:r>
      <w:r>
        <w:t xml:space="preserve">bột. </w:t>
      </w:r>
      <w:r>
        <w:br/>
      </w:r>
      <w:r>
        <w:rPr>
          <w:b/>
        </w:rPr>
        <w:t xml:space="preserve">cà </w:t>
      </w:r>
      <w:r>
        <w:rPr>
          <w:b/>
        </w:rPr>
        <w:t xml:space="preserve">ổi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gỗ </w:t>
      </w:r>
      <w:r>
        <w:t xml:space="preserve">thuộc </w:t>
      </w:r>
      <w:r>
        <w:t xml:space="preserve">loại </w:t>
      </w:r>
      <w:r>
        <w:t xml:space="preserve">sỏi </w:t>
      </w:r>
      <w:r>
        <w:t xml:space="preserve">d, </w:t>
      </w:r>
      <w:r>
        <w:t xml:space="preserve">lá </w:t>
      </w:r>
      <w:r>
        <w:t xml:space="preserve">có </w:t>
      </w:r>
      <w:r>
        <w:t xml:space="preserve">răng </w:t>
      </w:r>
      <w:r>
        <w:t xml:space="preserve">cưa, </w:t>
      </w:r>
      <w:r>
        <w:t xml:space="preserve">mặt </w:t>
      </w:r>
      <w:r>
        <w:t xml:space="preserve">dưới </w:t>
      </w:r>
      <w:r>
        <w:t xml:space="preserve">phủ </w:t>
      </w:r>
      <w:r>
        <w:t xml:space="preserve">sáp, </w:t>
      </w:r>
      <w:r>
        <w:t xml:space="preserve">gỗ </w:t>
      </w:r>
      <w:r>
        <w:t xml:space="preserve">rắn </w:t>
      </w:r>
      <w:r>
        <w:t xml:space="preserve">và </w:t>
      </w:r>
      <w:r>
        <w:t xml:space="preserve">bền, </w:t>
      </w:r>
      <w:r>
        <w:t xml:space="preserve">hạt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cà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Cà </w:t>
      </w:r>
      <w:r>
        <w:t xml:space="preserve">quả </w:t>
      </w:r>
      <w:r>
        <w:t xml:space="preserve">nhỏ,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muối </w:t>
      </w:r>
      <w:r>
        <w:t xml:space="preserve">làm </w:t>
      </w:r>
      <w:r>
        <w:t xml:space="preserve">thức </w:t>
      </w:r>
      <w:r>
        <w:t xml:space="preserve">ăn, </w:t>
      </w:r>
      <w:r>
        <w:t xml:space="preserve">ăn </w:t>
      </w:r>
      <w:r>
        <w:t xml:space="preserve">giòn. </w:t>
      </w:r>
      <w:r>
        <w:br/>
      </w:r>
      <w:r>
        <w:rPr>
          <w:b/>
        </w:rPr>
        <w:t xml:space="preserve">cà </w:t>
      </w:r>
      <w:r>
        <w:rPr>
          <w:b/>
        </w:rPr>
        <w:t xml:space="preserve">phê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trắng, </w:t>
      </w:r>
      <w:r>
        <w:t xml:space="preserve">quả </w:t>
      </w:r>
      <w:r>
        <w:t xml:space="preserve">nhỏ, </w:t>
      </w:r>
      <w:r>
        <w:t xml:space="preserve">khi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đỏ, </w:t>
      </w:r>
      <w:r>
        <w:t xml:space="preserve">hạt </w:t>
      </w:r>
      <w:r>
        <w:t xml:space="preserve">đem </w:t>
      </w:r>
      <w:r>
        <w:t xml:space="preserve">rang </w:t>
      </w:r>
      <w:r>
        <w:t xml:space="preserve">và </w:t>
      </w:r>
      <w:r>
        <w:t xml:space="preserve">xay </w:t>
      </w:r>
      <w:r>
        <w:t xml:space="preserve">nhỏ </w:t>
      </w:r>
      <w:r>
        <w:t xml:space="preserve">thành </w:t>
      </w:r>
      <w:r>
        <w:t xml:space="preserve">bột </w:t>
      </w:r>
      <w:r>
        <w:t xml:space="preserve">màu </w:t>
      </w:r>
      <w:r>
        <w:t xml:space="preserve">nâu </w:t>
      </w:r>
      <w:r>
        <w:t xml:space="preserve">sẫm, </w:t>
      </w:r>
      <w:r>
        <w:t xml:space="preserve">dùng </w:t>
      </w:r>
      <w:r>
        <w:t xml:space="preserve">để </w:t>
      </w:r>
      <w:r>
        <w:t xml:space="preserve">pha </w:t>
      </w:r>
      <w:r>
        <w:t xml:space="preserve">nước </w:t>
      </w:r>
      <w:r>
        <w:t xml:space="preserve">uống. </w:t>
      </w:r>
      <w:r>
        <w:t xml:space="preserve">Uống </w:t>
      </w:r>
      <w:r>
        <w:rPr>
          <w:i/>
        </w:rPr>
        <w:t xml:space="preserve">cà </w:t>
      </w:r>
      <w:r>
        <w:t xml:space="preserve">phê. </w:t>
      </w:r>
      <w:r>
        <w:t xml:space="preserve">Màu </w:t>
      </w:r>
      <w:r>
        <w:rPr>
          <w:i/>
        </w:rPr>
        <w:t xml:space="preserve">cà </w:t>
      </w:r>
      <w:r>
        <w:t xml:space="preserve">phê </w:t>
      </w:r>
      <w:r>
        <w:rPr>
          <w:i/>
        </w:rPr>
        <w:t xml:space="preserve">sữa </w:t>
      </w:r>
      <w:r>
        <w:rPr>
          <w:i/>
        </w:rPr>
        <w:t xml:space="preserve">(phơn </w:t>
      </w:r>
      <w:r>
        <w:rPr>
          <w:i/>
        </w:rPr>
        <w:t xml:space="preserve">phớt </w:t>
      </w:r>
      <w:r>
        <w:rPr>
          <w:i/>
        </w:rPr>
        <w:t xml:space="preserve">nâu). </w:t>
      </w:r>
      <w:r>
        <w:rPr>
          <w:i/>
        </w:rPr>
        <w:t xml:space="preserve">Thìa </w:t>
      </w:r>
      <w:r>
        <w:t xml:space="preserve">cà </w:t>
      </w:r>
      <w:r>
        <w:t xml:space="preserve">phê </w:t>
      </w:r>
      <w:r>
        <w:rPr>
          <w:i/>
        </w:rPr>
        <w:t xml:space="preserve">(thìa </w:t>
      </w:r>
      <w:r>
        <w:rPr>
          <w:i/>
        </w:rPr>
        <w:t xml:space="preserve">nhỏ, </w:t>
      </w:r>
      <w:r>
        <w:rPr>
          <w:i/>
        </w:rPr>
        <w:t xml:space="preserve">thường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uống </w:t>
      </w:r>
      <w:r>
        <w:rPr>
          <w:i/>
        </w:rPr>
        <w:t xml:space="preserve">cà </w:t>
      </w:r>
      <w:r>
        <w:rPr>
          <w:i/>
        </w:rPr>
        <w:t xml:space="preserve">phê).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rà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Cứ </w:t>
      </w:r>
      <w:r>
        <w:t xml:space="preserve">loanh </w:t>
      </w:r>
      <w:r>
        <w:t xml:space="preserve">quanh </w:t>
      </w:r>
      <w:r>
        <w:t xml:space="preserve">bên </w:t>
      </w:r>
      <w:r>
        <w:t xml:space="preserve">cạnh, </w:t>
      </w:r>
      <w:r>
        <w:t xml:space="preserve">không </w:t>
      </w:r>
      <w:r>
        <w:t xml:space="preserve">chịu </w:t>
      </w:r>
      <w:r>
        <w:t xml:space="preserve">đi.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rá </w:t>
      </w:r>
      <w:r>
        <w:rPr>
          <w:i/>
        </w:rPr>
        <w:t xml:space="preserve">danh từ </w:t>
      </w:r>
      <w:r>
        <w:t xml:space="preserve">(phương ngữ). </w:t>
      </w:r>
      <w:r>
        <w:t xml:space="preserve">Nhẫn.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ràng </w:t>
      </w:r>
      <w:r>
        <w:rPr>
          <w:i/>
        </w:rPr>
        <w:t xml:space="preserve">danh từ </w:t>
      </w:r>
      <w:r>
        <w:t xml:space="preserve">Bếp </w:t>
      </w:r>
      <w:r>
        <w:t xml:space="preserve">lò </w:t>
      </w:r>
      <w:r>
        <w:t xml:space="preserve">làm </w:t>
      </w:r>
      <w:r>
        <w:t xml:space="preserve">bằng </w:t>
      </w:r>
      <w:r>
        <w:t xml:space="preserve">đất </w:t>
      </w:r>
      <w:r>
        <w:t xml:space="preserve">nung </w:t>
      </w:r>
      <w:r>
        <w:t xml:space="preserve">có </w:t>
      </w:r>
      <w:r>
        <w:t xml:space="preserve">đáy </w:t>
      </w:r>
      <w:r>
        <w:t xml:space="preserve">rộng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để </w:t>
      </w:r>
      <w:r>
        <w:t xml:space="preserve">làm </w:t>
      </w:r>
      <w:r>
        <w:t xml:space="preserve">chỗ </w:t>
      </w:r>
      <w:r>
        <w:t xml:space="preserve">nướng </w:t>
      </w:r>
      <w:r>
        <w:t xml:space="preserve">thức </w:t>
      </w:r>
      <w:r>
        <w:t xml:space="preserve">ăn, </w:t>
      </w:r>
      <w:r>
        <w:t xml:space="preserve">đặt </w:t>
      </w:r>
      <w:r>
        <w:t xml:space="preserve">nồi, </w:t>
      </w:r>
      <w:r>
        <w:t xml:space="preserve">v.v.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rịch </w:t>
      </w:r>
      <w:r>
        <w:rPr>
          <w:b/>
        </w:rPr>
        <w:t xml:space="preserve">cà </w:t>
      </w:r>
      <w:r>
        <w:rPr>
          <w:b/>
        </w:rPr>
        <w:t xml:space="preserve">tang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với </w:t>
      </w:r>
      <w:r>
        <w:t xml:space="preserve">một </w:t>
      </w:r>
      <w:r>
        <w:t xml:space="preserve">nhịp </w:t>
      </w:r>
      <w:r>
        <w:t xml:space="preserve">độ </w:t>
      </w:r>
      <w:r>
        <w:t xml:space="preserve">đều </w:t>
      </w:r>
      <w:r>
        <w:t xml:space="preserve">đều </w:t>
      </w:r>
      <w:r>
        <w:t xml:space="preserve">như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gì </w:t>
      </w:r>
      <w:r>
        <w:t xml:space="preserve">đến </w:t>
      </w:r>
      <w:r>
        <w:t xml:space="preserve">thời </w:t>
      </w:r>
      <w:r>
        <w:t xml:space="preserve">gian. </w:t>
      </w:r>
      <w:r>
        <w:t xml:space="preserve">Làm </w:t>
      </w:r>
      <w:r>
        <w:rPr>
          <w:i/>
        </w:rPr>
        <w:t xml:space="preserve">cà </w:t>
      </w:r>
      <w:r>
        <w:rPr>
          <w:i/>
        </w:rPr>
        <w:t xml:space="preserve">rịch </w:t>
      </w:r>
      <w:r>
        <w:rPr>
          <w:i/>
        </w:rPr>
        <w:t xml:space="preserve">cà </w:t>
      </w:r>
      <w:r>
        <w:t xml:space="preserve">tang </w:t>
      </w:r>
      <w:r>
        <w:t xml:space="preserve">như </w:t>
      </w:r>
      <w:r>
        <w:t xml:space="preserve">thế, </w:t>
      </w:r>
      <w:r>
        <w:rPr>
          <w:i/>
        </w:rPr>
        <w:t xml:space="preserve">bao </w:t>
      </w:r>
      <w:r>
        <w:t xml:space="preserve">giờ </w:t>
      </w:r>
      <w:r>
        <w:t xml:space="preserve">cho </w:t>
      </w:r>
      <w:r>
        <w:t xml:space="preserve">xong? </w:t>
      </w:r>
      <w:r>
        <w:br/>
      </w:r>
      <w:r>
        <w:rPr>
          <w:b/>
        </w:rPr>
        <w:t xml:space="preserve">cà </w:t>
      </w:r>
      <w:r>
        <w:rPr>
          <w:b/>
        </w:rPr>
        <w:t xml:space="preserve">riểng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Nói </w:t>
      </w:r>
      <w:r>
        <w:t xml:space="preserve">lai </w:t>
      </w:r>
      <w:r>
        <w:t xml:space="preserve">nhai </w:t>
      </w:r>
      <w:r>
        <w:t xml:space="preserve">để </w:t>
      </w:r>
      <w:r>
        <w:t xml:space="preserve">trách </w:t>
      </w:r>
      <w:r>
        <w:t xml:space="preserve">móc.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riểng </w:t>
      </w:r>
      <w:r>
        <w:rPr>
          <w:b/>
        </w:rPr>
        <w:t xml:space="preserve">cà </w:t>
      </w:r>
      <w:r>
        <w:rPr>
          <w:b/>
        </w:rPr>
        <w:t xml:space="preserve">tỏi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t xml:space="preserve">cà </w:t>
      </w:r>
      <w:r>
        <w:rPr>
          <w:i/>
        </w:rPr>
        <w:t xml:space="preserve">riêng </w:t>
      </w:r>
      <w:r>
        <w:t xml:space="preserve">(hàm </w:t>
      </w:r>
      <w:r>
        <w:t xml:space="preserve">ý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lại).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ròn </w:t>
      </w:r>
      <w:r>
        <w:rPr>
          <w:i/>
        </w:rPr>
        <w:t xml:space="preserve">danh từ </w:t>
      </w:r>
      <w:r>
        <w:t xml:space="preserve">(phương ngữ). </w:t>
      </w:r>
      <w:r>
        <w:t xml:space="preserve">Bao </w:t>
      </w:r>
      <w:r>
        <w:t xml:space="preserve">nhỏ </w:t>
      </w:r>
      <w:r>
        <w:t xml:space="preserve">đan </w:t>
      </w:r>
      <w:r>
        <w:t xml:space="preserve">bằng </w:t>
      </w:r>
      <w:r>
        <w:t xml:space="preserve">cói. </w:t>
      </w:r>
      <w:r>
        <w:t xml:space="preserve">Mang </w:t>
      </w:r>
      <w:r>
        <w:rPr>
          <w:i/>
        </w:rPr>
        <w:t xml:space="preserve">một </w:t>
      </w:r>
      <w:r>
        <w:rPr>
          <w:i/>
        </w:rPr>
        <w:t xml:space="preserve">cà </w:t>
      </w:r>
      <w:r>
        <w:t xml:space="preserve">ròn </w:t>
      </w:r>
      <w:r>
        <w:t xml:space="preserve">gạo.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rốt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hoa </w:t>
      </w:r>
      <w:r>
        <w:t xml:space="preserve">hợp </w:t>
      </w:r>
      <w:r>
        <w:t xml:space="preserve">thành </w:t>
      </w:r>
      <w:r>
        <w:t xml:space="preserve">tán, </w:t>
      </w:r>
      <w:r>
        <w:t xml:space="preserve">rễ </w:t>
      </w:r>
      <w:r>
        <w:t xml:space="preserve">phồng </w:t>
      </w:r>
      <w:r>
        <w:t xml:space="preserve">thành </w:t>
      </w:r>
      <w:r>
        <w:t xml:space="preserve">củ </w:t>
      </w:r>
      <w:r>
        <w:t xml:space="preserve">hình </w:t>
      </w:r>
      <w:r>
        <w:t xml:space="preserve">thoi, </w:t>
      </w:r>
      <w:r>
        <w:t xml:space="preserve">màu </w:t>
      </w:r>
      <w:r>
        <w:t xml:space="preserve">vàng </w:t>
      </w:r>
      <w:r>
        <w:t xml:space="preserve">đỏ,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cà </w:t>
      </w:r>
      <w:r>
        <w:rPr>
          <w:b/>
        </w:rPr>
        <w:t xml:space="preserve">rỡn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Đùa </w:t>
      </w:r>
      <w:r>
        <w:t xml:space="preserve">giỡn. </w:t>
      </w:r>
      <w:r>
        <w:br/>
      </w:r>
      <w:r>
        <w:rPr>
          <w:b/>
        </w:rPr>
        <w:t xml:space="preserve">cà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áo </w:t>
      </w:r>
      <w:r>
        <w:t xml:space="preserve">cà </w:t>
      </w:r>
      <w:r>
        <w:t xml:space="preserve">sa). </w:t>
      </w:r>
      <w:r>
        <w:t xml:space="preserve">Áo </w:t>
      </w:r>
      <w:r>
        <w:t xml:space="preserve">mặc </w:t>
      </w:r>
      <w:r>
        <w:t xml:space="preserve">ngoài </w:t>
      </w:r>
      <w:r>
        <w:t xml:space="preserve">của </w:t>
      </w:r>
      <w:r>
        <w:t xml:space="preserve">sư </w:t>
      </w:r>
      <w:r>
        <w:t xml:space="preserve">(rất </w:t>
      </w:r>
      <w:r>
        <w:t xml:space="preserve">dài </w:t>
      </w:r>
      <w:r>
        <w:t xml:space="preserve">và </w:t>
      </w:r>
      <w:r>
        <w:t xml:space="preserve">rộng). </w:t>
      </w:r>
      <w:r>
        <w:rPr>
          <w:i/>
        </w:rPr>
        <w:t xml:space="preserve">Đi </w:t>
      </w:r>
      <w:r>
        <w:t xml:space="preserve">với </w:t>
      </w:r>
      <w:r>
        <w:rPr>
          <w:i/>
        </w:rPr>
        <w:t xml:space="preserve">bụt </w:t>
      </w:r>
      <w:r>
        <w:t xml:space="preserve">mặc </w:t>
      </w:r>
      <w:r>
        <w:rPr>
          <w:i/>
        </w:rPr>
        <w:t xml:space="preserve">áo </w:t>
      </w:r>
      <w:r>
        <w:rPr>
          <w:i/>
        </w:rPr>
        <w:t xml:space="preserve">cà </w:t>
      </w:r>
      <w:r>
        <w:t xml:space="preserve">sa, </w:t>
      </w:r>
      <w:r>
        <w:rPr>
          <w:i/>
        </w:rPr>
        <w:t xml:space="preserve">đi </w:t>
      </w:r>
      <w:r>
        <w:t xml:space="preserve">uới </w:t>
      </w:r>
      <w:r>
        <w:rPr>
          <w:i/>
        </w:rPr>
        <w:t xml:space="preserve">ma </w:t>
      </w:r>
      <w:r>
        <w:rPr>
          <w:i/>
        </w:rPr>
        <w:t xml:space="preserve">mặc </w:t>
      </w:r>
      <w:r>
        <w:rPr>
          <w:i/>
        </w:rPr>
        <w:t xml:space="preserve">áo </w:t>
      </w:r>
      <w:r>
        <w:t xml:space="preserve">giấy </w:t>
      </w:r>
      <w:r>
        <w:t xml:space="preserve">(tục ngữ). </w:t>
      </w:r>
      <w:r>
        <w:t xml:space="preserve">cà </w:t>
      </w:r>
      <w:r>
        <w:t xml:space="preserve">tàng </w:t>
      </w:r>
      <w:r>
        <w:t xml:space="preserve">tính từ </w:t>
      </w:r>
      <w:r>
        <w:t xml:space="preserve">(phương ngữ). </w:t>
      </w:r>
      <w:r>
        <w:t xml:space="preserve">Tàng. </w:t>
      </w:r>
      <w: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cà </w:t>
      </w:r>
      <w:r>
        <w:t xml:space="preserve">tàng. </w:t>
      </w:r>
      <w:r>
        <w:br/>
      </w:r>
      <w:r>
        <w:rPr>
          <w:b/>
        </w:rPr>
        <w:t xml:space="preserve">cà </w:t>
      </w:r>
      <w:r>
        <w:rPr>
          <w:b/>
        </w:rPr>
        <w:t xml:space="preserve">thọt </w:t>
      </w:r>
      <w:r>
        <w:rPr>
          <w:i/>
        </w:rPr>
        <w:t xml:space="preserve">tính từ </w:t>
      </w:r>
      <w:r>
        <w:t xml:space="preserve">hay </w:t>
      </w:r>
      <w:r>
        <w:t xml:space="preserve">động từ </w:t>
      </w:r>
      <w:r>
        <w:t xml:space="preserve">(phương ngữ). </w:t>
      </w:r>
      <w:r>
        <w:t xml:space="preserve">Khập </w:t>
      </w:r>
      <w:r>
        <w:t xml:space="preserve">khiễng. </w:t>
      </w:r>
      <w:r>
        <w:t xml:space="preserve">Đi </w:t>
      </w:r>
      <w:r>
        <w:rPr>
          <w:i/>
        </w:rPr>
        <w:t xml:space="preserve">cà </w:t>
      </w:r>
      <w:r>
        <w:t xml:space="preserve">thọt. </w:t>
      </w:r>
      <w:r>
        <w:br w:type="page"/>
      </w:r>
      <w:r>
        <w:rPr>
          <w:b/>
        </w:rPr>
        <w:t xml:space="preserve">;à </w:t>
      </w:r>
      <w:r>
        <w:rPr>
          <w:b/>
        </w:rPr>
        <w:t xml:space="preserve">tím </w:t>
      </w:r>
      <w:r>
        <w:rPr>
          <w:i/>
        </w:rPr>
        <w:t xml:space="preserve">danh từ </w:t>
      </w:r>
      <w:r>
        <w:t xml:space="preserve">† </w:t>
      </w:r>
      <w:r>
        <w:t xml:space="preserve">Cà </w:t>
      </w:r>
      <w:r>
        <w:t xml:space="preserve">quả </w:t>
      </w:r>
      <w:r>
        <w:t xml:space="preserve">tròn, </w:t>
      </w:r>
      <w:r>
        <w:t xml:space="preserve">màu </w:t>
      </w:r>
      <w:r>
        <w:t xml:space="preserve">tím </w:t>
      </w:r>
      <w:r>
        <w:t xml:space="preserve">hoặc </w:t>
      </w:r>
      <w:r>
        <w:t xml:space="preserve">tửa </w:t>
      </w:r>
      <w:r>
        <w:t xml:space="preserve">tím </w:t>
      </w:r>
      <w:r>
        <w:t xml:space="preserve">nửa </w:t>
      </w:r>
      <w:r>
        <w:t xml:space="preserve">trắng. </w:t>
      </w:r>
      <w:r>
        <w:rPr>
          <w:b/>
        </w:rPr>
        <w:t xml:space="preserve">2 </w:t>
      </w:r>
      <w:r>
        <w:t xml:space="preserve">(phương ngữ). </w:t>
      </w:r>
      <w:r>
        <w:t xml:space="preserve">Cà </w:t>
      </w:r>
      <w:r>
        <w:t xml:space="preserve">dái </w:t>
      </w:r>
      <w:r>
        <w:t xml:space="preserve">dê. </w:t>
      </w:r>
      <w:r>
        <w:br/>
      </w:r>
      <w:r>
        <w:rPr>
          <w:b/>
        </w:rPr>
        <w:t xml:space="preserve">;à </w:t>
      </w:r>
      <w:r>
        <w:rPr>
          <w:b/>
        </w:rPr>
        <w:t xml:space="preserve">tong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Hươu </w:t>
      </w:r>
      <w:r>
        <w:t xml:space="preserve">có </w:t>
      </w:r>
      <w:r>
        <w:t xml:space="preserve">sừng </w:t>
      </w:r>
      <w:r>
        <w:t xml:space="preserve">khuỳnh </w:t>
      </w:r>
      <w:r>
        <w:t xml:space="preserve">rộng </w:t>
      </w:r>
      <w:r>
        <w:t xml:space="preserve">rà </w:t>
      </w:r>
      <w:r>
        <w:t xml:space="preserve">dẹp. </w:t>
      </w:r>
      <w:r>
        <w:t xml:space="preserve">II </w:t>
      </w:r>
      <w:r>
        <w:t xml:space="preserve">tính từ </w:t>
      </w:r>
      <w:r>
        <w:t xml:space="preserve">(ph.; </w:t>
      </w:r>
      <w:r>
        <w:t xml:space="preserve">thường </w:t>
      </w:r>
      <w:r>
        <w:t xml:space="preserve">nói </w:t>
      </w:r>
      <w:r>
        <w:t xml:space="preserve">cà </w:t>
      </w:r>
      <w:r>
        <w:t xml:space="preserve">tong </w:t>
      </w:r>
      <w:r>
        <w:t xml:space="preserve">cà </w:t>
      </w:r>
      <w:r>
        <w:t xml:space="preserve">eo). </w:t>
      </w:r>
      <w:r>
        <w:t xml:space="preserve">Cao </w:t>
      </w:r>
      <w:r>
        <w:t xml:space="preserve">và </w:t>
      </w:r>
      <w:r>
        <w:t xml:space="preserve">gầy, </w:t>
      </w:r>
      <w:r>
        <w:t xml:space="preserve">mảnh </w:t>
      </w:r>
      <w:r>
        <w:t xml:space="preserve">khảnh. </w:t>
      </w:r>
      <w:r>
        <w:t xml:space="preserve">Thân </w:t>
      </w:r>
      <w:r>
        <w:rPr>
          <w:i/>
        </w:rPr>
        <w:t xml:space="preserve">hình </w:t>
      </w:r>
      <w:r>
        <w:br/>
      </w:r>
      <w:r>
        <w:rPr>
          <w:b/>
        </w:rPr>
        <w:t xml:space="preserve">' </w:t>
      </w:r>
      <w:r>
        <w:rPr>
          <w:b/>
        </w:rPr>
        <w:t xml:space="preserve">à </w:t>
      </w:r>
      <w:r>
        <w:rPr>
          <w:b/>
        </w:rPr>
        <w:t xml:space="preserve">tong </w:t>
      </w:r>
      <w:r>
        <w:rPr>
          <w:b/>
        </w:rPr>
        <w:t xml:space="preserve">cả </w:t>
      </w:r>
      <w:r>
        <w:rPr>
          <w:b/>
        </w:rPr>
        <w:t xml:space="preserve">teo. </w:t>
      </w:r>
      <w:r>
        <w:br/>
      </w:r>
      <w:r>
        <w:rPr>
          <w:b/>
        </w:rPr>
        <w:t xml:space="preserve">:à </w:t>
      </w:r>
      <w:r>
        <w:rPr>
          <w:b/>
        </w:rPr>
        <w:t xml:space="preserve">trốn </w:t>
      </w:r>
      <w:r>
        <w:rPr>
          <w:i/>
        </w:rPr>
        <w:t xml:space="preserve">tính từ </w:t>
      </w:r>
      <w:r>
        <w:t xml:space="preserve">(ph., </w:t>
      </w:r>
      <w:r>
        <w:rPr>
          <w:i/>
        </w:rPr>
        <w:t xml:space="preserve">kng). </w:t>
      </w:r>
      <w:r>
        <w:t xml:space="preserve">Quá </w:t>
      </w:r>
      <w:r>
        <w:t xml:space="preserve">đà, </w:t>
      </w:r>
      <w:r>
        <w:t xml:space="preserve">không </w:t>
      </w:r>
      <w:r>
        <w:t xml:space="preserve">nghiêm </w:t>
      </w:r>
      <w:r>
        <w:t xml:space="preserve">úc. </w:t>
      </w:r>
      <w:r>
        <w:t xml:space="preserve">Ăn </w:t>
      </w:r>
      <w:r>
        <w:rPr>
          <w:i/>
        </w:rPr>
        <w:t xml:space="preserve">nôi </w:t>
      </w:r>
      <w:r>
        <w:rPr>
          <w:i/>
        </w:rPr>
        <w:t xml:space="preserve">cà </w:t>
      </w:r>
      <w:r>
        <w:t xml:space="preserve">trớn. </w:t>
      </w:r>
      <w:r>
        <w:br/>
      </w:r>
      <w:r>
        <w:rPr>
          <w:b/>
        </w:rPr>
        <w:t xml:space="preserve">:à </w:t>
      </w:r>
      <w:r>
        <w:rPr>
          <w:b/>
        </w:rPr>
        <w:t xml:space="preserve">vat </w:t>
      </w:r>
      <w:r>
        <w:rPr>
          <w:b/>
        </w:rPr>
        <w:t xml:space="preserve">(cũ,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crauat. </w:t>
      </w:r>
      <w:r>
        <w:br/>
      </w:r>
      <w:r>
        <w:rPr>
          <w:b/>
        </w:rPr>
        <w:t xml:space="preserve">:à </w:t>
      </w:r>
      <w:r>
        <w:rPr>
          <w:b/>
        </w:rPr>
        <w:t xml:space="preserve">xóc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(phương ngữ). </w:t>
      </w:r>
      <w:r>
        <w:t xml:space="preserve">Xấc </w:t>
      </w:r>
      <w:r>
        <w:t xml:space="preserve">lấc. </w:t>
      </w:r>
      <w:r>
        <w:br/>
      </w:r>
      <w:r>
        <w:rPr>
          <w:b/>
        </w:rPr>
        <w:t xml:space="preserve">:ả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bậc </w:t>
      </w:r>
      <w:r>
        <w:t xml:space="preserve">cao </w:t>
      </w:r>
      <w:r>
        <w:br/>
      </w:r>
      <w:r>
        <w:rPr>
          <w:b/>
        </w:rPr>
        <w:t xml:space="preserve">nhất, </w:t>
      </w:r>
      <w:r>
        <w:rPr>
          <w:b/>
        </w:rPr>
        <w:t xml:space="preserve">lớn </w:t>
      </w:r>
      <w:r>
        <w:rPr>
          <w:b/>
        </w:rPr>
        <w:t xml:space="preserve">nhất, </w:t>
      </w:r>
      <w:r>
        <w:rPr>
          <w:b/>
        </w:rPr>
        <w:t xml:space="preserve">đứng </w:t>
      </w:r>
      <w:r>
        <w:rPr>
          <w:b/>
        </w:rPr>
        <w:t xml:space="preserve">hàng </w:t>
      </w:r>
      <w:r>
        <w:rPr>
          <w:b/>
        </w:rPr>
        <w:t xml:space="preserve">đầu </w:t>
      </w:r>
      <w:r>
        <w:rPr>
          <w:b/>
        </w:rPr>
        <w:t xml:space="preserve">trong </w:t>
      </w:r>
      <w:r>
        <w:rPr>
          <w:b/>
        </w:rPr>
        <w:t xml:space="preserve">loại, </w:t>
      </w:r>
      <w:r>
        <w:br/>
      </w:r>
      <w:r>
        <w:rPr>
          <w:b/>
        </w:rPr>
        <w:t xml:space="preserve">ẻ </w:t>
      </w:r>
      <w:r>
        <w:rPr>
          <w:b/>
        </w:rPr>
        <w:t xml:space="preserve">phạm </w:t>
      </w:r>
      <w:r>
        <w:rPr>
          <w:b/>
        </w:rPr>
        <w:t xml:space="preserve">vi </w:t>
      </w:r>
      <w:r>
        <w:rPr>
          <w:b/>
        </w:rPr>
        <w:t xml:space="preserve">hoặc </w:t>
      </w:r>
      <w:r>
        <w:rPr>
          <w:b/>
        </w:rPr>
        <w:t xml:space="preserve">mức </w:t>
      </w:r>
      <w:r>
        <w:rPr>
          <w:b/>
        </w:rPr>
        <w:t xml:space="preserve">độ </w:t>
      </w:r>
      <w:r>
        <w:rPr>
          <w:b/>
        </w:rPr>
        <w:t xml:space="preserve">tác </w:t>
      </w:r>
      <w:r>
        <w:rPr>
          <w:b/>
        </w:rPr>
        <w:t xml:space="preserve">động, </w:t>
      </w:r>
      <w:r>
        <w:rPr>
          <w:b/>
        </w:rPr>
        <w:t xml:space="preserve">chức </w:t>
      </w:r>
      <w:r>
        <w:br/>
      </w:r>
      <w:r>
        <w:rPr>
          <w:b/>
        </w:rPr>
        <w:t xml:space="preserve">năng, </w:t>
      </w:r>
      <w:r>
        <w:rPr>
          <w:b/>
        </w:rPr>
        <w:t xml:space="preserve">giá </w:t>
      </w:r>
      <w:r>
        <w:rPr>
          <w:b/>
        </w:rPr>
        <w:t xml:space="preserve">trị </w:t>
      </w:r>
      <w:r>
        <w:rPr>
          <w:b/>
        </w:rPr>
        <w:t xml:space="preserve">tinh </w:t>
      </w:r>
      <w:r>
        <w:rPr>
          <w:b/>
        </w:rPr>
        <w:t xml:space="preserve">thần, </w:t>
      </w:r>
      <w:r>
        <w:rPr>
          <w:b/>
        </w:rPr>
        <w:t xml:space="preserve">v.v. </w:t>
      </w:r>
      <w:r>
        <w:rPr>
          <w:i/>
        </w:rPr>
        <w:t xml:space="preserve">Biển </w:t>
      </w:r>
      <w:r>
        <w:rPr>
          <w:i/>
        </w:rPr>
        <w:t xml:space="preserve">cá*. </w:t>
      </w:r>
      <w:r>
        <w:t xml:space="preserve">Chớ </w:t>
      </w:r>
      <w:r>
        <w:rPr>
          <w:i/>
        </w:rPr>
        <w:t xml:space="preserve">hấy </w:t>
      </w:r>
      <w:r>
        <w:rPr>
          <w:i/>
        </w:rPr>
        <w:t xml:space="preserve">sóng </w:t>
      </w:r>
      <w:r>
        <w:rPr>
          <w:i/>
        </w:rPr>
        <w:t xml:space="preserve">cả </w:t>
      </w:r>
      <w:r>
        <w:rPr>
          <w:i/>
        </w:rPr>
        <w:t xml:space="preserve">mà </w:t>
      </w:r>
      <w:r>
        <w:t xml:space="preserve">ngã </w:t>
      </w:r>
      <w:r>
        <w:rPr>
          <w:i/>
        </w:rPr>
        <w:t xml:space="preserve">tay </w:t>
      </w:r>
      <w:r>
        <w:t xml:space="preserve">chèo </w:t>
      </w:r>
      <w:r>
        <w:rPr>
          <w:i/>
        </w:rPr>
        <w:t xml:space="preserve">(tục ngữ). </w:t>
      </w:r>
      <w:r>
        <w:rPr>
          <w:i/>
        </w:rPr>
        <w:t xml:space="preserve">Đũa </w:t>
      </w:r>
      <w:r>
        <w:br/>
      </w:r>
      <w:r>
        <w:rPr>
          <w:b/>
        </w:rPr>
        <w:t xml:space="preserve">d*. </w:t>
      </w:r>
      <w:r>
        <w:rPr>
          <w:i/>
        </w:rPr>
        <w:t xml:space="preserve">Con </w:t>
      </w:r>
      <w:r>
        <w:rPr>
          <w:i/>
        </w:rPr>
        <w:t xml:space="preserve">cả. </w:t>
      </w:r>
      <w:r>
        <w:rPr>
          <w:i/>
        </w:rPr>
        <w:t xml:space="preserve">Thợ </w:t>
      </w:r>
      <w:r>
        <w:rPr>
          <w:i/>
        </w:rPr>
        <w:t xml:space="preserve">cả*. </w:t>
      </w:r>
      <w:r>
        <w:t xml:space="preserve">Nghĩa </w:t>
      </w:r>
      <w:r>
        <w:rPr>
          <w:i/>
        </w:rPr>
        <w:t xml:space="preserve">cả. </w:t>
      </w:r>
      <w:r>
        <w:rPr>
          <w:b/>
        </w:rPr>
        <w:t xml:space="preserve">2 </w:t>
      </w:r>
      <w:r>
        <w:t xml:space="preserve">(hay </w:t>
      </w:r>
      <w:r>
        <w:t xml:space="preserve">phụ từ). </w:t>
      </w:r>
      <w:r>
        <w:br/>
      </w:r>
      <w:r>
        <w:rPr>
          <w:b/>
        </w:rPr>
        <w:t xml:space="preserve">dùng </w:t>
      </w:r>
      <w:r>
        <w:rPr>
          <w:b/>
        </w:rPr>
        <w:t xml:space="preserve">phụ </w:t>
      </w:r>
      <w:r>
        <w:rPr>
          <w:b/>
        </w:rPr>
        <w:t xml:space="preserve">trước </w:t>
      </w:r>
      <w:r>
        <w:rPr>
          <w:b/>
        </w:rPr>
        <w:t xml:space="preserve">đg., </w:t>
      </w:r>
      <w:r>
        <w:rPr>
          <w:b/>
        </w:rPr>
        <w:t xml:space="preserve">tính từ). </w:t>
      </w:r>
      <w:r>
        <w:rPr>
          <w:b/>
        </w:rPr>
        <w:t xml:space="preserve">Ở </w:t>
      </w:r>
      <w:r>
        <w:rPr>
          <w:b/>
        </w:rPr>
        <w:t xml:space="preserve">mức </w:t>
      </w:r>
      <w:r>
        <w:rPr>
          <w:b/>
        </w:rPr>
        <w:t xml:space="preserve">cao </w:t>
      </w:r>
      <w:r>
        <w:rPr>
          <w:b/>
        </w:rPr>
        <w:t xml:space="preserve">nhất, </w:t>
      </w:r>
      <w:r>
        <w:br/>
      </w:r>
      <w:r>
        <w:rPr>
          <w:b/>
        </w:rPr>
        <w:t xml:space="preserve">ta </w:t>
      </w:r>
      <w:r>
        <w:rPr>
          <w:b/>
        </w:rPr>
        <w:t xml:space="preserve">nhiều </w:t>
      </w:r>
      <w:r>
        <w:rPr>
          <w:b/>
        </w:rPr>
        <w:t xml:space="preserve">vừa </w:t>
      </w:r>
      <w:r>
        <w:rPr>
          <w:b/>
        </w:rPr>
        <w:t xml:space="preserve">dễ </w:t>
      </w:r>
      <w:r>
        <w:rPr>
          <w:b/>
        </w:rPr>
        <w:t xml:space="preserve">dàng </w:t>
      </w:r>
      <w:r>
        <w:rPr>
          <w:b/>
        </w:rPr>
        <w:t xml:space="preserve">hoặc </w:t>
      </w:r>
      <w:r>
        <w:rPr>
          <w:b/>
        </w:rPr>
        <w:t xml:space="preserve">mạnh </w:t>
      </w:r>
      <w:r>
        <w:rPr>
          <w:b/>
        </w:rPr>
        <w:t xml:space="preserve">mẽ </w:t>
      </w:r>
      <w:r>
        <w:br/>
      </w:r>
      <w:r>
        <w:rPr>
          <w:b/>
        </w:rPr>
        <w:t xml:space="preserve">nói </w:t>
      </w:r>
      <w:r>
        <w:rPr>
          <w:b/>
        </w:rPr>
        <w:t xml:space="preserve">vẻ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hoạt </w:t>
      </w:r>
      <w:r>
        <w:rPr>
          <w:b/>
        </w:rPr>
        <w:t xml:space="preserve">động </w:t>
      </w:r>
      <w:r>
        <w:rPr>
          <w:b/>
        </w:rPr>
        <w:t xml:space="preserve">của </w:t>
      </w:r>
      <w:r>
        <w:rPr>
          <w:b/>
        </w:rPr>
        <w:t xml:space="preserve">con </w:t>
      </w:r>
      <w:r>
        <w:rPr>
          <w:b/>
        </w:rPr>
        <w:t xml:space="preserve">người, </w:t>
      </w:r>
      <w:r>
        <w:br/>
      </w:r>
      <w:r>
        <w:rPr>
          <w:b/>
        </w:rPr>
        <w:t xml:space="preserve">hất </w:t>
      </w:r>
      <w:r>
        <w:rPr>
          <w:b/>
        </w:rPr>
        <w:t xml:space="preserve">là </w:t>
      </w:r>
      <w:r>
        <w:rPr>
          <w:b/>
        </w:rPr>
        <w:t xml:space="preserve">hoạt </w:t>
      </w:r>
      <w:r>
        <w:rPr>
          <w:b/>
        </w:rPr>
        <w:t xml:space="preserve">động </w:t>
      </w:r>
      <w:r>
        <w:rPr>
          <w:b/>
        </w:rPr>
        <w:t xml:space="preserve">tâm </w:t>
      </w:r>
      <w:r>
        <w:t xml:space="preserve">I9). </w:t>
      </w:r>
      <w:r>
        <w:t xml:space="preserve">Cả </w:t>
      </w:r>
      <w:r>
        <w:rPr>
          <w:i/>
        </w:rPr>
        <w:t xml:space="preserve">ăn, </w:t>
      </w:r>
      <w:r>
        <w:rPr>
          <w:i/>
        </w:rPr>
        <w:t xml:space="preserve">cả </w:t>
      </w:r>
      <w:r>
        <w:rPr>
          <w:i/>
        </w:rPr>
        <w:t xml:space="preserve">tiêu. </w:t>
      </w:r>
      <w:r>
        <w:br/>
      </w:r>
      <w:r>
        <w:rPr>
          <w:b/>
        </w:rPr>
        <w:t xml:space="preserve">xi </w:t>
      </w:r>
      <w:r>
        <w:rPr>
          <w:b/>
        </w:rPr>
        <w:t xml:space="preserve">gan*. </w:t>
      </w:r>
      <w:r>
        <w:rPr>
          <w:i/>
        </w:rPr>
        <w:t xml:space="preserve">Cả </w:t>
      </w:r>
      <w:r>
        <w:rPr>
          <w:i/>
        </w:rPr>
        <w:t xml:space="preserve">ghen. </w:t>
      </w:r>
      <w:r>
        <w:t xml:space="preserve">Cả </w:t>
      </w:r>
      <w:r>
        <w:rPr>
          <w:i/>
        </w:rPr>
        <w:t xml:space="preserve">tin". </w:t>
      </w:r>
      <w:r>
        <w:rPr>
          <w:b/>
        </w:rPr>
        <w:t xml:space="preserve">3 </w:t>
      </w:r>
      <w:r>
        <w:t xml:space="preserve">(hay </w:t>
      </w:r>
      <w:r>
        <w:t xml:space="preserve">đại từ). </w:t>
      </w:r>
      <w:r>
        <w:t xml:space="preserve">Có </w:t>
      </w:r>
      <w:r>
        <w:br/>
      </w:r>
      <w:r>
        <w:rPr>
          <w:b/>
        </w:rPr>
        <w:t xml:space="preserve">ố </w:t>
      </w:r>
      <w:r>
        <w:rPr>
          <w:b/>
        </w:rPr>
        <w:t xml:space="preserve">lượng </w:t>
      </w:r>
      <w:r>
        <w:rPr>
          <w:b/>
        </w:rPr>
        <w:t xml:space="preserve">thành </w:t>
      </w:r>
      <w:r>
        <w:rPr>
          <w:b/>
        </w:rPr>
        <w:t xml:space="preserve">phần </w:t>
      </w:r>
      <w:r>
        <w:rPr>
          <w:b/>
        </w:rPr>
        <w:t xml:space="preserve">ở </w:t>
      </w:r>
      <w:r>
        <w:rPr>
          <w:b/>
        </w:rPr>
        <w:t xml:space="preserve">mức </w:t>
      </w:r>
      <w:r>
        <w:rPr>
          <w:b/>
        </w:rPr>
        <w:t xml:space="preserve">tối </w:t>
      </w:r>
      <w:r>
        <w:rPr>
          <w:b/>
        </w:rPr>
        <w:t xml:space="preserve">đa, </w:t>
      </w:r>
      <w:r>
        <w:rPr>
          <w:b/>
        </w:rPr>
        <w:t xml:space="preserve">không </w:t>
      </w:r>
      <w:r>
        <w:t xml:space="preserve">ót </w:t>
      </w:r>
      <w:r>
        <w:rPr>
          <w:i/>
        </w:rPr>
        <w:t xml:space="preserve">một </w:t>
      </w:r>
      <w:r>
        <w:t xml:space="preserve">thành </w:t>
      </w:r>
      <w:r>
        <w:t xml:space="preserve">phần </w:t>
      </w:r>
      <w:r>
        <w:t xml:space="preserve">nào; </w:t>
      </w:r>
      <w:r>
        <w:t xml:space="preserve">hết </w:t>
      </w:r>
      <w:r>
        <w:t xml:space="preserve">thảy. </w:t>
      </w:r>
      <w:r>
        <w:rPr>
          <w:i/>
        </w:rPr>
        <w:t xml:space="preserve">Cá </w:t>
      </w:r>
      <w:r>
        <w:br/>
      </w:r>
      <w:r>
        <w:rPr>
          <w:b/>
        </w:rPr>
        <w:t xml:space="preserve">tước </w:t>
      </w:r>
      <w:r>
        <w:rPr>
          <w:b/>
        </w:rPr>
        <w:t xml:space="preserve">một </w:t>
      </w:r>
      <w:r>
        <w:rPr>
          <w:b/>
        </w:rPr>
        <w:t xml:space="preserve">lòng. </w:t>
      </w:r>
      <w:r>
        <w:rPr>
          <w:b/>
        </w:rPr>
        <w:t xml:space="preserve">Nhà </w:t>
      </w:r>
      <w:r>
        <w:rPr>
          <w:b/>
        </w:rPr>
        <w:t xml:space="preserve">đi </w:t>
      </w:r>
      <w:r>
        <w:rPr>
          <w:b/>
        </w:rPr>
        <w:t xml:space="preserve">uắng </w:t>
      </w:r>
      <w:r>
        <w:rPr>
          <w:b/>
        </w:rPr>
        <w:t xml:space="preserve">cá. </w:t>
      </w:r>
      <w:r>
        <w:rPr>
          <w:b/>
        </w:rPr>
        <w:t xml:space="preserve">II </w:t>
      </w:r>
      <w:r>
        <w:rPr>
          <w:i/>
        </w:rPr>
        <w:t xml:space="preserve">trợ từ </w:t>
      </w:r>
      <w:r>
        <w:t xml:space="preserve">Từ </w:t>
      </w:r>
      <w:r>
        <w:t xml:space="preserve">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mức </w:t>
      </w:r>
      <w:r>
        <w:t xml:space="preserve">độ </w:t>
      </w:r>
      <w:r>
        <w:t xml:space="preserve">cao, </w:t>
      </w:r>
      <w:r>
        <w:br/>
      </w:r>
      <w:r>
        <w:rPr>
          <w:b/>
        </w:rPr>
        <w:t xml:space="preserve">hạm </w:t>
      </w:r>
      <w:r>
        <w:rPr>
          <w:b/>
        </w:rPr>
        <w:t xml:space="preserve">vi </w:t>
      </w:r>
      <w:r>
        <w:rPr>
          <w:b/>
        </w:rPr>
        <w:t xml:space="preserve">không </w:t>
      </w:r>
      <w:r>
        <w:rPr>
          <w:b/>
        </w:rPr>
        <w:t xml:space="preserve">hạn </w:t>
      </w:r>
      <w:r>
        <w:rPr>
          <w:b/>
        </w:rPr>
        <w:t xml:space="preserve">chế </w:t>
      </w:r>
      <w:r>
        <w:rPr>
          <w:b/>
        </w:rPr>
        <w:t xml:space="preserve">của </w:t>
      </w:r>
      <w:r>
        <w:rPr>
          <w:b/>
        </w:rPr>
        <w:t xml:space="preserve">sự </w:t>
      </w:r>
      <w:r>
        <w:rPr>
          <w:b/>
        </w:rPr>
        <w:t xml:space="preserve">việc. </w:t>
      </w:r>
      <w:r>
        <w:t xml:space="preserve">Làm </w:t>
      </w:r>
      <w:r>
        <w:br/>
      </w:r>
      <w:r>
        <w:rPr>
          <w:b/>
        </w:rPr>
        <w:t xml:space="preserve">ả </w:t>
      </w:r>
      <w:r>
        <w:rPr>
          <w:b/>
        </w:rPr>
        <w:t xml:space="preserve">khi </w:t>
      </w:r>
      <w:r>
        <w:rPr>
          <w:b/>
        </w:rPr>
        <w:t xml:space="preserve">trời </w:t>
      </w:r>
      <w:r>
        <w:rPr>
          <w:b/>
        </w:rPr>
        <w:t xml:space="preserve">mưa. </w:t>
      </w:r>
      <w:r>
        <w:t xml:space="preserve">Tiếng </w:t>
      </w:r>
      <w:r>
        <w:rPr>
          <w:i/>
        </w:rPr>
        <w:t xml:space="preserve">trống </w:t>
      </w:r>
      <w:r>
        <w:t xml:space="preserve">nghe </w:t>
      </w:r>
      <w:r>
        <w:rPr>
          <w:i/>
        </w:rPr>
        <w:t xml:space="preserve">điếc </w:t>
      </w:r>
      <w:r>
        <w:rPr>
          <w:i/>
        </w:rPr>
        <w:t xml:space="preserve">cả </w:t>
      </w:r>
      <w:r>
        <w:br/>
      </w:r>
      <w:r>
        <w:rPr>
          <w:b/>
        </w:rPr>
        <w:t xml:space="preserve">3i. </w:t>
      </w:r>
      <w:r>
        <w:t xml:space="preserve">Chẳng </w:t>
      </w:r>
      <w:r>
        <w:rPr>
          <w:i/>
        </w:rPr>
        <w:t xml:space="preserve">ai </w:t>
      </w:r>
      <w:r>
        <w:rPr>
          <w:i/>
        </w:rPr>
        <w:t xml:space="preserve">đến </w:t>
      </w:r>
      <w:r>
        <w:rPr>
          <w:i/>
        </w:rPr>
        <w:t xml:space="preserve">cả. </w:t>
      </w:r>
      <w:r>
        <w:t xml:space="preserve">Ai </w:t>
      </w:r>
      <w:r>
        <w:rPr>
          <w:i/>
        </w:rPr>
        <w:t xml:space="preserve">cũng </w:t>
      </w:r>
      <w:r>
        <w:rPr>
          <w:i/>
        </w:rPr>
        <w:t xml:space="preserve">biết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ả... </w:t>
      </w:r>
      <w:r>
        <w:rPr>
          <w:b/>
        </w:rPr>
        <w:t xml:space="preserve">cả... </w:t>
      </w:r>
      <w:r>
        <w:t xml:space="preserve">(dùng </w:t>
      </w:r>
      <w:r>
        <w:t xml:space="preserve">xen </w:t>
      </w:r>
      <w:r>
        <w:t xml:space="preserve">kẽ </w:t>
      </w:r>
      <w:r>
        <w:t xml:space="preserve">với </w:t>
      </w:r>
      <w:r>
        <w:t xml:space="preserve">hai </w:t>
      </w:r>
      <w:r>
        <w:t xml:space="preserve">danh từ). </w:t>
      </w:r>
      <w:r>
        <w:t xml:space="preserve">Không </w:t>
      </w:r>
      <w:r>
        <w:br/>
      </w:r>
      <w:r>
        <w:rPr>
          <w:b/>
        </w:rPr>
        <w:t xml:space="preserve">ó </w:t>
      </w:r>
      <w:r>
        <w:rPr>
          <w:b/>
        </w:rPr>
        <w:t xml:space="preserve">sự </w:t>
      </w:r>
      <w:r>
        <w:rPr>
          <w:b/>
        </w:rPr>
        <w:t xml:space="preserve">loại </w:t>
      </w:r>
      <w:r>
        <w:rPr>
          <w:b/>
        </w:rPr>
        <w:t xml:space="preserve">trừ </w:t>
      </w:r>
      <w:r>
        <w:rPr>
          <w:b/>
        </w:rPr>
        <w:t xml:space="preserve">nào </w:t>
      </w:r>
      <w:r>
        <w:rPr>
          <w:b/>
        </w:rPr>
        <w:t xml:space="preserve">hết, </w:t>
      </w:r>
      <w:r>
        <w:rPr>
          <w:b/>
        </w:rPr>
        <w:t xml:space="preserve">gồm </w:t>
      </w:r>
      <w:r>
        <w:rPr>
          <w:b/>
        </w:rPr>
        <w:t xml:space="preserve">đủ </w:t>
      </w:r>
      <w:r>
        <w:rPr>
          <w:b/>
        </w:rPr>
        <w:t xml:space="preserve">các </w:t>
      </w:r>
      <w:r>
        <w:t xml:space="preserve">(thường </w:t>
      </w:r>
      <w:r>
        <w:t xml:space="preserve">là </w:t>
      </w:r>
      <w:r>
        <w:br/>
      </w:r>
      <w:r>
        <w:rPr>
          <w:b/>
        </w:rPr>
        <w:t xml:space="preserve">ai) </w:t>
      </w:r>
      <w:r>
        <w:rPr>
          <w:b/>
        </w:rPr>
        <w:t xml:space="preserve">yếu </w:t>
      </w:r>
      <w:r>
        <w:rPr>
          <w:b/>
        </w:rPr>
        <w:t xml:space="preserve">tố, </w:t>
      </w:r>
      <w:r>
        <w:rPr>
          <w:b/>
        </w:rPr>
        <w:t xml:space="preserve">thành </w:t>
      </w:r>
      <w:r>
        <w:rPr>
          <w:b/>
        </w:rPr>
        <w:t xml:space="preserve">phần </w:t>
      </w:r>
      <w:r>
        <w:rPr>
          <w:b/>
        </w:rPr>
        <w:t xml:space="preserve">trong </w:t>
      </w:r>
      <w:r>
        <w:rPr>
          <w:b/>
        </w:rPr>
        <w:t xml:space="preserve">trường </w:t>
      </w:r>
      <w:r>
        <w:rPr>
          <w:b/>
        </w:rPr>
        <w:t xml:space="preserve">hợp </w:t>
      </w:r>
      <w:r>
        <w:rPr>
          <w:b/>
        </w:rPr>
        <w:t xml:space="preserve">chỉ </w:t>
      </w:r>
      <w:r>
        <w:br/>
      </w:r>
      <w:r>
        <w:rPr>
          <w:b/>
        </w:rPr>
        <w:t xml:space="preserve">ó </w:t>
      </w:r>
      <w:r>
        <w:rPr>
          <w:b/>
        </w:rPr>
        <w:t xml:space="preserve">bấy </w:t>
      </w:r>
      <w:r>
        <w:rPr>
          <w:b/>
        </w:rPr>
        <w:t xml:space="preserve">nhiêu </w:t>
      </w:r>
      <w:r>
        <w:rPr>
          <w:b/>
        </w:rPr>
        <w:t xml:space="preserve">yếu </w:t>
      </w:r>
      <w:r>
        <w:rPr>
          <w:b/>
        </w:rPr>
        <w:t xml:space="preserve">tố, </w:t>
      </w:r>
      <w:r>
        <w:rPr>
          <w:b/>
        </w:rPr>
        <w:t xml:space="preserve">thành </w:t>
      </w:r>
      <w:r>
        <w:rPr>
          <w:b/>
        </w:rPr>
        <w:t xml:space="preserve">phân. </w:t>
      </w:r>
      <w:r>
        <w:rPr>
          <w:i/>
        </w:rPr>
        <w:t xml:space="preserve">M4 </w:t>
      </w:r>
      <w:r>
        <w:t xml:space="preserve">cả </w:t>
      </w:r>
      <w:r>
        <w:br/>
      </w:r>
      <w:r>
        <w:rPr>
          <w:b/>
        </w:rPr>
        <w:t xml:space="preserve">gày </w:t>
      </w:r>
      <w:r>
        <w:rPr>
          <w:b/>
        </w:rPr>
        <w:t xml:space="preserve">cả </w:t>
      </w:r>
      <w:r>
        <w:rPr>
          <w:b/>
        </w:rPr>
        <w:t xml:space="preserve">đêm </w:t>
      </w:r>
      <w:r>
        <w:t xml:space="preserve">(Suốt </w:t>
      </w:r>
      <w:r>
        <w:rPr>
          <w:i/>
        </w:rPr>
        <w:t xml:space="preserve">ngày </w:t>
      </w:r>
      <w:r>
        <w:rPr>
          <w:i/>
        </w:rPr>
        <w:t xml:space="preserve">đêm). </w:t>
      </w:r>
      <w:r>
        <w:t xml:space="preserve">Cả </w:t>
      </w:r>
      <w:r>
        <w:rPr>
          <w:i/>
        </w:rPr>
        <w:t xml:space="preserve">anh </w:t>
      </w:r>
      <w:r>
        <w:t xml:space="preserve">cả </w:t>
      </w:r>
      <w:r>
        <w:t xml:space="preserve">tôi </w:t>
      </w:r>
      <w:r>
        <w:br/>
      </w:r>
      <w:r>
        <w:rPr>
          <w:b/>
        </w:rPr>
        <w:t xml:space="preserve">xi </w:t>
      </w:r>
      <w:r>
        <w:rPr>
          <w:b/>
        </w:rPr>
        <w:t xml:space="preserve">hai </w:t>
      </w:r>
      <w:r>
        <w:rPr>
          <w:b/>
        </w:rPr>
        <w:t xml:space="preserve">người </w:t>
      </w:r>
      <w:r>
        <w:rPr>
          <w:b/>
        </w:rPr>
        <w:t xml:space="preserve">chúng </w:t>
      </w:r>
      <w:r>
        <w:rPr>
          <w:b/>
        </w:rPr>
        <w:t xml:space="preserve">ta) </w:t>
      </w:r>
      <w:r>
        <w:rPr>
          <w:b/>
        </w:rPr>
        <w:t xml:space="preserve">đều </w:t>
      </w:r>
      <w:r>
        <w:rPr>
          <w:b/>
        </w:rPr>
        <w:t xml:space="preserve">đi. </w:t>
      </w:r>
      <w:r>
        <w:br/>
      </w:r>
      <w:r>
        <w:rPr>
          <w:b/>
        </w:rPr>
        <w:t xml:space="preserve">ả </w:t>
      </w:r>
      <w:r>
        <w:rPr>
          <w:b/>
        </w:rPr>
        <w:t xml:space="preserve">cái </w:t>
      </w:r>
      <w:r>
        <w:rPr>
          <w:i/>
        </w:rPr>
        <w:t xml:space="preserve">động từ </w:t>
      </w:r>
      <w:r>
        <w:t xml:space="preserve">Quăng </w:t>
      </w:r>
      <w:r>
        <w:t xml:space="preserve">đồng </w:t>
      </w:r>
      <w:r>
        <w:t xml:space="preserve">tiền </w:t>
      </w:r>
      <w:r>
        <w:t xml:space="preserve">cái </w:t>
      </w:r>
      <w:r>
        <w:t xml:space="preserve">cho </w:t>
      </w:r>
      <w:r>
        <w:t xml:space="preserve">lọt </w:t>
      </w:r>
      <w:r>
        <w:br/>
      </w:r>
      <w:r>
        <w:rPr>
          <w:b/>
        </w:rPr>
        <w:t xml:space="preserve">ược </w:t>
      </w:r>
      <w:r>
        <w:rPr>
          <w:b/>
        </w:rPr>
        <w:t xml:space="preserve">vào </w:t>
      </w:r>
      <w:r>
        <w:rPr>
          <w:b/>
        </w:rPr>
        <w:t xml:space="preserve">lỗ </w:t>
      </w:r>
      <w:r>
        <w:rPr>
          <w:b/>
        </w:rPr>
        <w:t xml:space="preserve">đáo </w:t>
      </w:r>
      <w:r>
        <w:rPr>
          <w:b/>
        </w:rPr>
        <w:t xml:space="preserve">trong </w:t>
      </w:r>
      <w:r>
        <w:rPr>
          <w:b/>
        </w:rPr>
        <w:t xml:space="preserve">trò </w:t>
      </w:r>
      <w:r>
        <w:rPr>
          <w:b/>
        </w:rPr>
        <w:t xml:space="preserve">chơi </w:t>
      </w:r>
      <w:r>
        <w:rPr>
          <w:b/>
        </w:rPr>
        <w:t xml:space="preserve">đánh </w:t>
      </w:r>
      <w:r>
        <w:rPr>
          <w:b/>
        </w:rPr>
        <w:t xml:space="preserve">đáo. </w:t>
      </w:r>
      <w:r>
        <w:br/>
      </w:r>
      <w:r>
        <w:rPr>
          <w:b/>
        </w:rPr>
        <w:t xml:space="preserve">ả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Có </w:t>
      </w:r>
      <w:r>
        <w:t xml:space="preserve">gan </w:t>
      </w:r>
      <w:r>
        <w:t xml:space="preserve">to </w:t>
      </w:r>
      <w:r>
        <w:t xml:space="preserve">làm </w:t>
      </w:r>
      <w:r>
        <w:rPr>
          <w:i/>
        </w:rPr>
        <w:t xml:space="preserve">việc </w:t>
      </w:r>
      <w:r>
        <w:t xml:space="preserve">gì; </w:t>
      </w:r>
      <w:r>
        <w:t xml:space="preserve">liều </w:t>
      </w:r>
      <w:r>
        <w:t xml:space="preserve">lĩnh. </w:t>
      </w:r>
      <w:r>
        <w:br/>
      </w:r>
      <w:r>
        <w:rPr>
          <w:b/>
        </w:rPr>
        <w:t xml:space="preserve">ả </w:t>
      </w:r>
      <w:r>
        <w:rPr>
          <w:b/>
        </w:rPr>
        <w:t xml:space="preserve">nể </w:t>
      </w:r>
      <w:r>
        <w:rPr>
          <w:i/>
        </w:rPr>
        <w:t xml:space="preserve">tính từ </w:t>
      </w:r>
      <w:r>
        <w:t xml:space="preserve">Dễ </w:t>
      </w:r>
      <w:r>
        <w:t xml:space="preserve">nể </w:t>
      </w:r>
      <w:r>
        <w:t xml:space="preserve">nang, </w:t>
      </w:r>
      <w:r>
        <w:t xml:space="preserve">không </w:t>
      </w:r>
      <w:r>
        <w:t xml:space="preserve">muốn </w:t>
      </w:r>
      <w:r>
        <w:t xml:space="preserve">làm </w:t>
      </w:r>
      <w:r>
        <w:br/>
      </w:r>
      <w:r>
        <w:rPr>
          <w:b/>
        </w:rPr>
        <w:t xml:space="preserve">hật </w:t>
      </w:r>
      <w:r>
        <w:rPr>
          <w:b/>
        </w:rPr>
        <w:t xml:space="preserve">ý </w:t>
      </w:r>
      <w:r>
        <w:rPr>
          <w:b/>
        </w:rPr>
        <w:t xml:space="preserve">người </w:t>
      </w:r>
      <w:r>
        <w:rPr>
          <w:b/>
        </w:rPr>
        <w:t xml:space="preserve">khác. </w:t>
      </w:r>
      <w:r>
        <w:rPr>
          <w:i/>
        </w:rPr>
        <w:t xml:space="preserve">Tính </w:t>
      </w:r>
      <w:r>
        <w:rPr>
          <w:i/>
        </w:rPr>
        <w:t xml:space="preserve">cả </w:t>
      </w:r>
      <w:r>
        <w:rPr>
          <w:i/>
        </w:rPr>
        <w:t xml:space="preserve">nể. </w:t>
      </w:r>
      <w:r>
        <w:t xml:space="preserve">Vì </w:t>
      </w:r>
      <w:r>
        <w:t xml:space="preserve">cả </w:t>
      </w:r>
      <w:r>
        <w:rPr>
          <w:i/>
        </w:rPr>
        <w:t xml:space="preserve">nể </w:t>
      </w:r>
      <w:r>
        <w:rPr>
          <w:i/>
        </w:rPr>
        <w:t xml:space="preserve">niên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đấu </w:t>
      </w:r>
      <w:r>
        <w:rPr>
          <w:b/>
        </w:rPr>
        <w:t xml:space="preserve">tranh. </w:t>
      </w:r>
      <w:r>
        <w:br/>
      </w:r>
      <w:r>
        <w:rPr>
          <w:b/>
        </w:rPr>
        <w:t xml:space="preserve">ả </w:t>
      </w:r>
      <w:r>
        <w:rPr>
          <w:b/>
        </w:rPr>
        <w:t xml:space="preserve">nghĩ </w:t>
      </w:r>
      <w:r>
        <w:rPr>
          <w:i/>
        </w:rPr>
        <w:t xml:space="preserve">tính từ </w:t>
      </w:r>
      <w:r>
        <w:t xml:space="preserve">Hay </w:t>
      </w:r>
      <w:r>
        <w:t xml:space="preserve">nghĩ </w:t>
      </w:r>
      <w:r>
        <w:t xml:space="preserve">ngợi, </w:t>
      </w:r>
      <w:r>
        <w:t xml:space="preserve">không </w:t>
      </w:r>
      <w:r>
        <w:t xml:space="preserve">thể </w:t>
      </w:r>
      <w:r>
        <w:t xml:space="preserve">điểm </w:t>
      </w:r>
      <w:r>
        <w:br/>
      </w:r>
      <w:r>
        <w:rPr>
          <w:b/>
        </w:rPr>
        <w:t xml:space="preserve">hiên </w:t>
      </w:r>
      <w:r>
        <w:rPr>
          <w:b/>
        </w:rPr>
        <w:t xml:space="preserve">và </w:t>
      </w:r>
      <w:r>
        <w:rPr>
          <w:b/>
        </w:rPr>
        <w:t xml:space="preserve">vô </w:t>
      </w:r>
      <w:r>
        <w:rPr>
          <w:b/>
        </w:rPr>
        <w:t xml:space="preserve">tư. </w:t>
      </w:r>
      <w:r>
        <w:t xml:space="preserve">Tính </w:t>
      </w:r>
      <w:r>
        <w:rPr>
          <w:i/>
        </w:rPr>
        <w:t xml:space="preserve">cả </w:t>
      </w:r>
      <w:r>
        <w:rPr>
          <w:i/>
        </w:rPr>
        <w:t xml:space="preserve">nghĩ. </w:t>
      </w:r>
      <w:r>
        <w:br/>
      </w:r>
      <w:r>
        <w:rPr>
          <w:b/>
        </w:rPr>
        <w:t xml:space="preserve">ả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(và </w:t>
      </w:r>
      <w:r>
        <w:t xml:space="preserve">tính từ). </w:t>
      </w:r>
      <w:r>
        <w:rPr>
          <w:i/>
        </w:rPr>
        <w:t xml:space="preserve">(cũ, </w:t>
      </w:r>
      <w:r>
        <w:t xml:space="preserve">hoặc </w:t>
      </w:r>
      <w:r>
        <w:t xml:space="preserve">khẩu ngữ). </w:t>
      </w:r>
      <w:r>
        <w:t xml:space="preserve">Quả </w:t>
      </w:r>
      <w:r>
        <w:br/>
      </w:r>
      <w:r>
        <w:rPr>
          <w:b/>
        </w:rPr>
        <w:t xml:space="preserve">uyết. </w:t>
      </w:r>
      <w:r>
        <w:t xml:space="preserve">Nói </w:t>
      </w:r>
      <w:r>
        <w:rPr>
          <w:i/>
        </w:rPr>
        <w:t xml:space="preserve">cả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cả </w:t>
      </w:r>
      <w:r>
        <w:rPr>
          <w:b/>
        </w:rPr>
        <w:t xml:space="preserve">thảy </w:t>
      </w:r>
      <w:r>
        <w:rPr>
          <w:i/>
        </w:rPr>
        <w:t xml:space="preserve">đại từ </w:t>
      </w:r>
      <w:r>
        <w:t xml:space="preserve">(khẩu ngữ). </w:t>
      </w:r>
      <w:r>
        <w:t xml:space="preserve">Số </w:t>
      </w:r>
      <w:r>
        <w:t xml:space="preserve">lượng </w:t>
      </w:r>
      <w:r>
        <w:t xml:space="preserve">tính </w:t>
      </w:r>
      <w:r>
        <w:t xml:space="preserve">gộp </w:t>
      </w:r>
      <w:r>
        <w:t xml:space="preserve">lại </w:t>
      </w:r>
      <w:r>
        <w:t xml:space="preserve">toàn </w:t>
      </w:r>
      <w:r>
        <w:t xml:space="preserve">bộ; </w:t>
      </w:r>
      <w:r>
        <w:t xml:space="preserve">tất </w:t>
      </w:r>
      <w:r>
        <w:t xml:space="preserve">cả.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năm </w:t>
      </w:r>
      <w:r>
        <w:rPr>
          <w:i/>
        </w:rPr>
        <w:t xml:space="preserve">người </w:t>
      </w:r>
      <w:r>
        <w:rPr>
          <w:i/>
        </w:rPr>
        <w:t xml:space="preserve">cả </w:t>
      </w:r>
      <w:r>
        <w:rPr>
          <w:i/>
        </w:rPr>
        <w:t xml:space="preserve">thảy. </w:t>
      </w:r>
      <w:r>
        <w:t xml:space="preserve">cả </w:t>
      </w:r>
      <w:r>
        <w:t xml:space="preserve">then </w:t>
      </w:r>
      <w:r>
        <w:t xml:space="preserve">tính từ </w:t>
      </w:r>
      <w:r>
        <w:t xml:space="preserve">Hay </w:t>
      </w:r>
      <w:r>
        <w:t xml:space="preserve">thẹn, </w:t>
      </w:r>
      <w:r>
        <w:t xml:space="preserve">dễ </w:t>
      </w:r>
      <w:r>
        <w:t xml:space="preserve">xấu </w:t>
      </w:r>
      <w:r>
        <w:t xml:space="preserve">hổ, </w:t>
      </w:r>
      <w:r>
        <w:t xml:space="preserve">thiếu </w:t>
      </w:r>
      <w:r>
        <w:t xml:space="preserve">tự </w:t>
      </w:r>
      <w:r>
        <w:t xml:space="preserve">nhiên, </w:t>
      </w:r>
      <w:r>
        <w:t xml:space="preserve">mạnh </w:t>
      </w:r>
      <w:r>
        <w:t xml:space="preserve">bạo. </w:t>
      </w:r>
      <w:r>
        <w:t xml:space="preserve">Tính </w:t>
      </w:r>
      <w:r>
        <w:rPr>
          <w:i/>
        </w:rPr>
        <w:t xml:space="preserve">cả </w:t>
      </w:r>
      <w:r>
        <w:rPr>
          <w:i/>
        </w:rPr>
        <w:t xml:space="preserve">theẹn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rPr>
          <w:i/>
        </w:rPr>
        <w:t xml:space="preserve">gái. </w:t>
      </w:r>
      <w:r>
        <w:t xml:space="preserve">Cả </w:t>
      </w:r>
      <w:r>
        <w:rPr>
          <w:i/>
        </w:rPr>
        <w:t xml:space="preserve">theẹn, </w:t>
      </w:r>
      <w:r>
        <w:t xml:space="preserve">không </w:t>
      </w:r>
      <w:r>
        <w:t xml:space="preserve">chịu </w:t>
      </w:r>
      <w:r>
        <w:rPr>
          <w:i/>
        </w:rPr>
        <w:t xml:space="preserve">hát. </w:t>
      </w:r>
      <w:r>
        <w:br/>
      </w:r>
      <w:r>
        <w:rPr>
          <w:b/>
        </w:rPr>
        <w:t xml:space="preserve">cả </w:t>
      </w:r>
      <w:r>
        <w:rPr>
          <w:b/>
        </w:rPr>
        <w:t xml:space="preserve">thể </w:t>
      </w:r>
      <w:r>
        <w:rPr>
          <w:i/>
        </w:rPr>
        <w:t xml:space="preserve">phụ từ </w:t>
      </w:r>
      <w:r>
        <w:t xml:space="preserve">(kng.)).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Luôn </w:t>
      </w:r>
      <w:r>
        <w:t xml:space="preserve">một </w:t>
      </w:r>
      <w:r>
        <w:t xml:space="preserve">thể, </w:t>
      </w:r>
      <w:r>
        <w:t xml:space="preserve">cùng </w:t>
      </w:r>
      <w:r>
        <w:t xml:space="preserve">một </w:t>
      </w:r>
      <w:r>
        <w:t xml:space="preserve">lúc. </w:t>
      </w:r>
      <w:r>
        <w:rPr>
          <w:i/>
        </w:rPr>
        <w:t xml:space="preserve">Đợi </w:t>
      </w:r>
      <w:r>
        <w:rPr>
          <w:i/>
        </w:rPr>
        <w:t xml:space="preserve">đông </w:t>
      </w:r>
      <w:r>
        <w:rPr>
          <w:i/>
        </w:rPr>
        <w:t xml:space="preserve">đủ </w:t>
      </w:r>
      <w:r>
        <w:t xml:space="preserve">cùng </w:t>
      </w:r>
      <w:r>
        <w:rPr>
          <w:i/>
        </w:rPr>
        <w:t xml:space="preserve">đi </w:t>
      </w:r>
      <w:r>
        <w:rPr>
          <w:i/>
        </w:rPr>
        <w:t xml:space="preserve">cả </w:t>
      </w:r>
      <w:r>
        <w:rPr>
          <w:i/>
        </w:rPr>
        <w:t xml:space="preserve">thể. </w:t>
      </w:r>
      <w:r>
        <w:rPr>
          <w:i/>
        </w:rPr>
        <w:t xml:space="preserve">Làm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t xml:space="preserve">thể </w:t>
      </w:r>
      <w:r>
        <w:t xml:space="preserve">cho </w:t>
      </w:r>
      <w:r>
        <w:t xml:space="preserve">chóng </w:t>
      </w:r>
      <w:r>
        <w:t xml:space="preserve">xong. </w:t>
      </w:r>
      <w:r>
        <w:br/>
      </w:r>
      <w:r>
        <w:rPr>
          <w:b/>
        </w:rPr>
        <w:t xml:space="preserve">cả </w:t>
      </w:r>
      <w:r>
        <w:rPr>
          <w:b/>
        </w:rPr>
        <w:t xml:space="preserve">tin </w:t>
      </w:r>
      <w:r>
        <w:rPr>
          <w:i/>
        </w:rPr>
        <w:t xml:space="preserve">tính từ </w:t>
      </w:r>
      <w:r>
        <w:t xml:space="preserve">Tin </w:t>
      </w:r>
      <w:r>
        <w:t xml:space="preserve">ngay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dãi, </w:t>
      </w:r>
      <w:r>
        <w:t xml:space="preserve">thiếu </w:t>
      </w:r>
      <w:r>
        <w:t xml:space="preserve">suy </w:t>
      </w:r>
      <w:r>
        <w:t xml:space="preserve">xét. </w:t>
      </w:r>
      <w:r>
        <w:rPr>
          <w:i/>
        </w:rPr>
        <w:t xml:space="preserve">Tính </w:t>
      </w:r>
      <w:r>
        <w:rPr>
          <w:i/>
        </w:rPr>
        <w:t xml:space="preserve">nhẹ </w:t>
      </w:r>
      <w:r>
        <w:rPr>
          <w:i/>
        </w:rPr>
        <w:t xml:space="preserve">dạ, </w:t>
      </w:r>
      <w:r>
        <w:rPr>
          <w:i/>
        </w:rPr>
        <w:t xml:space="preserve">cả </w:t>
      </w:r>
      <w:r>
        <w:rPr>
          <w:i/>
        </w:rPr>
        <w:t xml:space="preserve">tin. </w:t>
      </w:r>
      <w:r>
        <w:br/>
      </w:r>
      <w:r>
        <w:rPr>
          <w:b/>
        </w:rPr>
        <w:t xml:space="preserve">cả </w:t>
      </w:r>
      <w:r>
        <w:rPr>
          <w:b/>
        </w:rPr>
        <w:t xml:space="preserve">vú </w:t>
      </w:r>
      <w:r>
        <w:rPr>
          <w:b/>
        </w:rPr>
        <w:t xml:space="preserve">lấp </w:t>
      </w:r>
      <w:r>
        <w:rPr>
          <w:b/>
        </w:rPr>
        <w:t xml:space="preserve">miệng </w:t>
      </w:r>
      <w:r>
        <w:rPr>
          <w:b/>
        </w:rPr>
        <w:t xml:space="preserve">em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lấy. </w:t>
      </w:r>
      <w:r>
        <w:t xml:space="preserve">thế </w:t>
      </w:r>
      <w:r>
        <w:t xml:space="preserve">người </w:t>
      </w:r>
      <w:r>
        <w:t xml:space="preserve">trên </w:t>
      </w:r>
      <w:r>
        <w:t xml:space="preserve">nói </w:t>
      </w:r>
      <w:r>
        <w:t xml:space="preserve">át </w:t>
      </w:r>
      <w:r>
        <w:t xml:space="preserve">người </w:t>
      </w:r>
      <w:r>
        <w:t xml:space="preserve">dưới. </w:t>
      </w:r>
      <w:r>
        <w:t xml:space="preserve">cá,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thở </w:t>
      </w:r>
      <w:r>
        <w:t xml:space="preserve">bằng </w:t>
      </w:r>
      <w:r>
        <w:t xml:space="preserve">mang, </w:t>
      </w:r>
      <w:r>
        <w:t xml:space="preserve">bơi </w:t>
      </w:r>
      <w:r>
        <w:t xml:space="preserve">bằng </w:t>
      </w:r>
      <w:r>
        <w:t xml:space="preserve">vây. </w:t>
      </w:r>
      <w:r>
        <w:t xml:space="preserve">Cá </w:t>
      </w:r>
      <w:r>
        <w:rPr>
          <w:i/>
        </w:rPr>
        <w:t xml:space="preserve">nước </w:t>
      </w:r>
      <w:r>
        <w:t xml:space="preserve">ngọt. </w:t>
      </w:r>
      <w:r>
        <w:t xml:space="preserve">Câu </w:t>
      </w:r>
      <w:r>
        <w:rPr>
          <w:i/>
        </w:rPr>
        <w:t xml:space="preserve">cá. </w:t>
      </w:r>
      <w:r>
        <w:t xml:space="preserve">Ao </w:t>
      </w:r>
      <w:r>
        <w:rPr>
          <w:i/>
        </w:rPr>
        <w:t xml:space="preserve">sâu </w:t>
      </w:r>
      <w:r>
        <w:rPr>
          <w:i/>
        </w:rPr>
        <w:t xml:space="preserve">tốt </w:t>
      </w:r>
      <w:r>
        <w:rPr>
          <w:i/>
        </w:rPr>
        <w:t xml:space="preserve">cá </w:t>
      </w:r>
      <w:r>
        <w:t xml:space="preserve">(tục ngữ). </w:t>
      </w:r>
      <w:r>
        <w:br/>
      </w:r>
      <w:r>
        <w:rPr>
          <w:b/>
        </w:rPr>
        <w:t xml:space="preserve">cá,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Miếng </w:t>
      </w:r>
      <w:r>
        <w:t xml:space="preserve">gỗ </w:t>
      </w:r>
      <w:r>
        <w:t xml:space="preserve">để </w:t>
      </w:r>
      <w:r>
        <w:t xml:space="preserve">giữ </w:t>
      </w:r>
      <w:r>
        <w:t xml:space="preserve">chặt </w:t>
      </w:r>
      <w:r>
        <w:t xml:space="preserve">mộng </w:t>
      </w:r>
      <w:r>
        <w:t xml:space="preserve">khi </w:t>
      </w:r>
      <w:r>
        <w:t xml:space="preserve">lắp </w:t>
      </w:r>
      <w:r>
        <w:t xml:space="preserve">ghép. </w:t>
      </w:r>
      <w:r>
        <w:rPr>
          <w:i/>
        </w:rPr>
        <w:t xml:space="preserve">Cá </w:t>
      </w:r>
      <w:r>
        <w:rPr>
          <w:i/>
        </w:rPr>
        <w:t xml:space="preserve">áo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Miếng </w:t>
      </w:r>
      <w:r>
        <w:t xml:space="preserve">cứng </w:t>
      </w:r>
      <w:r>
        <w:t xml:space="preserve">cài </w:t>
      </w:r>
      <w:r>
        <w:t xml:space="preserve">vào </w:t>
      </w:r>
      <w:r>
        <w:t xml:space="preserve">cạnh </w:t>
      </w:r>
      <w:r>
        <w:t xml:space="preserve">đứng </w:t>
      </w:r>
      <w:r>
        <w:t xml:space="preserve">của </w:t>
      </w:r>
      <w:r>
        <w:t xml:space="preserve">răng </w:t>
      </w:r>
      <w:r>
        <w:t xml:space="preserve">trong </w:t>
      </w:r>
      <w:r>
        <w:t xml:space="preserve">bộ </w:t>
      </w:r>
      <w:r>
        <w:t xml:space="preserve">bánh </w:t>
      </w:r>
      <w:r>
        <w:t xml:space="preserve">cóc, </w:t>
      </w:r>
      <w:r>
        <w:t xml:space="preserve">làm </w:t>
      </w:r>
      <w:r>
        <w:t xml:space="preserve">cho </w:t>
      </w:r>
      <w:r>
        <w:t xml:space="preserve">bánh </w:t>
      </w:r>
      <w:r>
        <w:t xml:space="preserve">răng </w:t>
      </w:r>
      <w:r>
        <w:t xml:space="preserve">chỉ </w:t>
      </w:r>
      <w:r>
        <w:t xml:space="preserve">quay </w:t>
      </w:r>
      <w:r>
        <w:t xml:space="preserve">được </w:t>
      </w:r>
      <w:r>
        <w:t xml:space="preserve">một </w:t>
      </w:r>
      <w:r>
        <w:t xml:space="preserve">chiều. </w:t>
      </w:r>
      <w:r>
        <w:rPr>
          <w:i/>
        </w:rPr>
        <w:t xml:space="preserve">Cá </w:t>
      </w:r>
      <w:r>
        <w:rPr>
          <w:i/>
        </w:rPr>
        <w:t xml:space="preserve">líp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t xml:space="preserve">Xe </w:t>
      </w:r>
      <w:r>
        <w:rPr>
          <w:i/>
        </w:rPr>
        <w:t xml:space="preserve">bị </w:t>
      </w:r>
      <w:r>
        <w:rPr>
          <w:i/>
        </w:rPr>
        <w:t xml:space="preserve">sập </w:t>
      </w:r>
      <w:r>
        <w:rPr>
          <w:i/>
        </w:rPr>
        <w:t xml:space="preserve">cá. </w:t>
      </w:r>
      <w:r>
        <w:br/>
      </w:r>
      <w:r>
        <w:rPr>
          <w:b/>
        </w:rPr>
        <w:t xml:space="preserve">cá, </w:t>
      </w:r>
      <w:r>
        <w:rPr>
          <w:i/>
        </w:rPr>
        <w:t xml:space="preserve">danh từ </w:t>
      </w:r>
      <w:r>
        <w:t xml:space="preserve">Miếng </w:t>
      </w:r>
      <w:r>
        <w:t xml:space="preserve">sắt </w:t>
      </w:r>
      <w:r>
        <w:t xml:space="preserve">đóng </w:t>
      </w:r>
      <w:r>
        <w:t xml:space="preserve">vào </w:t>
      </w:r>
      <w:r>
        <w:t xml:space="preserve">đế </w:t>
      </w:r>
      <w:r>
        <w:t xml:space="preserve">giày </w:t>
      </w:r>
      <w:r>
        <w:t xml:space="preserve">da </w:t>
      </w:r>
      <w:r>
        <w:t xml:space="preserve">để </w:t>
      </w:r>
      <w:r>
        <w:t xml:space="preserve">đi </w:t>
      </w:r>
      <w:r>
        <w:t xml:space="preserve">cho </w:t>
      </w:r>
      <w:r>
        <w:t xml:space="preserve">đỡ </w:t>
      </w:r>
      <w:r>
        <w:t xml:space="preserve">mòn. </w:t>
      </w:r>
      <w:r>
        <w:br/>
      </w:r>
      <w:r>
        <w:rPr>
          <w:b/>
        </w:rPr>
        <w:t xml:space="preserve">cá,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Cuộc, </w:t>
      </w:r>
      <w:r>
        <w:t xml:space="preserve">đánh </w:t>
      </w:r>
      <w:r>
        <w:t xml:space="preserve">cuộc.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thân </w:t>
      </w:r>
      <w:r>
        <w:t xml:space="preserve">dẹp, </w:t>
      </w:r>
      <w:r>
        <w:t xml:space="preserve">màu </w:t>
      </w:r>
      <w:r>
        <w:t xml:space="preserve">trắng </w:t>
      </w:r>
      <w:r>
        <w:t xml:space="preserve">nhạt </w:t>
      </w:r>
      <w:r>
        <w:t xml:space="preserve">như </w:t>
      </w:r>
      <w:r>
        <w:t xml:space="preserve">bạc.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bạc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thu, </w:t>
      </w:r>
      <w:r>
        <w:t xml:space="preserve">thân </w:t>
      </w:r>
      <w:r>
        <w:t xml:space="preserve">và </w:t>
      </w:r>
      <w:r>
        <w:t xml:space="preserve">má </w:t>
      </w:r>
      <w:r>
        <w:t xml:space="preserve">có </w:t>
      </w:r>
      <w:r>
        <w:t xml:space="preserve">vẩy </w:t>
      </w:r>
      <w:r>
        <w:t xml:space="preserve">nhỏ, </w:t>
      </w:r>
      <w:r>
        <w:t xml:space="preserve">màu </w:t>
      </w:r>
      <w:r>
        <w:t xml:space="preserve">trắng </w:t>
      </w:r>
      <w:r>
        <w:t xml:space="preserve">nhạt.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be </w:t>
      </w:r>
      <w:r>
        <w:rPr>
          <w:b/>
        </w:rPr>
        <w:t xml:space="preserve">d.x. </w:t>
      </w:r>
      <w:r>
        <w:rPr>
          <w:b/>
        </w:rPr>
        <w:t xml:space="preserve">cá </w:t>
      </w:r>
      <w:r>
        <w:rPr>
          <w:b/>
        </w:rPr>
        <w:t xml:space="preserve">đề.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t xml:space="preserve">Riêng </w:t>
      </w:r>
      <w:r>
        <w:t xml:space="preserve">lẻ,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phổ </w:t>
      </w:r>
      <w:r>
        <w:t xml:space="preserve">biến </w:t>
      </w:r>
      <w:r>
        <w:t xml:space="preserve">hoặc </w:t>
      </w:r>
      <w:r>
        <w:t xml:space="preserve">điển </w:t>
      </w:r>
      <w:r>
        <w:t xml:space="preserve">hình.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cá </w:t>
      </w:r>
      <w:r>
        <w:rPr>
          <w:i/>
        </w:rPr>
        <w:t xml:space="preserve">biệt. </w:t>
      </w:r>
      <w:r>
        <w:t xml:space="preserve">Cá </w:t>
      </w:r>
      <w:r>
        <w:t xml:space="preserve">biệt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biệt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(nhân </w:t>
      </w:r>
      <w:r>
        <w:t xml:space="preserve">vật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thuật)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cá </w:t>
      </w:r>
      <w:r>
        <w:t xml:space="preserve">biệt </w:t>
      </w:r>
      <w:r>
        <w:t xml:space="preserve">nổi </w:t>
      </w:r>
      <w:r>
        <w:t xml:space="preserve">bật.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ngạnh, </w:t>
      </w:r>
      <w:r>
        <w:t xml:space="preserve">da </w:t>
      </w:r>
      <w:r>
        <w:t xml:space="preserve">trơn, </w:t>
      </w:r>
      <w:r>
        <w:t xml:space="preserve">đầu </w:t>
      </w:r>
      <w:r>
        <w:t xml:space="preserve">bẹt, </w:t>
      </w:r>
      <w:r>
        <w:t xml:space="preserve">có </w:t>
      </w:r>
      <w:r>
        <w:t xml:space="preserve">bốn </w:t>
      </w:r>
      <w:r>
        <w:t xml:space="preserve">đôi </w:t>
      </w:r>
      <w:r>
        <w:t xml:space="preserve">râu.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bỗng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bụng </w:t>
      </w:r>
      <w:r>
        <w:t xml:space="preserve">to, </w:t>
      </w:r>
      <w:r>
        <w:t xml:space="preserve">ruột </w:t>
      </w:r>
      <w:r>
        <w:t xml:space="preserve">dài, </w:t>
      </w:r>
      <w:r>
        <w:t xml:space="preserve">chuyên </w:t>
      </w:r>
      <w:r>
        <w:t xml:space="preserve">ăn </w:t>
      </w:r>
      <w:r>
        <w:t xml:space="preserve">lá </w:t>
      </w:r>
      <w:r>
        <w:t xml:space="preserve">và </w:t>
      </w:r>
      <w:r>
        <w:t xml:space="preserve">quả </w:t>
      </w:r>
      <w:r>
        <w:t xml:space="preserve">cây.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bống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ngọt, </w:t>
      </w:r>
      <w:r>
        <w:t xml:space="preserve">thân </w:t>
      </w:r>
      <w:r>
        <w:t xml:space="preserve">tròn </w:t>
      </w:r>
      <w:r>
        <w:t xml:space="preserve">dài, </w:t>
      </w:r>
      <w:r>
        <w:t xml:space="preserve">mắt </w:t>
      </w:r>
      <w:r>
        <w:t xml:space="preserve">bé </w:t>
      </w:r>
      <w:r>
        <w:t xml:space="preserve">và </w:t>
      </w:r>
      <w:r>
        <w:t xml:space="preserve">ở </w:t>
      </w:r>
      <w:r>
        <w:t xml:space="preserve">sát </w:t>
      </w:r>
      <w:r>
        <w:t xml:space="preserve">nhau, </w:t>
      </w:r>
      <w:r>
        <w:t xml:space="preserve">hàm </w:t>
      </w:r>
      <w:r>
        <w:t xml:space="preserve">dưới </w:t>
      </w:r>
      <w:r>
        <w:t xml:space="preserve">nhô </w:t>
      </w:r>
      <w:r>
        <w:t xml:space="preserve">ra.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bống </w:t>
      </w:r>
      <w:r>
        <w:rPr>
          <w:b/>
        </w:rPr>
        <w:t xml:space="preserve">mú </w:t>
      </w:r>
      <w:r>
        <w:rPr>
          <w:i/>
        </w:rPr>
        <w:t xml:space="preserve">danh từ </w:t>
      </w:r>
      <w:r>
        <w:t xml:space="preserve">Cá </w:t>
      </w:r>
      <w:r>
        <w:t xml:space="preserve">bống </w:t>
      </w:r>
      <w:r>
        <w:t xml:space="preserve">nhỏ </w:t>
      </w:r>
      <w:r>
        <w:t xml:space="preserve">sống </w:t>
      </w:r>
      <w:r>
        <w:t xml:space="preserve">dọc </w:t>
      </w:r>
      <w:r>
        <w:t xml:space="preserve">bờ </w:t>
      </w:r>
      <w:r>
        <w:t xml:space="preserve">biển, </w:t>
      </w:r>
      <w:r>
        <w:t xml:space="preserve">trông </w:t>
      </w:r>
      <w:r>
        <w:t xml:space="preserve">hơi </w:t>
      </w:r>
      <w:r>
        <w:t xml:space="preserve">giống </w:t>
      </w:r>
      <w:r>
        <w:t xml:space="preserve">con </w:t>
      </w:r>
      <w:r>
        <w:t xml:space="preserve">cá </w:t>
      </w:r>
      <w:r>
        <w:t xml:space="preserve">mú.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