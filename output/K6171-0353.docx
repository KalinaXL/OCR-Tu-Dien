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đổi. </w:t>
      </w:r>
      <w:r>
        <w:rPr>
          <w:b/>
        </w:rPr>
        <w:t xml:space="preserve">Lại </w:t>
      </w:r>
      <w:r>
        <w:rPr>
          <w:b/>
        </w:rPr>
        <w:t xml:space="preserve">sức*. </w:t>
      </w:r>
      <w:r>
        <w:rPr>
          <w:b/>
        </w:rPr>
        <w:t xml:space="preserve">Lại </w:t>
      </w:r>
      <w:r>
        <w:rPr>
          <w:b/>
        </w:rPr>
        <w:t xml:space="preserve">hồn*. </w:t>
      </w:r>
      <w:r>
        <w:rPr>
          <w:b/>
        </w:rPr>
        <w:t xml:space="preserve">Lại </w:t>
      </w:r>
      <w:r>
        <w:rPr>
          <w:b/>
        </w:rPr>
        <w:t xml:space="preserve">gạo*. </w:t>
      </w:r>
      <w:r>
        <w:rPr>
          <w:b/>
        </w:rPr>
        <w:t xml:space="preserve">l\ </w:t>
      </w:r>
      <w:r>
        <w:rPr>
          <w:i/>
        </w:rPr>
        <w:t xml:space="preserve">phụ từ </w:t>
      </w:r>
      <w:r>
        <w:t xml:space="preserve">(dùng </w:t>
      </w:r>
      <w:r>
        <w:t xml:space="preserve">phụ </w:t>
      </w:r>
      <w:r>
        <w:t xml:space="preserve">trước </w:t>
      </w:r>
      <w:r>
        <w:t xml:space="preserve">động từ). </w:t>
      </w:r>
      <w:r>
        <w:rPr>
          <w:b/>
        </w:rPr>
        <w:t xml:space="preserve">1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tính </w:t>
      </w:r>
      <w:r>
        <w:t xml:space="preserve">chất </w:t>
      </w:r>
      <w:r>
        <w:t xml:space="preserve">lặp, </w:t>
      </w:r>
      <w:r>
        <w:t xml:space="preserve">tái </w:t>
      </w:r>
      <w:r>
        <w:t xml:space="preserve">diễn </w:t>
      </w:r>
      <w:r>
        <w:t xml:space="preserve">hay </w:t>
      </w:r>
      <w:r>
        <w:t xml:space="preserve">tiếp </w:t>
      </w:r>
      <w:r>
        <w:t xml:space="preserve">nối </w:t>
      </w:r>
      <w:r>
        <w:t xml:space="preserve">của </w:t>
      </w:r>
      <w:r>
        <w:t xml:space="preserve">một </w:t>
      </w:r>
      <w:r>
        <w:t xml:space="preserve">hoạt </w:t>
      </w:r>
      <w:r>
        <w:t xml:space="preserve">động, </w:t>
      </w:r>
      <w:r>
        <w:t xml:space="preserve">một </w:t>
      </w:r>
      <w:r>
        <w:t xml:space="preserve">hiện </w:t>
      </w:r>
      <w:r>
        <w:t xml:space="preserve">tượng. </w:t>
      </w:r>
      <w:r>
        <w:t xml:space="preserve">Trời </w:t>
      </w:r>
      <w:r>
        <w:t xml:space="preserve">lại </w:t>
      </w:r>
      <w:r>
        <w:t xml:space="preserve">mưa. </w:t>
      </w:r>
      <w:r>
        <w:t xml:space="preserve">Thằng </w:t>
      </w:r>
      <w:r>
        <w:t xml:space="preserve">nhỏ </w:t>
      </w:r>
      <w:r>
        <w:t xml:space="preserve">lớn </w:t>
      </w:r>
      <w:r>
        <w:t xml:space="preserve">lên, </w:t>
      </w:r>
      <w:r>
        <w:t xml:space="preserve">chắc </w:t>
      </w:r>
      <w:r>
        <w:t xml:space="preserve">lại </w:t>
      </w:r>
      <w:r>
        <w:t xml:space="preserve">giống </w:t>
      </w:r>
      <w:r>
        <w:t xml:space="preserve">bố. </w:t>
      </w:r>
      <w:r>
        <w:t xml:space="preserve">Đâu </w:t>
      </w:r>
      <w:r>
        <w:t xml:space="preserve">lại </w:t>
      </w:r>
      <w:r>
        <w:t xml:space="preserve">vào </w:t>
      </w:r>
      <w:r>
        <w:t xml:space="preserve">đấy </w:t>
      </w:r>
      <w:r>
        <w:t xml:space="preserve">cả. </w:t>
      </w:r>
      <w:r>
        <w:rPr>
          <w:b/>
        </w:rPr>
        <w:t xml:space="preserve">2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tính </w:t>
      </w:r>
      <w:r>
        <w:t xml:space="preserve">chất </w:t>
      </w:r>
      <w:r>
        <w:t xml:space="preserve">trái </w:t>
      </w:r>
      <w:r>
        <w:t xml:space="preserve">với </w:t>
      </w:r>
      <w:r>
        <w:t xml:space="preserve">lẽ </w:t>
      </w:r>
      <w:r>
        <w:t xml:space="preserve">thường </w:t>
      </w:r>
      <w:r>
        <w:rPr>
          <w:i/>
        </w:rPr>
        <w:t xml:space="preserve">của </w:t>
      </w:r>
      <w:r>
        <w:t xml:space="preserve">sự </w:t>
      </w:r>
      <w:r>
        <w:t xml:space="preserve">việc, </w:t>
      </w:r>
      <w:r>
        <w:t xml:space="preserve">hiện </w:t>
      </w:r>
      <w:r>
        <w:t xml:space="preserve">tượng. </w:t>
      </w:r>
      <w:r>
        <w:t xml:space="preserve">Mọi </w:t>
      </w:r>
      <w:r>
        <w:rPr>
          <w:i/>
        </w:rPr>
        <w:t xml:space="preserve">khi </w:t>
      </w:r>
      <w:r>
        <w:rPr>
          <w:i/>
        </w:rPr>
        <w:t xml:space="preserve">uề </w:t>
      </w:r>
      <w:r>
        <w:t xml:space="preserve">sớm, </w:t>
      </w:r>
      <w:r>
        <w:rPr>
          <w:i/>
        </w:rPr>
        <w:t xml:space="preserve">hôm </w:t>
      </w:r>
      <w:r>
        <w:rPr>
          <w:i/>
        </w:rPr>
        <w:t xml:space="preserve">nay </w:t>
      </w:r>
      <w:r>
        <w:rPr>
          <w:i/>
        </w:rPr>
        <w:t xml:space="preserve">lại </w:t>
      </w:r>
      <w:r>
        <w:t xml:space="preserve">uề </w:t>
      </w:r>
      <w:r>
        <w:t xml:space="preserve">muộn. </w:t>
      </w:r>
      <w:r>
        <w:t xml:space="preserve">Sao </w:t>
      </w:r>
      <w:r>
        <w:rPr>
          <w:i/>
        </w:rPr>
        <w:t xml:space="preserve">lại </w:t>
      </w:r>
      <w:r>
        <w:rPr>
          <w:i/>
        </w:rPr>
        <w:t xml:space="preserve">nghĩ </w:t>
      </w:r>
      <w:r>
        <w:rPr>
          <w:i/>
        </w:rPr>
        <w:t xml:space="preserve">thế </w:t>
      </w:r>
      <w:r>
        <w:rPr>
          <w:i/>
        </w:rPr>
        <w:t xml:space="preserve">? </w:t>
      </w:r>
      <w:r>
        <w:br/>
      </w:r>
      <w:r>
        <w:rPr>
          <w:b/>
        </w:rPr>
        <w:t xml:space="preserve">lai </w:t>
      </w:r>
      <w:r>
        <w:rPr>
          <w:b/>
        </w:rPr>
        <w:t xml:space="preserve">bữa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trả </w:t>
      </w:r>
      <w:r>
        <w:rPr>
          <w:i/>
        </w:rPr>
        <w:t xml:space="preserve">bữa. </w:t>
      </w:r>
      <w:r>
        <w:rPr>
          <w:i/>
        </w:rPr>
        <w:t xml:space="preserve">Ăn </w:t>
      </w:r>
      <w:r>
        <w:rPr>
          <w:i/>
        </w:rPr>
        <w:t xml:space="preserve">lại </w:t>
      </w:r>
      <w:r>
        <w:rPr>
          <w:i/>
        </w:rPr>
        <w:t xml:space="preserve">bữa. </w:t>
      </w:r>
      <w:r>
        <w:br/>
      </w:r>
      <w:r>
        <w:rPr>
          <w:b/>
        </w:rPr>
        <w:t xml:space="preserve">lai </w:t>
      </w:r>
      <w:r>
        <w:rPr>
          <w:b/>
        </w:rPr>
        <w:t xml:space="preserve">cái </w:t>
      </w:r>
      <w:r>
        <w:rPr>
          <w:i/>
        </w:rPr>
        <w:t xml:space="preserve">tính từ </w:t>
      </w:r>
      <w:r>
        <w:t xml:space="preserve">(khẩu ngữ). </w:t>
      </w:r>
      <w:r>
        <w:t xml:space="preserve">Ái </w:t>
      </w:r>
      <w:r>
        <w:t xml:space="preserve">nam </w:t>
      </w:r>
      <w:r>
        <w:t xml:space="preserve">ái </w:t>
      </w:r>
      <w:r>
        <w:t xml:space="preserve">nữ. </w:t>
      </w:r>
      <w:r>
        <w:br/>
      </w:r>
      <w:r>
        <w:rPr>
          <w:b/>
        </w:rPr>
        <w:t xml:space="preserve">lại </w:t>
      </w:r>
      <w:r>
        <w:rPr>
          <w:b/>
        </w:rPr>
        <w:t xml:space="preserve">gan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Hả </w:t>
      </w:r>
      <w:r>
        <w:t xml:space="preserve">giận. </w:t>
      </w:r>
      <w:r>
        <w:rPr>
          <w:i/>
        </w:rPr>
        <w:t xml:space="preserve">Măng </w:t>
      </w:r>
      <w:r>
        <w:rPr>
          <w:i/>
        </w:rPr>
        <w:t xml:space="preserve">một </w:t>
      </w:r>
      <w:r>
        <w:rPr>
          <w:i/>
        </w:rPr>
        <w:t xml:space="preserve">trận </w:t>
      </w:r>
      <w:r>
        <w:t xml:space="preserve">cho </w:t>
      </w:r>
      <w:r>
        <w:rPr>
          <w:i/>
        </w:rPr>
        <w:t xml:space="preserve">lại </w:t>
      </w:r>
      <w:r>
        <w:t xml:space="preserve">gan. </w:t>
      </w:r>
      <w:r>
        <w:br/>
      </w:r>
      <w:r>
        <w:rPr>
          <w:b/>
        </w:rPr>
        <w:t xml:space="preserve">lại </w:t>
      </w:r>
      <w:r>
        <w:rPr>
          <w:b/>
        </w:rPr>
        <w:t xml:space="preserve">gạo </w:t>
      </w:r>
      <w:r>
        <w:rPr>
          <w:i/>
        </w:rPr>
        <w:t xml:space="preserve">động từ </w:t>
      </w:r>
      <w:r>
        <w:t xml:space="preserve">Trở </w:t>
      </w:r>
      <w:r>
        <w:t xml:space="preserve">lại </w:t>
      </w:r>
      <w:r>
        <w:t xml:space="preserve">khô </w:t>
      </w:r>
      <w:r>
        <w:t xml:space="preserve">cứng </w:t>
      </w:r>
      <w:r>
        <w:t xml:space="preserve">như </w:t>
      </w:r>
      <w:r>
        <w:t xml:space="preserve">lúc </w:t>
      </w:r>
      <w:r>
        <w:t xml:space="preserve">gạo </w:t>
      </w:r>
      <w:r>
        <w:t xml:space="preserve">còn </w:t>
      </w:r>
      <w:r>
        <w:t xml:space="preserve">sống, </w:t>
      </w:r>
      <w:r>
        <w:t xml:space="preserve">chưa </w:t>
      </w:r>
      <w:r>
        <w:t xml:space="preserve">nấu </w:t>
      </w:r>
      <w:r>
        <w:t xml:space="preserve">chín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các </w:t>
      </w:r>
      <w:r>
        <w:t xml:space="preserve">loại </w:t>
      </w:r>
      <w:r>
        <w:t xml:space="preserve">bánh </w:t>
      </w:r>
      <w:r>
        <w:t xml:space="preserve">làm </w:t>
      </w:r>
      <w:r>
        <w:t xml:space="preserve">bằng </w:t>
      </w:r>
      <w:r>
        <w:t xml:space="preserve">gạo </w:t>
      </w:r>
      <w:r>
        <w:t xml:space="preserve">nếp). </w:t>
      </w:r>
      <w:r>
        <w:rPr>
          <w:i/>
        </w:rPr>
        <w:t xml:space="preserve">Bánh </w:t>
      </w:r>
      <w:r>
        <w:rPr>
          <w:i/>
        </w:rPr>
        <w:t xml:space="preserve">chưng </w:t>
      </w:r>
      <w:r>
        <w:rPr>
          <w:i/>
        </w:rPr>
        <w:t xml:space="preserve">bị </w:t>
      </w:r>
      <w:r>
        <w:rPr>
          <w:i/>
        </w:rPr>
        <w:t xml:space="preserve">lại </w:t>
      </w:r>
      <w:r>
        <w:t xml:space="preserve">gạo. </w:t>
      </w:r>
      <w:r>
        <w:br/>
      </w:r>
      <w:r>
        <w:rPr>
          <w:b/>
        </w:rPr>
        <w:t xml:space="preserve">lại </w:t>
      </w:r>
      <w:r>
        <w:rPr>
          <w:b/>
        </w:rPr>
        <w:t xml:space="preserve">giống </w:t>
      </w:r>
      <w:r>
        <w:rPr>
          <w:i/>
        </w:rPr>
        <w:t xml:space="preserve">động từ </w:t>
      </w:r>
      <w:r>
        <w:t xml:space="preserve">(Hiện </w:t>
      </w:r>
      <w:r>
        <w:t xml:space="preserve">tượng) </w:t>
      </w:r>
      <w:r>
        <w:t xml:space="preserve">có </w:t>
      </w:r>
      <w:r>
        <w:t xml:space="preserve">một </w:t>
      </w:r>
      <w:r>
        <w:t xml:space="preserve">số </w:t>
      </w:r>
      <w:r>
        <w:t xml:space="preserve">đặc </w:t>
      </w:r>
      <w:r>
        <w:t xml:space="preserve">điểm </w:t>
      </w:r>
      <w:r>
        <w:t xml:space="preserve">của </w:t>
      </w:r>
      <w:r>
        <w:t xml:space="preserve">tổ </w:t>
      </w:r>
      <w:r>
        <w:t xml:space="preserve">tiên </w:t>
      </w:r>
      <w:r>
        <w:t xml:space="preserve">xa </w:t>
      </w:r>
      <w:r>
        <w:t xml:space="preserve">xưa </w:t>
      </w:r>
      <w:r>
        <w:t xml:space="preserve">bỗng </w:t>
      </w:r>
      <w:r>
        <w:t xml:space="preserve">nhiên </w:t>
      </w:r>
      <w:r>
        <w:t xml:space="preserve">lại </w:t>
      </w:r>
      <w:r>
        <w:t xml:space="preserve">xuất </w:t>
      </w:r>
      <w:r>
        <w:t xml:space="preserve">hiện. </w:t>
      </w:r>
      <w:r>
        <w:t xml:space="preserve">Người </w:t>
      </w:r>
      <w:r>
        <w:rPr>
          <w:i/>
        </w:rPr>
        <w:t xml:space="preserve">có </w:t>
      </w:r>
      <w:r>
        <w:rPr>
          <w:i/>
        </w:rPr>
        <w:t xml:space="preserve">đuôi </w:t>
      </w:r>
      <w:r>
        <w:rPr>
          <w:i/>
        </w:rPr>
        <w:t xml:space="preserve">là </w:t>
      </w:r>
      <w:r>
        <w:rPr>
          <w:i/>
        </w:rPr>
        <w:t xml:space="preserve">trường </w:t>
      </w:r>
      <w:r>
        <w:rPr>
          <w:i/>
        </w:rPr>
        <w:t xml:space="preserve">hợp </w:t>
      </w:r>
      <w:r>
        <w:t xml:space="preserve">lại </w:t>
      </w:r>
      <w:r>
        <w:t xml:space="preserve">giống. </w:t>
      </w:r>
      <w:r>
        <w:br/>
      </w:r>
      <w:r>
        <w:rPr>
          <w:b/>
        </w:rPr>
        <w:t xml:space="preserve">lại </w:t>
      </w:r>
      <w:r>
        <w:rPr>
          <w:b/>
        </w:rPr>
        <w:t xml:space="preserve">hổn </w:t>
      </w:r>
      <w:r>
        <w:rPr>
          <w:i/>
        </w:rPr>
        <w:t xml:space="preserve">động từ </w:t>
      </w:r>
      <w:r>
        <w:t xml:space="preserve">(khẩu ngữ). </w:t>
      </w:r>
      <w:r>
        <w:t xml:space="preserve">Trở </w:t>
      </w:r>
      <w:r>
        <w:t xml:space="preserve">lại </w:t>
      </w:r>
      <w:r>
        <w:t xml:space="preserve">trạng </w:t>
      </w:r>
      <w:r>
        <w:t xml:space="preserve">thái </w:t>
      </w:r>
      <w:r>
        <w:t xml:space="preserve">tỉnh </w:t>
      </w:r>
      <w:r>
        <w:t xml:space="preserve">thần </w:t>
      </w:r>
      <w:r>
        <w:t xml:space="preserve">bình </w:t>
      </w:r>
      <w:r>
        <w:t xml:space="preserve">thường </w:t>
      </w:r>
      <w:r>
        <w:t xml:space="preserve">sau </w:t>
      </w:r>
      <w:r>
        <w:t xml:space="preserve">cơn </w:t>
      </w:r>
      <w:r>
        <w:t xml:space="preserve">hoảng </w:t>
      </w:r>
      <w:r>
        <w:t xml:space="preserve">sợ </w:t>
      </w:r>
      <w:r>
        <w:t xml:space="preserve">hay </w:t>
      </w:r>
      <w:r>
        <w:t xml:space="preserve">ốm </w:t>
      </w:r>
      <w:r>
        <w:t xml:space="preserve">nặng </w:t>
      </w:r>
      <w:r>
        <w:t xml:space="preserve">kéo </w:t>
      </w:r>
      <w:r>
        <w:t xml:space="preserve">dài. </w:t>
      </w:r>
      <w:r>
        <w:rPr>
          <w:i/>
        </w:rPr>
        <w:t xml:space="preserve">Ớn </w:t>
      </w:r>
      <w:r>
        <w:rPr>
          <w:i/>
        </w:rPr>
        <w:t xml:space="preserve">nặng </w:t>
      </w:r>
      <w:r>
        <w:rPr>
          <w:i/>
        </w:rPr>
        <w:t xml:space="preserve">vừa </w:t>
      </w:r>
      <w:r>
        <w:rPr>
          <w:i/>
        </w:rPr>
        <w:t xml:space="preserve">khỏi, </w:t>
      </w:r>
      <w:r>
        <w:rPr>
          <w:i/>
        </w:rPr>
        <w:t xml:space="preserve">uẫn </w:t>
      </w:r>
      <w:r>
        <w:rPr>
          <w:i/>
        </w:rPr>
        <w:t xml:space="preserve">chưa </w:t>
      </w:r>
      <w:r>
        <w:rPr>
          <w:i/>
        </w:rPr>
        <w:t xml:space="preserve">lại </w:t>
      </w:r>
      <w:r>
        <w:rPr>
          <w:i/>
        </w:rPr>
        <w:t xml:space="preserve">hôn. </w:t>
      </w:r>
      <w:r>
        <w:t xml:space="preserve">Bị </w:t>
      </w:r>
      <w:r>
        <w:t xml:space="preserve">một </w:t>
      </w:r>
      <w:r>
        <w:rPr>
          <w:i/>
        </w:rPr>
        <w:t xml:space="preserve">phen </w:t>
      </w:r>
      <w:r>
        <w:rPr>
          <w:i/>
        </w:rPr>
        <w:t xml:space="preserve">khiếp </w:t>
      </w:r>
      <w:r>
        <w:rPr>
          <w:i/>
        </w:rPr>
        <w:t xml:space="preserve">uía, </w:t>
      </w:r>
      <w:r>
        <w:rPr>
          <w:i/>
        </w:rPr>
        <w:t xml:space="preserve">phải </w:t>
      </w:r>
      <w:r>
        <w:rPr>
          <w:i/>
        </w:rPr>
        <w:t xml:space="preserve">pài </w:t>
      </w:r>
      <w:r>
        <w:t xml:space="preserve">ngày </w:t>
      </w:r>
      <w:r>
        <w:rPr>
          <w:i/>
        </w:rPr>
        <w:t xml:space="preserve">mới </w:t>
      </w:r>
      <w:r>
        <w:t xml:space="preserve">lại </w:t>
      </w:r>
      <w:r>
        <w:t xml:space="preserve">hôn. </w:t>
      </w:r>
      <w:r>
        <w:br/>
      </w:r>
      <w:r>
        <w:rPr>
          <w:b/>
        </w:rPr>
        <w:t xml:space="preserve">lại </w:t>
      </w:r>
      <w:r>
        <w:rPr>
          <w:b/>
        </w:rPr>
        <w:t xml:space="preserve">mặt </w:t>
      </w:r>
      <w:r>
        <w:rPr>
          <w:b/>
        </w:rPr>
        <w:t xml:space="preserve">đg, </w:t>
      </w:r>
      <w:r>
        <w:t xml:space="preserve">(Lễ </w:t>
      </w:r>
      <w:r>
        <w:t xml:space="preserve">vợ </w:t>
      </w:r>
      <w:r>
        <w:t xml:space="preserve">chồng </w:t>
      </w:r>
      <w:r>
        <w:t xml:space="preserve">mới </w:t>
      </w:r>
      <w:r>
        <w:t xml:space="preserve">cưới) </w:t>
      </w:r>
      <w:r>
        <w:t xml:space="preserve">đưa </w:t>
      </w:r>
      <w:r>
        <w:t xml:space="preserve">nhau </w:t>
      </w:r>
      <w:r>
        <w:t xml:space="preserve">về </w:t>
      </w:r>
      <w:r>
        <w:t xml:space="preserve">thăm </w:t>
      </w:r>
      <w:r>
        <w:t xml:space="preserve">nhà </w:t>
      </w:r>
      <w:r>
        <w:t xml:space="preserve">vợ </w:t>
      </w:r>
      <w:r>
        <w:t xml:space="preserve">ngay </w:t>
      </w:r>
      <w:r>
        <w:t xml:space="preserve">sau </w:t>
      </w:r>
      <w:r>
        <w:t xml:space="preserve">hôm </w:t>
      </w:r>
      <w:r>
        <w:t xml:space="preserve">đón </w:t>
      </w:r>
      <w:r>
        <w:t xml:space="preserve">dâu, </w:t>
      </w:r>
      <w:r>
        <w:t xml:space="preserve">theo </w:t>
      </w:r>
      <w:r>
        <w:t xml:space="preserve">tục </w:t>
      </w:r>
      <w:r>
        <w:t xml:space="preserve">lệ </w:t>
      </w:r>
      <w:r>
        <w:t xml:space="preserve">cưới </w:t>
      </w:r>
      <w:r>
        <w:t xml:space="preserve">xin </w:t>
      </w:r>
      <w:r>
        <w:t xml:space="preserve">cổ </w:t>
      </w:r>
      <w:r>
        <w:t xml:space="preserve">truyền. </w:t>
      </w:r>
      <w:r>
        <w:t xml:space="preserve">IÃ </w:t>
      </w:r>
      <w:r>
        <w:rPr>
          <w:i/>
        </w:rPr>
        <w:t xml:space="preserve">lại </w:t>
      </w:r>
      <w:r>
        <w:t xml:space="preserve">mặt. </w:t>
      </w:r>
      <w:r>
        <w:br/>
      </w:r>
      <w:r>
        <w:rPr>
          <w:b/>
        </w:rPr>
        <w:t xml:space="preserve">lại </w:t>
      </w:r>
      <w:r>
        <w:rPr>
          <w:b/>
        </w:rPr>
        <w:t xml:space="preserve">mâm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Như </w:t>
      </w:r>
      <w:r>
        <w:rPr>
          <w:i/>
        </w:rPr>
        <w:t xml:space="preserve">lại </w:t>
      </w:r>
      <w:r>
        <w:t xml:space="preserve">quả. </w:t>
      </w:r>
      <w:r>
        <w:br/>
      </w:r>
      <w:r>
        <w:rPr>
          <w:b/>
        </w:rPr>
        <w:t xml:space="preserve">lai </w:t>
      </w:r>
      <w:r>
        <w:rPr>
          <w:b/>
        </w:rPr>
        <w:t xml:space="preserve">mục </w:t>
      </w:r>
      <w:r>
        <w:rPr>
          <w:i/>
        </w:rPr>
        <w:t xml:space="preserve">danh từ </w:t>
      </w:r>
      <w:r>
        <w:t xml:space="preserve">Viên </w:t>
      </w:r>
      <w:r>
        <w:t xml:space="preserve">chức </w:t>
      </w:r>
      <w:r>
        <w:t xml:space="preserve">sơ </w:t>
      </w:r>
      <w:r>
        <w:t xml:space="preserve">cấp </w:t>
      </w:r>
      <w:r>
        <w:t xml:space="preserve">chuyên </w:t>
      </w:r>
      <w:r>
        <w:t xml:space="preserve">làm </w:t>
      </w:r>
      <w:r>
        <w:t xml:space="preserve">công </w:t>
      </w:r>
      <w:r>
        <w:t xml:space="preserve">việc </w:t>
      </w:r>
      <w:r>
        <w:t xml:space="preserve">bàn </w:t>
      </w:r>
      <w:r>
        <w:t xml:space="preserve">giấy </w:t>
      </w:r>
      <w:r>
        <w:t xml:space="preserve">ở </w:t>
      </w:r>
      <w:r>
        <w:t xml:space="preserve">phủ, </w:t>
      </w:r>
      <w:r>
        <w:t xml:space="preserve">huyện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lại </w:t>
      </w:r>
      <w:r>
        <w:rPr>
          <w:b/>
        </w:rPr>
        <w:t xml:space="preserve">mũi </w:t>
      </w:r>
      <w:r>
        <w:rPr>
          <w:i/>
        </w:rPr>
        <w:t xml:space="preserve">động từ </w:t>
      </w:r>
      <w:r>
        <w:t xml:space="preserve">(Khâu) </w:t>
      </w:r>
      <w:r>
        <w:t xml:space="preserve">lùi </w:t>
      </w:r>
      <w:r>
        <w:t xml:space="preserve">trở </w:t>
      </w:r>
      <w:r>
        <w:t xml:space="preserve">lại </w:t>
      </w:r>
      <w:r>
        <w:t xml:space="preserve">một </w:t>
      </w:r>
      <w:r>
        <w:t xml:space="preserve">chút </w:t>
      </w:r>
      <w:r>
        <w:t xml:space="preserve">so </w:t>
      </w:r>
      <w:r>
        <w:t xml:space="preserve">với </w:t>
      </w:r>
      <w:r>
        <w:t xml:space="preserve">mũi </w:t>
      </w:r>
      <w:r>
        <w:t xml:space="preserve">trước </w:t>
      </w:r>
      <w:r>
        <w:t xml:space="preserve">rồi </w:t>
      </w:r>
      <w:r>
        <w:t xml:space="preserve">mới </w:t>
      </w:r>
      <w:r>
        <w:t xml:space="preserve">nhích </w:t>
      </w:r>
      <w:r>
        <w:t xml:space="preserve">lên </w:t>
      </w:r>
      <w:r>
        <w:t xml:space="preserve">thành </w:t>
      </w:r>
      <w:r>
        <w:t xml:space="preserve">mũi </w:t>
      </w:r>
      <w:r>
        <w:t xml:space="preserve">mới </w:t>
      </w:r>
      <w:r>
        <w:t xml:space="preserve">(để </w:t>
      </w:r>
      <w:r>
        <w:t xml:space="preserve">cho </w:t>
      </w:r>
      <w:r>
        <w:t xml:space="preserve">chắc). </w:t>
      </w:r>
      <w:r>
        <w:br/>
      </w:r>
      <w:r>
        <w:rPr>
          <w:b/>
        </w:rPr>
        <w:t xml:space="preserve">lại </w:t>
      </w:r>
      <w:r>
        <w:rPr>
          <w:b/>
        </w:rPr>
        <w:t xml:space="preserve">người </w:t>
      </w:r>
      <w:r>
        <w:rPr>
          <w:i/>
        </w:rPr>
        <w:t xml:space="preserve">động từ </w:t>
      </w:r>
      <w:r>
        <w:t xml:space="preserve">Trở </w:t>
      </w:r>
      <w:r>
        <w:t xml:space="preserve">lại </w:t>
      </w:r>
      <w:r>
        <w:t xml:space="preserve">có </w:t>
      </w:r>
      <w:r>
        <w:t xml:space="preserve">được </w:t>
      </w:r>
      <w:r>
        <w:t xml:space="preserve">sức </w:t>
      </w:r>
      <w:r>
        <w:t xml:space="preserve">khoẻ </w:t>
      </w:r>
      <w:r>
        <w:t xml:space="preserve">bình </w:t>
      </w:r>
      <w:r>
        <w:t xml:space="preserve">thường </w:t>
      </w:r>
      <w:r>
        <w:t xml:space="preserve">sau </w:t>
      </w:r>
      <w:r>
        <w:t xml:space="preserve">thời </w:t>
      </w:r>
      <w:r>
        <w:t xml:space="preserve">gian </w:t>
      </w:r>
      <w:r>
        <w:t xml:space="preserve">bị </w:t>
      </w:r>
      <w:r>
        <w:t xml:space="preserve">mất </w:t>
      </w:r>
      <w:r>
        <w:t xml:space="preserve">sức. </w:t>
      </w:r>
      <w:r>
        <w:rPr>
          <w:i/>
        </w:rPr>
        <w:t xml:space="preserve">Tẩm </w:t>
      </w:r>
      <w:r>
        <w:rPr>
          <w:i/>
        </w:rPr>
        <w:t xml:space="preserve">bổ </w:t>
      </w:r>
      <w:r>
        <w:rPr>
          <w:i/>
        </w:rPr>
        <w:t xml:space="preserve">cho </w:t>
      </w:r>
      <w:r>
        <w:rPr>
          <w:i/>
        </w:rPr>
        <w:t xml:space="preserve">lại </w:t>
      </w:r>
      <w:r>
        <w:t xml:space="preserve">người. </w:t>
      </w:r>
      <w:r>
        <w:rPr>
          <w:i/>
        </w:rPr>
        <w:t xml:space="preserve">Trông </w:t>
      </w:r>
      <w:r>
        <w:rPr>
          <w:i/>
        </w:rPr>
        <w:t xml:space="preserve">đã </w:t>
      </w:r>
      <w:r>
        <w:rPr>
          <w:i/>
        </w:rPr>
        <w:t xml:space="preserve">lại </w:t>
      </w:r>
      <w:r>
        <w:t xml:space="preserve">người. </w:t>
      </w:r>
      <w:r>
        <w:br/>
      </w:r>
      <w:r>
        <w:rPr>
          <w:b/>
        </w:rPr>
        <w:t xml:space="preserve">lại </w:t>
      </w:r>
      <w:r>
        <w:rPr>
          <w:b/>
        </w:rPr>
        <w:t xml:space="preserve">quả </w:t>
      </w:r>
      <w:r>
        <w:rPr>
          <w:i/>
        </w:rPr>
        <w:t xml:space="preserve">động từ </w:t>
      </w:r>
      <w:r>
        <w:t xml:space="preserve">(Nhà </w:t>
      </w:r>
      <w:r>
        <w:t xml:space="preserve">gái) </w:t>
      </w:r>
      <w:r>
        <w:t xml:space="preserve">để </w:t>
      </w:r>
      <w:r>
        <w:t xml:space="preserve">lại </w:t>
      </w:r>
      <w:r>
        <w:t xml:space="preserve">một </w:t>
      </w:r>
      <w:r>
        <w:t xml:space="preserve">phần </w:t>
      </w:r>
      <w:r>
        <w:t xml:space="preserve">lễ </w:t>
      </w:r>
      <w:r>
        <w:t xml:space="preserve">vật </w:t>
      </w:r>
      <w:r>
        <w:t xml:space="preserve">của </w:t>
      </w:r>
      <w:r>
        <w:t xml:space="preserve">nhà </w:t>
      </w:r>
      <w:r>
        <w:t xml:space="preserve">trai </w:t>
      </w:r>
      <w:r>
        <w:t xml:space="preserve">đưa </w:t>
      </w:r>
      <w:r>
        <w:t xml:space="preserve">đến </w:t>
      </w:r>
      <w:r>
        <w:t xml:space="preserve">để </w:t>
      </w:r>
      <w:r>
        <w:t xml:space="preserve">biếu </w:t>
      </w:r>
      <w:r>
        <w:t xml:space="preserve">trả </w:t>
      </w:r>
      <w:r>
        <w:t xml:space="preserve">lại </w:t>
      </w:r>
      <w:r>
        <w:t xml:space="preserve">nhà </w:t>
      </w:r>
      <w:r>
        <w:t xml:space="preserve">trai, </w:t>
      </w:r>
      <w:r>
        <w:t xml:space="preserve">theo </w:t>
      </w:r>
      <w:r>
        <w:t xml:space="preserve">tục </w:t>
      </w:r>
      <w:r>
        <w:t xml:space="preserve">lệ </w:t>
      </w:r>
      <w:r>
        <w:t xml:space="preserve">cưới </w:t>
      </w:r>
      <w:r>
        <w:t xml:space="preserve">xin </w:t>
      </w:r>
      <w:r>
        <w:t xml:space="preserve">cổ </w:t>
      </w:r>
      <w:r>
        <w:t xml:space="preserve">truyền. </w:t>
      </w:r>
      <w:r>
        <w:br/>
      </w:r>
      <w:r>
        <w:rPr>
          <w:b/>
        </w:rPr>
        <w:t xml:space="preserve">lại </w:t>
      </w:r>
      <w:r>
        <w:rPr>
          <w:b/>
        </w:rPr>
        <w:t xml:space="preserve">sức </w:t>
      </w:r>
      <w:r>
        <w:rPr>
          <w:i/>
        </w:rPr>
        <w:t xml:space="preserve">động từ </w:t>
      </w:r>
      <w:r>
        <w:t xml:space="preserve">Trở </w:t>
      </w:r>
      <w:r>
        <w:t xml:space="preserve">lại </w:t>
      </w:r>
      <w:r>
        <w:t xml:space="preserve">trạng </w:t>
      </w:r>
      <w:r>
        <w:t xml:space="preserve">thái </w:t>
      </w:r>
      <w:r>
        <w:t xml:space="preserve">bình </w:t>
      </w:r>
      <w:r>
        <w:t xml:space="preserve">thường </w:t>
      </w:r>
      <w:r>
        <w:t xml:space="preserve">sau </w:t>
      </w:r>
      <w:r>
        <w:t xml:space="preserve">thời </w:t>
      </w:r>
      <w:r>
        <w:t xml:space="preserve">gian </w:t>
      </w:r>
      <w:r>
        <w:t xml:space="preserve">bị </w:t>
      </w:r>
      <w:r>
        <w:t xml:space="preserve">mất </w:t>
      </w:r>
      <w:r>
        <w:t xml:space="preserve">sức, </w:t>
      </w:r>
      <w:r>
        <w:t xml:space="preserve">bị </w:t>
      </w:r>
      <w:r>
        <w:t xml:space="preserve">yếu </w:t>
      </w:r>
      <w:r>
        <w:t xml:space="preserve">sức </w:t>
      </w:r>
      <w:r>
        <w:t xml:space="preserve">đi. </w:t>
      </w:r>
      <w:r>
        <w:t xml:space="preserve">Ngủ </w:t>
      </w:r>
      <w:r>
        <w:rPr>
          <w:i/>
        </w:rPr>
        <w:t xml:space="preserve">một </w:t>
      </w:r>
      <w:r>
        <w:t xml:space="preserve">giấc </w:t>
      </w:r>
      <w:r>
        <w:t xml:space="preserve">cho </w:t>
      </w:r>
      <w:r>
        <w:t xml:space="preserve">lại </w:t>
      </w:r>
      <w:r>
        <w:t xml:space="preserve">sức. </w:t>
      </w:r>
      <w:r>
        <w:rPr>
          <w:i/>
        </w:rPr>
        <w:t xml:space="preserve">Bón </w:t>
      </w:r>
      <w:r>
        <w:t xml:space="preserve">thêm </w:t>
      </w:r>
      <w:r>
        <w:rPr>
          <w:i/>
        </w:rPr>
        <w:t xml:space="preserve">phân </w:t>
      </w:r>
      <w:r>
        <w:t xml:space="preserve">cho </w:t>
      </w:r>
      <w:r>
        <w:t xml:space="preserve">cây </w:t>
      </w:r>
      <w:r>
        <w:rPr>
          <w:i/>
        </w:rPr>
        <w:t xml:space="preserve">chóng </w:t>
      </w:r>
      <w:r>
        <w:rPr>
          <w:i/>
        </w:rPr>
        <w:t xml:space="preserve">lại </w:t>
      </w:r>
      <w:r>
        <w:t xml:space="preserve">sức. </w:t>
      </w:r>
      <w:r>
        <w:br/>
      </w:r>
      <w:r>
        <w:rPr>
          <w:b/>
        </w:rPr>
        <w:t xml:space="preserve">lam, </w:t>
      </w:r>
      <w:r>
        <w:rPr>
          <w:i/>
        </w:rPr>
        <w:t xml:space="preserve">động từ </w:t>
      </w:r>
      <w:r>
        <w:t xml:space="preserve">Nấu </w:t>
      </w:r>
      <w:r>
        <w:t xml:space="preserve">(cơm) </w:t>
      </w:r>
      <w:r>
        <w:t xml:space="preserve">bằng </w:t>
      </w:r>
      <w:r>
        <w:t xml:space="preserve">cách </w:t>
      </w:r>
      <w:r>
        <w:t xml:space="preserve">cho </w:t>
      </w:r>
      <w:r>
        <w:t xml:space="preserve">vào </w:t>
      </w:r>
      <w:r>
        <w:t xml:space="preserve">ống </w:t>
      </w:r>
      <w:r>
        <w:t xml:space="preserve">nứa </w:t>
      </w:r>
      <w:r>
        <w:t xml:space="preserve">hay </w:t>
      </w:r>
      <w:r>
        <w:t xml:space="preserve">ống </w:t>
      </w:r>
      <w:r>
        <w:t xml:space="preserve">vầu </w:t>
      </w:r>
      <w:r>
        <w:t xml:space="preserve">(không </w:t>
      </w:r>
      <w:r>
        <w:t xml:space="preserve">dùng </w:t>
      </w:r>
      <w:r>
        <w:t xml:space="preserve">nồi; </w:t>
      </w:r>
      <w:r>
        <w:t xml:space="preserve">một </w:t>
      </w:r>
      <w:r>
        <w:t xml:space="preserve">cách </w:t>
      </w:r>
      <w:r>
        <w:t xml:space="preserve">nấu </w:t>
      </w:r>
      <w:r>
        <w:t xml:space="preserve">cơm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vùng </w:t>
      </w:r>
      <w:r>
        <w:t xml:space="preserve">dân </w:t>
      </w:r>
      <w:r>
        <w:t xml:space="preserve">tộc </w:t>
      </w:r>
      <w:r>
        <w:t xml:space="preserve">thiểu </w:t>
      </w:r>
      <w:r>
        <w:t xml:space="preserve">số </w:t>
      </w:r>
      <w:r>
        <w:t xml:space="preserve">trước </w:t>
      </w:r>
      <w:r>
        <w:t xml:space="preserve">đây). </w:t>
      </w:r>
      <w:r>
        <w:t xml:space="preserve">Lam </w:t>
      </w:r>
      <w:r>
        <w:rPr>
          <w:i/>
        </w:rPr>
        <w:t xml:space="preserve">cơm. </w:t>
      </w:r>
      <w:r>
        <w:rPr>
          <w:i/>
        </w:rPr>
        <w:t xml:space="preserve">Cơm </w:t>
      </w:r>
      <w:r>
        <w:rPr>
          <w:i/>
        </w:rPr>
        <w:t xml:space="preserve">lam </w:t>
      </w:r>
      <w:r>
        <w:t xml:space="preserve">nước </w:t>
      </w:r>
      <w:r>
        <w:rPr>
          <w:i/>
        </w:rPr>
        <w:t xml:space="preserve">ống. </w:t>
      </w:r>
      <w:r>
        <w:br/>
      </w:r>
      <w:r>
        <w:rPr>
          <w:b/>
        </w:rPr>
        <w:t xml:space="preserve">lam, </w:t>
      </w:r>
      <w:r>
        <w:rPr>
          <w:i/>
        </w:rPr>
        <w:t xml:space="preserve">tính từ </w:t>
      </w:r>
      <w:r>
        <w:t xml:space="preserve">Có </w:t>
      </w:r>
      <w:r>
        <w:t xml:space="preserve">màu </w:t>
      </w:r>
      <w:r>
        <w:t xml:space="preserve">xanh </w:t>
      </w:r>
      <w:r>
        <w:t xml:space="preserve">đậm </w:t>
      </w:r>
      <w:r>
        <w:t xml:space="preserve">hơn </w:t>
      </w:r>
      <w:r>
        <w:t xml:space="preserve">màu </w:t>
      </w:r>
      <w:r>
        <w:t xml:space="preserve">đa </w:t>
      </w:r>
      <w:r>
        <w:t xml:space="preserve">trời. </w:t>
      </w:r>
      <w:r>
        <w:t xml:space="preserve">Áo </w:t>
      </w:r>
      <w:r>
        <w:rPr>
          <w:i/>
        </w:rPr>
        <w:t xml:space="preserve">lam. </w:t>
      </w:r>
      <w:r>
        <w:t xml:space="preserve">Khói </w:t>
      </w:r>
      <w:r>
        <w:rPr>
          <w:i/>
        </w:rPr>
        <w:t xml:space="preserve">lam </w:t>
      </w:r>
      <w:r>
        <w:t xml:space="preserve">chiều: </w:t>
      </w:r>
      <w:r>
        <w:rPr>
          <w:i/>
        </w:rPr>
        <w:t xml:space="preserve">Sương </w:t>
      </w:r>
      <w:r>
        <w:t xml:space="preserve">lam. </w:t>
      </w:r>
      <w:r>
        <w:br/>
      </w:r>
      <w:r>
        <w:rPr>
          <w:b/>
        </w:rPr>
        <w:t xml:space="preserve">lam </w:t>
      </w:r>
      <w:r>
        <w:rPr>
          <w:b/>
        </w:rPr>
        <w:t xml:space="preserve">chướng </w:t>
      </w:r>
      <w:r>
        <w:rPr>
          <w:i/>
        </w:rPr>
        <w:t xml:space="preserve">danh từ </w:t>
      </w:r>
      <w:r>
        <w:t xml:space="preserve">Khí </w:t>
      </w:r>
      <w:r>
        <w:t xml:space="preserve">coi </w:t>
      </w:r>
      <w:r>
        <w:t xml:space="preserve">là </w:t>
      </w:r>
      <w:r>
        <w:t xml:space="preserve">độc </w:t>
      </w:r>
      <w:r>
        <w:t xml:space="preserve">bốc </w:t>
      </w:r>
      <w:r>
        <w:t xml:space="preserve">lên </w:t>
      </w:r>
      <w:r>
        <w:t xml:space="preserve">ở </w:t>
      </w:r>
      <w:r>
        <w:t xml:space="preserve">vùng </w:t>
      </w:r>
      <w:r>
        <w:t xml:space="preserve">rừng </w:t>
      </w:r>
      <w:r>
        <w:t xml:space="preserve">núi </w:t>
      </w:r>
      <w:r>
        <w:t xml:space="preserve">khiến </w:t>
      </w:r>
      <w:r>
        <w:t xml:space="preserve">người </w:t>
      </w:r>
      <w:r>
        <w:t xml:space="preserve">dễ </w:t>
      </w:r>
      <w:r>
        <w:t xml:space="preserve">sinh </w:t>
      </w:r>
      <w:r>
        <w:t xml:space="preserve">bệnh,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cũ; </w:t>
      </w:r>
      <w:r>
        <w:t xml:space="preserve">chướng </w:t>
      </w:r>
      <w:r>
        <w:t xml:space="preserve">khí. </w:t>
      </w:r>
      <w:r>
        <w:br/>
      </w:r>
      <w:r>
        <w:rPr>
          <w:b/>
        </w:rPr>
        <w:t xml:space="preserve">"lam-đa" </w:t>
      </w:r>
      <w:r>
        <w:rPr>
          <w:i/>
        </w:rPr>
        <w:t xml:space="preserve">xem </w:t>
      </w:r>
      <w:r>
        <w:rPr>
          <w:i/>
        </w:rPr>
        <w:t xml:space="preserve">lambda. </w:t>
      </w:r>
      <w:r>
        <w:br/>
      </w:r>
      <w:r>
        <w:rPr>
          <w:b/>
        </w:rPr>
        <w:t xml:space="preserve">lam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Chướng </w:t>
      </w:r>
      <w:r>
        <w:t xml:space="preserve">khí. </w:t>
      </w:r>
      <w:r>
        <w:br w:type="page"/>
      </w:r>
      <w:r>
        <w:rPr>
          <w:b/>
        </w:rPr>
        <w:t xml:space="preserve">lam </w:t>
      </w:r>
      <w:r>
        <w:rPr>
          <w:b/>
        </w:rPr>
        <w:t xml:space="preserve">làm </w:t>
      </w:r>
      <w:r>
        <w:rPr>
          <w:i/>
        </w:rPr>
        <w:t xml:space="preserve">động từ </w:t>
      </w:r>
      <w:r>
        <w:t xml:space="preserve">(khẩu ngữ). </w:t>
      </w:r>
      <w:r>
        <w:t xml:space="preserve">Làm </w:t>
      </w:r>
      <w:r>
        <w:t xml:space="preserve">việc </w:t>
      </w:r>
      <w:r>
        <w:t xml:space="preserve">lao </w:t>
      </w:r>
      <w:r>
        <w:t xml:space="preserve">động </w:t>
      </w:r>
      <w:r>
        <w:t xml:space="preserve">chân </w:t>
      </w:r>
      <w:r>
        <w:t xml:space="preserve">tay </w:t>
      </w:r>
      <w:r>
        <w:t xml:space="preserve">một </w:t>
      </w:r>
      <w:r>
        <w:t xml:space="preserve">cách </w:t>
      </w:r>
      <w:r>
        <w:t xml:space="preserve">siêng </w:t>
      </w:r>
      <w:r>
        <w:t xml:space="preserve">năng, </w:t>
      </w:r>
      <w:r>
        <w:t xml:space="preserve">cần </w:t>
      </w:r>
      <w:r>
        <w:t xml:space="preserve">cù, </w:t>
      </w:r>
      <w:r>
        <w:t xml:space="preserve">hết </w:t>
      </w:r>
      <w:r>
        <w:t xml:space="preserve">việc </w:t>
      </w:r>
      <w:r>
        <w:t xml:space="preserve">này </w:t>
      </w:r>
      <w:r>
        <w:t xml:space="preserve">làm </w:t>
      </w:r>
      <w:r>
        <w:t xml:space="preserve">ngay </w:t>
      </w:r>
      <w:r>
        <w:t xml:space="preserve">việc </w:t>
      </w:r>
      <w:r>
        <w:t xml:space="preserve">khác, </w:t>
      </w:r>
      <w:r>
        <w:t xml:space="preserve">không </w:t>
      </w:r>
      <w:r>
        <w:t xml:space="preserve">nghỉ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Người </w:t>
      </w:r>
      <w:r>
        <w:t xml:space="preserve">phụ </w:t>
      </w:r>
      <w:r>
        <w:t xml:space="preserve">nữ </w:t>
      </w:r>
      <w:r>
        <w:rPr>
          <w:i/>
        </w:rPr>
        <w:t xml:space="preserve">tần </w:t>
      </w:r>
      <w:r>
        <w:rPr>
          <w:i/>
        </w:rPr>
        <w:t xml:space="preserve">tảo, </w:t>
      </w:r>
      <w:r>
        <w:t xml:space="preserve">lam </w:t>
      </w:r>
      <w:r>
        <w:rPr>
          <w:i/>
        </w:rPr>
        <w:t xml:space="preserve">làm. </w:t>
      </w:r>
      <w:r>
        <w:t xml:space="preserve">Chịu </w:t>
      </w:r>
      <w:r>
        <w:rPr>
          <w:i/>
        </w:rPr>
        <w:t xml:space="preserve">khó </w:t>
      </w:r>
      <w:r>
        <w:rPr>
          <w:i/>
        </w:rPr>
        <w:t xml:space="preserve">lam </w:t>
      </w:r>
      <w:r>
        <w:rPr>
          <w:i/>
        </w:rPr>
        <w:t xml:space="preserve">làm. </w:t>
      </w:r>
      <w:r>
        <w:rPr>
          <w:i/>
        </w:rPr>
        <w:t xml:space="preserve">Hay </w:t>
      </w:r>
      <w:r>
        <w:rPr>
          <w:i/>
        </w:rPr>
        <w:t xml:space="preserve">lam </w:t>
      </w:r>
      <w:r>
        <w:rPr>
          <w:i/>
        </w:rPr>
        <w:t xml:space="preserve">hay </w:t>
      </w:r>
      <w:r>
        <w:rPr>
          <w:i/>
        </w:rPr>
        <w:t xml:space="preserve">làm. </w:t>
      </w:r>
      <w:r>
        <w:t xml:space="preserve">lam </w:t>
      </w:r>
      <w:r>
        <w:t xml:space="preserve">lũ </w:t>
      </w:r>
      <w:r>
        <w:t xml:space="preserve">tính từ </w:t>
      </w:r>
      <w:r>
        <w:rPr>
          <w:b/>
        </w:rPr>
        <w:t xml:space="preserve">1 </w:t>
      </w:r>
      <w:r>
        <w:t xml:space="preserve">(cũ). </w:t>
      </w:r>
      <w:r>
        <w:t xml:space="preserve">Rách </w:t>
      </w:r>
      <w:r>
        <w:t xml:space="preserve">rưới. </w:t>
      </w:r>
      <w:r>
        <w:t xml:space="preserve">Áo </w:t>
      </w:r>
      <w:r>
        <w:t xml:space="preserve">quần </w:t>
      </w:r>
      <w:r>
        <w:t xml:space="preserve">lam </w:t>
      </w:r>
      <w:r>
        <w:t xml:space="preserve">lũ. </w:t>
      </w:r>
      <w:r>
        <w:t xml:space="preserve">Ăn </w:t>
      </w:r>
      <w:r>
        <w:rPr>
          <w:i/>
        </w:rPr>
        <w:t xml:space="preserve">mặc </w:t>
      </w:r>
      <w:r>
        <w:rPr>
          <w:i/>
        </w:rPr>
        <w:t xml:space="preserve">lam </w:t>
      </w:r>
      <w:r>
        <w:rPr>
          <w:i/>
        </w:rPr>
        <w:t xml:space="preserve">lũ. </w:t>
      </w:r>
      <w:r>
        <w:rPr>
          <w:b/>
        </w:rPr>
        <w:t xml:space="preserve">2 </w:t>
      </w:r>
      <w:r>
        <w:t xml:space="preserve">Vất </w:t>
      </w:r>
      <w:r>
        <w:t xml:space="preserve">vả, </w:t>
      </w:r>
      <w:r>
        <w:t xml:space="preserve">cực </w:t>
      </w:r>
      <w:r>
        <w:t xml:space="preserve">nhọc. </w:t>
      </w:r>
      <w:r>
        <w:t xml:space="preserve">Cuộc </w:t>
      </w:r>
      <w:r>
        <w:t xml:space="preserve">sống </w:t>
      </w:r>
      <w:r>
        <w:rPr>
          <w:i/>
        </w:rPr>
        <w:t xml:space="preserve">lam </w:t>
      </w:r>
      <w:r>
        <w:t xml:space="preserve">hũ. </w:t>
      </w:r>
      <w:r>
        <w:br/>
      </w:r>
      <w:r>
        <w:rPr>
          <w:b/>
        </w:rPr>
        <w:t xml:space="preserve">lam </w:t>
      </w:r>
      <w:r>
        <w:rPr>
          <w:b/>
        </w:rPr>
        <w:t xml:space="preserve">nham </w:t>
      </w:r>
      <w:r>
        <w:rPr>
          <w:i/>
        </w:rPr>
        <w:t xml:space="preserve">tính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Không </w:t>
      </w:r>
      <w:r>
        <w:t xml:space="preserve">được </w:t>
      </w:r>
      <w:r>
        <w:t xml:space="preserve">sạch, </w:t>
      </w:r>
      <w:r>
        <w:t xml:space="preserve">gọn, </w:t>
      </w:r>
      <w:r>
        <w:t xml:space="preserve">mà </w:t>
      </w:r>
      <w:r>
        <w:t xml:space="preserve">nham </w:t>
      </w:r>
      <w:r>
        <w:t xml:space="preserve">nhở, </w:t>
      </w:r>
      <w:r>
        <w:t xml:space="preserve">trông </w:t>
      </w:r>
      <w:r>
        <w:t xml:space="preserve">bẩn </w:t>
      </w:r>
      <w:r>
        <w:t xml:space="preserve">mắt. </w:t>
      </w:r>
      <w:r>
        <w:t xml:space="preserve">Râu </w:t>
      </w:r>
      <w:r>
        <w:rPr>
          <w:i/>
        </w:rPr>
        <w:t xml:space="preserve">cạo </w:t>
      </w:r>
      <w:r>
        <w:rPr>
          <w:i/>
        </w:rPr>
        <w:t xml:space="preserve">lam </w:t>
      </w:r>
      <w:r>
        <w:rPr>
          <w:i/>
        </w:rPr>
        <w:t xml:space="preserve">nham. </w:t>
      </w:r>
      <w:r>
        <w:t xml:space="preserve">Viết </w:t>
      </w:r>
      <w:r>
        <w:rPr>
          <w:i/>
        </w:rPr>
        <w:t xml:space="preserve">lam </w:t>
      </w:r>
      <w:r>
        <w:rPr>
          <w:i/>
        </w:rPr>
        <w:t xml:space="preserve">nham </w:t>
      </w:r>
      <w:r>
        <w:rPr>
          <w:i/>
        </w:rPr>
        <w:t xml:space="preserve">trong </w:t>
      </w:r>
      <w:r>
        <w:t xml:space="preserve">vở. </w:t>
      </w:r>
      <w:r>
        <w:t xml:space="preserve">Cháy </w:t>
      </w:r>
      <w:r>
        <w:rPr>
          <w:i/>
        </w:rPr>
        <w:t xml:space="preserve">lam </w:t>
      </w:r>
      <w:r>
        <w:rPr>
          <w:i/>
        </w:rPr>
        <w:t xml:space="preserve">nham. </w:t>
      </w:r>
      <w:r>
        <w:br/>
      </w:r>
      <w:r>
        <w:rPr>
          <w:b/>
        </w:rPr>
        <w:t xml:space="preserve">lam </w:t>
      </w:r>
      <w:r>
        <w:rPr>
          <w:b/>
        </w:rPr>
        <w:t xml:space="preserve">sơn </w:t>
      </w:r>
      <w:r>
        <w:rPr>
          <w:b/>
        </w:rPr>
        <w:t xml:space="preserve">chướng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(cũ). </w:t>
      </w:r>
      <w:r>
        <w:t xml:space="preserve">Chướng </w:t>
      </w:r>
      <w:r>
        <w:t xml:space="preserve">khí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làm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Dùng </w:t>
      </w:r>
      <w:r>
        <w:t xml:space="preserve">công </w:t>
      </w:r>
      <w:r>
        <w:t xml:space="preserve">sức </w:t>
      </w:r>
      <w:r>
        <w:t xml:space="preserve">tạo </w:t>
      </w:r>
      <w:r>
        <w:t xml:space="preserve">ra </w:t>
      </w:r>
      <w:r>
        <w:t xml:space="preserve">cái </w:t>
      </w:r>
      <w:r>
        <w:t xml:space="preserve">trước </w:t>
      </w:r>
      <w:r>
        <w:t xml:space="preserve">đó </w:t>
      </w:r>
      <w:r>
        <w:t xml:space="preserve">không </w:t>
      </w:r>
      <w:r>
        <w:t xml:space="preserve">có. </w:t>
      </w:r>
      <w:r>
        <w:rPr>
          <w:i/>
        </w:rPr>
        <w:t xml:space="preserve">Làm </w:t>
      </w:r>
      <w:r>
        <w:t xml:space="preserve">nhà. </w:t>
      </w:r>
      <w:r>
        <w:t xml:space="preserve">Chim </w:t>
      </w:r>
      <w:r>
        <w:t xml:space="preserve">làm </w:t>
      </w:r>
      <w:r>
        <w:rPr>
          <w:i/>
        </w:rPr>
        <w:t xml:space="preserve">tố. </w:t>
      </w:r>
      <w:r>
        <w:rPr>
          <w:i/>
        </w:rPr>
        <w:t xml:space="preserve">Làm </w:t>
      </w:r>
      <w:r>
        <w:t xml:space="preserve">cơm. </w:t>
      </w:r>
      <w:r>
        <w:rPr>
          <w:i/>
        </w:rPr>
        <w:t xml:space="preserve">Làm </w:t>
      </w:r>
      <w:r>
        <w:t xml:space="preserve">thí </w:t>
      </w:r>
      <w:r>
        <w:t xml:space="preserve">nghiệm. </w:t>
      </w:r>
      <w:r>
        <w:rPr>
          <w:i/>
        </w:rPr>
        <w:t xml:space="preserve">Làm </w:t>
      </w:r>
      <w:r>
        <w:t xml:space="preserve">thơ. </w:t>
      </w:r>
      <w:r>
        <w:rPr>
          <w:b/>
        </w:rPr>
        <w:t xml:space="preserve">2 </w:t>
      </w:r>
      <w:r>
        <w:t xml:space="preserve">Dùng </w:t>
      </w:r>
      <w:r>
        <w:t xml:space="preserve">công </w:t>
      </w:r>
      <w:r>
        <w:t xml:space="preserve">sức </w:t>
      </w:r>
      <w:r>
        <w:t xml:space="preserve">vào </w:t>
      </w:r>
      <w:r>
        <w:t xml:space="preserve">những </w:t>
      </w:r>
      <w:r>
        <w:t xml:space="preserve">việc </w:t>
      </w:r>
      <w:r>
        <w:t xml:space="preserve">nhất </w:t>
      </w:r>
      <w:r>
        <w:t xml:space="preserve">định, </w:t>
      </w:r>
      <w:r>
        <w:t xml:space="preserve">để </w:t>
      </w:r>
      <w:r>
        <w:t xml:space="preserve">đổi </w:t>
      </w:r>
      <w:r>
        <w:t xml:space="preserve">lại </w:t>
      </w:r>
      <w:r>
        <w:t xml:space="preserve">có </w:t>
      </w:r>
      <w:r>
        <w:t xml:space="preserve">được </w:t>
      </w:r>
      <w:r>
        <w:t xml:space="preserve">những </w:t>
      </w:r>
      <w:r>
        <w:t xml:space="preserve">gì </w:t>
      </w:r>
      <w:r>
        <w:t xml:space="preserve">cần </w:t>
      </w:r>
      <w:r>
        <w:t xml:space="preserve">thiết </w:t>
      </w:r>
      <w:r>
        <w:t xml:space="preserve">cho </w:t>
      </w:r>
      <w:r>
        <w:t xml:space="preserve">đời </w:t>
      </w:r>
      <w:r>
        <w:t xml:space="preserve">sống, </w:t>
      </w:r>
      <w:r>
        <w:t xml:space="preserve">nói </w:t>
      </w:r>
      <w:r>
        <w:t xml:space="preserve">chung. </w:t>
      </w:r>
      <w:r>
        <w:rPr>
          <w:i/>
        </w:rPr>
        <w:t xml:space="preserve">Làm </w:t>
      </w:r>
      <w:r>
        <w:rPr>
          <w:i/>
        </w:rPr>
        <w:t xml:space="preserve">ở </w:t>
      </w:r>
      <w:r>
        <w:rPr>
          <w:i/>
        </w:rPr>
        <w:t xml:space="preserve">nhà </w:t>
      </w:r>
      <w:r>
        <w:rPr>
          <w:i/>
        </w:rPr>
        <w:t xml:space="preserve">máy. </w:t>
      </w:r>
      <w:r>
        <w:t xml:space="preserve">Đến </w:t>
      </w:r>
      <w:r>
        <w:rPr>
          <w:i/>
        </w:rPr>
        <w:t xml:space="preserve">giờ </w:t>
      </w:r>
      <w:r>
        <w:t xml:space="preserve">đi </w:t>
      </w:r>
      <w:r>
        <w:rPr>
          <w:i/>
        </w:rPr>
        <w:t xml:space="preserve">làm. </w:t>
      </w:r>
      <w:r>
        <w:rPr>
          <w:i/>
        </w:rPr>
        <w:t xml:space="preserve">Có </w:t>
      </w:r>
      <w:r>
        <w:rPr>
          <w:i/>
        </w:rPr>
        <w:t xml:space="preserve">uiệc </w:t>
      </w:r>
      <w:r>
        <w:rPr>
          <w:i/>
        </w:rPr>
        <w:t xml:space="preserve">làm </w:t>
      </w:r>
      <w:r>
        <w:rPr>
          <w:i/>
        </w:rPr>
        <w:t xml:space="preserve">ổn </w:t>
      </w:r>
      <w:r>
        <w:rPr>
          <w:i/>
        </w:rPr>
        <w:t xml:space="preserve">định. </w:t>
      </w:r>
      <w:r>
        <w:t xml:space="preserve">Tay </w:t>
      </w:r>
      <w:r>
        <w:rPr>
          <w:i/>
        </w:rPr>
        <w:t xml:space="preserve">làm </w:t>
      </w:r>
      <w:r>
        <w:t xml:space="preserve">hàm </w:t>
      </w:r>
      <w:r>
        <w:t xml:space="preserve">nhai </w:t>
      </w:r>
      <w:r>
        <w:t xml:space="preserve">(tmg.). </w:t>
      </w:r>
      <w:r>
        <w:rPr>
          <w:b/>
        </w:rPr>
        <w:t xml:space="preserve">3 </w:t>
      </w:r>
      <w:r>
        <w:t xml:space="preserve">Dùng </w:t>
      </w:r>
      <w:r>
        <w:t xml:space="preserve">công </w:t>
      </w:r>
      <w:r>
        <w:t xml:space="preserve">sức </w:t>
      </w:r>
      <w:r>
        <w:t xml:space="preserve">vào </w:t>
      </w:r>
      <w:r>
        <w:t xml:space="preserve">những </w:t>
      </w:r>
      <w:r>
        <w:t xml:space="preserve">việc </w:t>
      </w:r>
      <w:r>
        <w:t xml:space="preserve">thuộc </w:t>
      </w:r>
      <w:r>
        <w:t xml:space="preserve">một </w:t>
      </w:r>
      <w:r>
        <w:t xml:space="preserve">nghề </w:t>
      </w:r>
      <w:r>
        <w:t xml:space="preserve">nào </w:t>
      </w:r>
      <w:r>
        <w:t xml:space="preserve">đó </w:t>
      </w:r>
      <w:r>
        <w:t xml:space="preserve">để </w:t>
      </w:r>
      <w:r>
        <w:t xml:space="preserve">sinh </w:t>
      </w:r>
      <w:r>
        <w:t xml:space="preserve">sống, </w:t>
      </w:r>
      <w:r>
        <w:t xml:space="preserve">nói </w:t>
      </w:r>
      <w:r>
        <w:t xml:space="preserve">chung. </w:t>
      </w:r>
      <w:r>
        <w:t xml:space="preserve">Về </w:t>
      </w:r>
      <w:r>
        <w:t xml:space="preserve">quê </w:t>
      </w:r>
      <w:r>
        <w:rPr>
          <w:i/>
        </w:rPr>
        <w:t xml:space="preserve">làm </w:t>
      </w:r>
      <w:r>
        <w:t xml:space="preserve">ruộng. </w:t>
      </w:r>
      <w:r>
        <w:rPr>
          <w:i/>
        </w:rPr>
        <w:t xml:space="preserve">Làm </w:t>
      </w:r>
      <w:r>
        <w:t xml:space="preserve">nghề </w:t>
      </w:r>
      <w:r>
        <w:t xml:space="preserve">dạy </w:t>
      </w:r>
      <w:r>
        <w:t xml:space="preserve">học. </w:t>
      </w:r>
      <w:r>
        <w:rPr>
          <w:i/>
        </w:rPr>
        <w:t xml:space="preserve">Làm </w:t>
      </w:r>
      <w:r>
        <w:rPr>
          <w:i/>
        </w:rPr>
        <w:t xml:space="preserve">thầy </w:t>
      </w:r>
      <w:r>
        <w:t xml:space="preserve">thuốc. </w:t>
      </w:r>
      <w:r>
        <w:rPr>
          <w:b/>
        </w:rPr>
        <w:t xml:space="preserve">4 </w:t>
      </w:r>
      <w:r>
        <w:t xml:space="preserve">Dùng </w:t>
      </w:r>
      <w:r>
        <w:t xml:space="preserve">công </w:t>
      </w:r>
      <w:r>
        <w:t xml:space="preserve">sức </w:t>
      </w:r>
      <w:r>
        <w:t xml:space="preserve">vào </w:t>
      </w:r>
      <w:r>
        <w:t xml:space="preserve">những </w:t>
      </w:r>
      <w:r>
        <w:t xml:space="preserve">việc, </w:t>
      </w:r>
      <w:r>
        <w:t xml:space="preserve">có </w:t>
      </w:r>
      <w:r>
        <w:t xml:space="preserve">thể </w:t>
      </w:r>
      <w:r>
        <w:t xml:space="preserve">rất </w:t>
      </w:r>
      <w:r>
        <w:t xml:space="preserve">khác </w:t>
      </w:r>
      <w:r>
        <w:t xml:space="preserve">nhau, </w:t>
      </w:r>
      <w:r>
        <w:t xml:space="preserve">nhằm </w:t>
      </w:r>
      <w:r>
        <w:t xml:space="preserve">một </w:t>
      </w:r>
      <w:r>
        <w:t xml:space="preserve">mục </w:t>
      </w:r>
      <w:r>
        <w:t xml:space="preserve">đích </w:t>
      </w:r>
      <w:r>
        <w:t xml:space="preserve">nhất </w:t>
      </w:r>
      <w:r>
        <w:t xml:space="preserve">định </w:t>
      </w:r>
      <w:r>
        <w:t xml:space="preserve">nào </w:t>
      </w:r>
      <w:r>
        <w:t xml:space="preserve">đó. </w:t>
      </w:r>
      <w:r>
        <w:t xml:space="preserve">Việc </w:t>
      </w:r>
      <w:r>
        <w:rPr>
          <w:i/>
        </w:rPr>
        <w:t xml:space="preserve">đáng </w:t>
      </w:r>
      <w:r>
        <w:t xml:space="preserve">làm. </w:t>
      </w:r>
      <w:r>
        <w:rPr>
          <w:i/>
        </w:rPr>
        <w:t xml:space="preserve">Dám </w:t>
      </w:r>
      <w:r>
        <w:t xml:space="preserve">nghĩ </w:t>
      </w:r>
      <w:r>
        <w:rPr>
          <w:i/>
        </w:rPr>
        <w:t xml:space="preserve">dám </w:t>
      </w:r>
      <w:r>
        <w:rPr>
          <w:i/>
        </w:rPr>
        <w:t xml:space="preserve">làm. </w:t>
      </w:r>
      <w:r>
        <w:t xml:space="preserve">Làm </w:t>
      </w:r>
      <w:r>
        <w:rPr>
          <w:i/>
        </w:rPr>
        <w:t xml:space="preserve">cách </w:t>
      </w:r>
      <w:r>
        <w:t xml:space="preserve">mạng. </w:t>
      </w:r>
      <w:r>
        <w:rPr>
          <w:i/>
        </w:rPr>
        <w:t xml:space="preserve">Làm </w:t>
      </w:r>
      <w:r>
        <w:t xml:space="preserve">nên </w:t>
      </w:r>
      <w:r>
        <w:t xml:space="preserve">sự </w:t>
      </w:r>
      <w:r>
        <w:t xml:space="preserve">nghiệp. </w:t>
      </w:r>
      <w:r>
        <w:rPr>
          <w:b/>
        </w:rPr>
        <w:t xml:space="preserve">5 </w:t>
      </w:r>
      <w:r>
        <w:t xml:space="preserve">Tổ </w:t>
      </w:r>
      <w:r>
        <w:t xml:space="preserve">chức, </w:t>
      </w:r>
      <w:r>
        <w:t xml:space="preserve">tiến </w:t>
      </w:r>
      <w:r>
        <w:t xml:space="preserve">hành </w:t>
      </w:r>
      <w:r>
        <w:t xml:space="preserve">một </w:t>
      </w:r>
      <w:r>
        <w:t xml:space="preserve">việc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trọng </w:t>
      </w:r>
      <w:r>
        <w:t xml:space="preserve">thể. </w:t>
      </w:r>
      <w:r>
        <w:rPr>
          <w:i/>
        </w:rPr>
        <w:t xml:space="preserve">Làm </w:t>
      </w:r>
      <w:r>
        <w:rPr>
          <w:i/>
        </w:rPr>
        <w:t xml:space="preserve">lễ </w:t>
      </w:r>
      <w:r>
        <w:rPr>
          <w:i/>
        </w:rPr>
        <w:t xml:space="preserve">khánh </w:t>
      </w:r>
      <w:r>
        <w:t xml:space="preserve">thành. </w:t>
      </w:r>
      <w:r>
        <w:t xml:space="preserve">Làm </w:t>
      </w:r>
      <w:r>
        <w:rPr>
          <w:i/>
        </w:rPr>
        <w:t xml:space="preserve">lỗ </w:t>
      </w:r>
      <w:r>
        <w:t xml:space="preserve">chào </w:t>
      </w:r>
      <w:r>
        <w:t xml:space="preserve">cờ. </w:t>
      </w:r>
      <w:r>
        <w:t xml:space="preserve">Làm </w:t>
      </w:r>
      <w:r>
        <w:rPr>
          <w:i/>
        </w:rPr>
        <w:t xml:space="preserve">đám </w:t>
      </w:r>
      <w:r>
        <w:t xml:space="preserve">cưới. </w:t>
      </w:r>
      <w:r>
        <w:rPr>
          <w:i/>
        </w:rPr>
        <w:t xml:space="preserve">Làm </w:t>
      </w:r>
      <w:r>
        <w:t xml:space="preserve">ma*. </w:t>
      </w:r>
      <w:r>
        <w:rPr>
          <w:b/>
        </w:rPr>
        <w:t xml:space="preserve">6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Từ </w:t>
      </w:r>
      <w:r>
        <w:t xml:space="preserve">biểu </w:t>
      </w:r>
      <w:r>
        <w:t xml:space="preserve">đạt </w:t>
      </w:r>
      <w:r>
        <w:t xml:space="preserve">một </w:t>
      </w:r>
      <w:r>
        <w:t xml:space="preserve">hành </w:t>
      </w:r>
      <w:r>
        <w:t xml:space="preserve">vi </w:t>
      </w:r>
      <w:r>
        <w:t xml:space="preserve">thuộc </w:t>
      </w:r>
      <w:r>
        <w:t xml:space="preserve">sinh </w:t>
      </w:r>
      <w:r>
        <w:t xml:space="preserve">hoạt </w:t>
      </w:r>
      <w:r>
        <w:t xml:space="preserve">hằng </w:t>
      </w:r>
      <w:r>
        <w:t xml:space="preserve">ngày, </w:t>
      </w:r>
      <w:r>
        <w:t xml:space="preserve">như </w:t>
      </w:r>
      <w:r>
        <w:t xml:space="preserve">ăn </w:t>
      </w:r>
      <w:r>
        <w:t xml:space="preserve">uống, </w:t>
      </w:r>
      <w:r>
        <w:t xml:space="preserve">nghỉ </w:t>
      </w:r>
      <w:r>
        <w:t xml:space="preserve">ngơi, </w:t>
      </w:r>
      <w:r>
        <w:t xml:space="preserve">giải </w:t>
      </w:r>
      <w:r>
        <w:t xml:space="preserve">trí, </w:t>
      </w:r>
      <w:r>
        <w:t xml:space="preserve">mà </w:t>
      </w:r>
      <w:r>
        <w:t xml:space="preserve">nội </w:t>
      </w:r>
      <w:r>
        <w:t xml:space="preserve">dung </w:t>
      </w:r>
      <w:r>
        <w:t xml:space="preserve">cụ </w:t>
      </w:r>
      <w:r>
        <w:t xml:space="preserve">thể </w:t>
      </w:r>
      <w:r>
        <w:t xml:space="preserve">tuỳ </w:t>
      </w:r>
      <w:r>
        <w:t xml:space="preserve">theo </w:t>
      </w:r>
      <w:r>
        <w:t xml:space="preserve">nghĩa </w:t>
      </w:r>
      <w:r>
        <w:t xml:space="preserve">của </w:t>
      </w:r>
      <w:r>
        <w:t xml:space="preserve">bổ </w:t>
      </w:r>
      <w:r>
        <w:t xml:space="preserve">ngữ </w:t>
      </w:r>
      <w:r>
        <w:t xml:space="preserve">đứng </w:t>
      </w:r>
      <w:r>
        <w:t xml:space="preserve">sau. </w:t>
      </w:r>
      <w:r>
        <w:t xml:space="preserve">Làm </w:t>
      </w:r>
      <w:r>
        <w:t xml:space="preserve">mấy </w:t>
      </w:r>
      <w:r>
        <w:rPr>
          <w:i/>
        </w:rPr>
        <w:t xml:space="preserve">cốc </w:t>
      </w:r>
      <w:r>
        <w:rPr>
          <w:i/>
        </w:rPr>
        <w:t xml:space="preserve">bia. </w:t>
      </w:r>
      <w:r>
        <w:t xml:space="preserve">Làm </w:t>
      </w:r>
      <w:r>
        <w:t xml:space="preserve">một </w:t>
      </w:r>
      <w:r>
        <w:t xml:space="preserve">giấc </w:t>
      </w:r>
      <w:r>
        <w:rPr>
          <w:i/>
        </w:rPr>
        <w:t xml:space="preserve">đến </w:t>
      </w:r>
      <w:r>
        <w:rPr>
          <w:i/>
        </w:rPr>
        <w:t xml:space="preserve">sáng. </w:t>
      </w:r>
      <w:r>
        <w:rPr>
          <w:i/>
        </w:rPr>
        <w:t xml:space="preserve">Làm </w:t>
      </w:r>
      <w:r>
        <w:rPr>
          <w:i/>
        </w:rPr>
        <w:t xml:space="preserve">uài </w:t>
      </w:r>
      <w:r>
        <w:rPr>
          <w:i/>
        </w:rPr>
        <w:t xml:space="preserve">ván </w:t>
      </w:r>
      <w:r>
        <w:rPr>
          <w:i/>
        </w:rPr>
        <w:t xml:space="preserve">cờ. </w:t>
      </w:r>
      <w:r>
        <w:rPr>
          <w:b/>
        </w:rPr>
        <w:t xml:space="preserve">7 </w:t>
      </w:r>
      <w:r>
        <w:t xml:space="preserve">Làm </w:t>
      </w:r>
      <w:r>
        <w:t xml:space="preserve">những </w:t>
      </w:r>
      <w:r>
        <w:t xml:space="preserve">việc </w:t>
      </w:r>
      <w:r>
        <w:t xml:space="preserve">thuộc </w:t>
      </w:r>
      <w:r>
        <w:t xml:space="preserve">nhiệm </w:t>
      </w:r>
      <w:r>
        <w:t xml:space="preserve">vụ </w:t>
      </w:r>
      <w:r>
        <w:t xml:space="preserve">hoặc </w:t>
      </w:r>
      <w:r>
        <w:t xml:space="preserve">quyền </w:t>
      </w:r>
      <w:r>
        <w:t xml:space="preserve">hạn </w:t>
      </w:r>
      <w:r>
        <w:t xml:space="preserve">gắn </w:t>
      </w:r>
      <w:r>
        <w:t xml:space="preserve">với </w:t>
      </w:r>
      <w:r>
        <w:t xml:space="preserve">một </w:t>
      </w:r>
      <w:r>
        <w:t xml:space="preserve">tư </w:t>
      </w:r>
      <w:r>
        <w:t xml:space="preserve">cách, </w:t>
      </w:r>
      <w:r>
        <w:t xml:space="preserve">địa </w:t>
      </w:r>
      <w:r>
        <w:t xml:space="preserve">vị, </w:t>
      </w:r>
      <w:r>
        <w:t xml:space="preserve">chức </w:t>
      </w:r>
      <w:r>
        <w:t xml:space="preserve">vụ </w:t>
      </w:r>
      <w:r>
        <w:t xml:space="preserve">nào </w:t>
      </w:r>
      <w:r>
        <w:t xml:space="preserve">đó, </w:t>
      </w:r>
      <w:r>
        <w:t xml:space="preserve">nói </w:t>
      </w:r>
      <w:r>
        <w:t xml:space="preserve">chung. </w:t>
      </w:r>
      <w:r>
        <w:rPr>
          <w:i/>
        </w:rPr>
        <w:t xml:space="preserve">Làm </w:t>
      </w:r>
      <w:r>
        <w:t xml:space="preserve">mẹ. </w:t>
      </w:r>
      <w:r>
        <w:rPr>
          <w:i/>
        </w:rPr>
        <w:t xml:space="preserve">Làm </w:t>
      </w:r>
      <w:r>
        <w:rPr>
          <w:i/>
        </w:rPr>
        <w:t xml:space="preserve">dâu. </w:t>
      </w:r>
      <w:r>
        <w:rPr>
          <w:i/>
        </w:rPr>
        <w:t xml:space="preserve">Làm </w:t>
      </w:r>
      <w:r>
        <w:rPr>
          <w:i/>
        </w:rPr>
        <w:t xml:space="preserve">chủ*. </w:t>
      </w:r>
      <w:r>
        <w:t xml:space="preserve">Làm </w:t>
      </w:r>
      <w:r>
        <w:rPr>
          <w:i/>
        </w:rPr>
        <w:t xml:space="preserve">chủ </w:t>
      </w:r>
      <w:r>
        <w:t xml:space="preserve">tịch </w:t>
      </w:r>
      <w:r>
        <w:rPr>
          <w:i/>
        </w:rPr>
        <w:t xml:space="preserve">hội </w:t>
      </w:r>
      <w:r>
        <w:t xml:space="preserve">nghị. </w:t>
      </w:r>
      <w:r>
        <w:rPr>
          <w:b/>
        </w:rPr>
        <w:t xml:space="preserve">8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hoặc </w:t>
      </w:r>
      <w:r>
        <w:t xml:space="preserve">dùng </w:t>
      </w:r>
      <w:r>
        <w:t xml:space="preserve">như </w:t>
      </w:r>
      <w:r>
        <w:t xml:space="preserve">là, </w:t>
      </w:r>
      <w:r>
        <w:t xml:space="preserve">coi </w:t>
      </w:r>
      <w:r>
        <w:t xml:space="preserve">như </w:t>
      </w:r>
      <w:r>
        <w:t xml:space="preserve">là. </w:t>
      </w:r>
      <w:r>
        <w:rPr>
          <w:i/>
        </w:rPr>
        <w:t xml:space="preserve">Làm </w:t>
      </w:r>
      <w:r>
        <w:t xml:space="preserve">gương </w:t>
      </w:r>
      <w:r>
        <w:rPr>
          <w:i/>
        </w:rPr>
        <w:t xml:space="preserve">cho </w:t>
      </w:r>
      <w:r>
        <w:t xml:space="preserve">mọi </w:t>
      </w:r>
      <w:r>
        <w:rPr>
          <w:i/>
        </w:rPr>
        <w:t xml:space="preserve">người. </w:t>
      </w:r>
      <w:r>
        <w:t xml:space="preserve">Trồng </w:t>
      </w:r>
      <w:r>
        <w:t xml:space="preserve">làm </w:t>
      </w:r>
      <w:r>
        <w:rPr>
          <w:i/>
        </w:rPr>
        <w:t xml:space="preserve">cảnh. </w:t>
      </w:r>
      <w:r>
        <w:t xml:space="preserve">Chiếm </w:t>
      </w:r>
      <w:r>
        <w:rPr>
          <w:i/>
        </w:rPr>
        <w:t xml:space="preserve">làm </w:t>
      </w:r>
      <w:r>
        <w:rPr>
          <w:i/>
        </w:rPr>
        <w:t xml:space="preserve">của </w:t>
      </w:r>
      <w:r>
        <w:rPr>
          <w:i/>
        </w:rPr>
        <w:t xml:space="preserve">riêng. </w:t>
      </w:r>
      <w:r>
        <w:rPr>
          <w:i/>
        </w:rPr>
        <w:t xml:space="preserve">Lấy </w:t>
      </w:r>
      <w:r>
        <w:rPr>
          <w:i/>
        </w:rPr>
        <w:t xml:space="preserve">đêm </w:t>
      </w:r>
      <w:r>
        <w:rPr>
          <w:i/>
        </w:rPr>
        <w:t xml:space="preserve">làm </w:t>
      </w:r>
      <w:r>
        <w:t xml:space="preserve">ngày. </w:t>
      </w:r>
      <w:r>
        <w:t xml:space="preserve">Câu </w:t>
      </w:r>
      <w:r>
        <w:t xml:space="preserve">chuyện </w:t>
      </w:r>
      <w:r>
        <w:rPr>
          <w:i/>
        </w:rPr>
        <w:t xml:space="preserve">làm </w:t>
      </w:r>
      <w:r>
        <w:rPr>
          <w:i/>
        </w:rPr>
        <w:t xml:space="preserve">quà. </w:t>
      </w:r>
      <w:r>
        <w:rPr>
          <w:b/>
        </w:rPr>
        <w:t xml:space="preserve">9 </w:t>
      </w:r>
      <w:r>
        <w:rPr>
          <w:i/>
        </w:rPr>
        <w:t xml:space="preserve">Là </w:t>
      </w:r>
      <w:r>
        <w:t xml:space="preserve">nguyên </w:t>
      </w:r>
      <w:r>
        <w:t xml:space="preserve">nhân </w:t>
      </w:r>
      <w:r>
        <w:t xml:space="preserve">trực </w:t>
      </w:r>
      <w:r>
        <w:t xml:space="preserve">tiếp </w:t>
      </w:r>
      <w:r>
        <w:t xml:space="preserve">gây </w:t>
      </w:r>
      <w:r>
        <w:t xml:space="preserve">ra, </w:t>
      </w:r>
      <w:r>
        <w:t xml:space="preserve">tạo </w:t>
      </w:r>
      <w:r>
        <w:t xml:space="preserve">ra. </w:t>
      </w:r>
      <w:r>
        <w:rPr>
          <w:i/>
        </w:rPr>
        <w:t xml:space="preserve">Bão </w:t>
      </w:r>
      <w:r>
        <w:rPr>
          <w:i/>
        </w:rPr>
        <w:t xml:space="preserve">làm </w:t>
      </w:r>
      <w:r>
        <w:t xml:space="preserve">đổ </w:t>
      </w:r>
      <w:r>
        <w:rPr>
          <w:i/>
        </w:rPr>
        <w:t xml:space="preserve">cây. </w:t>
      </w:r>
      <w:r>
        <w:rPr>
          <w:i/>
        </w:rPr>
        <w:t xml:space="preserve">Làm </w:t>
      </w:r>
      <w:r>
        <w:rPr>
          <w:i/>
        </w:rPr>
        <w:t xml:space="preserve">hỏng </w:t>
      </w:r>
      <w:r>
        <w:rPr>
          <w:i/>
        </w:rPr>
        <w:t xml:space="preserve">uiệc. </w:t>
      </w:r>
      <w:r>
        <w:rPr>
          <w:i/>
        </w:rPr>
        <w:t xml:space="preserve">Làm </w:t>
      </w:r>
      <w:r>
        <w:t xml:space="preserve">uui </w:t>
      </w:r>
      <w:r>
        <w:t xml:space="preserve">lòng. </w:t>
      </w:r>
      <w:r>
        <w:t xml:space="preserve">Làm </w:t>
      </w:r>
      <w:r>
        <w:rPr>
          <w:i/>
        </w:rPr>
        <w:t xml:space="preserve">khó </w:t>
      </w:r>
      <w:r>
        <w:t xml:space="preserve">dễ </w:t>
      </w:r>
      <w:r>
        <w:rPr>
          <w:b/>
        </w:rPr>
        <w:t xml:space="preserve">10 </w:t>
      </w:r>
      <w:r>
        <w:t xml:space="preserve">Tự </w:t>
      </w:r>
      <w:r>
        <w:t xml:space="preserve">tạo </w:t>
      </w:r>
      <w:r>
        <w:t xml:space="preserve">cho </w:t>
      </w:r>
      <w:r>
        <w:t xml:space="preserve">mình </w:t>
      </w:r>
      <w:r>
        <w:t xml:space="preserve">một </w:t>
      </w:r>
      <w:r>
        <w:t xml:space="preserve">dáng </w:t>
      </w:r>
      <w:r>
        <w:t xml:space="preserve">vẻ </w:t>
      </w:r>
      <w:r>
        <w:t xml:space="preserve">như </w:t>
      </w:r>
      <w:r>
        <w:t xml:space="preserve">thế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một </w:t>
      </w:r>
      <w:r>
        <w:t xml:space="preserve">hoàn </w:t>
      </w:r>
      <w:r>
        <w:t xml:space="preserve">cănh </w:t>
      </w:r>
      <w:r>
        <w:t xml:space="preserve">ứng </w:t>
      </w:r>
      <w:r>
        <w:t xml:space="preserve">xử </w:t>
      </w:r>
      <w:r>
        <w:t xml:space="preserve">cụ </w:t>
      </w:r>
      <w:r>
        <w:t xml:space="preserve">thể. </w:t>
      </w:r>
      <w:r>
        <w:rPr>
          <w:i/>
        </w:rPr>
        <w:t xml:space="preserve">Làm </w:t>
      </w:r>
      <w:r>
        <w:rPr>
          <w:i/>
        </w:rPr>
        <w:t xml:space="preserve">ra </w:t>
      </w:r>
      <w:r>
        <w:t xml:space="preserve">uễ </w:t>
      </w:r>
      <w:r>
        <w:t xml:space="preserve">thông </w:t>
      </w:r>
      <w:r>
        <w:t xml:space="preserve">thạo. </w:t>
      </w:r>
      <w:r>
        <w:rPr>
          <w:i/>
        </w:rPr>
        <w:t xml:space="preserve">Làm </w:t>
      </w:r>
      <w:r>
        <w:t xml:space="preserve">như </w:t>
      </w:r>
      <w:r>
        <w:t xml:space="preserve">không </w:t>
      </w:r>
      <w:r>
        <w:t xml:space="preserve">quen </w:t>
      </w:r>
      <w:r>
        <w:rPr>
          <w:i/>
        </w:rPr>
        <w:t xml:space="preserve">biết </w:t>
      </w:r>
      <w:r>
        <w:rPr>
          <w:i/>
        </w:rPr>
        <w:t xml:space="preserve">Làm </w:t>
      </w:r>
      <w:r>
        <w:rPr>
          <w:i/>
        </w:rPr>
        <w:t xml:space="preserve">ngơ". </w:t>
      </w:r>
      <w:r>
        <w:rPr>
          <w:i/>
        </w:rPr>
        <w:t xml:space="preserve">Làm </w:t>
      </w:r>
      <w:r>
        <w:rPr>
          <w:i/>
        </w:rPr>
        <w:t xml:space="preserve">duyên </w:t>
      </w:r>
      <w:r>
        <w:rPr>
          <w:i/>
        </w:rPr>
        <w:t xml:space="preserve">làm </w:t>
      </w:r>
      <w:r>
        <w:t xml:space="preserve">dáng. </w:t>
      </w:r>
      <w:r>
        <w:rPr>
          <w:b/>
        </w:rPr>
        <w:t xml:space="preserve">11 </w:t>
      </w:r>
      <w:r>
        <w:t xml:space="preserve">(dùng </w:t>
      </w:r>
      <w:r>
        <w:t xml:space="preserve">sau </w:t>
      </w:r>
      <w:r>
        <w:t xml:space="preserve">một </w:t>
      </w:r>
      <w:r>
        <w:t xml:space="preserve">động 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kết </w:t>
      </w:r>
      <w:r>
        <w:t xml:space="preserve">quả, </w:t>
      </w:r>
      <w:r>
        <w:t xml:space="preserve">đơn </w:t>
      </w:r>
      <w:r>
        <w:t xml:space="preserve">thuần </w:t>
      </w:r>
      <w:r>
        <w:t xml:space="preserve">về </w:t>
      </w:r>
      <w:r>
        <w:t xml:space="preserve">mặt </w:t>
      </w:r>
      <w:r>
        <w:t xml:space="preserve">số </w:t>
      </w:r>
      <w:r>
        <w:t xml:space="preserve">lượng, </w:t>
      </w:r>
      <w:r>
        <w:t xml:space="preserve">của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phân </w:t>
      </w:r>
      <w:r>
        <w:t xml:space="preserve">hay </w:t>
      </w:r>
      <w:r>
        <w:t xml:space="preserve">gộp; </w:t>
      </w:r>
      <w:r>
        <w:t xml:space="preserve">thành. </w:t>
      </w:r>
      <w:r>
        <w:rPr>
          <w:i/>
        </w:rPr>
        <w:t xml:space="preserve">Tách </w:t>
      </w:r>
      <w:r>
        <w:t xml:space="preserve">làm </w:t>
      </w:r>
      <w:r>
        <w:rPr>
          <w:i/>
        </w:rPr>
        <w:t xml:space="preserve">đôi. </w:t>
      </w:r>
      <w:r>
        <w:rPr>
          <w:i/>
        </w:rPr>
        <w:t xml:space="preserve">Gộp </w:t>
      </w:r>
      <w:r>
        <w:t xml:space="preserve">chung </w:t>
      </w:r>
      <w:r>
        <w:rPr>
          <w:i/>
        </w:rPr>
        <w:t xml:space="preserve">làm </w:t>
      </w:r>
      <w:r>
        <w:t xml:space="preserve">một. </w:t>
      </w:r>
      <w:r>
        <w:t xml:space="preserve">Chia </w:t>
      </w:r>
      <w:r>
        <w:rPr>
          <w:i/>
        </w:rPr>
        <w:t xml:space="preserve">làm </w:t>
      </w:r>
      <w:r>
        <w:t xml:space="preserve">nhiều </w:t>
      </w:r>
      <w:r>
        <w:rPr>
          <w:i/>
        </w:rPr>
        <w:t xml:space="preserve">đợt. </w:t>
      </w:r>
      <w:r>
        <w:rPr>
          <w:b/>
        </w:rPr>
        <w:t xml:space="preserve">12 </w:t>
      </w:r>
      <w:r>
        <w:t xml:space="preserve">Giết </w:t>
      </w:r>
      <w:r>
        <w:t xml:space="preserve">và </w:t>
      </w:r>
      <w:r>
        <w:t xml:space="preserve">sử </w:t>
      </w:r>
      <w:r>
        <w:t xml:space="preserve">dụng </w:t>
      </w:r>
      <w:r>
        <w:t xml:space="preserve">làm </w:t>
      </w:r>
      <w:r>
        <w:t xml:space="preserve">thức </w:t>
      </w:r>
      <w:r>
        <w:t xml:space="preserve">ăn. </w:t>
      </w:r>
      <w:r>
        <w:t xml:space="preserve">Jàm </w:t>
      </w:r>
      <w:r>
        <w:rPr>
          <w:i/>
        </w:rPr>
        <w:t xml:space="preserve">lợn. </w:t>
      </w:r>
      <w:r>
        <w:rPr>
          <w:i/>
        </w:rPr>
        <w:t xml:space="preserve">Làm </w:t>
      </w:r>
      <w:r>
        <w:rPr>
          <w:i/>
        </w:rPr>
        <w:t xml:space="preserve">vài </w:t>
      </w:r>
      <w:r>
        <w:rPr>
          <w:i/>
        </w:rPr>
        <w:t xml:space="preserve">con </w:t>
      </w:r>
      <w:r>
        <w:rPr>
          <w:i/>
        </w:rPr>
        <w:t xml:space="preserve">gà </w:t>
      </w:r>
      <w:r>
        <w:rPr>
          <w:i/>
        </w:rPr>
        <w:t xml:space="preserve">đãi </w:t>
      </w:r>
      <w:r>
        <w:t xml:space="preserve">khách.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ải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đất </w:t>
      </w:r>
      <w:r>
        <w:t xml:space="preserve">khô, </w:t>
      </w:r>
      <w:r>
        <w:t xml:space="preserve">dễ </w:t>
      </w:r>
      <w:r>
        <w:t xml:space="preserve">tơi </w:t>
      </w:r>
      <w:r>
        <w:t xml:space="preserve">nát </w:t>
      </w:r>
      <w:r>
        <w:t xml:space="preserve">bằng </w:t>
      </w:r>
      <w:r>
        <w:t xml:space="preserve">cách </w:t>
      </w:r>
      <w:r>
        <w:t xml:space="preserve">cày, </w:t>
      </w:r>
      <w:r>
        <w:t xml:space="preserve">cuốc </w:t>
      </w:r>
      <w:r>
        <w:t xml:space="preserve">lên </w:t>
      </w:r>
      <w:r>
        <w:t xml:space="preserve">để </w:t>
      </w:r>
      <w:r>
        <w:t xml:space="preserve">phơi </w:t>
      </w:r>
      <w:r>
        <w:t xml:space="preserve">nắng </w:t>
      </w:r>
      <w:r>
        <w:t xml:space="preserve">lâu </w:t>
      </w:r>
      <w:r>
        <w:t xml:space="preserve">(trước </w:t>
      </w:r>
      <w:r>
        <w:t xml:space="preserve">khi </w:t>
      </w:r>
      <w:r>
        <w:t xml:space="preserve">gieo </w:t>
      </w:r>
      <w:r>
        <w:t xml:space="preserve">trồng </w:t>
      </w:r>
      <w:r>
        <w:t xml:space="preserve">vụ </w:t>
      </w:r>
      <w:r>
        <w:t xml:space="preserve">mới); </w:t>
      </w:r>
      <w:r>
        <w:t xml:space="preserve">trái </w:t>
      </w:r>
      <w:r>
        <w:t xml:space="preserve">với </w:t>
      </w:r>
      <w:r>
        <w:t xml:space="preserve">làm </w:t>
      </w:r>
      <w:r>
        <w:t xml:space="preserve">dầm.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ăn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việc, </w:t>
      </w:r>
      <w:r>
        <w:t xml:space="preserve">lao </w:t>
      </w:r>
      <w:r>
        <w:t xml:space="preserve">động </w:t>
      </w:r>
      <w:r>
        <w:t xml:space="preserve">để </w:t>
      </w:r>
      <w:r>
        <w:t xml:space="preserve">sinh </w:t>
      </w:r>
      <w:r>
        <w:t xml:space="preserve">sống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Chí </w:t>
      </w:r>
      <w:r>
        <w:t xml:space="preserve">thú </w:t>
      </w:r>
      <w:r>
        <w:t xml:space="preserve">làm </w:t>
      </w:r>
      <w:r>
        <w:rPr>
          <w:i/>
        </w:rPr>
        <w:t xml:space="preserve">ăn. </w:t>
      </w:r>
      <w:r>
        <w:t xml:space="preserve">Làm </w:t>
      </w:r>
      <w:r>
        <w:rPr>
          <w:i/>
        </w:rPr>
        <w:t xml:space="preserve">ăn </w:t>
      </w:r>
      <w:r>
        <w:t xml:space="preserve">tấn </w:t>
      </w:r>
      <w:r>
        <w:rPr>
          <w:i/>
        </w:rPr>
        <w:t xml:space="preserve">tới. </w:t>
      </w:r>
      <w:r>
        <w:rPr>
          <w:b/>
        </w:rPr>
        <w:t xml:space="preserve">2 </w:t>
      </w:r>
      <w:r>
        <w:t xml:space="preserve">(khẩu ngữ). </w:t>
      </w:r>
      <w:r>
        <w:t xml:space="preserve">Xử </w:t>
      </w:r>
      <w:r>
        <w:t xml:space="preserve">lí </w:t>
      </w:r>
      <w:r>
        <w:t xml:space="preserve">công </w:t>
      </w:r>
      <w:r>
        <w:t xml:space="preserve">việc </w:t>
      </w:r>
      <w:r>
        <w:t xml:space="preserve">cụ </w:t>
      </w:r>
      <w:r>
        <w:t xml:space="preserve">thể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Làm </w:t>
      </w:r>
      <w:r>
        <w:rPr>
          <w:i/>
        </w:rPr>
        <w:t xml:space="preserve">ăn </w:t>
      </w:r>
      <w:r>
        <w:rPr>
          <w:i/>
        </w:rPr>
        <w:t xml:space="preserve">cẩu </w:t>
      </w:r>
      <w:r>
        <w:rPr>
          <w:i/>
        </w:rPr>
        <w:t xml:space="preserve">thả. </w:t>
      </w:r>
      <w:r>
        <w:rPr>
          <w:b/>
        </w:rPr>
        <w:t xml:space="preserve">3 </w:t>
      </w:r>
      <w:r>
        <w:t xml:space="preserve">(khẩu ngữ). </w:t>
      </w:r>
      <w:r>
        <w:t xml:space="preserve">Xoay </w:t>
      </w:r>
      <w:r>
        <w:t xml:space="preserve">xở </w:t>
      </w:r>
      <w:r>
        <w:t xml:space="preserve">kiếm </w:t>
      </w:r>
      <w:r>
        <w:t xml:space="preserve">lợi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Máz;h </w:t>
      </w:r>
      <w:r>
        <w:t xml:space="preserve">khoé </w:t>
      </w:r>
      <w:r>
        <w:rPr>
          <w:i/>
        </w:rPr>
        <w:t xml:space="preserve">làm </w:t>
      </w:r>
      <w:r>
        <w:rPr>
          <w:i/>
        </w:rPr>
        <w:t xml:space="preserve">ăn.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bàn </w:t>
      </w:r>
      <w:r>
        <w:rPr>
          <w:i/>
        </w:rPr>
        <w:t xml:space="preserve">động từ </w:t>
      </w:r>
      <w:r>
        <w:t xml:space="preserve">(kng,). </w:t>
      </w:r>
      <w:r>
        <w:t xml:space="preserve">Tạo </w:t>
      </w:r>
      <w:r>
        <w:t xml:space="preserve">ra </w:t>
      </w:r>
      <w:r>
        <w:t xml:space="preserve">bàn </w:t>
      </w:r>
      <w:r>
        <w:t xml:space="preserve">thắng </w:t>
      </w:r>
      <w:r>
        <w:t xml:space="preserve">(trong. </w:t>
      </w:r>
      <w:r>
        <w:t xml:space="preserve">đấu </w:t>
      </w:r>
      <w:r>
        <w:t xml:space="preserve">bóng). </w:t>
      </w:r>
      <w:r>
        <w:rPr>
          <w:i/>
        </w:rPr>
        <w:t xml:space="preserve">Bỏ </w:t>
      </w:r>
      <w:r>
        <w:rPr>
          <w:i/>
        </w:rPr>
        <w:t xml:space="preserve">mất </w:t>
      </w:r>
      <w:r>
        <w:rPr>
          <w:i/>
        </w:rPr>
        <w:t xml:space="preserve">cơ </w:t>
      </w:r>
      <w:r>
        <w:rPr>
          <w:i/>
        </w:rPr>
        <w:t xml:space="preserve">hội </w:t>
      </w:r>
      <w:r>
        <w:t xml:space="preserve">làm </w:t>
      </w:r>
      <w:r>
        <w:rPr>
          <w:i/>
        </w:rPr>
        <w:t xml:space="preserve">bàn. </w:t>
      </w:r>
      <w:r>
        <w:rPr>
          <w:i/>
        </w:rPr>
        <w:t xml:space="preserve">| </w:t>
      </w:r>
      <w:r>
        <w:t xml:space="preserve">làm </w:t>
      </w:r>
      <w:r>
        <w:t xml:space="preserve">bạn </w:t>
      </w:r>
      <w:r>
        <w:t xml:space="preserve">động từ </w:t>
      </w:r>
      <w:r>
        <w:rPr>
          <w:b/>
        </w:rPr>
        <w:t xml:space="preserve">1 </w:t>
      </w:r>
      <w:r>
        <w:t xml:space="preserve">(¡d.). </w:t>
      </w:r>
      <w:r>
        <w:t xml:space="preserve">Kết </w:t>
      </w:r>
      <w:r>
        <w:t xml:space="preserve">thành </w:t>
      </w:r>
      <w:r>
        <w:t xml:space="preserve">bạn </w:t>
      </w:r>
      <w:r>
        <w:t xml:space="preserve">với </w:t>
      </w:r>
      <w:r>
        <w:t xml:space="preserve">nhau. </w:t>
      </w:r>
      <w:r>
        <w:t xml:space="preserve">Đêm </w:t>
      </w:r>
      <w:r>
        <w:t xml:space="preserve">ngày </w:t>
      </w:r>
      <w:r>
        <w:rPr>
          <w:i/>
        </w:rPr>
        <w:t xml:space="preserve">làm </w:t>
      </w:r>
      <w:r>
        <w:t xml:space="preserve">bạn </w:t>
      </w:r>
      <w:r>
        <w:t xml:space="preserve">với </w:t>
      </w:r>
      <w:r>
        <w:t xml:space="preserve">đèn </w:t>
      </w:r>
      <w:r>
        <w:rPr>
          <w:i/>
        </w:rPr>
        <w:t xml:space="preserve">sách </w:t>
      </w:r>
      <w:r>
        <w:t xml:space="preserve">(bóng (nghĩa bóng)). </w:t>
      </w:r>
      <w:r>
        <w:rPr>
          <w:b/>
        </w:rPr>
        <w:t xml:space="preserve">2 </w:t>
      </w:r>
      <w:r>
        <w:t xml:space="preserve">Lấy </w:t>
      </w:r>
      <w:r>
        <w:t xml:space="preserve">nhau </w:t>
      </w:r>
      <w:r>
        <w:t xml:space="preserve">làm </w:t>
      </w:r>
      <w:r>
        <w:t xml:space="preserve">vợ </w:t>
      </w:r>
      <w:r>
        <w:t xml:space="preserve">chồng; </w:t>
      </w:r>
      <w:r>
        <w:t xml:space="preserve">kết </w:t>
      </w:r>
      <w:r>
        <w:t xml:space="preserve">duyên. </w:t>
      </w:r>
      <w:r>
        <w:t xml:space="preserve">Làm </w:t>
      </w:r>
      <w:r>
        <w:rPr>
          <w:i/>
        </w:rPr>
        <w:t xml:space="preserve">bạn </w:t>
      </w:r>
      <w:r>
        <w:rPr>
          <w:i/>
        </w:rPr>
        <w:t xml:space="preserve">với </w:t>
      </w:r>
      <w:r>
        <w:rPr>
          <w:i/>
        </w:rPr>
        <w:t xml:space="preserve">nhau </w:t>
      </w:r>
      <w:r>
        <w:t xml:space="preserve">đã </w:t>
      </w:r>
      <w:r>
        <w:t xml:space="preserve">được </w:t>
      </w:r>
      <w:r>
        <w:t xml:space="preserve">hai </w:t>
      </w:r>
      <w:r>
        <w:rPr>
          <w:i/>
        </w:rPr>
        <w:t xml:space="preserve">con.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bằng </w:t>
      </w:r>
      <w:r>
        <w:rPr>
          <w:i/>
        </w:rPr>
        <w:t xml:space="preserve">động từ </w:t>
      </w:r>
      <w:r>
        <w:t xml:space="preserve">Làm </w:t>
      </w:r>
      <w:r>
        <w:t xml:space="preserve">chứng </w:t>
      </w:r>
      <w:r>
        <w:t xml:space="preserve">cớ, </w:t>
      </w:r>
      <w:r>
        <w:t xml:space="preserve">làm </w:t>
      </w:r>
      <w:r>
        <w:t xml:space="preserve">căn </w:t>
      </w:r>
      <w:r>
        <w:t xml:space="preserve">cứ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tin </w:t>
      </w:r>
      <w:r>
        <w:t xml:space="preserve">được. </w:t>
      </w:r>
      <w:r>
        <w:rPr>
          <w:i/>
        </w:rPr>
        <w:t xml:space="preserve">Có </w:t>
      </w:r>
      <w:r>
        <w:rPr>
          <w:i/>
        </w:rPr>
        <w:t xml:space="preserve">đủ </w:t>
      </w:r>
      <w:r>
        <w:t xml:space="preserve">giấy </w:t>
      </w:r>
      <w:r>
        <w:rPr>
          <w:i/>
        </w:rPr>
        <w:t xml:space="preserve">tờ </w:t>
      </w:r>
      <w:r>
        <w:rPr>
          <w:i/>
        </w:rPr>
        <w:t xml:space="preserve">làm </w:t>
      </w:r>
      <w:r>
        <w:t xml:space="preserve">bằng. </w:t>
      </w:r>
      <w:r>
        <w:t xml:space="preserve">Lấy </w:t>
      </w:r>
      <w:r>
        <w:rPr>
          <w:i/>
        </w:rPr>
        <w:t xml:space="preserve">gì </w:t>
      </w:r>
      <w:r>
        <w:rPr>
          <w:i/>
        </w:rPr>
        <w:t xml:space="preserve">làm </w:t>
      </w:r>
      <w:r>
        <w:t xml:space="preserve">bằng? </w:t>
      </w:r>
      <w:r>
        <w:br/>
      </w:r>
      <w:r>
        <w:rPr>
          <w:b/>
        </w:rPr>
        <w:t xml:space="preserve">làm </w:t>
      </w:r>
      <w:r>
        <w:rPr>
          <w:b/>
        </w:rPr>
        <w:t xml:space="preserve">bé </w:t>
      </w:r>
      <w:r>
        <w:rPr>
          <w:i/>
        </w:rPr>
        <w:t xml:space="preserve">động từ </w:t>
      </w:r>
      <w:r>
        <w:t xml:space="preserve">(cũ, </w:t>
      </w:r>
      <w:r>
        <w:t xml:space="preserve">hoặc </w:t>
      </w:r>
      <w:r>
        <w:t xml:space="preserve">phương ngữ). </w:t>
      </w:r>
      <w:r>
        <w:t xml:space="preserve">Làm </w:t>
      </w:r>
      <w:r>
        <w:t xml:space="preserve">vợ </w:t>
      </w:r>
      <w:r>
        <w:t xml:space="preserve">lẽ.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bếp </w:t>
      </w:r>
      <w:r>
        <w:rPr>
          <w:i/>
        </w:rPr>
        <w:t xml:space="preserve">động từ </w:t>
      </w:r>
      <w:r>
        <w:t xml:space="preserve">(khẩu ngữ). </w:t>
      </w:r>
      <w:r>
        <w:t xml:space="preserve">Nấu </w:t>
      </w:r>
      <w:r>
        <w:t xml:space="preserve">nướng, </w:t>
      </w:r>
      <w:r>
        <w:t xml:space="preserve">chuẩn </w:t>
      </w:r>
      <w:r>
        <w:t xml:space="preserve">bị </w:t>
      </w:r>
      <w:r>
        <w:t xml:space="preserve">cho </w:t>
      </w:r>
      <w:r>
        <w:t xml:space="preserve">bữa </w:t>
      </w:r>
      <w:r>
        <w:t xml:space="preserve">ăn. </w:t>
      </w:r>
      <w:r>
        <w:rPr>
          <w:i/>
        </w:rPr>
        <w:t xml:space="preserve">Làm </w:t>
      </w:r>
      <w:r>
        <w:rPr>
          <w:i/>
        </w:rPr>
        <w:t xml:space="preserve">bếp </w:t>
      </w:r>
      <w:r>
        <w:t xml:space="preserve">giỏi.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bia </w:t>
      </w:r>
      <w:r>
        <w:rPr>
          <w:b/>
        </w:rPr>
        <w:t xml:space="preserve">đỡ </w:t>
      </w:r>
      <w:r>
        <w:rPr>
          <w:b/>
        </w:rPr>
        <w:t xml:space="preserve">đạn </w:t>
      </w:r>
      <w:r>
        <w:t xml:space="preserve">Ví </w:t>
      </w:r>
      <w:r>
        <w:t xml:space="preserve">hành </w:t>
      </w:r>
      <w:r>
        <w:t xml:space="preserve">động </w:t>
      </w:r>
      <w:r>
        <w:t xml:space="preserve">làm </w:t>
      </w:r>
      <w:r>
        <w:t xml:space="preserve">lính </w:t>
      </w:r>
      <w:r>
        <w:t xml:space="preserve">đánh </w:t>
      </w:r>
      <w:r>
        <w:t xml:space="preserve">thuê, </w:t>
      </w:r>
      <w:r>
        <w:t xml:space="preserve">chết </w:t>
      </w:r>
      <w:r>
        <w:t xml:space="preserve">thay </w:t>
      </w:r>
      <w:r>
        <w:t xml:space="preserve">cho </w:t>
      </w:r>
      <w:r>
        <w:t xml:space="preserve">những </w:t>
      </w:r>
      <w:r>
        <w:t xml:space="preserve">kẻ </w:t>
      </w:r>
      <w:r>
        <w:t xml:space="preserve">gây </w:t>
      </w:r>
      <w:r>
        <w:t xml:space="preserve">chiến </w:t>
      </w:r>
      <w:r>
        <w:t xml:space="preserve">tranh </w:t>
      </w:r>
      <w:r>
        <w:t xml:space="preserve">xâm </w:t>
      </w:r>
      <w:r>
        <w:t xml:space="preserve">lược.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biếng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Tỏ </w:t>
      </w:r>
      <w:r>
        <w:t xml:space="preserve">ra </w:t>
      </w:r>
      <w:r>
        <w:t xml:space="preserve">lười. </w:t>
      </w:r>
      <w:r>
        <w:t xml:space="preserve">Làm </w:t>
      </w:r>
      <w:r>
        <w:t xml:space="preserve">biếng </w:t>
      </w:r>
      <w:r>
        <w:rPr>
          <w:i/>
        </w:rPr>
        <w:t xml:space="preserve">không </w:t>
      </w:r>
      <w:r>
        <w:rPr>
          <w:i/>
        </w:rPr>
        <w:t xml:space="preserve">chịu </w:t>
      </w:r>
      <w:r>
        <w:t xml:space="preserve">học.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bỏ </w:t>
      </w:r>
      <w:r>
        <w:rPr>
          <w:b/>
        </w:rPr>
        <w:t xml:space="preserve">xác </w:t>
      </w:r>
      <w:r>
        <w:rPr>
          <w:i/>
        </w:rPr>
        <w:t xml:space="preserve">động từ </w:t>
      </w:r>
      <w:r>
        <w:t xml:space="preserve">(xng,). </w:t>
      </w:r>
      <w:r>
        <w:t xml:space="preserve">Làm </w:t>
      </w:r>
      <w:r>
        <w:t xml:space="preserve">hết </w:t>
      </w:r>
      <w:r>
        <w:t xml:space="preserve">sức, </w:t>
      </w:r>
      <w:r>
        <w:t xml:space="preserve">không </w:t>
      </w:r>
      <w:r>
        <w:t xml:space="preserve">kể </w:t>
      </w:r>
      <w:r>
        <w:t xml:space="preserve">gì </w:t>
      </w:r>
      <w:r>
        <w:t xml:space="preserve">cả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kết </w:t>
      </w:r>
      <w:r>
        <w:t xml:space="preserve">quả </w:t>
      </w:r>
      <w:r>
        <w:t xml:space="preserve">không </w:t>
      </w:r>
      <w:r>
        <w:t xml:space="preserve">là </w:t>
      </w:r>
      <w:r>
        <w:t xml:space="preserve">bao).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bộ </w:t>
      </w:r>
      <w:r>
        <w:rPr>
          <w:i/>
        </w:rPr>
        <w:t xml:space="preserve">động từ </w:t>
      </w:r>
      <w:r>
        <w:t xml:space="preserve">(khẩu ngữ).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ra </w:t>
      </w:r>
      <w:r>
        <w:t xml:space="preserve">vẻ </w:t>
      </w:r>
      <w:r>
        <w:t xml:space="preserve">khác </w:t>
      </w:r>
      <w:r>
        <w:t xml:space="preserve">người, </w:t>
      </w:r>
      <w:r>
        <w:t xml:space="preserve">hơn </w:t>
      </w:r>
      <w:r>
        <w:t xml:space="preserve">người </w:t>
      </w:r>
      <w:r>
        <w:t xml:space="preserve">bằng </w:t>
      </w:r>
      <w:r>
        <w:t xml:space="preserve">dáng </w:t>
      </w:r>
      <w:r>
        <w:t xml:space="preserve">điệu, </w:t>
      </w:r>
      <w:r>
        <w:t xml:space="preserve">cử </w:t>
      </w:r>
      <w:r>
        <w:t xml:space="preserve">chỉ, </w:t>
      </w:r>
      <w:r>
        <w:t xml:space="preserve">thái </w:t>
      </w:r>
      <w:r>
        <w:t xml:space="preserve">độ </w:t>
      </w:r>
      <w:r>
        <w:t xml:space="preserve">không </w:t>
      </w:r>
      <w:r>
        <w:t xml:space="preserve">được </w:t>
      </w:r>
      <w:r>
        <w:t xml:space="preserve">tự </w:t>
      </w:r>
      <w:r>
        <w:t xml:space="preserve">nhiên. </w:t>
      </w:r>
      <w:r>
        <w:t xml:space="preserve">Vừa </w:t>
      </w:r>
      <w:r>
        <w:t xml:space="preserve">mới </w:t>
      </w:r>
      <w:r>
        <w:rPr>
          <w:i/>
        </w:rPr>
        <w:t xml:space="preserve">được </w:t>
      </w:r>
      <w:r>
        <w:rPr>
          <w:i/>
        </w:rPr>
        <w:t xml:space="preserve">khen </w:t>
      </w:r>
      <w:r>
        <w:rPr>
          <w:i/>
        </w:rPr>
        <w:t xml:space="preserve">đã </w:t>
      </w:r>
      <w:r>
        <w:t xml:space="preserve">làm </w:t>
      </w:r>
      <w:r>
        <w:rPr>
          <w:i/>
        </w:rPr>
        <w:t xml:space="preserve">bộ. </w:t>
      </w:r>
      <w:r>
        <w:rPr>
          <w:i/>
        </w:rPr>
        <w:t xml:space="preserve">Làm </w:t>
      </w:r>
      <w:r>
        <w:rPr>
          <w:i/>
        </w:rPr>
        <w:t xml:space="preserve">bộ </w:t>
      </w:r>
      <w:r>
        <w:rPr>
          <w:i/>
        </w:rPr>
        <w:t xml:space="preserve">ta </w:t>
      </w:r>
      <w:r>
        <w:rPr>
          <w:i/>
        </w:rPr>
        <w:t xml:space="preserve">đây. </w:t>
      </w:r>
      <w:r>
        <w:rPr>
          <w:b/>
        </w:rPr>
        <w:t xml:space="preserve">2 </w:t>
      </w:r>
      <w:r>
        <w:t xml:space="preserve">Làm </w:t>
      </w:r>
      <w:r>
        <w:t xml:space="preserve">ra </w:t>
      </w:r>
      <w:r>
        <w:t xml:space="preserve">vẻ </w:t>
      </w:r>
      <w:r>
        <w:t xml:space="preserve">như </w:t>
      </w:r>
      <w:r>
        <w:t xml:space="preserve">là. </w:t>
      </w:r>
      <w:r>
        <w:t xml:space="preserve">Làm </w:t>
      </w:r>
      <w:r>
        <w:rPr>
          <w:i/>
        </w:rPr>
        <w:t xml:space="preserve">bộ </w:t>
      </w:r>
      <w:r>
        <w:t xml:space="preserve">như </w:t>
      </w:r>
      <w:r>
        <w:t xml:space="preserve">không </w:t>
      </w:r>
      <w:r>
        <w:rPr>
          <w:i/>
        </w:rPr>
        <w:t xml:space="preserve">để </w:t>
      </w:r>
      <w:r>
        <w:rPr>
          <w:i/>
        </w:rPr>
        <w:t xml:space="preserve">ý </w:t>
      </w:r>
      <w:r>
        <w:rPr>
          <w:i/>
        </w:rPr>
        <w:t xml:space="preserve">đến. </w:t>
      </w:r>
      <w:r>
        <w:rPr>
          <w:i/>
        </w:rPr>
        <w:t xml:space="preserve">Làm </w:t>
      </w:r>
      <w:r>
        <w:rPr>
          <w:i/>
        </w:rPr>
        <w:t xml:space="preserve">bộ </w:t>
      </w:r>
      <w:r>
        <w:rPr>
          <w:i/>
        </w:rPr>
        <w:t xml:space="preserve">uất </w:t>
      </w:r>
      <w:r>
        <w:rPr>
          <w:i/>
        </w:rPr>
        <w:t xml:space="preserve">ud.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