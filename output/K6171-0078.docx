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cai </w:t>
      </w:r>
      <w:r>
        <w:rPr>
          <w:b/>
        </w:rPr>
        <w:t xml:space="preserve">tổng </w:t>
      </w:r>
      <w:r>
        <w:rPr>
          <w:i/>
        </w:rPr>
        <w:t xml:space="preserve">danh từ </w:t>
      </w:r>
      <w:r>
        <w:t xml:space="preserve">(phương ngữ). </w:t>
      </w:r>
      <w:r>
        <w:t xml:space="preserve">Chánh </w:t>
      </w:r>
      <w:r>
        <w:t xml:space="preserve">tổng. </w:t>
      </w:r>
      <w:r>
        <w:br/>
      </w:r>
      <w:r>
        <w:rPr>
          <w:b/>
        </w:rPr>
        <w:t xml:space="preserve">cai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Sử </w:t>
      </w:r>
      <w:r>
        <w:t xml:space="preserve">dụng, </w:t>
      </w:r>
      <w:r>
        <w:t xml:space="preserve">điều </w:t>
      </w:r>
      <w:r>
        <w:t xml:space="preserve">khiển </w:t>
      </w:r>
      <w:r>
        <w:t xml:space="preserve">bộ </w:t>
      </w:r>
      <w:r>
        <w:t xml:space="preserve">máy </w:t>
      </w:r>
      <w:r>
        <w:t xml:space="preserve">hành </w:t>
      </w:r>
      <w:r>
        <w:t xml:space="preserve">chính </w:t>
      </w:r>
      <w:r>
        <w:t xml:space="preserve">nhằm </w:t>
      </w:r>
      <w:r>
        <w:t xml:space="preserve">thống </w:t>
      </w:r>
      <w:r>
        <w:t xml:space="preserve">trị, </w:t>
      </w:r>
      <w:r>
        <w:t xml:space="preserve">áp </w:t>
      </w:r>
      <w:r>
        <w:t xml:space="preserve">bức. </w:t>
      </w:r>
      <w:r>
        <w:t xml:space="preserve">Chính </w:t>
      </w:r>
      <w:r>
        <w:t xml:space="preserve">sách </w:t>
      </w:r>
      <w:r>
        <w:rPr>
          <w:i/>
        </w:rPr>
        <w:t xml:space="preserve">cai </w:t>
      </w:r>
      <w:r>
        <w:rPr>
          <w:i/>
        </w:rPr>
        <w:t xml:space="preserve">trị </w:t>
      </w:r>
      <w:r>
        <w:t xml:space="preserve">của </w:t>
      </w:r>
      <w:r>
        <w:t xml:space="preserve">thực </w:t>
      </w:r>
      <w:r>
        <w:rPr>
          <w:i/>
        </w:rPr>
        <w:t xml:space="preserve">dân. </w:t>
      </w:r>
      <w:r>
        <w:br/>
      </w:r>
      <w:r>
        <w:rPr>
          <w:b/>
        </w:rPr>
        <w:t xml:space="preserve">cài </w:t>
      </w:r>
      <w:r>
        <w:rPr>
          <w:i/>
        </w:rPr>
        <w:t xml:space="preserve">động từ </w:t>
      </w:r>
      <w:r>
        <w:t xml:space="preserve">cũng nói </w:t>
      </w:r>
      <w:r>
        <w:rPr>
          <w:i/>
        </w:rPr>
        <w:t xml:space="preserve">gài.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nhỏ </w:t>
      </w:r>
      <w:r>
        <w:t xml:space="preserve">nào </w:t>
      </w:r>
      <w:r>
        <w:t xml:space="preserve">đó </w:t>
      </w:r>
      <w:r>
        <w:t xml:space="preserve">mắc </w:t>
      </w:r>
      <w:r>
        <w:t xml:space="preserve">vào </w:t>
      </w:r>
      <w:r>
        <w:t xml:space="preserve">vật </w:t>
      </w:r>
      <w:r>
        <w:t xml:space="preserve">khác. </w:t>
      </w:r>
      <w:r>
        <w:t xml:space="preserve">Cài </w:t>
      </w:r>
      <w:r>
        <w:t xml:space="preserve">huy </w:t>
      </w:r>
      <w:r>
        <w:rPr>
          <w:i/>
        </w:rPr>
        <w:t xml:space="preserve">hiệu. </w:t>
      </w:r>
      <w:r>
        <w:rPr>
          <w:i/>
        </w:rPr>
        <w:t xml:space="preserve">Cửa </w:t>
      </w:r>
      <w:r>
        <w:t xml:space="preserve">đóng </w:t>
      </w:r>
      <w:r>
        <w:t xml:space="preserve">then </w:t>
      </w:r>
      <w:r>
        <w:rPr>
          <w:i/>
        </w:rPr>
        <w:t xml:space="preserve">cài. </w:t>
      </w:r>
      <w:r>
        <w:rPr>
          <w:i/>
        </w:rPr>
        <w:t xml:space="preserve">Tóc </w:t>
      </w:r>
      <w:r>
        <w:t xml:space="preserve">cài </w:t>
      </w:r>
      <w:r>
        <w:t xml:space="preserve">hoa. </w:t>
      </w:r>
      <w:r>
        <w:rPr>
          <w:b/>
        </w:rPr>
        <w:t xml:space="preserve">2 </w:t>
      </w:r>
      <w:r>
        <w:t xml:space="preserve">Bí </w:t>
      </w:r>
      <w:r>
        <w:t xml:space="preserve">mật </w:t>
      </w:r>
      <w:r>
        <w:t xml:space="preserve">sắp </w:t>
      </w:r>
      <w:r>
        <w:t xml:space="preserve">đặt, </w:t>
      </w:r>
      <w:r>
        <w:t xml:space="preserve">bố </w:t>
      </w:r>
      <w:r>
        <w:t xml:space="preserve">trí </w:t>
      </w:r>
      <w:r>
        <w:t xml:space="preserve">xen </w:t>
      </w:r>
      <w:r>
        <w:t xml:space="preserve">vào. </w:t>
      </w:r>
      <w:r>
        <w:t xml:space="preserve">Cài </w:t>
      </w:r>
      <w:r>
        <w:t xml:space="preserve">bẫy. </w:t>
      </w:r>
      <w:r>
        <w:t xml:space="preserve">Cài </w:t>
      </w:r>
      <w:r>
        <w:t xml:space="preserve">mìn. </w:t>
      </w:r>
      <w:r>
        <w:t xml:space="preserve">Gián </w:t>
      </w:r>
      <w:r>
        <w:rPr>
          <w:i/>
        </w:rPr>
        <w:t xml:space="preserve">điệp </w:t>
      </w:r>
      <w:r>
        <w:rPr>
          <w:i/>
        </w:rPr>
        <w:t xml:space="preserve">cài </w:t>
      </w:r>
      <w:r>
        <w:t xml:space="preserve">lại. </w:t>
      </w:r>
      <w:r>
        <w:br/>
      </w:r>
      <w:r>
        <w:rPr>
          <w:b/>
        </w:rPr>
        <w:t xml:space="preserve">cài </w:t>
      </w:r>
      <w:r>
        <w:rPr>
          <w:b/>
        </w:rPr>
        <w:t xml:space="preserve">đặt </w:t>
      </w:r>
      <w:r>
        <w:rPr>
          <w:i/>
        </w:rPr>
        <w:t xml:space="preserve">động từ </w:t>
      </w:r>
      <w:r>
        <w:t xml:space="preserve">Đưa </w:t>
      </w:r>
      <w:r>
        <w:t xml:space="preserve">một </w:t>
      </w:r>
      <w:r>
        <w:t xml:space="preserve">ứng </w:t>
      </w:r>
      <w:r>
        <w:t xml:space="preserve">dụng </w:t>
      </w:r>
      <w:r>
        <w:t xml:space="preserve">có </w:t>
      </w:r>
      <w:r>
        <w:t xml:space="preserve">dùng </w:t>
      </w:r>
      <w:r>
        <w:t xml:space="preserve">máy </w:t>
      </w:r>
      <w:r>
        <w:t xml:space="preserve">tính </w:t>
      </w:r>
      <w:r>
        <w:t xml:space="preserve">vào </w:t>
      </w:r>
      <w:r>
        <w:t xml:space="preserve">hoạt </w:t>
      </w:r>
      <w:r>
        <w:t xml:space="preserve">động </w:t>
      </w:r>
      <w:r>
        <w:t xml:space="preserve">thực </w:t>
      </w:r>
      <w:r>
        <w:t xml:space="preserve">tế. </w:t>
      </w:r>
      <w:r>
        <w:br/>
      </w:r>
      <w:r>
        <w:rPr>
          <w:b/>
        </w:rPr>
        <w:t xml:space="preserve">cài </w:t>
      </w:r>
      <w:r>
        <w:rPr>
          <w:b/>
        </w:rPr>
        <w:t xml:space="preserve">nhải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jdi </w:t>
      </w:r>
      <w:r>
        <w:rPr>
          <w:i/>
        </w:rPr>
        <w:t xml:space="preserve">nhdải. </w:t>
      </w:r>
      <w:r>
        <w:br/>
      </w:r>
      <w:r>
        <w:rPr>
          <w:b/>
        </w:rPr>
        <w:t xml:space="preserve">cài </w:t>
      </w:r>
      <w:r>
        <w:rPr>
          <w:b/>
        </w:rPr>
        <w:t xml:space="preserve">răng </w:t>
      </w:r>
      <w:r>
        <w:rPr>
          <w:b/>
        </w:rPr>
        <w:t xml:space="preserve">lược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xen </w:t>
      </w:r>
      <w:r>
        <w:t xml:space="preserve">kẽ </w:t>
      </w:r>
      <w:r>
        <w:t xml:space="preserve">lẫn </w:t>
      </w:r>
      <w:r>
        <w:t xml:space="preserve">nhau, </w:t>
      </w:r>
      <w:r>
        <w:t xml:space="preserve">không </w:t>
      </w:r>
      <w:r>
        <w:t xml:space="preserve">phân </w:t>
      </w:r>
      <w:r>
        <w:t xml:space="preserve">rõ </w:t>
      </w:r>
      <w:r>
        <w:t xml:space="preserve">chiến </w:t>
      </w:r>
      <w:r>
        <w:t xml:space="preserve">tuyến </w:t>
      </w:r>
      <w:r>
        <w:rPr>
          <w:i/>
        </w:rPr>
        <w:t xml:space="preserve">giữa </w:t>
      </w:r>
      <w:r>
        <w:t xml:space="preserve">hai </w:t>
      </w:r>
      <w:r>
        <w:t xml:space="preserve">bên </w:t>
      </w:r>
      <w:r>
        <w:t xml:space="preserve">giao </w:t>
      </w:r>
      <w:r>
        <w:t xml:space="preserve">chiến. </w:t>
      </w:r>
      <w:r>
        <w:br/>
      </w:r>
      <w:r>
        <w:rPr>
          <w:b/>
        </w:rPr>
        <w:t xml:space="preserve">cải, </w:t>
      </w:r>
      <w:r>
        <w:rPr>
          <w:i/>
        </w:rPr>
        <w:t xml:space="preserve">danh từ </w:t>
      </w:r>
      <w:r>
        <w:t xml:space="preserve">Cây </w:t>
      </w:r>
      <w:r>
        <w:t xml:space="preserve">có </w:t>
      </w:r>
      <w:r>
        <w:t xml:space="preserve">hoa </w:t>
      </w:r>
      <w:r>
        <w:t xml:space="preserve">gồm </w:t>
      </w:r>
      <w:r>
        <w:t xml:space="preserve">bốn </w:t>
      </w:r>
      <w:r>
        <w:t xml:space="preserve">cánh </w:t>
      </w:r>
      <w:r>
        <w:t xml:space="preserve">xếp </w:t>
      </w:r>
      <w:r>
        <w:t xml:space="preserve">thành </w:t>
      </w:r>
      <w:r>
        <w:t xml:space="preserve">hình </w:t>
      </w:r>
      <w:r>
        <w:t xml:space="preserve">chữ </w:t>
      </w:r>
      <w:r>
        <w:t xml:space="preserve">thập, </w:t>
      </w:r>
      <w:r>
        <w:t xml:space="preserve">có </w:t>
      </w:r>
      <w:r>
        <w:t xml:space="preserve">nhiều </w:t>
      </w:r>
      <w:r>
        <w:t xml:space="preserve">loài, </w:t>
      </w:r>
      <w:r>
        <w:t xml:space="preserve">thường </w:t>
      </w:r>
      <w:r>
        <w:t xml:space="preserve">được </w:t>
      </w:r>
      <w:r>
        <w:t xml:space="preserve">trồng </w:t>
      </w:r>
      <w:r>
        <w:t xml:space="preserve">làm </w:t>
      </w:r>
      <w:r>
        <w:t xml:space="preserve">rau </w:t>
      </w:r>
      <w:r>
        <w:t xml:space="preserve">ăn. </w:t>
      </w:r>
      <w:r>
        <w:rPr>
          <w:i/>
        </w:rPr>
        <w:t xml:space="preserve">Bát </w:t>
      </w:r>
      <w:r>
        <w:rPr>
          <w:i/>
        </w:rPr>
        <w:t xml:space="preserve">canh </w:t>
      </w:r>
      <w:r>
        <w:rPr>
          <w:i/>
        </w:rPr>
        <w:t xml:space="preserve">cải. </w:t>
      </w:r>
      <w:r>
        <w:br/>
      </w:r>
      <w:r>
        <w:rPr>
          <w:b/>
        </w:rPr>
        <w:t xml:space="preserve">cải,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Đổi </w:t>
      </w:r>
      <w:r>
        <w:t xml:space="preserve">khác </w:t>
      </w:r>
      <w:r>
        <w:t xml:space="preserve">đi. </w:t>
      </w:r>
      <w:r>
        <w:t xml:space="preserve">Cải </w:t>
      </w:r>
      <w:r>
        <w:t xml:space="preserve">tên. </w:t>
      </w:r>
      <w:r>
        <w:t xml:space="preserve">Cải </w:t>
      </w:r>
      <w:r>
        <w:rPr>
          <w:i/>
        </w:rPr>
        <w:t xml:space="preserve">dạng*. </w:t>
      </w:r>
      <w:r>
        <w:br/>
      </w:r>
      <w:r>
        <w:rPr>
          <w:b/>
        </w:rPr>
        <w:t xml:space="preserve">cải,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thành </w:t>
      </w:r>
      <w:r>
        <w:t xml:space="preserve">hình </w:t>
      </w:r>
      <w:r>
        <w:t xml:space="preserve">trang </w:t>
      </w:r>
      <w:r>
        <w:t xml:space="preserve">trí </w:t>
      </w:r>
      <w:r>
        <w:t xml:space="preserve">nổi </w:t>
      </w:r>
      <w:r>
        <w:t xml:space="preserve">trên </w:t>
      </w:r>
      <w:r>
        <w:t xml:space="preserve">mặt </w:t>
      </w:r>
      <w:r>
        <w:t xml:space="preserve">hàng </w:t>
      </w:r>
      <w:r>
        <w:t xml:space="preserve">đan, </w:t>
      </w:r>
      <w:r>
        <w:t xml:space="preserve">dệt, </w:t>
      </w:r>
      <w:r>
        <w:t xml:space="preserve">bằng </w:t>
      </w:r>
      <w:r>
        <w:t xml:space="preserve">cách </w:t>
      </w:r>
      <w:r>
        <w:t xml:space="preserve">đặt </w:t>
      </w:r>
      <w:r>
        <w:t xml:space="preserve">các </w:t>
      </w:r>
      <w:r>
        <w:t xml:space="preserve">sợi </w:t>
      </w:r>
      <w:r>
        <w:t xml:space="preserve">theo </w:t>
      </w:r>
      <w:r>
        <w:t xml:space="preserve">một </w:t>
      </w:r>
      <w:r>
        <w:t xml:space="preserve">lối </w:t>
      </w:r>
      <w:r>
        <w:t xml:space="preserve">nhất </w:t>
      </w:r>
      <w:r>
        <w:t xml:space="preserve">định </w:t>
      </w:r>
      <w:r>
        <w:t xml:space="preserve">khi </w:t>
      </w:r>
      <w:r>
        <w:t xml:space="preserve">dệt, </w:t>
      </w:r>
      <w:r>
        <w:t xml:space="preserve">đan. </w:t>
      </w:r>
      <w:r>
        <w:t xml:space="preserve">Lựa </w:t>
      </w:r>
      <w:r>
        <w:t xml:space="preserve">cái </w:t>
      </w:r>
      <w:r>
        <w:rPr>
          <w:i/>
        </w:rPr>
        <w:t xml:space="preserve">hoa.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bắp </w:t>
      </w:r>
      <w:r>
        <w:rPr>
          <w:i/>
        </w:rPr>
        <w:t xml:space="preserve">danh từ </w:t>
      </w:r>
      <w:r>
        <w:t xml:space="preserve">Cái </w:t>
      </w:r>
      <w:r>
        <w:t xml:space="preserve">lá </w:t>
      </w:r>
      <w:r>
        <w:t xml:space="preserve">to, </w:t>
      </w:r>
      <w:r>
        <w:t xml:space="preserve">lá </w:t>
      </w:r>
      <w:r>
        <w:t xml:space="preserve">non </w:t>
      </w:r>
      <w:r>
        <w:t xml:space="preserve">màu </w:t>
      </w:r>
      <w:r>
        <w:t xml:space="preserve">trắng, </w:t>
      </w:r>
      <w:r>
        <w:t xml:space="preserve">các </w:t>
      </w:r>
      <w:r>
        <w:t xml:space="preserve">]láúp </w:t>
      </w:r>
      <w:r>
        <w:t xml:space="preserve">vào </w:t>
      </w:r>
      <w:r>
        <w:t xml:space="preserve">nhau, </w:t>
      </w:r>
      <w:r>
        <w:t xml:space="preserve">cuộn </w:t>
      </w:r>
      <w:r>
        <w:t xml:space="preserve">chặt </w:t>
      </w:r>
      <w:r>
        <w:t xml:space="preserve">thành </w:t>
      </w:r>
      <w:r>
        <w:t xml:space="preserve">một </w:t>
      </w:r>
      <w:r>
        <w:t xml:space="preserve">khối </w:t>
      </w:r>
      <w:r>
        <w:t xml:space="preserve">tròn </w:t>
      </w:r>
      <w:r>
        <w:t xml:space="preserve">hay </w:t>
      </w:r>
      <w:r>
        <w:t xml:space="preserve">tròn </w:t>
      </w:r>
      <w:r>
        <w:t xml:space="preserve">dẹt </w:t>
      </w:r>
      <w:r>
        <w:t xml:space="preserve">ở </w:t>
      </w:r>
      <w:r>
        <w:t xml:space="preserve">ngọn </w:t>
      </w:r>
      <w:r>
        <w:t xml:space="preserve">thân.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bẹ </w:t>
      </w:r>
      <w:r>
        <w:rPr>
          <w:i/>
        </w:rPr>
        <w:t xml:space="preserve">danh từ </w:t>
      </w:r>
      <w:r>
        <w:t xml:space="preserve">Cải </w:t>
      </w:r>
      <w:r>
        <w:t xml:space="preserve">lá </w:t>
      </w:r>
      <w:r>
        <w:t xml:space="preserve">có </w:t>
      </w:r>
      <w:r>
        <w:t xml:space="preserve">cuống </w:t>
      </w:r>
      <w:r>
        <w:t xml:space="preserve">to.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biên </w:t>
      </w:r>
      <w:r>
        <w:rPr>
          <w:i/>
        </w:rPr>
        <w:t xml:space="preserve">động từ </w:t>
      </w:r>
      <w:r>
        <w:t xml:space="preserve">Sửa </w:t>
      </w:r>
      <w:r>
        <w:t xml:space="preserve">đổi </w:t>
      </w:r>
      <w:r>
        <w:t xml:space="preserve">ít </w:t>
      </w:r>
      <w:r>
        <w:t xml:space="preserve">nhiều </w:t>
      </w:r>
      <w:r>
        <w:t xml:space="preserve">hoặc </w:t>
      </w:r>
      <w:r>
        <w:t xml:space="preserve">biên </w:t>
      </w:r>
      <w:r>
        <w:t xml:space="preserve">soạn </w:t>
      </w:r>
      <w:r>
        <w:t xml:space="preserve">lại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vốn </w:t>
      </w:r>
      <w:r>
        <w:t xml:space="preserve">nghệ </w:t>
      </w:r>
      <w:r>
        <w:t xml:space="preserve">thuật </w:t>
      </w:r>
      <w:r>
        <w:t xml:space="preserve">cũ). </w:t>
      </w:r>
      <w:r>
        <w:t xml:space="preserve">Cải </w:t>
      </w:r>
      <w:r>
        <w:rPr>
          <w:i/>
        </w:rPr>
        <w:t xml:space="preserve">biên </w:t>
      </w:r>
      <w:r>
        <w:t xml:space="preserve">tuồng </w:t>
      </w:r>
      <w:r>
        <w:rPr>
          <w:i/>
        </w:rPr>
        <w:t xml:space="preserve">cổ.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biến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biến </w:t>
      </w:r>
      <w:r>
        <w:t xml:space="preserve">đổi </w:t>
      </w:r>
      <w:r>
        <w:t xml:space="preserve">thành </w:t>
      </w:r>
      <w:r>
        <w:t xml:space="preserve">khác </w:t>
      </w:r>
      <w:r>
        <w:t xml:space="preserve">trước. </w:t>
      </w:r>
      <w:r>
        <w:rPr>
          <w:i/>
        </w:rPr>
        <w:t xml:space="preserve">Cải </w:t>
      </w:r>
      <w:r>
        <w:rPr>
          <w:i/>
        </w:rPr>
        <w:t xml:space="preserve">biến </w:t>
      </w:r>
      <w:r>
        <w:rPr>
          <w:i/>
        </w:rPr>
        <w:t xml:space="preserve">nền </w:t>
      </w:r>
      <w:r>
        <w:rPr>
          <w:i/>
        </w:rPr>
        <w:t xml:space="preserve">nông </w:t>
      </w:r>
      <w:r>
        <w:t xml:space="preserve">nghiệp </w:t>
      </w:r>
      <w:r>
        <w:t xml:space="preserve">lạc </w:t>
      </w:r>
      <w:r>
        <w:t xml:space="preserve">hậu.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cách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i/>
        </w:rPr>
        <w:t xml:space="preserve">Sửa </w:t>
      </w:r>
      <w:r>
        <w:t xml:space="preserve">đổi </w:t>
      </w:r>
      <w:r>
        <w:t xml:space="preserve">những </w:t>
      </w:r>
      <w:r>
        <w:t xml:space="preserve">bộ </w:t>
      </w:r>
      <w:r>
        <w:t xml:space="preserve">phận </w:t>
      </w:r>
      <w:r>
        <w:t xml:space="preserve">cũ </w:t>
      </w:r>
      <w:r>
        <w:t xml:space="preserve">không </w:t>
      </w:r>
      <w:r>
        <w:t xml:space="preserve">hợp </w:t>
      </w:r>
      <w:r>
        <w:t xml:space="preserve">lí </w:t>
      </w:r>
      <w:r>
        <w:t xml:space="preserve">cho </w:t>
      </w:r>
      <w:r>
        <w:t xml:space="preserve">thành </w:t>
      </w:r>
      <w:r>
        <w:t xml:space="preserve">mới, </w:t>
      </w:r>
      <w:r>
        <w:t xml:space="preserve">đáp </w:t>
      </w:r>
      <w:r>
        <w:t xml:space="preserve">ứng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tình </w:t>
      </w:r>
      <w:r>
        <w:t xml:space="preserve">hình </w:t>
      </w:r>
      <w:r>
        <w:t xml:space="preserve">khách </w:t>
      </w:r>
      <w:r>
        <w:t xml:space="preserve">quan. </w:t>
      </w:r>
      <w:r>
        <w:t xml:space="preserve">Cải </w:t>
      </w:r>
      <w:r>
        <w:rPr>
          <w:i/>
        </w:rPr>
        <w:t xml:space="preserve">cách </w:t>
      </w:r>
      <w:r>
        <w:t xml:space="preserve">tiền </w:t>
      </w:r>
      <w:r>
        <w:rPr>
          <w:i/>
        </w:rPr>
        <w:t xml:space="preserve">tệ. </w:t>
      </w:r>
      <w:r>
        <w:rPr>
          <w:i/>
        </w:rPr>
        <w:t xml:space="preserve">Thực </w:t>
      </w:r>
      <w:r>
        <w:rPr>
          <w:i/>
        </w:rPr>
        <w:t xml:space="preserve">hiện </w:t>
      </w:r>
      <w:r>
        <w:rPr>
          <w:i/>
        </w:rPr>
        <w:t xml:space="preserve">cải </w:t>
      </w:r>
      <w:r>
        <w:rPr>
          <w:i/>
        </w:rPr>
        <w:t xml:space="preserve">cách </w:t>
      </w:r>
      <w:r>
        <w:rPr>
          <w:i/>
        </w:rPr>
        <w:t xml:space="preserve">giáo </w:t>
      </w:r>
      <w:r>
        <w:t xml:space="preserve">dục. </w:t>
      </w:r>
      <w:r>
        <w:t xml:space="preserve">Những </w:t>
      </w:r>
      <w:r>
        <w:t xml:space="preserve">cải </w:t>
      </w:r>
      <w:r>
        <w:rPr>
          <w:i/>
        </w:rPr>
        <w:t xml:space="preserve">cách </w:t>
      </w:r>
      <w:r>
        <w:t xml:space="preserve">dân </w:t>
      </w:r>
      <w:r>
        <w:rPr>
          <w:i/>
        </w:rPr>
        <w:t xml:space="preserve">chủ.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cách </w:t>
      </w:r>
      <w:r>
        <w:rPr>
          <w:b/>
        </w:rPr>
        <w:t xml:space="preserve">điển </w:t>
      </w:r>
      <w:r>
        <w:rPr>
          <w:b/>
        </w:rPr>
        <w:t xml:space="preserve">địa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xem </w:t>
      </w:r>
      <w:r>
        <w:rPr>
          <w:i/>
        </w:rPr>
        <w:t xml:space="preserve">cải </w:t>
      </w:r>
      <w:r>
        <w:t xml:space="preserve">cách </w:t>
      </w:r>
      <w:r>
        <w:rPr>
          <w:i/>
        </w:rPr>
        <w:t xml:space="preserve">ruộng </w:t>
      </w:r>
      <w:r>
        <w:rPr>
          <w:i/>
        </w:rPr>
        <w:t xml:space="preserve">đất </w:t>
      </w:r>
      <w:r>
        <w:t xml:space="preserve">(nghĩa </w:t>
      </w:r>
      <w:r>
        <w:rPr>
          <w:i/>
        </w:rPr>
        <w:t xml:space="preserve">2).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cách </w:t>
      </w:r>
      <w:r>
        <w:rPr>
          <w:b/>
        </w:rPr>
        <w:t xml:space="preserve">ruộng </w:t>
      </w:r>
      <w:r>
        <w:rPr>
          <w:b/>
        </w:rPr>
        <w:t xml:space="preserve">đất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Dùng </w:t>
      </w:r>
      <w:r>
        <w:t xml:space="preserve">biện </w:t>
      </w:r>
      <w:r>
        <w:t xml:space="preserve">pháp </w:t>
      </w:r>
      <w:r>
        <w:t xml:space="preserve">nhà </w:t>
      </w:r>
      <w:r>
        <w:t xml:space="preserve">nước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đấu </w:t>
      </w:r>
      <w:r>
        <w:t xml:space="preserve">tranh </w:t>
      </w:r>
      <w:r>
        <w:t xml:space="preserve">của </w:t>
      </w:r>
      <w:r>
        <w:t xml:space="preserve">nông </w:t>
      </w:r>
      <w:r>
        <w:t xml:space="preserve">dân </w:t>
      </w:r>
      <w:r>
        <w:t xml:space="preserve">xoá </w:t>
      </w:r>
      <w:r>
        <w:t xml:space="preserve">bỏ </w:t>
      </w:r>
      <w:r>
        <w:t xml:space="preserve">quyền </w:t>
      </w:r>
      <w:r>
        <w:t xml:space="preserve">chiếm </w:t>
      </w:r>
      <w:r>
        <w:t xml:space="preserve">hữu </w:t>
      </w:r>
      <w:r>
        <w:t xml:space="preserve">ruộng </w:t>
      </w:r>
      <w:r>
        <w:t xml:space="preserve">đất </w:t>
      </w:r>
      <w:r>
        <w:t xml:space="preserve">phong </w:t>
      </w:r>
      <w:r>
        <w:t xml:space="preserve">kiến, </w:t>
      </w:r>
      <w:r>
        <w:t xml:space="preserve">mang </w:t>
      </w:r>
      <w:r>
        <w:t xml:space="preserve">lại </w:t>
      </w:r>
      <w:r>
        <w:t xml:space="preserve">ruộng </w:t>
      </w:r>
      <w:r>
        <w:t xml:space="preserve">đất </w:t>
      </w:r>
      <w:r>
        <w:t xml:space="preserve">cho </w:t>
      </w:r>
      <w:r>
        <w:t xml:space="preserve">nông </w:t>
      </w:r>
      <w:r>
        <w:t xml:space="preserve">dân </w:t>
      </w:r>
      <w:r>
        <w:t xml:space="preserve">lao </w:t>
      </w:r>
      <w:r>
        <w:t xml:space="preserve">động. </w:t>
      </w:r>
      <w:r>
        <w:t xml:space="preserve">Phát </w:t>
      </w:r>
      <w:r>
        <w:t xml:space="preserve">động </w:t>
      </w:r>
      <w:r>
        <w:t xml:space="preserve">quần </w:t>
      </w:r>
      <w:r>
        <w:t xml:space="preserve">chúng </w:t>
      </w:r>
      <w:r>
        <w:t xml:space="preserve">cải </w:t>
      </w:r>
      <w:r>
        <w:t xml:space="preserve">cách </w:t>
      </w:r>
      <w:r>
        <w:t xml:space="preserve">ruộng </w:t>
      </w:r>
      <w:r>
        <w:t xml:space="preserve">đất. </w:t>
      </w:r>
      <w:r>
        <w:rPr>
          <w:b/>
        </w:rPr>
        <w:t xml:space="preserve">2 </w:t>
      </w:r>
      <w:r>
        <w:t xml:space="preserve">cũng nói </w:t>
      </w:r>
      <w:r>
        <w:t xml:space="preserve">cải </w:t>
      </w:r>
      <w:r>
        <w:t xml:space="preserve">cách </w:t>
      </w:r>
      <w:r>
        <w:t xml:space="preserve">điền </w:t>
      </w:r>
      <w:r>
        <w:t xml:space="preserve">địa </w:t>
      </w:r>
      <w:r>
        <w:t xml:space="preserve">Dùng </w:t>
      </w:r>
      <w:r>
        <w:t xml:space="preserve">biện </w:t>
      </w:r>
      <w:r>
        <w:t xml:space="preserve">pháp </w:t>
      </w:r>
      <w:r>
        <w:t xml:space="preserve">nhà </w:t>
      </w:r>
      <w:r>
        <w:t xml:space="preserve">nước </w:t>
      </w:r>
      <w:r>
        <w:t xml:space="preserve">làm </w:t>
      </w:r>
      <w:r>
        <w:t xml:space="preserve">thay </w:t>
      </w:r>
      <w:r>
        <w:t xml:space="preserve">đổi </w:t>
      </w:r>
      <w:r>
        <w:t xml:space="preserve">quan </w:t>
      </w:r>
      <w:r>
        <w:t xml:space="preserve">hệ </w:t>
      </w:r>
      <w:r>
        <w:t xml:space="preserve">chiếm </w:t>
      </w:r>
      <w:r>
        <w:t xml:space="preserve">hữu </w:t>
      </w:r>
      <w:r>
        <w:t xml:space="preserve">ruộng </w:t>
      </w:r>
      <w:r>
        <w:t xml:space="preserve">đất </w:t>
      </w:r>
      <w:r>
        <w:t xml:space="preserve">phong </w:t>
      </w:r>
      <w:r>
        <w:t xml:space="preserve">kiến </w:t>
      </w:r>
      <w:r>
        <w:t xml:space="preserve">để </w:t>
      </w:r>
      <w:r>
        <w:t xml:space="preserve">phát </w:t>
      </w:r>
      <w:r>
        <w:t xml:space="preserve">triển </w:t>
      </w:r>
      <w:r>
        <w:t xml:space="preserve">chủ </w:t>
      </w:r>
      <w:r>
        <w:t xml:space="preserve">nghĩa </w:t>
      </w:r>
      <w:r>
        <w:t xml:space="preserve">tư </w:t>
      </w:r>
      <w:r>
        <w:t xml:space="preserve">bản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trong </w:t>
      </w:r>
      <w:r>
        <w:t xml:space="preserve">các </w:t>
      </w:r>
      <w:r>
        <w:t xml:space="preserve">nước </w:t>
      </w:r>
      <w:r>
        <w:t xml:space="preserve">tư </w:t>
      </w:r>
      <w:r>
        <w:t xml:space="preserve">bản. </w:t>
      </w:r>
      <w:r>
        <w:t xml:space="preserve">Cải </w:t>
      </w:r>
      <w:r>
        <w:t xml:space="preserve">cách </w:t>
      </w:r>
      <w:r>
        <w:t xml:space="preserve">ruộng </w:t>
      </w:r>
      <w:r>
        <w:t xml:space="preserve">đất </w:t>
      </w:r>
      <w:r>
        <w:t xml:space="preserve">ở </w:t>
      </w:r>
      <w:r>
        <w:t xml:space="preserve">nước </w:t>
      </w:r>
      <w:r>
        <w:t xml:space="preserve">Nga </w:t>
      </w:r>
      <w:r>
        <w:rPr>
          <w:i/>
        </w:rPr>
        <w:t xml:space="preserve">năm </w:t>
      </w:r>
      <w:r>
        <w:t xml:space="preserve">1861.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canh </w:t>
      </w:r>
      <w:r>
        <w:rPr>
          <w:i/>
        </w:rPr>
        <w:t xml:space="preserve">danh từ </w:t>
      </w:r>
      <w:r>
        <w:t xml:space="preserve">Cải </w:t>
      </w:r>
      <w:r>
        <w:t xml:space="preserve">lá </w:t>
      </w:r>
      <w:r>
        <w:t xml:space="preserve">to, </w:t>
      </w:r>
      <w:r>
        <w:t xml:space="preserve">mềm, </w:t>
      </w:r>
      <w:r>
        <w:t xml:space="preserve">màu </w:t>
      </w:r>
      <w:r>
        <w:t xml:space="preserve">xanh </w:t>
      </w:r>
      <w:r>
        <w:t xml:space="preserve">tươi,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nấu </w:t>
      </w:r>
      <w:r>
        <w:t xml:space="preserve">canh.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cay </w:t>
      </w:r>
      <w:r>
        <w:rPr>
          <w:i/>
        </w:rPr>
        <w:t xml:space="preserve">danh từ </w:t>
      </w:r>
      <w:r>
        <w:t xml:space="preserve">Cải </w:t>
      </w:r>
      <w:r>
        <w:t xml:space="preserve">hoa </w:t>
      </w:r>
      <w:r>
        <w:t xml:space="preserve">vàng, </w:t>
      </w:r>
      <w:r>
        <w:t xml:space="preserve">hạt </w:t>
      </w:r>
      <w:r>
        <w:t xml:space="preserve">màu </w:t>
      </w:r>
      <w:r>
        <w:t xml:space="preserve">đen, </w:t>
      </w:r>
      <w:r>
        <w:t xml:space="preserve">thường </w:t>
      </w:r>
      <w:r>
        <w:t xml:space="preserve">xay </w:t>
      </w:r>
      <w:r>
        <w:t xml:space="preserve">làm </w:t>
      </w:r>
      <w:r>
        <w:t xml:space="preserve">bột </w:t>
      </w:r>
      <w:r>
        <w:t xml:space="preserve">gia </w:t>
      </w:r>
      <w:r>
        <w:t xml:space="preserve">vị </w:t>
      </w:r>
      <w:r>
        <w:t xml:space="preserve">hoặc </w:t>
      </w:r>
      <w:r>
        <w:t xml:space="preserve">làm </w:t>
      </w:r>
      <w:r>
        <w:t xml:space="preserve">thuốc. </w:t>
      </w:r>
      <w:r>
        <w:t xml:space="preserve">cải </w:t>
      </w:r>
      <w:r>
        <w:t xml:space="preserve">chính </w:t>
      </w:r>
      <w:r>
        <w:t xml:space="preserve">động từ </w:t>
      </w:r>
      <w:r>
        <w:t xml:space="preserve">Chữa </w:t>
      </w:r>
      <w:r>
        <w:t xml:space="preserve">lại </w:t>
      </w:r>
      <w:r>
        <w:t xml:space="preserve">cho </w:t>
      </w:r>
      <w:r>
        <w:t xml:space="preserve">đúng </w:t>
      </w:r>
      <w:r>
        <w:t xml:space="preserve">sự </w:t>
      </w:r>
      <w:r>
        <w:t xml:space="preserve">thật. </w:t>
      </w:r>
      <w:r>
        <w:rPr>
          <w:i/>
        </w:rPr>
        <w:t xml:space="preserve">Cải </w:t>
      </w:r>
      <w:r>
        <w:t xml:space="preserve">chính </w:t>
      </w:r>
      <w:r>
        <w:rPr>
          <w:i/>
        </w:rPr>
        <w:t xml:space="preserve">tin </w:t>
      </w:r>
      <w:r>
        <w:rPr>
          <w:i/>
        </w:rPr>
        <w:t xml:space="preserve">đồn </w:t>
      </w:r>
      <w:r>
        <w:rPr>
          <w:i/>
        </w:rPr>
        <w:t xml:space="preserve">nhám. </w:t>
      </w:r>
      <w:r>
        <w:t xml:space="preserve">Tự </w:t>
      </w:r>
      <w:r>
        <w:rPr>
          <w:i/>
        </w:rPr>
        <w:t xml:space="preserve">cải </w:t>
      </w:r>
      <w:r>
        <w:t xml:space="preserve">chính.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củ </w:t>
      </w:r>
      <w:r>
        <w:rPr>
          <w:i/>
        </w:rPr>
        <w:t xml:space="preserve">danh từ </w:t>
      </w:r>
      <w:r>
        <w:t xml:space="preserve">Cải </w:t>
      </w:r>
      <w:r>
        <w:t xml:space="preserve">hoa </w:t>
      </w:r>
      <w:r>
        <w:t xml:space="preserve">màu </w:t>
      </w:r>
      <w:r>
        <w:t xml:space="preserve">trắng, </w:t>
      </w:r>
      <w:r>
        <w:t xml:space="preserve">rễ </w:t>
      </w:r>
      <w:r>
        <w:t xml:space="preserve">phồng </w:t>
      </w:r>
      <w:r>
        <w:t xml:space="preserve">thành </w:t>
      </w:r>
      <w:r>
        <w:t xml:space="preserve">củ </w:t>
      </w:r>
      <w:r>
        <w:t xml:space="preserve">màu </w:t>
      </w:r>
      <w:r>
        <w:t xml:space="preserve">trắng,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cúc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nhỏ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cây </w:t>
      </w:r>
      <w:r>
        <w:t xml:space="preserve">cải, </w:t>
      </w:r>
      <w:r>
        <w:t xml:space="preserve">lá </w:t>
      </w:r>
      <w:r>
        <w:t xml:space="preserve">giống </w:t>
      </w:r>
      <w:r>
        <w:t xml:space="preserve">lá </w:t>
      </w:r>
      <w:r>
        <w:t xml:space="preserve">cúc,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dạng </w:t>
      </w:r>
      <w:r>
        <w:rPr>
          <w:i/>
        </w:rPr>
        <w:t xml:space="preserve">động từ </w:t>
      </w:r>
      <w:r>
        <w:t xml:space="preserve">Thay </w:t>
      </w:r>
      <w:r>
        <w:t xml:space="preserve">đối </w:t>
      </w:r>
      <w:r>
        <w:t xml:space="preserve">bộ </w:t>
      </w:r>
      <w:r>
        <w:t xml:space="preserve">dạng, </w:t>
      </w:r>
      <w:r>
        <w:t xml:space="preserve">cách </w:t>
      </w:r>
      <w:r>
        <w:t xml:space="preserve">ăn </w:t>
      </w:r>
      <w:r>
        <w:t xml:space="preserve">mặc </w:t>
      </w:r>
      <w:r>
        <w:t xml:space="preserve">v.v.,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khó </w:t>
      </w:r>
      <w:r>
        <w:t xml:space="preserve">nhận </w:t>
      </w:r>
      <w:r>
        <w:t xml:space="preserve">ra. </w:t>
      </w:r>
      <w:r>
        <w:t xml:space="preserve">Cải </w:t>
      </w:r>
      <w:r>
        <w:rPr>
          <w:i/>
        </w:rPr>
        <w:t xml:space="preserve">dạng </w:t>
      </w:r>
      <w:r>
        <w:rPr>
          <w:i/>
        </w:rPr>
        <w:t xml:space="preserve">làm </w:t>
      </w:r>
      <w:r>
        <w:t xml:space="preserve">ông </w:t>
      </w:r>
      <w:r>
        <w:t xml:space="preserve">già.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Lấy </w:t>
      </w:r>
      <w:r>
        <w:t xml:space="preserve">chồng </w:t>
      </w:r>
      <w:r>
        <w:t xml:space="preserve">khác </w:t>
      </w:r>
      <w:r>
        <w:t xml:space="preserve">sau </w:t>
      </w:r>
      <w:r>
        <w:t xml:space="preserve">khi </w:t>
      </w:r>
      <w:r>
        <w:t xml:space="preserve">chồng </w:t>
      </w:r>
      <w:r>
        <w:t xml:space="preserve">chết </w:t>
      </w:r>
      <w:r>
        <w:t xml:space="preserve">hoặc </w:t>
      </w:r>
      <w:r>
        <w:t xml:space="preserve">sau </w:t>
      </w:r>
      <w:r>
        <w:t xml:space="preserve">khi </w:t>
      </w:r>
      <w:r>
        <w:t xml:space="preserve">li </w:t>
      </w:r>
      <w:r>
        <w:t xml:space="preserve">dị.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hoa </w:t>
      </w:r>
      <w:r>
        <w:rPr>
          <w:b/>
        </w:rPr>
        <w:t xml:space="preserve">d.x. </w:t>
      </w:r>
      <w:r>
        <w:rPr>
          <w:b/>
        </w:rPr>
        <w:t xml:space="preserve">suplơ.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Làm </w:t>
      </w:r>
      <w:r>
        <w:t xml:space="preserve">thay </w:t>
      </w:r>
      <w:r>
        <w:t xml:space="preserve">đổi </w:t>
      </w:r>
      <w:r>
        <w:t xml:space="preserve">và </w:t>
      </w:r>
      <w:r>
        <w:t xml:space="preserve">chuyển </w:t>
      </w:r>
      <w:r>
        <w:t xml:space="preserve">dần </w:t>
      </w:r>
      <w:r>
        <w:t xml:space="preserve">theo </w:t>
      </w:r>
      <w:r>
        <w:t xml:space="preserve">hướng </w:t>
      </w:r>
      <w:r>
        <w:t xml:space="preserve">tốt, </w:t>
      </w:r>
      <w:r>
        <w:t xml:space="preserve">về </w:t>
      </w:r>
      <w:r>
        <w:t xml:space="preserve">mặt </w:t>
      </w:r>
      <w:r>
        <w:t xml:space="preserve">phẩm </w:t>
      </w:r>
      <w:r>
        <w:t xml:space="preserve">chất </w:t>
      </w:r>
      <w:r>
        <w:t xml:space="preserve">con </w:t>
      </w:r>
      <w:r>
        <w:t xml:space="preserve">người. </w:t>
      </w:r>
      <w:r>
        <w:t xml:space="preserve">Cải </w:t>
      </w:r>
      <w:r>
        <w:rPr>
          <w:i/>
        </w:rPr>
        <w:t xml:space="preserve">hoá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làm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huấn </w:t>
      </w:r>
      <w:r>
        <w:rPr>
          <w:i/>
        </w:rPr>
        <w:t xml:space="preserve">động từ </w:t>
      </w:r>
      <w:r>
        <w:t xml:space="preserve">Giáo </w:t>
      </w:r>
      <w:r>
        <w:t xml:space="preserve">dục </w:t>
      </w:r>
      <w:r>
        <w:t xml:space="preserve">cải </w:t>
      </w:r>
      <w:r>
        <w:t xml:space="preserve">tạo </w:t>
      </w:r>
      <w:r>
        <w:t xml:space="preserve">(từ </w:t>
      </w:r>
      <w:r>
        <w:t xml:space="preserve">chính </w:t>
      </w:r>
      <w:r>
        <w:t xml:space="preserve">quyền </w:t>
      </w:r>
      <w:r>
        <w:t xml:space="preserve">Sài </w:t>
      </w:r>
      <w:r>
        <w:rPr>
          <w:i/>
        </w:rPr>
        <w:t xml:space="preserve">Gòn </w:t>
      </w:r>
      <w:r>
        <w:t xml:space="preserve">trước </w:t>
      </w:r>
      <w:r>
        <w:t xml:space="preserve">1975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một </w:t>
      </w:r>
      <w:r>
        <w:t xml:space="preserve">hình </w:t>
      </w:r>
      <w:r>
        <w:t xml:space="preserve">thức </w:t>
      </w:r>
      <w:r>
        <w:t xml:space="preserve">cưỡng </w:t>
      </w:r>
      <w:r>
        <w:t xml:space="preserve">bức </w:t>
      </w:r>
      <w:r>
        <w:t xml:space="preserve">nhân </w:t>
      </w:r>
      <w:r>
        <w:t xml:space="preserve">dân </w:t>
      </w:r>
      <w:r>
        <w:t xml:space="preserve">li </w:t>
      </w:r>
      <w:r>
        <w:t xml:space="preserve">khai </w:t>
      </w:r>
      <w:r>
        <w:t xml:space="preserve">cách </w:t>
      </w:r>
      <w:r>
        <w:t xml:space="preserve">mạng). </w:t>
      </w:r>
      <w:r>
        <w:t xml:space="preserve">Trung </w:t>
      </w:r>
      <w:r>
        <w:t xml:space="preserve">tâm </w:t>
      </w:r>
      <w:r>
        <w:rPr>
          <w:i/>
        </w:rPr>
        <w:t xml:space="preserve">cải </w:t>
      </w:r>
      <w:r>
        <w:t xml:space="preserve">huấn. </w:t>
      </w:r>
      <w:r>
        <w:rPr>
          <w:i/>
        </w:rPr>
        <w:t xml:space="preserve">Trại </w:t>
      </w:r>
      <w:r>
        <w:t xml:space="preserve">cải </w:t>
      </w:r>
      <w:r>
        <w:rPr>
          <w:i/>
        </w:rPr>
        <w:t xml:space="preserve">huấn </w:t>
      </w:r>
      <w:r>
        <w:rPr>
          <w:i/>
        </w:rPr>
        <w:t xml:space="preserve">tập </w:t>
      </w:r>
      <w:r>
        <w:t xml:space="preserve">trung.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làn </w:t>
      </w:r>
      <w:r>
        <w:rPr>
          <w:i/>
        </w:rPr>
        <w:t xml:space="preserve">danh từ </w:t>
      </w:r>
      <w:r>
        <w:t xml:space="preserve">Cải </w:t>
      </w:r>
      <w:r>
        <w:t xml:space="preserve">lá </w:t>
      </w:r>
      <w:r>
        <w:t xml:space="preserve">hơi </w:t>
      </w:r>
      <w:r>
        <w:t xml:space="preserve">giống </w:t>
      </w:r>
      <w:r>
        <w:t xml:space="preserve">lá </w:t>
      </w:r>
      <w:r>
        <w:t xml:space="preserve">su </w:t>
      </w:r>
      <w:r>
        <w:t xml:space="preserve">hào, </w:t>
      </w:r>
      <w:r>
        <w:t xml:space="preserve">màu </w:t>
      </w:r>
      <w:r>
        <w:t xml:space="preserve">xanh </w:t>
      </w:r>
      <w:r>
        <w:t xml:space="preserve">thẫm,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lão </w:t>
      </w:r>
      <w:r>
        <w:rPr>
          <w:b/>
        </w:rPr>
        <w:t xml:space="preserve">hoàn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già </w:t>
      </w:r>
      <w:r>
        <w:t xml:space="preserve">trẻ </w:t>
      </w:r>
      <w:r>
        <w:t xml:space="preserve">lại. </w:t>
      </w:r>
      <w:r>
        <w:t xml:space="preserve">Thuốc </w:t>
      </w:r>
      <w:r>
        <w:rPr>
          <w:i/>
        </w:rPr>
        <w:t xml:space="preserve">cải </w:t>
      </w:r>
      <w:r>
        <w:t xml:space="preserve">lão </w:t>
      </w:r>
      <w:r>
        <w:rPr>
          <w:i/>
        </w:rPr>
        <w:t xml:space="preserve">hoàn </w:t>
      </w:r>
      <w:r>
        <w:rPr>
          <w:i/>
        </w:rPr>
        <w:t xml:space="preserve">đồng.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lương, </w:t>
      </w:r>
      <w:r>
        <w:rPr>
          <w:i/>
        </w:rPr>
        <w:t xml:space="preserve">danh từ </w:t>
      </w:r>
      <w:r>
        <w:t xml:space="preserve">Kịch </w:t>
      </w:r>
      <w:r>
        <w:t xml:space="preserve">hát </w:t>
      </w:r>
      <w:r>
        <w:t xml:space="preserve">ra </w:t>
      </w:r>
      <w:r>
        <w:t xml:space="preserve">đời </w:t>
      </w:r>
      <w:r>
        <w:t xml:space="preserve">vào </w:t>
      </w:r>
      <w:r>
        <w:t xml:space="preserve">đầu </w:t>
      </w:r>
      <w:r>
        <w:t xml:space="preserve">thế </w:t>
      </w:r>
      <w:r>
        <w:t xml:space="preserve">kỉ </w:t>
      </w:r>
      <w:r>
        <w:t xml:space="preserve">XX, </w:t>
      </w:r>
      <w:r>
        <w:t xml:space="preserve">bắt </w:t>
      </w:r>
      <w:r>
        <w:t xml:space="preserve">nguồn </w:t>
      </w:r>
      <w:r>
        <w:t xml:space="preserve">từ </w:t>
      </w:r>
      <w:r>
        <w:t xml:space="preserve">nhạc </w:t>
      </w:r>
      <w:r>
        <w:t xml:space="preserve">tài </w:t>
      </w:r>
      <w:r>
        <w:t xml:space="preserve">tử, </w:t>
      </w:r>
      <w:r>
        <w:t xml:space="preserve">dân </w:t>
      </w:r>
      <w:r>
        <w:t xml:space="preserve">ca </w:t>
      </w:r>
      <w:r>
        <w:t xml:space="preserve">Nam </w:t>
      </w:r>
      <w:r>
        <w:t xml:space="preserve">Bộ.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lương; </w:t>
      </w:r>
      <w:r>
        <w:rPr>
          <w:b/>
        </w:rPr>
        <w:t xml:space="preserve">Í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không </w:t>
      </w:r>
      <w:r>
        <w:t xml:space="preserve">còn </w:t>
      </w:r>
      <w:r>
        <w:t xml:space="preserve">những </w:t>
      </w:r>
      <w:r>
        <w:t xml:space="preserve">khuyết </w:t>
      </w:r>
      <w:r>
        <w:t xml:space="preserve">điểm, </w:t>
      </w:r>
      <w:r>
        <w:t xml:space="preserve">nhược </w:t>
      </w:r>
      <w:r>
        <w:t xml:space="preserve">điểm </w:t>
      </w:r>
      <w:r>
        <w:t xml:space="preserve">nào </w:t>
      </w:r>
      <w:r>
        <w:t xml:space="preserve">đó </w:t>
      </w:r>
      <w:r>
        <w:t xml:space="preserve">và </w:t>
      </w:r>
      <w:r>
        <w:t xml:space="preserve">trở </w:t>
      </w:r>
      <w:r>
        <w:t xml:space="preserve">thành </w:t>
      </w:r>
      <w:r>
        <w:t xml:space="preserve">thích </w:t>
      </w:r>
      <w:r>
        <w:t xml:space="preserve">hợp </w:t>
      </w:r>
      <w:r>
        <w:t xml:space="preserve">hơn </w:t>
      </w:r>
      <w:r>
        <w:t xml:space="preserve">với </w:t>
      </w:r>
      <w:r>
        <w:t xml:space="preserve">yêu </w:t>
      </w:r>
      <w:r>
        <w:t xml:space="preserve">cầu. </w:t>
      </w:r>
      <w:r>
        <w:t xml:space="preserve">Cải </w:t>
      </w:r>
      <w:r>
        <w:rPr>
          <w:i/>
        </w:rPr>
        <w:t xml:space="preserve">lương </w:t>
      </w:r>
      <w:r>
        <w:t xml:space="preserve">giống </w:t>
      </w:r>
      <w:r>
        <w:t xml:space="preserve">lúa. </w:t>
      </w:r>
      <w:r>
        <w:t xml:space="preserve">lI </w:t>
      </w:r>
      <w:r>
        <w:t xml:space="preserve">tính từ </w:t>
      </w:r>
      <w:r>
        <w:t xml:space="preserve">Thuộc </w:t>
      </w:r>
      <w:r>
        <w:t xml:space="preserve">về </w:t>
      </w:r>
      <w:r>
        <w:t xml:space="preserve">chủ </w:t>
      </w:r>
      <w:r>
        <w:t xml:space="preserve">nghĩa </w:t>
      </w:r>
      <w:r>
        <w:t xml:space="preserve">cải </w:t>
      </w:r>
      <w:r>
        <w:t xml:space="preserve">lương,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cải </w:t>
      </w:r>
      <w:r>
        <w:t xml:space="preserve">lương. </w:t>
      </w:r>
      <w:r>
        <w:rPr>
          <w:i/>
        </w:rPr>
        <w:t xml:space="preserve">Tư </w:t>
      </w:r>
      <w:r>
        <w:t xml:space="preserve">tưởng </w:t>
      </w:r>
      <w:r>
        <w:rPr>
          <w:i/>
        </w:rPr>
        <w:t xml:space="preserve">cải </w:t>
      </w:r>
      <w:r>
        <w:rPr>
          <w:i/>
        </w:rPr>
        <w:t xml:space="preserve">lương. </w:t>
      </w:r>
      <w:r>
        <w:t xml:space="preserve">Những </w:t>
      </w:r>
      <w:r>
        <w:t xml:space="preserve">tổ </w:t>
      </w:r>
      <w:r>
        <w:t xml:space="preserve">chức </w:t>
      </w:r>
      <w:r>
        <w:t xml:space="preserve">cải </w:t>
      </w:r>
      <w:r>
        <w:t xml:space="preserve">lương. </w:t>
      </w:r>
      <w:r>
        <w:br w:type="page"/>
      </w:r>
      <w:r>
        <w:rPr>
          <w:b/>
        </w:rPr>
        <w:t xml:space="preserve">cải </w:t>
      </w:r>
      <w:r>
        <w:rPr>
          <w:b/>
        </w:rPr>
        <w:t xml:space="preserve">mả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cải </w:t>
      </w:r>
      <w:r>
        <w:rPr>
          <w:i/>
        </w:rPr>
        <w:t xml:space="preserve">táng. </w:t>
      </w:r>
      <w:r>
        <w:t xml:space="preserve">lI </w:t>
      </w:r>
      <w:r>
        <w:t xml:space="preserve">tính từ </w:t>
      </w:r>
      <w:r>
        <w:t xml:space="preserve">(thông tục). </w:t>
      </w:r>
      <w:r>
        <w:t xml:space="preserve">(Răng) </w:t>
      </w:r>
      <w:r>
        <w:t xml:space="preserve">Có </w:t>
      </w:r>
      <w:r>
        <w:t xml:space="preserve">màu </w:t>
      </w:r>
      <w:r>
        <w:t xml:space="preserve">rất </w:t>
      </w:r>
      <w:r>
        <w:t xml:space="preserve">bẩn. </w:t>
      </w:r>
      <w:r>
        <w:t xml:space="preserve">Răng </w:t>
      </w:r>
      <w:r>
        <w:t xml:space="preserve">cải </w:t>
      </w:r>
      <w:r>
        <w:rPr>
          <w:i/>
        </w:rPr>
        <w:t xml:space="preserve">mẻ.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quá </w:t>
      </w:r>
      <w:r>
        <w:rPr>
          <w:i/>
        </w:rPr>
        <w:t xml:space="preserve">động từ </w:t>
      </w:r>
      <w:r>
        <w:t xml:space="preserve">(cũ). </w:t>
      </w:r>
      <w:r>
        <w:t xml:space="preserve">Sửa </w:t>
      </w:r>
      <w:r>
        <w:t xml:space="preserve">chữa </w:t>
      </w:r>
      <w:r>
        <w:rPr>
          <w:i/>
        </w:rPr>
        <w:t xml:space="preserve">lỗi </w:t>
      </w:r>
      <w:r>
        <w:t xml:space="preserve">lắm.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soong </w:t>
      </w:r>
      <w:r>
        <w:rPr>
          <w:i/>
        </w:rPr>
        <w:t xml:space="preserve">danh từ </w:t>
      </w:r>
      <w:r>
        <w:t xml:space="preserve">cũng nói </w:t>
      </w:r>
      <w:r>
        <w:t xml:space="preserve">cải </w:t>
      </w:r>
      <w:r>
        <w:t xml:space="preserve">xoong. </w:t>
      </w:r>
      <w:r>
        <w:t xml:space="preserve">Cải </w:t>
      </w:r>
      <w:r>
        <w:t xml:space="preserve">thân </w:t>
      </w:r>
      <w:r>
        <w:t xml:space="preserve">bò, </w:t>
      </w:r>
      <w:r>
        <w:t xml:space="preserve">lá </w:t>
      </w:r>
      <w:r>
        <w:t xml:space="preserve">kép </w:t>
      </w:r>
      <w:r>
        <w:t xml:space="preserve">có </w:t>
      </w:r>
      <w:r>
        <w:t xml:space="preserve">lá </w:t>
      </w:r>
      <w:r>
        <w:t xml:space="preserve">chét </w:t>
      </w:r>
      <w:r>
        <w:t xml:space="preserve">nhỏ, </w:t>
      </w:r>
      <w:r>
        <w:t xml:space="preserve">thường </w:t>
      </w:r>
      <w:r>
        <w:t xml:space="preserve">trồng </w:t>
      </w:r>
      <w:r>
        <w:t xml:space="preserve">ở </w:t>
      </w:r>
      <w:r>
        <w:t xml:space="preserve">nơi </w:t>
      </w:r>
      <w:r>
        <w:t xml:space="preserve">có </w:t>
      </w:r>
      <w:r>
        <w:t xml:space="preserve">nước </w:t>
      </w:r>
      <w:r>
        <w:t xml:space="preserve">chảy.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tà </w:t>
      </w:r>
      <w:r>
        <w:rPr>
          <w:b/>
        </w:rPr>
        <w:t xml:space="preserve">qui </w:t>
      </w:r>
      <w:r>
        <w:rPr>
          <w:b/>
        </w:rPr>
        <w:t xml:space="preserve">chính </w:t>
      </w:r>
      <w:r>
        <w:rPr>
          <w:i/>
        </w:rPr>
        <w:t xml:space="preserve">xem </w:t>
      </w:r>
      <w:r>
        <w:rPr>
          <w:i/>
        </w:rPr>
        <w:t xml:space="preserve">cải </w:t>
      </w:r>
      <w:r>
        <w:t xml:space="preserve">tÀ </w:t>
      </w:r>
      <w:r>
        <w:t xml:space="preserve">quy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tà </w:t>
      </w:r>
      <w:r>
        <w:rPr>
          <w:b/>
        </w:rPr>
        <w:t xml:space="preserve">quy </w:t>
      </w:r>
      <w:r>
        <w:rPr>
          <w:b/>
        </w:rPr>
        <w:t xml:space="preserve">chính </w:t>
      </w:r>
      <w:r>
        <w:rPr>
          <w:i/>
        </w:rPr>
        <w:t xml:space="preserve">động từ </w:t>
      </w:r>
      <w:r>
        <w:t xml:space="preserve">Bỏ </w:t>
      </w:r>
      <w:r>
        <w:t xml:space="preserve">con </w:t>
      </w:r>
      <w:r>
        <w:t xml:space="preserve">đường </w:t>
      </w:r>
      <w:r>
        <w:t xml:space="preserve">phi </w:t>
      </w:r>
      <w:r>
        <w:t xml:space="preserve">nghĩa </w:t>
      </w:r>
      <w:r>
        <w:t xml:space="preserve">trở </w:t>
      </w:r>
      <w:r>
        <w:t xml:space="preserve">về </w:t>
      </w:r>
      <w:r>
        <w:t xml:space="preserve">con </w:t>
      </w:r>
      <w:r>
        <w:t xml:space="preserve">đường </w:t>
      </w:r>
      <w:r>
        <w:t xml:space="preserve">chính </w:t>
      </w:r>
      <w:r>
        <w:t xml:space="preserve">nghĩa.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táng </w:t>
      </w:r>
      <w:r>
        <w:rPr>
          <w:i/>
        </w:rPr>
        <w:t xml:space="preserve">động từ </w:t>
      </w:r>
      <w:r>
        <w:t xml:space="preserve">Bốc </w:t>
      </w:r>
      <w:r>
        <w:t xml:space="preserve">hài </w:t>
      </w:r>
      <w:r>
        <w:t xml:space="preserve">cốt </w:t>
      </w:r>
      <w:r>
        <w:t xml:space="preserve">đem </w:t>
      </w:r>
      <w:r>
        <w:t xml:space="preserve">chôn </w:t>
      </w:r>
      <w:r>
        <w:t xml:space="preserve">nơi </w:t>
      </w:r>
      <w:r>
        <w:t xml:space="preserve">khác, </w:t>
      </w:r>
      <w:r>
        <w:t xml:space="preserve">theo </w:t>
      </w:r>
      <w:r>
        <w:t xml:space="preserve">tục </w:t>
      </w:r>
      <w:r>
        <w:t xml:space="preserve">cũ.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tạo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chất </w:t>
      </w:r>
      <w:r>
        <w:t xml:space="preserve">lượng </w:t>
      </w:r>
      <w:r>
        <w:t xml:space="preserve">thay </w:t>
      </w:r>
      <w:r>
        <w:t xml:space="preserve">đổi </w:t>
      </w:r>
      <w:r>
        <w:t xml:space="preserve">về </w:t>
      </w:r>
      <w:r>
        <w:t xml:space="preserve">căn </w:t>
      </w:r>
      <w:r>
        <w:t xml:space="preserve">bản, </w:t>
      </w:r>
      <w:r>
        <w:t xml:space="preserve">theo </w:t>
      </w:r>
      <w:r>
        <w:t xml:space="preserve">hướng </w:t>
      </w:r>
      <w:r>
        <w:t xml:space="preserve">tốt. </w:t>
      </w:r>
      <w:r>
        <w:t xml:space="preserve">Cải </w:t>
      </w:r>
      <w:r>
        <w:rPr>
          <w:i/>
        </w:rPr>
        <w:t xml:space="preserve">tạo </w:t>
      </w:r>
      <w:r>
        <w:t xml:space="preserve">đất </w:t>
      </w:r>
      <w:r>
        <w:rPr>
          <w:i/>
        </w:rPr>
        <w:t xml:space="preserve">bạc </w:t>
      </w:r>
      <w:r>
        <w:rPr>
          <w:i/>
        </w:rPr>
        <w:t xml:space="preserve">màu. </w:t>
      </w:r>
      <w:r>
        <w:t xml:space="preserve">Lao </w:t>
      </w:r>
      <w:r>
        <w:t xml:space="preserve">động </w:t>
      </w:r>
      <w:r>
        <w:t xml:space="preserve">cải </w:t>
      </w:r>
      <w:r>
        <w:rPr>
          <w:i/>
        </w:rPr>
        <w:t xml:space="preserve">tạo </w:t>
      </w:r>
      <w:r>
        <w:t xml:space="preserve">con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Giáo </w:t>
      </w:r>
      <w:r>
        <w:t xml:space="preserve">dục </w:t>
      </w:r>
      <w:r>
        <w:t xml:space="preserve">làm </w:t>
      </w:r>
      <w:r>
        <w:t xml:space="preserve">cho </w:t>
      </w:r>
      <w:r>
        <w:t xml:space="preserve">thay </w:t>
      </w:r>
      <w:r>
        <w:t xml:space="preserve">đổi </w:t>
      </w:r>
      <w:r>
        <w:t xml:space="preserve">trở </w:t>
      </w:r>
      <w:r>
        <w:t xml:space="preserve">thành </w:t>
      </w:r>
      <w:r>
        <w:t xml:space="preserve">người </w:t>
      </w:r>
      <w:r>
        <w:t xml:space="preserve">tốt, </w:t>
      </w:r>
      <w:r>
        <w:t xml:space="preserve">người </w:t>
      </w:r>
      <w:r>
        <w:t xml:space="preserve">lương </w:t>
      </w:r>
      <w:r>
        <w:t xml:space="preserve">thiện. </w:t>
      </w:r>
      <w:r>
        <w:rPr>
          <w:i/>
        </w:rPr>
        <w:t xml:space="preserve">Trại </w:t>
      </w:r>
      <w:r>
        <w:rPr>
          <w:i/>
        </w:rPr>
        <w:t xml:space="preserve">cải </w:t>
      </w:r>
      <w:r>
        <w:rPr>
          <w:i/>
        </w:rPr>
        <w:t xml:space="preserve">tạo </w:t>
      </w:r>
      <w:r>
        <w:t xml:space="preserve">trẻ </w:t>
      </w:r>
      <w:r>
        <w:t xml:space="preserve">em </w:t>
      </w:r>
      <w:r>
        <w:rPr>
          <w:i/>
        </w:rPr>
        <w:t xml:space="preserve">hư </w:t>
      </w:r>
      <w:r>
        <w:t xml:space="preserve">hỏng. </w:t>
      </w:r>
      <w:r>
        <w:rPr>
          <w:i/>
        </w:rPr>
        <w:t xml:space="preserve">Lao </w:t>
      </w:r>
      <w:r>
        <w:rPr>
          <w:i/>
        </w:rPr>
        <w:t xml:space="preserve">động </w:t>
      </w:r>
      <w:r>
        <w:rPr>
          <w:i/>
        </w:rPr>
        <w:t xml:space="preserve">cải </w:t>
      </w:r>
      <w:r>
        <w:rPr>
          <w:i/>
        </w:rPr>
        <w:t xml:space="preserve">tạo </w:t>
      </w:r>
      <w:r>
        <w:rPr>
          <w:i/>
        </w:rPr>
        <w:t xml:space="preserve">(nhằm </w:t>
      </w:r>
      <w:r>
        <w:rPr>
          <w:i/>
        </w:rPr>
        <w:t xml:space="preserve">mục </w:t>
      </w:r>
      <w:r>
        <w:rPr>
          <w:i/>
        </w:rPr>
        <w:t xml:space="preserve">đích </w:t>
      </w:r>
      <w:r>
        <w:rPr>
          <w:i/>
        </w:rPr>
        <w:t xml:space="preserve">cải </w:t>
      </w:r>
      <w:r>
        <w:rPr>
          <w:i/>
        </w:rPr>
        <w:t xml:space="preserve">tạo).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tạo </w:t>
      </w:r>
      <w:r>
        <w:rPr>
          <w:b/>
        </w:rPr>
        <w:t xml:space="preserve">tư </w:t>
      </w:r>
      <w:r>
        <w:rPr>
          <w:b/>
        </w:rPr>
        <w:t xml:space="preserve">tưởng </w:t>
      </w:r>
      <w:r>
        <w:rPr>
          <w:i/>
        </w:rPr>
        <w:t xml:space="preserve">động từ </w:t>
      </w:r>
      <w:r>
        <w:t xml:space="preserve">Xoá </w:t>
      </w:r>
      <w:r>
        <w:t xml:space="preserve">bỏ </w:t>
      </w:r>
      <w:r>
        <w:t xml:space="preserve">tư </w:t>
      </w:r>
      <w:r>
        <w:t xml:space="preserve">tưởng </w:t>
      </w:r>
      <w:r>
        <w:t xml:space="preserve">lạc </w:t>
      </w:r>
      <w:r>
        <w:t xml:space="preserve">hậu </w:t>
      </w:r>
      <w:r>
        <w:t xml:space="preserve">để </w:t>
      </w:r>
      <w:r>
        <w:t xml:space="preserve">thay </w:t>
      </w:r>
      <w:r>
        <w:t xml:space="preserve">thế </w:t>
      </w:r>
      <w:r>
        <w:t xml:space="preserve">bằng </w:t>
      </w:r>
      <w:r>
        <w:t xml:space="preserve">tư </w:t>
      </w:r>
      <w:r>
        <w:t xml:space="preserve">tưởng </w:t>
      </w:r>
      <w:r>
        <w:t xml:space="preserve">tiến </w:t>
      </w:r>
      <w:r>
        <w:t xml:space="preserve">bộ.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tạo </w:t>
      </w:r>
      <w:r>
        <w:rPr>
          <w:b/>
        </w:rPr>
        <w:t xml:space="preserve">xã </w:t>
      </w:r>
      <w:r>
        <w:rPr>
          <w:b/>
        </w:rPr>
        <w:t xml:space="preserve">hội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động từ </w:t>
      </w:r>
      <w:r>
        <w:t xml:space="preserve">Cải </w:t>
      </w:r>
      <w:r>
        <w:t xml:space="preserve">tạo </w:t>
      </w:r>
      <w:r>
        <w:t xml:space="preserve">quan </w:t>
      </w:r>
      <w:r>
        <w:t xml:space="preserve">hệ </w:t>
      </w:r>
      <w:r>
        <w:t xml:space="preserve">sản </w:t>
      </w:r>
      <w:r>
        <w:t xml:space="preserve">xuất </w:t>
      </w:r>
      <w:r>
        <w:t xml:space="preserve">không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 </w:t>
      </w:r>
      <w:r>
        <w:t xml:space="preserve">thành </w:t>
      </w:r>
      <w:r>
        <w:t xml:space="preserve">quan </w:t>
      </w:r>
      <w:r>
        <w:t xml:space="preserve">hệ </w:t>
      </w:r>
      <w:r>
        <w:t xml:space="preserve">sản </w:t>
      </w:r>
      <w:r>
        <w:t xml:space="preserve">xuất </w:t>
      </w:r>
      <w:r>
        <w:t xml:space="preserve">xã </w:t>
      </w:r>
      <w:r>
        <w:t xml:space="preserve">hội </w:t>
      </w:r>
      <w:r>
        <w:t xml:space="preserve">chủ </w:t>
      </w:r>
      <w:r>
        <w:t xml:space="preserve">nghĩa </w:t>
      </w:r>
      <w:r>
        <w:t xml:space="preserve">để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cho </w:t>
      </w:r>
      <w:r>
        <w:t xml:space="preserve">lực </w:t>
      </w:r>
      <w:r>
        <w:t xml:space="preserve">lượng </w:t>
      </w:r>
      <w:r>
        <w:t xml:space="preserve">sản </w:t>
      </w:r>
      <w:r>
        <w:t xml:space="preserve">xuất </w:t>
      </w:r>
      <w:r>
        <w:t xml:space="preserve">phát </w:t>
      </w:r>
      <w:r>
        <w:t xml:space="preserve">triển.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thìa </w:t>
      </w:r>
      <w:r>
        <w:rPr>
          <w:i/>
        </w:rPr>
        <w:t xml:space="preserve">danh từ </w:t>
      </w:r>
      <w:r>
        <w:t xml:space="preserve">Cải </w:t>
      </w:r>
      <w:r>
        <w:t xml:space="preserve">hoa </w:t>
      </w:r>
      <w:r>
        <w:t xml:space="preserve">màu </w:t>
      </w:r>
      <w:r>
        <w:t xml:space="preserve">vàng, </w:t>
      </w:r>
      <w:r>
        <w:t xml:space="preserve">cuống </w:t>
      </w:r>
      <w:r>
        <w:t xml:space="preserve">lá </w:t>
      </w:r>
      <w:r>
        <w:t xml:space="preserve">to, </w:t>
      </w:r>
      <w:r>
        <w:t xml:space="preserve">màu </w:t>
      </w:r>
      <w:r>
        <w:t xml:space="preserve">trắng, </w:t>
      </w:r>
      <w:r>
        <w:t xml:space="preserve">dùng </w:t>
      </w:r>
      <w:r>
        <w:t xml:space="preserve">làm </w:t>
      </w:r>
      <w:r>
        <w:t xml:space="preserve">thức </w:t>
      </w:r>
      <w:r>
        <w:t xml:space="preserve">ăn.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thiện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có </w:t>
      </w:r>
      <w:r>
        <w:t xml:space="preserve">sự </w:t>
      </w:r>
      <w:r>
        <w:t xml:space="preserve">thay </w:t>
      </w:r>
      <w:r>
        <w:t xml:space="preserve">đổi, </w:t>
      </w:r>
      <w:r>
        <w:t xml:space="preserve">phần </w:t>
      </w:r>
      <w:r>
        <w:t xml:space="preserve">nào </w:t>
      </w:r>
      <w:r>
        <w:t xml:space="preserve">thành </w:t>
      </w:r>
      <w:r>
        <w:t xml:space="preserve">tốt </w:t>
      </w:r>
      <w:r>
        <w:t xml:space="preserve">hơn.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t xml:space="preserve">được </w:t>
      </w:r>
      <w:r>
        <w:rPr>
          <w:i/>
        </w:rPr>
        <w:t xml:space="preserve">cải </w:t>
      </w:r>
      <w:r>
        <w:t xml:space="preserve">thiện </w:t>
      </w:r>
      <w:r>
        <w:rPr>
          <w:i/>
        </w:rPr>
        <w:t xml:space="preserve">dần. </w:t>
      </w:r>
      <w:r>
        <w:t xml:space="preserve">Cải </w:t>
      </w:r>
      <w:r>
        <w:t xml:space="preserve">thiện </w:t>
      </w:r>
      <w:r>
        <w:rPr>
          <w:i/>
        </w:rPr>
        <w:t xml:space="preserve">quan </w:t>
      </w:r>
      <w:r>
        <w:t xml:space="preserve">hệ.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tiến </w:t>
      </w:r>
      <w:r>
        <w:rPr>
          <w:b/>
        </w:rPr>
        <w:t xml:space="preserve">đø. </w:t>
      </w:r>
      <w:r>
        <w:t xml:space="preserve">Sửa </w:t>
      </w:r>
      <w:r>
        <w:t xml:space="preserve">đổi </w:t>
      </w:r>
      <w:r>
        <w:t xml:space="preserve">cho </w:t>
      </w:r>
      <w:r>
        <w:t xml:space="preserve">phần </w:t>
      </w:r>
      <w:r>
        <w:t xml:space="preserve">nào </w:t>
      </w:r>
      <w:r>
        <w:t xml:space="preserve">tiến </w:t>
      </w:r>
      <w:r>
        <w:t xml:space="preserve">bộ </w:t>
      </w:r>
      <w:r>
        <w:t xml:space="preserve">hơn. </w:t>
      </w:r>
      <w:r>
        <w:t xml:space="preserve">Cải </w:t>
      </w:r>
      <w:r>
        <w:t xml:space="preserve">tiến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t xml:space="preserve">Cải </w:t>
      </w:r>
      <w:r>
        <w:t xml:space="preserve">tiến </w:t>
      </w:r>
      <w:r>
        <w:rPr>
          <w:i/>
        </w:rPr>
        <w:t xml:space="preserve">quản </w:t>
      </w:r>
      <w:r>
        <w:rPr>
          <w:i/>
        </w:rPr>
        <w:t xml:space="preserve">lí </w:t>
      </w:r>
      <w:r>
        <w:t xml:space="preserve">xí </w:t>
      </w:r>
      <w:r>
        <w:t xml:space="preserve">nghiệp. </w:t>
      </w:r>
      <w:r>
        <w:rPr>
          <w:i/>
        </w:rPr>
        <w:t xml:space="preserve">Công </w:t>
      </w:r>
      <w:r>
        <w:rPr>
          <w:i/>
        </w:rPr>
        <w:t xml:space="preserve">cụ </w:t>
      </w:r>
      <w:r>
        <w:t xml:space="preserve">cải </w:t>
      </w:r>
      <w:r>
        <w:t xml:space="preserve">tiến.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tổ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rPr>
          <w:b/>
        </w:rPr>
        <w:t xml:space="preserve">1 </w:t>
      </w:r>
      <w:r>
        <w:t xml:space="preserve">Tổ </w:t>
      </w:r>
      <w:r>
        <w:t xml:space="preserve">chức </w:t>
      </w:r>
      <w:r>
        <w:t xml:space="preserve">lại </w:t>
      </w:r>
      <w:r>
        <w:t xml:space="preserve">cho </w:t>
      </w:r>
      <w:r>
        <w:t xml:space="preserve">khác </w:t>
      </w:r>
      <w:r>
        <w:t xml:space="preserve">hẳn </w:t>
      </w:r>
      <w:r>
        <w:t xml:space="preserve">trước. </w:t>
      </w:r>
      <w:r>
        <w:rPr>
          <w:i/>
        </w:rPr>
        <w:t xml:space="preserve">Cải </w:t>
      </w:r>
      <w:r>
        <w:t xml:space="preserve">tổ </w:t>
      </w:r>
      <w:r>
        <w:t xml:space="preserve">chính </w:t>
      </w:r>
      <w:r>
        <w:t xml:space="preserve">phủ. </w:t>
      </w:r>
      <w:r>
        <w:rPr>
          <w:b/>
        </w:rPr>
        <w:t xml:space="preserve">2 </w:t>
      </w:r>
      <w:r>
        <w:t xml:space="preserve">Thay </w:t>
      </w:r>
      <w:r>
        <w:t xml:space="preserve">đồi </w:t>
      </w:r>
      <w:r>
        <w:t xml:space="preserve">căn </w:t>
      </w:r>
      <w:r>
        <w:t xml:space="preserve">bản </w:t>
      </w:r>
      <w:r>
        <w:t xml:space="preserve">và </w:t>
      </w:r>
      <w:r>
        <w:t xml:space="preserve">toàn </w:t>
      </w:r>
      <w:r>
        <w:t xml:space="preserve">diện </w:t>
      </w:r>
      <w:r>
        <w:t xml:space="preserve">về </w:t>
      </w:r>
      <w:r>
        <w:t xml:space="preserve">tổ </w:t>
      </w:r>
      <w:r>
        <w:t xml:space="preserve">chức, </w:t>
      </w:r>
      <w:r>
        <w:t xml:space="preserve">thể </w:t>
      </w:r>
      <w:r>
        <w:t xml:space="preserve">chế, </w:t>
      </w:r>
      <w:r>
        <w:t xml:space="preserve">cơ </w:t>
      </w:r>
      <w:r>
        <w:t xml:space="preserve">chế, </w:t>
      </w:r>
      <w:r>
        <w:t xml:space="preserve">v.v. </w:t>
      </w:r>
      <w:r>
        <w:t xml:space="preserve">trong </w:t>
      </w:r>
      <w:r>
        <w:t xml:space="preserve">mọi </w:t>
      </w:r>
      <w:r>
        <w:t xml:space="preserve">lĩnh </w:t>
      </w:r>
      <w:r>
        <w:t xml:space="preserve">vực </w:t>
      </w:r>
      <w:r>
        <w:t xml:space="preserve">kinh </w:t>
      </w:r>
      <w:r>
        <w:t xml:space="preserve">tế, </w:t>
      </w:r>
      <w:r>
        <w:t xml:space="preserve">chính </w:t>
      </w:r>
      <w:r>
        <w:t xml:space="preserve">trị, </w:t>
      </w:r>
      <w:r>
        <w:t xml:space="preserve">xã </w:t>
      </w:r>
      <w:r>
        <w:rPr>
          <w:i/>
        </w:rPr>
        <w:t xml:space="preserve">hội, </w:t>
      </w:r>
      <w:r>
        <w:t xml:space="preserve">nhằm </w:t>
      </w:r>
      <w:r>
        <w:t xml:space="preserve">khắc </w:t>
      </w:r>
      <w:r>
        <w:t xml:space="preserve">phục </w:t>
      </w:r>
      <w:r>
        <w:t xml:space="preserve">hậu </w:t>
      </w:r>
      <w:r>
        <w:t xml:space="preserve">quả </w:t>
      </w:r>
      <w:r>
        <w:t xml:space="preserve">sai </w:t>
      </w:r>
      <w:r>
        <w:t xml:space="preserve">lằm </w:t>
      </w:r>
      <w:r>
        <w:t xml:space="preserve">trong </w:t>
      </w:r>
      <w:r>
        <w:t xml:space="preserve">quá </w:t>
      </w:r>
      <w:r>
        <w:t xml:space="preserve">khứ, </w:t>
      </w:r>
      <w:r>
        <w:t xml:space="preserve">đưa </w:t>
      </w:r>
      <w:r>
        <w:t xml:space="preserve">xã </w:t>
      </w:r>
      <w:r>
        <w:t xml:space="preserve">hội </w:t>
      </w:r>
      <w:r>
        <w:t xml:space="preserve">tiến </w:t>
      </w:r>
      <w:r>
        <w:t xml:space="preserve">lên.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t xml:space="preserve">Thay </w:t>
      </w:r>
      <w:r>
        <w:t xml:space="preserve">đổi </w:t>
      </w:r>
      <w:r>
        <w:t xml:space="preserve">cách </w:t>
      </w:r>
      <w:r>
        <w:t xml:space="preserve">ăn </w:t>
      </w:r>
      <w:r>
        <w:t xml:space="preserve">mặc </w:t>
      </w:r>
      <w:r>
        <w:t xml:space="preserve">và </w:t>
      </w:r>
      <w:r>
        <w:t xml:space="preserve">dáng </w:t>
      </w:r>
      <w:r>
        <w:t xml:space="preserve">điệu </w:t>
      </w:r>
      <w:r>
        <w:t xml:space="preserve">để </w:t>
      </w:r>
      <w:r>
        <w:t xml:space="preserve">người </w:t>
      </w:r>
      <w:r>
        <w:t xml:space="preserve">khác </w:t>
      </w:r>
      <w:r>
        <w:t xml:space="preserve">khó </w:t>
      </w:r>
      <w:r>
        <w:t xml:space="preserve">nhận </w:t>
      </w:r>
      <w:r>
        <w:t xml:space="preserve">ra. </w:t>
      </w:r>
      <w:r>
        <w:rPr>
          <w:i/>
        </w:rPr>
        <w:t xml:space="preserve">Cải </w:t>
      </w:r>
      <w:r>
        <w:t xml:space="preserve">trang </w:t>
      </w:r>
      <w:r>
        <w:rPr>
          <w:i/>
        </w:rPr>
        <w:t xml:space="preserve">thành </w:t>
      </w:r>
      <w:r>
        <w:rPr>
          <w:i/>
        </w:rPr>
        <w:t xml:space="preserve">bộ </w:t>
      </w:r>
      <w:r>
        <w:t xml:space="preserve">đội.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hoang </w:t>
      </w:r>
      <w:r>
        <w:t xml:space="preserve">thuộc </w:t>
      </w:r>
      <w:r>
        <w:t xml:space="preserve">loại </w:t>
      </w:r>
      <w:r>
        <w:t xml:space="preserve">cúc,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cây </w:t>
      </w:r>
      <w:r>
        <w:t xml:space="preserve">cải,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tử </w:t>
      </w:r>
      <w:r>
        <w:rPr>
          <w:b/>
        </w:rPr>
        <w:t xml:space="preserve">hoàn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thoát </w:t>
      </w:r>
      <w:r>
        <w:t xml:space="preserve">chết, </w:t>
      </w:r>
      <w:r>
        <w:t xml:space="preserve">làm </w:t>
      </w:r>
      <w:r>
        <w:t xml:space="preserve">cho </w:t>
      </w:r>
      <w:r>
        <w:t xml:space="preserve">sống </w:t>
      </w:r>
      <w:r>
        <w:t xml:space="preserve">lại. </w:t>
      </w:r>
      <w:r>
        <w:rPr>
          <w:i/>
        </w:rPr>
        <w:t xml:space="preserve">Ơn </w:t>
      </w:r>
      <w:r>
        <w:t xml:space="preserve">cải </w:t>
      </w:r>
      <w:r>
        <w:rPr>
          <w:i/>
        </w:rPr>
        <w:t xml:space="preserve">tử </w:t>
      </w:r>
      <w:r>
        <w:rPr>
          <w:i/>
        </w:rPr>
        <w:t xml:space="preserve">hoàn </w:t>
      </w:r>
      <w:r>
        <w:rPr>
          <w:i/>
        </w:rPr>
        <w:t xml:space="preserve">sinh. </w:t>
      </w:r>
      <w:r>
        <w:br/>
      </w:r>
      <w:r>
        <w:rPr>
          <w:b/>
        </w:rPr>
        <w:t xml:space="preserve">cải </w:t>
      </w:r>
      <w:r>
        <w:rPr>
          <w:b/>
        </w:rPr>
        <w:t xml:space="preserve">xoong </w:t>
      </w:r>
      <w:r>
        <w:rPr>
          <w:i/>
        </w:rPr>
        <w:t xml:space="preserve">xem </w:t>
      </w:r>
      <w:r>
        <w:t xml:space="preserve">cải </w:t>
      </w:r>
      <w:r>
        <w:rPr>
          <w:i/>
        </w:rPr>
        <w:t xml:space="preserve">soong. </w:t>
      </w:r>
      <w:r>
        <w:br/>
      </w:r>
      <w:r>
        <w:rPr>
          <w:b/>
        </w:rPr>
        <w:t xml:space="preserve">cãi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Dùng </w:t>
      </w:r>
      <w:r>
        <w:t xml:space="preserve">lời </w:t>
      </w:r>
      <w:r>
        <w:t xml:space="preserve">lẽ </w:t>
      </w:r>
      <w:r>
        <w:t xml:space="preserve">chống </w:t>
      </w:r>
      <w:r>
        <w:t xml:space="preserve">lại </w:t>
      </w:r>
      <w:r>
        <w:t xml:space="preserve">ý </w:t>
      </w:r>
      <w:r>
        <w:t xml:space="preserve">kiến </w:t>
      </w:r>
      <w:r>
        <w:t xml:space="preserve">người </w:t>
      </w:r>
      <w:r>
        <w:t xml:space="preserve">khác </w:t>
      </w:r>
      <w:r>
        <w:t xml:space="preserve">nhằm </w:t>
      </w:r>
      <w:r>
        <w:t xml:space="preserve">bảo </w:t>
      </w:r>
      <w:r>
        <w:t xml:space="preserve">vệ </w:t>
      </w:r>
      <w:r>
        <w:t xml:space="preserve">ý </w:t>
      </w:r>
      <w:r>
        <w:t xml:space="preserve">kiến </w:t>
      </w:r>
      <w:r>
        <w:t xml:space="preserve">hoặc </w:t>
      </w:r>
      <w:r>
        <w:t xml:space="preserve">việc </w:t>
      </w:r>
      <w:r>
        <w:t xml:space="preserve">làm </w:t>
      </w:r>
      <w:r>
        <w:t xml:space="preserve">của </w:t>
      </w:r>
      <w:r>
        <w:t xml:space="preserve">mình. </w:t>
      </w:r>
      <w:r>
        <w:rPr>
          <w:i/>
        </w:rPr>
        <w:t xml:space="preserve">Đã </w:t>
      </w:r>
      <w:r>
        <w:rPr>
          <w:i/>
        </w:rPr>
        <w:t xml:space="preserve">làm </w:t>
      </w:r>
      <w:r>
        <w:rPr>
          <w:i/>
        </w:rPr>
        <w:t xml:space="preserve">sai, </w:t>
      </w:r>
      <w:r>
        <w:rPr>
          <w:i/>
        </w:rPr>
        <w:t xml:space="preserve">còn </w:t>
      </w:r>
      <w:r>
        <w:rPr>
          <w:i/>
        </w:rPr>
        <w:t xml:space="preserve">cãi. </w:t>
      </w:r>
      <w:r>
        <w:t xml:space="preserve">Cãi </w:t>
      </w:r>
      <w:r>
        <w:rPr>
          <w:i/>
        </w:rPr>
        <w:t xml:space="preserve">nhau </w:t>
      </w:r>
      <w:r>
        <w:rPr>
          <w:i/>
        </w:rPr>
        <w:t xml:space="preserve">suốt </w:t>
      </w:r>
      <w:r>
        <w:rPr>
          <w:i/>
        </w:rPr>
        <w:t xml:space="preserve">buổi </w:t>
      </w:r>
      <w:r>
        <w:rPr>
          <w:i/>
        </w:rPr>
        <w:t xml:space="preserve">mà </w:t>
      </w:r>
      <w:r>
        <w:rPr>
          <w:i/>
        </w:rPr>
        <w:t xml:space="preserve">chưa </w:t>
      </w:r>
      <w:r>
        <w:rPr>
          <w:i/>
        </w:rPr>
        <w:t xml:space="preserve">ngã </w:t>
      </w:r>
      <w:r>
        <w:rPr>
          <w:i/>
        </w:rPr>
        <w:t xml:space="preserve">ngũ. </w:t>
      </w:r>
      <w:r>
        <w:rPr>
          <w:b/>
        </w:rPr>
        <w:t xml:space="preserve">2 </w:t>
      </w:r>
      <w:r>
        <w:t xml:space="preserve">Bào </w:t>
      </w:r>
      <w:r>
        <w:t xml:space="preserve">chữa, </w:t>
      </w:r>
      <w:r>
        <w:t xml:space="preserve">cho </w:t>
      </w:r>
      <w:r>
        <w:t xml:space="preserve">một </w:t>
      </w:r>
      <w:r>
        <w:t xml:space="preserve">bên </w:t>
      </w:r>
      <w:r>
        <w:t xml:space="preserve">đương </w:t>
      </w:r>
      <w:r>
        <w:t xml:space="preserve">sự </w:t>
      </w:r>
      <w:r>
        <w:t xml:space="preserve">nào </w:t>
      </w:r>
      <w:r>
        <w:t xml:space="preserve">đó </w:t>
      </w:r>
      <w:r>
        <w:t xml:space="preserve">trước </w:t>
      </w:r>
      <w:r>
        <w:t xml:space="preserve">toà </w:t>
      </w:r>
      <w:r>
        <w:t xml:space="preserve">án; </w:t>
      </w:r>
      <w:r>
        <w:t xml:space="preserve">biện </w:t>
      </w:r>
      <w:r>
        <w:t xml:space="preserve">hộ. </w:t>
      </w:r>
      <w:r>
        <w:t xml:space="preserve">Trạngsưcãichotrắngám. </w:t>
      </w:r>
      <w:r>
        <w:t xml:space="preserve">1! </w:t>
      </w:r>
      <w:r>
        <w:t xml:space="preserve">cãi </w:t>
      </w:r>
      <w:r>
        <w:t xml:space="preserve">chày </w:t>
      </w:r>
      <w:r>
        <w:t xml:space="preserve">cãi </w:t>
      </w:r>
      <w:r>
        <w:t xml:space="preserve">cối </w:t>
      </w:r>
      <w:r>
        <w:t xml:space="preserve">động từ </w:t>
      </w:r>
      <w:r>
        <w:t xml:space="preserve">(khẩu ngữ). </w:t>
      </w:r>
      <w:r>
        <w:t xml:space="preserve">Cố </w:t>
      </w:r>
      <w:r>
        <w:t xml:space="preserve">cãi, </w:t>
      </w:r>
      <w:r>
        <w:rPr>
          <w:i/>
        </w:rPr>
        <w:t xml:space="preserve">cãi </w:t>
      </w:r>
      <w:r>
        <w:t xml:space="preserve">bừa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có </w:t>
      </w:r>
      <w:r>
        <w:t xml:space="preserve">lí </w:t>
      </w:r>
      <w:r>
        <w:t xml:space="preserve">lẽ </w:t>
      </w:r>
      <w:r>
        <w:t xml:space="preserve">gì </w:t>
      </w:r>
      <w:r>
        <w:t xml:space="preserve">cả. </w:t>
      </w:r>
      <w:r>
        <w:br/>
      </w:r>
      <w:r>
        <w:rPr>
          <w:b/>
        </w:rPr>
        <w:t xml:space="preserve">cãi </w:t>
      </w:r>
      <w:r>
        <w:rPr>
          <w:b/>
        </w:rPr>
        <w:t xml:space="preserve">cọ </w:t>
      </w:r>
      <w:r>
        <w:rPr>
          <w:i/>
        </w:rPr>
        <w:t xml:space="preserve">động từ </w:t>
      </w:r>
      <w:r>
        <w:t xml:space="preserve">Cãi </w:t>
      </w:r>
      <w:r>
        <w:t xml:space="preserve">qua </w:t>
      </w:r>
      <w:r>
        <w:t xml:space="preserve">cãi </w:t>
      </w:r>
      <w:r>
        <w:t xml:space="preserve">lại, </w:t>
      </w:r>
      <w:r>
        <w:t xml:space="preserve">cãi </w:t>
      </w:r>
      <w:r>
        <w:t xml:space="preserve">nhau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Cấi </w:t>
      </w:r>
      <w:r>
        <w:rPr>
          <w:i/>
        </w:rPr>
        <w:t xml:space="preserve">cọ </w:t>
      </w:r>
      <w:r>
        <w:rPr>
          <w:i/>
        </w:rPr>
        <w:t xml:space="preserve">tay </w:t>
      </w:r>
      <w:r>
        <w:rPr>
          <w:i/>
        </w:rPr>
        <w:t xml:space="preserve">đôi. </w:t>
      </w:r>
      <w:r>
        <w:rPr>
          <w:i/>
        </w:rPr>
        <w:t xml:space="preserve">Không </w:t>
      </w:r>
      <w:r>
        <w:rPr>
          <w:i/>
        </w:rPr>
        <w:t xml:space="preserve">bao </w:t>
      </w:r>
      <w:r>
        <w:rPr>
          <w:i/>
        </w:rPr>
        <w:t xml:space="preserve">giờ </w:t>
      </w:r>
      <w:r>
        <w:rPr>
          <w:i/>
        </w:rPr>
        <w:t xml:space="preserve">cãi </w:t>
      </w:r>
      <w:r>
        <w:rPr>
          <w:i/>
        </w:rPr>
        <w:t xml:space="preserve">cọ </w:t>
      </w:r>
      <w:r>
        <w:rPr>
          <w:i/>
        </w:rPr>
        <w:t xml:space="preserve">với </w:t>
      </w:r>
      <w:r>
        <w:rPr>
          <w:i/>
        </w:rPr>
        <w:t xml:space="preserve">ai. </w:t>
      </w:r>
      <w:r>
        <w:br/>
      </w:r>
      <w:r>
        <w:rPr>
          <w:b/>
        </w:rPr>
        <w:t xml:space="preserve">cãi </w:t>
      </w:r>
      <w:r>
        <w:rPr>
          <w:b/>
        </w:rPr>
        <w:t xml:space="preserve">lẫy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Cãi </w:t>
      </w:r>
      <w:r>
        <w:t xml:space="preserve">cọ. </w:t>
      </w:r>
      <w:r>
        <w:br/>
      </w:r>
      <w:r>
        <w:rPr>
          <w:b/>
        </w:rPr>
        <w:t xml:space="preserve">cãi </w:t>
      </w:r>
      <w:r>
        <w:rPr>
          <w:b/>
        </w:rPr>
        <w:t xml:space="preserve">lộn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Cãi </w:t>
      </w:r>
      <w:r>
        <w:t xml:space="preserve">nhau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được </w:t>
      </w:r>
      <w:r>
        <w:t xml:space="preserve">thua. </w:t>
      </w:r>
      <w:r>
        <w:t xml:space="preserve">Hay </w:t>
      </w:r>
      <w:r>
        <w:t xml:space="preserve">gây </w:t>
      </w:r>
      <w:r>
        <w:rPr>
          <w:i/>
        </w:rPr>
        <w:t xml:space="preserve">chuyện </w:t>
      </w:r>
      <w:r>
        <w:t xml:space="preserve">cãi </w:t>
      </w:r>
      <w:r>
        <w:rPr>
          <w:i/>
        </w:rPr>
        <w:t xml:space="preserve">lộn. </w:t>
      </w:r>
      <w:r>
        <w:rPr>
          <w:i/>
        </w:rPr>
        <w:t xml:space="preserve">Cuộc </w:t>
      </w:r>
      <w:r>
        <w:t xml:space="preserve">cãi </w:t>
      </w:r>
      <w:r>
        <w:rPr>
          <w:i/>
        </w:rPr>
        <w:t xml:space="preserve">lộn. </w:t>
      </w:r>
      <w:r>
        <w:br/>
      </w:r>
      <w:r>
        <w:rPr>
          <w:b/>
        </w:rPr>
        <w:t xml:space="preserve">cãi </w:t>
      </w:r>
      <w:r>
        <w:rPr>
          <w:b/>
        </w:rPr>
        <w:t xml:space="preserve">vã </w:t>
      </w:r>
      <w:r>
        <w:rPr>
          <w:i/>
        </w:rPr>
        <w:t xml:space="preserve">động từ </w:t>
      </w:r>
      <w:r>
        <w:t xml:space="preserve">Cãi </w:t>
      </w:r>
      <w:r>
        <w:t xml:space="preserve">nhau </w:t>
      </w:r>
      <w:r>
        <w:t xml:space="preserve">dằng </w:t>
      </w:r>
      <w:r>
        <w:rPr>
          <w:i/>
        </w:rPr>
        <w:t xml:space="preserve">dai </w:t>
      </w:r>
      <w:r>
        <w:t xml:space="preserve">về </w:t>
      </w:r>
      <w:r>
        <w:t xml:space="preserve">việc </w:t>
      </w:r>
      <w:r>
        <w:t xml:space="preserve">không </w:t>
      </w:r>
      <w:r>
        <w:t xml:space="preserve">đáng </w:t>
      </w:r>
      <w:r>
        <w:t xml:space="preserve">cãi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Chuyện </w:t>
      </w:r>
      <w:r>
        <w:rPr>
          <w:i/>
        </w:rPr>
        <w:t xml:space="preserve">không </w:t>
      </w:r>
      <w:r>
        <w:rPr>
          <w:i/>
        </w:rPr>
        <w:t xml:space="preserve">ra </w:t>
      </w:r>
      <w:r>
        <w:t xml:space="preserve">gì </w:t>
      </w:r>
      <w:r>
        <w:rPr>
          <w:i/>
        </w:rPr>
        <w:t xml:space="preserve">cũng </w:t>
      </w:r>
      <w:r>
        <w:rPr>
          <w:i/>
        </w:rPr>
        <w:t xml:space="preserve">cãi </w:t>
      </w:r>
      <w:r>
        <w:rPr>
          <w:i/>
        </w:rPr>
        <w:t xml:space="preserve">uã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cái,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(cũ). </w:t>
      </w:r>
      <w:r>
        <w:t xml:space="preserve">Mẹ. </w:t>
      </w:r>
      <w:r>
        <w:rPr>
          <w:i/>
        </w:rPr>
        <w:t xml:space="preserve">Con </w:t>
      </w:r>
      <w:r>
        <w:t xml:space="preserve">d4i </w:t>
      </w:r>
      <w:r>
        <w:rPr>
          <w:i/>
        </w:rPr>
        <w:t xml:space="preserve">cái </w:t>
      </w:r>
      <w:r>
        <w:rPr>
          <w:i/>
        </w:rPr>
        <w:t xml:space="preserve">mang </w:t>
      </w:r>
      <w:r>
        <w:rPr>
          <w:i/>
        </w:rPr>
        <w:t xml:space="preserve">(tng,; </w:t>
      </w:r>
      <w:r>
        <w:t xml:space="preserve">con </w:t>
      </w:r>
      <w:r>
        <w:t xml:space="preserve">dại </w:t>
      </w:r>
      <w:r>
        <w:t xml:space="preserve">thì </w:t>
      </w:r>
      <w:r>
        <w:t xml:space="preserve">mẹ </w:t>
      </w:r>
      <w:r>
        <w:t xml:space="preserve">phải </w:t>
      </w:r>
      <w:r>
        <w:t xml:space="preserve">chịu </w:t>
      </w:r>
      <w:r>
        <w:t xml:space="preserve">trách </w:t>
      </w:r>
      <w:r>
        <w:t xml:space="preserve">nhiệm). </w:t>
      </w:r>
      <w:r>
        <w:rPr>
          <w:i/>
        </w:rPr>
        <w:t xml:space="preserve">Nàng </w:t>
      </w:r>
      <w:r>
        <w:rPr>
          <w:i/>
        </w:rPr>
        <w:t xml:space="preserve">uề </w:t>
      </w:r>
      <w:r>
        <w:rPr>
          <w:i/>
        </w:rPr>
        <w:t xml:space="preserve">nuôi </w:t>
      </w:r>
      <w:r>
        <w:rPr>
          <w:i/>
        </w:rPr>
        <w:t xml:space="preserve">cái </w:t>
      </w:r>
      <w:r>
        <w:rPr>
          <w:i/>
        </w:rPr>
        <w:t xml:space="preserve">cùng </w:t>
      </w:r>
      <w:r>
        <w:rPr>
          <w:i/>
        </w:rPr>
        <w:t xml:space="preserve">con... </w:t>
      </w:r>
      <w:r>
        <w:rPr>
          <w:i/>
        </w:rPr>
        <w:t xml:space="preserve">(ca dao).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trước </w:t>
      </w:r>
      <w:r>
        <w:t xml:space="preserve">tên </w:t>
      </w:r>
      <w:r>
        <w:t xml:space="preserve">người.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con </w:t>
      </w:r>
      <w:r>
        <w:t xml:space="preserve">gái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hàng </w:t>
      </w:r>
      <w:r>
        <w:t xml:space="preserve">dưới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mật. </w:t>
      </w:r>
      <w:r>
        <w:rPr>
          <w:i/>
        </w:rPr>
        <w:t xml:space="preserve">Cháu </w:t>
      </w:r>
      <w:r>
        <w:t xml:space="preserve">rủ </w:t>
      </w:r>
      <w:r>
        <w:t xml:space="preserve">cái </w:t>
      </w:r>
      <w:r>
        <w:t xml:space="preserve">Hoa </w:t>
      </w:r>
      <w:r>
        <w:rPr>
          <w:i/>
        </w:rPr>
        <w:t xml:space="preserve">đi </w:t>
      </w:r>
      <w:r>
        <w:rPr>
          <w:i/>
        </w:rPr>
        <w:t xml:space="preserve">học. </w:t>
      </w:r>
      <w:r>
        <w:rPr>
          <w:b/>
        </w:rPr>
        <w:t xml:space="preserve">3 </w:t>
      </w:r>
      <w:r>
        <w:rPr>
          <w:i/>
        </w:rPr>
        <w:t xml:space="preserve">Giống </w:t>
      </w:r>
      <w:r>
        <w:t xml:space="preserve">để </w:t>
      </w:r>
      <w:r>
        <w:t xml:space="preserve">gây </w:t>
      </w:r>
      <w:r>
        <w:t xml:space="preserve">ra </w:t>
      </w:r>
      <w:r>
        <w:t xml:space="preserve">một </w:t>
      </w:r>
      <w:r>
        <w:t xml:space="preserve">số </w:t>
      </w:r>
      <w:r>
        <w:t xml:space="preserve">chất </w:t>
      </w:r>
      <w:r>
        <w:t xml:space="preserve">chua. </w:t>
      </w:r>
      <w:r>
        <w:t xml:space="preserve">Cái </w:t>
      </w:r>
      <w:r>
        <w:t xml:space="preserve">mẻ. </w:t>
      </w:r>
      <w:r>
        <w:rPr>
          <w:i/>
        </w:rPr>
        <w:t xml:space="preserve">Cái </w:t>
      </w:r>
      <w:r>
        <w:rPr>
          <w:i/>
        </w:rPr>
        <w:t xml:space="preserve">giấm. </w:t>
      </w:r>
      <w:r>
        <w:rPr>
          <w:b/>
        </w:rPr>
        <w:t xml:space="preserve">4 </w:t>
      </w:r>
      <w:r>
        <w:t xml:space="preserve">Vai </w:t>
      </w:r>
      <w:r>
        <w:t xml:space="preserve">chủ </w:t>
      </w:r>
      <w:r>
        <w:t xml:space="preserve">một </w:t>
      </w:r>
      <w:r>
        <w:t xml:space="preserve">ván </w:t>
      </w:r>
      <w:r>
        <w:t xml:space="preserve">bài, </w:t>
      </w:r>
      <w:r>
        <w:t xml:space="preserve">một </w:t>
      </w:r>
      <w:r>
        <w:t xml:space="preserve">đám </w:t>
      </w:r>
      <w:r>
        <w:t xml:space="preserve">bạc </w:t>
      </w:r>
      <w:r>
        <w:t xml:space="preserve">hay </w:t>
      </w:r>
      <w:r>
        <w:t xml:space="preserve">một </w:t>
      </w:r>
      <w:r>
        <w:t xml:space="preserve">bát </w:t>
      </w:r>
      <w:r>
        <w:t xml:space="preserve">họ. </w:t>
      </w:r>
      <w:r>
        <w:rPr>
          <w:i/>
        </w:rPr>
        <w:t xml:space="preserve">Nhà </w:t>
      </w:r>
      <w:r>
        <w:t xml:space="preserve">cái*. </w:t>
      </w:r>
      <w:r>
        <w:rPr>
          <w:i/>
        </w:rPr>
        <w:t xml:space="preserve">Làm </w:t>
      </w:r>
      <w:r>
        <w:rPr>
          <w:i/>
        </w:rPr>
        <w:t xml:space="preserve">cái. </w:t>
      </w:r>
      <w:r>
        <w:rPr>
          <w:i/>
        </w:rPr>
        <w:t xml:space="preserve">Bắt </w:t>
      </w:r>
      <w:r>
        <w:rPr>
          <w:i/>
        </w:rPr>
        <w:t xml:space="preserve">cái*. </w:t>
      </w:r>
      <w:r>
        <w:rPr>
          <w:b/>
        </w:rPr>
        <w:t xml:space="preserve">5 </w:t>
      </w:r>
      <w:r>
        <w:t xml:space="preserve">Phần </w:t>
      </w:r>
      <w:r>
        <w:t xml:space="preserve">chất </w:t>
      </w:r>
      <w:r>
        <w:t xml:space="preserve">đặc, </w:t>
      </w:r>
      <w:r>
        <w:t xml:space="preserve">thường </w:t>
      </w:r>
      <w:r>
        <w:t xml:space="preserve">là </w:t>
      </w:r>
      <w:r>
        <w:t xml:space="preserve">phần </w:t>
      </w:r>
      <w:r>
        <w:t xml:space="preserve">chính, </w:t>
      </w:r>
      <w:r>
        <w:t xml:space="preserve">ngon </w:t>
      </w:r>
      <w:r>
        <w:t xml:space="preserve">nhất </w:t>
      </w:r>
      <w:r>
        <w:t xml:space="preserve">trong </w:t>
      </w:r>
      <w:r>
        <w:t xml:space="preserve">món </w:t>
      </w:r>
      <w:r>
        <w:t xml:space="preserve">ăn </w:t>
      </w:r>
      <w:r>
        <w:t xml:space="preserve">có </w:t>
      </w:r>
      <w:r>
        <w:t xml:space="preserve">nước. </w:t>
      </w:r>
      <w:r>
        <w:rPr>
          <w:i/>
        </w:rPr>
        <w:t xml:space="preserve">Ăn </w:t>
      </w:r>
      <w:r>
        <w:rPr>
          <w:i/>
        </w:rPr>
        <w:t xml:space="preserve">cả </w:t>
      </w:r>
      <w:r>
        <w:t xml:space="preserve">cái </w:t>
      </w:r>
      <w:r>
        <w:rPr>
          <w:i/>
        </w:rPr>
        <w:t xml:space="preserve">lẫn </w:t>
      </w:r>
      <w:r>
        <w:rPr>
          <w:i/>
        </w:rPr>
        <w:t xml:space="preserve">nước. </w:t>
      </w:r>
      <w:r>
        <w:rPr>
          <w:i/>
        </w:rPr>
        <w:t xml:space="preserve">Khôn </w:t>
      </w:r>
      <w:r>
        <w:rPr>
          <w:i/>
        </w:rPr>
        <w:t xml:space="preserve">ăn </w:t>
      </w:r>
      <w:r>
        <w:t xml:space="preserve">cái, </w:t>
      </w:r>
      <w:r>
        <w:rPr>
          <w:i/>
        </w:rPr>
        <w:t xml:space="preserve">dại </w:t>
      </w:r>
      <w:r>
        <w:rPr>
          <w:i/>
        </w:rPr>
        <w:t xml:space="preserve">ăn </w:t>
      </w:r>
      <w:r>
        <w:rPr>
          <w:i/>
        </w:rPr>
        <w:t xml:space="preserve">nước </w:t>
      </w:r>
      <w:r>
        <w:t xml:space="preserve">ứng.). </w:t>
      </w:r>
      <w:r>
        <w:t xml:space="preserve">lì </w:t>
      </w:r>
      <w:r>
        <w:t xml:space="preserve">tính từ </w:t>
      </w:r>
      <w:r>
        <w:rPr>
          <w:b/>
        </w:rPr>
        <w:t xml:space="preserve">1 </w:t>
      </w:r>
      <w:r>
        <w:t xml:space="preserve">(Động </w:t>
      </w:r>
      <w:r>
        <w:t xml:space="preserve">vật) </w:t>
      </w:r>
      <w:r>
        <w:t xml:space="preserve">thuộc </w:t>
      </w:r>
      <w:r>
        <w:t xml:space="preserve">về </w:t>
      </w:r>
      <w:r>
        <w:t xml:space="preserve">giống </w:t>
      </w:r>
      <w:r>
        <w:t xml:space="preserve">có </w:t>
      </w:r>
      <w:r>
        <w:t xml:space="preserve">thể </w:t>
      </w:r>
      <w:r>
        <w:t xml:space="preserve">đẻ </w:t>
      </w:r>
      <w:r>
        <w:t xml:space="preserve">con </w:t>
      </w:r>
      <w:r>
        <w:t xml:space="preserve">hoặc </w:t>
      </w:r>
      <w:r>
        <w:t xml:space="preserve">đẻ </w:t>
      </w:r>
      <w:r>
        <w:t xml:space="preserve">trứng. </w:t>
      </w:r>
      <w:r>
        <w:t xml:space="preserve">Chó </w:t>
      </w:r>
      <w:r>
        <w:rPr>
          <w:i/>
        </w:rPr>
        <w:t xml:space="preserve">cái. </w:t>
      </w:r>
      <w:r>
        <w:t xml:space="preserve">Cá </w:t>
      </w:r>
      <w:r>
        <w:rPr>
          <w:i/>
        </w:rPr>
        <w:t xml:space="preserve">cái. </w:t>
      </w:r>
      <w:r>
        <w:rPr>
          <w:b/>
        </w:rPr>
        <w:t xml:space="preserve">2 </w:t>
      </w:r>
      <w:r>
        <w:t xml:space="preserve">(Hoa) </w:t>
      </w:r>
      <w:r>
        <w:t xml:space="preserve">không </w:t>
      </w:r>
      <w:r>
        <w:t xml:space="preserve">có </w:t>
      </w:r>
      <w:r>
        <w:t xml:space="preserve">nhị </w:t>
      </w:r>
      <w:r>
        <w:t xml:space="preserve">đực, </w:t>
      </w:r>
      <w:r>
        <w:t xml:space="preserve">chỉ </w:t>
      </w:r>
      <w:r>
        <w:t xml:space="preserve">có </w:t>
      </w:r>
      <w:r>
        <w:t xml:space="preserve">nhị </w:t>
      </w:r>
      <w:r>
        <w:t xml:space="preserve">cái, </w:t>
      </w:r>
      <w:r>
        <w:t xml:space="preserve">hoặc </w:t>
      </w:r>
      <w:r>
        <w:t xml:space="preserve">cây </w:t>
      </w:r>
      <w:r>
        <w:t xml:space="preserve">chỉ </w:t>
      </w:r>
      <w:r>
        <w:t xml:space="preserve">có </w:t>
      </w:r>
      <w:r>
        <w:t xml:space="preserve">hoa </w:t>
      </w:r>
      <w:r>
        <w:t xml:space="preserve">như </w:t>
      </w:r>
      <w:r>
        <w:t xml:space="preserve">thế. </w:t>
      </w:r>
      <w:r>
        <w:rPr>
          <w:i/>
        </w:rPr>
        <w:t xml:space="preserve">Hoa </w:t>
      </w:r>
      <w:r>
        <w:rPr>
          <w:i/>
        </w:rPr>
        <w:t xml:space="preserve">mướp </w:t>
      </w:r>
      <w:r>
        <w:rPr>
          <w:i/>
        </w:rPr>
        <w:t xml:space="preserve">cái. </w:t>
      </w:r>
      <w:r>
        <w:rPr>
          <w:i/>
        </w:rPr>
        <w:t xml:space="preserve">Đu </w:t>
      </w:r>
      <w:r>
        <w:rPr>
          <w:i/>
        </w:rPr>
        <w:t xml:space="preserve">đủ </w:t>
      </w:r>
      <w:r>
        <w:rPr>
          <w:i/>
        </w:rPr>
        <w:t xml:space="preserve">cái.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Thuộc </w:t>
      </w:r>
      <w:r>
        <w:t xml:space="preserve">loại </w:t>
      </w:r>
      <w:r>
        <w:t xml:space="preserve">to, </w:t>
      </w:r>
      <w:r>
        <w:t xml:space="preserve">thường </w:t>
      </w:r>
      <w:r>
        <w:t xml:space="preserve">là </w:t>
      </w:r>
      <w:r>
        <w:t xml:space="preserve">chính </w:t>
      </w:r>
      <w:r>
        <w:t xml:space="preserve">so </w:t>
      </w:r>
      <w:r>
        <w:t xml:space="preserve">với </w:t>
      </w:r>
      <w:r>
        <w:t xml:space="preserve">những </w:t>
      </w:r>
      <w:r>
        <w:rPr>
          <w:i/>
        </w:rPr>
        <w:t xml:space="preserve">cái </w:t>
      </w:r>
      <w:r>
        <w:t xml:space="preserve">khác, </w:t>
      </w:r>
      <w:r>
        <w:t xml:space="preserve">loại </w:t>
      </w:r>
      <w:r>
        <w:t xml:space="preserve">phụ </w:t>
      </w:r>
      <w:r>
        <w:t xml:space="preserve">hoặc </w:t>
      </w:r>
      <w:r>
        <w:t xml:space="preserve">nhỏ </w:t>
      </w:r>
      <w:r>
        <w:t xml:space="preserve">hơn. </w:t>
      </w:r>
      <w:r>
        <w:t xml:space="preserve">Cột </w:t>
      </w:r>
      <w:r>
        <w:rPr>
          <w:i/>
        </w:rPr>
        <w:t xml:space="preserve">cái. </w:t>
      </w:r>
      <w:r>
        <w:t xml:space="preserve">Rễ </w:t>
      </w:r>
      <w:r>
        <w:rPr>
          <w:i/>
        </w:rPr>
        <w:t xml:space="preserve">cái. </w:t>
      </w:r>
      <w:r>
        <w:t xml:space="preserve">Ngón </w:t>
      </w:r>
      <w:r>
        <w:rPr>
          <w:i/>
        </w:rPr>
        <w:t xml:space="preserve">tay </w:t>
      </w:r>
      <w:r>
        <w:rPr>
          <w:i/>
        </w:rPr>
        <w:t xml:space="preserve">cái. </w:t>
      </w:r>
      <w:r>
        <w:rPr>
          <w:i/>
        </w:rPr>
        <w:t xml:space="preserve">Sông </w:t>
      </w:r>
      <w:r>
        <w:rPr>
          <w:i/>
        </w:rPr>
        <w:t xml:space="preserve">cái*. </w:t>
      </w:r>
      <w:r>
        <w:rPr>
          <w:i/>
        </w:rPr>
        <w:t xml:space="preserve">Đường </w:t>
      </w:r>
      <w:r>
        <w:rPr>
          <w:i/>
        </w:rPr>
        <w:t xml:space="preserve">cái*.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