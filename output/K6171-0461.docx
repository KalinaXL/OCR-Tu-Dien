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nhảy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Nhảy </w:t>
      </w:r>
      <w:r>
        <w:t xml:space="preserve">từ </w:t>
      </w:r>
      <w:r>
        <w:t xml:space="preserve">trên </w:t>
      </w:r>
      <w:r>
        <w:rPr>
          <w:i/>
        </w:rPr>
        <w:t xml:space="preserve">cao </w:t>
      </w:r>
      <w:r>
        <w:t xml:space="preserve">xuống </w:t>
      </w:r>
      <w:r>
        <w:t xml:space="preserve">nước, </w:t>
      </w:r>
      <w:r>
        <w:t xml:space="preserve">có </w:t>
      </w:r>
      <w:r>
        <w:t xml:space="preserve">kết </w:t>
      </w:r>
      <w:r>
        <w:t xml:space="preserve">hợp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nhào </w:t>
      </w:r>
      <w:r>
        <w:t xml:space="preserve">lộn </w:t>
      </w:r>
      <w:r>
        <w:t xml:space="preserve">(một </w:t>
      </w:r>
      <w:r>
        <w:t xml:space="preserve">môn </w:t>
      </w:r>
      <w:r>
        <w:t xml:space="preserve">điển </w:t>
      </w:r>
      <w:r>
        <w:t xml:space="preserve">kinh).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cóc </w:t>
      </w:r>
      <w:r>
        <w:rPr>
          <w:i/>
        </w:rPr>
        <w:t xml:space="preserve">động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nhảy </w:t>
      </w:r>
      <w:r>
        <w:t xml:space="preserve">từ </w:t>
      </w:r>
      <w:r>
        <w:t xml:space="preserve">cái </w:t>
      </w:r>
      <w:r>
        <w:t xml:space="preserve">nọ </w:t>
      </w:r>
      <w:r>
        <w:t xml:space="preserve">đến </w:t>
      </w:r>
      <w:r>
        <w:t xml:space="preserve">cái </w:t>
      </w:r>
      <w:r>
        <w:t xml:space="preserve">kia, </w:t>
      </w:r>
      <w:r>
        <w:t xml:space="preserve">bỏ </w:t>
      </w:r>
      <w:r>
        <w:t xml:space="preserve">qua </w:t>
      </w:r>
      <w:r>
        <w:t xml:space="preserve">từng </w:t>
      </w:r>
      <w:r>
        <w:t xml:space="preserve">phần, </w:t>
      </w:r>
      <w:r>
        <w:t xml:space="preserve">từng </w:t>
      </w:r>
      <w:r>
        <w:t xml:space="preserve">đoạn </w:t>
      </w:r>
      <w:r>
        <w:t xml:space="preserve">ở </w:t>
      </w:r>
      <w:r>
        <w:t xml:space="preserve">giữa. </w:t>
      </w:r>
      <w:r>
        <w:rPr>
          <w:i/>
        </w:rPr>
        <w:t xml:space="preserve">Đọc </w:t>
      </w:r>
      <w:r>
        <w:rPr>
          <w:i/>
        </w:rPr>
        <w:t xml:space="preserve">nhảy </w:t>
      </w:r>
      <w:r>
        <w:rPr>
          <w:i/>
        </w:rPr>
        <w:t xml:space="preserve">cóc </w:t>
      </w:r>
      <w:r>
        <w:rPr>
          <w:i/>
        </w:rPr>
        <w:t xml:space="preserve">vài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cỡn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nhảy </w:t>
      </w:r>
      <w:r>
        <w:rPr>
          <w:i/>
        </w:rPr>
        <w:t xml:space="preserve">cẳng.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dây </w:t>
      </w:r>
      <w:r>
        <w:rPr>
          <w:i/>
        </w:rPr>
        <w:t xml:space="preserve">động từ </w:t>
      </w:r>
      <w:r>
        <w:t xml:space="preserve">Nhảy </w:t>
      </w:r>
      <w:r>
        <w:t xml:space="preserve">với </w:t>
      </w:r>
      <w:r>
        <w:t xml:space="preserve">sợi </w:t>
      </w:r>
      <w:r>
        <w:t xml:space="preserve">dây, </w:t>
      </w:r>
      <w:r>
        <w:t xml:space="preserve">quay </w:t>
      </w:r>
      <w:r>
        <w:t xml:space="preserve">dây </w:t>
      </w:r>
      <w:r>
        <w:t xml:space="preserve">vòng </w:t>
      </w:r>
      <w:r>
        <w:t xml:space="preserve">qua </w:t>
      </w:r>
      <w:r>
        <w:t xml:space="preserve">đầu, </w:t>
      </w:r>
      <w:r>
        <w:t xml:space="preserve">mỗi </w:t>
      </w:r>
      <w:r>
        <w:t xml:space="preserve">lần </w:t>
      </w:r>
      <w:r>
        <w:t xml:space="preserve">sợi </w:t>
      </w:r>
      <w:r>
        <w:t xml:space="preserve">dây </w:t>
      </w:r>
      <w:r>
        <w:t xml:space="preserve">chạm </w:t>
      </w:r>
      <w:r>
        <w:t xml:space="preserve">đất </w:t>
      </w:r>
      <w:r>
        <w:t xml:space="preserve">thì </w:t>
      </w:r>
      <w:r>
        <w:t xml:space="preserve">nhảy </w:t>
      </w:r>
      <w:r>
        <w:t xml:space="preserve">lên </w:t>
      </w:r>
      <w:r>
        <w:t xml:space="preserve">cho </w:t>
      </w:r>
      <w:r>
        <w:t xml:space="preserve">dây </w:t>
      </w:r>
      <w:r>
        <w:t xml:space="preserve">luồn </w:t>
      </w:r>
      <w:r>
        <w:t xml:space="preserve">qua </w:t>
      </w:r>
      <w:r>
        <w:t xml:space="preserve">dưới </w:t>
      </w:r>
      <w:r>
        <w:t xml:space="preserve">chân </w:t>
      </w:r>
      <w:r>
        <w:t xml:space="preserve">(một </w:t>
      </w:r>
      <w:r>
        <w:t xml:space="preserve">trò </w:t>
      </w:r>
      <w:r>
        <w:t xml:space="preserve">chơi,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trẻ </w:t>
      </w:r>
      <w:r>
        <w:t xml:space="preserve">em). </w:t>
      </w:r>
      <w:r>
        <w:rPr>
          <w:i/>
        </w:rPr>
        <w:t xml:space="preserve">Chơi </w:t>
      </w:r>
      <w:r>
        <w:rPr>
          <w:i/>
        </w:rPr>
        <w:t xml:space="preserve">nhảy </w:t>
      </w:r>
      <w:r>
        <w:t xml:space="preserve">đây.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dù </w:t>
      </w:r>
      <w:r>
        <w:rPr>
          <w:i/>
        </w:rPr>
        <w:t xml:space="preserve">động từ </w:t>
      </w:r>
      <w:r>
        <w:t xml:space="preserve">Nhảy </w:t>
      </w:r>
      <w:r>
        <w:t xml:space="preserve">bằng </w:t>
      </w:r>
      <w:r>
        <w:t xml:space="preserve">dù </w:t>
      </w:r>
      <w:r>
        <w:t xml:space="preserve">từ </w:t>
      </w:r>
      <w:r>
        <w:t xml:space="preserve">trên </w:t>
      </w:r>
      <w:r>
        <w:t xml:space="preserve">máy </w:t>
      </w:r>
      <w:r>
        <w:t xml:space="preserve">bay </w:t>
      </w:r>
      <w:r>
        <w:t xml:space="preserve">xuống. </w:t>
      </w:r>
      <w:r>
        <w:rPr>
          <w:i/>
        </w:rPr>
        <w:t xml:space="preserve">Cho </w:t>
      </w:r>
      <w:r>
        <w:rPr>
          <w:i/>
        </w:rPr>
        <w:t xml:space="preserve">quân </w:t>
      </w:r>
      <w:r>
        <w:rPr>
          <w:i/>
        </w:rPr>
        <w:t xml:space="preserve">nhảy </w:t>
      </w:r>
      <w:r>
        <w:t xml:space="preserve">dù.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đầm </w:t>
      </w:r>
      <w:r>
        <w:rPr>
          <w:b/>
        </w:rPr>
        <w:t xml:space="preserve">đpg. </w:t>
      </w:r>
      <w:r>
        <w:t xml:space="preserve">(cũ; </w:t>
      </w:r>
      <w:r>
        <w:t xml:space="preserve">khẩu ngữ). </w:t>
      </w:r>
      <w:r>
        <w:t xml:space="preserve">Khiêu </w:t>
      </w:r>
      <w:r>
        <w:t xml:space="preserve">vũ.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múa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nghệ </w:t>
      </w:r>
      <w:r>
        <w:t xml:space="preserve">thuật </w:t>
      </w:r>
      <w:r>
        <w:t xml:space="preserve">nhảy </w:t>
      </w:r>
      <w:r>
        <w:t xml:space="preserve">và </w:t>
      </w:r>
      <w:r>
        <w:t xml:space="preserve">múa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Nhảy </w:t>
      </w:r>
      <w:r>
        <w:rPr>
          <w:i/>
        </w:rPr>
        <w:t xml:space="preserve">múa </w:t>
      </w:r>
      <w:r>
        <w:rPr>
          <w:i/>
        </w:rPr>
        <w:t xml:space="preserve">mừng </w:t>
      </w:r>
      <w:r>
        <w:t xml:space="preserve">ngày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t xml:space="preserve">Những </w:t>
      </w:r>
      <w:r>
        <w:rPr>
          <w:i/>
        </w:rPr>
        <w:t xml:space="preserve">dòng </w:t>
      </w:r>
      <w:r>
        <w:t xml:space="preserve">chữ </w:t>
      </w:r>
      <w:r>
        <w:t xml:space="preserve">nhảy </w:t>
      </w:r>
      <w:r>
        <w:t xml:space="preserve">múa </w:t>
      </w:r>
      <w:r>
        <w:rPr>
          <w:i/>
        </w:rPr>
        <w:t xml:space="preserve">trước </w:t>
      </w:r>
      <w:r>
        <w:t xml:space="preserve">mắt </w:t>
      </w:r>
      <w:r>
        <w:t xml:space="preserve">(bóng (nghĩa bóng)).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Hắt </w:t>
      </w:r>
      <w:r>
        <w:t xml:space="preserve">hơi.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nhót </w:t>
      </w:r>
      <w:r>
        <w:rPr>
          <w:i/>
        </w:rPr>
        <w:t xml:space="preserve">động từ </w:t>
      </w:r>
      <w:r>
        <w:t xml:space="preserve">Nhảy </w:t>
      </w:r>
      <w:r>
        <w:t xml:space="preserve">tung </w:t>
      </w:r>
      <w:r>
        <w:t xml:space="preserve">tăng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vẻ, </w:t>
      </w:r>
      <w:r>
        <w:t xml:space="preserve">thoải </w:t>
      </w:r>
      <w:r>
        <w:t xml:space="preserve">mái. </w:t>
      </w:r>
      <w:r>
        <w:t xml:space="preserve">Vừa </w:t>
      </w:r>
      <w:r>
        <w:rPr>
          <w:i/>
        </w:rPr>
        <w:t xml:space="preserve">đi </w:t>
      </w:r>
      <w:r>
        <w:rPr>
          <w:i/>
        </w:rPr>
        <w:t xml:space="preserve">vừa </w:t>
      </w:r>
      <w:r>
        <w:rPr>
          <w:i/>
        </w:rPr>
        <w:t xml:space="preserve">nhảy </w:t>
      </w:r>
      <w:r>
        <w:rPr>
          <w:i/>
        </w:rPr>
        <w:t xml:space="preserve">nhót </w:t>
      </w:r>
      <w:r>
        <w:rPr>
          <w:i/>
        </w:rPr>
        <w:t xml:space="preserve">như </w:t>
      </w:r>
      <w:r>
        <w:t xml:space="preserve">con </w:t>
      </w:r>
      <w:r>
        <w:t xml:space="preserve">sáo. </w:t>
      </w:r>
      <w:r>
        <w:t xml:space="preserve">Ngọn </w:t>
      </w:r>
      <w:r>
        <w:t xml:space="preserve">lửa </w:t>
      </w:r>
      <w:r>
        <w:t xml:space="preserve">như </w:t>
      </w:r>
      <w:r>
        <w:rPr>
          <w:i/>
        </w:rPr>
        <w:t xml:space="preserve">nhảy </w:t>
      </w:r>
      <w:r>
        <w:t xml:space="preserve">nhót </w:t>
      </w:r>
      <w:r>
        <w:rPr>
          <w:i/>
        </w:rPr>
        <w:t xml:space="preserve">reo </w:t>
      </w:r>
      <w:r>
        <w:t xml:space="preserve">uui. </w:t>
      </w:r>
      <w:r>
        <w:t xml:space="preserve">nhảy </w:t>
      </w:r>
      <w:r>
        <w:t xml:space="preserve">ổ </w:t>
      </w:r>
      <w:r>
        <w:t xml:space="preserve">động từ </w:t>
      </w:r>
      <w:r>
        <w:rPr>
          <w:i/>
        </w:rPr>
        <w:t xml:space="preserve">(Gà) </w:t>
      </w:r>
      <w:r>
        <w:t xml:space="preserve">nhảy </w:t>
      </w:r>
      <w:r>
        <w:t xml:space="preserve">tìm </w:t>
      </w:r>
      <w:r>
        <w:t xml:space="preserve">ổ </w:t>
      </w:r>
      <w:r>
        <w:t xml:space="preserve">để </w:t>
      </w:r>
      <w:r>
        <w:t xml:space="preserve">đẻ; </w:t>
      </w:r>
      <w:r>
        <w:t xml:space="preserve">sắp </w:t>
      </w:r>
      <w:r>
        <w:t xml:space="preserve">đẻ </w:t>
      </w:r>
      <w:r>
        <w:t xml:space="preserve">trứng. </w:t>
      </w:r>
      <w:r>
        <w:t xml:space="preserve">Gà </w:t>
      </w:r>
      <w:r>
        <w:rPr>
          <w:i/>
        </w:rPr>
        <w:t xml:space="preserve">mái </w:t>
      </w:r>
      <w:r>
        <w:t xml:space="preserve">đang </w:t>
      </w:r>
      <w:r>
        <w:rPr>
          <w:i/>
        </w:rPr>
        <w:t xml:space="preserve">nhảy </w:t>
      </w:r>
      <w:r>
        <w:t xml:space="preserve">ổ.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sào </w:t>
      </w:r>
      <w:r>
        <w:rPr>
          <w:i/>
        </w:rPr>
        <w:t xml:space="preserve">động từ </w:t>
      </w:r>
      <w:r>
        <w:t xml:space="preserve">Nhảy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sào </w:t>
      </w:r>
      <w:r>
        <w:t xml:space="preserve">chống </w:t>
      </w:r>
      <w:r>
        <w:t xml:space="preserve">để </w:t>
      </w:r>
      <w:r>
        <w:t xml:space="preserve">vượt </w:t>
      </w:r>
      <w:r>
        <w:t xml:space="preserve">qua </w:t>
      </w:r>
      <w:r>
        <w:t xml:space="preserve">xà </w:t>
      </w:r>
      <w:r>
        <w:t xml:space="preserve">ngang </w:t>
      </w:r>
      <w:r>
        <w:t xml:space="preserve">(một </w:t>
      </w:r>
      <w:r>
        <w:t xml:space="preserve">môn </w:t>
      </w:r>
      <w:r>
        <w:t xml:space="preserve">điền </w:t>
      </w:r>
      <w:r>
        <w:t xml:space="preserve">kinh).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tót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Nhảy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nhanh, </w:t>
      </w:r>
      <w:r>
        <w:t xml:space="preserve">gọn, </w:t>
      </w:r>
      <w:r>
        <w:t xml:space="preserve">thường </w:t>
      </w:r>
      <w:r>
        <w:t xml:space="preserve">là </w:t>
      </w:r>
      <w:r>
        <w:t xml:space="preserve">lên </w:t>
      </w:r>
      <w:r>
        <w:t xml:space="preserve">chỗ </w:t>
      </w:r>
      <w:r>
        <w:t xml:space="preserve">cao </w:t>
      </w:r>
      <w:r>
        <w:t xml:space="preserve">hơn. </w:t>
      </w:r>
      <w:r>
        <w:t xml:space="preserve">Nhảy </w:t>
      </w:r>
      <w:r>
        <w:rPr>
          <w:i/>
        </w:rPr>
        <w:t xml:space="preserve">tót </w:t>
      </w:r>
      <w:r>
        <w:t xml:space="preserve">lên </w:t>
      </w:r>
      <w:r>
        <w:t xml:space="preserve">lưng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vọt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bước </w:t>
      </w:r>
      <w:r>
        <w:t xml:space="preserve">nhảy </w:t>
      </w:r>
      <w:r>
        <w:t xml:space="preserve">uọt.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xa </w:t>
      </w:r>
      <w:r>
        <w:rPr>
          <w:i/>
        </w:rPr>
        <w:t xml:space="preserve">động từ </w:t>
      </w:r>
      <w:r>
        <w:t xml:space="preserve">Nhảy </w:t>
      </w:r>
      <w:r>
        <w:t xml:space="preserve">bằng </w:t>
      </w:r>
      <w:r>
        <w:t xml:space="preserve">cách </w:t>
      </w:r>
      <w:r>
        <w:t xml:space="preserve">chạy </w:t>
      </w:r>
      <w:r>
        <w:t xml:space="preserve">lấy </w:t>
      </w:r>
      <w:r>
        <w:t xml:space="preserve">đà </w:t>
      </w:r>
      <w:r>
        <w:t xml:space="preserve">rồi </w:t>
      </w:r>
      <w:r>
        <w:t xml:space="preserve">giậm </w:t>
      </w:r>
      <w:r>
        <w:t xml:space="preserve">mạnh </w:t>
      </w:r>
      <w:r>
        <w:t xml:space="preserve">để </w:t>
      </w:r>
      <w:r>
        <w:rPr>
          <w:i/>
        </w:rPr>
        <w:t xml:space="preserve">đưa </w:t>
      </w:r>
      <w:r>
        <w:t xml:space="preserve">người </w:t>
      </w:r>
      <w:r>
        <w:t xml:space="preserve">đi </w:t>
      </w:r>
      <w:r>
        <w:t xml:space="preserve">xa </w:t>
      </w:r>
      <w:r>
        <w:t xml:space="preserve">(một </w:t>
      </w:r>
      <w:r>
        <w:t xml:space="preserve">môn </w:t>
      </w:r>
      <w:r>
        <w:t xml:space="preserve">điền </w:t>
      </w:r>
      <w:r>
        <w:rPr>
          <w:i/>
        </w:rPr>
        <w:t xml:space="preserve">kinh). </w:t>
      </w:r>
      <w:r>
        <w:br/>
      </w:r>
      <w:r>
        <w:rPr>
          <w:b/>
        </w:rPr>
        <w:t xml:space="preserve">nhảy </w:t>
      </w:r>
      <w:r>
        <w:rPr>
          <w:b/>
        </w:rPr>
        <w:t xml:space="preserve">xổ </w:t>
      </w:r>
      <w:r>
        <w:rPr>
          <w:i/>
        </w:rPr>
        <w:t xml:space="preserve">động từ </w:t>
      </w:r>
      <w:r>
        <w:t xml:space="preserve">Nhảy </w:t>
      </w:r>
      <w:r>
        <w:t xml:space="preserve">thẳng </w:t>
      </w:r>
      <w:r>
        <w:t xml:space="preserve">tới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t xml:space="preserve">Từ </w:t>
      </w:r>
      <w:r>
        <w:t xml:space="preserve">trong </w:t>
      </w:r>
      <w:r>
        <w:t xml:space="preserve">bóng </w:t>
      </w:r>
      <w:r>
        <w:rPr>
          <w:i/>
        </w:rPr>
        <w:t xml:space="preserve">tối </w:t>
      </w:r>
      <w:r>
        <w:rPr>
          <w:i/>
        </w:rPr>
        <w:t xml:space="preserve">nhảy </w:t>
      </w:r>
      <w:r>
        <w:rPr>
          <w:i/>
        </w:rPr>
        <w:t xml:space="preserve">xổ </w:t>
      </w:r>
      <w:r>
        <w:rPr>
          <w:i/>
        </w:rPr>
        <w:t xml:space="preserve">ra </w:t>
      </w:r>
      <w:r>
        <w:rPr>
          <w:i/>
        </w:rPr>
        <w:t xml:space="preserve">cướp </w:t>
      </w:r>
      <w:r>
        <w:t xml:space="preserve">giật. </w:t>
      </w:r>
      <w:r>
        <w:t xml:space="preserve">nháy </w:t>
      </w:r>
      <w:r>
        <w:t xml:space="preserve">động từ </w:t>
      </w:r>
      <w:r>
        <w:rPr>
          <w:b/>
        </w:rPr>
        <w:t xml:space="preserve">1 </w:t>
      </w:r>
      <w:r>
        <w:t xml:space="preserve">(Mắt) </w:t>
      </w:r>
      <w:r>
        <w:t xml:space="preserve">nhắm </w:t>
      </w:r>
      <w:r>
        <w:t xml:space="preserve">lại </w:t>
      </w:r>
      <w:r>
        <w:t xml:space="preserve">rồi </w:t>
      </w:r>
      <w:r>
        <w:t xml:space="preserve">mở </w:t>
      </w:r>
      <w:r>
        <w:t xml:space="preserve">ra </w:t>
      </w:r>
      <w:r>
        <w:t xml:space="preserve">ngay; </w:t>
      </w:r>
      <w:r>
        <w:t xml:space="preserve">chớp. </w:t>
      </w:r>
      <w:r>
        <w:t xml:space="preserve">Mắt </w:t>
      </w:r>
      <w:r>
        <w:t xml:space="preserve">nháy </w:t>
      </w:r>
      <w:r>
        <w:rPr>
          <w:i/>
        </w:rPr>
        <w:t xml:space="preserve">lia </w:t>
      </w:r>
      <w:r>
        <w:t xml:space="preserve">lịa. </w:t>
      </w:r>
      <w:r>
        <w:rPr>
          <w:b/>
        </w:rPr>
        <w:t xml:space="preserve">2 </w:t>
      </w:r>
      <w:r>
        <w:t xml:space="preserve">Ra </w:t>
      </w:r>
      <w:r>
        <w:t xml:space="preserve">hiệu </w:t>
      </w:r>
      <w:r>
        <w:t xml:space="preserve">bằng </w:t>
      </w:r>
      <w:r>
        <w:t xml:space="preserve">cách </w:t>
      </w:r>
      <w:r>
        <w:rPr>
          <w:i/>
        </w:rPr>
        <w:t xml:space="preserve">nháy </w:t>
      </w:r>
      <w:r>
        <w:rPr>
          <w:i/>
        </w:rPr>
        <w:t xml:space="preserve">mắt. </w:t>
      </w:r>
      <w:r>
        <w:rPr>
          <w:i/>
        </w:rPr>
        <w:t xml:space="preserve">Hai </w:t>
      </w:r>
      <w:r>
        <w:t xml:space="preserve">người </w:t>
      </w:r>
      <w:r>
        <w:rPr>
          <w:i/>
        </w:rPr>
        <w:t xml:space="preserve">nháy </w:t>
      </w:r>
      <w:r>
        <w:rPr>
          <w:i/>
        </w:rPr>
        <w:t xml:space="preserve">nhau </w:t>
      </w:r>
      <w:r>
        <w:rPr>
          <w:i/>
        </w:rPr>
        <w:t xml:space="preserve">ra </w:t>
      </w:r>
      <w:r>
        <w:t xml:space="preserve">một </w:t>
      </w:r>
      <w:r>
        <w:rPr>
          <w:i/>
        </w:rPr>
        <w:t xml:space="preserve">chỗ. </w:t>
      </w:r>
      <w:r>
        <w:rPr>
          <w:i/>
        </w:rPr>
        <w:t xml:space="preserve">Đưa </w:t>
      </w:r>
      <w:r>
        <w:rPr>
          <w:i/>
        </w:rPr>
        <w:t xml:space="preserve">mắt </w:t>
      </w:r>
      <w:r>
        <w:rPr>
          <w:i/>
        </w:rPr>
        <w:t xml:space="preserve">nháy </w:t>
      </w:r>
      <w:r>
        <w:rPr>
          <w:i/>
        </w:rPr>
        <w:t xml:space="preserve">bạn. </w:t>
      </w:r>
      <w:r>
        <w:rPr>
          <w:b/>
        </w:rPr>
        <w:t xml:space="preserve">3 </w:t>
      </w:r>
      <w:r>
        <w:t xml:space="preserve">Loé,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loé </w:t>
      </w:r>
      <w:r>
        <w:t xml:space="preserve">ánh </w:t>
      </w:r>
      <w:r>
        <w:t xml:space="preserve">sáng </w:t>
      </w:r>
      <w:r>
        <w:t xml:space="preserve">rồi </w:t>
      </w:r>
      <w:r>
        <w:t xml:space="preserve">vụt </w:t>
      </w:r>
      <w:r>
        <w:t xml:space="preserve">tắt </w:t>
      </w:r>
      <w:r>
        <w:t xml:space="preserve">ngay, </w:t>
      </w:r>
      <w:r>
        <w:t xml:space="preserve">thường </w:t>
      </w:r>
      <w:r>
        <w:t xml:space="preserve">nhiều </w:t>
      </w:r>
      <w:r>
        <w:t xml:space="preserve">lần. </w:t>
      </w:r>
      <w:r>
        <w:rPr>
          <w:i/>
        </w:rPr>
        <w:t xml:space="preserve">Chớp </w:t>
      </w:r>
      <w:r>
        <w:t xml:space="preserve">nháy. </w:t>
      </w:r>
      <w:r>
        <w:t xml:space="preserve">Nháy </w:t>
      </w:r>
      <w:r>
        <w:rPr>
          <w:i/>
        </w:rPr>
        <w:t xml:space="preserve">đèn </w:t>
      </w:r>
      <w:r>
        <w:t xml:space="preserve">pin. </w:t>
      </w:r>
      <w:r>
        <w:t xml:space="preserve">Xe </w:t>
      </w:r>
      <w:r>
        <w:rPr>
          <w:i/>
        </w:rPr>
        <w:t xml:space="preserve">nháy </w:t>
      </w:r>
      <w:r>
        <w:rPr>
          <w:i/>
        </w:rPr>
        <w:t xml:space="preserve">đèn </w:t>
      </w:r>
      <w:r>
        <w:rPr>
          <w:i/>
        </w:rPr>
        <w:t xml:space="preserve">xin </w:t>
      </w:r>
      <w:r>
        <w:rPr>
          <w:i/>
        </w:rPr>
        <w:t xml:space="preserve">đường. </w:t>
      </w:r>
      <w:r>
        <w:rPr>
          <w:b/>
        </w:rPr>
        <w:t xml:space="preserve">4 </w:t>
      </w:r>
      <w:r>
        <w:t xml:space="preserve">(kng.; </w:t>
      </w:r>
      <w:r>
        <w:t xml:space="preserve">ít dùng). </w:t>
      </w:r>
      <w:r>
        <w:t xml:space="preserve">Chụp </w:t>
      </w:r>
      <w:r>
        <w:t xml:space="preserve">(ảnh). </w:t>
      </w:r>
      <w:r>
        <w:rPr>
          <w:i/>
        </w:rPr>
        <w:t xml:space="preserve">Nháy </w:t>
      </w:r>
      <w:r>
        <w:rPr>
          <w:i/>
        </w:rPr>
        <w:t xml:space="preserve">một </w:t>
      </w:r>
      <w:r>
        <w:rPr>
          <w:i/>
        </w:rPr>
        <w:t xml:space="preserve">pô </w:t>
      </w:r>
      <w:r>
        <w:t xml:space="preserve">ảnh.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nhay </w:t>
      </w:r>
      <w:r>
        <w:rPr>
          <w:i/>
        </w:rPr>
        <w:t xml:space="preserve">nháy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nháy </w:t>
      </w:r>
      <w:r>
        <w:rPr>
          <w:b/>
        </w:rPr>
        <w:t xml:space="preserve">kép </w:t>
      </w:r>
      <w:r>
        <w:rPr>
          <w:i/>
        </w:rPr>
        <w:t xml:space="preserve">động từ </w:t>
      </w:r>
      <w:r>
        <w:t xml:space="preserve">Ấn </w:t>
      </w:r>
      <w:r>
        <w:t xml:space="preserve">và </w:t>
      </w:r>
      <w:r>
        <w:t xml:space="preserve">thả </w:t>
      </w:r>
      <w:r>
        <w:t xml:space="preserve">nhanh </w:t>
      </w:r>
      <w:r>
        <w:t xml:space="preserve">hai </w:t>
      </w:r>
      <w:r>
        <w:t xml:space="preserve">lằn </w:t>
      </w:r>
      <w:r>
        <w:t xml:space="preserve">liên </w:t>
      </w:r>
      <w:r>
        <w:t xml:space="preserve">tiếp </w:t>
      </w:r>
      <w:r>
        <w:t xml:space="preserve">một </w:t>
      </w:r>
      <w:r>
        <w:t xml:space="preserve">nút </w:t>
      </w:r>
      <w:r>
        <w:t xml:space="preserve">bấm </w:t>
      </w:r>
      <w:r>
        <w:t xml:space="preserve">trên </w:t>
      </w:r>
      <w:r>
        <w:t xml:space="preserve">con </w:t>
      </w:r>
      <w:r>
        <w:t xml:space="preserve">chuột </w:t>
      </w:r>
      <w:r>
        <w:t xml:space="preserve">của </w:t>
      </w:r>
      <w:r>
        <w:t xml:space="preserve">máy </w:t>
      </w:r>
      <w:r>
        <w:t xml:space="preserve">tính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thao </w:t>
      </w:r>
      <w:r>
        <w:t xml:space="preserve">tác. </w:t>
      </w:r>
      <w:r>
        <w:br/>
      </w:r>
      <w:r>
        <w:rPr>
          <w:b/>
        </w:rPr>
        <w:t xml:space="preserve">nháy </w:t>
      </w:r>
      <w:r>
        <w:rPr>
          <w:b/>
        </w:rPr>
        <w:t xml:space="preserve">mắt </w:t>
      </w:r>
      <w:r>
        <w:rPr>
          <w:i/>
        </w:rP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 </w:t>
      </w:r>
      <w:r>
        <w:t xml:space="preserve">(tựa </w:t>
      </w:r>
      <w:r>
        <w:t xml:space="preserve">như </w:t>
      </w:r>
      <w:r>
        <w:t xml:space="preserve">chỉ </w:t>
      </w:r>
      <w:r>
        <w:t xml:space="preserve">kịp </w:t>
      </w:r>
      <w:r>
        <w:t xml:space="preserve">nháy </w:t>
      </w:r>
      <w:r>
        <w:t xml:space="preserve">mắt). </w:t>
      </w:r>
      <w:r>
        <w:t xml:space="preserve">Chỉ </w:t>
      </w:r>
      <w:r>
        <w:t xml:space="preserve">nháy </w:t>
      </w:r>
      <w:r>
        <w:rPr>
          <w:i/>
        </w:rPr>
        <w:t xml:space="preserve">mắt </w:t>
      </w:r>
      <w:r>
        <w:rPr>
          <w:i/>
        </w:rPr>
        <w:t xml:space="preserve">là </w:t>
      </w:r>
      <w:r>
        <w:rPr>
          <w:i/>
        </w:rPr>
        <w:t xml:space="preserve">làm </w:t>
      </w:r>
      <w:r>
        <w:t xml:space="preserve">xong. </w:t>
      </w:r>
      <w:r>
        <w:t xml:space="preserve">Trong </w:t>
      </w:r>
      <w:r>
        <w:rPr>
          <w:i/>
        </w:rPr>
        <w:t xml:space="preserve">nháy </w:t>
      </w:r>
      <w:r>
        <w:t xml:space="preserve">mắt. </w:t>
      </w:r>
      <w:r>
        <w:br/>
      </w:r>
      <w:r>
        <w:rPr>
          <w:b/>
        </w:rPr>
        <w:t xml:space="preserve">nháy </w:t>
      </w:r>
      <w:r>
        <w:rPr>
          <w:b/>
        </w:rPr>
        <w:t xml:space="preserve">nháy </w:t>
      </w:r>
      <w:r>
        <w:rPr>
          <w:i/>
        </w:rPr>
        <w:t xml:space="preserve">tính từ </w:t>
      </w:r>
      <w:r>
        <w:t xml:space="preserve">(kng.; </w:t>
      </w:r>
      <w:r>
        <w:t xml:space="preserve">chỉ </w:t>
      </w:r>
      <w:r>
        <w:t xml:space="preserve">nói, </w:t>
      </w:r>
      <w:r>
        <w:t xml:space="preserve">không </w:t>
      </w:r>
      <w:r>
        <w:t xml:space="preserve">viết). </w:t>
      </w:r>
      <w:r>
        <w:t xml:space="preserve">Trong </w:t>
      </w:r>
      <w:r>
        <w:t xml:space="preserve">ngoặc </w:t>
      </w:r>
      <w:r>
        <w:t xml:space="preserve">kép,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mai; </w:t>
      </w:r>
      <w:r>
        <w:t xml:space="preserve">cái </w:t>
      </w:r>
      <w:r>
        <w:t xml:space="preserve">gọi </w:t>
      </w:r>
      <w:r>
        <w:t xml:space="preserve">là </w:t>
      </w:r>
      <w:r>
        <w:rPr>
          <w:i/>
        </w:rPr>
        <w:t xml:space="preserve">Dân </w:t>
      </w:r>
      <w:r>
        <w:rPr>
          <w:i/>
        </w:rPr>
        <w:t xml:space="preserve">chủ </w:t>
      </w:r>
      <w:r>
        <w:rPr>
          <w:i/>
        </w:rPr>
        <w:t xml:space="preserve">nháy </w:t>
      </w:r>
      <w:r>
        <w:rPr>
          <w:i/>
        </w:rPr>
        <w:t xml:space="preserve">nháy </w:t>
      </w:r>
      <w:r>
        <w:t xml:space="preserve">(cái </w:t>
      </w:r>
      <w:r>
        <w:t xml:space="preserve">gọi </w:t>
      </w:r>
      <w:r>
        <w:t xml:space="preserve">là </w:t>
      </w:r>
      <w:r>
        <w:t xml:space="preserve">"dân </w:t>
      </w:r>
      <w:r>
        <w:t xml:space="preserve">chủ", </w:t>
      </w:r>
      <w:r>
        <w:t xml:space="preserve">thực </w:t>
      </w:r>
      <w:r>
        <w:t xml:space="preserve">chất </w:t>
      </w:r>
      <w:r>
        <w:t xml:space="preserve">không </w:t>
      </w:r>
      <w:r>
        <w:t xml:space="preserve">phải). </w:t>
      </w:r>
      <w:r>
        <w:br/>
      </w:r>
      <w:r>
        <w:rPr>
          <w:b/>
        </w:rPr>
        <w:t xml:space="preserve">nhạy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phản </w:t>
      </w:r>
      <w:r>
        <w:t xml:space="preserve">ứng </w:t>
      </w:r>
      <w:r>
        <w:t xml:space="preserve">tức </w:t>
      </w:r>
      <w:r>
        <w:t xml:space="preserve">thời </w:t>
      </w:r>
      <w:r>
        <w:t xml:space="preserve">và </w:t>
      </w:r>
      <w:r>
        <w:t xml:space="preserve">chính </w:t>
      </w:r>
      <w:r>
        <w:t xml:space="preserve">xác </w:t>
      </w:r>
      <w:r>
        <w:t xml:space="preserve">trước </w:t>
      </w:r>
      <w:r>
        <w:t xml:space="preserve">những </w:t>
      </w:r>
      <w:r>
        <w:t xml:space="preserve">kích </w:t>
      </w:r>
      <w:r>
        <w:t xml:space="preserve">thích </w:t>
      </w:r>
      <w:r>
        <w:t xml:space="preserve">rất </w:t>
      </w:r>
      <w:r>
        <w:t xml:space="preserve">nhỏ. </w:t>
      </w:r>
      <w:r>
        <w:t xml:space="preserve">Xăng </w:t>
      </w:r>
      <w:r>
        <w:rPr>
          <w:i/>
        </w:rPr>
        <w:t xml:space="preserve">rất </w:t>
      </w:r>
      <w:r>
        <w:rPr>
          <w:i/>
        </w:rPr>
        <w:t xml:space="preserve">nhạy </w:t>
      </w:r>
      <w:r>
        <w:rPr>
          <w:i/>
        </w:rPr>
        <w:t xml:space="preserve">lửa. </w:t>
      </w:r>
      <w:r>
        <w:t xml:space="preserve">Cân </w:t>
      </w:r>
      <w:r>
        <w:rPr>
          <w:i/>
        </w:rPr>
        <w:t xml:space="preserve">nhạy. </w:t>
      </w:r>
      <w:r>
        <w:rPr>
          <w:i/>
        </w:rPr>
        <w:t xml:space="preserve">Độ </w:t>
      </w:r>
      <w:r>
        <w:rPr>
          <w:i/>
        </w:rPr>
        <w:t xml:space="preserve">nhạy </w:t>
      </w:r>
      <w:r>
        <w:t xml:space="preserve">của </w:t>
      </w:r>
      <w:r>
        <w:rPr>
          <w:i/>
        </w:rPr>
        <w:t xml:space="preserve">máy. </w:t>
      </w:r>
      <w:r>
        <w:t xml:space="preserve">Thanh </w:t>
      </w:r>
      <w:r>
        <w:t xml:space="preserve">niên </w:t>
      </w:r>
      <w:r>
        <w:rPr>
          <w:i/>
        </w:rPr>
        <w:t xml:space="preserve">rất </w:t>
      </w:r>
      <w:r>
        <w:rPr>
          <w:i/>
        </w:rPr>
        <w:t xml:space="preserve">nhạy </w:t>
      </w:r>
      <w:r>
        <w:t xml:space="preserve">với </w:t>
      </w:r>
      <w:r>
        <w:t xml:space="preserve">cái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nhay </w:t>
      </w:r>
      <w:r>
        <w:rPr>
          <w:b/>
        </w:rPr>
        <w:t xml:space="preserve">bén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nắm </w:t>
      </w:r>
      <w:r>
        <w:t xml:space="preserve">bắt, </w:t>
      </w:r>
      <w:r>
        <w:t xml:space="preserve">phát </w:t>
      </w:r>
      <w:r>
        <w:t xml:space="preserve">hiện </w:t>
      </w:r>
      <w:r>
        <w:t xml:space="preserve">nhanh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mới,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mới </w:t>
      </w:r>
      <w:r>
        <w:t xml:space="preserve">của </w:t>
      </w:r>
      <w:r>
        <w:t xml:space="preserve">tình </w:t>
      </w:r>
      <w:r>
        <w:t xml:space="preserve">hình </w:t>
      </w:r>
      <w:r>
        <w:t xml:space="preserve">và </w:t>
      </w:r>
      <w:r>
        <w:t xml:space="preserve">thích </w:t>
      </w:r>
      <w:r>
        <w:t xml:space="preserve">ứng </w:t>
      </w:r>
      <w:r>
        <w:t xml:space="preserve">mau </w:t>
      </w:r>
      <w:r>
        <w:t xml:space="preserve">le. </w:t>
      </w:r>
      <w:r>
        <w:t xml:space="preserve">Nhạy </w:t>
      </w:r>
      <w:r>
        <w:t xml:space="preserve">bén </w:t>
      </w:r>
      <w:r>
        <w:rPr>
          <w:i/>
        </w:rPr>
        <w:t xml:space="preserve">với </w:t>
      </w:r>
      <w:r>
        <w:t xml:space="preserve">tình </w:t>
      </w:r>
      <w:r>
        <w:t xml:space="preserve">hình. </w:t>
      </w:r>
      <w:r>
        <w:t xml:space="preserve">Sự </w:t>
      </w:r>
      <w:r>
        <w:t xml:space="preserve">nhạy </w:t>
      </w:r>
      <w:r>
        <w:rPr>
          <w:i/>
        </w:rPr>
        <w:t xml:space="preserve">bén </w:t>
      </w:r>
      <w:r>
        <w:t xml:space="preserve">về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nhay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biết </w:t>
      </w:r>
      <w:r>
        <w:t xml:space="preserve">nhanh </w:t>
      </w:r>
      <w:r>
        <w:t xml:space="preserve">và </w:t>
      </w:r>
      <w:r>
        <w:t xml:space="preserve">tinh </w:t>
      </w:r>
      <w:r>
        <w:t xml:space="preserve">bằng </w:t>
      </w:r>
      <w:r>
        <w:t xml:space="preserve">các </w:t>
      </w:r>
      <w:r>
        <w:t xml:space="preserve">giác </w:t>
      </w:r>
      <w:r>
        <w:t xml:space="preserve">quan, </w:t>
      </w:r>
      <w:r>
        <w:t xml:space="preserve">bằng </w:t>
      </w:r>
      <w:r>
        <w:t xml:space="preserve">cảm </w:t>
      </w:r>
      <w:r>
        <w:t xml:space="preserve">tính. </w:t>
      </w:r>
      <w:r>
        <w:rPr>
          <w:i/>
        </w:rPr>
        <w:t xml:space="preserve">Da </w:t>
      </w:r>
      <w:r>
        <w:rPr>
          <w:i/>
        </w:rPr>
        <w:t xml:space="preserve">nhạy </w:t>
      </w:r>
      <w:r>
        <w:t xml:space="preserve">cảm </w:t>
      </w:r>
      <w:r>
        <w:t xml:space="preserve">với </w:t>
      </w:r>
      <w:r>
        <w:t xml:space="preserve">nhiệt </w:t>
      </w:r>
      <w:r>
        <w:rPr>
          <w:i/>
        </w:rPr>
        <w:t xml:space="preserve">độ. </w:t>
      </w:r>
      <w:r>
        <w:t xml:space="preserve">Nhạy </w:t>
      </w:r>
      <w:r>
        <w:t xml:space="preserve">cảm </w:t>
      </w:r>
      <w:r>
        <w:rPr>
          <w:i/>
        </w:rPr>
        <w:t xml:space="preserve">với </w:t>
      </w:r>
      <w:r>
        <w:rPr>
          <w:i/>
        </w:rPr>
        <w:t xml:space="preserve">cái </w:t>
      </w:r>
      <w:r>
        <w:rPr>
          <w:i/>
        </w:rPr>
        <w:t xml:space="preserve">đẹp </w:t>
      </w:r>
      <w:r>
        <w:t xml:space="preserve">của </w:t>
      </w:r>
      <w:r>
        <w:rPr>
          <w:i/>
        </w:rPr>
        <w:t xml:space="preserve">thiên </w:t>
      </w:r>
      <w:r>
        <w:t xml:space="preserve">nhiên. </w:t>
      </w:r>
      <w:r>
        <w:t xml:space="preserve">Trái </w:t>
      </w:r>
      <w:r>
        <w:t xml:space="preserve">tim </w:t>
      </w:r>
      <w:r>
        <w:t xml:space="preserve">nhạy </w:t>
      </w:r>
      <w:r>
        <w:rPr>
          <w:i/>
        </w:rPr>
        <w:t xml:space="preserve">cảm </w:t>
      </w:r>
      <w:r>
        <w:t xml:space="preserve">của </w:t>
      </w:r>
      <w:r>
        <w:t xml:space="preserve">người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nhắc,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nhớ. </w:t>
      </w:r>
      <w:r>
        <w:t xml:space="preserve">Nhắc </w:t>
      </w:r>
      <w:r>
        <w:rPr>
          <w:i/>
        </w:rPr>
        <w:t xml:space="preserve">bài </w:t>
      </w:r>
      <w:r>
        <w:rPr>
          <w:i/>
        </w:rPr>
        <w:t xml:space="preserve">cho </w:t>
      </w:r>
      <w:r>
        <w:rPr>
          <w:i/>
        </w:rPr>
        <w:t xml:space="preserve">bạn. </w:t>
      </w:r>
      <w:r>
        <w:t xml:space="preserve">Nhắc </w:t>
      </w:r>
      <w:r>
        <w:t xml:space="preserve">lại </w:t>
      </w:r>
      <w:r>
        <w:t xml:space="preserve">chuyện </w:t>
      </w:r>
      <w:r>
        <w:t xml:space="preserve">cũ. </w:t>
      </w:r>
      <w:r>
        <w:rPr>
          <w:b/>
        </w:rPr>
        <w:t xml:space="preserve">2 </w:t>
      </w:r>
      <w:r>
        <w:t xml:space="preserve">Nói </w:t>
      </w:r>
      <w:r>
        <w:t xml:space="preserve">lại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ghi </w:t>
      </w:r>
      <w:r>
        <w:t xml:space="preserve">nhớ </w:t>
      </w:r>
      <w:r>
        <w:t xml:space="preserve">mà </w:t>
      </w:r>
      <w:r>
        <w:t xml:space="preserve">thực </w:t>
      </w:r>
      <w:r>
        <w:t xml:space="preserve">hiện, </w:t>
      </w:r>
      <w:r>
        <w:t xml:space="preserve">mà </w:t>
      </w:r>
      <w:r>
        <w:t xml:space="preserve">làm </w:t>
      </w:r>
      <w:r>
        <w:t xml:space="preserve">đúng. </w:t>
      </w:r>
      <w:r>
        <w:rPr>
          <w:i/>
        </w:rPr>
        <w:t xml:space="preserve">Nhắc </w:t>
      </w:r>
      <w:r>
        <w:rPr>
          <w:i/>
        </w:rPr>
        <w:t xml:space="preserve">anh </w:t>
      </w:r>
      <w:r>
        <w:t xml:space="preserve">ấy </w:t>
      </w:r>
      <w:r>
        <w:t xml:space="preserve">đến </w:t>
      </w:r>
      <w:r>
        <w:t xml:space="preserve">đúng </w:t>
      </w:r>
      <w:r>
        <w:rPr>
          <w:i/>
        </w:rPr>
        <w:t xml:space="preserve">giờ. </w:t>
      </w:r>
      <w:r>
        <w:t xml:space="preserve">Nhắc </w:t>
      </w:r>
      <w:r>
        <w:rPr>
          <w:i/>
        </w:rPr>
        <w:t xml:space="preserve">đi </w:t>
      </w:r>
      <w:r>
        <w:rPr>
          <w:i/>
        </w:rPr>
        <w:t xml:space="preserve">nhắc </w:t>
      </w:r>
      <w:r>
        <w:rPr>
          <w:i/>
        </w:rPr>
        <w:t xml:space="preserve">lại. </w:t>
      </w:r>
      <w:r>
        <w:t xml:space="preserve">Nhắc </w:t>
      </w:r>
      <w:r>
        <w:rPr>
          <w:i/>
        </w:rPr>
        <w:t xml:space="preserve">khéo. </w:t>
      </w:r>
      <w:r>
        <w:rPr>
          <w:b/>
        </w:rPr>
        <w:t xml:space="preserve">3 </w:t>
      </w:r>
      <w:r>
        <w:t xml:space="preserve">Nói </w:t>
      </w:r>
      <w:r>
        <w:t xml:space="preserve">đến </w:t>
      </w:r>
      <w:r>
        <w:t xml:space="preserve">vì </w:t>
      </w:r>
      <w:r>
        <w:t xml:space="preserve">quan </w:t>
      </w:r>
      <w:r>
        <w:t xml:space="preserve">tâm, </w:t>
      </w:r>
      <w:r>
        <w:t xml:space="preserve">mong </w:t>
      </w:r>
      <w:r>
        <w:t xml:space="preserve">nhớ. </w:t>
      </w:r>
      <w:r>
        <w:t xml:space="preserve">Thường </w:t>
      </w:r>
      <w:r>
        <w:rPr>
          <w:i/>
        </w:rPr>
        <w:t xml:space="preserve">nhắc </w:t>
      </w:r>
      <w:r>
        <w:t xml:space="preserve">đến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rPr>
          <w:i/>
        </w:rPr>
        <w:t xml:space="preserve">xa. </w:t>
      </w:r>
      <w:r>
        <w:br/>
      </w:r>
      <w:r>
        <w:rPr>
          <w:b/>
        </w:rPr>
        <w:t xml:space="preserve">nhắc.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Nhấc. </w:t>
      </w:r>
      <w:r>
        <w:t xml:space="preserve">Nhắc </w:t>
      </w:r>
      <w:r>
        <w:t xml:space="preserve">ra </w:t>
      </w:r>
      <w:r>
        <w:t xml:space="preserve">chỗ </w:t>
      </w:r>
      <w:r>
        <w:t xml:space="preserve">khác. </w:t>
      </w:r>
      <w:r>
        <w:br/>
      </w:r>
      <w:r>
        <w:rPr>
          <w:b/>
        </w:rPr>
        <w:t xml:space="preserve">nhắc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Thỉnh </w:t>
      </w:r>
      <w:r>
        <w:t xml:space="preserve">thoảng </w:t>
      </w:r>
      <w:r>
        <w:t xml:space="preserve">lại </w:t>
      </w:r>
      <w:r>
        <w:t xml:space="preserve">nhắc </w:t>
      </w:r>
      <w:r>
        <w:t xml:space="preserve">cho </w:t>
      </w:r>
      <w:r>
        <w:t xml:space="preserve">khỏi </w:t>
      </w:r>
      <w:r>
        <w:t xml:space="preserve">quên. </w:t>
      </w:r>
      <w:r>
        <w:rPr>
          <w:i/>
        </w:rPr>
        <w:t xml:space="preserve">Phải </w:t>
      </w:r>
      <w:r>
        <w:rPr>
          <w:i/>
        </w:rPr>
        <w:t xml:space="preserve">nhắc </w:t>
      </w:r>
      <w:r>
        <w:t xml:space="preserve">chừng, </w:t>
      </w:r>
      <w:r>
        <w:rPr>
          <w:i/>
        </w:rPr>
        <w:t xml:space="preserve">kéo </w:t>
      </w:r>
      <w:r>
        <w:t xml:space="preserve">nó </w:t>
      </w:r>
      <w:r>
        <w:t xml:space="preserve">quên. </w:t>
      </w:r>
      <w:r>
        <w:br/>
      </w:r>
      <w:r>
        <w:rPr>
          <w:b/>
        </w:rPr>
        <w:t xml:space="preserve">nhắc </w:t>
      </w:r>
      <w:r>
        <w:rPr>
          <w:b/>
        </w:rPr>
        <w:t xml:space="preserve">nhỏm </w:t>
      </w:r>
      <w:r>
        <w:rPr>
          <w:i/>
        </w:rPr>
        <w:t xml:space="preserve">động từ </w:t>
      </w:r>
      <w:r>
        <w:t xml:space="preserve">Nhắc </w:t>
      </w:r>
      <w:r>
        <w:t xml:space="preserve">đến </w:t>
      </w:r>
      <w:r>
        <w:t xml:space="preserve">vì </w:t>
      </w:r>
      <w:r>
        <w:t xml:space="preserve">mong </w:t>
      </w:r>
      <w:r>
        <w:t xml:space="preserve">nhớ, </w:t>
      </w:r>
      <w:r>
        <w:t xml:space="preserve">vì </w:t>
      </w:r>
      <w:r>
        <w:t xml:space="preserve">quan </w:t>
      </w:r>
      <w:r>
        <w:t xml:space="preserve">tâm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còn </w:t>
      </w:r>
      <w:r>
        <w:rPr>
          <w:i/>
        </w:rPr>
        <w:t xml:space="preserve">ai </w:t>
      </w:r>
      <w:r>
        <w:rPr>
          <w:i/>
        </w:rPr>
        <w:t xml:space="preserve">nhắc </w:t>
      </w:r>
      <w:r>
        <w:rPr>
          <w:i/>
        </w:rPr>
        <w:t xml:space="preserve">nhóm </w:t>
      </w:r>
      <w:r>
        <w:rPr>
          <w:i/>
        </w:rPr>
        <w:t xml:space="preserve">tới </w:t>
      </w:r>
      <w:r>
        <w:t xml:space="preserve">chuyện </w:t>
      </w:r>
      <w:r>
        <w:rPr>
          <w:i/>
        </w:rPr>
        <w:t xml:space="preserve">ấy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nhắc </w:t>
      </w:r>
      <w:r>
        <w:rPr>
          <w:b/>
        </w:rPr>
        <w:t xml:space="preserve">nhở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Nhắc </w:t>
      </w:r>
      <w:r>
        <w:t xml:space="preserve">để </w:t>
      </w:r>
      <w:r>
        <w:t xml:space="preserve">cho </w:t>
      </w:r>
      <w:r>
        <w:t xml:space="preserve">chú </w:t>
      </w:r>
      <w:r>
        <w:t xml:space="preserve">ý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Nhắc </w:t>
      </w:r>
      <w:r>
        <w:rPr>
          <w:i/>
        </w:rPr>
        <w:t xml:space="preserve">nhớ </w:t>
      </w:r>
      <w:r>
        <w:rPr>
          <w:i/>
        </w:rPr>
        <w:t xml:space="preserve">con </w:t>
      </w:r>
      <w:r>
        <w:t xml:space="preserve">học </w:t>
      </w:r>
      <w:r>
        <w:rPr>
          <w:i/>
        </w:rPr>
        <w:t xml:space="preserve">tập. </w:t>
      </w:r>
      <w:r>
        <w:rPr>
          <w:b/>
        </w:rPr>
        <w:t xml:space="preserve">2 </w:t>
      </w:r>
      <w:r>
        <w:t xml:space="preserve">(kng,). </w:t>
      </w:r>
      <w:r>
        <w:t xml:space="preserve">Phê </w:t>
      </w:r>
      <w:r>
        <w:t xml:space="preserve">bình </w:t>
      </w:r>
      <w:r>
        <w:t xml:space="preserve">nhẹ </w:t>
      </w:r>
      <w:r>
        <w:t xml:space="preserve">bằng </w:t>
      </w:r>
      <w:r>
        <w:t xml:space="preserve">cách </w:t>
      </w:r>
      <w:r>
        <w:t xml:space="preserve">nhắc </w:t>
      </w:r>
      <w:r>
        <w:t xml:space="preserve">điều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quên </w:t>
      </w:r>
      <w:r>
        <w:t xml:space="preserve">và </w:t>
      </w:r>
      <w:r>
        <w:t xml:space="preserve">vì </w:t>
      </w:r>
      <w:r>
        <w:t xml:space="preserve">vậy </w:t>
      </w:r>
      <w:r>
        <w:t xml:space="preserve">mà </w:t>
      </w:r>
      <w:r>
        <w:t xml:space="preserve">đã </w:t>
      </w:r>
      <w:r>
        <w:t xml:space="preserve">phạm </w:t>
      </w:r>
      <w:r>
        <w:t xml:space="preserve">khuyết </w:t>
      </w:r>
      <w:r>
        <w:t xml:space="preserve">điểm. </w:t>
      </w:r>
      <w:r>
        <w:t xml:space="preserve">Nó </w:t>
      </w:r>
      <w:r>
        <w:rPr>
          <w:i/>
        </w:rPr>
        <w:t xml:space="preserve">có </w:t>
      </w:r>
      <w:r>
        <w:t xml:space="preserve">sai </w:t>
      </w:r>
      <w:r>
        <w:t xml:space="preserve">sót </w:t>
      </w:r>
      <w:r>
        <w:rPr>
          <w:i/>
        </w:rPr>
        <w:t xml:space="preserve">thì </w:t>
      </w:r>
      <w:r>
        <w:rPr>
          <w:i/>
        </w:rPr>
        <w:t xml:space="preserve">nhắc </w:t>
      </w:r>
      <w:r>
        <w:t xml:space="preserve">nhớ </w:t>
      </w:r>
      <w:r>
        <w:t xml:space="preserve">nó. </w:t>
      </w:r>
      <w:r>
        <w:br w:type="page"/>
      </w:r>
      <w:r>
        <w:rPr>
          <w:b/>
        </w:rPr>
        <w:t xml:space="preserve">nhắc </w:t>
      </w:r>
      <w:r>
        <w:rPr>
          <w:b/>
        </w:rPr>
        <w:t xml:space="preserve">nhủ </w:t>
      </w:r>
      <w:r>
        <w:rPr>
          <w:b/>
        </w:rPr>
        <w:t xml:space="preserve">đgợ. </w:t>
      </w:r>
      <w:r>
        <w:t xml:space="preserve">Nhắc </w:t>
      </w:r>
      <w:r>
        <w:t xml:space="preserve">nhở </w:t>
      </w:r>
      <w:r>
        <w:t xml:space="preserve">và </w:t>
      </w:r>
      <w:r>
        <w:t xml:space="preserve">khuyên </w:t>
      </w:r>
      <w:r>
        <w:t xml:space="preserve">nhủ. </w:t>
      </w:r>
      <w:r>
        <w:t xml:space="preserve">Viết </w:t>
      </w:r>
      <w:r>
        <w:rPr>
          <w:i/>
        </w:rPr>
        <w:t xml:space="preserve">thư </w:t>
      </w:r>
      <w:r>
        <w:t xml:space="preserve">động </w:t>
      </w:r>
      <w:r>
        <w:t xml:space="preserve">uiên, </w:t>
      </w:r>
      <w:r>
        <w:t xml:space="preserve">nhắc </w:t>
      </w:r>
      <w:r>
        <w:rPr>
          <w:i/>
        </w:rPr>
        <w:t xml:space="preserve">nhủ. </w:t>
      </w:r>
      <w:r>
        <w:br/>
      </w:r>
      <w:r>
        <w:rPr>
          <w:b/>
        </w:rPr>
        <w:t xml:space="preserve">nhắc </w:t>
      </w:r>
      <w:r>
        <w:rPr>
          <w:b/>
        </w:rPr>
        <w:t xml:space="preserve">vở </w:t>
      </w:r>
      <w:r>
        <w:rPr>
          <w:i/>
        </w:rPr>
        <w:t xml:space="preserve">động từ </w:t>
      </w:r>
      <w:r>
        <w:t xml:space="preserve">Đọc </w:t>
      </w:r>
      <w:r>
        <w:t xml:space="preserve">lời </w:t>
      </w:r>
      <w:r>
        <w:t xml:space="preserve">trong </w:t>
      </w:r>
      <w:r>
        <w:t xml:space="preserve">kịch </w:t>
      </w:r>
      <w:r>
        <w:t xml:space="preserve">bản </w:t>
      </w:r>
      <w:r>
        <w:t xml:space="preserve">để </w:t>
      </w:r>
      <w:r>
        <w:t xml:space="preserve">nhắc </w:t>
      </w:r>
      <w:r>
        <w:t xml:space="preserve">cho </w:t>
      </w:r>
      <w:r>
        <w:t xml:space="preserve">diễn </w:t>
      </w:r>
      <w:r>
        <w:t xml:space="preserve">viên </w:t>
      </w:r>
      <w:r>
        <w:t xml:space="preserve">đang </w:t>
      </w:r>
      <w:r>
        <w:t xml:space="preserve">diễn </w:t>
      </w:r>
      <w:r>
        <w:t xml:space="preserve">xuất </w:t>
      </w:r>
      <w:r>
        <w:t xml:space="preserve">trên </w:t>
      </w:r>
      <w:r>
        <w:t xml:space="preserve">sân </w:t>
      </w:r>
      <w:r>
        <w:t xml:space="preserve">khấu. </w:t>
      </w:r>
      <w:r>
        <w:br/>
      </w:r>
      <w:r>
        <w:rPr>
          <w:b/>
        </w:rPr>
        <w:t xml:space="preserve">nhăm </w:t>
      </w:r>
      <w:r>
        <w:rPr>
          <w:i/>
        </w:rPr>
        <w:t xml:space="preserve">danh từ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sau </w:t>
      </w:r>
      <w:r>
        <w:t xml:space="preserve">số </w:t>
      </w:r>
      <w:r>
        <w:t xml:space="preserve">hàng </w:t>
      </w:r>
      <w:r>
        <w:t xml:space="preserve">chục </w:t>
      </w:r>
      <w:r>
        <w:t xml:space="preserve">từ </w:t>
      </w:r>
      <w:r>
        <w:t xml:space="preserve">hai </w:t>
      </w:r>
      <w:r>
        <w:t xml:space="preserve">mươi </w:t>
      </w:r>
      <w:r>
        <w:t xml:space="preserve">trở </w:t>
      </w:r>
      <w:r>
        <w:t xml:space="preserve">lên). </w:t>
      </w:r>
      <w:r>
        <w:t xml:space="preserve">Lăm. </w:t>
      </w:r>
      <w:r>
        <w:rPr>
          <w:i/>
        </w:rPr>
        <w:t xml:space="preserve">Hai </w:t>
      </w:r>
      <w:r>
        <w:rPr>
          <w:i/>
        </w:rPr>
        <w:t xml:space="preserve">nhăm. </w:t>
      </w:r>
      <w:r>
        <w:t xml:space="preserve">Năm </w:t>
      </w:r>
      <w:r>
        <w:rPr>
          <w:i/>
        </w:rPr>
        <w:t xml:space="preserve">bốn </w:t>
      </w:r>
      <w:r>
        <w:rPr>
          <w:i/>
        </w:rPr>
        <w:t xml:space="preserve">nhăm </w:t>
      </w:r>
      <w:r>
        <w:t xml:space="preserve">(năm </w:t>
      </w:r>
      <w:r>
        <w:t xml:space="preserve">1945). </w:t>
      </w:r>
      <w:r>
        <w:br/>
      </w:r>
      <w:r>
        <w:rPr>
          <w:b/>
        </w:rPr>
        <w:t xml:space="preserve">nhăm </w:t>
      </w:r>
      <w:r>
        <w:rPr>
          <w:b/>
        </w:rPr>
        <w:t xml:space="preserve">nhăm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Jðm </w:t>
      </w:r>
      <w:r>
        <w:rPr>
          <w:i/>
        </w:rPr>
        <w:t xml:space="preserve">lăm. </w:t>
      </w:r>
      <w:r>
        <w:br/>
      </w:r>
      <w:r>
        <w:rPr>
          <w:b/>
        </w:rPr>
        <w:t xml:space="preserve">nhăm </w:t>
      </w:r>
      <w:r>
        <w:rPr>
          <w:b/>
        </w:rPr>
        <w:t xml:space="preserve">nhe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Išm </w:t>
      </w:r>
      <w:r>
        <w:rPr>
          <w:i/>
        </w:rPr>
        <w:t xml:space="preserve">le. </w:t>
      </w:r>
      <w:r>
        <w:br/>
      </w:r>
      <w:r>
        <w:rPr>
          <w:b/>
        </w:rPr>
        <w:t xml:space="preserve">nhằm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Hướng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đích </w:t>
      </w:r>
      <w:r>
        <w:t xml:space="preserve">nào </w:t>
      </w:r>
      <w:r>
        <w:t xml:space="preserve">đó. </w:t>
      </w:r>
      <w:r>
        <w:rPr>
          <w:i/>
        </w:rPr>
        <w:t xml:space="preserve">Nhằm </w:t>
      </w:r>
      <w:r>
        <w:rPr>
          <w:i/>
        </w:rPr>
        <w:t xml:space="preserve">thẳng </w:t>
      </w:r>
      <w:r>
        <w:rPr>
          <w:i/>
        </w:rPr>
        <w:t xml:space="preserve">mục </w:t>
      </w:r>
      <w:r>
        <w:t xml:space="preserve">tiêu </w:t>
      </w:r>
      <w:r>
        <w:rPr>
          <w:i/>
        </w:rPr>
        <w:t xml:space="preserve">mà </w:t>
      </w:r>
      <w:r>
        <w:rPr>
          <w:i/>
        </w:rPr>
        <w:t xml:space="preserve">bắn.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chung </w:t>
      </w:r>
      <w:r>
        <w:t xml:space="preserve">chung, </w:t>
      </w:r>
      <w:r>
        <w:rPr>
          <w:i/>
        </w:rPr>
        <w:t xml:space="preserve">không </w:t>
      </w:r>
      <w:r>
        <w:t xml:space="preserve">nhằm </w:t>
      </w:r>
      <w:r>
        <w:rPr>
          <w:i/>
        </w:rPr>
        <w:t xml:space="preserve">uào </w:t>
      </w:r>
      <w:r>
        <w:rPr>
          <w:i/>
        </w:rPr>
        <w:t xml:space="preserve">ai </w:t>
      </w:r>
      <w:r>
        <w:t xml:space="preserve">cả. </w:t>
      </w:r>
      <w:r>
        <w:rPr>
          <w:b/>
        </w:rPr>
        <w:t xml:space="preserve">2 </w:t>
      </w:r>
      <w:r>
        <w:t xml:space="preserve">Hướng </w:t>
      </w:r>
      <w:r>
        <w:t xml:space="preserve">sự </w:t>
      </w:r>
      <w:r>
        <w:rPr>
          <w:i/>
        </w:rPr>
        <w:t xml:space="preserve">lựa </w:t>
      </w:r>
      <w:r>
        <w:t xml:space="preserve">chọn </w:t>
      </w:r>
      <w:r>
        <w:t xml:space="preserve">vào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Nhằm </w:t>
      </w:r>
      <w:r>
        <w:rPr>
          <w:i/>
        </w:rPr>
        <w:t xml:space="preserve">uào </w:t>
      </w:r>
      <w:r>
        <w:t xml:space="preserve">người </w:t>
      </w:r>
      <w:r>
        <w:rPr>
          <w:i/>
        </w:rPr>
        <w:t xml:space="preserve">thật </w:t>
      </w:r>
      <w:r>
        <w:rPr>
          <w:i/>
        </w:rPr>
        <w:t xml:space="preserve">thà </w:t>
      </w:r>
      <w:r>
        <w:rPr>
          <w:i/>
        </w:rPr>
        <w:t xml:space="preserve">để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rPr>
          <w:i/>
        </w:rPr>
        <w:t xml:space="preserve">Đã </w:t>
      </w:r>
      <w:r>
        <w:rPr>
          <w:i/>
        </w:rPr>
        <w:t xml:space="preserve">nhằm </w:t>
      </w:r>
      <w:r>
        <w:rPr>
          <w:i/>
        </w:rPr>
        <w:t xml:space="preserve">được </w:t>
      </w:r>
      <w:r>
        <w:t xml:space="preserve">người </w:t>
      </w:r>
      <w:r>
        <w:rPr>
          <w:i/>
        </w:rPr>
        <w:t xml:space="preserve">thay </w:t>
      </w:r>
      <w:r>
        <w:t xml:space="preserve">mình. </w:t>
      </w:r>
      <w:r>
        <w:rPr>
          <w:b/>
        </w:rPr>
        <w:t xml:space="preserve">3 </w:t>
      </w:r>
      <w:r>
        <w:t xml:space="preserve">Chọn </w:t>
      </w:r>
      <w:r>
        <w:t xml:space="preserve">đúng </w:t>
      </w:r>
      <w:r>
        <w:t xml:space="preserve">và </w:t>
      </w:r>
      <w:r>
        <w:t xml:space="preserve">khéo </w:t>
      </w:r>
      <w:r>
        <w:t xml:space="preserve">léo </w:t>
      </w:r>
      <w:r>
        <w:t xml:space="preserve">lợi </w:t>
      </w:r>
      <w:r>
        <w:t xml:space="preserve">dụng </w:t>
      </w:r>
      <w:r>
        <w:t xml:space="preserve">cơ </w:t>
      </w:r>
      <w:r>
        <w:t xml:space="preserve">hội, </w:t>
      </w:r>
      <w:r>
        <w:t xml:space="preserve">thời </w:t>
      </w:r>
      <w:r>
        <w:t xml:space="preserve">cơ. </w:t>
      </w:r>
      <w:r>
        <w:t xml:space="preserve">Nhằm </w:t>
      </w:r>
      <w:r>
        <w:t xml:space="preserve">lúc </w:t>
      </w:r>
      <w:r>
        <w:t xml:space="preserve">sơ </w:t>
      </w:r>
      <w:r>
        <w:t xml:space="preserve">hở. </w:t>
      </w:r>
      <w:r>
        <w:rPr>
          <w:i/>
        </w:rPr>
        <w:t xml:space="preserve">Nhằm </w:t>
      </w:r>
      <w:r>
        <w:rPr>
          <w:i/>
        </w:rPr>
        <w:t xml:space="preserve">đúng </w:t>
      </w:r>
      <w:r>
        <w:t xml:space="preserve">thời </w:t>
      </w:r>
      <w:r>
        <w:rPr>
          <w:i/>
        </w:rPr>
        <w:t xml:space="preserve">cơ. </w:t>
      </w:r>
      <w:r>
        <w:t xml:space="preserve">lì </w:t>
      </w:r>
      <w:r>
        <w:t xml:space="preserve">tính từ </w:t>
      </w:r>
      <w:r>
        <w:t xml:space="preserve">(cũ; </w:t>
      </w:r>
      <w:r>
        <w:t xml:space="preserve">phương ngữ). </w:t>
      </w:r>
      <w:r>
        <w:t xml:space="preserve">Đúng, </w:t>
      </w:r>
      <w:r>
        <w:t xml:space="preserve">trúng. </w:t>
      </w:r>
      <w:r>
        <w:t xml:space="preserve">Đánh </w:t>
      </w:r>
      <w:r>
        <w:rPr>
          <w:i/>
        </w:rPr>
        <w:t xml:space="preserve">nhằm </w:t>
      </w:r>
      <w:r>
        <w:rPr>
          <w:i/>
        </w:rPr>
        <w:t xml:space="preserve">chỗ </w:t>
      </w:r>
      <w:r>
        <w:t xml:space="preserve">hiểm. </w:t>
      </w:r>
      <w:r>
        <w:t xml:space="preserve">Câu </w:t>
      </w:r>
      <w:r>
        <w:t xml:space="preserve">nói </w:t>
      </w:r>
      <w:r>
        <w:rPr>
          <w:i/>
        </w:rPr>
        <w:t xml:space="preserve">đó </w:t>
      </w:r>
      <w:r>
        <w:rPr>
          <w:i/>
        </w:rPr>
        <w:t xml:space="preserve">nhằm </w:t>
      </w:r>
      <w:r>
        <w:rPr>
          <w:i/>
        </w:rPr>
        <w:t xml:space="preserve">lắm. </w:t>
      </w:r>
      <w:r>
        <w:t xml:space="preserve">lII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rPr>
          <w:i/>
        </w:rPr>
        <w:t xml:space="preserve">cái </w:t>
      </w:r>
      <w:r>
        <w:t xml:space="preserve">đích </w:t>
      </w:r>
      <w:r>
        <w:t xml:space="preserve">hướng </w:t>
      </w:r>
      <w:r>
        <w:t xml:space="preserve">vào </w:t>
      </w:r>
      <w:r>
        <w:t xml:space="preserve">của </w:t>
      </w:r>
      <w:r>
        <w:t xml:space="preserve">việc </w:t>
      </w:r>
      <w:r>
        <w:t xml:space="preserve">làm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Nói </w:t>
      </w:r>
      <w:r>
        <w:rPr>
          <w:i/>
        </w:rPr>
        <w:t xml:space="preserve">thêm </w:t>
      </w:r>
      <w:r>
        <w:rPr>
          <w:i/>
        </w:rPr>
        <w:t xml:space="preserve">nhằm </w:t>
      </w:r>
      <w:r>
        <w:t xml:space="preserve">thanh </w:t>
      </w:r>
      <w:r>
        <w:rPr>
          <w:i/>
        </w:rPr>
        <w:t xml:space="preserve">mính. </w:t>
      </w:r>
      <w:r>
        <w:br/>
      </w:r>
      <w:r>
        <w:rPr>
          <w:b/>
        </w:rPr>
        <w:t xml:space="preserve">nhằm </w:t>
      </w:r>
      <w:r>
        <w:rPr>
          <w:b/>
        </w:rPr>
        <w:t xml:space="preserve">nhà </w:t>
      </w:r>
      <w:r>
        <w:rPr>
          <w:i/>
        </w:rPr>
        <w:t xml:space="preserve">động từ </w:t>
      </w:r>
      <w:r>
        <w:t xml:space="preserve">(ph.;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Ăn </w:t>
      </w:r>
      <w:r>
        <w:t xml:space="preserve">thua. </w:t>
      </w:r>
      <w:r>
        <w:rPr>
          <w:i/>
        </w:rPr>
        <w:t xml:space="preserve">Làm </w:t>
      </w:r>
      <w:r>
        <w:t xml:space="preserve">thế </w:t>
      </w:r>
      <w:r>
        <w:rPr>
          <w:i/>
        </w:rPr>
        <w:t xml:space="preserve">này </w:t>
      </w:r>
      <w:r>
        <w:t xml:space="preserve">thì </w:t>
      </w:r>
      <w:r>
        <w:rPr>
          <w:i/>
        </w:rPr>
        <w:t xml:space="preserve">nhằm </w:t>
      </w:r>
      <w:r>
        <w:rPr>
          <w:i/>
        </w:rPr>
        <w:t xml:space="preserve">nhề </w:t>
      </w:r>
      <w:r>
        <w:t xml:space="preserve">guử </w:t>
      </w:r>
      <w:r>
        <w:br/>
      </w:r>
      <w:r>
        <w:rPr>
          <w:b/>
        </w:rPr>
        <w:t xml:space="preserve">nhằm </w:t>
      </w:r>
      <w:r>
        <w:rPr>
          <w:b/>
        </w:rPr>
        <w:t xml:space="preserve">nhờ </w:t>
      </w:r>
      <w:r>
        <w:rPr>
          <w:i/>
        </w:rPr>
        <w:t xml:space="preserve">đại từ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Ăn </w:t>
      </w:r>
      <w:r>
        <w:t xml:space="preserve">thua. </w:t>
      </w:r>
      <w:r>
        <w:t xml:space="preserve">Vài </w:t>
      </w:r>
      <w:r>
        <w:rPr>
          <w:i/>
        </w:rPr>
        <w:t xml:space="preserve">trăm </w:t>
      </w:r>
      <w:r>
        <w:rPr>
          <w:i/>
        </w:rPr>
        <w:t xml:space="preserve">ngàn </w:t>
      </w:r>
      <w:r>
        <w:rPr>
          <w:i/>
        </w:rPr>
        <w:t xml:space="preserve">đồng </w:t>
      </w:r>
      <w:r>
        <w:t xml:space="preserve">thì </w:t>
      </w:r>
      <w:r>
        <w:t xml:space="preserve">nhằm </w:t>
      </w:r>
      <w:r>
        <w:t xml:space="preserve">nhò </w:t>
      </w:r>
      <w:r>
        <w:t xml:space="preserve">gì. </w:t>
      </w:r>
      <w:r>
        <w:br/>
      </w:r>
      <w:r>
        <w:rPr>
          <w:b/>
        </w:rPr>
        <w:t xml:space="preserve">nhắm,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(Mắt) </w:t>
      </w:r>
      <w:r>
        <w:t xml:space="preserve">khép </w:t>
      </w:r>
      <w:r>
        <w:t xml:space="preserve">kín </w:t>
      </w:r>
      <w:r>
        <w:t xml:space="preserve">hai </w:t>
      </w:r>
      <w:r>
        <w:t xml:space="preserve">mỉ, </w:t>
      </w:r>
      <w:r>
        <w:t xml:space="preserve">như </w:t>
      </w:r>
      <w:r>
        <w:t xml:space="preserve">khi </w:t>
      </w:r>
      <w:r>
        <w:t xml:space="preserve">ngủ. </w:t>
      </w:r>
      <w:r>
        <w:t xml:space="preserve">Nhắm </w:t>
      </w:r>
      <w:r>
        <w:rPr>
          <w:i/>
        </w:rPr>
        <w:t xml:space="preserve">mắt </w:t>
      </w:r>
      <w:r>
        <w:t xml:space="preserve">giả </w:t>
      </w:r>
      <w:r>
        <w:t xml:space="preserve">vờ </w:t>
      </w:r>
      <w:r>
        <w:rPr>
          <w:i/>
        </w:rPr>
        <w:t xml:space="preserve">ngủ. </w:t>
      </w:r>
      <w:r>
        <w:rPr>
          <w:i/>
        </w:rPr>
        <w:t xml:space="preserve">Hai </w:t>
      </w:r>
      <w:r>
        <w:rPr>
          <w:i/>
        </w:rPr>
        <w:t xml:space="preserve">mắt </w:t>
      </w:r>
      <w:r>
        <w:rPr>
          <w:i/>
        </w:rPr>
        <w:t xml:space="preserve">nhắm </w:t>
      </w:r>
      <w:r>
        <w:rPr>
          <w:i/>
        </w:rPr>
        <w:t xml:space="preserve">lại, </w:t>
      </w:r>
      <w:r>
        <w:rPr>
          <w:i/>
        </w:rPr>
        <w:t xml:space="preserve">dáng </w:t>
      </w:r>
      <w:r>
        <w:rPr>
          <w:i/>
        </w:rPr>
        <w:t xml:space="preserve">mệt </w:t>
      </w:r>
      <w:r>
        <w:t xml:space="preserve">móỏi. </w:t>
      </w:r>
      <w:r>
        <w:rPr>
          <w:b/>
        </w:rPr>
        <w:t xml:space="preserve">2 </w:t>
      </w:r>
      <w:r>
        <w:t xml:space="preserve">(ít dùng). </w:t>
      </w:r>
      <w:r>
        <w:t xml:space="preserve">Nhắm </w:t>
      </w:r>
      <w:r>
        <w:t xml:space="preserve">một </w:t>
      </w:r>
      <w:r>
        <w:t xml:space="preserve">bên </w:t>
      </w:r>
      <w:r>
        <w:t xml:space="preserve">mắt </w:t>
      </w:r>
      <w:r>
        <w:t xml:space="preserve">để </w:t>
      </w:r>
      <w:r>
        <w:t xml:space="preserve">tập </w:t>
      </w:r>
      <w:r>
        <w:t xml:space="preserve">trung </w:t>
      </w:r>
      <w:r>
        <w:t xml:space="preserve">mắt </w:t>
      </w:r>
      <w:r>
        <w:t xml:space="preserve">kia </w:t>
      </w:r>
      <w:r>
        <w:t xml:space="preserve">nhìn </w:t>
      </w:r>
      <w:r>
        <w:t xml:space="preserve">cho </w:t>
      </w:r>
      <w:r>
        <w:t xml:space="preserve">rõ, </w:t>
      </w:r>
      <w:r>
        <w:t xml:space="preserve">cho </w:t>
      </w:r>
      <w:r>
        <w:t xml:space="preserve">chính </w:t>
      </w:r>
      <w:r>
        <w:t xml:space="preserve">xác </w:t>
      </w:r>
      <w:r>
        <w:t xml:space="preserve">mục </w:t>
      </w:r>
      <w:r>
        <w:t xml:space="preserve">tiêu; </w:t>
      </w:r>
      <w:r>
        <w:t xml:space="preserve">ngắm. </w:t>
      </w:r>
      <w:r>
        <w:t xml:space="preserve">Nhắm </w:t>
      </w:r>
      <w:r>
        <w:rPr>
          <w:i/>
        </w:rPr>
        <w:t xml:space="preserve">trúng </w:t>
      </w:r>
      <w:r>
        <w:rPr>
          <w:i/>
        </w:rPr>
        <w:t xml:space="preserve">đích. </w:t>
      </w:r>
      <w:r>
        <w:t xml:space="preserve">Nhắm </w:t>
      </w:r>
      <w:r>
        <w:t xml:space="preserve">bắn. </w:t>
      </w:r>
      <w:r>
        <w:rPr>
          <w:b/>
        </w:rPr>
        <w:t xml:space="preserve">3 </w:t>
      </w:r>
      <w:r>
        <w:t xml:space="preserve">Tìm </w:t>
      </w:r>
      <w:r>
        <w:t xml:space="preserve">chọn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sắp </w:t>
      </w:r>
      <w:r>
        <w:t xml:space="preserve">tới. </w:t>
      </w:r>
      <w:r>
        <w:t xml:space="preserve">Nhắm </w:t>
      </w:r>
      <w:r>
        <w:rPr>
          <w:i/>
        </w:rPr>
        <w:t xml:space="preserve">địa </w:t>
      </w:r>
      <w:r>
        <w:rPr>
          <w:i/>
        </w:rPr>
        <w:t xml:space="preserve">điểm </w:t>
      </w:r>
      <w:r>
        <w:rPr>
          <w:i/>
        </w:rPr>
        <w:t xml:space="preserve">để </w:t>
      </w:r>
      <w:r>
        <w:rPr>
          <w:i/>
        </w:rPr>
        <w:t xml:space="preserve">cắm </w:t>
      </w:r>
      <w:r>
        <w:rPr>
          <w:i/>
        </w:rPr>
        <w:t xml:space="preserve">trại. </w:t>
      </w:r>
      <w:r>
        <w:t xml:space="preserve">Nhắm </w:t>
      </w:r>
      <w:r>
        <w:t xml:space="preserve">người </w:t>
      </w:r>
      <w:r>
        <w:t xml:space="preserve">cử </w:t>
      </w:r>
      <w:r>
        <w:t xml:space="preserve">uào </w:t>
      </w:r>
      <w:r>
        <w:rPr>
          <w:i/>
        </w:rPr>
        <w:t xml:space="preserve">ban </w:t>
      </w:r>
      <w:r>
        <w:rPr>
          <w:i/>
        </w:rPr>
        <w:t xml:space="preserve">phụ </w:t>
      </w:r>
      <w:r>
        <w:rPr>
          <w:i/>
        </w:rPr>
        <w:t xml:space="preserve">trách. </w:t>
      </w:r>
      <w:r>
        <w:rPr>
          <w:i/>
        </w:rPr>
        <w:t xml:space="preserve">Chưa </w:t>
      </w:r>
      <w:r>
        <w:t xml:space="preserve">nhắm </w:t>
      </w:r>
      <w:r>
        <w:t xml:space="preserve">được </w:t>
      </w:r>
      <w:r>
        <w:t xml:space="preserve">đám </w:t>
      </w:r>
      <w:r>
        <w:rPr>
          <w:i/>
        </w:rPr>
        <w:t xml:space="preserve">nào </w:t>
      </w:r>
      <w:r>
        <w:t xml:space="preserve">vừa </w:t>
      </w:r>
      <w:r>
        <w:t xml:space="preserve">ý </w:t>
      </w:r>
      <w:r>
        <w:t xml:space="preserve">(khẩu ngữ). </w:t>
      </w:r>
      <w:r>
        <w:br/>
      </w:r>
      <w:r>
        <w:rPr>
          <w:b/>
        </w:rPr>
        <w:t xml:space="preserve">nhắm, </w:t>
      </w:r>
      <w:r>
        <w:rPr>
          <w:i/>
        </w:rPr>
        <w:t xml:space="preserve">động từ </w:t>
      </w:r>
      <w:r>
        <w:t xml:space="preserve">Ăn </w:t>
      </w:r>
      <w:r>
        <w:t xml:space="preserve">thức </w:t>
      </w:r>
      <w:r>
        <w:t xml:space="preserve">ăn </w:t>
      </w:r>
      <w:r>
        <w:t xml:space="preserve">kèm </w:t>
      </w:r>
      <w:r>
        <w:t xml:space="preserve">khi </w:t>
      </w:r>
      <w:r>
        <w:t xml:space="preserve">uống </w:t>
      </w:r>
      <w:r>
        <w:t xml:space="preserve">rượu. </w:t>
      </w:r>
      <w:r>
        <w:t xml:space="preserve">Uống </w:t>
      </w:r>
      <w:r>
        <w:t xml:space="preserve">rượu, </w:t>
      </w:r>
      <w:r>
        <w:rPr>
          <w:i/>
        </w:rPr>
        <w:t xml:space="preserve">nhắm </w:t>
      </w:r>
      <w:r>
        <w:t xml:space="preserve">với </w:t>
      </w:r>
      <w:r>
        <w:t xml:space="preserve">thịt </w:t>
      </w:r>
      <w:r>
        <w:rPr>
          <w:i/>
        </w:rPr>
        <w:t xml:space="preserve">quay. </w:t>
      </w:r>
      <w:r>
        <w:t xml:space="preserve">Nhắm </w:t>
      </w:r>
      <w:r>
        <w:t xml:space="preserve">rượu. </w:t>
      </w:r>
      <w:r>
        <w:t xml:space="preserve">Mua </w:t>
      </w:r>
      <w:r>
        <w:rPr>
          <w:i/>
        </w:rPr>
        <w:t xml:space="preserve">đồ </w:t>
      </w:r>
      <w:r>
        <w:rPr>
          <w:i/>
        </w:rPr>
        <w:t xml:space="preserve">nhắm.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đầu </w:t>
      </w:r>
      <w:r>
        <w:t xml:space="preserve">ngủ. </w:t>
      </w:r>
      <w:r>
        <w:t xml:space="preserve">Vừa </w:t>
      </w:r>
      <w:r>
        <w:rPr>
          <w:i/>
        </w:rPr>
        <w:t xml:space="preserve">nhắm </w:t>
      </w:r>
      <w:r>
        <w:rPr>
          <w:i/>
        </w:rPr>
        <w:t xml:space="preserve">mắt </w:t>
      </w:r>
      <w:r>
        <w:rPr>
          <w:i/>
        </w:rPr>
        <w:t xml:space="preserve">đã </w:t>
      </w:r>
      <w:r>
        <w:t xml:space="preserve">có </w:t>
      </w:r>
      <w:r>
        <w:t xml:space="preserve">người </w:t>
      </w:r>
      <w:r>
        <w:t xml:space="preserve">gõ </w:t>
      </w:r>
      <w:r>
        <w:rPr>
          <w:i/>
        </w:rPr>
        <w:t xml:space="preserve">cửa. </w:t>
      </w:r>
      <w:r>
        <w:t xml:space="preserve">Nằm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sao </w:t>
      </w:r>
      <w:r>
        <w:rPr>
          <w:i/>
        </w:rPr>
        <w:t xml:space="preserve">nhắm </w:t>
      </w:r>
      <w:r>
        <w:rPr>
          <w:i/>
        </w:rPr>
        <w:t xml:space="preserve">mắt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(trang trọng). </w:t>
      </w:r>
      <w:r>
        <w:t xml:space="preserve">Chết </w:t>
      </w:r>
      <w:r>
        <w:t xml:space="preserve">đi. </w:t>
      </w:r>
      <w:r>
        <w:t xml:space="preserve">Những </w:t>
      </w:r>
      <w:r>
        <w:t xml:space="preserve">lời </w:t>
      </w:r>
      <w:r>
        <w:t xml:space="preserve">dặn </w:t>
      </w:r>
      <w:r>
        <w:rPr>
          <w:i/>
        </w:rPr>
        <w:t xml:space="preserve">lại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nhắm </w:t>
      </w:r>
      <w:r>
        <w:t xml:space="preserve">mắt. </w:t>
      </w:r>
      <w:r>
        <w:rPr>
          <w:b/>
        </w:rPr>
        <w:t xml:space="preserve">3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Yên </w:t>
      </w:r>
      <w:r>
        <w:t xml:space="preserve">lòng </w:t>
      </w:r>
      <w:r>
        <w:rPr>
          <w:i/>
        </w:rPr>
        <w:t xml:space="preserve">mà </w:t>
      </w:r>
      <w:r>
        <w:t xml:space="preserve">chết,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rPr>
          <w:i/>
        </w:rPr>
        <w:t xml:space="preserve">gì </w:t>
      </w:r>
      <w:r>
        <w:rPr>
          <w:i/>
        </w:rPr>
        <w:t xml:space="preserve">ân </w:t>
      </w:r>
      <w:r>
        <w:rPr>
          <w:i/>
        </w:rPr>
        <w:t xml:space="preserve">hận. </w:t>
      </w:r>
      <w:r>
        <w:rPr>
          <w:i/>
        </w:rPr>
        <w:t xml:space="preserve">Chưa </w:t>
      </w:r>
      <w:r>
        <w:t xml:space="preserve">lo </w:t>
      </w:r>
      <w:r>
        <w:t xml:space="preserve">xong </w:t>
      </w:r>
      <w:r>
        <w:rPr>
          <w:i/>
        </w:rPr>
        <w:t xml:space="preserve">uiệc </w:t>
      </w:r>
      <w:r>
        <w:rPr>
          <w:i/>
        </w:rPr>
        <w:t xml:space="preserve">này </w:t>
      </w:r>
      <w:r>
        <w:rPr>
          <w:i/>
        </w:rPr>
        <w:t xml:space="preserve">thì </w:t>
      </w:r>
      <w:r>
        <w:t xml:space="preserve">chết </w:t>
      </w:r>
      <w:r>
        <w:t xml:space="preserve">không </w:t>
      </w:r>
      <w:r>
        <w:t xml:space="preserve">nhắm </w:t>
      </w:r>
      <w:r>
        <w:rPr>
          <w:i/>
        </w:rPr>
        <w:t xml:space="preserve">mắt. </w:t>
      </w:r>
      <w:r>
        <w:rPr>
          <w:i/>
        </w:rPr>
        <w:t xml:space="preserve">Â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cả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nào </w:t>
      </w:r>
      <w:r>
        <w:t xml:space="preserve">đó. </w:t>
      </w:r>
      <w:r>
        <w:t xml:space="preserve">Nhắm </w:t>
      </w:r>
      <w:r>
        <w:t xml:space="preserve">mắt </w:t>
      </w:r>
      <w:r>
        <w:rPr>
          <w:i/>
        </w:rPr>
        <w:t xml:space="preserve">làm </w:t>
      </w:r>
      <w:r>
        <w:t xml:space="preserve">liều. </w:t>
      </w:r>
      <w:r>
        <w:t xml:space="preserve">Nhắm </w:t>
      </w:r>
      <w:r>
        <w:rPr>
          <w:i/>
        </w:rPr>
        <w:t xml:space="preserve">mắt </w:t>
      </w:r>
      <w:r>
        <w:rPr>
          <w:i/>
        </w:rPr>
        <w:t xml:space="preserve">làm </w:t>
      </w:r>
      <w:r>
        <w:t xml:space="preserve">ngơ. </w:t>
      </w:r>
      <w:r>
        <w:t xml:space="preserve">Không </w:t>
      </w:r>
      <w:r>
        <w:t xml:space="preserve">thể </w:t>
      </w:r>
      <w:r>
        <w:rPr>
          <w:i/>
        </w:rPr>
        <w:t xml:space="preserve">nhắm </w:t>
      </w:r>
      <w:r>
        <w:t xml:space="preserve">mắt </w:t>
      </w:r>
      <w:r>
        <w:t xml:space="preserve">bỏ </w:t>
      </w:r>
      <w:r>
        <w:rPr>
          <w:i/>
        </w:rPr>
        <w:t xml:space="preserve">qua </w:t>
      </w:r>
      <w:r>
        <w:rPr>
          <w:i/>
        </w:rPr>
        <w:t xml:space="preserve">chuyện </w:t>
      </w:r>
      <w:r>
        <w:t xml:space="preserve">này.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mắt </w:t>
      </w:r>
      <w:r>
        <w:rPr>
          <w:b/>
        </w:rPr>
        <w:t xml:space="preserve">đưa </w:t>
      </w:r>
      <w:r>
        <w:rPr>
          <w:b/>
        </w:rPr>
        <w:t xml:space="preserve">chân </w:t>
      </w:r>
      <w:r>
        <w:t xml:space="preserve">Chấp </w:t>
      </w:r>
      <w:r>
        <w:t xml:space="preserve">nhận </w:t>
      </w:r>
      <w:r>
        <w:t xml:space="preserve">số </w:t>
      </w:r>
      <w:r>
        <w:t xml:space="preserve">phận </w:t>
      </w:r>
      <w:r>
        <w:t xml:space="preserve">một </w:t>
      </w:r>
      <w:r>
        <w:t xml:space="preserve">cách </w:t>
      </w:r>
      <w:r>
        <w:t xml:space="preserve">tiêu </w:t>
      </w:r>
      <w:r>
        <w:t xml:space="preserve">cực, </w:t>
      </w:r>
      <w:r>
        <w:t xml:space="preserve">mặc </w:t>
      </w:r>
      <w:r>
        <w:t xml:space="preserve">cho </w:t>
      </w:r>
      <w:r>
        <w:t xml:space="preserve">sự </w:t>
      </w:r>
      <w:r>
        <w:t xml:space="preserve">may </w:t>
      </w:r>
      <w:r>
        <w:t xml:space="preserve">rủi, </w:t>
      </w:r>
      <w:r>
        <w:t xml:space="preserve">đến </w:t>
      </w:r>
      <w:r>
        <w:t xml:space="preserve">đâu </w:t>
      </w:r>
      <w:r>
        <w:t xml:space="preserve">hay </w:t>
      </w:r>
      <w:r>
        <w:t xml:space="preserve">đến </w:t>
      </w:r>
      <w:r>
        <w:t xml:space="preserve">đó.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mắt </w:t>
      </w:r>
      <w:r>
        <w:rPr>
          <w:b/>
        </w:rPr>
        <w:t xml:space="preserve">xuôi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Chết. </w:t>
      </w:r>
      <w:r>
        <w:t xml:space="preserve">Cho </w:t>
      </w:r>
      <w:r>
        <w:rPr>
          <w:i/>
        </w:rPr>
        <w:t xml:space="preserve">đến </w:t>
      </w:r>
      <w:r>
        <w:rPr>
          <w:i/>
        </w:rPr>
        <w:t xml:space="preserve">khi </w:t>
      </w:r>
      <w:r>
        <w:t xml:space="preserve">nhắm </w:t>
      </w:r>
      <w:r>
        <w:rPr>
          <w:i/>
        </w:rPr>
        <w:t xml:space="preserve">mắt </w:t>
      </w:r>
      <w:r>
        <w:rPr>
          <w:i/>
        </w:rPr>
        <w:t xml:space="preserve">xuôi </w:t>
      </w:r>
      <w:r>
        <w:rPr>
          <w:i/>
        </w:rPr>
        <w:t xml:space="preserve">tay.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nghiền </w:t>
      </w:r>
      <w:r>
        <w:rPr>
          <w:i/>
        </w:rPr>
        <w:t xml:space="preserve">động từ </w:t>
      </w:r>
      <w:r>
        <w:t xml:space="preserve">Nhắm </w:t>
      </w:r>
      <w:r>
        <w:t xml:space="preserve">(mắt) </w:t>
      </w:r>
      <w:r>
        <w:t xml:space="preserve">thật </w:t>
      </w:r>
      <w:r>
        <w:t xml:space="preserve">chặt. </w:t>
      </w:r>
      <w:r>
        <w:t xml:space="preserve">Chói </w:t>
      </w:r>
      <w:r>
        <w:t xml:space="preserve">quá, </w:t>
      </w:r>
      <w:r>
        <w:rPr>
          <w:i/>
        </w:rPr>
        <w:t xml:space="preserve">nhắm </w:t>
      </w:r>
      <w:r>
        <w:t xml:space="preserve">nghiền </w:t>
      </w:r>
      <w:r>
        <w:t xml:space="preserve">mắt </w:t>
      </w:r>
      <w:r>
        <w:t xml:space="preserve">lại.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nháp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Nhấm </w:t>
      </w:r>
      <w:r>
        <w:t xml:space="preserve">nháp.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nhe </w:t>
      </w:r>
      <w:r>
        <w:rPr>
          <w:i/>
        </w:rPr>
        <w:t xml:space="preserve">động từ </w:t>
      </w:r>
      <w:r>
        <w:t xml:space="preserve">(kng; </w:t>
      </w:r>
      <w:r>
        <w:t xml:space="preserve">ít dùng). </w:t>
      </w:r>
      <w:r>
        <w:rPr>
          <w:b/>
        </w:rPr>
        <w:t xml:space="preserve">4 </w:t>
      </w:r>
      <w:r>
        <w:t xml:space="preserve">Nhắm </w:t>
      </w:r>
      <w:r>
        <w:t xml:space="preserve">đi </w:t>
      </w:r>
      <w:r>
        <w:t xml:space="preserve">nhắm </w:t>
      </w:r>
      <w:r>
        <w:t xml:space="preserve">lại </w:t>
      </w:r>
      <w:r>
        <w:t xml:space="preserve">cho </w:t>
      </w:r>
      <w:r>
        <w:t xml:space="preserve">trúng. </w:t>
      </w:r>
      <w:r>
        <w:t xml:space="preserve">Nhắm </w:t>
      </w:r>
      <w:r>
        <w:rPr>
          <w:i/>
        </w:rPr>
        <w:t xml:space="preserve">nhe </w:t>
      </w:r>
      <w:r>
        <w:t xml:space="preserve">một </w:t>
      </w:r>
      <w:r>
        <w:t xml:space="preserve">hồi, </w:t>
      </w:r>
      <w:r>
        <w:t xml:space="preserve">rồi </w:t>
      </w:r>
      <w:r>
        <w:rPr>
          <w:i/>
        </w:rPr>
        <w:t xml:space="preserve">mới </w:t>
      </w:r>
      <w:r>
        <w:t xml:space="preserve">bắn. </w:t>
      </w:r>
      <w:r>
        <w:rPr>
          <w:b/>
        </w:rPr>
        <w:t xml:space="preserve">2 </w:t>
      </w:r>
      <w:r>
        <w:rPr>
          <w:i/>
        </w:rPr>
        <w:t xml:space="preserve">Nhắm </w:t>
      </w:r>
      <w:r>
        <w:t xml:space="preserve">trước </w:t>
      </w:r>
      <w:r>
        <w:rPr>
          <w:i/>
        </w:rPr>
        <w:t xml:space="preserve">đi; </w:t>
      </w:r>
      <w:r>
        <w:rPr>
          <w:i/>
        </w:rPr>
        <w:t xml:space="preserve">nhắm </w:t>
      </w:r>
      <w:r>
        <w:t xml:space="preserve">sẵn. </w:t>
      </w:r>
      <w:r>
        <w:t xml:space="preserve">Nhắm </w:t>
      </w:r>
      <w:r>
        <w:rPr>
          <w:i/>
        </w:rPr>
        <w:t xml:space="preserve">nhe </w:t>
      </w:r>
      <w:r>
        <w:rPr>
          <w:i/>
        </w:rPr>
        <w:t xml:space="preserve">một </w:t>
      </w:r>
      <w:r>
        <w:rPr>
          <w:i/>
        </w:rPr>
        <w:t xml:space="preserve">vài </w:t>
      </w:r>
      <w:r>
        <w:rPr>
          <w:i/>
        </w:rPr>
        <w:t xml:space="preserve">đám. </w:t>
      </w:r>
      <w:r>
        <w:br/>
      </w:r>
      <w:r>
        <w:rPr>
          <w:b/>
        </w:rPr>
        <w:t xml:space="preserve">nhắm </w:t>
      </w:r>
      <w:r>
        <w:rPr>
          <w:b/>
        </w:rPr>
        <w:t xml:space="preserve">nhía </w:t>
      </w:r>
      <w:r>
        <w:t xml:space="preserve">(phương ngữ). </w:t>
      </w:r>
      <w:r>
        <w:t xml:space="preserve">x </w:t>
      </w:r>
      <w:r>
        <w:t xml:space="preserve">ngắm </w:t>
      </w:r>
      <w:r>
        <w:rPr>
          <w:i/>
        </w:rPr>
        <w:t xml:space="preserve">nghía. </w:t>
      </w:r>
      <w:r>
        <w:br/>
      </w:r>
      <w:r>
        <w:rPr>
          <w:b/>
        </w:rPr>
        <w:t xml:space="preserve">nhăm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ngứa, </w:t>
      </w:r>
      <w:r>
        <w:t xml:space="preserve">xót, </w:t>
      </w:r>
      <w:r>
        <w:t xml:space="preserve">khó </w:t>
      </w:r>
      <w:r>
        <w:t xml:space="preserve">chịu </w:t>
      </w:r>
      <w:r>
        <w:t xml:space="preserve">do </w:t>
      </w:r>
      <w:r>
        <w:t xml:space="preserve">bị </w:t>
      </w:r>
      <w:r>
        <w:t xml:space="preserve">những </w:t>
      </w:r>
      <w:r>
        <w:t xml:space="preserve">vật </w:t>
      </w:r>
      <w:r>
        <w:t xml:space="preserve">vụn </w:t>
      </w:r>
      <w:r>
        <w:t xml:space="preserve">nhỏ </w:t>
      </w:r>
      <w:r>
        <w:t xml:space="preserve">nhưng </w:t>
      </w:r>
      <w:r>
        <w:t xml:space="preserve">sắc </w:t>
      </w:r>
      <w:r>
        <w:t xml:space="preserve">cạnh </w:t>
      </w:r>
      <w:r>
        <w:t xml:space="preserve">bám </w:t>
      </w:r>
      <w:r>
        <w:t xml:space="preserve">vào </w:t>
      </w:r>
      <w:r>
        <w:t xml:space="preserve">da </w:t>
      </w:r>
      <w:r>
        <w:t xml:space="preserve">thịt. </w:t>
      </w:r>
      <w:r>
        <w:t xml:space="preserve">Rơm </w:t>
      </w:r>
      <w:r>
        <w:t xml:space="preserve">làm </w:t>
      </w:r>
      <w:r>
        <w:t xml:space="preserve">nhặm </w:t>
      </w:r>
      <w:r>
        <w:rPr>
          <w:i/>
        </w:rPr>
        <w:t xml:space="preserve">người. </w:t>
      </w:r>
      <w:r>
        <w:rPr>
          <w:i/>
        </w:rPr>
        <w:t xml:space="preserve">Bị </w:t>
      </w:r>
      <w:r>
        <w:rPr>
          <w:i/>
        </w:rPr>
        <w:t xml:space="preserve">bụi </w:t>
      </w:r>
      <w:r>
        <w:rPr>
          <w:i/>
        </w:rPr>
        <w:t xml:space="preserve">làm </w:t>
      </w:r>
      <w:r>
        <w:rPr>
          <w:i/>
        </w:rPr>
        <w:t xml:space="preserve">nhặm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nhăm </w:t>
      </w:r>
      <w:r>
        <w:rPr>
          <w:b/>
        </w:rPr>
        <w:t xml:space="preserve">lẹ </w:t>
      </w:r>
      <w:r>
        <w:rPr>
          <w:i/>
        </w:rPr>
        <w:t xml:space="preserve">tính từ </w:t>
      </w:r>
      <w:r>
        <w:t xml:space="preserve">(phương ngữ). </w:t>
      </w:r>
      <w:r>
        <w:t xml:space="preserve">Mau </w:t>
      </w:r>
      <w:r>
        <w:t xml:space="preserve">lẹ, </w:t>
      </w:r>
      <w:r>
        <w:t xml:space="preserve">nhanh </w:t>
      </w:r>
      <w:r>
        <w:t xml:space="preserve">nhẹn. </w:t>
      </w:r>
      <w:r>
        <w:br/>
      </w:r>
      <w:r>
        <w:rPr>
          <w:b/>
        </w:rPr>
        <w:t xml:space="preserve">nhăn,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Nhe </w:t>
      </w:r>
      <w:r>
        <w:t xml:space="preserve">(răng). </w:t>
      </w:r>
      <w:r>
        <w:t xml:space="preserve">Nhăn </w:t>
      </w:r>
      <w:r>
        <w:t xml:space="preserve">răng </w:t>
      </w:r>
      <w:r>
        <w:rPr>
          <w:i/>
        </w:rPr>
        <w:t xml:space="preserve">ra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nhăn,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Có </w:t>
      </w:r>
      <w:r>
        <w:t xml:space="preserve">nếp </w:t>
      </w:r>
      <w:r>
        <w:t xml:space="preserve">nhỏ </w:t>
      </w:r>
      <w:r>
        <w:t xml:space="preserve">như </w:t>
      </w:r>
      <w:r>
        <w:t xml:space="preserve">gấp </w:t>
      </w:r>
      <w:r>
        <w:t xml:space="preserve">lại, </w:t>
      </w:r>
      <w:r>
        <w:t xml:space="preserve">không </w:t>
      </w:r>
      <w:r>
        <w:t xml:space="preserve">phẳng.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bị </w:t>
      </w:r>
      <w:r>
        <w:t xml:space="preserve">nhăn. </w:t>
      </w:r>
      <w:r>
        <w:rPr>
          <w:i/>
        </w:rPr>
        <w:t xml:space="preserve">Mặt </w:t>
      </w:r>
      <w:r>
        <w:t xml:space="preserve">có </w:t>
      </w:r>
      <w:r>
        <w:rPr>
          <w:i/>
        </w:rPr>
        <w:t xml:space="preserve">nhiều </w:t>
      </w:r>
      <w:r>
        <w:t xml:space="preserve">nếp </w:t>
      </w:r>
      <w:r>
        <w:rPr>
          <w:i/>
        </w:rPr>
        <w:t xml:space="preserve">nhăn. </w:t>
      </w:r>
      <w:r>
        <w:t xml:space="preserve">lI </w:t>
      </w:r>
      <w:r>
        <w:rPr>
          <w:i/>
        </w:rPr>
        <w:t xml:space="preserve">động từ </w:t>
      </w:r>
      <w:r>
        <w:t xml:space="preserve">Co </w:t>
      </w:r>
      <w:r>
        <w:t xml:space="preserve">các </w:t>
      </w:r>
      <w:r>
        <w:t xml:space="preserve">cơ, </w:t>
      </w:r>
      <w:r>
        <w:t xml:space="preserve">khiến </w:t>
      </w:r>
      <w:r>
        <w:t xml:space="preserve">cho </w:t>
      </w:r>
      <w:r>
        <w:t xml:space="preserve">da </w:t>
      </w:r>
      <w:r>
        <w:t xml:space="preserve">mặt </w:t>
      </w:r>
      <w:r>
        <w:t xml:space="preserve">gấp </w:t>
      </w:r>
      <w:r>
        <w:t xml:space="preserve">thành </w:t>
      </w:r>
      <w:r>
        <w:t xml:space="preserve">những </w:t>
      </w:r>
      <w:r>
        <w:t xml:space="preserve">nếp </w:t>
      </w:r>
      <w:r>
        <w:t xml:space="preserve">nhăn </w:t>
      </w:r>
      <w:r>
        <w:t xml:space="preserve">nhỏ </w:t>
      </w:r>
      <w:r>
        <w:t xml:space="preserve">(biểu </w:t>
      </w:r>
      <w:r>
        <w:t xml:space="preserve">lộ </w:t>
      </w:r>
      <w:r>
        <w:t xml:space="preserve">trạng </w:t>
      </w:r>
      <w:r>
        <w:t xml:space="preserve">thái </w:t>
      </w:r>
      <w:r>
        <w:t xml:space="preserve">suy </w:t>
      </w:r>
      <w:r>
        <w:t xml:space="preserve">nghĩ, </w:t>
      </w:r>
      <w:r>
        <w:t xml:space="preserve">đau </w:t>
      </w:r>
      <w:r>
        <w:t xml:space="preserve">đón </w:t>
      </w:r>
      <w:r>
        <w:t xml:space="preserve">hoặc </w:t>
      </w:r>
      <w:r>
        <w:t xml:space="preserve">xúc </w:t>
      </w:r>
      <w:r>
        <w:t xml:space="preserve">động). </w:t>
      </w:r>
      <w:r>
        <w:t xml:space="preserve">Trán </w:t>
      </w:r>
      <w:r>
        <w:rPr>
          <w:i/>
        </w:rPr>
        <w:t xml:space="preserve">nhăn </w:t>
      </w:r>
      <w:r>
        <w:rPr>
          <w:i/>
        </w:rPr>
        <w:t xml:space="preserve">lại </w:t>
      </w:r>
      <w:r>
        <w:rPr>
          <w:i/>
        </w:rPr>
        <w:t xml:space="preserve">như </w:t>
      </w:r>
      <w:r>
        <w:rPr>
          <w:i/>
        </w:rPr>
        <w:t xml:space="preserve">đang </w:t>
      </w:r>
      <w:r>
        <w:rPr>
          <w:i/>
        </w:rPr>
        <w:t xml:space="preserve">suy </w:t>
      </w:r>
      <w:r>
        <w:rPr>
          <w:i/>
        </w:rPr>
        <w:t xml:space="preserve">nghĩ. </w:t>
      </w:r>
      <w:r>
        <w:t xml:space="preserve">Nhăn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nhăn </w:t>
      </w:r>
      <w:r>
        <w:rPr>
          <w:b/>
        </w:rPr>
        <w:t xml:space="preserve">nheo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nếp </w:t>
      </w:r>
      <w:r>
        <w:t xml:space="preserve">nhăn. </w:t>
      </w:r>
      <w:r>
        <w:t xml:space="preserve">Già </w:t>
      </w:r>
      <w:r>
        <w:rPr>
          <w:i/>
        </w:rPr>
        <w:t xml:space="preserve">móm </w:t>
      </w:r>
      <w:r>
        <w:t xml:space="preserve">mém, </w:t>
      </w:r>
      <w:r>
        <w:rPr>
          <w:i/>
        </w:rPr>
        <w:t xml:space="preserve">đôi </w:t>
      </w:r>
      <w:r>
        <w:rPr>
          <w:i/>
        </w:rPr>
        <w:t xml:space="preserve">má </w:t>
      </w:r>
      <w:r>
        <w:t xml:space="preserve">nhăn </w:t>
      </w:r>
      <w:r>
        <w:rPr>
          <w:i/>
        </w:rPr>
        <w:t xml:space="preserve">nheo. </w:t>
      </w:r>
      <w:r>
        <w:br/>
      </w:r>
      <w:r>
        <w:rPr>
          <w:b/>
        </w:rPr>
        <w:t xml:space="preserve">nhăn </w:t>
      </w:r>
      <w:r>
        <w:rPr>
          <w:b/>
        </w:rPr>
        <w:t xml:space="preserve">nhíu </w:t>
      </w:r>
      <w:r>
        <w:rPr>
          <w:i/>
        </w:rPr>
        <w:t xml:space="preserve">tính từ </w:t>
      </w:r>
      <w:r>
        <w:t xml:space="preserve">(ít dùng). </w:t>
      </w:r>
      <w:r>
        <w:t xml:space="preserve">(Mặt) </w:t>
      </w:r>
      <w:r>
        <w:t xml:space="preserve">có </w:t>
      </w:r>
      <w:r>
        <w:t xml:space="preserve">nhiều </w:t>
      </w:r>
      <w:r>
        <w:t xml:space="preserve">nếp </w:t>
      </w:r>
      <w:r>
        <w:t xml:space="preserve">nhăn </w:t>
      </w:r>
      <w:r>
        <w:t xml:space="preserve">(thường </w:t>
      </w:r>
      <w:r>
        <w:t xml:space="preserve">là </w:t>
      </w:r>
      <w:r>
        <w:t xml:space="preserve">nói </w:t>
      </w:r>
      <w:r>
        <w:t xml:space="preserve">về </w:t>
      </w:r>
      <w:r>
        <w:t xml:space="preserve">nét </w:t>
      </w:r>
      <w:r>
        <w:t xml:space="preserve">mặt </w:t>
      </w:r>
      <w:r>
        <w:t xml:space="preserve">khi </w:t>
      </w:r>
      <w:r>
        <w:t xml:space="preserve">tỏ </w:t>
      </w:r>
      <w:r>
        <w:t xml:space="preserve">vẻ </w:t>
      </w:r>
      <w:r>
        <w:t xml:space="preserve">không </w:t>
      </w:r>
      <w:r>
        <w:t xml:space="preserve">vừa </w:t>
      </w:r>
      <w:r>
        <w:t xml:space="preserve">ý). </w:t>
      </w:r>
      <w:r>
        <w:rPr>
          <w:i/>
        </w:rPr>
        <w:t xml:space="preserve">Lông </w:t>
      </w:r>
      <w:r>
        <w:rPr>
          <w:i/>
        </w:rPr>
        <w:t xml:space="preserve">mày </w:t>
      </w:r>
      <w:r>
        <w:rPr>
          <w:i/>
        </w:rPr>
        <w:t xml:space="preserve">cau </w:t>
      </w:r>
      <w:r>
        <w:t xml:space="preserve">lại, </w:t>
      </w:r>
      <w:r>
        <w:t xml:space="preserve">nhăn </w:t>
      </w:r>
      <w:r>
        <w:t xml:space="preserve">nhíu. </w:t>
      </w:r>
      <w:r>
        <w:t xml:space="preserve">nhăn </w:t>
      </w:r>
      <w:r>
        <w:t xml:space="preserve">nhó </w:t>
      </w:r>
      <w:r>
        <w:t xml:space="preserve">động từ </w:t>
      </w:r>
      <w:r>
        <w:t xml:space="preserve">(hay </w:t>
      </w:r>
      <w:r>
        <w:t xml:space="preserve">tính từ). </w:t>
      </w:r>
      <w:r>
        <w:t xml:space="preserve">(Mặt) </w:t>
      </w:r>
      <w:r>
        <w:t xml:space="preserve">nhăn </w:t>
      </w:r>
      <w:r>
        <w:t xml:space="preserve">lại, </w:t>
      </w:r>
      <w:r>
        <w:t xml:space="preserve">tỏ </w:t>
      </w:r>
      <w:r>
        <w:t xml:space="preserve">vẻ </w:t>
      </w:r>
      <w:r>
        <w:t xml:space="preserve">đau </w:t>
      </w:r>
      <w:r>
        <w:t xml:space="preserve">khổ, </w:t>
      </w:r>
      <w:r>
        <w:t xml:space="preserve">không </w:t>
      </w:r>
      <w:r>
        <w:t xml:space="preserve">vừa </w:t>
      </w:r>
      <w:r>
        <w:t xml:space="preserve">lòng. </w:t>
      </w:r>
      <w:r>
        <w:t xml:space="preserve">Mặt </w:t>
      </w:r>
      <w:r>
        <w:t xml:space="preserve">nhăn </w:t>
      </w:r>
      <w:r>
        <w:t xml:space="preserve">nhó </w:t>
      </w:r>
      <w:r>
        <w:rPr>
          <w:i/>
        </w:rPr>
        <w:t xml:space="preserve">như </w:t>
      </w:r>
      <w:r>
        <w:rPr>
          <w:i/>
        </w:rPr>
        <w:t xml:space="preserve">sắp </w:t>
      </w:r>
      <w:r>
        <w:rPr>
          <w:i/>
        </w:rPr>
        <w:t xml:space="preserve">khóc. </w:t>
      </w:r>
      <w:r>
        <w:t xml:space="preserve">Suốt </w:t>
      </w:r>
      <w:r>
        <w:t xml:space="preserve">ngày </w:t>
      </w:r>
      <w:r>
        <w:rPr>
          <w:i/>
        </w:rPr>
        <w:t xml:space="preserve">nhăn </w:t>
      </w:r>
      <w:r>
        <w:t xml:space="preserve">nhó.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