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cùng </w:t>
      </w:r>
      <w:r>
        <w:rPr>
          <w:b/>
        </w:rPr>
        <w:t xml:space="preserve">kì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cùng </w:t>
      </w:r>
      <w:r>
        <w:t xml:space="preserve">kỹ </w:t>
      </w:r>
      <w:r>
        <w:t xml:space="preserve">lý. </w:t>
      </w:r>
      <w:r>
        <w:t xml:space="preserve">tính từ </w:t>
      </w:r>
      <w:r>
        <w:t xml:space="preserve">(khẩu ngữ). </w:t>
      </w:r>
      <w:r>
        <w:t xml:space="preserve">Hết </w:t>
      </w:r>
      <w:r>
        <w:t xml:space="preserve">cả </w:t>
      </w:r>
      <w:r>
        <w:t xml:space="preserve">cùng </w:t>
      </w:r>
      <w:r>
        <w:t xml:space="preserve">kiệt </w:t>
      </w:r>
      <w: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(Nơi) </w:t>
      </w:r>
      <w:r>
        <w:t xml:space="preserve">cùng </w:t>
      </w:r>
      <w:r>
        <w:t xml:space="preserve">đường, </w:t>
      </w:r>
      <w:r>
        <w:t xml:space="preserve">đến </w:t>
      </w:r>
      <w:r>
        <w:t xml:space="preserve">đó </w:t>
      </w:r>
      <w:r>
        <w:t xml:space="preserve">là </w:t>
      </w:r>
      <w:r>
        <w:t xml:space="preserve">không </w:t>
      </w:r>
      <w:r>
        <w:t xml:space="preserve">còn </w:t>
      </w:r>
      <w:r>
        <w:t xml:space="preserve">lối </w:t>
      </w:r>
      <w:r>
        <w:t xml:space="preserve">đi </w:t>
      </w:r>
      <w:r>
        <w:t xml:space="preserve">nữa. </w:t>
      </w:r>
      <w:r>
        <w:t xml:space="preserve">Nơi </w:t>
      </w:r>
      <w:r>
        <w:t xml:space="preserve">cùng </w:t>
      </w:r>
      <w:r>
        <w:t xml:space="preserve">kiệt. </w:t>
      </w:r>
      <w:r>
        <w:rPr>
          <w:i/>
        </w:rPr>
        <w:t xml:space="preserve">Đã </w:t>
      </w:r>
      <w:r>
        <w:t xml:space="preserve">đến </w:t>
      </w:r>
      <w:r>
        <w:rPr>
          <w:i/>
        </w:rPr>
        <w:t xml:space="preserve">bước </w:t>
      </w:r>
      <w:r>
        <w:t xml:space="preserve">cùng </w:t>
      </w:r>
      <w:r>
        <w:rPr>
          <w:i/>
        </w:rPr>
        <w:t xml:space="preserve">kiệt </w:t>
      </w:r>
      <w:r>
        <w:t xml:space="preserve">(bóng (nghĩa bóng)). </w:t>
      </w:r>
      <w:r>
        <w:rPr>
          <w:b/>
        </w:rPr>
        <w:t xml:space="preserve">2 </w:t>
      </w:r>
      <w:r>
        <w:t xml:space="preserve">(Của </w:t>
      </w:r>
      <w:r>
        <w:t xml:space="preserve">cải </w:t>
      </w:r>
      <w:r>
        <w:t xml:space="preserve">hoặc </w:t>
      </w:r>
      <w:r>
        <w:t xml:space="preserve">sức </w:t>
      </w:r>
      <w:r>
        <w:t xml:space="preserve">lực) </w:t>
      </w:r>
      <w:r>
        <w:t xml:space="preserve">đã </w:t>
      </w:r>
      <w:r>
        <w:t xml:space="preserve">bị </w:t>
      </w:r>
      <w:r>
        <w:t xml:space="preserve">tiêu </w:t>
      </w:r>
      <w:r>
        <w:t xml:space="preserve">hao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lại </w:t>
      </w:r>
      <w:r>
        <w:t xml:space="preserve">chút </w:t>
      </w:r>
      <w:r>
        <w:t xml:space="preserve">gì </w:t>
      </w:r>
      <w:r>
        <w:rPr>
          <w:i/>
        </w:rPr>
        <w:t xml:space="preserve">Tài </w:t>
      </w:r>
      <w:r>
        <w:rPr>
          <w:i/>
        </w:rPr>
        <w:t xml:space="preserve">sản </w:t>
      </w:r>
      <w:r>
        <w:t xml:space="preserve">cùng </w:t>
      </w:r>
      <w:r>
        <w:t xml:space="preserve">kiệt. </w:t>
      </w:r>
      <w:r>
        <w:rPr>
          <w:i/>
        </w:rPr>
        <w:t xml:space="preserve">Sức </w:t>
      </w:r>
      <w:r>
        <w:rPr>
          <w:i/>
        </w:rPr>
        <w:t xml:space="preserve">cùng </w:t>
      </w:r>
      <w:r>
        <w:rPr>
          <w:i/>
        </w:rPr>
        <w:t xml:space="preserve">lực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kỳ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cùng </w:t>
      </w:r>
      <w:r>
        <w:t xml:space="preserve">kì </w:t>
      </w:r>
      <w:r>
        <w:t xml:space="preserve">lí.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quẫn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Nghèo </w:t>
      </w:r>
      <w:r>
        <w:t xml:space="preserve">túng </w:t>
      </w:r>
      <w:r>
        <w:rPr>
          <w:i/>
        </w:rPr>
        <w:t xml:space="preserve">và </w:t>
      </w:r>
      <w:r>
        <w:t xml:space="preserve">khốn </w:t>
      </w:r>
      <w:r>
        <w:t xml:space="preserve">đốn </w:t>
      </w:r>
      <w:r>
        <w:t xml:space="preserve">hết </w:t>
      </w:r>
      <w:r>
        <w:t xml:space="preserve">sức. </w:t>
      </w:r>
      <w:r>
        <w:t xml:space="preserve">Cuộc </w:t>
      </w:r>
      <w:r>
        <w:t xml:space="preserve">sống </w:t>
      </w:r>
      <w:r>
        <w:t xml:space="preserve">cùng </w:t>
      </w:r>
      <w:r>
        <w:t xml:space="preserve">quẫn. </w:t>
      </w:r>
      <w:r>
        <w:rPr>
          <w:b/>
        </w:rPr>
        <w:t xml:space="preserve">2 </w:t>
      </w:r>
      <w:r>
        <w:t xml:space="preserve">Nguy </w:t>
      </w:r>
      <w:r>
        <w:t xml:space="preserve">khốn,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thoát. </w:t>
      </w:r>
      <w:r>
        <w:rPr>
          <w:i/>
        </w:rPr>
        <w:t xml:space="preserve">Bị </w:t>
      </w:r>
      <w:r>
        <w:t xml:space="preserve">dồn </w:t>
      </w:r>
      <w:r>
        <w:rPr>
          <w:i/>
        </w:rPr>
        <w:t xml:space="preserve">uào </w:t>
      </w:r>
      <w:r>
        <w:rPr>
          <w:i/>
        </w:rPr>
        <w:t xml:space="preserve">thếcùng </w:t>
      </w:r>
      <w:r>
        <w:rPr>
          <w:i/>
        </w:rPr>
        <w:t xml:space="preserve">quẫn.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tận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tận </w:t>
      </w:r>
      <w:r>
        <w:t xml:space="preserve">cùng.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tột </w:t>
      </w:r>
      <w:r>
        <w:rPr>
          <w:i/>
        </w:rPr>
        <w:t xml:space="preserve">tính từ </w:t>
      </w:r>
      <w:r>
        <w:t xml:space="preserve">Như </w:t>
      </w:r>
      <w:r>
        <w:t xml:space="preserve">tột </w:t>
      </w:r>
      <w:r>
        <w:t xml:space="preserve">cùng. </w:t>
      </w:r>
      <w:r>
        <w:br/>
      </w:r>
      <w:r>
        <w:rPr>
          <w:b/>
        </w:rPr>
        <w:t xml:space="preserve">củng </w:t>
      </w:r>
      <w:r>
        <w:rPr>
          <w:i/>
        </w:rPr>
        <w:t xml:space="preserve">động từ </w:t>
      </w:r>
      <w:r>
        <w:t xml:space="preserve">Đánh </w:t>
      </w:r>
      <w:r>
        <w:t xml:space="preserve">mạnh </w:t>
      </w:r>
      <w:r>
        <w:t xml:space="preserve">vào </w:t>
      </w:r>
      <w:r>
        <w:t xml:space="preserve">đầu, </w:t>
      </w:r>
      <w:r>
        <w:t xml:space="preserve">vào </w:t>
      </w:r>
      <w:r>
        <w:t xml:space="preserve">trán, </w:t>
      </w:r>
      <w:r>
        <w:t xml:space="preserve">thường </w:t>
      </w:r>
      <w:r>
        <w:t xml:space="preserve">bằng </w:t>
      </w:r>
      <w:r>
        <w:t xml:space="preserve">khớp </w:t>
      </w:r>
      <w:r>
        <w:t xml:space="preserve">ngón </w:t>
      </w:r>
      <w:r>
        <w:t xml:space="preserve">tay </w:t>
      </w:r>
      <w:r>
        <w:t xml:space="preserve">gập </w:t>
      </w:r>
      <w:r>
        <w:t xml:space="preserve">lại. </w:t>
      </w:r>
      <w:r>
        <w:t xml:space="preserve">Củng </w:t>
      </w:r>
      <w:r>
        <w:rPr>
          <w:i/>
        </w:rPr>
        <w:t xml:space="preserve">đầu </w:t>
      </w:r>
      <w:r>
        <w:t xml:space="preserve">béo </w:t>
      </w:r>
      <w:r>
        <w:rPr>
          <w:i/>
        </w:rPr>
        <w:t xml:space="preserve">tai. </w:t>
      </w:r>
      <w:r>
        <w:t xml:space="preserve">Củng </w:t>
      </w:r>
      <w:r>
        <w:rPr>
          <w:i/>
        </w:rPr>
        <w:t xml:space="preserve">cho </w:t>
      </w:r>
      <w:r>
        <w:rPr>
          <w:i/>
        </w:rPr>
        <w:t xml:space="preserve">mấy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củng </w:t>
      </w:r>
      <w:r>
        <w:rPr>
          <w:b/>
        </w:rPr>
        <w:t xml:space="preserve">cố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vững </w:t>
      </w:r>
      <w:r>
        <w:t xml:space="preserve">chắc </w:t>
      </w:r>
      <w:r>
        <w:t xml:space="preserve">hơn. </w:t>
      </w:r>
      <w:r>
        <w:t xml:space="preserve">Củng </w:t>
      </w:r>
      <w:r>
        <w:rPr>
          <w:i/>
        </w:rPr>
        <w:t xml:space="preserve">cố </w:t>
      </w:r>
      <w:r>
        <w:t xml:space="preserve">công </w:t>
      </w:r>
      <w:r>
        <w:rPr>
          <w:i/>
        </w:rPr>
        <w:t xml:space="preserve">sự. </w:t>
      </w:r>
      <w:r>
        <w:t xml:space="preserve">Củng </w:t>
      </w:r>
      <w:r>
        <w:t xml:space="preserve">cố </w:t>
      </w:r>
      <w:r>
        <w:t xml:space="preserve">niềm </w:t>
      </w:r>
      <w:r>
        <w:t xml:space="preserve">tin. </w:t>
      </w:r>
      <w:r>
        <w:t xml:space="preserve">Vừa </w:t>
      </w:r>
      <w:r>
        <w:rPr>
          <w:i/>
        </w:rPr>
        <w:t xml:space="preserve">phát </w:t>
      </w:r>
      <w:r>
        <w:t xml:space="preserve">triển </w:t>
      </w:r>
      <w:r>
        <w:t xml:space="preserve">uừa </w:t>
      </w:r>
      <w:r>
        <w:rPr>
          <w:i/>
        </w:rPr>
        <w:t xml:space="preserve">cúng </w:t>
      </w:r>
      <w:r>
        <w:t xml:space="preserve">cố. </w:t>
      </w:r>
      <w:r>
        <w:br/>
      </w:r>
      <w:r>
        <w:rPr>
          <w:b/>
        </w:rPr>
        <w:t xml:space="preserve">cũng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giống </w:t>
      </w:r>
      <w:r>
        <w:t xml:space="preserve">nhau </w:t>
      </w:r>
      <w:r>
        <w:t xml:space="preserve">của </w:t>
      </w:r>
      <w:r>
        <w:t xml:space="preserve">hiện </w:t>
      </w:r>
      <w:r>
        <w:t xml:space="preserve">tượng, </w:t>
      </w:r>
      <w:r>
        <w:t xml:space="preserve">trạng </w:t>
      </w:r>
      <w:r>
        <w:t xml:space="preserve">thái, </w:t>
      </w:r>
      <w:r>
        <w:t xml:space="preserve">hoạt </w:t>
      </w:r>
      <w:r>
        <w:t xml:space="preserve">động, </w:t>
      </w:r>
      <w:r>
        <w:t xml:space="preserve">tính </w:t>
      </w:r>
      <w:r>
        <w:t xml:space="preserve">chất. </w:t>
      </w:r>
      <w:r>
        <w:rPr>
          <w:b/>
        </w:rPr>
        <w:t xml:space="preserve">1 </w:t>
      </w:r>
      <w:r>
        <w:t xml:space="preserve">Không </w:t>
      </w:r>
      <w:r>
        <w:t xml:space="preserve">khác, </w:t>
      </w:r>
      <w:r>
        <w:t xml:space="preserve">so </w:t>
      </w:r>
      <w:r>
        <w:t xml:space="preserve">với </w:t>
      </w:r>
      <w:r>
        <w:rPr>
          <w:i/>
        </w:rPr>
        <w:t xml:space="preserve">trường </w:t>
      </w:r>
      <w:r>
        <w:t xml:space="preserve">hợp </w:t>
      </w:r>
      <w:r>
        <w:t xml:space="preserve">nêu </w:t>
      </w:r>
      <w:r>
        <w:t xml:space="preserve">ra </w:t>
      </w:r>
      <w:r>
        <w:t xml:space="preserve">hoặc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trường </w:t>
      </w:r>
      <w:r>
        <w:t xml:space="preserve">hợp </w:t>
      </w:r>
      <w:r>
        <w:t xml:space="preserve">thông </w:t>
      </w:r>
      <w:r>
        <w:t xml:space="preserve">thường, </w:t>
      </w:r>
      <w:r>
        <w:t xml:space="preserve">hay </w:t>
      </w:r>
      <w:r>
        <w:t xml:space="preserve">là </w:t>
      </w:r>
      <w:r>
        <w:t xml:space="preserve">với </w:t>
      </w:r>
      <w:r>
        <w:t xml:space="preserve">trước </w:t>
      </w:r>
      <w:r>
        <w:t xml:space="preserve">kia. </w:t>
      </w:r>
      <w:r>
        <w:t xml:space="preserve">Nó </w:t>
      </w:r>
      <w:r>
        <w:rPr>
          <w:i/>
        </w:rPr>
        <w:t xml:space="preserve">cũng </w:t>
      </w:r>
      <w:r>
        <w:t xml:space="preserve">nghĩ </w:t>
      </w:r>
      <w:r>
        <w:rPr>
          <w:i/>
        </w:rPr>
        <w:t xml:space="preserve">như </w:t>
      </w:r>
      <w:r>
        <w:rPr>
          <w:i/>
        </w:rPr>
        <w:t xml:space="preserve">anh. </w:t>
      </w:r>
      <w:r>
        <w:t xml:space="preserve">Việc </w:t>
      </w:r>
      <w:r>
        <w:t xml:space="preserve">gì </w:t>
      </w:r>
      <w:r>
        <w:rPr>
          <w:i/>
        </w:rPr>
        <w:t xml:space="preserve">cũng </w:t>
      </w:r>
      <w:r>
        <w:t xml:space="preserve">làm. </w:t>
      </w:r>
      <w:r>
        <w:t xml:space="preserve">Cũng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ấy, </w:t>
      </w:r>
      <w:r>
        <w:rPr>
          <w:i/>
        </w:rPr>
        <w:t xml:space="preserve">nhưng </w:t>
      </w:r>
      <w:r>
        <w:t xml:space="preserve">người </w:t>
      </w:r>
      <w:r>
        <w:t xml:space="preserve">cũ </w:t>
      </w:r>
      <w:r>
        <w:t xml:space="preserve">không </w:t>
      </w:r>
      <w:r>
        <w:rPr>
          <w:i/>
        </w:rPr>
        <w:t xml:space="preserve">còn </w:t>
      </w:r>
      <w:r>
        <w:t xml:space="preserve">nữa. </w:t>
      </w:r>
      <w:r>
        <w:rPr>
          <w:b/>
        </w:rPr>
        <w:t xml:space="preserve">2 </w:t>
      </w:r>
      <w:r>
        <w:t xml:space="preserve">Như </w:t>
      </w:r>
      <w:r>
        <w:t xml:space="preserve">mọi </w:t>
      </w:r>
      <w:r>
        <w:t xml:space="preserve">trường </w:t>
      </w:r>
      <w:r>
        <w:t xml:space="preserve">hợp </w:t>
      </w:r>
      <w:r>
        <w:t xml:space="preserve">thông </w:t>
      </w:r>
      <w:r>
        <w:t xml:space="preserve">thường, </w:t>
      </w:r>
      <w:r>
        <w:t xml:space="preserve">mặc </w:t>
      </w:r>
      <w:r>
        <w:t xml:space="preserve">dầu </w:t>
      </w:r>
      <w:r>
        <w:t xml:space="preserve">hoàn </w:t>
      </w:r>
      <w:r>
        <w:t xml:space="preserve">cảnh, </w:t>
      </w:r>
      <w:r>
        <w:t xml:space="preserve">điều </w:t>
      </w:r>
      <w:r>
        <w:t xml:space="preserve">kiện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nêu </w:t>
      </w:r>
      <w:r>
        <w:t xml:space="preserve">ra </w:t>
      </w:r>
      <w:r>
        <w:t xml:space="preserve">là </w:t>
      </w:r>
      <w:r>
        <w:t xml:space="preserve">khác </w:t>
      </w:r>
      <w:r>
        <w:t xml:space="preserve">thường </w:t>
      </w:r>
      <w:r>
        <w:t xml:space="preserve">(dùng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lời </w:t>
      </w:r>
      <w:r>
        <w:t xml:space="preserve">nói </w:t>
      </w:r>
      <w:r>
        <w:t xml:space="preserve">thêm </w:t>
      </w:r>
      <w:r>
        <w:t xml:space="preserve">khẳng </w:t>
      </w:r>
      <w:r>
        <w:t xml:space="preserve">định). </w:t>
      </w:r>
      <w:r>
        <w:t xml:space="preserve">Kiến </w:t>
      </w:r>
      <w:r>
        <w:rPr>
          <w:i/>
        </w:rPr>
        <w:t xml:space="preserve">tha </w:t>
      </w:r>
      <w:r>
        <w:rPr>
          <w:i/>
        </w:rPr>
        <w:t xml:space="preserve">lâu </w:t>
      </w:r>
      <w:r>
        <w:t xml:space="preserve">cũng </w:t>
      </w:r>
      <w:r>
        <w:t xml:space="preserve">đây </w:t>
      </w:r>
      <w:r>
        <w:t xml:space="preserve">tổ </w:t>
      </w:r>
      <w:r>
        <w:t xml:space="preserve">(mg.). </w:t>
      </w:r>
      <w:r>
        <w:t xml:space="preserve">Thuận </w:t>
      </w:r>
      <w:r>
        <w:t xml:space="preserve">vợ </w:t>
      </w:r>
      <w:r>
        <w:t xml:space="preserve">thuận </w:t>
      </w:r>
      <w:r>
        <w:rPr>
          <w:i/>
        </w:rPr>
        <w:t xml:space="preserve">chồng, </w:t>
      </w:r>
      <w:r>
        <w:rPr>
          <w:i/>
        </w:rPr>
        <w:t xml:space="preserve">tát </w:t>
      </w:r>
      <w:r>
        <w:t xml:space="preserve">biển </w:t>
      </w:r>
      <w:r>
        <w:t xml:space="preserve">Đông </w:t>
      </w:r>
      <w:r>
        <w:t xml:space="preserve">cũng </w:t>
      </w:r>
      <w:r>
        <w:t xml:space="preserve">cạn </w:t>
      </w:r>
      <w:r>
        <w:t xml:space="preserve">(tục ngữ). </w:t>
      </w:r>
      <w:r>
        <w:rPr>
          <w:b/>
        </w:rPr>
        <w:t xml:space="preserve">3 </w:t>
      </w:r>
      <w:r>
        <w:t xml:space="preserve">Như </w:t>
      </w:r>
      <w:r>
        <w:t xml:space="preserve">những </w:t>
      </w:r>
      <w:r>
        <w:t xml:space="preserve">trường </w:t>
      </w:r>
      <w:r>
        <w:t xml:space="preserve">hợp </w:t>
      </w:r>
      <w:r>
        <w:t xml:space="preserve">tương </w:t>
      </w:r>
      <w:r>
        <w:t xml:space="preserve">tự, </w:t>
      </w:r>
      <w:r>
        <w:t xml:space="preserve">theo </w:t>
      </w:r>
      <w:r>
        <w:t xml:space="preserve">nhận </w:t>
      </w:r>
      <w:r>
        <w:t xml:space="preserve">định </w:t>
      </w:r>
      <w:r>
        <w:t xml:space="preserve">chủ </w:t>
      </w:r>
      <w:r>
        <w:t xml:space="preserve">quan </w:t>
      </w:r>
      <w:r>
        <w:t xml:space="preserve">của </w:t>
      </w:r>
      <w:r>
        <w:t xml:space="preserve">người </w:t>
      </w:r>
      <w:r>
        <w:t xml:space="preserve">nói </w:t>
      </w:r>
      <w:r>
        <w:t xml:space="preserve">(dùng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lời </w:t>
      </w:r>
      <w:r>
        <w:t xml:space="preserve">nói </w:t>
      </w:r>
      <w:r>
        <w:t xml:space="preserve">bớt </w:t>
      </w:r>
      <w:r>
        <w:t xml:space="preserve">vẻ </w:t>
      </w:r>
      <w:r>
        <w:t xml:space="preserve">khẳng </w:t>
      </w:r>
      <w:r>
        <w:t xml:space="preserve">định). </w:t>
      </w:r>
      <w:r>
        <w:t xml:space="preserve">Anh </w:t>
      </w:r>
      <w:r>
        <w:t xml:space="preserve">nói </w:t>
      </w:r>
      <w:r>
        <w:rPr>
          <w:i/>
        </w:rPr>
        <w:t xml:space="preserve">uậy </w:t>
      </w:r>
      <w:r>
        <w:rPr>
          <w:i/>
        </w:rPr>
        <w:t xml:space="preserve">tôi </w:t>
      </w:r>
      <w:r>
        <w:t xml:space="preserve">nghĩ </w:t>
      </w:r>
      <w:r>
        <w:t xml:space="preserve">cũng </w:t>
      </w:r>
      <w:r>
        <w:t xml:space="preserve">phải. </w:t>
      </w:r>
      <w:r>
        <w:rPr>
          <w:i/>
        </w:rP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này </w:t>
      </w:r>
      <w:r>
        <w:t xml:space="preserve">cũng </w:t>
      </w:r>
      <w:r>
        <w:rPr>
          <w:i/>
        </w:rPr>
        <w:t xml:space="preserve">đẹp </w:t>
      </w:r>
      <w:r>
        <w:rPr>
          <w:i/>
        </w:rPr>
        <w:t xml:space="preserve">đấy </w:t>
      </w:r>
      <w:r>
        <w:t xml:space="preserve">chứ. </w:t>
      </w:r>
      <w: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mươi </w:t>
      </w:r>
      <w:r>
        <w:t xml:space="preserve">hôm </w:t>
      </w:r>
      <w:r>
        <w:rPr>
          <w:i/>
        </w:rPr>
        <w:t xml:space="preserve">nữa </w:t>
      </w:r>
      <w:r>
        <w:t xml:space="preserve">mới </w:t>
      </w:r>
      <w:r>
        <w:rPr>
          <w:i/>
        </w:rPr>
        <w:t xml:space="preserve">xong. </w:t>
      </w:r>
      <w:r>
        <w:rPr>
          <w:b/>
        </w:rPr>
        <w:t xml:space="preserve">4 </w:t>
      </w:r>
      <w:r>
        <w:t xml:space="preserve">Đồng </w:t>
      </w:r>
      <w:r>
        <w:t xml:space="preserve">thời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hoàn </w:t>
      </w:r>
      <w:r>
        <w:t xml:space="preserve">cảnh. </w:t>
      </w:r>
      <w:r>
        <w:t xml:space="preserve">Được </w:t>
      </w:r>
      <w:r>
        <w:t xml:space="preserve">tin </w:t>
      </w:r>
      <w:r>
        <w:t xml:space="preserve">ấy, </w:t>
      </w:r>
      <w:r>
        <w:rPr>
          <w:i/>
        </w:rPr>
        <w:t xml:space="preserve">tôi </w:t>
      </w:r>
      <w:r>
        <w:t xml:space="preserve">mừng, </w:t>
      </w:r>
      <w:r>
        <w:rPr>
          <w:i/>
        </w:rPr>
        <w:t xml:space="preserve">nhưng </w:t>
      </w:r>
      <w:r>
        <w:t xml:space="preserve">cũng </w:t>
      </w:r>
      <w:r>
        <w:rPr>
          <w:i/>
        </w:rPr>
        <w:t xml:space="preserve">lo. </w:t>
      </w:r>
      <w:r>
        <w:t xml:space="preserve">Đi </w:t>
      </w:r>
      <w:r>
        <w:rPr>
          <w:i/>
        </w:rPr>
        <w:t xml:space="preserve">chơi, </w:t>
      </w:r>
      <w:r>
        <w:rPr>
          <w:i/>
        </w:rPr>
        <w:t xml:space="preserve">cũng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biết </w:t>
      </w:r>
      <w:r>
        <w:rPr>
          <w:i/>
        </w:rPr>
        <w:t xml:space="preserve">đây </w:t>
      </w:r>
      <w:r>
        <w:t xml:space="preserve">biết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cũng </w:t>
      </w:r>
      <w:r>
        <w:rPr>
          <w:b/>
        </w:rPr>
        <w:t xml:space="preserve">nên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đoán, </w:t>
      </w:r>
      <w:r>
        <w:t xml:space="preserve">có </w:t>
      </w:r>
      <w:r>
        <w:t xml:space="preserve">phần </w:t>
      </w:r>
      <w:r>
        <w:t xml:space="preserve">hơi </w:t>
      </w:r>
      <w:r>
        <w:t xml:space="preserve">khẳng </w:t>
      </w:r>
      <w:r>
        <w:t xml:space="preserve">định. </w:t>
      </w:r>
      <w:r>
        <w:t xml:space="preserve">Giờ </w:t>
      </w:r>
      <w:r>
        <w:t xml:space="preserve">này </w:t>
      </w:r>
      <w:r>
        <w:t xml:space="preserve">anh </w:t>
      </w:r>
      <w:r>
        <w:rPr>
          <w:i/>
        </w:rPr>
        <w:t xml:space="preserve">ta </w:t>
      </w:r>
      <w:r>
        <w:t xml:space="preserve">vễ </w:t>
      </w:r>
      <w:r>
        <w:t xml:space="preserve">rồi </w:t>
      </w:r>
      <w:r>
        <w:t xml:space="preserve">cũng </w:t>
      </w:r>
      <w:r>
        <w:t xml:space="preserve">nên. </w:t>
      </w:r>
      <w:r>
        <w:br/>
      </w:r>
      <w:r>
        <w:rPr>
          <w:b/>
        </w:rPr>
        <w:t xml:space="preserve">cũng </w:t>
      </w:r>
      <w:r>
        <w:rPr>
          <w:b/>
        </w:rPr>
        <w:t xml:space="preserve">quá </w:t>
      </w:r>
      <w:r>
        <w:rPr>
          <w:b/>
        </w:rPr>
        <w:t xml:space="preserve">tội </w:t>
      </w:r>
      <w:r>
        <w:t xml:space="preserve">(khẩu ngữ). </w:t>
      </w:r>
      <w:r>
        <w:t xml:space="preserve">(Nếu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thì) </w:t>
      </w:r>
      <w:r>
        <w:t xml:space="preserve">thậm </w:t>
      </w:r>
      <w:r>
        <w:t xml:space="preserve">chí </w:t>
      </w:r>
      <w:r>
        <w:t xml:space="preserve">còn </w:t>
      </w:r>
      <w:r>
        <w:t xml:space="preserve">khổ </w:t>
      </w:r>
      <w:r>
        <w:t xml:space="preserve">hơn </w:t>
      </w:r>
      <w:r>
        <w:t xml:space="preserve">(cho </w:t>
      </w:r>
      <w:r>
        <w:t xml:space="preserve">nên </w:t>
      </w:r>
      <w:r>
        <w:t xml:space="preserve">thà </w:t>
      </w:r>
      <w:r>
        <w:t xml:space="preserve">rằng </w:t>
      </w:r>
      <w:r>
        <w:t xml:space="preserve">không </w:t>
      </w:r>
      <w:r>
        <w:t xml:space="preserve">làm </w:t>
      </w:r>
      <w:r>
        <w:t xml:space="preserve">mà </w:t>
      </w:r>
      <w:r>
        <w:t xml:space="preserve">đành </w:t>
      </w:r>
      <w:r>
        <w:t xml:space="preserve">chấp </w:t>
      </w:r>
      <w:r>
        <w:t xml:space="preserve">nhận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hay </w:t>
      </w:r>
      <w:r>
        <w:t xml:space="preserve">hiện </w:t>
      </w:r>
      <w:r>
        <w:t xml:space="preserve">tại). </w:t>
      </w:r>
      <w:r>
        <w:t xml:space="preserve">Ðỉ </w:t>
      </w:r>
      <w:r>
        <w:rPr>
          <w:i/>
        </w:rPr>
        <w:t xml:space="preserve">xem </w:t>
      </w:r>
      <w:r>
        <w:rPr>
          <w:i/>
        </w:rPr>
        <w:t xml:space="preserve">mà </w:t>
      </w:r>
      <w:r>
        <w:rPr>
          <w:i/>
        </w:rPr>
        <w:t xml:space="preserve">mua </w:t>
      </w:r>
      <w:r>
        <w:t xml:space="preserve">gió </w:t>
      </w:r>
      <w:r>
        <w:t xml:space="preserve">thế </w:t>
      </w:r>
      <w:r>
        <w:t xml:space="preserve">này </w:t>
      </w:r>
      <w:r>
        <w:rPr>
          <w:i/>
        </w:rPr>
        <w:t xml:space="preserve">thì </w:t>
      </w:r>
      <w:r>
        <w:t xml:space="preserve">cũng </w:t>
      </w:r>
      <w:r>
        <w:rPr>
          <w:i/>
        </w:rPr>
        <w:t xml:space="preserve">quá </w:t>
      </w:r>
      <w:r>
        <w:rPr>
          <w:i/>
        </w:rPr>
        <w:t xml:space="preserve">tội. </w:t>
      </w:r>
      <w:r>
        <w:br/>
      </w:r>
      <w:r>
        <w:rPr>
          <w:b/>
        </w:rPr>
        <w:t xml:space="preserve">cúng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Dâng </w:t>
      </w:r>
      <w:r>
        <w:t xml:space="preserve">lễ </w:t>
      </w:r>
      <w:r>
        <w:t xml:space="preserve">vật </w:t>
      </w:r>
      <w:r>
        <w:t xml:space="preserve">lên </w:t>
      </w:r>
      <w:r>
        <w:t xml:space="preserve">thần </w:t>
      </w:r>
      <w:r>
        <w:t xml:space="preserve">thánh </w:t>
      </w:r>
      <w:r>
        <w:t xml:space="preserve">hoặc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chết, </w:t>
      </w:r>
      <w:r>
        <w:t xml:space="preserve">theo </w:t>
      </w:r>
      <w:r>
        <w:t xml:space="preserve">tín </w:t>
      </w:r>
      <w:r>
        <w:t xml:space="preserve">ngưỡng </w:t>
      </w:r>
      <w:r>
        <w:t xml:space="preserve">hoặc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truyền. </w:t>
      </w:r>
      <w:r>
        <w:t xml:space="preserve">Cúng </w:t>
      </w:r>
      <w:r>
        <w:t xml:space="preserve">ông </w:t>
      </w:r>
      <w:r>
        <w:t xml:space="preserve">bà, </w:t>
      </w:r>
      <w:r>
        <w:t xml:space="preserve">tổ </w:t>
      </w:r>
      <w:r>
        <w:t xml:space="preserve">tiên. </w:t>
      </w:r>
      <w:r>
        <w:t xml:space="preserve">Mâm </w:t>
      </w:r>
      <w:r>
        <w:rPr>
          <w:i/>
        </w:rPr>
        <w:t xml:space="preserve">cơm </w:t>
      </w:r>
      <w:r>
        <w:t xml:space="preserve">cúng. </w:t>
      </w:r>
      <w:r>
        <w:rPr>
          <w:b/>
        </w:rPr>
        <w:t xml:space="preserve">2 </w:t>
      </w:r>
      <w:r>
        <w:t xml:space="preserve">Đóng </w:t>
      </w:r>
      <w:r>
        <w:t xml:space="preserve">góp </w:t>
      </w:r>
      <w:r>
        <w:t xml:space="preserve">tiền </w:t>
      </w:r>
      <w:r>
        <w:t xml:space="preserve">của </w:t>
      </w:r>
      <w:r>
        <w:t xml:space="preserve">cho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thường </w:t>
      </w:r>
      <w:r>
        <w:t xml:space="preserve">là </w:t>
      </w:r>
      <w:r>
        <w:t xml:space="preserve">tôn </w:t>
      </w:r>
      <w:r>
        <w:t xml:space="preserve">giáo,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nghĩa, </w:t>
      </w:r>
      <w:r>
        <w:t xml:space="preserve">việc </w:t>
      </w:r>
      <w:r>
        <w:t xml:space="preserve">phúc </w:t>
      </w:r>
      <w:r>
        <w:t xml:space="preserve">đức. </w:t>
      </w:r>
      <w:r>
        <w:rPr>
          <w:i/>
        </w:rPr>
        <w:t xml:space="preserve">Cúng </w:t>
      </w:r>
      <w:r>
        <w:t xml:space="preserve">ruộng </w:t>
      </w:r>
      <w:r>
        <w:rPr>
          <w:i/>
        </w:rPr>
        <w:t xml:space="preserve">cho </w:t>
      </w:r>
      <w:r>
        <w:rPr>
          <w:i/>
        </w:rPr>
        <w:t xml:space="preserve">nhà </w:t>
      </w:r>
      <w:r>
        <w:rPr>
          <w:i/>
        </w:rPr>
        <w:t xml:space="preserve">chùa. </w:t>
      </w:r>
      <w:r>
        <w:rPr>
          <w:b/>
        </w:rPr>
        <w:t xml:space="preserve">3 </w:t>
      </w:r>
      <w:r>
        <w:t xml:space="preserve">(khẩu ngữ). </w:t>
      </w:r>
      <w:r>
        <w:t xml:space="preserve">Làm </w:t>
      </w:r>
      <w:r>
        <w:t xml:space="preserve">mất </w:t>
      </w:r>
      <w:r>
        <w:t xml:space="preserve">đi </w:t>
      </w:r>
      <w:r>
        <w:t xml:space="preserve">tiền </w:t>
      </w:r>
      <w:r>
        <w:t xml:space="preserve">của </w:t>
      </w:r>
      <w:r>
        <w:t xml:space="preserve">vào </w:t>
      </w:r>
      <w:r>
        <w:t xml:space="preserve">tay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ích. </w:t>
      </w:r>
      <w:r>
        <w:t xml:space="preserve">Có </w:t>
      </w:r>
      <w:r>
        <w:t xml:space="preserve">bao </w:t>
      </w:r>
      <w:r>
        <w:rPr>
          <w:i/>
        </w:rPr>
        <w:t xml:space="preserve">nhiêu </w:t>
      </w:r>
      <w:r>
        <w:t xml:space="preserve">tiền </w:t>
      </w:r>
      <w:r>
        <w:t xml:space="preserve">cúng </w:t>
      </w:r>
      <w:r>
        <w:t xml:space="preserve">hết </w:t>
      </w:r>
      <w:r>
        <w:t xml:space="preserve">uào </w:t>
      </w:r>
      <w:r>
        <w:t xml:space="preserve">sòng </w:t>
      </w:r>
      <w:r>
        <w:t xml:space="preserve">bạc.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bái </w:t>
      </w:r>
      <w:r>
        <w:rPr>
          <w:i/>
        </w:rPr>
        <w:t xml:space="preserve">động từ </w:t>
      </w:r>
      <w:r>
        <w:t xml:space="preserve">Cúng </w:t>
      </w:r>
      <w:r>
        <w:t xml:space="preserve">tổ </w:t>
      </w:r>
      <w:r>
        <w:t xml:space="preserve">tiên, </w:t>
      </w:r>
      <w:r>
        <w:t xml:space="preserve">thần </w:t>
      </w:r>
      <w:r>
        <w:t xml:space="preserve">thánh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Cúng </w:t>
      </w:r>
      <w:r>
        <w:t xml:space="preserve">bái </w:t>
      </w:r>
      <w:r>
        <w:rPr>
          <w:i/>
        </w:rPr>
        <w:t xml:space="preserve">tổ </w:t>
      </w:r>
      <w:r>
        <w:t xml:space="preserve">tiên.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t xml:space="preserve">Cúng </w:t>
      </w:r>
      <w:r>
        <w:t xml:space="preserve">một </w:t>
      </w:r>
      <w:r>
        <w:t xml:space="preserve">hôm </w:t>
      </w:r>
      <w:r>
        <w:t xml:space="preserve">trước </w:t>
      </w:r>
      <w:r>
        <w:t xml:space="preserve">ngày </w:t>
      </w:r>
      <w:r>
        <w:t xml:space="preserve">giô </w:t>
      </w:r>
      <w:r>
        <w:t xml:space="preserve">chính.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cúng </w:t>
      </w:r>
      <w:r>
        <w:t xml:space="preserve">bái.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cơm </w:t>
      </w:r>
      <w:r>
        <w:rPr>
          <w:i/>
        </w:rPr>
        <w:t xml:space="preserve">động từ </w:t>
      </w:r>
      <w:r>
        <w:t xml:space="preserve">† </w:t>
      </w:r>
      <w:r>
        <w:t xml:space="preserve">Cúng </w:t>
      </w:r>
      <w:r>
        <w:t xml:space="preserve">người </w:t>
      </w:r>
      <w:r>
        <w:t xml:space="preserve">mới </w:t>
      </w:r>
      <w:r>
        <w:t xml:space="preserve">chết </w:t>
      </w:r>
      <w:r>
        <w:t xml:space="preserve">vào </w:t>
      </w:r>
      <w:r>
        <w:t xml:space="preserve">các </w:t>
      </w:r>
      <w:r>
        <w:rPr>
          <w:i/>
        </w:rPr>
        <w:t xml:space="preserve">bữa </w:t>
      </w:r>
      <w:r>
        <w:t xml:space="preserve">ăn </w:t>
      </w:r>
      <w:r>
        <w:t xml:space="preserve">thường </w:t>
      </w:r>
      <w:r>
        <w:t xml:space="preserve">ngày </w:t>
      </w:r>
      <w:r>
        <w:t xml:space="preserve">trong </w:t>
      </w:r>
      <w:r>
        <w:t xml:space="preserve">năm </w:t>
      </w:r>
      <w:r>
        <w:t xml:space="preserve">mươi </w:t>
      </w:r>
      <w:r>
        <w:t xml:space="preserve">ngày </w:t>
      </w:r>
      <w:r>
        <w:t xml:space="preserve">đầu,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truyền. </w:t>
      </w:r>
      <w:r>
        <w:rPr>
          <w:b/>
        </w:rPr>
        <w:t xml:space="preserve">2 </w:t>
      </w:r>
      <w:r>
        <w:t xml:space="preserve">(phương ngữ). </w:t>
      </w:r>
      <w:r>
        <w:t xml:space="preserve">Cúng </w:t>
      </w:r>
      <w:r>
        <w:t xml:space="preserve">giỗ. </w:t>
      </w:r>
      <w:r>
        <w:t xml:space="preserve">Tên </w:t>
      </w:r>
      <w:r>
        <w:t xml:space="preserve">cúng </w:t>
      </w:r>
      <w:r>
        <w:rPr>
          <w:i/>
        </w:rPr>
        <w:t xml:space="preserve">cơm”.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giỗ </w:t>
      </w:r>
      <w:r>
        <w:rPr>
          <w:i/>
        </w:rPr>
        <w:t xml:space="preserve">động từ </w:t>
      </w:r>
      <w:r>
        <w:t xml:space="preserve">Cúng </w:t>
      </w:r>
      <w:r>
        <w:t xml:space="preserve">vào </w:t>
      </w:r>
      <w:r>
        <w:t xml:space="preserve">ngày </w:t>
      </w:r>
      <w:r>
        <w:t xml:space="preserve">giỗ </w:t>
      </w:r>
      <w:r>
        <w:t xml:space="preserve">(nói </w:t>
      </w:r>
      <w:r>
        <w:t xml:space="preserve">khái </w:t>
      </w:r>
      <w:r>
        <w:t xml:space="preserve">cúng </w:t>
      </w:r>
      <w:r>
        <w:t xml:space="preserve">lễ </w:t>
      </w:r>
      <w:r>
        <w:t xml:space="preserve">động từ </w:t>
      </w:r>
      <w:r>
        <w:t xml:space="preserve">(trang trọng). </w:t>
      </w:r>
      <w:r>
        <w:t xml:space="preserve">Như </w:t>
      </w:r>
      <w:r>
        <w:t xml:space="preserve">cúng </w:t>
      </w:r>
      <w:r>
        <w:rPr>
          <w:i/>
        </w:rPr>
        <w:t xml:space="preserve">bái.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quải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Cúng </w:t>
      </w:r>
      <w:r>
        <w:t xml:space="preserve">tổ </w:t>
      </w:r>
      <w:r>
        <w:t xml:space="preserve">tiên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quảy </w:t>
      </w:r>
      <w:r>
        <w:rPr>
          <w:i/>
        </w:rPr>
        <w:t xml:space="preserve">động từ </w:t>
      </w:r>
      <w:r>
        <w:t xml:space="preserve">(ít dùng). </w:t>
      </w:r>
      <w:r>
        <w:t xml:space="preserve">Cúng </w:t>
      </w:r>
      <w:r>
        <w:t xml:space="preserve">quải.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Cúng </w:t>
      </w:r>
      <w:r>
        <w:t xml:space="preserve">bái </w:t>
      </w:r>
      <w:r>
        <w:t xml:space="preserve">và </w:t>
      </w:r>
      <w:r>
        <w:t xml:space="preserve">tế </w:t>
      </w:r>
      <w:r>
        <w:t xml:space="preserve">lễ.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Dâng </w:t>
      </w:r>
      <w:r>
        <w:t xml:space="preserve">lễ </w:t>
      </w:r>
      <w:r>
        <w:t xml:space="preserve">vật </w:t>
      </w:r>
      <w:r>
        <w:t xml:space="preserve">hoặc </w:t>
      </w:r>
      <w:r>
        <w:t xml:space="preserve">đóng </w:t>
      </w:r>
      <w:r>
        <w:t xml:space="preserve">góp </w:t>
      </w:r>
      <w:r>
        <w:t xml:space="preserve">tiền </w:t>
      </w:r>
      <w:r>
        <w:t xml:space="preserve">của </w:t>
      </w:r>
      <w:r>
        <w:t xml:space="preserve">cho </w:t>
      </w:r>
      <w:r>
        <w:t xml:space="preserve">nhà </w:t>
      </w:r>
      <w:r>
        <w:t xml:space="preserve">chùa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tôn </w:t>
      </w:r>
      <w:r>
        <w:t xml:space="preserve">giáo. </w:t>
      </w:r>
      <w:r>
        <w:rPr>
          <w:i/>
        </w:rPr>
        <w:t xml:space="preserve">Tiền </w:t>
      </w:r>
      <w:r>
        <w:rPr>
          <w:i/>
        </w:rPr>
        <w:t xml:space="preserve">của </w:t>
      </w:r>
      <w:r>
        <w:rPr>
          <w:i/>
        </w:rPr>
        <w:t xml:space="preserve">do </w:t>
      </w:r>
      <w:r>
        <w:rPr>
          <w:i/>
        </w:rPr>
        <w:t xml:space="preserve">các </w:t>
      </w:r>
      <w:r>
        <w:rPr>
          <w:i/>
        </w:rPr>
        <w:t xml:space="preserve">nhà </w:t>
      </w:r>
      <w:r>
        <w:rPr>
          <w:i/>
        </w:rPr>
        <w:t xml:space="preserve">hảo </w:t>
      </w:r>
      <w:r>
        <w:t xml:space="preserve">tâm </w:t>
      </w:r>
      <w:r>
        <w:t xml:space="preserve">cúng </w:t>
      </w:r>
      <w:r>
        <w:t xml:space="preserve">tiến. </w:t>
      </w:r>
      <w:r>
        <w:rPr>
          <w:i/>
        </w:rPr>
        <w:t xml:space="preserve">Cúng </w:t>
      </w:r>
      <w:r>
        <w:t xml:space="preserve">tiến </w:t>
      </w:r>
      <w:r>
        <w:rPr>
          <w:i/>
        </w:rPr>
        <w:t xml:space="preserve">một </w:t>
      </w:r>
      <w:r>
        <w:rPr>
          <w:i/>
        </w:rPr>
        <w:t xml:space="preserve">pho </w:t>
      </w:r>
      <w:r>
        <w:rPr>
          <w:i/>
        </w:rPr>
        <w:t xml:space="preserve">tượng </w:t>
      </w:r>
      <w:r>
        <w:t xml:space="preserve">đông. </w:t>
      </w:r>
      <w:r>
        <w:br/>
      </w:r>
      <w:r>
        <w:rPr>
          <w:b/>
        </w:rPr>
        <w:t xml:space="preserve">cúng </w:t>
      </w:r>
      <w:r>
        <w:rPr>
          <w:b/>
        </w:rPr>
        <w:t xml:space="preserve">vái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cúng </w:t>
      </w:r>
      <w:r>
        <w:rPr>
          <w:i/>
        </w:rPr>
        <w:t xml:space="preserve">bái. </w:t>
      </w:r>
      <w:r>
        <w:br/>
      </w:r>
      <w:r>
        <w:rPr>
          <w:b/>
        </w:rPr>
        <w:t xml:space="preserve">cụng </w:t>
      </w:r>
      <w:r>
        <w:rPr>
          <w:i/>
        </w:rPr>
        <w:t xml:space="preserve">động từ </w:t>
      </w:r>
      <w:r>
        <w:t xml:space="preserve">Đụng </w:t>
      </w:r>
      <w:r>
        <w:t xml:space="preserve">vào </w:t>
      </w:r>
      <w:r>
        <w:t xml:space="preserve">một </w:t>
      </w:r>
      <w:r>
        <w:rPr>
          <w:i/>
        </w:rPr>
        <w:t xml:space="preserve">vật </w:t>
      </w:r>
      <w:r>
        <w:t xml:space="preserve">cứng </w:t>
      </w:r>
      <w:r>
        <w:t xml:space="preserve">khác </w:t>
      </w:r>
      <w:r>
        <w:t xml:space="preserve">khi </w:t>
      </w:r>
      <w:r>
        <w:t xml:space="preserve">đang </w:t>
      </w:r>
      <w:r>
        <w:t xml:space="preserve">di </w:t>
      </w:r>
      <w:r>
        <w:t xml:space="preserve">chuyển. </w:t>
      </w:r>
      <w:r>
        <w:t xml:space="preserve">Đầu </w:t>
      </w:r>
      <w:r>
        <w:rPr>
          <w:i/>
        </w:rPr>
        <w:t xml:space="preserve">cụng </w:t>
      </w:r>
      <w:r>
        <w:t xml:space="preserve">uào </w:t>
      </w:r>
      <w:r>
        <w:t xml:space="preserve">tường. </w:t>
      </w:r>
      <w:r>
        <w:br/>
      </w:r>
      <w:r>
        <w:rPr>
          <w:b/>
        </w:rPr>
        <w:t xml:space="preserve">cụng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 </w:t>
      </w:r>
      <w:r>
        <w:rPr>
          <w:i/>
        </w:rPr>
        <w:t xml:space="preserve">chạm </w:t>
      </w:r>
      <w:r>
        <w:t xml:space="preserve">trán. </w:t>
      </w:r>
      <w:r>
        <w:t xml:space="preserve">Hai </w:t>
      </w:r>
      <w:r>
        <w:rPr>
          <w:i/>
        </w:rPr>
        <w:t xml:space="preserve">kẻ </w:t>
      </w:r>
      <w:r>
        <w:t xml:space="preserve">thù </w:t>
      </w:r>
      <w:r>
        <w:t xml:space="preserve">cụng </w:t>
      </w:r>
      <w:r>
        <w:rPr>
          <w:i/>
        </w:rPr>
        <w:t xml:space="preserve">đều </w:t>
      </w:r>
      <w:r>
        <w:rPr>
          <w:i/>
        </w:rPr>
        <w:t xml:space="preserve">nhau. </w:t>
      </w:r>
      <w:r>
        <w:t xml:space="preserve">„ </w:t>
      </w:r>
      <w:r>
        <w:br/>
      </w:r>
      <w:r>
        <w:rPr>
          <w:b/>
        </w:rPr>
        <w:t xml:space="preserve">cuốc, </w:t>
      </w:r>
      <w:r>
        <w:rPr>
          <w:i/>
        </w:rPr>
        <w:t xml:space="preserve">danh từ </w:t>
      </w:r>
      <w:r>
        <w:t xml:space="preserve">Chim </w:t>
      </w:r>
      <w:r>
        <w:t xml:space="preserve">nhỏ, </w:t>
      </w:r>
      <w:r>
        <w:t xml:space="preserve">hơi </w:t>
      </w:r>
      <w:r>
        <w:t xml:space="preserve">giống </w:t>
      </w:r>
      <w:r>
        <w:t xml:space="preserve">gà, </w:t>
      </w:r>
      <w:r>
        <w:t xml:space="preserve">sống </w:t>
      </w:r>
      <w:r>
        <w:t xml:space="preserve">ở </w:t>
      </w:r>
      <w:r>
        <w:t xml:space="preserve">bờ </w:t>
      </w:r>
      <w:r>
        <w:t xml:space="preserve">bụi </w:t>
      </w:r>
      <w:r>
        <w:t xml:space="preserve">gần </w:t>
      </w:r>
      <w:r>
        <w:t xml:space="preserve">nước,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"cuốc </w:t>
      </w:r>
      <w:r>
        <w:t xml:space="preserve">cuốc”, </w:t>
      </w:r>
      <w:r>
        <w:t xml:space="preserve">thường </w:t>
      </w:r>
      <w:r>
        <w:t xml:space="preserve">kêu </w:t>
      </w:r>
      <w:r>
        <w:t xml:space="preserve">vào </w:t>
      </w:r>
      <w:r>
        <w:t xml:space="preserve">mùa </w:t>
      </w:r>
      <w:r>
        <w:t xml:space="preserve">hè. </w:t>
      </w:r>
      <w:r>
        <w:t xml:space="preserve">Lủi </w:t>
      </w:r>
      <w:r>
        <w:t xml:space="preserve">như </w:t>
      </w:r>
      <w:r>
        <w:rPr>
          <w:i/>
        </w:rPr>
        <w:t xml:space="preserve">cuốc. </w:t>
      </w:r>
      <w:r>
        <w:br w:type="page"/>
      </w:r>
      <w:r>
        <w:rPr>
          <w:b/>
        </w:rPr>
        <w:t xml:space="preserve">cuốc;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sắt </w:t>
      </w:r>
      <w:r>
        <w:t xml:space="preserve">tra </w:t>
      </w:r>
      <w:r>
        <w:t xml:space="preserve">thẳng </w:t>
      </w:r>
      <w:r>
        <w:t xml:space="preserve">góc </w:t>
      </w:r>
      <w:r>
        <w:t xml:space="preserve">vào </w:t>
      </w:r>
      <w:r>
        <w:t xml:space="preserve">cán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bổ, </w:t>
      </w:r>
      <w:r>
        <w:t xml:space="preserve">xới </w:t>
      </w:r>
      <w:r>
        <w:t xml:space="preserve">đất. </w:t>
      </w:r>
      <w:r>
        <w:t xml:space="preserve">II </w:t>
      </w:r>
      <w:r>
        <w:t xml:space="preserve">động từ </w:t>
      </w:r>
      <w:r>
        <w:t xml:space="preserve">Bổ, </w:t>
      </w:r>
      <w:r>
        <w:t xml:space="preserve">xới </w:t>
      </w:r>
      <w:r>
        <w:t xml:space="preserve">đất </w:t>
      </w:r>
      <w:r>
        <w:t xml:space="preserve">bằng </w:t>
      </w:r>
      <w:r>
        <w:t xml:space="preserve">cái </w:t>
      </w:r>
      <w:r>
        <w:t xml:space="preserve">cuốc. </w:t>
      </w:r>
      <w:r>
        <w:t xml:space="preserve">Cuốc </w:t>
      </w:r>
      <w:r>
        <w:rPr>
          <w:i/>
        </w:rPr>
        <w:t xml:space="preserve">đất </w:t>
      </w:r>
      <w:r>
        <w:rPr>
          <w:i/>
        </w:rPr>
        <w:t xml:space="preserve">trồng </w:t>
      </w:r>
      <w:r>
        <w:rPr>
          <w:i/>
        </w:rPr>
        <w:t xml:space="preserve">khoai. </w:t>
      </w:r>
      <w:r>
        <w:rPr>
          <w:i/>
        </w:rPr>
        <w:t xml:space="preserve">Cày </w:t>
      </w:r>
      <w:r>
        <w:t xml:space="preserve">sâu </w:t>
      </w:r>
      <w:r>
        <w:t xml:space="preserve">cuốc </w:t>
      </w:r>
      <w:r>
        <w:rPr>
          <w:i/>
        </w:rPr>
        <w:t xml:space="preserve">bẫm. </w:t>
      </w:r>
      <w:r>
        <w:t xml:space="preserve">Cuốc </w:t>
      </w:r>
      <w:r>
        <w:rPr>
          <w:i/>
        </w:rPr>
        <w:t xml:space="preserve">có </w:t>
      </w:r>
      <w:r>
        <w:t xml:space="preserve">(cuốc </w:t>
      </w:r>
      <w:r>
        <w:t xml:space="preserve">để </w:t>
      </w:r>
      <w:r>
        <w:t xml:space="preserve">giẫy </w:t>
      </w:r>
      <w:r>
        <w:t xml:space="preserve">cỏ). </w:t>
      </w:r>
      <w:r>
        <w:br/>
      </w:r>
      <w:r>
        <w:rPr>
          <w:b/>
        </w:rPr>
        <w:t xml:space="preserve">cuốc,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Quãng </w:t>
      </w:r>
      <w:r>
        <w:t xml:space="preserve">đường </w:t>
      </w:r>
      <w:r>
        <w:t xml:space="preserve">đi </w:t>
      </w:r>
      <w:r>
        <w:t xml:space="preserve">một </w:t>
      </w:r>
      <w:r>
        <w:t xml:space="preserve">lần </w:t>
      </w:r>
      <w:r>
        <w:t xml:space="preserve">của </w:t>
      </w:r>
      <w:r>
        <w:t xml:space="preserve">xe </w:t>
      </w:r>
      <w:r>
        <w:t xml:space="preserve">kéo, </w:t>
      </w:r>
      <w:r>
        <w:t xml:space="preserve">xe </w:t>
      </w:r>
      <w:r>
        <w:t xml:space="preserve">xichlô. </w:t>
      </w:r>
      <w:r>
        <w:t xml:space="preserve">Đi </w:t>
      </w:r>
      <w:r>
        <w:t xml:space="preserve">một </w:t>
      </w:r>
      <w:r>
        <w:t xml:space="preserve">cuốc </w:t>
      </w:r>
      <w:r>
        <w:t xml:space="preserve">hai </w:t>
      </w:r>
      <w:r>
        <w:t xml:space="preserve">cây </w:t>
      </w:r>
      <w:r>
        <w:rPr>
          <w:i/>
        </w:rPr>
        <w:t xml:space="preserve">số. </w:t>
      </w:r>
      <w:r>
        <w:t xml:space="preserve">Trả </w:t>
      </w:r>
      <w:r>
        <w:t xml:space="preserve">tiền </w:t>
      </w:r>
      <w:r>
        <w:t xml:space="preserve">một </w:t>
      </w:r>
      <w:r>
        <w:t xml:space="preserve">cuốc </w:t>
      </w:r>
      <w:r>
        <w:rPr>
          <w:i/>
        </w:rPr>
        <w:t xml:space="preserve">xe. </w:t>
      </w:r>
      <w:r>
        <w:t xml:space="preserve">l\ </w:t>
      </w:r>
      <w:r>
        <w:t xml:space="preserve">động từ </w:t>
      </w:r>
      <w:r>
        <w:t xml:space="preserve">(tht)). </w:t>
      </w:r>
      <w:r>
        <w:t xml:space="preserve">Đi </w:t>
      </w:r>
      <w:r>
        <w:t xml:space="preserve">bộ </w:t>
      </w:r>
      <w:r>
        <w:t xml:space="preserve">vội </w:t>
      </w:r>
      <w:r>
        <w:t xml:space="preserve">vàng, </w:t>
      </w:r>
      <w:r>
        <w:t xml:space="preserve">một </w:t>
      </w:r>
      <w:r>
        <w:rPr>
          <w:i/>
        </w:rPr>
        <w:t xml:space="preserve">mạch. </w:t>
      </w:r>
      <w:r>
        <w:rPr>
          <w:i/>
        </w:rPr>
        <w:t xml:space="preserve">Cuốc </w:t>
      </w:r>
      <w:r>
        <w:t xml:space="preserve">thẳng </w:t>
      </w:r>
      <w:r>
        <w:t xml:space="preserve">vê </w:t>
      </w:r>
      <w:r>
        <w:t xml:space="preserve">nhà. </w:t>
      </w:r>
      <w:r>
        <w:br/>
      </w:r>
      <w:r>
        <w:rPr>
          <w:b/>
        </w:rPr>
        <w:t xml:space="preserve">cuốc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Cuốc </w:t>
      </w:r>
      <w:r>
        <w:t xml:space="preserve">lưỡi </w:t>
      </w:r>
      <w:r>
        <w:t xml:space="preserve">to, </w:t>
      </w:r>
      <w:r>
        <w:t xml:space="preserve">gần </w:t>
      </w:r>
      <w:r>
        <w:t xml:space="preserve">giống </w:t>
      </w:r>
      <w:r>
        <w:t xml:space="preserve">lưỡi </w:t>
      </w:r>
      <w:r>
        <w:t xml:space="preserve">mai, </w:t>
      </w:r>
      <w:r>
        <w:t xml:space="preserve">gắn </w:t>
      </w:r>
      <w:r>
        <w:t xml:space="preserve">vào </w:t>
      </w:r>
      <w:r>
        <w:t xml:space="preserve">một </w:t>
      </w:r>
      <w:r>
        <w:t xml:space="preserve">bàn </w:t>
      </w:r>
      <w:r>
        <w:t xml:space="preserve">gỗ. </w:t>
      </w:r>
      <w:r>
        <w:br/>
      </w:r>
      <w:r>
        <w:rPr>
          <w:b/>
        </w:rPr>
        <w:t xml:space="preserve">cuốc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 </w:t>
      </w:r>
      <w:r>
        <w:t xml:space="preserve">bộ </w:t>
      </w:r>
      <w:r>
        <w:t xml:space="preserve">vất </w:t>
      </w:r>
      <w:r>
        <w:t xml:space="preserve">vả, </w:t>
      </w:r>
      <w:r>
        <w:t xml:space="preserve">chứ </w:t>
      </w:r>
      <w:r>
        <w:t xml:space="preserve">không </w:t>
      </w:r>
      <w:r>
        <w:t xml:space="preserve">đi </w:t>
      </w:r>
      <w:r>
        <w:t xml:space="preserve">bằng </w:t>
      </w:r>
      <w:r>
        <w:t xml:space="preserve">xe </w:t>
      </w:r>
      <w:r>
        <w:t xml:space="preserve">cộ. </w:t>
      </w:r>
      <w:r>
        <w:rPr>
          <w:i/>
        </w:rPr>
        <w:t xml:space="preserve">Không </w:t>
      </w:r>
      <w:r>
        <w:t xml:space="preserve">có </w:t>
      </w:r>
      <w:r>
        <w:t xml:space="preserve">xe, </w:t>
      </w:r>
      <w:r>
        <w:t xml:space="preserve">đành </w:t>
      </w:r>
      <w:r>
        <w:rPr>
          <w:i/>
        </w:rPr>
        <w:t xml:space="preserve">phải </w:t>
      </w:r>
      <w:r>
        <w:t xml:space="preserve">cuốc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cuốc </w:t>
      </w:r>
      <w:r>
        <w:rPr>
          <w:b/>
        </w:rPr>
        <w:t xml:space="preserve">bướm </w:t>
      </w:r>
      <w:r>
        <w:rPr>
          <w:i/>
        </w:rPr>
        <w:t xml:space="preserve">danh từ </w:t>
      </w:r>
      <w:r>
        <w:t xml:space="preserve">Cuốc </w:t>
      </w:r>
      <w:r>
        <w:t xml:space="preserve">lưỡi </w:t>
      </w:r>
      <w:r>
        <w:t xml:space="preserve">nhỏ </w:t>
      </w:r>
      <w:r>
        <w:t xml:space="preserve">hình </w:t>
      </w:r>
      <w:r>
        <w:t xml:space="preserve">cánh </w:t>
      </w:r>
      <w:r>
        <w:t xml:space="preserve">bướm. </w:t>
      </w:r>
      <w:r>
        <w:br/>
      </w:r>
      <w:r>
        <w:rPr>
          <w:b/>
        </w:rPr>
        <w:t xml:space="preserve">cuốc </w:t>
      </w:r>
      <w:r>
        <w:rPr>
          <w:b/>
        </w:rPr>
        <w:t xml:space="preserve">chét </w:t>
      </w:r>
      <w:r>
        <w:rPr>
          <w:i/>
        </w:rPr>
        <w:t xml:space="preserve">danh từ </w:t>
      </w:r>
      <w:r>
        <w:t xml:space="preserve">Cuốc </w:t>
      </w:r>
      <w:r>
        <w:t xml:space="preserve">lưỡi </w:t>
      </w:r>
      <w:r>
        <w:t xml:space="preserve">nhỏ, </w:t>
      </w:r>
      <w:r>
        <w:t xml:space="preserve">cán </w:t>
      </w:r>
      <w:r>
        <w:t xml:space="preserve">ngắn. </w:t>
      </w:r>
      <w:r>
        <w:br/>
      </w:r>
      <w:r>
        <w:rPr>
          <w:b/>
        </w:rPr>
        <w:t xml:space="preserve">cuốc </w:t>
      </w:r>
      <w:r>
        <w:rPr>
          <w:b/>
        </w:rPr>
        <w:t xml:space="preserve">chĩa </w:t>
      </w:r>
      <w:r>
        <w:rPr>
          <w:i/>
        </w:rPr>
        <w:t xml:space="preserve">danh từ </w:t>
      </w:r>
      <w:r>
        <w:t xml:space="preserve">Cuốc </w:t>
      </w:r>
      <w:r>
        <w:t xml:space="preserve">nhỏ </w:t>
      </w:r>
      <w:r>
        <w:t xml:space="preserve">có </w:t>
      </w:r>
      <w:r>
        <w:t xml:space="preserve">vài </w:t>
      </w:r>
      <w:r>
        <w:t xml:space="preserve">ba </w:t>
      </w:r>
      <w:r>
        <w:t xml:space="preserve">răng </w:t>
      </w:r>
      <w:r>
        <w:t xml:space="preserve">dài </w:t>
      </w:r>
      <w:r>
        <w:t xml:space="preserve">và </w:t>
      </w:r>
      <w:r>
        <w:t xml:space="preserve">nhọn, </w:t>
      </w:r>
      <w:r>
        <w:t xml:space="preserve">dùng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để </w:t>
      </w:r>
      <w:r>
        <w:t xml:space="preserve">xới </w:t>
      </w:r>
      <w:r>
        <w:t xml:space="preserve">đất. </w:t>
      </w:r>
      <w:r>
        <w:br/>
      </w:r>
      <w:r>
        <w:rPr>
          <w:b/>
        </w:rPr>
        <w:t xml:space="preserve">cuốc </w:t>
      </w:r>
      <w:r>
        <w:rPr>
          <w:b/>
        </w:rPr>
        <w:t xml:space="preserve">chim </w:t>
      </w:r>
      <w:r>
        <w:rPr>
          <w:i/>
        </w:rPr>
        <w:t xml:space="preserve">danh từ </w:t>
      </w:r>
      <w:r>
        <w:t xml:space="preserve">Cuốc </w:t>
      </w:r>
      <w:r>
        <w:t xml:space="preserve">có </w:t>
      </w:r>
      <w:r>
        <w:t xml:space="preserve">lưỡi </w:t>
      </w:r>
      <w:r>
        <w:t xml:space="preserve">dài </w:t>
      </w:r>
      <w:r>
        <w:t xml:space="preserve">tra </w:t>
      </w:r>
      <w:r>
        <w:t xml:space="preserve">thẳng </w:t>
      </w:r>
      <w:r>
        <w:t xml:space="preserve">góc </w:t>
      </w:r>
      <w:r>
        <w:t xml:space="preserve">với </w:t>
      </w:r>
      <w:r>
        <w:t xml:space="preserve">cán </w:t>
      </w:r>
      <w:r>
        <w:t xml:space="preserve">thành </w:t>
      </w:r>
      <w:r>
        <w:t xml:space="preserve">hình </w:t>
      </w:r>
      <w:r>
        <w:t xml:space="preserve">chữ </w:t>
      </w:r>
      <w:r>
        <w:t xml:space="preserve">T, </w:t>
      </w:r>
      <w:r>
        <w:t xml:space="preserve">một </w:t>
      </w:r>
      <w:r>
        <w:t xml:space="preserve">đầu </w:t>
      </w:r>
      <w:r>
        <w:t xml:space="preserve">nhọn, </w:t>
      </w:r>
      <w:r>
        <w:t xml:space="preserve">một </w:t>
      </w:r>
      <w:r>
        <w:t xml:space="preserve">đầu </w:t>
      </w:r>
      <w:r>
        <w:t xml:space="preserve">to </w:t>
      </w:r>
      <w:r>
        <w:t xml:space="preserve">hơn </w:t>
      </w:r>
      <w:r>
        <w:t xml:space="preserve">và </w:t>
      </w:r>
      <w:r>
        <w:t xml:space="preserve">bẹt, </w:t>
      </w:r>
      <w:r>
        <w:t xml:space="preserve">dùng </w:t>
      </w:r>
      <w:r>
        <w:t xml:space="preserve">để </w:t>
      </w:r>
      <w:r>
        <w:t xml:space="preserve">cuốc </w:t>
      </w:r>
      <w:r>
        <w:t xml:space="preserve">đất </w:t>
      </w:r>
      <w:r>
        <w:t xml:space="preserve">cứng </w:t>
      </w:r>
      <w:r>
        <w:t xml:space="preserve">hoặc </w:t>
      </w:r>
      <w:r>
        <w:t xml:space="preserve">đá. </w:t>
      </w:r>
      <w:r>
        <w:br/>
      </w:r>
      <w:r>
        <w:rPr>
          <w:b/>
        </w:rPr>
        <w:t xml:space="preserve">cuộc,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tham </w:t>
      </w:r>
      <w:r>
        <w:t xml:space="preserve">gia, </w:t>
      </w:r>
      <w:r>
        <w:t xml:space="preserve">diễn </w:t>
      </w:r>
      <w:r>
        <w:t xml:space="preserve">ra </w:t>
      </w:r>
      <w:r>
        <w:t xml:space="preserve">theo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nhất </w:t>
      </w:r>
      <w:r>
        <w:t xml:space="preserve">định. </w:t>
      </w:r>
      <w:r>
        <w:t xml:space="preserve">Tổ </w:t>
      </w:r>
      <w:r>
        <w:t xml:space="preserve">chức </w:t>
      </w:r>
      <w:r>
        <w:t xml:space="preserve">nhiều </w:t>
      </w:r>
      <w:r>
        <w:rPr>
          <w:i/>
        </w:rPr>
        <w:t xml:space="preserve">cuộc </w:t>
      </w:r>
      <w:r>
        <w:rPr>
          <w:i/>
        </w:rPr>
        <w:t xml:space="preserve">uui. </w:t>
      </w:r>
      <w:r>
        <w:rPr>
          <w:i/>
        </w:rPr>
        <w:t xml:space="preserve">Cuộc </w:t>
      </w:r>
      <w:r>
        <w:t xml:space="preserve">thi </w:t>
      </w:r>
      <w:r>
        <w:rPr>
          <w:i/>
        </w:rPr>
        <w:t xml:space="preserve">đấu. </w:t>
      </w:r>
      <w:r>
        <w:t xml:space="preserve">Người </w:t>
      </w:r>
      <w:r>
        <w:rPr>
          <w:i/>
        </w:rPr>
        <w:t xml:space="preserve">ngoài </w:t>
      </w:r>
      <w:r>
        <w:t xml:space="preserve">cuộc. </w:t>
      </w:r>
      <w:r>
        <w:br/>
      </w:r>
      <w:r>
        <w:rPr>
          <w:b/>
        </w:rPr>
        <w:t xml:space="preserve">cuộc.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Giao </w:t>
      </w:r>
      <w:r>
        <w:t xml:space="preserve">hẹn </w:t>
      </w:r>
      <w:r>
        <w:t xml:space="preserve">với </w:t>
      </w:r>
      <w:r>
        <w:t xml:space="preserve">nhau </w:t>
      </w:r>
      <w:r>
        <w:t xml:space="preserve">sẽ </w:t>
      </w:r>
      <w:r>
        <w:t xml:space="preserve">tính </w:t>
      </w:r>
      <w:r>
        <w:t xml:space="preserve">được </w:t>
      </w:r>
      <w:r>
        <w:t xml:space="preserve">thua </w:t>
      </w:r>
      <w:r>
        <w:t xml:space="preserve">về </w:t>
      </w:r>
      <w:r>
        <w:t xml:space="preserve">điều </w:t>
      </w:r>
      <w:r>
        <w:t xml:space="preserve">phỏng </w:t>
      </w:r>
      <w:r>
        <w:t xml:space="preserve">đoán </w:t>
      </w:r>
      <w:r>
        <w:t xml:space="preserve">đúng </w:t>
      </w:r>
      <w:r>
        <w:t xml:space="preserve">hay </w:t>
      </w:r>
      <w:r>
        <w:t xml:space="preserve">sai </w:t>
      </w:r>
      <w:r>
        <w:t xml:space="preserve">hoặc </w:t>
      </w:r>
      <w:r>
        <w:t xml:space="preserve">về </w:t>
      </w:r>
      <w:r>
        <w:t xml:space="preserve">điều </w:t>
      </w:r>
      <w:r>
        <w:t xml:space="preserve">thách </w:t>
      </w:r>
      <w:r>
        <w:t xml:space="preserve">thức </w:t>
      </w:r>
      <w:r>
        <w:t xml:space="preserve">làm </w:t>
      </w:r>
      <w:r>
        <w:t xml:space="preserve">được </w:t>
      </w:r>
      <w:r>
        <w:t xml:space="preserve">hay </w:t>
      </w:r>
      <w:r>
        <w:t xml:space="preserve">không </w:t>
      </w:r>
      <w:r>
        <w:t xml:space="preserve">làm </w:t>
      </w:r>
      <w:r>
        <w:t xml:space="preserve">được. </w:t>
      </w:r>
      <w:r>
        <w:rPr>
          <w:i/>
        </w:rPr>
        <w:t xml:space="preserve">Ar:h </w:t>
      </w:r>
      <w:r>
        <w:t xml:space="preserve">có </w:t>
      </w:r>
      <w:r>
        <w:t xml:space="preserve">dám </w:t>
      </w:r>
      <w:r>
        <w:t xml:space="preserve">cuộc </w:t>
      </w:r>
      <w:r>
        <w:rPr>
          <w:i/>
        </w:rPr>
        <w:t xml:space="preserve">với </w:t>
      </w:r>
      <w:r>
        <w:t xml:space="preserve">tôi </w:t>
      </w:r>
      <w:r>
        <w:t xml:space="preserve">điều </w:t>
      </w:r>
      <w:r>
        <w:t xml:space="preserve">đó </w:t>
      </w:r>
      <w:r>
        <w:rPr>
          <w:i/>
        </w:rPr>
        <w:t xml:space="preserve">không? </w:t>
      </w:r>
      <w:r>
        <w:rPr>
          <w:i/>
        </w:rPr>
        <w:t xml:space="preserve">Đánh </w:t>
      </w:r>
      <w:r>
        <w:rPr>
          <w:i/>
        </w:rPr>
        <w:t xml:space="preserve">cuộc". </w:t>
      </w:r>
      <w:r>
        <w:t xml:space="preserve">II </w:t>
      </w:r>
      <w: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được </w:t>
      </w:r>
      <w:r>
        <w:t xml:space="preserve">thua). </w:t>
      </w:r>
      <w:r>
        <w:t xml:space="preserve">Điều </w:t>
      </w:r>
      <w:r>
        <w:t xml:space="preserve">cuộc </w:t>
      </w:r>
      <w:r>
        <w:t xml:space="preserve">với </w:t>
      </w:r>
      <w:r>
        <w:t xml:space="preserve">nhau. </w:t>
      </w:r>
      <w:r>
        <w:t xml:space="preserve">Chịu </w:t>
      </w:r>
      <w:r>
        <w:t xml:space="preserve">thua </w:t>
      </w:r>
      <w:r>
        <w:t xml:space="preserve">cuộc. </w:t>
      </w:r>
      <w:r>
        <w:t xml:space="preserve">Được </w:t>
      </w:r>
      <w:r>
        <w:rPr>
          <w:i/>
        </w:rPr>
        <w:t xml:space="preserve">Cuộc. </w:t>
      </w:r>
      <w:r>
        <w:br/>
      </w:r>
      <w:r>
        <w:rPr>
          <w:b/>
        </w:rPr>
        <w:t xml:space="preserve">cuộc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Cuộc </w:t>
      </w:r>
      <w:r>
        <w:t xml:space="preserve">chiến </w:t>
      </w:r>
      <w:r>
        <w:t xml:space="preserve">tranh </w:t>
      </w:r>
      <w:r>
        <w:t xml:space="preserve">hoặc </w:t>
      </w:r>
      <w:r>
        <w:t xml:space="preserve">cuộc </w:t>
      </w:r>
      <w:r>
        <w:t xml:space="preserve">chiến </w:t>
      </w:r>
      <w:r>
        <w:t xml:space="preserve">đấu </w:t>
      </w:r>
      <w:r>
        <w:t xml:space="preserve">(nói </w:t>
      </w:r>
      <w:r>
        <w:t xml:space="preserve">tắt). </w:t>
      </w:r>
      <w:r>
        <w:t xml:space="preserve">Cuộc </w:t>
      </w:r>
      <w:r>
        <w:rPr>
          <w:i/>
        </w:rPr>
        <w:t xml:space="preserve">chiến </w:t>
      </w:r>
      <w:r>
        <w:t xml:space="preserve">ngày </w:t>
      </w:r>
      <w:r>
        <w:t xml:space="preserve">càng </w:t>
      </w:r>
      <w:r>
        <w:t xml:space="preserve">ác </w:t>
      </w:r>
      <w:r>
        <w:t xml:space="preserve">liệt </w:t>
      </w:r>
      <w:r>
        <w:t xml:space="preserve">Cuộc </w:t>
      </w:r>
      <w:r>
        <w:t xml:space="preserve">chiến </w:t>
      </w:r>
      <w:r>
        <w:t xml:space="preserve">chống </w:t>
      </w:r>
      <w:r>
        <w:rPr>
          <w:i/>
        </w:rPr>
        <w:t xml:space="preserve">lại </w:t>
      </w:r>
      <w:r>
        <w:t xml:space="preserve">căn </w:t>
      </w:r>
      <w:r>
        <w:rPr>
          <w:i/>
        </w:rPr>
        <w:t xml:space="preserve">bệnh </w:t>
      </w:r>
      <w:r>
        <w:t xml:space="preserve">thế </w:t>
      </w:r>
      <w:r>
        <w:rPr>
          <w:i/>
        </w:rPr>
        <w:t xml:space="preserve">kỉ. </w:t>
      </w:r>
      <w:r>
        <w:t xml:space="preserve">Nhảy </w:t>
      </w:r>
      <w:r>
        <w:t xml:space="preserve">uào </w:t>
      </w:r>
      <w:r>
        <w:t xml:space="preserve">cuộc </w:t>
      </w:r>
      <w:r>
        <w:t xml:space="preserve">chiến. </w:t>
      </w:r>
      <w:r>
        <w:br/>
      </w:r>
      <w:r>
        <w:rPr>
          <w:b/>
        </w:rPr>
        <w:t xml:space="preserve">cuộc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Quá </w:t>
      </w:r>
      <w:r>
        <w:t xml:space="preserve">trình </w:t>
      </w:r>
      <w:r>
        <w:t xml:space="preserve">sống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một </w:t>
      </w:r>
      <w:r>
        <w:t xml:space="preserve">cá </w:t>
      </w:r>
      <w:r>
        <w:t xml:space="preserve">thể </w:t>
      </w:r>
      <w:r>
        <w:t xml:space="preserve">sinh </w:t>
      </w:r>
      <w:r>
        <w:t xml:space="preserve">vật, </w:t>
      </w:r>
      <w:r>
        <w:t xml:space="preserve">nhìn </w:t>
      </w:r>
      <w:r>
        <w:t xml:space="preserve">một </w:t>
      </w:r>
      <w:r>
        <w:t xml:space="preserve">cách </w:t>
      </w:r>
      <w:r>
        <w:t xml:space="preserve">toàn </w:t>
      </w:r>
      <w:r>
        <w:t xml:space="preserve">bộ </w:t>
      </w:r>
      <w:r>
        <w:t xml:space="preserve">từ </w:t>
      </w:r>
      <w:r>
        <w:t xml:space="preserve">lúc </w:t>
      </w:r>
      <w:r>
        <w:t xml:space="preserve">sinh </w:t>
      </w:r>
      <w:r>
        <w:t xml:space="preserve">cho </w:t>
      </w:r>
      <w:r>
        <w:t xml:space="preserve">đến </w:t>
      </w:r>
      <w:r>
        <w:t xml:space="preserve">lúc </w:t>
      </w:r>
      <w:r>
        <w:t xml:space="preserve">chết. </w:t>
      </w:r>
      <w:r>
        <w:rPr>
          <w:i/>
        </w:rPr>
        <w:t xml:space="preserve">Suốt </w:t>
      </w:r>
      <w:r>
        <w:rPr>
          <w:i/>
        </w:rPr>
        <w:t xml:space="preserve">cả </w:t>
      </w:r>
      <w:r>
        <w:rPr>
          <w:i/>
        </w:rPr>
        <w:t xml:space="preserve">cuộc </w:t>
      </w:r>
      <w:r>
        <w:rPr>
          <w:i/>
        </w:rPr>
        <w:t xml:space="preserve">đời. </w:t>
      </w:r>
      <w:r>
        <w:t xml:space="preserve">Một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khổ </w:t>
      </w:r>
      <w:r>
        <w:rPr>
          <w:i/>
        </w:rPr>
        <w:t xml:space="preserve">cực. </w:t>
      </w:r>
      <w:r>
        <w:t xml:space="preserve">Cuộc </w:t>
      </w:r>
      <w:r>
        <w:rPr>
          <w:i/>
        </w:rPr>
        <w:t xml:space="preserve">đời </w:t>
      </w:r>
      <w:r>
        <w:t xml:space="preserve">ngắn </w:t>
      </w:r>
      <w:r>
        <w:rPr>
          <w:i/>
        </w:rPr>
        <w:t xml:space="preserve">ngủi </w:t>
      </w:r>
      <w:r>
        <w:t xml:space="preserve">của </w:t>
      </w:r>
      <w:r>
        <w:rPr>
          <w:i/>
        </w:rPr>
        <w:t xml:space="preserve">con </w:t>
      </w:r>
      <w:r>
        <w:rPr>
          <w:i/>
        </w:rPr>
        <w:t xml:space="preserve">tầm. </w:t>
      </w:r>
      <w:r>
        <w:rPr>
          <w:b/>
        </w:rPr>
        <w:t xml:space="preserve">2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 </w:t>
      </w:r>
      <w:r>
        <w:t xml:space="preserve">với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hoạt </w:t>
      </w:r>
      <w:r>
        <w:t xml:space="preserve">động,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đó. </w:t>
      </w:r>
      <w:r>
        <w:rPr>
          <w:i/>
        </w:rPr>
        <w:t xml:space="preserve">Tình </w:t>
      </w:r>
      <w:r>
        <w:t xml:space="preserve">yêu </w:t>
      </w:r>
      <w:r>
        <w:t xml:space="preserve">lớn </w:t>
      </w:r>
      <w:r>
        <w:rPr>
          <w:i/>
        </w:rPr>
        <w:t xml:space="preserve">của </w:t>
      </w:r>
      <w:r>
        <w:t xml:space="preserve">nghệ </w:t>
      </w:r>
      <w:r>
        <w:rPr>
          <w:i/>
        </w:rPr>
        <w:t xml:space="preserve">sĩ </w:t>
      </w:r>
      <w:r>
        <w:rPr>
          <w:i/>
        </w:rPr>
        <w:t xml:space="preserve">đối </w:t>
      </w:r>
      <w:r>
        <w:t xml:space="preserve">ưới </w:t>
      </w:r>
      <w:r>
        <w:t xml:space="preserve">cuộc </w:t>
      </w:r>
      <w:r>
        <w:t xml:space="preserve">đời. </w:t>
      </w:r>
      <w:r>
        <w:rPr>
          <w:i/>
        </w:rPr>
        <w:t xml:space="preserve">Tìm </w:t>
      </w:r>
      <w:r>
        <w:t xml:space="preserve">cách </w:t>
      </w:r>
      <w:r>
        <w:t xml:space="preserve">xa </w:t>
      </w:r>
      <w:r>
        <w:t xml:space="preserve">lánh </w:t>
      </w:r>
      <w:r>
        <w:t xml:space="preserve">cuộc </w:t>
      </w:r>
      <w:r>
        <w:t xml:space="preserve">đời. </w:t>
      </w:r>
      <w:r>
        <w:br/>
      </w:r>
      <w:r>
        <w:rPr>
          <w:b/>
        </w:rPr>
        <w:t xml:space="preserve">cuộc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một </w:t>
      </w:r>
      <w:r>
        <w:t xml:space="preserve">con </w:t>
      </w:r>
      <w:r>
        <w:t xml:space="preserve">người </w:t>
      </w:r>
      <w:r>
        <w:t xml:space="preserve">hay </w:t>
      </w:r>
      <w:r>
        <w:t xml:space="preserve">một </w:t>
      </w:r>
      <w:r>
        <w:t xml:space="preserve">xã </w:t>
      </w:r>
      <w:r>
        <w:t xml:space="preserve">hội; </w:t>
      </w:r>
      <w:r>
        <w:t xml:space="preserve">hiện </w:t>
      </w:r>
      <w:r>
        <w:t xml:space="preserve">thực </w:t>
      </w:r>
      <w:r>
        <w:t xml:space="preserve">đời </w:t>
      </w:r>
      <w:r>
        <w:t xml:space="preserve">sống. </w:t>
      </w:r>
      <w:r>
        <w:t xml:space="preserve">Cuộc </w:t>
      </w:r>
      <w:r>
        <w:rPr>
          <w:i/>
        </w:rPr>
        <w:t xml:space="preserve">sống </w:t>
      </w:r>
      <w:r>
        <w:t xml:space="preserve">uất </w:t>
      </w:r>
      <w:r>
        <w:t xml:space="preserve">uả. </w:t>
      </w:r>
      <w:r>
        <w:rPr>
          <w:i/>
        </w:rPr>
        <w:t xml:space="preserve">Trở </w:t>
      </w:r>
      <w:r>
        <w:t xml:space="preserve">uễ </w:t>
      </w:r>
      <w:r>
        <w:t xml:space="preserve">với </w:t>
      </w:r>
      <w:r>
        <w:rPr>
          <w:i/>
        </w:rPr>
        <w:t xml:space="preserve">cuộc </w:t>
      </w:r>
      <w:r>
        <w:t xml:space="preserve">sống </w:t>
      </w:r>
      <w:r>
        <w:rPr>
          <w:i/>
        </w:rPr>
        <w:t xml:space="preserve">bình </w:t>
      </w:r>
      <w:r>
        <w:t xml:space="preserve">thường. </w:t>
      </w:r>
      <w:r>
        <w:rPr>
          <w:i/>
        </w:rPr>
        <w:t xml:space="preserve">Bảo </w:t>
      </w:r>
      <w:r>
        <w:t xml:space="preserve">uệ </w:t>
      </w:r>
      <w:r>
        <w:t xml:space="preserve">cuộc </w:t>
      </w:r>
      <w:r>
        <w:rPr>
          <w:i/>
        </w:rPr>
        <w:t xml:space="preserve">sống </w:t>
      </w:r>
      <w:r>
        <w:t xml:space="preserve">hoà </w:t>
      </w:r>
      <w:r>
        <w:t xml:space="preserve">bình </w:t>
      </w:r>
      <w:r>
        <w:rPr>
          <w:i/>
        </w:rPr>
        <w:t xml:space="preserve">trên </w:t>
      </w:r>
      <w:r>
        <w:t xml:space="preserve">Trái </w:t>
      </w:r>
      <w:r>
        <w:rPr>
          <w:i/>
        </w:rPr>
        <w:t xml:space="preserve">Đất. </w:t>
      </w:r>
      <w:r>
        <w:t xml:space="preserve">| </w:t>
      </w:r>
      <w:r>
        <w:br/>
      </w:r>
      <w:r>
        <w:rPr>
          <w:b/>
        </w:rPr>
        <w:t xml:space="preserve">cuối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Phần </w:t>
      </w:r>
      <w:r>
        <w:t xml:space="preserve">ở </w:t>
      </w:r>
      <w:r>
        <w:t xml:space="preserve">gần </w:t>
      </w:r>
      <w:r>
        <w:t xml:space="preserve">điểm </w:t>
      </w:r>
      <w:r>
        <w:t xml:space="preserve">giới </w:t>
      </w:r>
      <w:r>
        <w:rPr>
          <w:i/>
        </w:rPr>
        <w:t xml:space="preserve">Ì </w:t>
      </w:r>
      <w:r>
        <w:t xml:space="preserve">hạn, </w:t>
      </w:r>
      <w:r>
        <w:t xml:space="preserve">chỗ </w:t>
      </w:r>
      <w:r>
        <w:t xml:space="preserve">hoặc </w:t>
      </w:r>
      <w:r>
        <w:t xml:space="preserve">lúc </w:t>
      </w:r>
      <w:r>
        <w:t xml:space="preserve">sắp </w:t>
      </w:r>
      <w:r>
        <w:t xml:space="preserve">hết, </w:t>
      </w:r>
      <w:r>
        <w:t xml:space="preserve">sắp </w:t>
      </w:r>
      <w:r>
        <w:t xml:space="preserve">chấm </w:t>
      </w:r>
      <w:r>
        <w:t xml:space="preserve">dứt. </w:t>
      </w:r>
      <w:r>
        <w:t xml:space="preserve">Nhà </w:t>
      </w:r>
      <w:r>
        <w:rPr>
          <w:i/>
        </w:rPr>
        <w:t xml:space="preserve">ở </w:t>
      </w:r>
      <w:r>
        <w:t xml:space="preserve">cuối </w:t>
      </w:r>
      <w:r>
        <w:rPr>
          <w:i/>
        </w:rPr>
        <w:t xml:space="preserve">làng. </w:t>
      </w:r>
      <w:r>
        <w:rPr>
          <w:i/>
        </w:rPr>
        <w:t xml:space="preserve">Đêm </w:t>
      </w:r>
      <w:r>
        <w:t xml:space="preserve">cuối </w:t>
      </w:r>
      <w:r>
        <w:t xml:space="preserve">thu. </w:t>
      </w:r>
      <w:r>
        <w:t xml:space="preserve">Đầu </w:t>
      </w:r>
      <w:r>
        <w:t xml:space="preserve">năm </w:t>
      </w:r>
      <w:r>
        <w:t xml:space="preserve">sương </w:t>
      </w:r>
      <w:r>
        <w:rPr>
          <w:i/>
        </w:rPr>
        <w:t xml:space="preserve">muối, </w:t>
      </w:r>
      <w:r>
        <w:rPr>
          <w:i/>
        </w:rPr>
        <w:t xml:space="preserve">cuối </w:t>
      </w:r>
      <w:r>
        <w:rPr>
          <w:i/>
        </w:rPr>
        <w:t xml:space="preserve">năm </w:t>
      </w:r>
      <w:r>
        <w:rPr>
          <w:i/>
        </w:rPr>
        <w:t xml:space="preserve">gió </w:t>
      </w:r>
      <w:r>
        <w:t xml:space="preserve">nôm </w:t>
      </w:r>
      <w:r>
        <w:rPr>
          <w:i/>
        </w:rPr>
        <w:t xml:space="preserve">(tục ngữ). </w:t>
      </w:r>
      <w:r>
        <w:rPr>
          <w:i/>
        </w:rPr>
        <w:t xml:space="preserve">Từ </w:t>
      </w:r>
      <w:r>
        <w:rPr>
          <w:i/>
        </w:rPr>
        <w:t xml:space="preserve">đầu </w:t>
      </w:r>
      <w:r>
        <w:rPr>
          <w:i/>
        </w:rPr>
        <w:t xml:space="preserve">đến </w:t>
      </w:r>
      <w:r>
        <w:t xml:space="preserve">cuối. </w:t>
      </w:r>
      <w:r>
        <w:br/>
      </w:r>
      <w:r>
        <w:rPr>
          <w:b/>
        </w:rPr>
        <w:t xml:space="preserve">cuối </w:t>
      </w:r>
      <w:r>
        <w:rPr>
          <w:b/>
        </w:rPr>
        <w:t xml:space="preserve">cùng </w:t>
      </w:r>
      <w:r>
        <w:rPr>
          <w:i/>
        </w:rPr>
        <w:t xml:space="preserve">tính từ </w:t>
      </w:r>
      <w:r>
        <w:t xml:space="preserve">Ắt </w:t>
      </w:r>
      <w:r>
        <w:t xml:space="preserve">hẳn </w:t>
      </w:r>
      <w:r>
        <w:t xml:space="preserve">về </w:t>
      </w:r>
      <w:r>
        <w:t xml:space="preserve">cuối, </w:t>
      </w:r>
      <w:r>
        <w:t xml:space="preserve">sau </w:t>
      </w:r>
      <w:r>
        <w:t xml:space="preserve">đó </w:t>
      </w:r>
      <w:r>
        <w:t xml:space="preserve">là </w:t>
      </w:r>
      <w:r>
        <w:t xml:space="preserve">hết, </w:t>
      </w:r>
      <w:r>
        <w:t xml:space="preserve">là </w:t>
      </w:r>
      <w:r>
        <w:t xml:space="preserve">chấm </w:t>
      </w:r>
      <w:r>
        <w:t xml:space="preserve">dứt. </w:t>
      </w:r>
      <w:r>
        <w:t xml:space="preserve">Đọc </w:t>
      </w:r>
      <w:r>
        <w:rPr>
          <w:i/>
        </w:rPr>
        <w:t xml:space="preserve">đến </w:t>
      </w:r>
      <w:r>
        <w:rPr>
          <w:i/>
        </w:rPr>
        <w:t xml:space="preserve">trang </w:t>
      </w:r>
      <w:r>
        <w:t xml:space="preserve">cuối </w:t>
      </w:r>
      <w:r>
        <w:t xml:space="preserve">cùng. </w:t>
      </w:r>
      <w:r>
        <w:t xml:space="preserve">Những </w:t>
      </w:r>
      <w:r>
        <w:t xml:space="preserve">ngày </w:t>
      </w:r>
      <w:r>
        <w:t xml:space="preserve">cuối </w:t>
      </w:r>
      <w:r>
        <w:t xml:space="preserve">cùng </w:t>
      </w:r>
      <w:r>
        <w:rPr>
          <w:i/>
        </w:rPr>
        <w:t xml:space="preserve">của </w:t>
      </w:r>
      <w:r>
        <w:t xml:space="preserve">cuộc </w:t>
      </w:r>
      <w:r>
        <w:t xml:space="preserve">đời. </w:t>
      </w:r>
      <w:r>
        <w:br/>
      </w:r>
      <w:r>
        <w:rPr>
          <w:b/>
        </w:rPr>
        <w:t xml:space="preserve">cuội, </w:t>
      </w:r>
      <w:r>
        <w:rPr>
          <w:i/>
        </w:rPr>
        <w:t xml:space="preserve">danh từ </w:t>
      </w:r>
      <w:r>
        <w:t xml:space="preserve">Đá </w:t>
      </w:r>
      <w:r>
        <w:t xml:space="preserve">do </w:t>
      </w:r>
      <w:r>
        <w:t xml:space="preserve">dòng </w:t>
      </w:r>
      <w:r>
        <w:t xml:space="preserve">nước </w:t>
      </w:r>
      <w:r>
        <w:t xml:space="preserve">chảy </w:t>
      </w:r>
      <w:r>
        <w:t xml:space="preserve">làm </w:t>
      </w:r>
      <w:r>
        <w:t xml:space="preserve">mòn </w:t>
      </w:r>
      <w:r>
        <w:t xml:space="preserve">nhẫn </w:t>
      </w:r>
      <w:r>
        <w:t xml:space="preserve">các </w:t>
      </w:r>
      <w:r>
        <w:t xml:space="preserve">cạnh,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khoảng </w:t>
      </w:r>
      <w:r>
        <w:t xml:space="preserve">từ </w:t>
      </w:r>
      <w:r>
        <w:rPr>
          <w:b/>
        </w:rPr>
        <w:t xml:space="preserve">1 </w:t>
      </w:r>
      <w:r>
        <w:t xml:space="preserve">đến </w:t>
      </w:r>
      <w:r>
        <w:rPr>
          <w:b/>
        </w:rPr>
        <w:t xml:space="preserve">10 </w:t>
      </w:r>
      <w:r>
        <w:t xml:space="preserve">centimet. </w:t>
      </w:r>
      <w:r>
        <w:t xml:space="preserve">Hòn </w:t>
      </w:r>
      <w:r>
        <w:t xml:space="preserve">cuội. </w:t>
      </w:r>
      <w:r>
        <w:rPr>
          <w:i/>
        </w:rPr>
        <w:t xml:space="preserve">Lối </w:t>
      </w:r>
      <w:r>
        <w:rPr>
          <w:i/>
        </w:rPr>
        <w:t xml:space="preserve">đi </w:t>
      </w:r>
      <w:r>
        <w:rPr>
          <w:i/>
        </w:rPr>
        <w:t xml:space="preserve">rải </w:t>
      </w:r>
      <w:r>
        <w:rPr>
          <w:i/>
        </w:rPr>
        <w:t xml:space="preserve">cuội. </w:t>
      </w:r>
      <w:r>
        <w:t xml:space="preserve">cuội, </w:t>
      </w:r>
      <w:r>
        <w:t xml:space="preserve">tính từ </w:t>
      </w:r>
      <w:r>
        <w:t xml:space="preserve">(Kng.; </w:t>
      </w:r>
      <w:r>
        <w:t xml:space="preserve">id;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Nhắm </w:t>
      </w:r>
      <w:r>
        <w:t xml:space="preserve">nhí. </w:t>
      </w:r>
      <w:r>
        <w:t xml:space="preserve">Nói </w:t>
      </w:r>
      <w:r>
        <w:rPr>
          <w:i/>
        </w:rPr>
        <w:t xml:space="preserve">cuội. </w:t>
      </w:r>
      <w:r>
        <w:br/>
      </w:r>
      <w:r>
        <w:rPr>
          <w:b/>
        </w:rPr>
        <w:t xml:space="preserve">cuội </w:t>
      </w:r>
      <w:r>
        <w:rPr>
          <w:b/>
        </w:rPr>
        <w:t xml:space="preserve">kết </w:t>
      </w:r>
      <w:r>
        <w:rPr>
          <w:i/>
        </w:rPr>
        <w:t xml:space="preserve">danh từ </w:t>
      </w:r>
      <w:r>
        <w:t xml:space="preserve">(chuyên môn). </w:t>
      </w:r>
      <w:r>
        <w:t xml:space="preserve">Đá </w:t>
      </w:r>
      <w:r>
        <w:t xml:space="preserve">trầm </w:t>
      </w:r>
      <w:r>
        <w:t xml:space="preserve">tích </w:t>
      </w:r>
      <w:r>
        <w:t xml:space="preserve">do </w:t>
      </w:r>
      <w:r>
        <w:t xml:space="preserve">các </w:t>
      </w:r>
      <w:r>
        <w:t xml:space="preserve">hòn </w:t>
      </w:r>
      <w:r>
        <w:t xml:space="preserve">cuội </w:t>
      </w:r>
      <w:r>
        <w:t xml:space="preserve">gắn </w:t>
      </w:r>
      <w:r>
        <w:t xml:space="preserve">lại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cuỗm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Chiếm </w:t>
      </w:r>
      <w:r>
        <w:t xml:space="preserve">lấy </w:t>
      </w:r>
      <w:r>
        <w:t xml:space="preserve">và </w:t>
      </w:r>
      <w:r>
        <w:t xml:space="preserve">mang </w:t>
      </w:r>
      <w:r>
        <w:t xml:space="preserve">đi </w:t>
      </w:r>
      <w:r>
        <w:t xml:space="preserve">mất. </w:t>
      </w:r>
      <w:r>
        <w:t xml:space="preserve">Trộm </w:t>
      </w:r>
      <w:r>
        <w:t xml:space="preserve">cuỗm </w:t>
      </w:r>
      <w:r>
        <w:rPr>
          <w:i/>
        </w:rPr>
        <w:t xml:space="preserve">hết </w:t>
      </w:r>
      <w:r>
        <w:rPr>
          <w:i/>
        </w:rPr>
        <w:t xml:space="preserve">đồ </w:t>
      </w:r>
      <w:r>
        <w:rPr>
          <w:i/>
        </w:rPr>
        <w:t xml:space="preserve">đạc. </w:t>
      </w:r>
      <w:r>
        <w:rPr>
          <w:i/>
        </w:rPr>
        <w:t xml:space="preserve">Con </w:t>
      </w:r>
      <w:r>
        <w:t xml:space="preserve">mèo </w:t>
      </w:r>
      <w:r>
        <w:t xml:space="preserve">cuỗm </w:t>
      </w:r>
      <w:r>
        <w:t xml:space="preserve">miếng </w:t>
      </w:r>
      <w:r>
        <w:t xml:space="preserve">thịt. </w:t>
      </w:r>
      <w:r>
        <w:br/>
      </w:r>
      <w:r>
        <w:rPr>
          <w:b/>
        </w:rPr>
        <w:t xml:space="preserve">cuồn </w:t>
      </w:r>
      <w:r>
        <w:rPr>
          <w:b/>
        </w:rPr>
        <w:t xml:space="preserve">cuộn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chuyển </w:t>
      </w:r>
      <w:r>
        <w:t xml:space="preserve">động </w:t>
      </w:r>
      <w:r>
        <w:t xml:space="preserve">như </w:t>
      </w:r>
      <w:r>
        <w:t xml:space="preserve">cuộn </w:t>
      </w:r>
      <w:r>
        <w:t xml:space="preserve">lớp </w:t>
      </w:r>
      <w:r>
        <w:t xml:space="preserve">này </w:t>
      </w:r>
      <w:r>
        <w:t xml:space="preserve">tiếp </w:t>
      </w:r>
      <w:r>
        <w:t xml:space="preserve">theo </w:t>
      </w:r>
      <w:r>
        <w:rPr>
          <w:i/>
        </w:rPr>
        <w:t xml:space="preserve">lớp </w:t>
      </w:r>
      <w:r>
        <w:t xml:space="preserve">khác, </w:t>
      </w:r>
      <w:r>
        <w:t xml:space="preserve">dồn </w:t>
      </w:r>
      <w:r>
        <w:t xml:space="preserve">đập </w:t>
      </w:r>
      <w:r>
        <w:t xml:space="preserve">và </w:t>
      </w:r>
      <w:r>
        <w:t xml:space="preserve">mạnh </w:t>
      </w:r>
      <w:r>
        <w:t xml:space="preserve">mẽ. </w:t>
      </w:r>
      <w:r>
        <w:t xml:space="preserve">Sóng </w:t>
      </w:r>
      <w:r>
        <w:t xml:space="preserve">cuồn </w:t>
      </w:r>
      <w:r>
        <w:t xml:space="preserve">cuộn </w:t>
      </w:r>
      <w:r>
        <w:t xml:space="preserve">xô </w:t>
      </w:r>
      <w:r>
        <w:rPr>
          <w:i/>
        </w:rPr>
        <w:t xml:space="preserve">uào </w:t>
      </w:r>
      <w:r>
        <w:t xml:space="preserve">bờ. </w:t>
      </w:r>
      <w:r>
        <w:t xml:space="preserve">Cột </w:t>
      </w:r>
      <w:r>
        <w:rPr>
          <w:i/>
        </w:rPr>
        <w:t xml:space="preserve">khói </w:t>
      </w:r>
      <w:r>
        <w:rPr>
          <w:i/>
        </w:rPr>
        <w:t xml:space="preserve">bốc </w:t>
      </w:r>
      <w:r>
        <w:rPr>
          <w:i/>
        </w:rPr>
        <w:t xml:space="preserve">lên </w:t>
      </w:r>
      <w:r>
        <w:rPr>
          <w:i/>
        </w:rPr>
        <w:t xml:space="preserve">cuồn </w:t>
      </w:r>
      <w:r>
        <w:t xml:space="preserve">cuộn. </w:t>
      </w:r>
      <w:r>
        <w:rPr>
          <w:i/>
        </w:rPr>
        <w:t xml:space="preserve">Dòng </w:t>
      </w:r>
      <w:r>
        <w:t xml:space="preserve">người </w:t>
      </w:r>
      <w:r>
        <w:t xml:space="preserve">cuồn </w:t>
      </w:r>
      <w:r>
        <w:t xml:space="preserve">cuộn. </w:t>
      </w:r>
      <w:r>
        <w:rPr>
          <w:b/>
        </w:rPr>
        <w:t xml:space="preserve">2 </w:t>
      </w:r>
      <w:r>
        <w:t xml:space="preserve">Nồi </w:t>
      </w:r>
      <w:r>
        <w:t xml:space="preserve">lên </w:t>
      </w:r>
      <w:r>
        <w:t xml:space="preserve">từng </w:t>
      </w:r>
      <w:r>
        <w:t xml:space="preserve">đoạn </w:t>
      </w:r>
      <w:r>
        <w:t xml:space="preserve">như </w:t>
      </w:r>
      <w:r>
        <w:t xml:space="preserve">những </w:t>
      </w:r>
      <w:r>
        <w:t xml:space="preserve">làn </w:t>
      </w:r>
      <w:r>
        <w:t xml:space="preserve">sóng </w:t>
      </w:r>
      <w:r>
        <w:t xml:space="preserve">(nói </w:t>
      </w:r>
      <w:r>
        <w:t xml:space="preserve">về </w:t>
      </w:r>
      <w:r>
        <w:t xml:space="preserve">gân, </w:t>
      </w:r>
      <w:r>
        <w:t xml:space="preserve">bắp </w:t>
      </w:r>
      <w:r>
        <w:t xml:space="preserve">thịt). </w:t>
      </w:r>
      <w:r>
        <w:t xml:space="preserve">Cánh </w:t>
      </w:r>
      <w:r>
        <w:t xml:space="preserve">tay </w:t>
      </w:r>
      <w:r>
        <w:t xml:space="preserve">cuồn </w:t>
      </w:r>
      <w:r>
        <w:rPr>
          <w:i/>
        </w:rPr>
        <w:t xml:space="preserve">cuộn </w:t>
      </w:r>
      <w:r>
        <w:t xml:space="preserve">những </w:t>
      </w:r>
      <w:r>
        <w:t xml:space="preserve">bắp </w:t>
      </w:r>
      <w:r>
        <w:t xml:space="preserve">thịt. </w:t>
      </w:r>
      <w:r>
        <w:br/>
      </w:r>
      <w:r>
        <w:rPr>
          <w:b/>
        </w:rPr>
        <w:t xml:space="preserve">cuốn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tấm </w:t>
      </w:r>
      <w:r>
        <w:t xml:space="preserve">thu </w:t>
      </w:r>
      <w:r>
        <w:t xml:space="preserve">gọn </w:t>
      </w:r>
      <w:r>
        <w:t xml:space="preserve">lại </w:t>
      </w:r>
      <w:r>
        <w:t xml:space="preserve">bằng </w:t>
      </w:r>
      <w:r>
        <w:t xml:space="preserve">cách </w:t>
      </w:r>
      <w:r>
        <w:t xml:space="preserve">lăn </w:t>
      </w:r>
      <w:r>
        <w:t xml:space="preserve">nó </w:t>
      </w:r>
      <w:r>
        <w:t xml:space="preserve">trên </w:t>
      </w:r>
      <w:r>
        <w:t xml:space="preserve">bản </w:t>
      </w:r>
      <w:r>
        <w:t xml:space="preserve">thân </w:t>
      </w:r>
      <w:r>
        <w:t xml:space="preserve">nó. </w:t>
      </w:r>
      <w:r>
        <w:t xml:space="preserve">Cuốn </w:t>
      </w:r>
      <w:r>
        <w:t xml:space="preserve">chiếc </w:t>
      </w:r>
      <w:r>
        <w:t xml:space="preserve">chiếu </w:t>
      </w:r>
      <w:r>
        <w:rPr>
          <w:i/>
        </w:rPr>
        <w:t xml:space="preserve">Cuốn </w:t>
      </w:r>
      <w:r>
        <w:t xml:space="preserve">buồm. </w:t>
      </w:r>
      <w:r>
        <w:t xml:space="preserve">Rèm </w:t>
      </w:r>
      <w:r>
        <w:t xml:space="preserve">cuốn </w:t>
      </w:r>
      <w:r>
        <w:t xml:space="preserve">lên. </w:t>
      </w:r>
      <w:r>
        <w:rPr>
          <w:b/>
        </w:rPr>
        <w:t xml:space="preserve">2 </w:t>
      </w:r>
      <w:r>
        <w:rPr>
          <w:i/>
        </w:rPr>
        <w:t xml:space="preserve">Lấy </w:t>
      </w:r>
      <w:r>
        <w:t xml:space="preserve">mang </w:t>
      </w:r>
      <w:r>
        <w:t xml:space="preserve">đi </w:t>
      </w:r>
      <w:r>
        <w:t xml:space="preserve">theo </w:t>
      </w:r>
      <w:r>
        <w:t xml:space="preserve">cùng </w:t>
      </w:r>
      <w:r>
        <w:t xml:space="preserve">với </w:t>
      </w:r>
      <w:r>
        <w:t xml:space="preserve">mình </w:t>
      </w:r>
      <w:r>
        <w:t xml:space="preserve">trên </w:t>
      </w:r>
      <w:r>
        <w:t xml:space="preserve">đà </w:t>
      </w:r>
      <w:r>
        <w:t xml:space="preserve">đang </w:t>
      </w:r>
      <w:r>
        <w:t xml:space="preserve">chuyển </w:t>
      </w:r>
      <w:r>
        <w:t xml:space="preserve">động </w:t>
      </w:r>
      <w:r>
        <w:t xml:space="preserve">nhanh </w:t>
      </w:r>
      <w:r>
        <w:t xml:space="preserve">và </w:t>
      </w:r>
      <w:r>
        <w:t xml:space="preserve">mạnh. </w:t>
      </w:r>
      <w:r>
        <w:t xml:space="preserve">Bị </w:t>
      </w:r>
      <w:r>
        <w:t xml:space="preserve">nước </w:t>
      </w:r>
      <w:r>
        <w:t xml:space="preserve">lũ </w:t>
      </w:r>
      <w:r>
        <w:rPr>
          <w:i/>
        </w:rPr>
        <w:t xml:space="preserve">cuốn </w:t>
      </w:r>
      <w:r>
        <w:t xml:space="preserve">đi. </w:t>
      </w:r>
      <w:r>
        <w:t xml:space="preserve">Xe </w:t>
      </w:r>
      <w:r>
        <w:t xml:space="preserve">phóng </w:t>
      </w:r>
      <w:r>
        <w:rPr>
          <w:i/>
        </w:rPr>
        <w:t xml:space="preserve">nhanh, </w:t>
      </w:r>
      <w:r>
        <w:rPr>
          <w:i/>
        </w:rPr>
        <w:t xml:space="preserve">bụi </w:t>
      </w:r>
      <w:r>
        <w:t xml:space="preserve">cuốn </w:t>
      </w:r>
      <w:r>
        <w:t xml:space="preserve">lên </w:t>
      </w:r>
      <w:r>
        <w:t xml:space="preserve">mù </w:t>
      </w:r>
      <w:r>
        <w:rPr>
          <w:i/>
        </w:rPr>
        <w:t xml:space="preserve">mịt. </w:t>
      </w:r>
      <w:r>
        <w:t xml:space="preserve">Dòng </w:t>
      </w:r>
      <w:r>
        <w:rPr>
          <w:i/>
        </w:rPr>
        <w:t xml:space="preserve">người </w:t>
      </w:r>
      <w:r>
        <w:t xml:space="preserve">đi </w:t>
      </w:r>
      <w:r>
        <w:t xml:space="preserve">như </w:t>
      </w:r>
      <w:r>
        <w:t xml:space="preserve">thác </w:t>
      </w:r>
      <w:r>
        <w:rPr>
          <w:i/>
        </w:rPr>
        <w:t xml:space="preserve">cuốn. </w:t>
      </w:r>
      <w:r>
        <w:rPr>
          <w:b/>
        </w:rPr>
        <w:t xml:space="preserve">3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bị). </w:t>
      </w:r>
      <w:r>
        <w:t xml:space="preserve">Thu </w:t>
      </w:r>
      <w:r>
        <w:t xml:space="preserve">hút </w:t>
      </w:r>
      <w:r>
        <w:t xml:space="preserve">hết </w:t>
      </w:r>
      <w:r>
        <w:t xml:space="preserve">thì </w:t>
      </w:r>
      <w:r>
        <w:t xml:space="preserve">giờ, </w:t>
      </w:r>
      <w:r>
        <w:t xml:space="preserve">sự </w:t>
      </w:r>
      <w:r>
        <w:t xml:space="preserve">chú </w:t>
      </w:r>
      <w:r>
        <w:t xml:space="preserve">ý </w:t>
      </w:r>
      <w:r>
        <w:t xml:space="preserve">vào; </w:t>
      </w:r>
      <w:r>
        <w:t xml:space="preserve">lôi </w:t>
      </w:r>
      <w:r>
        <w:t xml:space="preserve">cuốn. </w:t>
      </w:r>
      <w:r>
        <w:rPr>
          <w:i/>
        </w:rPr>
        <w:t xml:space="preserve">Bị </w:t>
      </w:r>
      <w:r>
        <w:t xml:space="preserve">cuốn </w:t>
      </w:r>
      <w:r>
        <w:rPr>
          <w:i/>
        </w:rPr>
        <w:t xml:space="preserve">nào </w:t>
      </w:r>
      <w:r>
        <w:rPr>
          <w:i/>
        </w:rPr>
        <w:t xml:space="preserve">câu </w:t>
      </w:r>
      <w:r>
        <w:t xml:space="preserve">chuyện. </w:t>
      </w:r>
      <w:r>
        <w:t xml:space="preserve">II </w:t>
      </w:r>
      <w:r>
        <w:t xml:space="preserve">ở. </w:t>
      </w:r>
      <w:r>
        <w:rPr>
          <w:b/>
        </w:rPr>
        <w:t xml:space="preserve">3 </w:t>
      </w:r>
      <w:r>
        <w:t xml:space="preserve">(íd) </w:t>
      </w:r>
      <w:r>
        <w:t xml:space="preserve">Từ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vật </w:t>
      </w:r>
      <w:r>
        <w:t xml:space="preserve">hình </w:t>
      </w:r>
      <w:r>
        <w:t xml:space="preserve">tấm </w:t>
      </w:r>
      <w:r>
        <w:rPr>
          <w:i/>
        </w:rPr>
        <w:t xml:space="preserve">đã </w:t>
      </w:r>
      <w:r>
        <w:t xml:space="preserve">được </w:t>
      </w:r>
      <w:r>
        <w:t xml:space="preserve">cuộn </w:t>
      </w:r>
      <w:r>
        <w:t xml:space="preserve">lại.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tùng </w:t>
      </w:r>
      <w:r>
        <w:t xml:space="preserve">đơn </w:t>
      </w:r>
      <w:r>
        <w:t xml:space="preserve">vị </w:t>
      </w:r>
      <w:r>
        <w:t xml:space="preserve">sách </w:t>
      </w:r>
      <w:r>
        <w:t xml:space="preserve">vở </w:t>
      </w:r>
      <w:r>
        <w:t xml:space="preserve">đóng </w:t>
      </w:r>
      <w:r>
        <w:t xml:space="preserve">thành </w:t>
      </w:r>
      <w:r>
        <w:t xml:space="preserve">tập, </w:t>
      </w:r>
      <w:r>
        <w:t xml:space="preserve">hay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tác </w:t>
      </w:r>
      <w:r>
        <w:t xml:space="preserve">phẩm </w:t>
      </w:r>
      <w:r>
        <w:t xml:space="preserve">văn </w:t>
      </w:r>
      <w:r>
        <w:rPr>
          <w:i/>
        </w:rPr>
        <w:t xml:space="preserve">học, </w:t>
      </w:r>
      <w:r>
        <w:t xml:space="preserve">tác </w:t>
      </w:r>
      <w:r>
        <w:t xml:space="preserve">phẩm </w:t>
      </w:r>
      <w:r>
        <w:t xml:space="preserve">điện </w:t>
      </w:r>
      <w:r>
        <w:t xml:space="preserve">ảnh.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in </w:t>
      </w:r>
      <w:r>
        <w:rPr>
          <w:i/>
        </w:rPr>
        <w:t xml:space="preserve">ra </w:t>
      </w:r>
      <w:r>
        <w:t xml:space="preserve">hơn </w:t>
      </w:r>
      <w:r>
        <w:rPr>
          <w:i/>
        </w:rPr>
        <w:t xml:space="preserve">một </w:t>
      </w:r>
      <w:r>
        <w:t xml:space="preserve">uạn </w:t>
      </w:r>
      <w:r>
        <w:t xml:space="preserve">cuốn. </w:t>
      </w:r>
      <w:r>
        <w:t xml:space="preserve">Cuốn </w:t>
      </w:r>
      <w:r>
        <w:t xml:space="preserve">sổ </w:t>
      </w:r>
      <w:r>
        <w:t xml:space="preserve">tay. </w:t>
      </w:r>
      <w:r>
        <w:t xml:space="preserve">Một </w:t>
      </w:r>
      <w:r>
        <w:t xml:space="preserve">cuốn </w:t>
      </w:r>
      <w:r>
        <w:t xml:space="preserve">tiểu </w:t>
      </w:r>
      <w:r>
        <w:t xml:space="preserve">thuyết </w:t>
      </w:r>
      <w:r>
        <w:t xml:space="preserve">Cuốn </w:t>
      </w:r>
      <w:r>
        <w:t xml:space="preserve">phim </w:t>
      </w:r>
      <w:r>
        <w:t xml:space="preserve">truyện. </w:t>
      </w:r>
      <w:r>
        <w:rPr>
          <w:b/>
        </w:rPr>
        <w:t xml:space="preserve">3 </w:t>
      </w:r>
      <w:r>
        <w:t xml:space="preserve">(chm.;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Khối </w:t>
      </w:r>
      <w:r>
        <w:t xml:space="preserve">xây </w:t>
      </w:r>
      <w:r>
        <w:t xml:space="preserve">hình </w:t>
      </w:r>
      <w:r>
        <w:t xml:space="preserve">cung </w:t>
      </w:r>
      <w:r>
        <w:t xml:space="preserve">vượt </w:t>
      </w:r>
      <w:r>
        <w:t xml:space="preserve">qua </w:t>
      </w:r>
      <w:r>
        <w:t xml:space="preserve">khoảng </w:t>
      </w:r>
      <w:r>
        <w:t xml:space="preserve">trống. </w:t>
      </w:r>
      <w:r>
        <w:rPr>
          <w:i/>
        </w:rPr>
        <w:t xml:space="preserve">Cổng </w:t>
      </w:r>
      <w:r>
        <w:t xml:space="preserve">xây </w:t>
      </w:r>
      <w:r>
        <w:t xml:space="preserve">cuốn. </w:t>
      </w:r>
      <w:r>
        <w:t xml:space="preserve">Cửa </w:t>
      </w:r>
      <w:r>
        <w:t xml:space="preserve">cuốn </w:t>
      </w:r>
      <w:r>
        <w:t xml:space="preserve">tò </w:t>
      </w:r>
      <w:r>
        <w:t xml:space="preserve">UÒ.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