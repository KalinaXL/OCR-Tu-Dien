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chắp </w:t>
      </w:r>
      <w:r>
        <w:rPr>
          <w:b/>
        </w:rPr>
        <w:t xml:space="preserve">cánh </w:t>
      </w:r>
      <w:r>
        <w:rPr>
          <w:i/>
        </w:rPr>
        <w:t xml:space="preserve">động từ </w:t>
      </w:r>
      <w:r>
        <w:t xml:space="preserve">Ví </w:t>
      </w:r>
      <w:r>
        <w:t xml:space="preserve">việc </w:t>
      </w:r>
      <w:r>
        <w:t xml:space="preserve">tạo </w:t>
      </w:r>
      <w:r>
        <w:t xml:space="preserve">điều </w:t>
      </w:r>
      <w:r>
        <w:t xml:space="preserve">kiện </w:t>
      </w:r>
      <w:r>
        <w:t xml:space="preserve">tốt </w:t>
      </w:r>
      <w:r>
        <w:t xml:space="preserve">nhất </w:t>
      </w:r>
      <w:r>
        <w:t xml:space="preserve">để </w:t>
      </w:r>
      <w:r>
        <w:t xml:space="preserve">đạt </w:t>
      </w:r>
      <w:r>
        <w:t xml:space="preserve">tới </w:t>
      </w:r>
      <w:r>
        <w:t xml:space="preserve">đỉnh </w:t>
      </w:r>
      <w:r>
        <w:t xml:space="preserve">cao. </w:t>
      </w:r>
      <w:r>
        <w:rPr>
          <w:i/>
        </w:rPr>
        <w:t xml:space="preserve">Chấp </w:t>
      </w:r>
      <w:r>
        <w:t xml:space="preserve">cánh </w:t>
      </w:r>
      <w:r>
        <w:rPr>
          <w:i/>
        </w:rPr>
        <w:t xml:space="preserve">cho </w:t>
      </w:r>
      <w:r>
        <w:rPr>
          <w:i/>
        </w:rPr>
        <w:t xml:space="preserve">những </w:t>
      </w:r>
      <w:r>
        <w:rPr>
          <w:i/>
        </w:rPr>
        <w:t xml:space="preserve">ước </w:t>
      </w:r>
      <w:r>
        <w:t xml:space="preserve">mơ </w:t>
      </w:r>
      <w:r>
        <w:t xml:space="preserve">của </w:t>
      </w:r>
      <w:r>
        <w:rPr>
          <w:i/>
        </w:rPr>
        <w:t xml:space="preserve">tuổi </w:t>
      </w:r>
      <w:r>
        <w:t xml:space="preserve">trẻ. </w:t>
      </w:r>
      <w:r>
        <w:br/>
      </w:r>
      <w:r>
        <w:rPr>
          <w:b/>
        </w:rPr>
        <w:t xml:space="preserve">chắp </w:t>
      </w:r>
      <w:r>
        <w:rPr>
          <w:b/>
        </w:rPr>
        <w:t xml:space="preserve">nhặt </w:t>
      </w:r>
      <w:r>
        <w:rPr>
          <w:i/>
        </w:rPr>
        <w:t xml:space="preserve">động từ </w:t>
      </w:r>
      <w:r>
        <w:t xml:space="preserve">(ít dùng). </w:t>
      </w:r>
      <w:r>
        <w:t xml:space="preserve">Nhặt </w:t>
      </w:r>
      <w:r>
        <w:t xml:space="preserve">lấy </w:t>
      </w:r>
      <w:r>
        <w:t xml:space="preserve">ở </w:t>
      </w:r>
      <w:r>
        <w:t xml:space="preserve">nhiều </w:t>
      </w:r>
      <w:r>
        <w:t xml:space="preserve">nơi </w:t>
      </w:r>
      <w:r>
        <w:t xml:space="preserve">rồi </w:t>
      </w:r>
      <w:r>
        <w:t xml:space="preserve">chấp </w:t>
      </w:r>
      <w:r>
        <w:t xml:space="preserve">lại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viết </w:t>
      </w:r>
      <w:r>
        <w:t xml:space="preserve">văn). </w:t>
      </w:r>
      <w:r>
        <w:rPr>
          <w:i/>
        </w:rPr>
        <w:t xml:space="preserve">Chấp </w:t>
      </w:r>
      <w:r>
        <w:rPr>
          <w:i/>
        </w:rPr>
        <w:t xml:space="preserve">nhặt </w:t>
      </w:r>
      <w:r>
        <w:t xml:space="preserve">đôi </w:t>
      </w:r>
      <w:r>
        <w:rPr>
          <w:i/>
        </w:rPr>
        <w:t xml:space="preserve">lời. </w:t>
      </w:r>
      <w:r>
        <w:br/>
      </w:r>
      <w:r>
        <w:rPr>
          <w:b/>
        </w:rPr>
        <w:t xml:space="preserve">chắp </w:t>
      </w:r>
      <w:r>
        <w:rPr>
          <w:b/>
        </w:rPr>
        <w:t xml:space="preserve">vá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rPr>
          <w:i/>
        </w:rPr>
        <w:t xml:space="preserve">Ghép </w:t>
      </w:r>
      <w:r>
        <w:t xml:space="preserve">nhiều </w:t>
      </w:r>
      <w:r>
        <w:t xml:space="preserve">thứ </w:t>
      </w:r>
      <w:r>
        <w:t xml:space="preserve">không </w:t>
      </w:r>
      <w:r>
        <w:t xml:space="preserve">cùng </w:t>
      </w:r>
      <w:r>
        <w:t xml:space="preserve">một </w:t>
      </w:r>
      <w:r>
        <w:t xml:space="preserve">bộ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làm </w:t>
      </w:r>
      <w:r>
        <w:t xml:space="preserve">thành </w:t>
      </w:r>
      <w:r>
        <w:t xml:space="preserve">cái </w:t>
      </w:r>
      <w:r>
        <w:t xml:space="preserve">gì </w:t>
      </w:r>
      <w:r>
        <w:t xml:space="preserve">đó. </w:t>
      </w:r>
      <w:r>
        <w:rPr>
          <w:i/>
        </w:rPr>
        <w:t xml:space="preserve">Góp </w:t>
      </w:r>
      <w:r>
        <w:t xml:space="preserve">nhặt </w:t>
      </w:r>
      <w:r>
        <w:t xml:space="preserve">phụ </w:t>
      </w:r>
      <w:r>
        <w:rPr>
          <w:i/>
        </w:rPr>
        <w:t xml:space="preserve">tùng </w:t>
      </w:r>
      <w:r>
        <w:rPr>
          <w:i/>
        </w:rPr>
        <w:t xml:space="preserve">cũ </w:t>
      </w:r>
      <w:r>
        <w:rPr>
          <w:i/>
        </w:rPr>
        <w:t xml:space="preserve">để </w:t>
      </w:r>
      <w:r>
        <w:rPr>
          <w:i/>
        </w:rPr>
        <w:t xml:space="preserve">chắp </w:t>
      </w:r>
      <w:r>
        <w:rPr>
          <w:i/>
        </w:rPr>
        <w:t xml:space="preserve">vá </w:t>
      </w:r>
      <w:r>
        <w:rPr>
          <w:i/>
        </w:rPr>
        <w:t xml:space="preserve">thành </w:t>
      </w:r>
      <w:r>
        <w:t xml:space="preserve">một </w:t>
      </w:r>
      <w:r>
        <w:t xml:space="preserve">chiếc </w:t>
      </w:r>
      <w:r>
        <w:t xml:space="preserve">máy.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Gồm </w:t>
      </w:r>
      <w:r>
        <w:t xml:space="preserve">nhiều </w:t>
      </w:r>
      <w:r>
        <w:t xml:space="preserve">phần </w:t>
      </w:r>
      <w:r>
        <w:t xml:space="preserve">không </w:t>
      </w:r>
      <w:r>
        <w:t xml:space="preserve">khớp </w:t>
      </w:r>
      <w:r>
        <w:t xml:space="preserve">với </w:t>
      </w:r>
      <w:r>
        <w:t xml:space="preserve">nhau, </w:t>
      </w:r>
      <w:r>
        <w:t xml:space="preserve">không </w:t>
      </w:r>
      <w:r>
        <w:t xml:space="preserve">làm </w:t>
      </w:r>
      <w:r>
        <w:t xml:space="preserve">thành </w:t>
      </w:r>
      <w:r>
        <w:t xml:space="preserve">hệ </w:t>
      </w:r>
      <w:r>
        <w:t xml:space="preserve">thống. </w:t>
      </w:r>
      <w:r>
        <w:t xml:space="preserve">Kế </w:t>
      </w:r>
      <w:r>
        <w:t xml:space="preserve">hoạch </w:t>
      </w:r>
      <w:r>
        <w:rPr>
          <w:i/>
        </w:rPr>
        <w:t xml:space="preserve">chắp </w:t>
      </w:r>
      <w:r>
        <w:t xml:space="preserve">vá. </w:t>
      </w:r>
      <w:r>
        <w:rPr>
          <w:i/>
        </w:rPr>
        <w:t xml:space="preserve">Lối </w:t>
      </w:r>
      <w:r>
        <w:rPr>
          <w:i/>
        </w:rPr>
        <w:t xml:space="preserve">làm </w:t>
      </w:r>
      <w:r>
        <w:t xml:space="preserve">ăn </w:t>
      </w:r>
      <w:r>
        <w:rPr>
          <w:i/>
        </w:rPr>
        <w:t xml:space="preserve">chấp </w:t>
      </w:r>
      <w:r>
        <w:rPr>
          <w:i/>
        </w:rPr>
        <w:t xml:space="preserve">uá. </w:t>
      </w:r>
      <w:r>
        <w:br/>
      </w:r>
      <w:r>
        <w:rPr>
          <w:b/>
        </w:rPr>
        <w:t xml:space="preserve">chặp </w:t>
      </w:r>
      <w:r>
        <w:t xml:space="preserve">(khẩu ngữ). </w:t>
      </w:r>
      <w:r>
        <w:t xml:space="preserve">x </w:t>
      </w:r>
      <w:r>
        <w:rPr>
          <w:i/>
        </w:rPr>
        <w:t xml:space="preserve">chập. </w:t>
      </w:r>
      <w:r>
        <w:br/>
      </w:r>
      <w:r>
        <w:rPr>
          <w:b/>
        </w:rPr>
        <w:t xml:space="preserve">chắt, </w:t>
      </w:r>
      <w:r>
        <w:rPr>
          <w:i/>
        </w:rPr>
        <w:t xml:space="preserve">danh từ </w:t>
      </w:r>
      <w:r>
        <w:t xml:space="preserve">Con </w:t>
      </w:r>
      <w:r>
        <w:t xml:space="preserve">của </w:t>
      </w:r>
      <w:r>
        <w:t xml:space="preserve">cháu </w:t>
      </w:r>
      <w:r>
        <w:t xml:space="preserve">nội </w:t>
      </w:r>
      <w:r>
        <w:t xml:space="preserve">hay </w:t>
      </w:r>
      <w:r>
        <w:t xml:space="preserve">cháu </w:t>
      </w:r>
      <w:r>
        <w:t xml:space="preserve">ngoại. </w:t>
      </w:r>
      <w:r>
        <w:rPr>
          <w:i/>
        </w:rPr>
        <w:t xml:space="preserve">Chắt </w:t>
      </w:r>
      <w:r>
        <w:rPr>
          <w:i/>
        </w:rPr>
        <w:t xml:space="preserve">nội. </w:t>
      </w:r>
      <w:r>
        <w:t xml:space="preserve">Chắt </w:t>
      </w:r>
      <w:r>
        <w:t xml:space="preserve">ngoại. </w:t>
      </w:r>
      <w:r>
        <w:rPr>
          <w:i/>
        </w:rPr>
        <w:t xml:space="preserve">Đời </w:t>
      </w:r>
      <w:r>
        <w:t xml:space="preserve">cháu, </w:t>
      </w:r>
      <w:r>
        <w:t xml:space="preserve">đời </w:t>
      </w:r>
      <w:r>
        <w:rPr>
          <w:i/>
        </w:rPr>
        <w:t xml:space="preserve">chắt. </w:t>
      </w:r>
      <w:r>
        <w:br/>
      </w:r>
      <w:r>
        <w:rPr>
          <w:b/>
        </w:rPr>
        <w:t xml:space="preserve">chắt, </w:t>
      </w:r>
      <w:r>
        <w:rPr>
          <w:i/>
        </w:rPr>
        <w:t xml:space="preserve">danh từ </w:t>
      </w:r>
      <w:r>
        <w:t xml:space="preserve">Trò </w:t>
      </w:r>
      <w:r>
        <w:t xml:space="preserve">chơi </w:t>
      </w:r>
      <w:r>
        <w:t xml:space="preserve">của </w:t>
      </w:r>
      <w:r>
        <w:t xml:space="preserve">trẻ </w:t>
      </w:r>
      <w:r>
        <w:t xml:space="preserve">em, </w:t>
      </w:r>
      <w:r>
        <w:t xml:space="preserve">một </w:t>
      </w:r>
      <w:r>
        <w:t xml:space="preserve">tay </w:t>
      </w:r>
      <w:r>
        <w:t xml:space="preserve">vừa </w:t>
      </w:r>
      <w:r>
        <w:t xml:space="preserve">tung </w:t>
      </w:r>
      <w:r>
        <w:t xml:space="preserve">một </w:t>
      </w:r>
      <w:r>
        <w:t xml:space="preserve">vật </w:t>
      </w:r>
      <w:r>
        <w:t xml:space="preserve">vừa </w:t>
      </w:r>
      <w:r>
        <w:t xml:space="preserve">nhặt </w:t>
      </w:r>
      <w:r>
        <w:t xml:space="preserve">lấy </w:t>
      </w:r>
      <w:r>
        <w:t xml:space="preserve">những </w:t>
      </w:r>
      <w:r>
        <w:t xml:space="preserve">vật </w:t>
      </w:r>
      <w:r>
        <w:t xml:space="preserve">khác, </w:t>
      </w:r>
      <w:r>
        <w:t xml:space="preserve">rồi </w:t>
      </w:r>
      <w:r>
        <w:t xml:space="preserve">lại </w:t>
      </w:r>
      <w:r>
        <w:t xml:space="preserve">bắt </w:t>
      </w:r>
      <w:r>
        <w:t xml:space="preserve">lấy </w:t>
      </w:r>
      <w:r>
        <w:t xml:space="preserve">vật </w:t>
      </w:r>
      <w:r>
        <w:t xml:space="preserve">đã </w:t>
      </w:r>
      <w:r>
        <w:t xml:space="preserve">tung. </w:t>
      </w:r>
      <w:r>
        <w:t xml:space="preserve">Đánh </w:t>
      </w:r>
      <w:r>
        <w:rPr>
          <w:i/>
        </w:rPr>
        <w:t xml:space="preserve">chắt. </w:t>
      </w:r>
      <w:r>
        <w:br/>
      </w:r>
      <w:r>
        <w:rPr>
          <w:b/>
        </w:rPr>
        <w:t xml:space="preserve">chất, </w:t>
      </w:r>
      <w:r>
        <w:rPr>
          <w:i/>
        </w:rPr>
        <w:t xml:space="preserve">động từ </w:t>
      </w:r>
      <w:r>
        <w:t xml:space="preserve">Lấy </w:t>
      </w:r>
      <w:r>
        <w:t xml:space="preserve">riêng </w:t>
      </w:r>
      <w:r>
        <w:t xml:space="preserve">ra </w:t>
      </w:r>
      <w:r>
        <w:t xml:space="preserve">phần </w:t>
      </w:r>
      <w:r>
        <w:t xml:space="preserve">ít </w:t>
      </w:r>
      <w:r>
        <w:t xml:space="preserve">chất </w:t>
      </w:r>
      <w:r>
        <w:t xml:space="preserve">lỏng </w:t>
      </w:r>
      <w:r>
        <w:t xml:space="preserve">ở </w:t>
      </w:r>
      <w:r>
        <w:t xml:space="preserve">một </w:t>
      </w:r>
      <w:r>
        <w:t xml:space="preserve">vật </w:t>
      </w:r>
      <w:r>
        <w:t xml:space="preserve">có </w:t>
      </w:r>
      <w:r>
        <w:t xml:space="preserve">lẫn </w:t>
      </w:r>
      <w:r>
        <w:t xml:space="preserve">chất </w:t>
      </w:r>
      <w:r>
        <w:t xml:space="preserve">lỏng, </w:t>
      </w:r>
      <w:r>
        <w:t xml:space="preserve">chất </w:t>
      </w:r>
      <w:r>
        <w:t xml:space="preserve">đặc. </w:t>
      </w:r>
      <w:r>
        <w:t xml:space="preserve">Chắt </w:t>
      </w:r>
      <w:r>
        <w:t xml:space="preserve">nước </w:t>
      </w:r>
      <w:r>
        <w:t xml:space="preserve">cơm. </w:t>
      </w:r>
      <w:r>
        <w:br/>
      </w:r>
      <w:r>
        <w:rPr>
          <w:b/>
        </w:rPr>
        <w:t xml:space="preserve">chắt </w:t>
      </w:r>
      <w:r>
        <w:rPr>
          <w:b/>
        </w:rPr>
        <w:t xml:space="preserve">bóp </w:t>
      </w:r>
      <w:r>
        <w:rPr>
          <w:i/>
        </w:rPr>
        <w:t xml:space="preserve">động từ </w:t>
      </w:r>
      <w:r>
        <w:t xml:space="preserve">Tự </w:t>
      </w:r>
      <w:r>
        <w:t xml:space="preserve">hạn </w:t>
      </w:r>
      <w:r>
        <w:t xml:space="preserve">chế </w:t>
      </w:r>
      <w:r>
        <w:t xml:space="preserve">hết </w:t>
      </w:r>
      <w:r>
        <w:t xml:space="preserve">sức </w:t>
      </w:r>
      <w:r>
        <w:t xml:space="preserve">trong </w:t>
      </w:r>
      <w:r>
        <w:t xml:space="preserve">ăn </w:t>
      </w:r>
      <w:r>
        <w:t xml:space="preserve">tiêu </w:t>
      </w:r>
      <w:r>
        <w:t xml:space="preserve">để </w:t>
      </w:r>
      <w:r>
        <w:t xml:space="preserve">dành </w:t>
      </w:r>
      <w:r>
        <w:t xml:space="preserve">dụm </w:t>
      </w:r>
      <w:r>
        <w:t xml:space="preserve">từng </w:t>
      </w:r>
      <w:r>
        <w:t xml:space="preserve">ít </w:t>
      </w:r>
      <w:r>
        <w:t xml:space="preserve">một. </w:t>
      </w:r>
      <w:r>
        <w:t xml:space="preserve">Phái </w:t>
      </w:r>
      <w:r>
        <w:t xml:space="preserve">chắt </w:t>
      </w:r>
      <w:r>
        <w:rPr>
          <w:i/>
        </w:rPr>
        <w:t xml:space="preserve">bóp </w:t>
      </w:r>
      <w:r>
        <w:t xml:space="preserve">nhiều </w:t>
      </w:r>
      <w:r>
        <w:t xml:space="preserve">năm </w:t>
      </w:r>
      <w:r>
        <w:t xml:space="preserve">mới </w:t>
      </w:r>
      <w:r>
        <w:rPr>
          <w:i/>
        </w:rPr>
        <w:t xml:space="preserve">có </w:t>
      </w:r>
      <w:r>
        <w:t xml:space="preserve">được </w:t>
      </w:r>
      <w:r>
        <w:rPr>
          <w:i/>
        </w:rPr>
        <w:t xml:space="preserve">ngần </w:t>
      </w:r>
      <w:r>
        <w:t xml:space="preserve">ấy. </w:t>
      </w:r>
      <w:r>
        <w:rPr>
          <w:i/>
        </w:rPr>
        <w:t xml:space="preserve">Chắt </w:t>
      </w:r>
      <w:r>
        <w:rPr>
          <w:i/>
        </w:rPr>
        <w:t xml:space="preserve">bóp </w:t>
      </w:r>
      <w:r>
        <w:rPr>
          <w:i/>
        </w:rPr>
        <w:t xml:space="preserve">từng </w:t>
      </w:r>
      <w:r>
        <w:rPr>
          <w:i/>
        </w:rPr>
        <w:t xml:space="preserve">đông. </w:t>
      </w:r>
      <w:r>
        <w:br/>
      </w:r>
      <w:r>
        <w:rPr>
          <w:b/>
        </w:rPr>
        <w:t xml:space="preserve">chắt </w:t>
      </w:r>
      <w:r>
        <w:rPr>
          <w:b/>
        </w:rPr>
        <w:t xml:space="preserve">chiu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Coi </w:t>
      </w:r>
      <w:r>
        <w:t xml:space="preserve">là </w:t>
      </w:r>
      <w:r>
        <w:t xml:space="preserve">quý </w:t>
      </w:r>
      <w:r>
        <w:t xml:space="preserve">và </w:t>
      </w:r>
      <w:r>
        <w:t xml:space="preserve">dành </w:t>
      </w:r>
      <w:r>
        <w:t xml:space="preserve">dụm </w:t>
      </w:r>
      <w:r>
        <w:t xml:space="preserve">cẩn </w:t>
      </w:r>
      <w:r>
        <w:t xml:space="preserve">thận </w:t>
      </w:r>
      <w:r>
        <w:t xml:space="preserve">từng </w:t>
      </w:r>
      <w:r>
        <w:t xml:space="preserve">ít </w:t>
      </w:r>
      <w:r>
        <w:t xml:space="preserve">một. </w:t>
      </w:r>
      <w:r>
        <w:t xml:space="preserve">Chắt </w:t>
      </w:r>
      <w:r>
        <w:t xml:space="preserve">chiu </w:t>
      </w:r>
      <w:r>
        <w:t xml:space="preserve">từng </w:t>
      </w:r>
      <w:r>
        <w:rPr>
          <w:i/>
        </w:rPr>
        <w:t xml:space="preserve">hạt </w:t>
      </w:r>
      <w:r>
        <w:rPr>
          <w:i/>
        </w:rPr>
        <w:t xml:space="preserve">gạo. </w:t>
      </w:r>
      <w:r>
        <w:rPr>
          <w:i/>
        </w:rPr>
        <w:t xml:space="preserve">ít </w:t>
      </w:r>
      <w:r>
        <w:t xml:space="preserve">chắt </w:t>
      </w:r>
      <w:r>
        <w:t xml:space="preserve">chiu </w:t>
      </w:r>
      <w:r>
        <w:t xml:space="preserve">hơn </w:t>
      </w:r>
      <w:r>
        <w:rPr>
          <w:i/>
        </w:rPr>
        <w:t xml:space="preserve">nhiều </w:t>
      </w:r>
      <w:r>
        <w:t xml:space="preserve">vung </w:t>
      </w:r>
      <w:r>
        <w:t xml:space="preserve">phí </w:t>
      </w:r>
      <w:r>
        <w:t xml:space="preserve">(tg.). </w:t>
      </w:r>
      <w:r>
        <w:rPr>
          <w:b/>
        </w:rPr>
        <w:t xml:space="preserve">2 </w:t>
      </w:r>
      <w:r>
        <w:t xml:space="preserve">Coi </w:t>
      </w:r>
      <w:r>
        <w:t xml:space="preserve">là </w:t>
      </w:r>
      <w:r>
        <w:t xml:space="preserve">quý </w:t>
      </w:r>
      <w:r>
        <w:t xml:space="preserve">và </w:t>
      </w:r>
      <w:r>
        <w:t xml:space="preserve">chăm </w:t>
      </w:r>
      <w:r>
        <w:t xml:space="preserve">chút, </w:t>
      </w:r>
      <w:r>
        <w:t xml:space="preserve">nâng </w:t>
      </w:r>
      <w:r>
        <w:t xml:space="preserve">niu. </w:t>
      </w:r>
      <w:r>
        <w:t xml:space="preserve">Chắt </w:t>
      </w:r>
      <w:r>
        <w:t xml:space="preserve">chiu </w:t>
      </w:r>
      <w:r>
        <w:t xml:space="preserve">từng </w:t>
      </w:r>
      <w:r>
        <w:t xml:space="preserve">gốc </w:t>
      </w:r>
      <w:r>
        <w:t xml:space="preserve">hoa. </w:t>
      </w:r>
      <w:r>
        <w:br/>
      </w:r>
      <w:r>
        <w:rPr>
          <w:b/>
        </w:rPr>
        <w:t xml:space="preserve">chắt </w:t>
      </w:r>
      <w:r>
        <w:rPr>
          <w:b/>
        </w:rPr>
        <w:t xml:space="preserve">lọc </w:t>
      </w:r>
      <w:r>
        <w:rPr>
          <w:i/>
        </w:rPr>
        <w:t xml:space="preserve">động từ </w:t>
      </w:r>
      <w:r>
        <w:t xml:space="preserve">Chọn </w:t>
      </w:r>
      <w:r>
        <w:t xml:space="preserve">lấy </w:t>
      </w:r>
      <w:r>
        <w:t xml:space="preserve">cái </w:t>
      </w:r>
      <w:r>
        <w:t xml:space="preserve">tinh </w:t>
      </w:r>
      <w:r>
        <w:t xml:space="preserve">tuý </w:t>
      </w:r>
      <w:r>
        <w:t xml:space="preserve">nhất,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và </w:t>
      </w:r>
      <w:r>
        <w:t xml:space="preserve">cần </w:t>
      </w:r>
      <w:r>
        <w:t xml:space="preserve">thiết </w:t>
      </w:r>
      <w:r>
        <w:t xml:space="preserve">nhất. </w:t>
      </w:r>
      <w:r>
        <w:t xml:space="preserve">Những </w:t>
      </w:r>
      <w:r>
        <w:rPr>
          <w:i/>
        </w:rPr>
        <w:t xml:space="preserve">kinh </w:t>
      </w:r>
      <w:r>
        <w:t xml:space="preserve">nghiệm </w:t>
      </w:r>
      <w:r>
        <w:rPr>
          <w:i/>
        </w:rPr>
        <w:t xml:space="preserve">được </w:t>
      </w:r>
      <w:r>
        <w:rPr>
          <w:i/>
        </w:rPr>
        <w:t xml:space="preserve">chắt </w:t>
      </w:r>
      <w:r>
        <w:rPr>
          <w:i/>
        </w:rPr>
        <w:t xml:space="preserve">lọc </w:t>
      </w:r>
      <w:r>
        <w:t xml:space="preserve">từ </w:t>
      </w:r>
      <w:r>
        <w:t xml:space="preserve">cuộc </w:t>
      </w:r>
      <w:r>
        <w:rPr>
          <w:i/>
        </w:rPr>
        <w:t xml:space="preserve">sống. </w:t>
      </w:r>
      <w:r>
        <w:rPr>
          <w:i/>
        </w:rPr>
        <w:t xml:space="preserve">Chắt </w:t>
      </w:r>
      <w:r>
        <w:rPr>
          <w:i/>
        </w:rPr>
        <w:t xml:space="preserve">lọc </w:t>
      </w:r>
      <w:r>
        <w:rPr>
          <w:i/>
        </w:rPr>
        <w:t xml:space="preserve">lấy </w:t>
      </w:r>
      <w:r>
        <w:t xml:space="preserve">những </w:t>
      </w:r>
      <w:r>
        <w:t xml:space="preserve">tính </w:t>
      </w:r>
      <w:r>
        <w:rPr>
          <w:i/>
        </w:rPr>
        <w:t xml:space="preserve">hoa </w:t>
      </w:r>
      <w:r>
        <w:t xml:space="preserve">của </w:t>
      </w:r>
      <w:r>
        <w:t xml:space="preserve">uăn </w:t>
      </w:r>
      <w:r>
        <w:t xml:space="preserve">hoá </w:t>
      </w:r>
      <w:r>
        <w:rPr>
          <w:i/>
        </w:rPr>
        <w:t xml:space="preserve">dân </w:t>
      </w:r>
      <w:r>
        <w:t xml:space="preserve">tộc. </w:t>
      </w:r>
      <w:r>
        <w:br/>
      </w:r>
      <w:r>
        <w:rPr>
          <w:b/>
        </w:rPr>
        <w:t xml:space="preserve">chắt </w:t>
      </w:r>
      <w:r>
        <w:rPr>
          <w:b/>
        </w:rPr>
        <w:t xml:space="preserve">lót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chắt </w:t>
      </w:r>
      <w:r>
        <w:rPr>
          <w:i/>
        </w:rPr>
        <w:t xml:space="preserve">bóp. </w:t>
      </w:r>
      <w:r>
        <w:br/>
      </w:r>
      <w:r>
        <w:rPr>
          <w:b/>
        </w:rPr>
        <w:t xml:space="preserve">chặt, </w:t>
      </w:r>
      <w:r>
        <w:rPr>
          <w:i/>
        </w:rPr>
        <w:t xml:space="preserve">động từ </w:t>
      </w:r>
      <w:r>
        <w:t xml:space="preserve">Làm </w:t>
      </w:r>
      <w:r>
        <w:t xml:space="preserve">đứt </w:t>
      </w:r>
      <w:r>
        <w:t xml:space="preserve">ngang </w:t>
      </w:r>
      <w:r>
        <w:t xml:space="preserve">ra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dao,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vật </w:t>
      </w:r>
      <w:r>
        <w:t xml:space="preserve">có </w:t>
      </w:r>
      <w:r>
        <w:t xml:space="preserve">lưỡi </w:t>
      </w:r>
      <w:r>
        <w:t xml:space="preserve">sắc, </w:t>
      </w:r>
      <w:r>
        <w:t xml:space="preserve">giáng </w:t>
      </w:r>
      <w:r>
        <w:t xml:space="preserve">mạnh </w:t>
      </w:r>
      <w:r>
        <w:t xml:space="preserve">xuống. </w:t>
      </w:r>
      <w:r>
        <w:t xml:space="preserve">Chặt </w:t>
      </w:r>
      <w:r>
        <w:rPr>
          <w:i/>
        </w:rPr>
        <w:t xml:space="preserve">cành </w:t>
      </w:r>
      <w:r>
        <w:rPr>
          <w:i/>
        </w:rPr>
        <w:t xml:space="preserve">cây. </w:t>
      </w:r>
      <w:r>
        <w:rPr>
          <w:i/>
        </w:rPr>
        <w:t xml:space="preserve">Chặt </w:t>
      </w:r>
      <w:r>
        <w:t xml:space="preserve">tre </w:t>
      </w:r>
      <w:r>
        <w:t xml:space="preserve">chẻ </w:t>
      </w:r>
      <w:r>
        <w:rPr>
          <w:i/>
        </w:rPr>
        <w:t xml:space="preserve">lạt. </w:t>
      </w:r>
      <w:r>
        <w:t xml:space="preserve">Chặt </w:t>
      </w:r>
      <w:r>
        <w:t xml:space="preserve">xiêng </w:t>
      </w:r>
      <w:r>
        <w:t xml:space="preserve">(bóng (nghĩa bóng)). </w:t>
      </w:r>
      <w:r>
        <w:br/>
      </w:r>
      <w:r>
        <w:rPr>
          <w:b/>
        </w:rPr>
        <w:t xml:space="preserve">chặt,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đã </w:t>
      </w:r>
      <w:r>
        <w:t xml:space="preserve">được </w:t>
      </w:r>
      <w:r>
        <w:t xml:space="preserve">làm </w:t>
      </w:r>
      <w:r>
        <w:t xml:space="preserve">cho </w:t>
      </w:r>
      <w:r>
        <w:t xml:space="preserve">bám </w:t>
      </w:r>
      <w:r>
        <w:t xml:space="preserve">sát </w:t>
      </w:r>
      <w:r>
        <w:t xml:space="preserve">vào </w:t>
      </w:r>
      <w:r>
        <w:t xml:space="preserve">nhau </w:t>
      </w:r>
      <w:r>
        <w:t xml:space="preserve">không </w:t>
      </w:r>
      <w:r>
        <w:t xml:space="preserve">rời, </w:t>
      </w:r>
      <w:r>
        <w:t xml:space="preserve">khó </w:t>
      </w:r>
      <w:r>
        <w:t xml:space="preserve">tách </w:t>
      </w:r>
      <w:r>
        <w:t xml:space="preserve">nhau </w:t>
      </w:r>
      <w:r>
        <w:t xml:space="preserve">ra, </w:t>
      </w:r>
      <w:r>
        <w:t xml:space="preserve">khó </w:t>
      </w:r>
      <w:r>
        <w:t xml:space="preserve">gỡ </w:t>
      </w:r>
      <w:r>
        <w:t xml:space="preserve">ra. </w:t>
      </w:r>
      <w:r>
        <w:t xml:space="preserve">Khoá </w:t>
      </w:r>
      <w:r>
        <w:t xml:space="preserve">chặt </w:t>
      </w:r>
      <w:r>
        <w:t xml:space="preserve">cửa. </w:t>
      </w:r>
      <w:r>
        <w:rPr>
          <w:i/>
        </w:rPr>
        <w:t xml:space="preserve">Lạt </w:t>
      </w:r>
      <w:r>
        <w:rPr>
          <w:i/>
        </w:rPr>
        <w:t xml:space="preserve">mềm </w:t>
      </w:r>
      <w:r>
        <w:t xml:space="preserve">buộc </w:t>
      </w:r>
      <w:r>
        <w:t xml:space="preserve">chặt </w:t>
      </w:r>
      <w:r>
        <w:t xml:space="preserve">(tục ngữ). </w:t>
      </w:r>
      <w:r>
        <w:t xml:space="preserve">Thắt </w:t>
      </w:r>
      <w:r>
        <w:t xml:space="preserve">chặt </w:t>
      </w:r>
      <w:r>
        <w:t xml:space="preserve">tình </w:t>
      </w:r>
      <w:r>
        <w:rPr>
          <w:i/>
        </w:rPr>
        <w:t xml:space="preserve">bạn </w:t>
      </w:r>
      <w:r>
        <w:t xml:space="preserve">(bóng (nghĩa bóng)). </w:t>
      </w:r>
      <w:r>
        <w:t xml:space="preserve">Siết </w:t>
      </w:r>
      <w:r>
        <w:t xml:space="preserve">chặt </w:t>
      </w:r>
      <w:r>
        <w:t xml:space="preserve">hàng </w:t>
      </w:r>
      <w:r>
        <w:t xml:space="preserve">ngũ </w:t>
      </w:r>
      <w:r>
        <w:t xml:space="preserve">(bóng (nghĩa bóng)). </w:t>
      </w:r>
      <w:r>
        <w:rPr>
          <w:b/>
        </w:rPr>
        <w:t xml:space="preserve">2 </w:t>
      </w:r>
      <w:r>
        <w:t xml:space="preserve">Rất </w:t>
      </w:r>
      <w:r>
        <w:t xml:space="preserve">khít, </w:t>
      </w:r>
      <w:r>
        <w:t xml:space="preserve">không </w:t>
      </w:r>
      <w:r>
        <w:t xml:space="preserve">để </w:t>
      </w:r>
      <w:r>
        <w:t xml:space="preserve">còn </w:t>
      </w:r>
      <w:r>
        <w:t xml:space="preserve">kẽ </w:t>
      </w:r>
      <w:r>
        <w:t xml:space="preserve">hở. </w:t>
      </w:r>
      <w:r>
        <w:t xml:space="preserve">Đầm </w:t>
      </w:r>
      <w:r>
        <w:rPr>
          <w:i/>
        </w:rPr>
        <w:t xml:space="preserve">đất </w:t>
      </w:r>
      <w:r>
        <w:t xml:space="preserve">cho </w:t>
      </w:r>
      <w:r>
        <w:rPr>
          <w:i/>
        </w:rPr>
        <w:t xml:space="preserve">chặt. </w:t>
      </w:r>
      <w:r>
        <w:rPr>
          <w:i/>
        </w:rPr>
        <w:t xml:space="preserve">ép </w:t>
      </w:r>
      <w:r>
        <w:rPr>
          <w:i/>
        </w:rPr>
        <w:t xml:space="preserve">chặt. </w:t>
      </w:r>
      <w:r>
        <w:rPr>
          <w:i/>
        </w:rPr>
        <w:t xml:space="preserve">Năng </w:t>
      </w:r>
      <w:r>
        <w:rPr>
          <w:i/>
        </w:rPr>
        <w:t xml:space="preserve">nhặt </w:t>
      </w:r>
      <w:r>
        <w:rPr>
          <w:i/>
        </w:rPr>
        <w:t xml:space="preserve">chặt </w:t>
      </w:r>
      <w:r>
        <w:rPr>
          <w:i/>
        </w:rPr>
        <w:t xml:space="preserve">bị </w:t>
      </w:r>
      <w:r>
        <w:rPr>
          <w:i/>
        </w:rPr>
        <w:t xml:space="preserve">(tục ngữ). </w:t>
      </w:r>
      <w:r>
        <w:t xml:space="preserve">Bố </w:t>
      </w:r>
      <w:r>
        <w:t xml:space="preserve">cục </w:t>
      </w:r>
      <w:r>
        <w:rPr>
          <w:i/>
        </w:rPr>
        <w:t xml:space="preserve">rất </w:t>
      </w:r>
      <w:r>
        <w:t xml:space="preserve">chặt </w:t>
      </w:r>
      <w:r>
        <w:rPr>
          <w:i/>
        </w:rPr>
        <w:t xml:space="preserve">(bóng (nghĩa bóng)). </w:t>
      </w:r>
      <w:r>
        <w:rPr>
          <w:b/>
        </w:rPr>
        <w:t xml:space="preserve">3 </w:t>
      </w:r>
      <w:r>
        <w:t xml:space="preserve">Không </w:t>
      </w:r>
      <w:r>
        <w:t xml:space="preserve">để </w:t>
      </w:r>
      <w:r>
        <w:t xml:space="preserve">rời </w:t>
      </w:r>
      <w:r>
        <w:t xml:space="preserve">khỏi </w:t>
      </w:r>
      <w:r>
        <w:t xml:space="preserve">sự </w:t>
      </w:r>
      <w:r>
        <w:t xml:space="preserve">theo </w:t>
      </w:r>
      <w:r>
        <w:t xml:space="preserve">dõi, </w:t>
      </w:r>
      <w:r>
        <w:t xml:space="preserve">không </w:t>
      </w:r>
      <w:r>
        <w:t xml:space="preserve">buông </w:t>
      </w:r>
      <w:r>
        <w:t xml:space="preserve">lỏng; </w:t>
      </w:r>
      <w:r>
        <w:t xml:space="preserve">chặt </w:t>
      </w:r>
      <w:r>
        <w:t xml:space="preserve">chẽ. </w:t>
      </w:r>
      <w:r>
        <w:t xml:space="preserve">Kiểm </w:t>
      </w:r>
      <w:r>
        <w:t xml:space="preserve">soát </w:t>
      </w:r>
      <w:r>
        <w:t xml:space="preserve">chặt. </w:t>
      </w:r>
      <w:r>
        <w:rPr>
          <w:i/>
        </w:rPr>
        <w:t xml:space="preserve">Chí </w:t>
      </w:r>
      <w:r>
        <w:rPr>
          <w:i/>
        </w:rPr>
        <w:t xml:space="preserve">đạo </w:t>
      </w:r>
      <w:r>
        <w:rPr>
          <w:i/>
        </w:rPr>
        <w:t xml:space="preserve">rất </w:t>
      </w:r>
      <w:r>
        <w:rPr>
          <w:i/>
        </w:rPr>
        <w:t xml:space="preserve">chặt. </w:t>
      </w:r>
      <w:r>
        <w:rPr>
          <w:b/>
        </w:rPr>
        <w:t xml:space="preserve">4 </w:t>
      </w:r>
      <w:r>
        <w:t xml:space="preserve">(kng,). </w:t>
      </w:r>
      <w:r>
        <w:t xml:space="preserve">Sít </w:t>
      </w:r>
      <w:r>
        <w:t xml:space="preserve">sao, </w:t>
      </w:r>
      <w:r>
        <w:t xml:space="preserve">chí </w:t>
      </w:r>
      <w:r>
        <w:t xml:space="preserve">li </w:t>
      </w:r>
      <w:r>
        <w:t xml:space="preserve">trong </w:t>
      </w:r>
      <w:r>
        <w:t xml:space="preserve">sự </w:t>
      </w:r>
      <w:r>
        <w:t xml:space="preserve">tính </w:t>
      </w:r>
      <w:r>
        <w:t xml:space="preserve">toán, </w:t>
      </w:r>
      <w:r>
        <w:t xml:space="preserve">không </w:t>
      </w:r>
      <w:r>
        <w:t xml:space="preserve">rộng </w:t>
      </w:r>
      <w:r>
        <w:t xml:space="preserve">rãi. </w:t>
      </w:r>
      <w:r>
        <w:rPr>
          <w:i/>
        </w:rPr>
        <w:t xml:space="preserve">Chỉ </w:t>
      </w:r>
      <w:r>
        <w:t xml:space="preserve">tiêu </w:t>
      </w:r>
      <w:r>
        <w:t xml:space="preserve">chặt. </w:t>
      </w:r>
      <w:r>
        <w:br/>
      </w:r>
      <w:r>
        <w:rPr>
          <w:b/>
        </w:rPr>
        <w:t xml:space="preserve">chặt </w:t>
      </w:r>
      <w:r>
        <w:rPr>
          <w:b/>
        </w:rPr>
        <w:t xml:space="preserve">chẽ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rPr>
          <w:i/>
        </w:rPr>
        <w:t xml:space="preserve">Gắn </w:t>
      </w:r>
      <w:r>
        <w:t xml:space="preserve">với </w:t>
      </w:r>
      <w:r>
        <w:t xml:space="preserve">nhau </w:t>
      </w:r>
      <w:r>
        <w:t xml:space="preserve">rất </w:t>
      </w:r>
      <w:r>
        <w:t xml:space="preserve">chặt </w:t>
      </w:r>
      <w:r>
        <w:t xml:space="preserve">(nói </w:t>
      </w:r>
      <w:r>
        <w:t xml:space="preserve">về </w:t>
      </w:r>
      <w:r>
        <w:t xml:space="preserve">cái </w:t>
      </w:r>
      <w:r>
        <w:t xml:space="preserve">trừu </w:t>
      </w:r>
      <w:r>
        <w:t xml:space="preserve">tượng). </w:t>
      </w:r>
      <w:r>
        <w:t xml:space="preserve">Khối </w:t>
      </w:r>
      <w:r>
        <w:rPr>
          <w:i/>
        </w:rPr>
        <w:t xml:space="preserve">đoàn </w:t>
      </w:r>
      <w:r>
        <w:rPr>
          <w:i/>
        </w:rPr>
        <w:t xml:space="preserve">kết </w:t>
      </w:r>
      <w:r>
        <w:t xml:space="preserve">chặt </w:t>
      </w:r>
      <w:r>
        <w:t xml:space="preserve">chẽ. </w:t>
      </w:r>
      <w:r>
        <w:t xml:space="preserve">Phối </w:t>
      </w:r>
      <w:r>
        <w:t xml:space="preserve">hợp </w:t>
      </w:r>
      <w:r>
        <w:rPr>
          <w:i/>
        </w:rPr>
        <w:t xml:space="preserve">chặt </w:t>
      </w:r>
      <w:r>
        <w:t xml:space="preserve">chẽ. </w:t>
      </w:r>
      <w:r>
        <w:t xml:space="preserve">Hệ </w:t>
      </w:r>
      <w:r>
        <w:t xml:space="preserve">thống </w:t>
      </w:r>
      <w:r>
        <w:t xml:space="preserve">chặt </w:t>
      </w:r>
      <w:r>
        <w:t xml:space="preserve">chẽ. </w:t>
      </w:r>
      <w:r>
        <w:rPr>
          <w:b/>
        </w:rPr>
        <w:t xml:space="preserve">2 </w:t>
      </w:r>
      <w:r>
        <w:t xml:space="preserve">Không </w:t>
      </w:r>
      <w:r>
        <w:t xml:space="preserve">để </w:t>
      </w:r>
      <w:r>
        <w:t xml:space="preserve">rời </w:t>
      </w:r>
      <w:r>
        <w:t xml:space="preserve">khỏi </w:t>
      </w:r>
      <w:r>
        <w:t xml:space="preserve">sự </w:t>
      </w:r>
      <w:r>
        <w:t xml:space="preserve">theo </w:t>
      </w:r>
      <w:r>
        <w:t xml:space="preserve">dõi, </w:t>
      </w:r>
      <w:r>
        <w:t xml:space="preserve">không </w:t>
      </w:r>
      <w:r>
        <w:t xml:space="preserve">buông </w:t>
      </w:r>
      <w:r>
        <w:t xml:space="preserve">lỏng. </w:t>
      </w:r>
      <w:r>
        <w:rPr>
          <w:i/>
        </w:rPr>
        <w:t xml:space="preserve">Chỉ </w:t>
      </w:r>
      <w:r>
        <w:rPr>
          <w:i/>
        </w:rPr>
        <w:t xml:space="preserve">đạo </w:t>
      </w:r>
      <w:r>
        <w:rPr>
          <w:i/>
        </w:rPr>
        <w:t xml:space="preserve">chặt </w:t>
      </w:r>
      <w:r>
        <w:t xml:space="preserve">chẽ. </w:t>
      </w:r>
      <w:r>
        <w:br/>
      </w:r>
      <w:r>
        <w:rPr>
          <w:b/>
        </w:rPr>
        <w:t xml:space="preserve">chặt </w:t>
      </w:r>
      <w:r>
        <w:rPr>
          <w:b/>
        </w:rPr>
        <w:t xml:space="preserve">chịa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chặt </w:t>
      </w:r>
      <w:r>
        <w:t xml:space="preserve">chẽ. </w:t>
      </w:r>
      <w:r>
        <w:br/>
      </w:r>
      <w:r>
        <w:rPr>
          <w:b/>
        </w:rPr>
        <w:t xml:space="preserve">chậc </w:t>
      </w:r>
      <w:r>
        <w:rPr>
          <w:i/>
        </w:rPr>
        <w:t xml:space="preserve">cảm từ </w:t>
      </w:r>
      <w:r>
        <w:t xml:space="preserve">Tiếng </w:t>
      </w:r>
      <w:r>
        <w:t xml:space="preserve">tắc </w:t>
      </w:r>
      <w:r>
        <w:t xml:space="preserve">lưỡi,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miễn </w:t>
      </w:r>
      <w:r>
        <w:t xml:space="preserve">cưỡng </w:t>
      </w:r>
      <w:r>
        <w:t xml:space="preserve">đồng </w:t>
      </w:r>
      <w:r>
        <w:t xml:space="preserve">ý </w:t>
      </w:r>
      <w:r>
        <w:t xml:space="preserve">cho </w:t>
      </w:r>
      <w:r>
        <w:t xml:space="preserve">xong. </w:t>
      </w:r>
      <w:r>
        <w:t xml:space="preserve">Chậc! </w:t>
      </w:r>
      <w:r>
        <w:rPr>
          <w:i/>
        </w:rPr>
        <w:t xml:space="preserve">Đi </w:t>
      </w:r>
      <w:r>
        <w:t xml:space="preserve">thì </w:t>
      </w:r>
      <w:r>
        <w:t xml:space="preserve">đi. </w:t>
      </w:r>
      <w:r>
        <w:br/>
      </w:r>
      <w:r>
        <w:rPr>
          <w:b/>
        </w:rPr>
        <w:t xml:space="preserve">châm,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Đâm </w:t>
      </w:r>
      <w:r>
        <w:t xml:space="preserve">nhẹ </w:t>
      </w:r>
      <w:r>
        <w:t xml:space="preserve">bằng </w:t>
      </w:r>
      <w:r>
        <w:t xml:space="preserve">mũi </w:t>
      </w:r>
      <w:r>
        <w:t xml:space="preserve">nhọn </w:t>
      </w:r>
      <w:r>
        <w:t xml:space="preserve">nhỏ. </w:t>
      </w:r>
      <w:r>
        <w:rPr>
          <w:i/>
        </w:rPr>
        <w:t xml:space="preserve">Ong </w:t>
      </w:r>
      <w:r>
        <w:rPr>
          <w:i/>
        </w:rPr>
        <w:t xml:space="preserve">châm </w:t>
      </w:r>
      <w:r>
        <w:rPr>
          <w:i/>
        </w:rPr>
        <w:t xml:space="preserve">quá </w:t>
      </w:r>
      <w:r>
        <w:rPr>
          <w:i/>
        </w:rPr>
        <w:t xml:space="preserve">bầu. </w:t>
      </w:r>
      <w:r>
        <w:t xml:space="preserve">Gai </w:t>
      </w:r>
      <w:r>
        <w:rPr>
          <w:i/>
        </w:rPr>
        <w:t xml:space="preserve">châm </w:t>
      </w:r>
      <w:r>
        <w:t xml:space="preserve">uào </w:t>
      </w:r>
      <w:r>
        <w:rPr>
          <w:i/>
        </w:rPr>
        <w:t xml:space="preserve">người. </w:t>
      </w:r>
      <w:r>
        <w:t xml:space="preserve">Đau </w:t>
      </w:r>
      <w:r>
        <w:t xml:space="preserve">buốt </w:t>
      </w:r>
      <w:r>
        <w:t xml:space="preserve">như </w:t>
      </w:r>
      <w:r>
        <w:rPr>
          <w:i/>
        </w:rPr>
        <w:t xml:space="preserve">kim </w:t>
      </w:r>
      <w:r>
        <w:t xml:space="preserve">châm. </w:t>
      </w:r>
      <w:r>
        <w:rPr>
          <w:b/>
        </w:rPr>
        <w:t xml:space="preserve">2 </w:t>
      </w:r>
      <w:r>
        <w:t xml:space="preserve">(chuyên môn). </w:t>
      </w:r>
      <w:r>
        <w:t xml:space="preserve">Châm </w:t>
      </w:r>
      <w:r>
        <w:t xml:space="preserve">kim </w:t>
      </w:r>
      <w:r>
        <w:t xml:space="preserve">vào </w:t>
      </w:r>
      <w:r>
        <w:t xml:space="preserve">các </w:t>
      </w:r>
      <w:r>
        <w:t xml:space="preserve">huyệt </w:t>
      </w:r>
      <w:r>
        <w:t xml:space="preserve">trên </w:t>
      </w:r>
      <w:r>
        <w:t xml:space="preserve">da </w:t>
      </w:r>
      <w:r>
        <w:t xml:space="preserve">để </w:t>
      </w:r>
      <w:r>
        <w:t xml:space="preserve">chữa </w:t>
      </w:r>
      <w:r>
        <w:t xml:space="preserve">bệnh </w:t>
      </w:r>
      <w:r>
        <w:t xml:space="preserve">theo </w:t>
      </w:r>
      <w:r>
        <w:t xml:space="preserve">đông </w:t>
      </w:r>
      <w:r>
        <w:t xml:space="preserve">y. </w:t>
      </w:r>
      <w:r>
        <w:t xml:space="preserve">Châm </w:t>
      </w:r>
      <w:r>
        <w:rPr>
          <w:i/>
        </w:rPr>
        <w:t xml:space="preserve">mấy </w:t>
      </w:r>
      <w:r>
        <w:rPr>
          <w:i/>
        </w:rPr>
        <w:t xml:space="preserve">huyệt. </w:t>
      </w:r>
      <w:r>
        <w:br/>
      </w:r>
      <w:r>
        <w:rPr>
          <w:b/>
        </w:rPr>
        <w:t xml:space="preserve">châm, </w:t>
      </w:r>
      <w:r>
        <w:rPr>
          <w:i/>
        </w:rPr>
        <w:t xml:space="preserve">động từ </w:t>
      </w:r>
      <w:r>
        <w:rPr>
          <w:i/>
        </w:rPr>
        <w:t xml:space="preserve">Gí </w:t>
      </w:r>
      <w:r>
        <w:rPr>
          <w:i/>
        </w:rPr>
        <w:t xml:space="preserve">lửa </w:t>
      </w:r>
      <w:r>
        <w:t xml:space="preserve">vào </w:t>
      </w:r>
      <w:r>
        <w:t xml:space="preserve">làm </w:t>
      </w:r>
      <w:r>
        <w:t xml:space="preserve">cho </w:t>
      </w:r>
      <w:r>
        <w:t xml:space="preserve">bắt </w:t>
      </w:r>
      <w:r>
        <w:t xml:space="preserve">cháy. </w:t>
      </w:r>
      <w:r>
        <w:rPr>
          <w:i/>
        </w:rPr>
        <w:t xml:space="preserve">Châm </w:t>
      </w:r>
      <w:r>
        <w:rPr>
          <w:i/>
        </w:rPr>
        <w:t xml:space="preserve">đèn. </w:t>
      </w:r>
      <w:r>
        <w:t xml:space="preserve">Châm </w:t>
      </w:r>
      <w:r>
        <w:rPr>
          <w:i/>
        </w:rPr>
        <w:t xml:space="preserve">điếu </w:t>
      </w:r>
      <w:r>
        <w:rPr>
          <w:i/>
        </w:rPr>
        <w:t xml:space="preserve">thuốc. </w:t>
      </w:r>
      <w:r>
        <w:t xml:space="preserve">Châm </w:t>
      </w:r>
      <w:r>
        <w:t xml:space="preserve">ngòi </w:t>
      </w:r>
      <w:r>
        <w:t xml:space="preserve">nổ. </w:t>
      </w:r>
      <w:r>
        <w:br/>
      </w:r>
      <w:r>
        <w:rPr>
          <w:b/>
        </w:rPr>
        <w:t xml:space="preserve">châm,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Rót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nước </w:t>
      </w:r>
      <w:r>
        <w:t xml:space="preserve">chè, </w:t>
      </w:r>
      <w:r>
        <w:t xml:space="preserve">rượu). </w:t>
      </w:r>
      <w:r>
        <w:t xml:space="preserve">Châm </w:t>
      </w:r>
      <w:r>
        <w:t xml:space="preserve">trà. </w:t>
      </w:r>
      <w:r>
        <w:t xml:space="preserve">Châm </w:t>
      </w:r>
      <w:r>
        <w:rPr>
          <w:i/>
        </w:rPr>
        <w:t xml:space="preserve">rượu. </w:t>
      </w:r>
      <w:r>
        <w:t xml:space="preserve">Châm </w:t>
      </w:r>
      <w:r>
        <w:t xml:space="preserve">dầu </w:t>
      </w:r>
      <w:r>
        <w:t xml:space="preserve">vào </w:t>
      </w:r>
      <w:r>
        <w:rPr>
          <w:i/>
        </w:rPr>
        <w:t xml:space="preserve">đền. </w:t>
      </w:r>
      <w:r>
        <w:br/>
      </w:r>
      <w:r>
        <w:rPr>
          <w:b/>
        </w:rPr>
        <w:t xml:space="preserve">châm </w:t>
      </w:r>
      <w:r>
        <w:rPr>
          <w:b/>
        </w:rPr>
        <w:t xml:space="preserve">bấm </w:t>
      </w:r>
      <w:r>
        <w:t xml:space="preserve">(phương ngữ). </w:t>
      </w:r>
      <w:r>
        <w:rPr>
          <w:i/>
        </w:rPr>
        <w:t xml:space="preserve">x </w:t>
      </w:r>
      <w:r>
        <w:rPr>
          <w:i/>
        </w:rPr>
        <w:t xml:space="preserve">chăm </w:t>
      </w:r>
      <w:r>
        <w:rPr>
          <w:i/>
        </w:rPr>
        <w:t xml:space="preserve">bằm. </w:t>
      </w:r>
      <w:r>
        <w:br/>
      </w:r>
      <w:r>
        <w:rPr>
          <w:b/>
        </w:rPr>
        <w:t xml:space="preserve">châm </w:t>
      </w:r>
      <w:r>
        <w:rPr>
          <w:b/>
        </w:rPr>
        <w:t xml:space="preserve">biếm </w:t>
      </w:r>
      <w:r>
        <w:rPr>
          <w:i/>
        </w:rPr>
        <w:t xml:space="preserve">động từ </w:t>
      </w:r>
      <w:r>
        <w:t xml:space="preserve">Chế </w:t>
      </w:r>
      <w:r>
        <w:t xml:space="preserve">giễu </w:t>
      </w:r>
      <w:r>
        <w:t xml:space="preserve">nhằm </w:t>
      </w:r>
      <w:r>
        <w:t xml:space="preserve">phê </w:t>
      </w:r>
      <w:r>
        <w:t xml:space="preserve">phán. </w:t>
      </w:r>
      <w:r>
        <w:rPr>
          <w:i/>
        </w:rPr>
        <w:t xml:space="preserve">Giọng </w:t>
      </w:r>
      <w:r>
        <w:rPr>
          <w:i/>
        </w:rPr>
        <w:t xml:space="preserve">châm </w:t>
      </w:r>
      <w:r>
        <w:t xml:space="preserve">biếm </w:t>
      </w:r>
      <w:r>
        <w:t xml:space="preserve">chua </w:t>
      </w:r>
      <w:r>
        <w:t xml:space="preserve">cay. </w:t>
      </w:r>
      <w:r>
        <w:t xml:space="preserve">Tranh </w:t>
      </w:r>
      <w:r>
        <w:rPr>
          <w:i/>
        </w:rPr>
        <w:t xml:space="preserve">châm </w:t>
      </w:r>
      <w:r>
        <w:t xml:space="preserve">biếm. </w:t>
      </w:r>
      <w:r>
        <w:t xml:space="preserve">châm </w:t>
      </w:r>
      <w:r>
        <w:t xml:space="preserve">chích </w:t>
      </w:r>
      <w: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Đâm </w:t>
      </w:r>
      <w:r>
        <w:t xml:space="preserve">nhẹ </w:t>
      </w:r>
      <w:r>
        <w:t xml:space="preserve">bằng </w:t>
      </w:r>
      <w:r>
        <w:t xml:space="preserve">những </w:t>
      </w:r>
      <w:r>
        <w:t xml:space="preserve">mũi </w:t>
      </w:r>
      <w:r>
        <w:t xml:space="preserve">nhọn </w:t>
      </w:r>
      <w:r>
        <w:t xml:space="preserve">nhỏ; </w:t>
      </w:r>
      <w:r>
        <w:t xml:space="preserve">châm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b/>
        </w:rPr>
        <w:t xml:space="preserve">2 </w:t>
      </w:r>
      <w:r>
        <w:t xml:space="preserve">Nói </w:t>
      </w:r>
      <w:r>
        <w:t xml:space="preserve">xói </w:t>
      </w:r>
      <w:r>
        <w:t xml:space="preserve">móc, </w:t>
      </w:r>
      <w:r>
        <w:t xml:space="preserve">cạnh </w:t>
      </w:r>
      <w:r>
        <w:t xml:space="preserve">khoé,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đau </w:t>
      </w:r>
      <w:r>
        <w:t xml:space="preserve">đớn, </w:t>
      </w:r>
      <w:r>
        <w:t xml:space="preserve">khó </w:t>
      </w:r>
      <w:r>
        <w:t xml:space="preserve">chịu. </w:t>
      </w:r>
      <w:r>
        <w:rPr>
          <w:i/>
        </w:rPr>
        <w:t xml:space="preserve">Lời </w:t>
      </w:r>
      <w:r>
        <w:rPr>
          <w:i/>
        </w:rPr>
        <w:t xml:space="preserve">châm </w:t>
      </w:r>
      <w:r>
        <w:t xml:space="preserve">chích </w:t>
      </w:r>
      <w:r>
        <w:rPr>
          <w:i/>
        </w:rPr>
        <w:t xml:space="preserve">độc </w:t>
      </w:r>
      <w:r>
        <w:t xml:space="preserve">ác. </w:t>
      </w:r>
      <w:r>
        <w:br/>
      </w:r>
      <w:r>
        <w:rPr>
          <w:b/>
        </w:rPr>
        <w:t xml:space="preserve">châm </w:t>
      </w:r>
      <w:r>
        <w:rPr>
          <w:b/>
        </w:rPr>
        <w:t xml:space="preserve">chọc </w:t>
      </w:r>
      <w:r>
        <w:rPr>
          <w:i/>
        </w:rPr>
        <w:t xml:space="preserve">động từ </w:t>
      </w:r>
      <w:r>
        <w:t xml:space="preserve">Nói </w:t>
      </w:r>
      <w:r>
        <w:t xml:space="preserve">xói </w:t>
      </w:r>
      <w:r>
        <w:t xml:space="preserve">móc </w:t>
      </w:r>
      <w:r>
        <w:t xml:space="preserve">nhằm </w:t>
      </w:r>
      <w:r>
        <w:t xml:space="preserve">trêu </w:t>
      </w:r>
      <w:r>
        <w:t xml:space="preserve">chọc,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bực </w:t>
      </w:r>
      <w:r>
        <w:t xml:space="preserve">tức, </w:t>
      </w:r>
      <w:r>
        <w:t xml:space="preserve">khó </w:t>
      </w:r>
      <w:r>
        <w:t xml:space="preserve">chịu. </w:t>
      </w:r>
      <w: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theo </w:t>
      </w:r>
      <w:r>
        <w:rPr>
          <w:i/>
        </w:rPr>
        <w:t xml:space="preserve">lối </w:t>
      </w:r>
      <w:r>
        <w:rPr>
          <w:i/>
        </w:rPr>
        <w:t xml:space="preserve">châm </w:t>
      </w:r>
      <w:r>
        <w:t xml:space="preserve">chọc. </w:t>
      </w:r>
      <w:r>
        <w:t xml:space="preserve">Giọng </w:t>
      </w:r>
      <w:r>
        <w:t xml:space="preserve">châm </w:t>
      </w:r>
      <w:r>
        <w:t xml:space="preserve">châm </w:t>
      </w:r>
      <w:r>
        <w:t xml:space="preserve">chước </w:t>
      </w:r>
      <w: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Lấy </w:t>
      </w:r>
      <w:r>
        <w:t xml:space="preserve">ở </w:t>
      </w:r>
      <w:r>
        <w:t xml:space="preserve">chỗ </w:t>
      </w:r>
      <w:r>
        <w:t xml:space="preserve">này, </w:t>
      </w:r>
      <w:r>
        <w:t xml:space="preserve">bỏ </w:t>
      </w:r>
      <w:r>
        <w:t xml:space="preserve">ở </w:t>
      </w:r>
      <w:r>
        <w:t xml:space="preserve">chỗ </w:t>
      </w:r>
      <w:r>
        <w:t xml:space="preserve">kia, </w:t>
      </w:r>
      <w:r>
        <w:t xml:space="preserve">thêm </w:t>
      </w:r>
      <w:r>
        <w:t xml:space="preserve">bớt </w:t>
      </w:r>
      <w:r>
        <w:t xml:space="preserve">cho </w:t>
      </w:r>
      <w:r>
        <w:t xml:space="preserve">vừa </w:t>
      </w:r>
      <w:r>
        <w:t xml:space="preserve">phải. </w:t>
      </w:r>
      <w:r>
        <w:t xml:space="preserve">Châm </w:t>
      </w:r>
      <w:r>
        <w:t xml:space="preserve">chước </w:t>
      </w:r>
      <w:r>
        <w:rPr>
          <w:i/>
        </w:rPr>
        <w:t xml:space="preserve">đề </w:t>
      </w:r>
      <w:r>
        <w:rPr>
          <w:i/>
        </w:rPr>
        <w:t xml:space="preserve">nghị </w:t>
      </w:r>
      <w:r>
        <w:rPr>
          <w:i/>
        </w:rPr>
        <w:t xml:space="preserve">của </w:t>
      </w:r>
      <w:r>
        <w:t xml:space="preserve">hai </w:t>
      </w:r>
      <w:r>
        <w:t xml:space="preserve">bên </w:t>
      </w:r>
      <w:r>
        <w:rPr>
          <w:i/>
        </w:rPr>
        <w:t xml:space="preserve">để </w:t>
      </w:r>
      <w:r>
        <w:rPr>
          <w:i/>
        </w:rPr>
        <w:t xml:space="preserve">làm </w:t>
      </w:r>
      <w:r>
        <w:t xml:space="preserve">hợp </w:t>
      </w:r>
      <w:r>
        <w:rPr>
          <w:i/>
        </w:rPr>
        <w:t xml:space="preserve">đồng. </w:t>
      </w:r>
      <w:r>
        <w:rPr>
          <w:b/>
        </w:rPr>
        <w:t xml:space="preserve">2 </w:t>
      </w:r>
      <w:r>
        <w:t xml:space="preserve">Giảm </w:t>
      </w:r>
      <w:r>
        <w:t xml:space="preserve">nhẹ </w:t>
      </w:r>
      <w:r>
        <w:t xml:space="preserve">bớt </w:t>
      </w:r>
      <w:r>
        <w:t xml:space="preserve">yêu </w:t>
      </w:r>
      <w:r>
        <w:t xml:space="preserve">cầu, </w:t>
      </w:r>
      <w:r>
        <w:t xml:space="preserve">vì </w:t>
      </w:r>
      <w:r>
        <w:t xml:space="preserve">chiếu </w:t>
      </w:r>
      <w:r>
        <w:t xml:space="preserve">cố </w:t>
      </w:r>
      <w:r>
        <w:t xml:space="preserve">đến </w:t>
      </w:r>
      <w:r>
        <w:t xml:space="preserve">hoàn </w:t>
      </w:r>
      <w:r>
        <w:t xml:space="preserve">cảnh </w:t>
      </w:r>
      <w:r>
        <w:t xml:space="preserve">cụ </w:t>
      </w:r>
      <w:r>
        <w:t xml:space="preserve">thể. </w:t>
      </w:r>
      <w:r>
        <w:rPr>
          <w:i/>
        </w:rPr>
        <w:t xml:space="preserve">Châm </w:t>
      </w:r>
      <w:r>
        <w:t xml:space="preserve">chước </w:t>
      </w:r>
      <w:r>
        <w:t xml:space="preserve">uề </w:t>
      </w:r>
      <w:r>
        <w:t xml:space="preserve">điều </w:t>
      </w:r>
      <w:r>
        <w:rPr>
          <w:i/>
        </w:rPr>
        <w:t xml:space="preserve">kiện </w:t>
      </w:r>
      <w:r>
        <w:t xml:space="preserve">tuổi. </w:t>
      </w:r>
      <w:r>
        <w:rPr>
          <w:b/>
        </w:rPr>
        <w:t xml:space="preserve">3 </w:t>
      </w:r>
      <w:r>
        <w:t xml:space="preserve">Chiếu </w:t>
      </w:r>
      <w:r>
        <w:t xml:space="preserve">cố </w:t>
      </w:r>
      <w:r>
        <w:t xml:space="preserve">mà </w:t>
      </w:r>
      <w:r>
        <w:t xml:space="preserve">tha </w:t>
      </w:r>
      <w:r>
        <w:t xml:space="preserve">thứ. </w:t>
      </w:r>
      <w:r>
        <w:t xml:space="preserve">Cứ </w:t>
      </w:r>
      <w:r>
        <w:t xml:space="preserve">thành </w:t>
      </w:r>
      <w:r>
        <w:rPr>
          <w:i/>
        </w:rPr>
        <w:t xml:space="preserve">khẩn </w:t>
      </w:r>
      <w:r>
        <w:t xml:space="preserve">nhận </w:t>
      </w:r>
      <w:r>
        <w:rPr>
          <w:i/>
        </w:rPr>
        <w:t xml:space="preserve">lỗi, </w:t>
      </w:r>
      <w:r>
        <w:rPr>
          <w:i/>
        </w:rPr>
        <w:t xml:space="preserve">người </w:t>
      </w:r>
      <w:r>
        <w:t xml:space="preserve">ta </w:t>
      </w:r>
      <w:r>
        <w:t xml:space="preserve">sẽ </w:t>
      </w:r>
      <w:r>
        <w:rPr>
          <w:i/>
        </w:rPr>
        <w:t xml:space="preserve">châm </w:t>
      </w:r>
      <w:r>
        <w:rPr>
          <w:i/>
        </w:rPr>
        <w:t xml:space="preserve">chước </w:t>
      </w:r>
      <w:r>
        <w:t xml:space="preserve">cho. </w:t>
      </w:r>
      <w:r>
        <w:br w:type="page"/>
      </w:r>
      <w:r>
        <w:rPr>
          <w:b/>
        </w:rPr>
        <w:t xml:space="preserve">châm </w:t>
      </w:r>
      <w:r>
        <w:rPr>
          <w:b/>
        </w:rPr>
        <w:t xml:space="preserve">cứu </w:t>
      </w:r>
      <w:r>
        <w:rPr>
          <w:i/>
        </w:rPr>
        <w:t xml:space="preserve">động từ </w:t>
      </w:r>
      <w:r>
        <w:t xml:space="preserve">Châm </w:t>
      </w:r>
      <w:r>
        <w:t xml:space="preserve">kim </w:t>
      </w:r>
      <w:r>
        <w:t xml:space="preserve">hay </w:t>
      </w:r>
      <w:r>
        <w:t xml:space="preserve">đốt </w:t>
      </w:r>
      <w:r>
        <w:t xml:space="preserve">nóng </w:t>
      </w:r>
      <w:r>
        <w:t xml:space="preserve">ở </w:t>
      </w:r>
      <w:r>
        <w:t xml:space="preserve">các </w:t>
      </w:r>
      <w:r>
        <w:t xml:space="preserve">huyệt </w:t>
      </w:r>
      <w:r>
        <w:t xml:space="preserve">trên </w:t>
      </w:r>
      <w:r>
        <w:t xml:space="preserve">da </w:t>
      </w:r>
      <w:r>
        <w:t xml:space="preserve">để </w:t>
      </w:r>
      <w:r>
        <w:rPr>
          <w:i/>
        </w:rPr>
        <w:t xml:space="preserve">chữa </w:t>
      </w:r>
      <w:r>
        <w:t xml:space="preserve">bệnh </w:t>
      </w:r>
      <w:r>
        <w:t xml:space="preserve">theo </w:t>
      </w:r>
      <w:r>
        <w:t xml:space="preserve">đông </w:t>
      </w:r>
      <w:r>
        <w:t xml:space="preserve">y. </w:t>
      </w:r>
      <w:r>
        <w:t xml:space="preserve">Môn </w:t>
      </w:r>
      <w:r>
        <w:rPr>
          <w:i/>
        </w:rPr>
        <w:t xml:space="preserve">châm </w:t>
      </w:r>
      <w:r>
        <w:rPr>
          <w:i/>
        </w:rPr>
        <w:t xml:space="preserve">cứu. </w:t>
      </w:r>
      <w:r>
        <w:t xml:space="preserve">Điều </w:t>
      </w:r>
      <w:r>
        <w:t xml:space="preserve">trị </w:t>
      </w:r>
      <w:r>
        <w:rPr>
          <w:i/>
        </w:rPr>
        <w:t xml:space="preserve">bằng </w:t>
      </w:r>
      <w:r>
        <w:rPr>
          <w:i/>
        </w:rPr>
        <w:t xml:space="preserve">châm </w:t>
      </w:r>
      <w:r>
        <w:t xml:space="preserve">cứu. </w:t>
      </w:r>
      <w:r>
        <w:br/>
      </w:r>
      <w:r>
        <w:rPr>
          <w:b/>
        </w:rPr>
        <w:t xml:space="preserve">châm </w:t>
      </w:r>
      <w:r>
        <w:rPr>
          <w:b/>
        </w:rPr>
        <w:t xml:space="preserve">ngôn </w:t>
      </w:r>
      <w:r>
        <w:rPr>
          <w:i/>
        </w:rPr>
        <w:t xml:space="preserve">danh từ </w:t>
      </w:r>
      <w:r>
        <w:t xml:space="preserve">Câu </w:t>
      </w:r>
      <w:r>
        <w:t xml:space="preserve">nói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hướng </w:t>
      </w:r>
      <w:r>
        <w:t xml:space="preserve">dẫn </w:t>
      </w:r>
      <w:r>
        <w:t xml:space="preserve">về </w:t>
      </w:r>
      <w:r>
        <w:t xml:space="preserve">đạo </w:t>
      </w:r>
      <w:r>
        <w:t xml:space="preserve">đức, </w:t>
      </w:r>
      <w:r>
        <w:t xml:space="preserve">về </w:t>
      </w:r>
      <w:r>
        <w:t xml:space="preserve">cách </w:t>
      </w:r>
      <w:r>
        <w:t xml:space="preserve">sống. </w:t>
      </w:r>
      <w:r>
        <w:br/>
      </w:r>
      <w:r>
        <w:rPr>
          <w:b/>
        </w:rPr>
        <w:t xml:space="preserve">chẩm </w:t>
      </w:r>
      <w:r>
        <w:rPr>
          <w:b/>
        </w:rPr>
        <w:t xml:space="preserve">bập </w:t>
      </w:r>
      <w:r>
        <w:rPr>
          <w:i/>
        </w:rPr>
        <w:t xml:space="preserve">tính từ </w:t>
      </w:r>
      <w:r>
        <w:t xml:space="preserve">(khẩu ngữ). </w:t>
      </w:r>
      <w:r>
        <w:t xml:space="preserve">Vồn </w:t>
      </w:r>
      <w:r>
        <w:t xml:space="preserve">vã, </w:t>
      </w:r>
      <w:r>
        <w:t xml:space="preserve">vỗ </w:t>
      </w:r>
      <w:r>
        <w:t xml:space="preserve">vập. </w:t>
      </w:r>
      <w:r>
        <w:t xml:space="preserve">Hỏi </w:t>
      </w:r>
      <w:r>
        <w:t xml:space="preserve">han </w:t>
      </w:r>
      <w:r>
        <w:t xml:space="preserve">chầm </w:t>
      </w:r>
      <w:r>
        <w:rPr>
          <w:i/>
        </w:rPr>
        <w:t xml:space="preserve">bập. </w:t>
      </w:r>
      <w:r>
        <w:t xml:space="preserve">Sự </w:t>
      </w:r>
      <w:r>
        <w:rPr>
          <w:i/>
        </w:rPr>
        <w:t xml:space="preserve">đón </w:t>
      </w:r>
      <w:r>
        <w:rPr>
          <w:i/>
        </w:rPr>
        <w:t xml:space="preserve">tiếp </w:t>
      </w:r>
      <w:r>
        <w:t xml:space="preserve">chầm </w:t>
      </w:r>
      <w:r>
        <w:rPr>
          <w:i/>
        </w:rPr>
        <w:t xml:space="preserve">bập. </w:t>
      </w:r>
      <w:r>
        <w:br/>
      </w:r>
      <w:r>
        <w:rPr>
          <w:b/>
        </w:rPr>
        <w:t xml:space="preserve">chầm </w:t>
      </w:r>
      <w:r>
        <w:rPr>
          <w:b/>
        </w:rPr>
        <w:t xml:space="preserve">chậm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chậm </w:t>
      </w:r>
      <w:r>
        <w:t xml:space="preserve">(láy). </w:t>
      </w:r>
      <w:r>
        <w:br/>
      </w:r>
      <w:r>
        <w:rPr>
          <w:b/>
        </w:rPr>
        <w:t xml:space="preserve">chẩm </w:t>
      </w:r>
      <w:r>
        <w:rPr>
          <w:b/>
        </w:rPr>
        <w:t xml:space="preserve">chập </w:t>
      </w:r>
      <w:r>
        <w:rPr>
          <w:i/>
        </w:rPr>
        <w:t xml:space="preserve">phụ từ </w:t>
      </w:r>
      <w:r>
        <w:t xml:space="preserve">(Bênh) </w:t>
      </w:r>
      <w:r>
        <w:t xml:space="preserve">một </w:t>
      </w:r>
      <w:r>
        <w:t xml:space="preserve">mực </w:t>
      </w:r>
      <w:r>
        <w:t xml:space="preserve">và </w:t>
      </w:r>
      <w:r>
        <w:t xml:space="preserve">thiên </w:t>
      </w:r>
      <w:r>
        <w:t xml:space="preserve">lệch,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sai </w:t>
      </w:r>
      <w:r>
        <w:t xml:space="preserve">đúng. </w:t>
      </w:r>
      <w:r>
        <w:t xml:space="preserve">Bênh </w:t>
      </w:r>
      <w:r>
        <w:rPr>
          <w:i/>
        </w:rPr>
        <w:t xml:space="preserve">con </w:t>
      </w:r>
      <w:r>
        <w:rPr>
          <w:i/>
        </w:rPr>
        <w:t xml:space="preserve">châm </w:t>
      </w:r>
      <w:r>
        <w:t xml:space="preserve">chập. </w:t>
      </w:r>
      <w:r>
        <w:br/>
      </w:r>
      <w:r>
        <w:rPr>
          <w:b/>
        </w:rPr>
        <w:t xml:space="preserve">chầm </w:t>
      </w:r>
      <w:r>
        <w:rPr>
          <w:b/>
        </w:rPr>
        <w:t xml:space="preserve">vập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chầm </w:t>
      </w:r>
      <w:r>
        <w:rPr>
          <w:i/>
        </w:rPr>
        <w:t xml:space="preserve">bập. </w:t>
      </w:r>
      <w:r>
        <w:br/>
      </w:r>
      <w:r>
        <w:rPr>
          <w:b/>
        </w:rPr>
        <w:t xml:space="preserve">chẩm </w:t>
      </w:r>
      <w:r>
        <w:rPr>
          <w:i/>
        </w:rPr>
        <w:t xml:space="preserve">danh từ </w:t>
      </w:r>
      <w:r>
        <w:t xml:space="preserve">Phần </w:t>
      </w:r>
      <w:r>
        <w:t xml:space="preserve">sọ </w:t>
      </w:r>
      <w:r>
        <w:t xml:space="preserve">ở </w:t>
      </w:r>
      <w:r>
        <w:t xml:space="preserve">phía </w:t>
      </w:r>
      <w:r>
        <w:t xml:space="preserve">sau </w:t>
      </w:r>
      <w:r>
        <w:t xml:space="preserve">dưới </w:t>
      </w:r>
      <w:r>
        <w:t xml:space="preserve">của </w:t>
      </w:r>
      <w:r>
        <w:t xml:space="preserve">đầu, </w:t>
      </w:r>
      <w:r>
        <w:t xml:space="preserve">nhô </w:t>
      </w:r>
      <w:r>
        <w:t xml:space="preserve">ra </w:t>
      </w:r>
      <w:r>
        <w:t xml:space="preserve">rất </w:t>
      </w:r>
      <w:r>
        <w:t xml:space="preserve">rõ. </w:t>
      </w:r>
      <w:r>
        <w:br/>
      </w:r>
      <w:r>
        <w:rPr>
          <w:b/>
        </w:rPr>
        <w:t xml:space="preserve">chấm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có </w:t>
      </w:r>
      <w:r>
        <w:t xml:space="preserve">hình </w:t>
      </w:r>
      <w:r>
        <w:t xml:space="preserve">tròn </w:t>
      </w:r>
      <w:r>
        <w:t xml:space="preserve">và </w:t>
      </w:r>
      <w:r>
        <w:t xml:space="preserve">rất </w:t>
      </w:r>
      <w:r>
        <w:t xml:space="preserve">nhỏ; </w:t>
      </w:r>
      <w:r>
        <w:t xml:space="preserve">điểm. </w:t>
      </w:r>
      <w:r>
        <w:t xml:space="preserve">Chiếc </w:t>
      </w:r>
      <w:r>
        <w:rPr>
          <w:i/>
        </w:rPr>
        <w:t xml:space="preserve">máy </w:t>
      </w:r>
      <w:r>
        <w:t xml:space="preserve">bay </w:t>
      </w:r>
      <w:r>
        <w:rPr>
          <w:i/>
        </w:rPr>
        <w:t xml:space="preserve">chỉ </w:t>
      </w:r>
      <w:r>
        <w:t xml:space="preserve">còn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chấm </w:t>
      </w:r>
      <w:r>
        <w:rPr>
          <w:i/>
        </w:rPr>
        <w:t xml:space="preserve">đen </w:t>
      </w:r>
      <w:r>
        <w:t xml:space="preserve">trên </w:t>
      </w:r>
      <w:r>
        <w:t xml:space="preserve">trời. </w:t>
      </w:r>
      <w:r>
        <w:rPr>
          <w:b/>
        </w:rPr>
        <w:t xml:space="preserve">2 </w:t>
      </w:r>
      <w:r>
        <w:t xml:space="preserve">Dấu </w:t>
      </w:r>
      <w:r>
        <w:t xml:space="preserve">làm </w:t>
      </w:r>
      <w:r>
        <w:t xml:space="preserve">bằng </w:t>
      </w:r>
      <w:r>
        <w:t xml:space="preserve">một </w:t>
      </w:r>
      <w:r>
        <w:t xml:space="preserve">chấm </w:t>
      </w:r>
      <w:r>
        <w:t xml:space="preserve">(.). </w:t>
      </w:r>
      <w:r>
        <w:t xml:space="preserve">Chữ </w:t>
      </w:r>
      <w:r>
        <w:t xml:space="preserve">"ì" </w:t>
      </w:r>
      <w:r>
        <w:t xml:space="preserve">có </w:t>
      </w:r>
      <w:r>
        <w:t xml:space="preserve">một </w:t>
      </w:r>
      <w:r>
        <w:t xml:space="preserve">chấm </w:t>
      </w:r>
      <w:r>
        <w:rPr>
          <w:i/>
        </w:rPr>
        <w:t xml:space="preserve">trên </w:t>
      </w:r>
      <w:r>
        <w:rPr>
          <w:i/>
        </w:rPr>
        <w:t xml:space="preserve">đầu. </w:t>
      </w:r>
      <w:r>
        <w:rPr>
          <w:i/>
        </w:rPr>
        <w:t xml:space="preserve">Sau </w:t>
      </w:r>
      <w:r>
        <w:rPr>
          <w:i/>
        </w:rPr>
        <w:t xml:space="preserve">dấu </w:t>
      </w:r>
      <w:r>
        <w:t xml:space="preserve">chấm, </w:t>
      </w:r>
      <w:r>
        <w:t xml:space="preserve">phải </w:t>
      </w:r>
      <w:r>
        <w:t xml:space="preserve">uiết </w:t>
      </w:r>
      <w:r>
        <w:rPr>
          <w:i/>
        </w:rPr>
        <w:t xml:space="preserve">hoa. </w:t>
      </w:r>
      <w:r>
        <w:t xml:space="preserve">II </w:t>
      </w:r>
      <w:r>
        <w:t xml:space="preserve">động từ </w:t>
      </w:r>
      <w:r>
        <w:t xml:space="preserve">Tạo </w:t>
      </w:r>
      <w:r>
        <w:t xml:space="preserve">ra </w:t>
      </w:r>
      <w:r>
        <w:t xml:space="preserve">các </w:t>
      </w:r>
      <w:r>
        <w:t xml:space="preserve">chấm </w:t>
      </w:r>
      <w:r>
        <w:t xml:space="preserve">khi </w:t>
      </w:r>
      <w:r>
        <w:t xml:space="preserve">viết, </w:t>
      </w:r>
      <w:r>
        <w:t xml:space="preserve">vẽ. </w:t>
      </w:r>
      <w:r>
        <w:t xml:space="preserve">Hết </w:t>
      </w:r>
      <w:r>
        <w:t xml:space="preserve">câu </w:t>
      </w:r>
      <w:r>
        <w:rPr>
          <w:i/>
        </w:rPr>
        <w:t xml:space="preserve">phải </w:t>
      </w:r>
      <w:r>
        <w:rPr>
          <w:i/>
        </w:rPr>
        <w:t xml:space="preserve">chấm. </w:t>
      </w:r>
      <w:r>
        <w:t xml:space="preserve">IIl </w:t>
      </w:r>
      <w:r>
        <w:t xml:space="preserve">động từ </w:t>
      </w:r>
      <w:r>
        <w:rPr>
          <w:b/>
        </w:rPr>
        <w:t xml:space="preserve">1 </w:t>
      </w:r>
      <w:r>
        <w:t xml:space="preserve">Đánh </w:t>
      </w:r>
      <w:r>
        <w:t xml:space="preserve">giá </w:t>
      </w:r>
      <w:r>
        <w:t xml:space="preserve">và </w:t>
      </w:r>
      <w:r>
        <w:t xml:space="preserve">cho </w:t>
      </w:r>
      <w:r>
        <w:t xml:space="preserve">điểm. </w:t>
      </w:r>
      <w:r>
        <w:rPr>
          <w:i/>
        </w:rPr>
        <w:t xml:space="preserve">Giáo </w:t>
      </w:r>
      <w:r>
        <w:t xml:space="preserve">viên </w:t>
      </w:r>
      <w:r>
        <w:t xml:space="preserve">chấm </w:t>
      </w:r>
      <w:r>
        <w:rPr>
          <w:i/>
        </w:rPr>
        <w:t xml:space="preserve">bài. </w:t>
      </w:r>
      <w:r>
        <w:rPr>
          <w:i/>
        </w:rPr>
        <w:t xml:space="preserve">Chấm </w:t>
      </w:r>
      <w:r>
        <w:t xml:space="preserve">thi. </w:t>
      </w:r>
      <w:r>
        <w:t xml:space="preserve">Chấm </w:t>
      </w:r>
      <w:r>
        <w:rPr>
          <w:i/>
        </w:rPr>
        <w:t xml:space="preserve">công </w:t>
      </w:r>
      <w:r>
        <w:t xml:space="preserve">lao </w:t>
      </w:r>
      <w:r>
        <w:rPr>
          <w:i/>
        </w:rPr>
        <w:t xml:space="preserve">động. </w:t>
      </w:r>
      <w:r>
        <w:rPr>
          <w:b/>
        </w:rPr>
        <w:t xml:space="preserve">2 </w:t>
      </w:r>
      <w:r>
        <w:t xml:space="preserve">(khẩu ngữ). </w:t>
      </w:r>
      <w:r>
        <w:t xml:space="preserve">Chọn, </w:t>
      </w:r>
      <w:r>
        <w:t xml:space="preserve">kén </w:t>
      </w:r>
      <w:r>
        <w:t xml:space="preserve">người </w:t>
      </w:r>
      <w:r>
        <w:t xml:space="preserve">mình </w:t>
      </w:r>
      <w:r>
        <w:t xml:space="preserve">vừa </w:t>
      </w:r>
      <w:r>
        <w:t xml:space="preserve">ý </w:t>
      </w:r>
      <w:r>
        <w:t xml:space="preserve">nhất. </w:t>
      </w:r>
      <w:r>
        <w:t xml:space="preserve">Chấm </w:t>
      </w:r>
      <w:r>
        <w:rPr>
          <w:i/>
        </w:rPr>
        <w:t xml:space="preserve">người </w:t>
      </w:r>
      <w:r>
        <w:rPr>
          <w:i/>
        </w:rPr>
        <w:t xml:space="preserve">vpào </w:t>
      </w:r>
      <w:r>
        <w:t xml:space="preserve">đội </w:t>
      </w:r>
      <w:r>
        <w:t xml:space="preserve">uăn </w:t>
      </w:r>
      <w:r>
        <w:t xml:space="preserve">nghệ. </w:t>
      </w:r>
      <w:r>
        <w:t xml:space="preserve">IV </w:t>
      </w:r>
      <w:r>
        <w:t xml:space="preserve">động từ </w:t>
      </w:r>
      <w:r>
        <w:rPr>
          <w:b/>
        </w:rPr>
        <w:t xml:space="preserve">1 </w:t>
      </w:r>
      <w:r>
        <w:t xml:space="preserve">(Dài </w:t>
      </w:r>
      <w:r>
        <w:t xml:space="preserve">xuống </w:t>
      </w:r>
      <w:r>
        <w:t xml:space="preserve">hoặc </w:t>
      </w:r>
      <w:r>
        <w:t xml:space="preserve">dâng </w:t>
      </w:r>
      <w:r>
        <w:t xml:space="preserve">cao </w:t>
      </w:r>
      <w:r>
        <w:t xml:space="preserve">lên) </w:t>
      </w:r>
      <w:r>
        <w:t xml:space="preserve">chạm </w:t>
      </w:r>
      <w:r>
        <w:rPr>
          <w:i/>
        </w:rPr>
        <w:t xml:space="preserve">vừa </w:t>
      </w:r>
      <w:r>
        <w:t xml:space="preserve">tới </w:t>
      </w:r>
      <w:r>
        <w:t xml:space="preserve">một </w:t>
      </w:r>
      <w:r>
        <w:t xml:space="preserve">điểm </w:t>
      </w:r>
      <w:r>
        <w:t xml:space="preserve">nào </w:t>
      </w:r>
      <w:r>
        <w:t xml:space="preserve">đó. </w:t>
      </w:r>
      <w:r>
        <w:t xml:space="preserve">Quần </w:t>
      </w:r>
      <w:r>
        <w:rPr>
          <w:i/>
        </w:rPr>
        <w:t xml:space="preserve">dài </w:t>
      </w:r>
      <w:r>
        <w:rPr>
          <w:i/>
        </w:rPr>
        <w:t xml:space="preserve">chấm </w:t>
      </w:r>
      <w:r>
        <w:rPr>
          <w:i/>
        </w:rPr>
        <w:t xml:space="preserve">gót. </w:t>
      </w:r>
      <w:r>
        <w:t xml:space="preserve">Tóc </w:t>
      </w:r>
      <w:r>
        <w:rPr>
          <w:i/>
        </w:rPr>
        <w:t xml:space="preserve">đã </w:t>
      </w:r>
      <w:r>
        <w:t xml:space="preserve">chấm </w:t>
      </w:r>
      <w:r>
        <w:t xml:space="preserve">ngang </w:t>
      </w:r>
      <w:r>
        <w:t xml:space="preserve">uai. </w:t>
      </w:r>
      <w:r>
        <w:t xml:space="preserve">Nước </w:t>
      </w:r>
      <w:r>
        <w:t xml:space="preserve">lụt </w:t>
      </w:r>
      <w:r>
        <w:rPr>
          <w:i/>
        </w:rPr>
        <w:t xml:space="preserve">chấm </w:t>
      </w:r>
      <w:r>
        <w:rPr>
          <w:i/>
        </w:rPr>
        <w:t xml:space="preserve">mái </w:t>
      </w:r>
      <w:r>
        <w:t xml:space="preserve">tranh.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chạm </w:t>
      </w:r>
      <w:r>
        <w:t xml:space="preserve">dính </w:t>
      </w:r>
      <w:r>
        <w:t xml:space="preserve">vào </w:t>
      </w:r>
      <w:r>
        <w:t xml:space="preserve">hoặc </w:t>
      </w:r>
      <w:r>
        <w:t xml:space="preserve">thấm </w:t>
      </w:r>
      <w:r>
        <w:t xml:space="preserve">qua </w:t>
      </w:r>
      <w:r>
        <w:t xml:space="preserve">một </w:t>
      </w:r>
      <w:r>
        <w:t xml:space="preserve">chất </w:t>
      </w:r>
      <w:r>
        <w:t xml:space="preserve">lỏng, </w:t>
      </w:r>
      <w:r>
        <w:t xml:space="preserve">chất </w:t>
      </w:r>
      <w:r>
        <w:t xml:space="preserve">vụn </w:t>
      </w:r>
      <w:r>
        <w:t xml:space="preserve">nào </w:t>
      </w:r>
      <w:r>
        <w:t xml:space="preserve">đó. </w:t>
      </w:r>
      <w:r>
        <w:rPr>
          <w:i/>
        </w:rPr>
        <w:t xml:space="preserve">Chấm </w:t>
      </w:r>
      <w:r>
        <w:t xml:space="preserve">mực </w:t>
      </w:r>
      <w:r>
        <w:t xml:space="preserve">uiết. </w:t>
      </w:r>
      <w:r>
        <w:t xml:space="preserve">Cơm </w:t>
      </w:r>
      <w:r>
        <w:t xml:space="preserve">nắm </w:t>
      </w:r>
      <w:r>
        <w:rPr>
          <w:i/>
        </w:rPr>
        <w:t xml:space="preserve">chấm </w:t>
      </w:r>
      <w:r>
        <w:rPr>
          <w:i/>
        </w:rPr>
        <w:t xml:space="preserve">muối </w:t>
      </w:r>
      <w:r>
        <w:t xml:space="preserve">uừng. </w:t>
      </w:r>
      <w:r>
        <w:rPr>
          <w:b/>
        </w:rPr>
        <w:t xml:space="preserve">3 </w:t>
      </w:r>
      <w:r>
        <w:t xml:space="preserve">Thấm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cho </w:t>
      </w:r>
      <w:r>
        <w:t xml:space="preserve">khô. </w:t>
      </w:r>
      <w:r>
        <w:rPr>
          <w:i/>
        </w:rPr>
        <w:t xml:space="preserve">Lấy </w:t>
      </w:r>
      <w:r>
        <w:rPr>
          <w:i/>
        </w:rPr>
        <w:t xml:space="preserve">khăn </w:t>
      </w:r>
      <w:r>
        <w:rPr>
          <w:i/>
        </w:rPr>
        <w:t xml:space="preserve">chấm </w:t>
      </w:r>
      <w:r>
        <w:t xml:space="preserve">mỗ </w:t>
      </w:r>
      <w:r>
        <w:t xml:space="preserve">hôi. </w:t>
      </w:r>
      <w:r>
        <w:br/>
      </w:r>
      <w:r>
        <w:rPr>
          <w:b/>
        </w:rPr>
        <w:t xml:space="preserve">chấm </w:t>
      </w:r>
      <w:r>
        <w:rPr>
          <w:b/>
        </w:rPr>
        <w:t xml:space="preserve">ảnh </w:t>
      </w:r>
      <w:r>
        <w:rPr>
          <w:i/>
        </w:rPr>
        <w:t xml:space="preserve">động từ </w:t>
      </w:r>
      <w:r>
        <w:t xml:space="preserve">Tô </w:t>
      </w:r>
      <w:r>
        <w:t xml:space="preserve">thêm </w:t>
      </w:r>
      <w:r>
        <w:t xml:space="preserve">những </w:t>
      </w:r>
      <w:r>
        <w:t xml:space="preserve">dấu </w:t>
      </w:r>
      <w:r>
        <w:t xml:space="preserve">chấm </w:t>
      </w:r>
      <w:r>
        <w:t xml:space="preserve">nhỏ </w:t>
      </w:r>
      <w:r>
        <w:t xml:space="preserve">để </w:t>
      </w:r>
      <w:r>
        <w:t xml:space="preserve">sửa </w:t>
      </w:r>
      <w:r>
        <w:t xml:space="preserve">lại </w:t>
      </w:r>
      <w:r>
        <w:t xml:space="preserve">ảnh </w:t>
      </w:r>
      <w:r>
        <w:t xml:space="preserve">chụp </w:t>
      </w:r>
      <w:r>
        <w:t xml:space="preserve">cho </w:t>
      </w:r>
      <w:r>
        <w:t xml:space="preserve">đẹp. </w:t>
      </w:r>
      <w:r>
        <w:br/>
      </w:r>
      <w:r>
        <w:rPr>
          <w:b/>
        </w:rPr>
        <w:t xml:space="preserve">chấm </w:t>
      </w:r>
      <w:r>
        <w:rPr>
          <w:b/>
        </w:rPr>
        <w:t xml:space="preserve">câu </w:t>
      </w:r>
      <w:r>
        <w:rPr>
          <w:i/>
        </w:rPr>
        <w:t xml:space="preserve">động từ </w:t>
      </w:r>
      <w:r>
        <w:t xml:space="preserve">Đặt </w:t>
      </w:r>
      <w:r>
        <w:t xml:space="preserve">các </w:t>
      </w:r>
      <w:r>
        <w:t xml:space="preserve">dấu </w:t>
      </w:r>
      <w:r>
        <w:t xml:space="preserve">chấm, </w:t>
      </w:r>
      <w:r>
        <w:t xml:space="preserve">phấy, </w:t>
      </w:r>
      <w:r>
        <w:t xml:space="preserve">v.v. </w:t>
      </w:r>
      <w:r>
        <w:t xml:space="preserve">để </w:t>
      </w:r>
      <w:r>
        <w:t xml:space="preserve">ngắt </w:t>
      </w:r>
      <w:r>
        <w:t xml:space="preserve">các </w:t>
      </w:r>
      <w:r>
        <w:t xml:space="preserve">câu </w:t>
      </w:r>
      <w:r>
        <w:t xml:space="preserve">hoặc </w:t>
      </w:r>
      <w:r>
        <w:t xml:space="preserve">các </w:t>
      </w:r>
      <w:r>
        <w:t xml:space="preserve">thành </w:t>
      </w:r>
      <w:r>
        <w:t xml:space="preserve">phần </w:t>
      </w:r>
      <w:r>
        <w:t xml:space="preserve">của </w:t>
      </w:r>
      <w:r>
        <w:t xml:space="preserve">câu. </w:t>
      </w:r>
      <w:r>
        <w:rPr>
          <w:i/>
        </w:rPr>
        <w:t xml:space="preserve">Dấu </w:t>
      </w:r>
      <w:r>
        <w:rPr>
          <w:i/>
        </w:rPr>
        <w:t xml:space="preserve">chấm </w:t>
      </w:r>
      <w:r>
        <w:rPr>
          <w:i/>
        </w:rPr>
        <w:t xml:space="preserve">câu </w:t>
      </w:r>
      <w:r>
        <w:t xml:space="preserve">(dấu </w:t>
      </w:r>
      <w:r>
        <w:rPr>
          <w:i/>
        </w:rPr>
        <w:t xml:space="preserve">câu). </w:t>
      </w:r>
      <w:r>
        <w:br/>
      </w:r>
      <w:r>
        <w:rPr>
          <w:b/>
        </w:rPr>
        <w:t xml:space="preserve">chấm </w:t>
      </w:r>
      <w:r>
        <w:rPr>
          <w:b/>
        </w:rPr>
        <w:t xml:space="preserve">dôi </w:t>
      </w:r>
      <w:r>
        <w:rPr>
          <w:i/>
        </w:rPr>
        <w:t xml:space="preserve">danh từ </w:t>
      </w:r>
      <w:r>
        <w:t xml:space="preserve">Dấu </w:t>
      </w:r>
      <w:r>
        <w:t xml:space="preserve">chấm </w:t>
      </w:r>
      <w:r>
        <w:t xml:space="preserve">bên </w:t>
      </w:r>
      <w:r>
        <w:t xml:space="preserve">phải </w:t>
      </w:r>
      <w:r>
        <w:t xml:space="preserve">nốt </w:t>
      </w:r>
      <w:r>
        <w:t xml:space="preserve">nhạc </w:t>
      </w:r>
      <w:r>
        <w:t xml:space="preserve">hay </w:t>
      </w:r>
      <w:r>
        <w:t xml:space="preserve">dấu </w:t>
      </w:r>
      <w:r>
        <w:t xml:space="preserve">lặng </w:t>
      </w:r>
      <w:r>
        <w:t xml:space="preserve">để </w:t>
      </w:r>
      <w:r>
        <w:t xml:space="preserve">tăng </w:t>
      </w:r>
      <w:r>
        <w:t xml:space="preserve">thêm </w:t>
      </w:r>
      <w:r>
        <w:t xml:space="preserve">nửa </w:t>
      </w:r>
      <w:r>
        <w:t xml:space="preserve">độ </w:t>
      </w:r>
      <w:r>
        <w:t xml:space="preserve">dài </w:t>
      </w:r>
      <w:r>
        <w:t xml:space="preserve">cho </w:t>
      </w:r>
      <w:r>
        <w:t xml:space="preserve">nốt </w:t>
      </w:r>
      <w:r>
        <w:t xml:space="preserve">nhạc </w:t>
      </w:r>
      <w:r>
        <w:t xml:space="preserve">hay </w:t>
      </w:r>
      <w:r>
        <w:t xml:space="preserve">dấu </w:t>
      </w:r>
      <w:r>
        <w:t xml:space="preserve">lặng </w:t>
      </w:r>
      <w:r>
        <w:t xml:space="preserve">ấy. </w:t>
      </w:r>
      <w:r>
        <w:br/>
      </w:r>
      <w:r>
        <w:rPr>
          <w:b/>
        </w:rPr>
        <w:t xml:space="preserve">chấm </w:t>
      </w:r>
      <w:r>
        <w:rPr>
          <w:b/>
        </w:rPr>
        <w:t xml:space="preserve">dứt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ngừng </w:t>
      </w:r>
      <w:r>
        <w:t xml:space="preserve">hắn </w:t>
      </w:r>
      <w:r>
        <w:t xml:space="preserve">lại; </w:t>
      </w:r>
      <w:r>
        <w:t xml:space="preserve">kết </w:t>
      </w:r>
      <w:r>
        <w:t xml:space="preserve">thức. </w:t>
      </w:r>
      <w:r>
        <w:t xml:space="preserve">Chấm </w:t>
      </w:r>
      <w:r>
        <w:rPr>
          <w:i/>
        </w:rPr>
        <w:t xml:space="preserve">dứt </w:t>
      </w:r>
      <w:r>
        <w:t xml:space="preserve">cuộc </w:t>
      </w:r>
      <w:r>
        <w:rPr>
          <w:i/>
        </w:rPr>
        <w:t xml:space="preserve">cãi </w:t>
      </w:r>
      <w:r>
        <w:t xml:space="preserve">cọ. </w:t>
      </w:r>
      <w:r>
        <w:br/>
      </w:r>
      <w:r>
        <w:rPr>
          <w:b/>
        </w:rPr>
        <w:t xml:space="preserve">chấm </w:t>
      </w:r>
      <w:r>
        <w:rPr>
          <w:b/>
        </w:rPr>
        <w:t xml:space="preserve">hết </w:t>
      </w:r>
      <w:r>
        <w:rPr>
          <w:i/>
        </w:rPr>
        <w:t xml:space="preserve">động từ </w:t>
      </w:r>
      <w:r>
        <w:t xml:space="preserve">Kết </w:t>
      </w:r>
      <w:r>
        <w:t xml:space="preserve">thúc </w:t>
      </w:r>
      <w:r>
        <w:t xml:space="preserve">bài </w:t>
      </w:r>
      <w:r>
        <w:t xml:space="preserve">viết </w:t>
      </w:r>
      <w:r>
        <w:t xml:space="preserve">bằng </w:t>
      </w:r>
      <w:r>
        <w:t xml:space="preserve">một </w:t>
      </w:r>
      <w:r>
        <w:t xml:space="preserve">dấu </w:t>
      </w:r>
      <w:r>
        <w:t xml:space="preserve">chấm. </w:t>
      </w:r>
      <w:r>
        <w:t xml:space="preserve">Dấu </w:t>
      </w:r>
      <w:r>
        <w:t xml:space="preserve">chấm </w:t>
      </w:r>
      <w:r>
        <w:t xml:space="preserve">hết. </w:t>
      </w:r>
      <w:r>
        <w:br/>
      </w:r>
      <w:r>
        <w:rPr>
          <w:b/>
        </w:rPr>
        <w:t xml:space="preserve">chấm </w:t>
      </w:r>
      <w:r>
        <w:rPr>
          <w:b/>
        </w:rPr>
        <w:t xml:space="preserve">hỏi </w:t>
      </w:r>
      <w:r>
        <w:rPr>
          <w:i/>
        </w:rPr>
        <w:t xml:space="preserve">danh từ </w:t>
      </w:r>
      <w:r>
        <w:t xml:space="preserve">Dấu </w:t>
      </w:r>
      <w:r>
        <w:t xml:space="preserve">câu </w:t>
      </w:r>
      <w:r>
        <w:t xml:space="preserve">(?), </w:t>
      </w:r>
      <w:r>
        <w:t xml:space="preserve">đặt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hỏi. </w:t>
      </w:r>
      <w:r>
        <w:br/>
      </w:r>
      <w:r>
        <w:rPr>
          <w:b/>
        </w:rPr>
        <w:t xml:space="preserve">chấm </w:t>
      </w:r>
      <w:r>
        <w:rPr>
          <w:b/>
        </w:rPr>
        <w:t xml:space="preserve">lửng </w:t>
      </w:r>
      <w:r>
        <w:rPr>
          <w:i/>
        </w:rPr>
        <w:t xml:space="preserve">danh từ </w:t>
      </w:r>
      <w:r>
        <w:t xml:space="preserve">Dấu </w:t>
      </w:r>
      <w:r>
        <w:t xml:space="preserve">câu </w:t>
      </w:r>
      <w:r>
        <w:t xml:space="preserve">gồm </w:t>
      </w:r>
      <w:r>
        <w:t xml:space="preserve">ba </w:t>
      </w:r>
      <w:r>
        <w:t xml:space="preserve">hay </w:t>
      </w:r>
      <w:r>
        <w:t xml:space="preserve">nhiều </w:t>
      </w:r>
      <w:r>
        <w:t xml:space="preserve">dấu </w:t>
      </w:r>
      <w:r>
        <w:t xml:space="preserve">chấm </w:t>
      </w:r>
      <w:r>
        <w:t xml:space="preserve">liền </w:t>
      </w:r>
      <w:r>
        <w:t xml:space="preserve">nhau </w:t>
      </w:r>
      <w:r>
        <w:t xml:space="preserve">(... </w:t>
      </w:r>
      <w:r>
        <w:t xml:space="preserve">),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rằng </w:t>
      </w:r>
      <w:r>
        <w:t xml:space="preserve">có </w:t>
      </w:r>
      <w:r>
        <w:t xml:space="preserve">những </w:t>
      </w:r>
      <w:r>
        <w:t xml:space="preserve">ý </w:t>
      </w:r>
      <w:r>
        <w:t xml:space="preserve">không </w:t>
      </w:r>
      <w:r>
        <w:t xml:space="preserve">nói </w:t>
      </w:r>
      <w:r>
        <w:t xml:space="preserve">hết </w:t>
      </w:r>
      <w:r>
        <w:t xml:space="preserve">hoặc </w:t>
      </w:r>
      <w:r>
        <w:t xml:space="preserve">có </w:t>
      </w:r>
      <w:r>
        <w:t xml:space="preserve">đoạn </w:t>
      </w:r>
      <w:r>
        <w:t xml:space="preserve">văn </w:t>
      </w:r>
      <w:r>
        <w:t xml:space="preserve">bị </w:t>
      </w:r>
      <w:r>
        <w:t xml:space="preserve">lược </w:t>
      </w:r>
      <w:r>
        <w:t xml:space="preserve">bớt. </w:t>
      </w:r>
      <w:r>
        <w:br/>
      </w:r>
      <w:r>
        <w:rPr>
          <w:b/>
        </w:rPr>
        <w:t xml:space="preserve">chấm </w:t>
      </w:r>
      <w:r>
        <w:rPr>
          <w:b/>
        </w:rPr>
        <w:t xml:space="preserve">mút </w:t>
      </w:r>
      <w:r>
        <w:rPr>
          <w:i/>
        </w:rPr>
        <w:t xml:space="preserve">động từ </w:t>
      </w:r>
      <w:r>
        <w:t xml:space="preserve">(thông tục). </w:t>
      </w:r>
      <w:r>
        <w:t xml:space="preserve">Kiếm </w:t>
      </w:r>
      <w:r>
        <w:t xml:space="preserve">chác </w:t>
      </w:r>
      <w:r>
        <w:t xml:space="preserve">bằng </w:t>
      </w:r>
      <w:r>
        <w:t xml:space="preserve">cách. </w:t>
      </w:r>
      <w:r>
        <w:t xml:space="preserve">bớt </w:t>
      </w:r>
      <w:r>
        <w:t xml:space="preserve">xén. </w:t>
      </w:r>
      <w:r>
        <w:t xml:space="preserve">| </w:t>
      </w:r>
      <w:r>
        <w:br/>
      </w:r>
      <w:r>
        <w:rPr>
          <w:b/>
        </w:rPr>
        <w:t xml:space="preserve">chấm </w:t>
      </w:r>
      <w:r>
        <w:rPr>
          <w:b/>
        </w:rPr>
        <w:t xml:space="preserve">phá </w:t>
      </w:r>
      <w:r>
        <w:rPr>
          <w:i/>
        </w:rPr>
        <w:t xml:space="preserve">động từ </w:t>
      </w:r>
      <w:r>
        <w:t xml:space="preserve">Vẽ </w:t>
      </w:r>
      <w:r>
        <w:t xml:space="preserve">bằng </w:t>
      </w:r>
      <w:r>
        <w:t xml:space="preserve">mấy </w:t>
      </w:r>
      <w:r>
        <w:t xml:space="preserve">nét </w:t>
      </w:r>
      <w:r>
        <w:t xml:space="preserve">chính </w:t>
      </w:r>
      <w:r>
        <w:t xml:space="preserve">và. </w:t>
      </w:r>
      <w:r>
        <w:t xml:space="preserve">đơn </w:t>
      </w:r>
      <w:r>
        <w:t xml:space="preserve">sơ </w:t>
      </w:r>
      <w:r>
        <w:t xml:space="preserve">nhất. </w:t>
      </w:r>
      <w:r>
        <w:rPr>
          <w:i/>
        </w:rPr>
        <w:t xml:space="preserve">Bức </w:t>
      </w:r>
      <w:r>
        <w:t xml:space="preserve">tranh </w:t>
      </w:r>
      <w:r>
        <w:t xml:space="preserve">chấm </w:t>
      </w:r>
      <w:r>
        <w:t xml:space="preserve">phá. </w:t>
      </w:r>
      <w:r>
        <w:t xml:space="preserve">Nét </w:t>
      </w:r>
      <w:r>
        <w:t xml:space="preserve">uẽ </w:t>
      </w:r>
      <w:r>
        <w:t xml:space="preserve">chấm </w:t>
      </w:r>
      <w:r>
        <w:rPr>
          <w:i/>
        </w:rPr>
        <w:t xml:space="preserve">phá. </w:t>
      </w:r>
      <w:r>
        <w:br/>
      </w:r>
      <w:r>
        <w:rPr>
          <w:b/>
        </w:rPr>
        <w:t xml:space="preserve">chấm </w:t>
      </w:r>
      <w:r>
        <w:rPr>
          <w:b/>
        </w:rPr>
        <w:t xml:space="preserve">phat </w:t>
      </w:r>
      <w:r>
        <w:rPr>
          <w:b/>
        </w:rPr>
        <w:t xml:space="preserve">đền </w:t>
      </w:r>
      <w:r>
        <w:rPr>
          <w:i/>
        </w:rPr>
        <w:t xml:space="preserve">danh từ </w:t>
      </w:r>
      <w:r>
        <w:t xml:space="preserve">Điểm </w:t>
      </w:r>
      <w:r>
        <w:t xml:space="preserve">chính </w:t>
      </w:r>
      <w:r>
        <w:t xml:space="preserve">giữa </w:t>
      </w:r>
      <w:r>
        <w:t xml:space="preserve">vạch </w:t>
      </w:r>
      <w:r>
        <w:t xml:space="preserve">ngang </w:t>
      </w:r>
      <w:r>
        <w:t xml:space="preserve">phía </w:t>
      </w:r>
      <w:r>
        <w:t xml:space="preserve">trước, </w:t>
      </w:r>
      <w:r>
        <w:t xml:space="preserve">cách </w:t>
      </w:r>
      <w:r>
        <w:t xml:space="preserve">khung </w:t>
      </w:r>
      <w:r>
        <w:t xml:space="preserve">thành </w:t>
      </w:r>
      <w:r>
        <w:t xml:space="preserve">11m, </w:t>
      </w:r>
      <w:r>
        <w:t xml:space="preserve">được </w:t>
      </w:r>
      <w:r>
        <w:t xml:space="preserve">quy </w:t>
      </w:r>
      <w:r>
        <w:t xml:space="preserve">định </w:t>
      </w:r>
      <w:r>
        <w:t xml:space="preserve">để </w:t>
      </w:r>
      <w:r>
        <w:t xml:space="preserve">đặt </w:t>
      </w:r>
      <w:r>
        <w:t xml:space="preserve">bóng </w:t>
      </w:r>
      <w:r>
        <w:t xml:space="preserve">đá </w:t>
      </w:r>
      <w:r>
        <w:t xml:space="preserve">phạt </w:t>
      </w:r>
      <w:r>
        <w:t xml:space="preserve">đền </w:t>
      </w:r>
      <w:r>
        <w:t xml:space="preserve">hoặc </w:t>
      </w:r>
      <w:r>
        <w:t xml:space="preserve">đá </w:t>
      </w:r>
      <w:r>
        <w:t xml:space="preserve">luân </w:t>
      </w:r>
      <w:r>
        <w:t xml:space="preserve">lưu </w:t>
      </w:r>
      <w:r>
        <w:t xml:space="preserve">11m. </w:t>
      </w:r>
      <w:r>
        <w:br/>
      </w:r>
      <w:r>
        <w:rPr>
          <w:b/>
        </w:rPr>
        <w:t xml:space="preserve">chấm </w:t>
      </w:r>
      <w:r>
        <w:rPr>
          <w:b/>
        </w:rPr>
        <w:t xml:space="preserve">phảy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chấm </w:t>
      </w:r>
      <w:r>
        <w:t xml:space="preserve">phẩy. </w:t>
      </w:r>
      <w:r>
        <w:br/>
      </w:r>
      <w:r>
        <w:rPr>
          <w:b/>
        </w:rPr>
        <w:t xml:space="preserve">chấm </w:t>
      </w:r>
      <w:r>
        <w:rPr>
          <w:b/>
        </w:rPr>
        <w:t xml:space="preserve">phấy </w:t>
      </w:r>
      <w:r>
        <w:rPr>
          <w:i/>
        </w:rPr>
        <w:t xml:space="preserve">danh từ </w:t>
      </w:r>
      <w:r>
        <w:t xml:space="preserve">Dấu </w:t>
      </w:r>
      <w:r>
        <w:t xml:space="preserve">câu </w:t>
      </w:r>
      <w:r>
        <w:t xml:space="preserve">gồm </w:t>
      </w:r>
      <w:r>
        <w:t xml:space="preserve">một </w:t>
      </w:r>
      <w:r>
        <w:t xml:space="preserve">chấm </w:t>
      </w:r>
      <w:r>
        <w:t xml:space="preserve">ở </w:t>
      </w:r>
      <w:r>
        <w:t xml:space="preserve">trên </w:t>
      </w:r>
      <w:r>
        <w:t xml:space="preserve">và </w:t>
      </w:r>
      <w:r>
        <w:t xml:space="preserve">một </w:t>
      </w:r>
      <w:r>
        <w:t xml:space="preserve">phẩy </w:t>
      </w:r>
      <w:r>
        <w:rPr>
          <w:i/>
        </w:rPr>
        <w:t xml:space="preserve">ở </w:t>
      </w:r>
      <w:r>
        <w:t xml:space="preserve">dưới </w:t>
      </w:r>
      <w:r>
        <w:t xml:space="preserve">(; </w:t>
      </w:r>
      <w:r>
        <w:rPr>
          <w:i/>
        </w:rPr>
        <w:t xml:space="preserve">),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phân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độc </w:t>
      </w:r>
      <w:r>
        <w:t xml:space="preserve">lập </w:t>
      </w:r>
      <w:r>
        <w:t xml:space="preserve">tương </w:t>
      </w:r>
      <w:r>
        <w:t xml:space="preserve">đối </w:t>
      </w:r>
      <w:r>
        <w:t xml:space="preserve">trong </w:t>
      </w:r>
      <w:r>
        <w:t xml:space="preserve">câu. </w:t>
      </w:r>
      <w:r>
        <w:br/>
      </w:r>
      <w:r>
        <w:rPr>
          <w:b/>
        </w:rPr>
        <w:t xml:space="preserve">chấm </w:t>
      </w:r>
      <w:r>
        <w:rPr>
          <w:b/>
        </w:rPr>
        <w:t xml:space="preserve">than </w:t>
      </w:r>
      <w:r>
        <w:rPr>
          <w:i/>
        </w:rPr>
        <w:t xml:space="preserve">danh từ </w:t>
      </w:r>
      <w:r>
        <w:t xml:space="preserve">Dấu </w:t>
      </w:r>
      <w:r>
        <w:t xml:space="preserve">câu </w:t>
      </w:r>
      <w:r>
        <w:t xml:space="preserve">( </w:t>
      </w:r>
      <w:r>
        <w:t xml:space="preserve">!), </w:t>
      </w:r>
      <w:r>
        <w:t xml:space="preserve">đặt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cảm </w:t>
      </w:r>
      <w:r>
        <w:t xml:space="preserve">xúc. </w:t>
      </w:r>
      <w:r>
        <w:br/>
      </w:r>
      <w:r>
        <w:rPr>
          <w:b/>
        </w:rPr>
        <w:t xml:space="preserve">chậm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† </w:t>
      </w:r>
      <w:r>
        <w:t xml:space="preserve">Có </w:t>
      </w:r>
      <w:r>
        <w:t xml:space="preserve">tốc </w:t>
      </w:r>
      <w:r>
        <w:t xml:space="preserve">độ, </w:t>
      </w:r>
      <w:r>
        <w:t xml:space="preserve">nhịp </w:t>
      </w:r>
      <w:r>
        <w:t xml:space="preserve">độ </w:t>
      </w:r>
      <w:r>
        <w:t xml:space="preserve">dưới </w:t>
      </w:r>
      <w:r>
        <w:t xml:space="preserve">mức </w:t>
      </w:r>
      <w:r>
        <w:t xml:space="preserve">bình </w:t>
      </w:r>
      <w:r>
        <w:t xml:space="preserve">thường, </w:t>
      </w:r>
      <w:r>
        <w:t xml:space="preserve">trái </w:t>
      </w:r>
      <w:r>
        <w:t xml:space="preserve">với </w:t>
      </w:r>
      <w:r>
        <w:t xml:space="preserve">nhanh. </w:t>
      </w:r>
      <w:r>
        <w:t xml:space="preserve">Ăn </w:t>
      </w:r>
      <w:r>
        <w:t xml:space="preserve">chậm </w:t>
      </w:r>
      <w:r>
        <w:rPr>
          <w:i/>
        </w:rPr>
        <w:t xml:space="preserve">nhai </w:t>
      </w:r>
      <w:r>
        <w:rPr>
          <w:i/>
        </w:rPr>
        <w:t xml:space="preserve">kĩ. </w:t>
      </w:r>
      <w:r>
        <w:rPr>
          <w:i/>
        </w:rPr>
        <w:t xml:space="preserve">Làm </w:t>
      </w:r>
      <w:r>
        <w:rPr>
          <w:i/>
        </w:rPr>
        <w:t xml:space="preserve">chậm </w:t>
      </w:r>
      <w:r>
        <w:t xml:space="preserve">bước </w:t>
      </w:r>
      <w:r>
        <w:rPr>
          <w:i/>
        </w:rPr>
        <w:t xml:space="preserve">tiến. </w:t>
      </w:r>
      <w:r>
        <w:t xml:space="preserve">Chậm </w:t>
      </w:r>
      <w:r>
        <w:t xml:space="preserve">hiểu. </w:t>
      </w:r>
      <w:r>
        <w:t xml:space="preserve">Phát </w:t>
      </w:r>
      <w:r>
        <w:t xml:space="preserve">triển </w:t>
      </w:r>
      <w:r>
        <w:t xml:space="preserve">chậm. </w:t>
      </w:r>
      <w:r>
        <w:rPr>
          <w:b/>
        </w:rPr>
        <w:t xml:space="preserve">2 </w:t>
      </w:r>
      <w:r>
        <w:t xml:space="preserve">Sau </w:t>
      </w:r>
      <w:r>
        <w:t xml:space="preserve">thời </w:t>
      </w:r>
      <w:r>
        <w:t xml:space="preserve">điểm </w:t>
      </w:r>
      <w:r>
        <w:t xml:space="preserve">quy </w:t>
      </w:r>
      <w:r>
        <w:t xml:space="preserve">định </w:t>
      </w:r>
      <w:r>
        <w:t xml:space="preserve">hoặc </w:t>
      </w:r>
      <w:r>
        <w:t xml:space="preserve">thời </w:t>
      </w:r>
      <w:r>
        <w:t xml:space="preserve">điểm </w:t>
      </w:r>
      <w:r>
        <w:t xml:space="preserve">thường </w:t>
      </w:r>
      <w:r>
        <w:t xml:space="preserve">lệ; </w:t>
      </w:r>
      <w:r>
        <w:t xml:space="preserve">muộn. </w:t>
      </w:r>
      <w:r>
        <w:rPr>
          <w:i/>
        </w:rPr>
        <w:t xml:space="preserve">Tàu </w:t>
      </w:r>
      <w:r>
        <w:t xml:space="preserve">về </w:t>
      </w:r>
      <w:r>
        <w:t xml:space="preserve">chậm.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rPr>
          <w:i/>
        </w:rPr>
        <w:t xml:space="preserve">chậm </w:t>
      </w:r>
      <w:r>
        <w:rPr>
          <w:i/>
        </w:rPr>
        <w:t xml:space="preserve">biết </w:t>
      </w:r>
      <w:r>
        <w:t xml:space="preserve">nói. </w:t>
      </w:r>
      <w:r>
        <w:t xml:space="preserve">Đồng </w:t>
      </w:r>
      <w:r>
        <w:t xml:space="preserve">hồ </w:t>
      </w:r>
      <w:r>
        <w:t xml:space="preserve">chậm </w:t>
      </w:r>
      <w:r>
        <w:rPr>
          <w:b/>
        </w:rPr>
        <w:t xml:space="preserve">5 </w:t>
      </w:r>
      <w:r>
        <w:t xml:space="preserve">phút. </w:t>
      </w:r>
      <w:r>
        <w:rPr>
          <w:b/>
        </w:rPr>
        <w:t xml:space="preserve">3 </w:t>
      </w:r>
      <w:r>
        <w:t xml:space="preserve">Không </w:t>
      </w:r>
      <w:r>
        <w:t xml:space="preserve">được </w:t>
      </w:r>
      <w:r>
        <w:t xml:space="preserve">nhanh </w:t>
      </w:r>
      <w:r>
        <w:t xml:space="preserve">nhẹn, </w:t>
      </w:r>
      <w:r>
        <w:t xml:space="preserve">thiếu </w:t>
      </w:r>
      <w:r>
        <w:t xml:space="preserve">linh </w:t>
      </w:r>
      <w:r>
        <w:t xml:space="preserve">hoạt; </w:t>
      </w:r>
      <w:r>
        <w:t xml:space="preserve">chậm </w:t>
      </w:r>
      <w:r>
        <w:t xml:space="preserve">chạp.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t xml:space="preserve">hơi </w:t>
      </w:r>
      <w:r>
        <w:t xml:space="preserve">chậm.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chằm </w:t>
      </w:r>
      <w:r>
        <w:t xml:space="preserve">chậm </w:t>
      </w:r>
      <w:r>
        <w:t xml:space="preserve">(nghĩa </w:t>
      </w:r>
      <w: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chậm </w:t>
      </w:r>
      <w:r>
        <w:rPr>
          <w:b/>
        </w:rPr>
        <w:t xml:space="preserve">chà </w:t>
      </w:r>
      <w:r>
        <w:rPr>
          <w:b/>
        </w:rPr>
        <w:t xml:space="preserve">châm </w:t>
      </w:r>
      <w:r>
        <w:rPr>
          <w:b/>
        </w:rPr>
        <w:t xml:space="preserve">chạp </w:t>
      </w:r>
      <w:r>
        <w:rPr>
          <w:b/>
        </w:rPr>
        <w:t xml:space="preserve">t </w:t>
      </w:r>
      <w:r>
        <w:rPr>
          <w:b/>
        </w:rPr>
        <w:t xml:space="preserve">x </w:t>
      </w:r>
      <w:r>
        <w:rPr>
          <w:b/>
        </w:rPr>
        <w:t xml:space="preserve">chậm </w:t>
      </w:r>
      <w:r>
        <w:rPr>
          <w:b/>
        </w:rPr>
        <w:t xml:space="preserve">chạp </w:t>
      </w:r>
      <w:r>
        <w:t xml:space="preserve">(láy). </w:t>
      </w:r>
      <w:r>
        <w:br/>
      </w:r>
      <w:r>
        <w:rPr>
          <w:b/>
        </w:rPr>
        <w:t xml:space="preserve">châm </w:t>
      </w:r>
      <w:r>
        <w:rPr>
          <w:b/>
        </w:rPr>
        <w:t xml:space="preserve">chạp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tốc </w:t>
      </w:r>
      <w:r>
        <w:t xml:space="preserve">độ, </w:t>
      </w:r>
      <w:r>
        <w:t xml:space="preserve">nhịp </w:t>
      </w:r>
      <w:r>
        <w:t xml:space="preserve">độ </w:t>
      </w:r>
      <w:r>
        <w:t xml:space="preserve">dưới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nhiều; </w:t>
      </w:r>
      <w:r>
        <w:t xml:space="preserve">rất </w:t>
      </w:r>
      <w:r>
        <w:t xml:space="preserve">chậm. </w:t>
      </w:r>
      <w:r>
        <w:t xml:space="preserve">Xe </w:t>
      </w:r>
      <w:r>
        <w:t xml:space="preserve">bò </w:t>
      </w:r>
      <w:r>
        <w:rPr>
          <w:i/>
        </w:rPr>
        <w:t xml:space="preserve">đi </w:t>
      </w:r>
      <w:r>
        <w:rPr>
          <w:i/>
        </w:rPr>
        <w:t xml:space="preserve">chậm </w:t>
      </w:r>
      <w:r>
        <w:rPr>
          <w:i/>
        </w:rPr>
        <w:t xml:space="preserve">chạp. </w:t>
      </w:r>
      <w:r>
        <w:rPr>
          <w:i/>
        </w:rPr>
        <w:t xml:space="preserve">Bước </w:t>
      </w:r>
      <w:r>
        <w:rPr>
          <w:i/>
        </w:rPr>
        <w:t xml:space="preserve">tiến </w:t>
      </w:r>
      <w:r>
        <w:rPr>
          <w:i/>
        </w:rPr>
        <w:t xml:space="preserve">chậm </w:t>
      </w:r>
      <w:r>
        <w:rPr>
          <w:i/>
        </w:rPr>
        <w:t xml:space="preserve">chạp. </w:t>
      </w:r>
      <w:r>
        <w:rPr>
          <w:b/>
        </w:rPr>
        <w:t xml:space="preserve">2 </w:t>
      </w:r>
      <w:r>
        <w:t xml:space="preserve">Không </w:t>
      </w:r>
      <w:r>
        <w:t xml:space="preserve">được </w:t>
      </w:r>
      <w:r>
        <w:t xml:space="preserve">nhanh </w:t>
      </w:r>
      <w:r>
        <w:t xml:space="preserve">nhẹn, </w:t>
      </w:r>
      <w:r>
        <w:t xml:space="preserve">thiếu </w:t>
      </w:r>
      <w:r>
        <w:t xml:space="preserve">linh </w:t>
      </w:r>
      <w:r>
        <w:t xml:space="preserve">hoạt. </w:t>
      </w:r>
      <w:r>
        <w:rPr>
          <w:i/>
        </w:rPr>
        <w:t xml:space="preserve">Dáng </w:t>
      </w:r>
      <w:r>
        <w:t xml:space="preserve">điệu </w:t>
      </w:r>
      <w:r>
        <w:rPr>
          <w:i/>
        </w:rPr>
        <w:t xml:space="preserve">chậm </w:t>
      </w:r>
      <w:r>
        <w:rPr>
          <w:i/>
        </w:rPr>
        <w:t xml:space="preserve">chạp.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chậm </w:t>
      </w:r>
      <w:r>
        <w:t xml:space="preserve">chà </w:t>
      </w:r>
      <w:r>
        <w:rPr>
          <w:i/>
        </w:rPr>
        <w:t xml:space="preserve">chậm </w:t>
      </w:r>
      <w:r>
        <w:rPr>
          <w:i/>
        </w:rPr>
        <w:t xml:space="preserve">chạp </w:t>
      </w:r>
      <w:r>
        <w:t xml:space="preserve">(nghĩa </w:t>
      </w:r>
      <w: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chậm </w:t>
      </w:r>
      <w:r>
        <w:rPr>
          <w:b/>
        </w:rPr>
        <w:t xml:space="preserve">rãi </w:t>
      </w:r>
      <w:r>
        <w:rPr>
          <w:i/>
        </w:rPr>
        <w:t xml:space="preserve">tính từ </w:t>
      </w:r>
      <w:r>
        <w:t xml:space="preserve">(Động </w:t>
      </w:r>
      <w:r>
        <w:t xml:space="preserve">tác) </w:t>
      </w:r>
      <w:r>
        <w:t xml:space="preserve">chằm </w:t>
      </w:r>
      <w:r>
        <w:t xml:space="preserve">chậm, </w:t>
      </w:r>
      <w:r>
        <w:t xml:space="preserve">không </w:t>
      </w:r>
      <w:r>
        <w:t xml:space="preserve">vội </w:t>
      </w:r>
      <w:r>
        <w:t xml:space="preserve">vàng. </w:t>
      </w:r>
      <w:r>
        <w:rPr>
          <w:i/>
        </w:rPr>
        <w:t xml:space="preserve">Bước </w:t>
      </w:r>
      <w:r>
        <w:t xml:space="preserve">đi </w:t>
      </w:r>
      <w:r>
        <w:rPr>
          <w:i/>
        </w:rPr>
        <w:t xml:space="preserve">chậm </w:t>
      </w:r>
      <w:r>
        <w:t xml:space="preserve">rãi. </w:t>
      </w:r>
      <w:r>
        <w:t xml:space="preserve">Nói </w:t>
      </w:r>
      <w:r>
        <w:t xml:space="preserve">chậm </w:t>
      </w:r>
      <w:r>
        <w:t xml:space="preserve">rãi. </w:t>
      </w:r>
      <w:r>
        <w:rPr>
          <w:i/>
        </w:rPr>
        <w:t xml:space="preserve">Trâu </w:t>
      </w:r>
      <w:r>
        <w:rPr>
          <w:i/>
        </w:rPr>
        <w:t xml:space="preserve">chậm </w:t>
      </w:r>
      <w:r>
        <w:rPr>
          <w:i/>
        </w:rPr>
        <w:t xml:space="preserve">rãi </w:t>
      </w:r>
      <w:r>
        <w:t xml:space="preserve">nhai </w:t>
      </w:r>
      <w:r>
        <w:rPr>
          <w:i/>
        </w:rPr>
        <w:t xml:space="preserve">cỏ.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