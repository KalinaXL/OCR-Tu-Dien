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hân </w:t>
      </w:r>
      <w:r>
        <w:rPr>
          <w:b/>
        </w:rPr>
        <w:t xml:space="preserve">hạnh </w:t>
      </w:r>
      <w:r>
        <w:rPr>
          <w:i/>
        </w:rPr>
        <w:t xml:space="preserve">tính từ </w:t>
      </w:r>
      <w:r>
        <w:t xml:space="preserve">(kc.;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thoại). </w:t>
      </w:r>
      <w:r>
        <w:t xml:space="preserve">May </w:t>
      </w:r>
      <w:r>
        <w:t xml:space="preserve">mắn </w:t>
      </w:r>
      <w:r>
        <w:t xml:space="preserve">và </w:t>
      </w:r>
      <w:r>
        <w:t xml:space="preserve">lấy </w:t>
      </w:r>
      <w:r>
        <w:t xml:space="preserve">làm </w:t>
      </w:r>
      <w:r>
        <w:t xml:space="preserve">vui </w:t>
      </w:r>
      <w:r>
        <w:t xml:space="preserve">mừng </w:t>
      </w:r>
      <w:r>
        <w:t xml:space="preserve">được </w:t>
      </w:r>
      <w:r>
        <w:t xml:space="preserve">dịp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ai. </w:t>
      </w:r>
      <w:r>
        <w:rPr>
          <w:i/>
        </w:rPr>
        <w:t xml:space="preserve">Rất </w:t>
      </w:r>
      <w:r>
        <w:rPr>
          <w:i/>
        </w:rPr>
        <w:t xml:space="preserve">hân </w:t>
      </w:r>
      <w:r>
        <w:t xml:space="preserve">hạnh </w:t>
      </w:r>
      <w:r>
        <w:rPr>
          <w:i/>
        </w:rPr>
        <w:t xml:space="preserve">được </w:t>
      </w:r>
      <w:r>
        <w:rPr>
          <w:i/>
        </w:rPr>
        <w:t xml:space="preserve">gặp </w:t>
      </w:r>
      <w:r>
        <w:t xml:space="preserve">anh. </w:t>
      </w:r>
      <w:r>
        <w:rPr>
          <w:i/>
        </w:rPr>
        <w:t xml:space="preserve">Được </w:t>
      </w:r>
      <w:r>
        <w:t xml:space="preserve">hân </w:t>
      </w:r>
      <w:r>
        <w:t xml:space="preserve">hạnh </w:t>
      </w:r>
      <w:r>
        <w:t xml:space="preserve">đón </w:t>
      </w:r>
      <w:r>
        <w:rPr>
          <w:i/>
        </w:rPr>
        <w:t xml:space="preserve">tiếp. </w:t>
      </w:r>
      <w:r>
        <w:br/>
      </w:r>
      <w:r>
        <w:rPr>
          <w:b/>
        </w:rPr>
        <w:t xml:space="preserve">hân </w:t>
      </w:r>
      <w:r>
        <w:rPr>
          <w:b/>
        </w:rPr>
        <w:t xml:space="preserve">hoan </w:t>
      </w:r>
      <w:r>
        <w:rPr>
          <w:i/>
        </w:rPr>
        <w:t xml:space="preserve">tính từ </w:t>
      </w:r>
      <w:r>
        <w:t xml:space="preserve">Vui </w:t>
      </w:r>
      <w:r>
        <w:t xml:space="preserve">mừng, </w:t>
      </w:r>
      <w:r>
        <w:t xml:space="preserve">biểu </w:t>
      </w:r>
      <w:r>
        <w:t xml:space="preserve">lộ </w:t>
      </w:r>
      <w:r>
        <w:t xml:space="preserve">rõ </w:t>
      </w:r>
      <w:r>
        <w:t xml:space="preserve">cả </w:t>
      </w:r>
      <w:r>
        <w:t xml:space="preserve">trên </w:t>
      </w:r>
      <w:r>
        <w:t xml:space="preserve">nét </w:t>
      </w:r>
      <w:r>
        <w:t xml:space="preserve">mặt, </w:t>
      </w:r>
      <w:r>
        <w:t xml:space="preserve">cử </w:t>
      </w:r>
      <w:r>
        <w:t xml:space="preserve">chỉ. </w:t>
      </w:r>
      <w:r>
        <w:t xml:space="preserve">Hân </w:t>
      </w:r>
      <w:r>
        <w:t xml:space="preserve">hoan </w:t>
      </w:r>
      <w:r>
        <w:t xml:space="preserve">trước </w:t>
      </w:r>
      <w:r>
        <w:t xml:space="preserve">thắng </w:t>
      </w:r>
      <w:r>
        <w:t xml:space="preserve">lợi. </w:t>
      </w:r>
      <w:r>
        <w:t xml:space="preserve">Niềm </w:t>
      </w:r>
      <w:r>
        <w:rPr>
          <w:i/>
        </w:rPr>
        <w:t xml:space="preserve">hân </w:t>
      </w:r>
      <w:r>
        <w:t xml:space="preserve">hoan. </w:t>
      </w:r>
      <w:r>
        <w:br/>
      </w:r>
      <w:r>
        <w:rPr>
          <w:b/>
        </w:rPr>
        <w:t xml:space="preserve">hận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Lòng </w:t>
      </w:r>
      <w:r>
        <w:t xml:space="preserve">căm </w:t>
      </w:r>
      <w:r>
        <w:t xml:space="preserve">giận, </w:t>
      </w:r>
      <w:r>
        <w:t xml:space="preserve">oán </w:t>
      </w:r>
      <w:r>
        <w:t xml:space="preserve">hờn </w:t>
      </w:r>
      <w:r>
        <w:t xml:space="preserve">sâu </w:t>
      </w:r>
      <w:r>
        <w:t xml:space="preserve">sắc </w:t>
      </w:r>
      <w:r>
        <w:t xml:space="preserve">đối </w:t>
      </w:r>
      <w:r>
        <w:t xml:space="preserve">với </w:t>
      </w:r>
      <w:r>
        <w:t xml:space="preserve">kẻ </w:t>
      </w:r>
      <w:r>
        <w:t xml:space="preserve">đã </w:t>
      </w:r>
      <w:r>
        <w:t xml:space="preserve">làm </w:t>
      </w:r>
      <w:r>
        <w:t xml:space="preserve">hại </w:t>
      </w:r>
      <w:r>
        <w:t xml:space="preserve">mình. </w:t>
      </w:r>
      <w:r>
        <w:t xml:space="preserve">Rửa </w:t>
      </w:r>
      <w:r>
        <w:t xml:space="preserve">hận. </w:t>
      </w:r>
      <w:r>
        <w:t xml:space="preserve">Ôm </w:t>
      </w:r>
      <w:r>
        <w:t xml:space="preserve">hận. </w:t>
      </w:r>
      <w:r>
        <w:rPr>
          <w:b/>
        </w:rPr>
        <w:t xml:space="preserve">2 </w:t>
      </w:r>
      <w:r>
        <w:t xml:space="preserve">(hoặc </w:t>
      </w:r>
      <w:r>
        <w:t xml:space="preserve">động từ). </w:t>
      </w:r>
      <w:r>
        <w:t xml:space="preserve">Buồn </w:t>
      </w:r>
      <w:r>
        <w:t xml:space="preserve">tức </w:t>
      </w:r>
      <w:r>
        <w:t xml:space="preserve">đến </w:t>
      </w:r>
      <w:r>
        <w:t xml:space="preserve">day </w:t>
      </w:r>
      <w:r>
        <w:t xml:space="preserve">dứt </w:t>
      </w:r>
      <w:r>
        <w:t xml:space="preserve">vì </w:t>
      </w:r>
      <w:r>
        <w:t xml:space="preserve">đã </w:t>
      </w:r>
      <w:r>
        <w:t xml:space="preserve">không </w:t>
      </w:r>
      <w:r>
        <w:t xml:space="preserve">làm </w:t>
      </w:r>
      <w:r>
        <w:t xml:space="preserve">được </w:t>
      </w:r>
      <w:r>
        <w:t xml:space="preserve">như </w:t>
      </w:r>
      <w:r>
        <w:t xml:space="preserve">mong </w:t>
      </w:r>
      <w:r>
        <w:t xml:space="preserve">muốn. </w:t>
      </w:r>
      <w:r>
        <w:rPr>
          <w:i/>
        </w:rPr>
        <w:t xml:space="preserve">Làm </w:t>
      </w:r>
      <w:r>
        <w:t xml:space="preserve">hỏng </w:t>
      </w:r>
      <w:r>
        <w:t xml:space="preserve">thì </w:t>
      </w:r>
      <w:r>
        <w:t xml:space="preserve">mang </w:t>
      </w:r>
      <w:r>
        <w:t xml:space="preserve">hận </w:t>
      </w:r>
      <w:r>
        <w:t xml:space="preserve">suốt </w:t>
      </w:r>
      <w:r>
        <w:rPr>
          <w:i/>
        </w:rPr>
        <w:t xml:space="preserve">đời. </w:t>
      </w:r>
      <w:r>
        <w:t xml:space="preserve">Hận </w:t>
      </w:r>
      <w:r>
        <w:rPr>
          <w:i/>
        </w:rPr>
        <w:t xml:space="preserve">một </w:t>
      </w:r>
      <w:r>
        <w:rPr>
          <w:i/>
        </w:rPr>
        <w:t xml:space="preserve">điều </w:t>
      </w:r>
      <w:r>
        <w:rPr>
          <w:i/>
        </w:rPr>
        <w:t xml:space="preserve">là </w:t>
      </w:r>
      <w:r>
        <w:rPr>
          <w:i/>
        </w:rPr>
        <w:t xml:space="preserve">đã </w:t>
      </w:r>
      <w:r>
        <w:rPr>
          <w:i/>
        </w:rPr>
        <w:t xml:space="preserve">không </w:t>
      </w:r>
      <w:r>
        <w:t xml:space="preserve">vê </w:t>
      </w:r>
      <w:r>
        <w:t xml:space="preserve">kịp. </w:t>
      </w:r>
      <w:r>
        <w:br/>
      </w:r>
      <w:r>
        <w:rPr>
          <w:b/>
        </w:rPr>
        <w:t xml:space="preserve">hân </w:t>
      </w:r>
      <w:r>
        <w:rPr>
          <w:b/>
        </w:rPr>
        <w:t xml:space="preserve">cửu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hận </w:t>
      </w:r>
      <w:r>
        <w:rPr>
          <w:i/>
        </w:rPr>
        <w:t xml:space="preserve">thù. </w:t>
      </w:r>
      <w:r>
        <w:br/>
      </w:r>
      <w:r>
        <w:rPr>
          <w:b/>
        </w:rPr>
        <w:t xml:space="preserve">hân </w:t>
      </w:r>
      <w:r>
        <w:rPr>
          <w:b/>
        </w:rPr>
        <w:t xml:space="preserve">thù </w:t>
      </w:r>
      <w:r>
        <w:rPr>
          <w:i/>
        </w:rPr>
        <w:t xml:space="preserve">động từ </w:t>
      </w:r>
      <w:r>
        <w:t xml:space="preserve">Căm </w:t>
      </w:r>
      <w:r>
        <w:t xml:space="preserve">giận, </w:t>
      </w:r>
      <w:r>
        <w:t xml:space="preserve">oán </w:t>
      </w:r>
      <w:r>
        <w:t xml:space="preserve">hờn </w:t>
      </w:r>
      <w:r>
        <w:t xml:space="preserve">sâu </w:t>
      </w:r>
      <w:r>
        <w:t xml:space="preserve">sắc </w:t>
      </w:r>
      <w:r>
        <w:t xml:space="preserve">đến </w:t>
      </w:r>
      <w:r>
        <w:t xml:space="preserve">mức </w:t>
      </w:r>
      <w:r>
        <w:t xml:space="preserve">thôi </w:t>
      </w:r>
      <w:r>
        <w:t xml:space="preserve">thúc </w:t>
      </w:r>
      <w:r>
        <w:t xml:space="preserve">phải </w:t>
      </w:r>
      <w:r>
        <w:t xml:space="preserve">trả </w:t>
      </w:r>
      <w:r>
        <w:t xml:space="preserve">thù. </w:t>
      </w:r>
      <w:r>
        <w:t xml:space="preserve">Trả </w:t>
      </w:r>
      <w:r>
        <w:t xml:space="preserve">mối </w:t>
      </w:r>
      <w:r>
        <w:t xml:space="preserve">hận </w:t>
      </w:r>
      <w:r>
        <w:rPr>
          <w:i/>
        </w:rPr>
        <w:t xml:space="preserve">thù. </w:t>
      </w:r>
      <w:r>
        <w:br/>
      </w:r>
      <w:r>
        <w:rPr>
          <w:b/>
        </w:rPr>
        <w:t xml:space="preserve">hãng </w:t>
      </w:r>
      <w:r>
        <w:t xml:space="preserve">(phương ngữ). </w:t>
      </w:r>
      <w:r>
        <w:t xml:space="preserve">x </w:t>
      </w:r>
      <w:r>
        <w:t xml:space="preserve">hửng. </w:t>
      </w:r>
      <w:r>
        <w:br/>
      </w:r>
      <w:r>
        <w:rPr>
          <w:b/>
        </w:rPr>
        <w:t xml:space="preserve">hãng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Bị </w:t>
      </w:r>
      <w:r>
        <w:t xml:space="preserve">hụt </w:t>
      </w:r>
      <w:r>
        <w:t xml:space="preserve">và </w:t>
      </w:r>
      <w:r>
        <w:t xml:space="preserve">đột </w:t>
      </w:r>
      <w:r>
        <w:t xml:space="preserve">ngột </w:t>
      </w:r>
      <w:r>
        <w:t xml:space="preserve">rơi </w:t>
      </w:r>
      <w:r>
        <w:t xml:space="preserve">vào </w:t>
      </w:r>
      <w:r>
        <w:t xml:space="preserve">khoảng </w:t>
      </w:r>
      <w:r>
        <w:t xml:space="preserve">không. </w:t>
      </w:r>
      <w:r>
        <w:t xml:space="preserve">HÃng </w:t>
      </w:r>
      <w:r>
        <w:t xml:space="preserve">chân </w:t>
      </w:r>
      <w:r>
        <w:t xml:space="preserve">ngã </w:t>
      </w:r>
      <w:r>
        <w:t xml:space="preserve">xuống </w:t>
      </w:r>
      <w:r>
        <w:t xml:space="preserve">hố. </w:t>
      </w:r>
      <w:r>
        <w:rPr>
          <w:i/>
        </w:rPr>
        <w:t xml:space="preserve">Bước </w:t>
      </w:r>
      <w:r>
        <w:t xml:space="preserve">hãng. </w:t>
      </w:r>
      <w:r>
        <w:t xml:space="preserve">Nhẹ </w:t>
      </w:r>
      <w:r>
        <w:t xml:space="preserve">hÃng </w:t>
      </w:r>
      <w:r>
        <w:t xml:space="preserve">(nhẹ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gì). </w:t>
      </w:r>
      <w:r>
        <w:rPr>
          <w:b/>
        </w:rPr>
        <w:t xml:space="preserve">2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bị </w:t>
      </w:r>
      <w:r>
        <w:t xml:space="preserve">mất </w:t>
      </w:r>
      <w:r>
        <w:t xml:space="preserve">đi </w:t>
      </w:r>
      <w:r>
        <w:t xml:space="preserve">hứng </w:t>
      </w:r>
      <w:r>
        <w:t xml:space="preserve">thú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ngột. </w:t>
      </w:r>
      <w:r>
        <w:t xml:space="preserve">Ðang </w:t>
      </w:r>
      <w:r>
        <w:rPr>
          <w:i/>
        </w:rPr>
        <w:t xml:space="preserve">say </w:t>
      </w:r>
      <w:r>
        <w:rPr>
          <w:i/>
        </w:rPr>
        <w:t xml:space="preserve">sưa </w:t>
      </w:r>
      <w:r>
        <w:t xml:space="preserve">nói, </w:t>
      </w:r>
      <w:r>
        <w:t xml:space="preserve">bị </w:t>
      </w:r>
      <w:r>
        <w:t xml:space="preserve">hÃng </w:t>
      </w:r>
      <w:r>
        <w:t xml:space="preserve">uì </w:t>
      </w:r>
      <w:r>
        <w:rPr>
          <w:i/>
        </w:rPr>
        <w:t xml:space="preserve">câu </w:t>
      </w:r>
      <w:r>
        <w:t xml:space="preserve">hỏi </w:t>
      </w:r>
      <w:r>
        <w:rPr>
          <w:i/>
        </w:rPr>
        <w:t xml:space="preserve">bất </w:t>
      </w:r>
      <w:r>
        <w:t xml:space="preserve">ngờ. </w:t>
      </w:r>
      <w:r>
        <w:rPr>
          <w:i/>
        </w:rPr>
        <w:t xml:space="preserve">Vắng </w:t>
      </w:r>
      <w:r>
        <w:t xml:space="preserve">con, </w:t>
      </w:r>
      <w:r>
        <w:rPr>
          <w:i/>
        </w:rPr>
        <w:t xml:space="preserve">bà </w:t>
      </w:r>
      <w:r>
        <w:t xml:space="preserve">thấy </w:t>
      </w:r>
      <w:r>
        <w:t xml:space="preserve">như </w:t>
      </w:r>
      <w:r>
        <w:rPr>
          <w:i/>
        </w:rPr>
        <w:t xml:space="preserve">hằng </w:t>
      </w:r>
      <w:r>
        <w:t xml:space="preserve">đi. </w:t>
      </w:r>
      <w:r>
        <w:rPr>
          <w:b/>
        </w:rPr>
        <w:t xml:space="preserve">3 </w:t>
      </w:r>
      <w:r>
        <w:t xml:space="preserve">Bị </w:t>
      </w:r>
      <w:r>
        <w:t xml:space="preserve">cụt, </w:t>
      </w:r>
      <w:r>
        <w:t xml:space="preserve">thiếu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ngột. </w:t>
      </w:r>
      <w:r>
        <w:t xml:space="preserve">Bài </w:t>
      </w:r>
      <w:r>
        <w:t xml:space="preserve">uăn </w:t>
      </w:r>
      <w:r>
        <w:t xml:space="preserve">hÃng. </w:t>
      </w:r>
      <w:r>
        <w:t xml:space="preserve">Kiến </w:t>
      </w:r>
      <w:r>
        <w:t xml:space="preserve">thức </w:t>
      </w:r>
      <w:r>
        <w:rPr>
          <w:i/>
        </w:rPr>
        <w:t xml:space="preserve">bị </w:t>
      </w:r>
      <w:r>
        <w:rPr>
          <w:i/>
        </w:rPr>
        <w:t xml:space="preserve">hâng. </w:t>
      </w:r>
      <w:r>
        <w:br/>
      </w:r>
      <w:r>
        <w:rPr>
          <w:b/>
        </w:rPr>
        <w:t xml:space="preserve">hẫng </w:t>
      </w:r>
      <w:r>
        <w:rPr>
          <w:b/>
        </w:rPr>
        <w:t xml:space="preserve">hụt </w:t>
      </w:r>
      <w:r>
        <w:rPr>
          <w:i/>
        </w:rPr>
        <w:t xml:space="preserve">tính từ </w:t>
      </w:r>
      <w:r>
        <w:t xml:space="preserve">Như </w:t>
      </w:r>
      <w:r>
        <w:t xml:space="preserve">hụt </w:t>
      </w:r>
      <w:r>
        <w:t xml:space="preserve">hÃng. </w:t>
      </w:r>
      <w:r>
        <w:rPr>
          <w:i/>
        </w:rPr>
        <w:t xml:space="preserve">Cảm </w:t>
      </w:r>
      <w:r>
        <w:t xml:space="preserve">thấy </w:t>
      </w:r>
      <w:r>
        <w:rPr>
          <w:i/>
        </w:rPr>
        <w:t xml:space="preserve">hÃng </w:t>
      </w:r>
      <w:r>
        <w:t xml:space="preserve">hụt </w:t>
      </w:r>
      <w:r>
        <w:rPr>
          <w:i/>
        </w:rPr>
        <w:t xml:space="preserve">khi </w:t>
      </w:r>
      <w:r>
        <w:t xml:space="preserve">rời </w:t>
      </w:r>
      <w:r>
        <w:t xml:space="preserve">gia </w:t>
      </w:r>
      <w:r>
        <w:t xml:space="preserve">đình. </w:t>
      </w:r>
      <w:r>
        <w:br/>
      </w:r>
      <w:r>
        <w:rPr>
          <w:b/>
        </w:rPr>
        <w:t xml:space="preserve">hấp,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chín </w:t>
      </w:r>
      <w:r>
        <w:t xml:space="preserve">bằng </w:t>
      </w:r>
      <w:r>
        <w:t xml:space="preserve">hơi </w:t>
      </w:r>
      <w:r>
        <w:t xml:space="preserve">nóng. </w:t>
      </w:r>
      <w:r>
        <w:rPr>
          <w:i/>
        </w:rPr>
        <w:t xml:space="preserve">Hấp </w:t>
      </w:r>
      <w:r>
        <w:rPr>
          <w:i/>
        </w:rPr>
        <w:t xml:space="preserve">bánh </w:t>
      </w:r>
      <w:r>
        <w:t xml:space="preserve">bao. </w:t>
      </w:r>
      <w:r>
        <w:t xml:space="preserve">Món </w:t>
      </w:r>
      <w:r>
        <w:rPr>
          <w:i/>
        </w:rPr>
        <w:t xml:space="preserve">cá </w:t>
      </w:r>
      <w:r>
        <w:rPr>
          <w:i/>
        </w:rPr>
        <w:t xml:space="preserve">hấp.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chết </w:t>
      </w:r>
      <w:r>
        <w:t xml:space="preserve">vi </w:t>
      </w:r>
      <w:r>
        <w:t xml:space="preserve">trùng </w:t>
      </w:r>
      <w:r>
        <w:t xml:space="preserve">bằng </w:t>
      </w:r>
      <w:r>
        <w:t xml:space="preserve">hơi </w:t>
      </w:r>
      <w:r>
        <w:t xml:space="preserve">nóng. </w:t>
      </w:r>
      <w:r>
        <w:t xml:space="preserve">Bông </w:t>
      </w:r>
      <w:r>
        <w:t xml:space="preserve">băng </w:t>
      </w:r>
      <w:r>
        <w:rPr>
          <w:i/>
        </w:rPr>
        <w:t xml:space="preserve">được </w:t>
      </w:r>
      <w:r>
        <w:rPr>
          <w:i/>
        </w:rPr>
        <w:t xml:space="preserve">hấp </w:t>
      </w:r>
      <w:r>
        <w:rPr>
          <w:i/>
        </w:rPr>
        <w:t xml:space="preserve">cẩn </w:t>
      </w:r>
      <w:r>
        <w:rPr>
          <w:i/>
        </w:rPr>
        <w:t xml:space="preserve">thận.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thuốc </w:t>
      </w:r>
      <w:r>
        <w:t xml:space="preserve">nhuộm </w:t>
      </w:r>
      <w:r>
        <w:t xml:space="preserve">hoá </w:t>
      </w:r>
      <w:r>
        <w:t xml:space="preserve">học </w:t>
      </w:r>
      <w:r>
        <w:t xml:space="preserve">thấm </w:t>
      </w:r>
      <w:r>
        <w:t xml:space="preserve">vào </w:t>
      </w:r>
      <w:r>
        <w:t xml:space="preserve">len, </w:t>
      </w:r>
      <w:r>
        <w:t xml:space="preserve">lụa, </w:t>
      </w:r>
      <w:r>
        <w:t xml:space="preserve">vải </w:t>
      </w:r>
      <w:r>
        <w:t xml:space="preserve">bằng </w:t>
      </w:r>
      <w:r>
        <w:t xml:space="preserve">hơi </w:t>
      </w:r>
      <w:r>
        <w:t xml:space="preserve">nóng. </w:t>
      </w:r>
      <w:r>
        <w:rPr>
          <w:b/>
        </w:rPr>
        <w:t xml:space="preserve">4 </w:t>
      </w:r>
      <w:r>
        <w:t xml:space="preserve">Giặt </w:t>
      </w:r>
      <w:r>
        <w:t xml:space="preserve">và </w:t>
      </w:r>
      <w:r>
        <w:t xml:space="preserve">tẩy </w:t>
      </w:r>
      <w:r>
        <w:t xml:space="preserve">mạnh </w:t>
      </w:r>
      <w:r>
        <w:t xml:space="preserve">đồ </w:t>
      </w:r>
      <w:r>
        <w:t xml:space="preserve">len, </w:t>
      </w:r>
      <w:r>
        <w:t xml:space="preserve">dạ. </w:t>
      </w:r>
      <w:r>
        <w:t xml:space="preserve">Hấp </w:t>
      </w:r>
      <w:r>
        <w:rPr>
          <w:i/>
        </w:rPr>
        <w:t xml:space="preserve">chiếc </w:t>
      </w:r>
      <w:r>
        <w:rPr>
          <w:i/>
        </w:rPr>
        <w:t xml:space="preserve">mũ </w:t>
      </w:r>
      <w:r>
        <w:t xml:space="preserve">dạ. </w:t>
      </w:r>
      <w:r>
        <w:br/>
      </w:r>
      <w:r>
        <w:rPr>
          <w:b/>
        </w:rPr>
        <w:t xml:space="preserve">hấp </w:t>
      </w:r>
      <w:r>
        <w:rPr>
          <w:i/>
        </w:rPr>
        <w:t xml:space="preserve">tính từ </w:t>
      </w:r>
      <w:r>
        <w:t xml:space="preserve">(khẩu ngữ). </w:t>
      </w:r>
      <w:r>
        <w:t xml:space="preserve">Hơi </w:t>
      </w:r>
      <w:r>
        <w:t xml:space="preserve">dở </w:t>
      </w:r>
      <w:r>
        <w:t xml:space="preserve">người. </w:t>
      </w:r>
      <w:r>
        <w:rPr>
          <w:i/>
        </w:rPr>
        <w:t xml:space="preserve">Lạ </w:t>
      </w:r>
      <w:r>
        <w:t xml:space="preserve">gì </w:t>
      </w:r>
      <w:r>
        <w:rPr>
          <w:i/>
        </w:rPr>
        <w:t xml:space="preserve">cái </w:t>
      </w:r>
      <w:r>
        <w:t xml:space="preserve">tính </w:t>
      </w:r>
      <w:r>
        <w:t xml:space="preserve">hấp </w:t>
      </w:r>
      <w:r>
        <w:rPr>
          <w:i/>
        </w:rPr>
        <w:t xml:space="preserve">của </w:t>
      </w:r>
      <w:r>
        <w:t xml:space="preserve">anh </w:t>
      </w:r>
      <w:r>
        <w:rPr>
          <w:i/>
        </w:rPr>
        <w:t xml:space="preserve">ta.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dẫn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(chuyên môn). </w:t>
      </w:r>
      <w:r>
        <w:t xml:space="preserve">(Hiện </w:t>
      </w:r>
      <w:r>
        <w:t xml:space="preserve">tượng </w:t>
      </w:r>
      <w:r>
        <w:t xml:space="preserve">các </w:t>
      </w:r>
      <w:r>
        <w:t xml:space="preserve">vật </w:t>
      </w:r>
      <w:r>
        <w:t xml:space="preserve">có </w:t>
      </w:r>
      <w:r>
        <w:t xml:space="preserve">khối </w:t>
      </w:r>
      <w:r>
        <w:t xml:space="preserve">lượng) </w:t>
      </w:r>
      <w:r>
        <w:t xml:space="preserve">hút </w:t>
      </w:r>
      <w:r>
        <w:t xml:space="preserve">nhau. </w:t>
      </w:r>
      <w:r>
        <w:rPr>
          <w:b/>
        </w:rPr>
        <w:t xml:space="preserve">2 </w:t>
      </w:r>
      <w:r>
        <w:t xml:space="preserve">Lôi </w:t>
      </w:r>
      <w:r>
        <w:t xml:space="preserve">cuốn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ham </w:t>
      </w:r>
      <w:r>
        <w:t xml:space="preserve">thích. </w:t>
      </w:r>
      <w:r>
        <w:t xml:space="preserve">Trò </w:t>
      </w:r>
      <w:r>
        <w:rPr>
          <w:i/>
        </w:rPr>
        <w:t xml:space="preserve">chơi </w:t>
      </w:r>
      <w:r>
        <w:rPr>
          <w:i/>
        </w:rPr>
        <w:t xml:space="preserve">hấp </w:t>
      </w:r>
      <w:r>
        <w:rPr>
          <w:i/>
        </w:rPr>
        <w:t xml:space="preserve">dẫn. </w:t>
      </w:r>
      <w:r>
        <w:t xml:space="preserve">Điện </w:t>
      </w:r>
      <w:r>
        <w:t xml:space="preserve">ảnh </w:t>
      </w:r>
      <w:r>
        <w:t xml:space="preserve">hấp </w:t>
      </w:r>
      <w:r>
        <w:rPr>
          <w:i/>
        </w:rPr>
        <w:t xml:space="preserve">dẫn </w:t>
      </w:r>
      <w:r>
        <w:t xml:space="preserve">nhiều </w:t>
      </w:r>
      <w:r>
        <w:t xml:space="preserve">người.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ha </w:t>
      </w:r>
      <w:r>
        <w:rPr>
          <w:b/>
        </w:rPr>
        <w:t xml:space="preserve">hấp </w:t>
      </w:r>
      <w:r>
        <w:rPr>
          <w:b/>
        </w:rPr>
        <w:t xml:space="preserve">háy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hấp </w:t>
      </w:r>
      <w:r>
        <w:t xml:space="preserve">háy </w:t>
      </w:r>
      <w:r>
        <w:t xml:space="preserve">(láy).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hay </w:t>
      </w:r>
      <w:r>
        <w:rPr>
          <w:i/>
        </w:rPr>
        <w:t xml:space="preserve">động từ </w:t>
      </w:r>
      <w:r>
        <w:t xml:space="preserve">(ít dùng). </w:t>
      </w:r>
      <w:r>
        <w:t xml:space="preserve">Hấp </w:t>
      </w:r>
      <w:r>
        <w:t xml:space="preserve">háy.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háy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(Mắt) </w:t>
      </w:r>
      <w:r>
        <w:t xml:space="preserve">mở </w:t>
      </w:r>
      <w:r>
        <w:t xml:space="preserve">ra </w:t>
      </w:r>
      <w:r>
        <w:t xml:space="preserve">nhắm </w:t>
      </w:r>
      <w:r>
        <w:t xml:space="preserve">lại </w:t>
      </w:r>
      <w:r>
        <w:t xml:space="preserve">liên </w:t>
      </w:r>
      <w:r>
        <w:t xml:space="preserve">tiếp </w:t>
      </w:r>
      <w:r>
        <w:t xml:space="preserve">nhiều </w:t>
      </w:r>
      <w:r>
        <w:t xml:space="preserve">lần, </w:t>
      </w:r>
      <w:r>
        <w:t xml:space="preserve">vì </w:t>
      </w:r>
      <w:r>
        <w:t xml:space="preserve">không </w:t>
      </w:r>
      <w:r>
        <w:t xml:space="preserve">mở </w:t>
      </w:r>
      <w:r>
        <w:t xml:space="preserve">hẳn </w:t>
      </w:r>
      <w:r>
        <w:t xml:space="preserve">được, </w:t>
      </w:r>
      <w:r>
        <w:t xml:space="preserve">thường </w:t>
      </w:r>
      <w:r>
        <w:t xml:space="preserve">do </w:t>
      </w:r>
      <w:r>
        <w:t xml:space="preserve">bị </w:t>
      </w:r>
      <w:r>
        <w:t xml:space="preserve">chói </w:t>
      </w:r>
      <w:r>
        <w:t xml:space="preserve">sáng. </w:t>
      </w:r>
      <w:r>
        <w:rPr>
          <w:i/>
        </w:rPr>
        <w:t xml:space="preserve">Hấp </w:t>
      </w:r>
      <w:r>
        <w:t xml:space="preserve">háy </w:t>
      </w:r>
      <w:r>
        <w:rPr>
          <w:i/>
        </w:rPr>
        <w:t xml:space="preserve">nhìn </w:t>
      </w:r>
      <w:r>
        <w:t xml:space="preserve">ra </w:t>
      </w:r>
      <w:r>
        <w:rPr>
          <w:i/>
        </w:rPr>
        <w:t xml:space="preserve">ánh </w:t>
      </w:r>
      <w:r>
        <w:t xml:space="preserve">nắng. </w:t>
      </w:r>
      <w:r>
        <w:rPr>
          <w:b/>
        </w:rPr>
        <w:t xml:space="preserve">2 </w:t>
      </w:r>
      <w:r>
        <w:t xml:space="preserve">(Mắt) </w:t>
      </w:r>
      <w:r>
        <w:t xml:space="preserve">mở </w:t>
      </w:r>
      <w:r>
        <w:t xml:space="preserve">không </w:t>
      </w:r>
      <w:r>
        <w:t xml:space="preserve">to, </w:t>
      </w:r>
      <w:r>
        <w:t xml:space="preserve">nhắm </w:t>
      </w:r>
      <w:r>
        <w:t xml:space="preserve">lại </w:t>
      </w:r>
      <w:r>
        <w:t xml:space="preserve">rồi </w:t>
      </w:r>
      <w:r>
        <w:t xml:space="preserve">lại </w:t>
      </w:r>
      <w:r>
        <w:t xml:space="preserve">mở, </w:t>
      </w:r>
      <w:r>
        <w:t xml:space="preserve">như </w:t>
      </w:r>
      <w:r>
        <w:t xml:space="preserve">thế </w:t>
      </w:r>
      <w:r>
        <w:t xml:space="preserve">nhiều </w:t>
      </w:r>
      <w:r>
        <w:t xml:space="preserve">lần </w:t>
      </w:r>
      <w:r>
        <w:t xml:space="preserve">để </w:t>
      </w:r>
      <w:r>
        <w:t xml:space="preserve">biểu </w:t>
      </w:r>
      <w:r>
        <w:t xml:space="preserve">lộ </w:t>
      </w:r>
      <w:r>
        <w:t xml:space="preserve">tình </w:t>
      </w:r>
      <w:r>
        <w:t xml:space="preserve">cảm. </w:t>
      </w:r>
      <w:r>
        <w:t xml:space="preserve">Hấp </w:t>
      </w:r>
      <w:r>
        <w:t xml:space="preserve">háy </w:t>
      </w:r>
      <w:r>
        <w:t xml:space="preserve">đôi </w:t>
      </w:r>
      <w:r>
        <w:rPr>
          <w:i/>
        </w:rPr>
        <w:t xml:space="preserve">mắt </w:t>
      </w:r>
      <w:r>
        <w:t xml:space="preserve">uà </w:t>
      </w:r>
      <w:r>
        <w:t xml:space="preserve">chế </w:t>
      </w:r>
      <w:r>
        <w:t xml:space="preserve">giễu.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hấp </w:t>
      </w:r>
      <w:r>
        <w:t xml:space="preserve">ha </w:t>
      </w:r>
      <w:r>
        <w:rPr>
          <w:i/>
        </w:rPr>
        <w:t xml:space="preserve">hấp </w:t>
      </w:r>
      <w:r>
        <w:rPr>
          <w:i/>
        </w:rPr>
        <w:t xml:space="preserve">háy </w:t>
      </w:r>
      <w:r>
        <w:t xml:space="preserve">tý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hem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(ít dùng). </w:t>
      </w:r>
      <w:r>
        <w:t xml:space="preserve">Hấp </w:t>
      </w:r>
      <w:r>
        <w:t xml:space="preserve">him.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hìm </w:t>
      </w:r>
      <w:r>
        <w:rPr>
          <w:i/>
        </w:rPr>
        <w:t xml:space="preserve">tính từ </w:t>
      </w:r>
      <w:r>
        <w:rPr>
          <w:i/>
        </w:rPr>
        <w:t xml:space="preserve">(hoặc </w:t>
      </w:r>
      <w:r>
        <w:rPr>
          <w:i/>
        </w:rPr>
        <w:t xml:space="preserve">động từ). </w:t>
      </w:r>
      <w:r>
        <w:t xml:space="preserve">(Mắt)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mở </w:t>
      </w:r>
      <w:r>
        <w:t xml:space="preserve">được </w:t>
      </w:r>
      <w:r>
        <w:rPr>
          <w:i/>
        </w:rPr>
        <w:t xml:space="preserve">ra, </w:t>
      </w:r>
      <w:r>
        <w:t xml:space="preserve">nửa </w:t>
      </w:r>
      <w:r>
        <w:t xml:space="preserve">nhắm </w:t>
      </w:r>
      <w:r>
        <w:t xml:space="preserve">nửa </w:t>
      </w:r>
      <w:r>
        <w:t xml:space="preserve">mở. </w:t>
      </w:r>
      <w:r>
        <w:t xml:space="preserve">Đôi </w:t>
      </w:r>
      <w:r>
        <w:t xml:space="preserve">mắt </w:t>
      </w:r>
      <w:r>
        <w:rPr>
          <w:i/>
        </w:rPr>
        <w:t xml:space="preserve">hấp </w:t>
      </w:r>
      <w:r>
        <w:t xml:space="preserve">him </w:t>
      </w:r>
      <w:r>
        <w:t xml:space="preserve">ngái </w:t>
      </w:r>
      <w:r>
        <w:rPr>
          <w:i/>
        </w:rPr>
        <w:t xml:space="preserve">ngủ. </w:t>
      </w:r>
      <w:r>
        <w:t xml:space="preserve">BÀ </w:t>
      </w:r>
      <w:r>
        <w:rPr>
          <w:i/>
        </w:rPr>
        <w:t xml:space="preserve">cụ </w:t>
      </w:r>
      <w:r>
        <w:t xml:space="preserve">mắt </w:t>
      </w:r>
      <w:r>
        <w:t xml:space="preserve">hấp </w:t>
      </w:r>
      <w:r>
        <w:t xml:space="preserve">him.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hối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sắp </w:t>
      </w:r>
      <w:r>
        <w:t xml:space="preserve">tắt </w:t>
      </w:r>
      <w:r>
        <w:t xml:space="preserve">thở, </w:t>
      </w:r>
      <w:r>
        <w:t xml:space="preserve">sắp </w:t>
      </w:r>
      <w:r>
        <w:t xml:space="preserve">chết. </w:t>
      </w:r>
      <w:r>
        <w:t xml:space="preserve">Bệnh </w:t>
      </w:r>
      <w:r>
        <w:t xml:space="preserve">nhân </w:t>
      </w:r>
      <w:r>
        <w:rPr>
          <w:i/>
        </w:rPr>
        <w:t xml:space="preserve">đang </w:t>
      </w:r>
      <w:r>
        <w:t xml:space="preserve">hấp </w:t>
      </w:r>
      <w:r>
        <w:t xml:space="preserve">hối. </w:t>
      </w:r>
      <w:r>
        <w:t xml:space="preserve">Phút </w:t>
      </w:r>
      <w:r>
        <w:t xml:space="preserve">hấp </w:t>
      </w:r>
      <w:r>
        <w:t xml:space="preserve">hối.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hơi </w:t>
      </w:r>
      <w:r>
        <w:rPr>
          <w:i/>
        </w:rPr>
        <w:t xml:space="preserve">động từ </w:t>
      </w:r>
      <w:r>
        <w:t xml:space="preserve">Không </w:t>
      </w:r>
      <w:r>
        <w:t xml:space="preserve">thoát </w:t>
      </w:r>
      <w:r>
        <w:t xml:space="preserve">hơi, </w:t>
      </w:r>
      <w:r>
        <w:t xml:space="preserve">không </w:t>
      </w:r>
      <w:r>
        <w:t xml:space="preserve">thoáng </w:t>
      </w:r>
      <w:r>
        <w:t xml:space="preserve">khí, </w:t>
      </w:r>
      <w:r>
        <w:t xml:space="preserve">do </w:t>
      </w:r>
      <w:r>
        <w:t xml:space="preserve">bị </w:t>
      </w:r>
      <w:r>
        <w:t xml:space="preserve">đậy </w:t>
      </w:r>
      <w:r>
        <w:t xml:space="preserve">kín </w:t>
      </w:r>
      <w:r>
        <w:t xml:space="preserve">hoặc </w:t>
      </w:r>
      <w:r>
        <w:t xml:space="preserve">bưng </w:t>
      </w:r>
      <w:r>
        <w:t xml:space="preserve">bít </w:t>
      </w:r>
      <w:r>
        <w:t xml:space="preserve">quá. </w:t>
      </w:r>
      <w:r>
        <w:t xml:space="preserve">Corzn </w:t>
      </w:r>
      <w:r>
        <w:t xml:space="preserve">trong </w:t>
      </w:r>
      <w:r>
        <w:t xml:space="preserve">cặp </w:t>
      </w:r>
      <w:r>
        <w:t xml:space="preserve">lông </w:t>
      </w:r>
      <w:r>
        <w:t xml:space="preserve">bị </w:t>
      </w:r>
      <w:r>
        <w:rPr>
          <w:i/>
        </w:rPr>
        <w:t xml:space="preserve">hấp </w:t>
      </w:r>
      <w:r>
        <w:t xml:space="preserve">hơi </w:t>
      </w:r>
      <w:r>
        <w:rPr>
          <w:i/>
        </w:rPr>
        <w:t xml:space="preserve">nên </w:t>
      </w:r>
      <w:r>
        <w:rPr>
          <w:i/>
        </w:rPr>
        <w:t xml:space="preserve">ướt </w:t>
      </w:r>
      <w:r>
        <w:t xml:space="preserve">Gian </w:t>
      </w:r>
      <w:r>
        <w:t xml:space="preserve">phòng </w:t>
      </w:r>
      <w:r>
        <w:t xml:space="preserve">hấp </w:t>
      </w:r>
      <w:r>
        <w:rPr>
          <w:i/>
        </w:rPr>
        <w:t xml:space="preserve">hơi, </w:t>
      </w:r>
      <w:r>
        <w:t xml:space="preserve">nóng </w:t>
      </w:r>
      <w:r>
        <w:t xml:space="preserve">bức </w:t>
      </w:r>
      <w:r>
        <w:t xml:space="preserve">uà </w:t>
      </w:r>
      <w:r>
        <w:t xml:space="preserve">ngột </w:t>
      </w:r>
      <w:r>
        <w:t xml:space="preserve">ngạt.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Sức </w:t>
      </w:r>
      <w:r>
        <w:t xml:space="preserve">hấp </w:t>
      </w:r>
      <w:r>
        <w:t xml:space="preserve">dẫn. </w:t>
      </w:r>
      <w:r>
        <w:t xml:space="preserve">Bóng </w:t>
      </w:r>
      <w:r>
        <w:t xml:space="preserve">đá </w:t>
      </w:r>
      <w:r>
        <w:t xml:space="preserve">có </w:t>
      </w:r>
      <w:r>
        <w:t xml:space="preserve">hấp </w:t>
      </w:r>
      <w:r>
        <w:t xml:space="preserve">lực </w:t>
      </w:r>
      <w:r>
        <w:t xml:space="preserve">lớn </w:t>
      </w:r>
      <w:r>
        <w:t xml:space="preserve">đối </w:t>
      </w:r>
      <w:r>
        <w:t xml:space="preserve">với </w:t>
      </w:r>
      <w:r>
        <w:rPr>
          <w:i/>
        </w:rPr>
        <w:t xml:space="preserve">rất </w:t>
      </w:r>
      <w:r>
        <w:t xml:space="preserve">nhiều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lưu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kim </w:t>
      </w:r>
      <w:r>
        <w:t xml:space="preserve">loại </w:t>
      </w:r>
      <w:r>
        <w:t xml:space="preserve">rắn </w:t>
      </w:r>
      <w:r>
        <w:t xml:space="preserve">hay </w:t>
      </w:r>
      <w:r>
        <w:t xml:space="preserve">nóng </w:t>
      </w:r>
      <w:r>
        <w:t xml:space="preserve">chảy) </w:t>
      </w:r>
      <w:r>
        <w:t xml:space="preserve">hấp </w:t>
      </w:r>
      <w:r>
        <w:t xml:space="preserve">thụ </w:t>
      </w:r>
      <w:r>
        <w:t xml:space="preserve">khí.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phụ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chất </w:t>
      </w:r>
      <w:r>
        <w:t xml:space="preserve">rắn </w:t>
      </w:r>
      <w:r>
        <w:t xml:space="preserve">hay </w:t>
      </w:r>
      <w:r>
        <w:t xml:space="preserve">chất </w:t>
      </w:r>
      <w:r>
        <w:t xml:space="preserve">lỏng) </w:t>
      </w:r>
      <w:r>
        <w:t xml:space="preserve">thu </w:t>
      </w:r>
      <w:r>
        <w:t xml:space="preserve">hút </w:t>
      </w:r>
      <w:r>
        <w:t xml:space="preserve">các </w:t>
      </w:r>
      <w:r>
        <w:t xml:space="preserve">chất </w:t>
      </w:r>
      <w:r>
        <w:t xml:space="preserve">từ </w:t>
      </w:r>
      <w:r>
        <w:t xml:space="preserve">các </w:t>
      </w:r>
      <w:r>
        <w:t xml:space="preserve">dung </w:t>
      </w:r>
      <w:r>
        <w:t xml:space="preserve">dịch </w:t>
      </w:r>
      <w:r>
        <w:t xml:space="preserve">hay </w:t>
      </w:r>
      <w:r>
        <w:t xml:space="preserve">từ </w:t>
      </w:r>
      <w:r>
        <w:t xml:space="preserve">các </w:t>
      </w:r>
      <w:r>
        <w:t xml:space="preserve">chất </w:t>
      </w:r>
      <w:r>
        <w:t xml:space="preserve">khí </w:t>
      </w:r>
      <w:r>
        <w:t xml:space="preserve">lên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của </w:t>
      </w:r>
      <w:r>
        <w:t xml:space="preserve">nó.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ta </w:t>
      </w:r>
      <w:r>
        <w:rPr>
          <w:b/>
        </w:rPr>
        <w:t xml:space="preserve">hấp </w:t>
      </w:r>
      <w:r>
        <w:rPr>
          <w:b/>
        </w:rPr>
        <w:t xml:space="preserve">tấp </w:t>
      </w:r>
      <w:r>
        <w:rPr>
          <w:i/>
        </w:rPr>
        <w:t xml:space="preserve">tính từ </w:t>
      </w:r>
      <w:r>
        <w:t xml:space="preserve">xem </w:t>
      </w:r>
      <w:r>
        <w:t xml:space="preserve">hấp </w:t>
      </w:r>
      <w:r>
        <w:rPr>
          <w:i/>
        </w:rPr>
        <w:t xml:space="preserve">tấp </w:t>
      </w:r>
      <w:r>
        <w:t xml:space="preserve">(láy).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tấp </w:t>
      </w:r>
      <w:r>
        <w:rPr>
          <w:i/>
        </w:rPr>
        <w:t xml:space="preserve">tính từ </w:t>
      </w:r>
      <w:r>
        <w:t xml:space="preserve">Vội </w:t>
      </w:r>
      <w:r>
        <w:t xml:space="preserve">vã, </w:t>
      </w:r>
      <w:r>
        <w:t xml:space="preserve">muốn </w:t>
      </w:r>
      <w:r>
        <w:t xml:space="preserve">chóng </w:t>
      </w:r>
      <w:r>
        <w:t xml:space="preserve">xong. </w:t>
      </w:r>
      <w:r>
        <w:rPr>
          <w:i/>
        </w:rPr>
        <w:t xml:space="preserve">Hấp </w:t>
      </w:r>
      <w:r>
        <w:rPr>
          <w:i/>
        </w:rPr>
        <w:t xml:space="preserve">tấp, </w:t>
      </w:r>
      <w:r>
        <w:t xml:space="preserve">nên </w:t>
      </w:r>
      <w:r>
        <w:t xml:space="preserve">sai </w:t>
      </w:r>
      <w:r>
        <w:rPr>
          <w:i/>
        </w:rPr>
        <w:t xml:space="preserve">mất </w:t>
      </w:r>
      <w:r>
        <w:t xml:space="preserve">bài </w:t>
      </w:r>
      <w:r>
        <w:t xml:space="preserve">toán. </w:t>
      </w:r>
      <w:r>
        <w:rPr>
          <w:i/>
        </w:rPr>
        <w:t xml:space="preserve">Dáng </w:t>
      </w:r>
      <w:r>
        <w:rPr>
          <w:i/>
        </w:rPr>
        <w:t xml:space="preserve">đi </w:t>
      </w:r>
      <w:r>
        <w:t xml:space="preserve">hấp </w:t>
      </w:r>
      <w:r>
        <w:rPr>
          <w:i/>
        </w:rPr>
        <w:t xml:space="preserve">tấp. </w:t>
      </w:r>
      <w:r>
        <w:t xml:space="preserve">/! </w:t>
      </w:r>
      <w:r>
        <w:t xml:space="preserve">Iáy: </w:t>
      </w:r>
      <w:r>
        <w:t xml:space="preserve">hấp </w:t>
      </w:r>
      <w:r>
        <w:rPr>
          <w:i/>
        </w:rPr>
        <w:t xml:space="preserve">ta </w:t>
      </w:r>
      <w:r>
        <w:t xml:space="preserve">hấp </w:t>
      </w:r>
      <w:r>
        <w:rPr>
          <w:i/>
        </w:rPr>
        <w:t xml:space="preserve">tấp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thu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(chuyên môn). </w:t>
      </w:r>
      <w:r>
        <w:rPr>
          <w:i/>
        </w:rPr>
        <w:t xml:space="preserve">(Hiện </w:t>
      </w:r>
      <w:r>
        <w:t xml:space="preserve">tượng </w:t>
      </w:r>
      <w:r>
        <w:t xml:space="preserve">chất </w:t>
      </w:r>
      <w:r>
        <w:t xml:space="preserve">rắn </w:t>
      </w:r>
      <w:r>
        <w:t xml:space="preserve">hay </w:t>
      </w:r>
      <w:r>
        <w:t xml:space="preserve">chất </w:t>
      </w:r>
      <w:r>
        <w:t xml:space="preserve">lỏng) </w:t>
      </w:r>
      <w:r>
        <w:t xml:space="preserve">thu </w:t>
      </w:r>
      <w:r>
        <w:t xml:space="preserve">hút </w:t>
      </w:r>
      <w:r>
        <w:rPr>
          <w:i/>
        </w:rPr>
        <w:t xml:space="preserve">các </w:t>
      </w:r>
      <w:r>
        <w:t xml:space="preserve">khí, </w:t>
      </w:r>
      <w:r>
        <w:t xml:space="preserve">hơi </w:t>
      </w:r>
      <w:r>
        <w:t xml:space="preserve">và </w:t>
      </w:r>
      <w:r>
        <w:t xml:space="preserve">chất </w:t>
      </w:r>
      <w:r>
        <w:t xml:space="preserve">hoà </w:t>
      </w:r>
      <w:r>
        <w:t xml:space="preserve">tan. </w:t>
      </w:r>
      <w:r>
        <w:t xml:space="preserve">Nước </w:t>
      </w:r>
      <w:r>
        <w:t xml:space="preserve">hấp </w:t>
      </w:r>
      <w:r>
        <w:t xml:space="preserve">thu </w:t>
      </w:r>
      <w:r>
        <w:rPr>
          <w:i/>
        </w:rPr>
        <w:t xml:space="preserve">ánh </w:t>
      </w:r>
      <w:r>
        <w:t xml:space="preserve">sáng </w:t>
      </w:r>
      <w:r>
        <w:rPr>
          <w:i/>
        </w:rPr>
        <w:t xml:space="preserve">nhiều </w:t>
      </w:r>
      <w:r>
        <w:t xml:space="preserve">hơn </w:t>
      </w:r>
      <w:r>
        <w:rPr>
          <w:i/>
        </w:rPr>
        <w:t xml:space="preserve">không </w:t>
      </w:r>
      <w:r>
        <w:rPr>
          <w:i/>
        </w:rPr>
        <w:t xml:space="preserve">khí. </w:t>
      </w:r>
      <w:r>
        <w:t xml:space="preserve">Cơ </w:t>
      </w:r>
      <w:r>
        <w:t xml:space="preserve">thể </w:t>
      </w:r>
      <w:r>
        <w:t xml:space="preserve">hấp </w:t>
      </w:r>
      <w:r>
        <w:t xml:space="preserve">thu </w:t>
      </w:r>
      <w:r>
        <w:rPr>
          <w:i/>
        </w:rPr>
        <w:t xml:space="preserve">và </w:t>
      </w:r>
      <w:r>
        <w:rPr>
          <w:i/>
        </w:rPr>
        <w:t xml:space="preserve">tiêu </w:t>
      </w:r>
      <w:r>
        <w:rPr>
          <w:i/>
        </w:rPr>
        <w:t xml:space="preserve">hoá </w:t>
      </w:r>
      <w:r>
        <w:t xml:space="preserve">thức </w:t>
      </w:r>
      <w:r>
        <w:t xml:space="preserve">ăn. </w:t>
      </w:r>
      <w:r>
        <w:rPr>
          <w:b/>
        </w:rPr>
        <w:t xml:space="preserve">2 </w:t>
      </w:r>
      <w:r>
        <w:t xml:space="preserve">Thu </w:t>
      </w:r>
      <w:r>
        <w:t xml:space="preserve">nhận </w:t>
      </w:r>
      <w:r>
        <w:t xml:space="preserve">và </w:t>
      </w:r>
      <w:r>
        <w:t xml:space="preserve">chịu </w:t>
      </w:r>
      <w:r>
        <w:t xml:space="preserve">ảnh </w:t>
      </w:r>
      <w:r>
        <w:t xml:space="preserve">hưởng </w:t>
      </w:r>
      <w:r>
        <w:t xml:space="preserve">sâu </w:t>
      </w:r>
      <w:r>
        <w:t xml:space="preserve">sắc </w:t>
      </w:r>
      <w:r>
        <w:t xml:space="preserve">(nói </w:t>
      </w:r>
      <w:r>
        <w:t xml:space="preserve">về </w:t>
      </w:r>
      <w:r>
        <w:t xml:space="preserve">tư </w:t>
      </w:r>
      <w:r>
        <w:t xml:space="preserve">tưởng, </w:t>
      </w:r>
      <w:r>
        <w:t xml:space="preserve">văn </w:t>
      </w:r>
      <w:r>
        <w:t xml:space="preserve">hoá). </w:t>
      </w:r>
      <w:r>
        <w:rPr>
          <w:i/>
        </w:rPr>
        <w:t xml:space="preserve">Hấp </w:t>
      </w:r>
      <w:r>
        <w:t xml:space="preserve">thu </w:t>
      </w:r>
      <w:r>
        <w:rPr>
          <w:i/>
        </w:rPr>
        <w:t xml:space="preserve">những </w:t>
      </w:r>
      <w:r>
        <w:rPr>
          <w:i/>
        </w:rPr>
        <w:t xml:space="preserve">tư </w:t>
      </w:r>
      <w:r>
        <w:t xml:space="preserve">tưởng </w:t>
      </w:r>
      <w:r>
        <w:t xml:space="preserve">tiến </w:t>
      </w:r>
      <w:r>
        <w:t xml:space="preserve">bộ. </w:t>
      </w:r>
      <w:r>
        <w:t xml:space="preserve">Hấp </w:t>
      </w:r>
      <w:r>
        <w:t xml:space="preserve">thu </w:t>
      </w:r>
      <w:r>
        <w:t xml:space="preserve">một </w:t>
      </w:r>
      <w:r>
        <w:t xml:space="preserve">nền </w:t>
      </w:r>
      <w:r>
        <w:t xml:space="preserve">giáo </w:t>
      </w:r>
      <w:r>
        <w:t xml:space="preserve">dục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hấp </w:t>
      </w:r>
      <w:r>
        <w:rPr>
          <w:b/>
        </w:rPr>
        <w:t xml:space="preserve">thụ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(chuyên môn). </w:t>
      </w:r>
      <w:r>
        <w:t xml:space="preserve">(Hiện </w:t>
      </w:r>
      <w:r>
        <w:t xml:space="preserve">tượng </w:t>
      </w:r>
      <w:r>
        <w:t xml:space="preserve">các </w:t>
      </w:r>
      <w:r>
        <w:t xml:space="preserve">chất </w:t>
      </w:r>
      <w:r>
        <w:t xml:space="preserve">rắn </w:t>
      </w:r>
      <w:r>
        <w:t xml:space="preserve">hay </w:t>
      </w:r>
      <w:r>
        <w:t xml:space="preserve">chất </w:t>
      </w:r>
      <w:r>
        <w:t xml:space="preserve">lỏng) </w:t>
      </w:r>
      <w:r>
        <w:t xml:space="preserve">thu </w:t>
      </w:r>
      <w:r>
        <w:t xml:space="preserve">hút </w:t>
      </w:r>
      <w:r>
        <w:t xml:space="preserve">các </w:t>
      </w:r>
      <w:r>
        <w:t xml:space="preserve">chất </w:t>
      </w:r>
      <w:r>
        <w:t xml:space="preserve">từ </w:t>
      </w:r>
      <w:r>
        <w:t xml:space="preserve">hỗn </w:t>
      </w:r>
      <w:r>
        <w:t xml:space="preserve">hợp </w:t>
      </w:r>
      <w:r>
        <w:t xml:space="preserve">khí.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rPr>
          <w:i/>
        </w:rPr>
        <w:t xml:space="preserve">hấp </w:t>
      </w:r>
      <w:r>
        <w:rPr>
          <w:i/>
        </w:rPr>
        <w:t xml:space="preserve">thu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hập, </w:t>
      </w:r>
      <w:r>
        <w:rPr>
          <w:i/>
        </w:rPr>
        <w:t xml:space="preserve">động từ </w:t>
      </w:r>
      <w:r>
        <w:t xml:space="preserve">Áp </w:t>
      </w:r>
      <w:r>
        <w:t xml:space="preserve">sát </w:t>
      </w:r>
      <w:r>
        <w:t xml:space="preserve">vào </w:t>
      </w:r>
      <w:r>
        <w:t xml:space="preserve">và </w:t>
      </w:r>
      <w:r>
        <w:t xml:space="preserve">kẹp </w:t>
      </w:r>
      <w:r>
        <w:t xml:space="preserve">lấy, </w:t>
      </w:r>
      <w:r>
        <w:t xml:space="preserve">ngậm </w:t>
      </w:r>
      <w:r>
        <w:t xml:space="preserve">lấy </w:t>
      </w:r>
      <w:r>
        <w:t xml:space="preserve">bằng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nhanh. </w:t>
      </w:r>
      <w:r>
        <w:t xml:space="preserve">Em </w:t>
      </w:r>
      <w:r>
        <w:rPr>
          <w:i/>
        </w:rPr>
        <w:t xml:space="preserve">bé </w:t>
      </w:r>
      <w:r>
        <w:rPr>
          <w:i/>
        </w:rPr>
        <w:t xml:space="preserve">hập </w:t>
      </w:r>
      <w:r>
        <w:rPr>
          <w:i/>
        </w:rPr>
        <w:t xml:space="preserve">lấy </w:t>
      </w:r>
      <w:r>
        <w:t xml:space="preserve">hập; </w:t>
      </w:r>
      <w:r>
        <w:t xml:space="preserve">tính từ </w:t>
      </w:r>
      <w:r>
        <w:t xml:space="preserve">(hay </w:t>
      </w:r>
      <w:r>
        <w:t xml:space="preserve">động từ). </w:t>
      </w:r>
      <w:r>
        <w:t xml:space="preserve">(Hơi </w:t>
      </w:r>
      <w:r>
        <w:t xml:space="preserve">nóng)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bốc </w:t>
      </w:r>
      <w:r>
        <w:t xml:space="preserve">mạnh,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t xml:space="preserve">Nóng </w:t>
      </w:r>
      <w:r>
        <w:rPr>
          <w:i/>
        </w:rPr>
        <w:t xml:space="preserve">hập </w:t>
      </w:r>
      <w:r>
        <w:t xml:space="preserve">như </w:t>
      </w:r>
      <w:r>
        <w:t xml:space="preserve">trong </w:t>
      </w:r>
      <w:r>
        <w:t xml:space="preserve">lò </w:t>
      </w:r>
      <w:r>
        <w:t xml:space="preserve">than. </w:t>
      </w:r>
      <w:r>
        <w:br w:type="page"/>
      </w:r>
      <w:r>
        <w:rPr>
          <w:b/>
        </w:rPr>
        <w:t xml:space="preserve">hất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chếch </w:t>
      </w:r>
      <w:r>
        <w:t xml:space="preserve">(bộ </w:t>
      </w:r>
      <w:r>
        <w:t xml:space="preserve">phận </w:t>
      </w:r>
      <w:r>
        <w:t xml:space="preserve">thân </w:t>
      </w:r>
      <w:r>
        <w:t xml:space="preserve">thể)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nhanh. </w:t>
      </w:r>
      <w:r>
        <w:t xml:space="preserve">Hất </w:t>
      </w:r>
      <w:r>
        <w:t xml:space="preserve">hàm </w:t>
      </w:r>
      <w:r>
        <w:rPr>
          <w:i/>
        </w:rPr>
        <w:t xml:space="preserve">hỏi. </w:t>
      </w:r>
      <w:r>
        <w:t xml:space="preserve">Hất </w:t>
      </w:r>
      <w:r>
        <w:rPr>
          <w:i/>
        </w:rPr>
        <w:t xml:space="preserve">chân </w:t>
      </w:r>
      <w:r>
        <w:rPr>
          <w:i/>
        </w:rPr>
        <w:t xml:space="preserve">lên. </w:t>
      </w:r>
      <w:r>
        <w:rPr>
          <w:i/>
        </w:rPr>
        <w:t xml:space="preserve">Hất </w:t>
      </w:r>
      <w:r>
        <w:rPr>
          <w:i/>
        </w:rPr>
        <w:t xml:space="preserve">đầu </w:t>
      </w:r>
      <w:r>
        <w:t xml:space="preserve">ra </w:t>
      </w:r>
      <w:r>
        <w:t xml:space="preserve">hiệu. </w:t>
      </w:r>
      <w:r>
        <w:rPr>
          <w:b/>
        </w:rPr>
        <w:t xml:space="preserve">2 </w:t>
      </w:r>
      <w:r>
        <w:t xml:space="preserve">Chuyển </w:t>
      </w:r>
      <w:r>
        <w:t xml:space="preserve">mạnh </w:t>
      </w:r>
      <w:r>
        <w:t xml:space="preserve">đi </w:t>
      </w:r>
      <w:r>
        <w:t xml:space="preserve">chỗ </w:t>
      </w:r>
      <w:r>
        <w:t xml:space="preserve">khác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hất. </w:t>
      </w:r>
      <w:r>
        <w:rPr>
          <w:i/>
        </w:rPr>
        <w:t xml:space="preserve">Dùng </w:t>
      </w:r>
      <w:r>
        <w:rPr>
          <w:i/>
        </w:rPr>
        <w:t xml:space="preserve">xẻng </w:t>
      </w:r>
      <w:r>
        <w:rPr>
          <w:i/>
        </w:rPr>
        <w:t xml:space="preserve">hất </w:t>
      </w:r>
      <w:r>
        <w:t xml:space="preserve">đất </w:t>
      </w:r>
      <w:r>
        <w:rPr>
          <w:i/>
        </w:rPr>
        <w:t xml:space="preserve">đá. </w:t>
      </w:r>
      <w:r>
        <w:t xml:space="preserve">Hất </w:t>
      </w:r>
      <w:r>
        <w:rPr>
          <w:i/>
        </w:rPr>
        <w:t xml:space="preserve">mái </w:t>
      </w:r>
      <w:r>
        <w:t xml:space="preserve">tóc </w:t>
      </w:r>
      <w:r>
        <w:t xml:space="preserve">xoã </w:t>
      </w:r>
      <w:r>
        <w:t xml:space="preserve">xuống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hất </w:t>
      </w:r>
      <w:r>
        <w:rPr>
          <w:b/>
        </w:rPr>
        <w:t xml:space="preserve">cẳng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Đánh </w:t>
      </w:r>
      <w:r>
        <w:rPr>
          <w:i/>
        </w:rPr>
        <w:t xml:space="preserve">bật </w:t>
      </w:r>
      <w:r>
        <w:t xml:space="preserve">khỏi </w:t>
      </w:r>
      <w:r>
        <w:t xml:space="preserve">một </w:t>
      </w:r>
      <w:r>
        <w:t xml:space="preserve">vị </w:t>
      </w:r>
      <w:r>
        <w:t xml:space="preserve">trí, </w:t>
      </w:r>
      <w:r>
        <w:t xml:space="preserve">một </w:t>
      </w:r>
      <w:r>
        <w:t xml:space="preserve">địa </w:t>
      </w:r>
      <w:r>
        <w:t xml:space="preserve">vị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chiếm </w:t>
      </w:r>
      <w:r>
        <w:t xml:space="preserve">lấy </w:t>
      </w:r>
      <w:r>
        <w:t xml:space="preserve">(hàm </w:t>
      </w:r>
      <w:r>
        <w:t xml:space="preserve">ý </w:t>
      </w:r>
      <w:r>
        <w:t xml:space="preserve">khinh). </w:t>
      </w:r>
      <w:r>
        <w:t xml:space="preserve">Các </w:t>
      </w:r>
      <w:r>
        <w:t xml:space="preserve">đế </w:t>
      </w:r>
      <w:r>
        <w:t xml:space="preserve">quốc </w:t>
      </w:r>
      <w:r>
        <w:rPr>
          <w:i/>
        </w:rPr>
        <w:t xml:space="preserve">hất </w:t>
      </w:r>
      <w:r>
        <w:t xml:space="preserve">cẳng </w:t>
      </w:r>
      <w:r>
        <w:t xml:space="preserve">nhau </w:t>
      </w:r>
      <w:r>
        <w:rPr>
          <w:i/>
        </w:rPr>
        <w:t xml:space="preserve">để </w:t>
      </w:r>
      <w:r>
        <w:rPr>
          <w:i/>
        </w:rPr>
        <w:t xml:space="preserve">chiếm </w:t>
      </w:r>
      <w:r>
        <w:t xml:space="preserve">thuộc </w:t>
      </w:r>
      <w:r>
        <w:t xml:space="preserve">địa. </w:t>
      </w:r>
      <w:r>
        <w:t xml:space="preserve">: </w:t>
      </w:r>
      <w:r>
        <w:br/>
      </w:r>
      <w:r>
        <w:rPr>
          <w:b/>
        </w:rPr>
        <w:t xml:space="preserve">hất </w:t>
      </w:r>
      <w:r>
        <w:rPr>
          <w:b/>
        </w:rPr>
        <w:t xml:space="preserve">hủi </w:t>
      </w:r>
      <w:r>
        <w:rPr>
          <w:i/>
        </w:rPr>
        <w:t xml:space="preserve">động từ </w:t>
      </w:r>
      <w:r>
        <w:t xml:space="preserve">(ít dùng). </w:t>
      </w:r>
      <w:r>
        <w:t xml:space="preserve">Hắt </w:t>
      </w:r>
      <w:r>
        <w:t xml:space="preserve">hủi. </w:t>
      </w:r>
      <w:r>
        <w:br/>
      </w:r>
      <w:r>
        <w:rPr>
          <w:b/>
        </w:rPr>
        <w:t xml:space="preserve">hầu, </w:t>
      </w:r>
      <w:r>
        <w:rPr>
          <w:i/>
        </w:rPr>
        <w:t xml:space="preserve">danh từ </w:t>
      </w:r>
      <w:r>
        <w:t xml:space="preserve">(ít dùng). </w:t>
      </w:r>
      <w:r>
        <w:t xml:space="preserve">Con </w:t>
      </w:r>
      <w:r>
        <w:t xml:space="preserve">khỉ. </w:t>
      </w:r>
      <w:r>
        <w:br/>
      </w:r>
      <w:r>
        <w:rPr>
          <w:b/>
        </w:rPr>
        <w:t xml:space="preserve">hầu. </w:t>
      </w:r>
      <w:r>
        <w:rPr>
          <w:i/>
        </w:rPr>
        <w:t xml:space="preserve">danh từ </w:t>
      </w:r>
      <w:r>
        <w:t xml:space="preserve">Phần </w:t>
      </w:r>
      <w:r>
        <w:t xml:space="preserve">ống </w:t>
      </w:r>
      <w:r>
        <w:t xml:space="preserve">tiêu </w:t>
      </w:r>
      <w:r>
        <w:t xml:space="preserve">hoá </w:t>
      </w:r>
      <w:r>
        <w:t xml:space="preserve">nằm </w:t>
      </w:r>
      <w:r>
        <w:t xml:space="preserve">tiếp </w:t>
      </w:r>
      <w:r>
        <w:t xml:space="preserve">sau </w:t>
      </w:r>
      <w:r>
        <w:t xml:space="preserve">khoang </w:t>
      </w:r>
      <w:r>
        <w:t xml:space="preserve">miệng </w:t>
      </w:r>
      <w:r>
        <w:t xml:space="preserve">và </w:t>
      </w:r>
      <w:r>
        <w:t xml:space="preserve">trước </w:t>
      </w:r>
      <w:r>
        <w:t xml:space="preserve">thực </w:t>
      </w:r>
      <w:r>
        <w:t xml:space="preserve">quản. </w:t>
      </w:r>
      <w:r>
        <w:t xml:space="preserve">Bóp </w:t>
      </w:r>
      <w:r>
        <w:rPr>
          <w:i/>
        </w:rPr>
        <w:t xml:space="preserve">hầu </w:t>
      </w:r>
      <w:r>
        <w:rPr>
          <w:i/>
        </w:rPr>
        <w:t xml:space="preserve">bóp </w:t>
      </w:r>
      <w:r>
        <w:rPr>
          <w:i/>
        </w:rPr>
        <w:t xml:space="preserve">cổ </w:t>
      </w:r>
      <w:r>
        <w:rPr>
          <w:i/>
        </w:rPr>
        <w:t xml:space="preserve">(b.; </w:t>
      </w:r>
      <w:r>
        <w:t xml:space="preserve">hà </w:t>
      </w:r>
      <w:r>
        <w:t xml:space="preserve">hiếp </w:t>
      </w:r>
      <w:r>
        <w:t xml:space="preserve">và </w:t>
      </w:r>
      <w:r>
        <w:t xml:space="preserve">bóc </w:t>
      </w:r>
      <w:r>
        <w:t xml:space="preserve">lột). </w:t>
      </w:r>
      <w:r>
        <w:br/>
      </w:r>
      <w:r>
        <w:rPr>
          <w:b/>
        </w:rPr>
        <w:t xml:space="preserve">hầu, </w:t>
      </w:r>
      <w:r>
        <w:rPr>
          <w:i/>
        </w:rPr>
        <w:t xml:space="preserve">danh từ </w:t>
      </w:r>
      <w:r>
        <w:t xml:space="preserve">Tước </w:t>
      </w:r>
      <w:r>
        <w:t xml:space="preserve">thứ </w:t>
      </w:r>
      <w:r>
        <w:t xml:space="preserve">hai, </w:t>
      </w:r>
      <w:r>
        <w:t xml:space="preserve">sau </w:t>
      </w:r>
      <w:r>
        <w:t xml:space="preserve">tước </w:t>
      </w:r>
      <w:r>
        <w:t xml:space="preserve">công, </w:t>
      </w:r>
      <w:r>
        <w:t xml:space="preserve">trong </w:t>
      </w:r>
      <w:r>
        <w:t xml:space="preserve">bậc </w:t>
      </w:r>
      <w:r>
        <w:t xml:space="preserve">thang </w:t>
      </w:r>
      <w:r>
        <w:t xml:space="preserve">chức </w:t>
      </w:r>
      <w:r>
        <w:t xml:space="preserve">tước </w:t>
      </w:r>
      <w:r>
        <w:t xml:space="preserve">phong </w:t>
      </w:r>
      <w:r>
        <w:t xml:space="preserve">kiến. </w:t>
      </w:r>
      <w:r>
        <w:t xml:space="preserve">Phong </w:t>
      </w:r>
      <w:r>
        <w:t xml:space="preserve">tước </w:t>
      </w:r>
      <w:r>
        <w:rPr>
          <w:i/>
        </w:rPr>
        <w:t xml:space="preserve">hầu. </w:t>
      </w:r>
      <w:r>
        <w:br/>
      </w:r>
      <w:r>
        <w:rPr>
          <w:b/>
        </w:rPr>
        <w:t xml:space="preserve">hầu,!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Thường </w:t>
      </w:r>
      <w:r>
        <w:t xml:space="preserve">xuyên </w:t>
      </w:r>
      <w:r>
        <w:t xml:space="preserve">ở </w:t>
      </w:r>
      <w:r>
        <w:t xml:space="preserve">bên </w:t>
      </w:r>
      <w:r>
        <w:t xml:space="preserve">cạnh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trên </w:t>
      </w:r>
      <w:r>
        <w:t xml:space="preserve">sai </w:t>
      </w:r>
      <w:r>
        <w:t xml:space="preserve">bảo. </w:t>
      </w:r>
      <w:r>
        <w:t xml:space="preserve">Lính </w:t>
      </w:r>
      <w:r>
        <w:rPr>
          <w:i/>
        </w:rPr>
        <w:t xml:space="preserve">hầu. </w:t>
      </w:r>
      <w:r>
        <w:t xml:space="preserve">Người </w:t>
      </w:r>
      <w:r>
        <w:t xml:space="preserve">hầu. </w:t>
      </w:r>
      <w:r>
        <w:rPr>
          <w:b/>
        </w:rPr>
        <w:t xml:space="preserve">2 </w:t>
      </w:r>
      <w:r>
        <w:t xml:space="preserve">Đến </w:t>
      </w:r>
      <w:r>
        <w:t xml:space="preserve">trước </w:t>
      </w:r>
      <w:r>
        <w:t xml:space="preserve">mặt </w:t>
      </w:r>
      <w:r>
        <w:t xml:space="preserve">quan </w:t>
      </w:r>
      <w:r>
        <w:t xml:space="preserve">hoặc </w:t>
      </w:r>
      <w:r>
        <w:t xml:space="preserve">ra </w:t>
      </w:r>
      <w:r>
        <w:t xml:space="preserve">trước </w:t>
      </w:r>
      <w:r>
        <w:t xml:space="preserve">toà </w:t>
      </w:r>
      <w:r>
        <w:t xml:space="preserve">án </w:t>
      </w:r>
      <w:r>
        <w:t xml:space="preserve">để </w:t>
      </w:r>
      <w:r>
        <w:t xml:space="preserve">nghe </w:t>
      </w:r>
      <w:r>
        <w:t xml:space="preserve">lời </w:t>
      </w:r>
      <w:r>
        <w:t xml:space="preserve">truyền </w:t>
      </w:r>
      <w:r>
        <w:t xml:space="preserve">bảo, </w:t>
      </w:r>
      <w:r>
        <w:t xml:space="preserve">xét </w:t>
      </w:r>
      <w:r>
        <w:t xml:space="preserve">xử. </w:t>
      </w:r>
      <w:r>
        <w:t xml:space="preserve">Lí </w:t>
      </w:r>
      <w:r>
        <w:t xml:space="preserve">trưởng </w:t>
      </w:r>
      <w:r>
        <w:rPr>
          <w:i/>
        </w:rPr>
        <w:t xml:space="preserve">uào </w:t>
      </w:r>
      <w:r>
        <w:t xml:space="preserve">hầu </w:t>
      </w:r>
      <w:r>
        <w:rPr>
          <w:i/>
        </w:rPr>
        <w:t xml:space="preserve">quan. </w:t>
      </w:r>
      <w:r>
        <w:rPr>
          <w:i/>
        </w:rPr>
        <w:t xml:space="preserve">Buổi </w:t>
      </w:r>
      <w:r>
        <w:rPr>
          <w:i/>
        </w:rPr>
        <w:t xml:space="preserve">hầu </w:t>
      </w:r>
      <w:r>
        <w:rPr>
          <w:i/>
        </w:rPr>
        <w:t xml:space="preserve">kiện. </w:t>
      </w:r>
      <w:r>
        <w:rPr>
          <w:b/>
        </w:rPr>
        <w:t xml:space="preserve">3 </w:t>
      </w:r>
      <w:r>
        <w:t xml:space="preserve">(thường </w:t>
      </w:r>
      <w:r>
        <w:t xml:space="preserve">kiểu cách).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chỉ </w:t>
      </w:r>
      <w:r>
        <w:t xml:space="preserve">nhằm </w:t>
      </w:r>
      <w:r>
        <w:t xml:space="preserve">làm </w:t>
      </w:r>
      <w:r>
        <w:t xml:space="preserve">vui </w:t>
      </w:r>
      <w:r>
        <w:t xml:space="preserve">lòng </w:t>
      </w:r>
      <w:r>
        <w:t xml:space="preserve">người </w:t>
      </w:r>
      <w:r>
        <w:t xml:space="preserve">khác, </w:t>
      </w:r>
      <w:r>
        <w:t xml:space="preserve">là </w:t>
      </w:r>
      <w:r>
        <w:t xml:space="preserve">người </w:t>
      </w:r>
      <w:r>
        <w:t xml:space="preserve">bề </w:t>
      </w:r>
      <w:r>
        <w:t xml:space="preserve">trên </w:t>
      </w:r>
      <w:r>
        <w:t xml:space="preserve">hoặc </w:t>
      </w:r>
      <w:r>
        <w:t xml:space="preserve">coi </w:t>
      </w:r>
      <w:r>
        <w:t xml:space="preserve">như </w:t>
      </w:r>
      <w:r>
        <w:t xml:space="preserve">bề </w:t>
      </w:r>
      <w:r>
        <w:t xml:space="preserve">trên. </w:t>
      </w:r>
      <w:r>
        <w:t xml:space="preserve">Mong </w:t>
      </w:r>
      <w:r>
        <w:rPr>
          <w:i/>
        </w:rPr>
        <w:t xml:space="preserve">có </w:t>
      </w:r>
      <w:r>
        <w:rPr>
          <w:i/>
        </w:rPr>
        <w:t xml:space="preserve">dịp </w:t>
      </w:r>
      <w:r>
        <w:t xml:space="preserve">được </w:t>
      </w:r>
      <w:r>
        <w:rPr>
          <w:i/>
        </w:rPr>
        <w:t xml:space="preserve">hầu </w:t>
      </w:r>
      <w:r>
        <w:t xml:space="preserve">chuyện </w:t>
      </w:r>
      <w:r>
        <w:t xml:space="preserve">ngài </w:t>
      </w:r>
      <w:r>
        <w:t xml:space="preserve">(được </w:t>
      </w:r>
      <w:r>
        <w:t xml:space="preserve">tiếp </w:t>
      </w:r>
      <w:r>
        <w:t xml:space="preserve">chuyện, </w:t>
      </w:r>
      <w:r>
        <w:t xml:space="preserve">nói </w:t>
      </w:r>
      <w:r>
        <w:t xml:space="preserve">chuyện </w:t>
      </w:r>
      <w:r>
        <w:t xml:space="preserve">với </w:t>
      </w:r>
      <w:r>
        <w:t xml:space="preserve">ngài). </w:t>
      </w:r>
      <w:r>
        <w:t xml:space="preserve">Tôi </w:t>
      </w:r>
      <w:r>
        <w:t xml:space="preserve">xin </w:t>
      </w:r>
      <w:r>
        <w:t xml:space="preserve">hầu </w:t>
      </w:r>
      <w:r>
        <w:rPr>
          <w:i/>
        </w:rPr>
        <w:t xml:space="preserve">anh </w:t>
      </w:r>
      <w:r>
        <w:rPr>
          <w:i/>
        </w:rPr>
        <w:t xml:space="preserve">uài </w:t>
      </w:r>
      <w:r>
        <w:t xml:space="preserve">oán </w:t>
      </w:r>
      <w:r>
        <w:t xml:space="preserve">cờ. </w:t>
      </w:r>
      <w:r>
        <w:t xml:space="preserve">Ngồi </w:t>
      </w:r>
      <w:r>
        <w:t xml:space="preserve">hầu </w:t>
      </w:r>
      <w:r>
        <w:t xml:space="preserve">rượu. </w:t>
      </w:r>
      <w:r>
        <w:t xml:space="preserve">ll </w:t>
      </w:r>
      <w:r>
        <w:t xml:space="preserve">danh từ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đi </w:t>
      </w:r>
      <w:r>
        <w:t xml:space="preserve">ở </w:t>
      </w:r>
      <w:r>
        <w:t xml:space="preserve">để </w:t>
      </w:r>
      <w:r>
        <w:t xml:space="preserve">hầu </w:t>
      </w:r>
      <w:r>
        <w:t xml:space="preserve">hạ </w:t>
      </w:r>
      <w:r>
        <w:t xml:space="preserve">trong </w:t>
      </w:r>
      <w:r>
        <w:t xml:space="preserve">gia </w:t>
      </w:r>
      <w:r>
        <w:t xml:space="preserve">đình </w:t>
      </w:r>
      <w:r>
        <w:t xml:space="preserve">nhà </w:t>
      </w:r>
      <w:r>
        <w:t xml:space="preserve">quyền </w:t>
      </w:r>
      <w:r>
        <w:t xml:space="preserve">quý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Con </w:t>
      </w:r>
      <w:r>
        <w:t xml:space="preserve">hầu. </w:t>
      </w:r>
      <w:r>
        <w:t xml:space="preserve">Nàng </w:t>
      </w:r>
      <w:r>
        <w:rPr>
          <w:i/>
        </w:rPr>
        <w:t xml:space="preserve">hầu*. </w:t>
      </w:r>
      <w:r>
        <w:br/>
      </w:r>
      <w:r>
        <w:rPr>
          <w:b/>
        </w:rPr>
        <w:t xml:space="preserve">hầu, </w:t>
      </w:r>
      <w:r>
        <w:rPr>
          <w:i/>
        </w:rPr>
        <w:t xml:space="preserve">động từ </w:t>
      </w:r>
      <w:r>
        <w:t xml:space="preserve">(văn chương).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Mong </w:t>
      </w:r>
      <w:r>
        <w:t xml:space="preserve">thực </w:t>
      </w:r>
      <w:r>
        <w:t xml:space="preserve">hiện </w:t>
      </w:r>
      <w:r>
        <w:t xml:space="preserve">được </w:t>
      </w:r>
      <w:r>
        <w:t xml:space="preserve">điều </w:t>
      </w:r>
      <w:r>
        <w:t xml:space="preserve">biết </w:t>
      </w:r>
      <w:r>
        <w:t xml:space="preserve">là </w:t>
      </w:r>
      <w:r>
        <w:t xml:space="preserve">rất </w:t>
      </w:r>
      <w:r>
        <w:t xml:space="preserve">khó. </w:t>
      </w:r>
      <w:r>
        <w:t xml:space="preserve">Cố </w:t>
      </w:r>
      <w:r>
        <w:t xml:space="preserve">gắng </w:t>
      </w:r>
      <w:r>
        <w:rPr>
          <w:i/>
        </w:rPr>
        <w:t xml:space="preserve">rất </w:t>
      </w:r>
      <w:r>
        <w:t xml:space="preserve">nhiều, </w:t>
      </w:r>
      <w:r>
        <w:rPr>
          <w:i/>
        </w:rPr>
        <w:t xml:space="preserve">hầu </w:t>
      </w:r>
      <w:r>
        <w:rPr>
          <w:i/>
        </w:rPr>
        <w:t xml:space="preserve">lấy </w:t>
      </w:r>
      <w:r>
        <w:rPr>
          <w:i/>
        </w:rPr>
        <w:t xml:space="preserve">lại </w:t>
      </w:r>
      <w:r>
        <w:t xml:space="preserve">tín </w:t>
      </w:r>
      <w:r>
        <w:t xml:space="preserve">nhiệm. </w:t>
      </w:r>
      <w:r>
        <w:br/>
      </w:r>
      <w:r>
        <w:rPr>
          <w:b/>
        </w:rPr>
        <w:t xml:space="preserve">hẩu¿p.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gần </w:t>
      </w:r>
      <w:r>
        <w:t xml:space="preserve">là </w:t>
      </w:r>
      <w:r>
        <w:t xml:space="preserve">như </w:t>
      </w:r>
      <w:r>
        <w:t xml:space="preserve">thế. </w:t>
      </w:r>
      <w:r>
        <w:t xml:space="preserve">Được </w:t>
      </w:r>
      <w:r>
        <w:rPr>
          <w:i/>
        </w:rPr>
        <w:t xml:space="preserve">lòng </w:t>
      </w:r>
      <w:r>
        <w:rPr>
          <w:i/>
        </w:rPr>
        <w:t xml:space="preserve">hầu </w:t>
      </w:r>
      <w:r>
        <w:rPr>
          <w:i/>
        </w:rPr>
        <w:t xml:space="preserve">hết </w:t>
      </w:r>
      <w:r>
        <w:t xml:space="preserve">mọi </w:t>
      </w:r>
      <w:r>
        <w:t xml:space="preserve">người. </w:t>
      </w:r>
      <w:r>
        <w:t xml:space="preserve">Đêm </w:t>
      </w:r>
      <w:r>
        <w:rPr>
          <w:i/>
        </w:rPr>
        <w:t xml:space="preserve">đã </w:t>
      </w:r>
      <w:r>
        <w:t xml:space="preserve">hầu </w:t>
      </w:r>
      <w:r>
        <w:t xml:space="preserve">tàn. </w:t>
      </w:r>
      <w:r>
        <w:br/>
      </w:r>
      <w:r>
        <w:rPr>
          <w:b/>
        </w:rPr>
        <w:t xml:space="preserve">hẩu </w:t>
      </w:r>
      <w:r>
        <w:rPr>
          <w:b/>
        </w:rPr>
        <w:t xml:space="preserve">bao </w:t>
      </w:r>
      <w:r>
        <w:rPr>
          <w:i/>
        </w:rPr>
        <w:t xml:space="preserve">danh từ </w:t>
      </w:r>
      <w:r>
        <w:t xml:space="preserve">Túi </w:t>
      </w:r>
      <w:r>
        <w:t xml:space="preserve">đựng </w:t>
      </w:r>
      <w:r>
        <w:t xml:space="preserve">tiền </w:t>
      </w:r>
      <w:r>
        <w:t xml:space="preserve">của </w:t>
      </w:r>
      <w:r>
        <w:t xml:space="preserve">người </w:t>
      </w:r>
      <w:r>
        <w:t xml:space="preserve">thời </w:t>
      </w:r>
      <w:r>
        <w:t xml:space="preserve">trước, </w:t>
      </w:r>
      <w:r>
        <w:t xml:space="preserve">thường </w:t>
      </w:r>
      <w:r>
        <w:t xml:space="preserve">luồn </w:t>
      </w:r>
      <w:r>
        <w:t xml:space="preserve">vào </w:t>
      </w:r>
      <w:r>
        <w:t xml:space="preserve">thắt </w:t>
      </w:r>
      <w:r>
        <w:t xml:space="preserve">lưng. </w:t>
      </w:r>
      <w:r>
        <w:t xml:space="preserve">Cới </w:t>
      </w:r>
      <w:r>
        <w:t xml:space="preserve">hầu </w:t>
      </w:r>
      <w:r>
        <w:rPr>
          <w:i/>
        </w:rPr>
        <w:t xml:space="preserve">bao </w:t>
      </w:r>
      <w:r>
        <w:t xml:space="preserve">lấy </w:t>
      </w:r>
      <w:r>
        <w:t xml:space="preserve">tiền. </w:t>
      </w:r>
      <w:r>
        <w:br/>
      </w:r>
      <w:r>
        <w:rPr>
          <w:b/>
        </w:rPr>
        <w:t xml:space="preserve">hầu </w:t>
      </w:r>
      <w:r>
        <w:rPr>
          <w:b/>
        </w:rPr>
        <w:t xml:space="preserve">bóng </w:t>
      </w:r>
      <w:r>
        <w:rPr>
          <w:i/>
        </w:rPr>
        <w:t xml:space="preserve">động từ </w:t>
      </w:r>
      <w:r>
        <w:t xml:space="preserve">Ngồi </w:t>
      </w:r>
      <w:r>
        <w:t xml:space="preserve">đồng </w:t>
      </w:r>
      <w:r>
        <w:t xml:space="preserve">trong </w:t>
      </w:r>
      <w:r>
        <w:t xml:space="preserve">lễ </w:t>
      </w:r>
      <w:r>
        <w:t xml:space="preserve">cầu </w:t>
      </w:r>
      <w:r>
        <w:t xml:space="preserve">đồng. </w:t>
      </w:r>
      <w:r>
        <w:t xml:space="preserve">hầu </w:t>
      </w:r>
      <w:r>
        <w:t xml:space="preserve">cận </w:t>
      </w:r>
      <w: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Theo </w:t>
      </w:r>
      <w:r>
        <w:t xml:space="preserve">hầu </w:t>
      </w:r>
      <w:r>
        <w:t xml:space="preserve">bên </w:t>
      </w:r>
      <w:r>
        <w:t xml:space="preserve">cạnh </w:t>
      </w:r>
      <w:r>
        <w:t xml:space="preserve">người </w:t>
      </w:r>
      <w:r>
        <w:t xml:space="preserve">có </w:t>
      </w:r>
      <w:r>
        <w:t xml:space="preserve">chức </w:t>
      </w:r>
      <w:r>
        <w:t xml:space="preserve">vị, </w:t>
      </w:r>
      <w:r>
        <w:t xml:space="preserve">thường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người </w:t>
      </w:r>
      <w:r>
        <w:t xml:space="preserve">thân </w:t>
      </w:r>
      <w:r>
        <w:t xml:space="preserve">tín. </w:t>
      </w:r>
      <w:r>
        <w:t xml:space="preserve">Lính </w:t>
      </w:r>
      <w:r>
        <w:rPr>
          <w:i/>
        </w:rPr>
        <w:t xml:space="preserve">hầu </w:t>
      </w:r>
      <w:r>
        <w:rPr>
          <w:i/>
        </w:rPr>
        <w:t xml:space="preserve">cận. </w:t>
      </w:r>
      <w:r>
        <w:br/>
      </w:r>
      <w:r>
        <w:rPr>
          <w:b/>
        </w:rPr>
        <w:t xml:space="preserve">hầu </w:t>
      </w:r>
      <w:r>
        <w:rPr>
          <w:b/>
        </w:rPr>
        <w:t xml:space="preserve">ha </w:t>
      </w:r>
      <w:r>
        <w:rPr>
          <w:i/>
        </w:rPr>
        <w:t xml:space="preserve">động từ </w:t>
      </w:r>
      <w:r>
        <w:t xml:space="preserve">Làm </w:t>
      </w:r>
      <w:r>
        <w:t xml:space="preserve">mọi </w:t>
      </w:r>
      <w:r>
        <w:t xml:space="preserve">việc </w:t>
      </w:r>
      <w:r>
        <w:t xml:space="preserve">lặt </w:t>
      </w:r>
      <w:r>
        <w:t xml:space="preserve">vặt </w:t>
      </w:r>
      <w:r>
        <w:t xml:space="preserve">phục </w:t>
      </w:r>
      <w:r>
        <w:t xml:space="preserve">vụ </w:t>
      </w:r>
      <w:r>
        <w:t xml:space="preserve">sinh </w:t>
      </w:r>
      <w:r>
        <w:t xml:space="preserve">hoạt </w:t>
      </w:r>
      <w:r>
        <w:t xml:space="preserve">hằng </w:t>
      </w:r>
      <w:r>
        <w:t xml:space="preserve">ngày </w:t>
      </w:r>
      <w:r>
        <w:t xml:space="preserve">cho </w:t>
      </w:r>
      <w:r>
        <w:t xml:space="preserve">chủ, </w:t>
      </w:r>
      <w:r>
        <w:t xml:space="preserve">cho </w:t>
      </w:r>
      <w:r>
        <w:t xml:space="preserve">người </w:t>
      </w:r>
      <w:r>
        <w:t xml:space="preserve">trên. </w:t>
      </w:r>
      <w:r>
        <w:t xml:space="preserve">Kẻ </w:t>
      </w:r>
      <w:r>
        <w:rPr>
          <w:i/>
        </w:rPr>
        <w:t xml:space="preserve">hầu </w:t>
      </w:r>
      <w:r>
        <w:rPr>
          <w:i/>
        </w:rPr>
        <w:t xml:space="preserve">người </w:t>
      </w:r>
      <w:r>
        <w:t xml:space="preserve">hạ. </w:t>
      </w:r>
      <w:r>
        <w:br/>
      </w:r>
      <w:r>
        <w:rPr>
          <w:b/>
        </w:rPr>
        <w:t xml:space="preserve">hầu </w:t>
      </w:r>
      <w:r>
        <w:rPr>
          <w:b/>
        </w:rPr>
        <w:t xml:space="preserve">như </w:t>
      </w:r>
      <w:r>
        <w:rPr>
          <w:i/>
        </w:rPr>
        <w:t xml:space="preserve">phụ từ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cấu </w:t>
      </w:r>
      <w:r>
        <w:t xml:space="preserve">trúc </w:t>
      </w:r>
      <w:r>
        <w:t xml:space="preserve">phủ </w:t>
      </w:r>
      <w:r>
        <w:t xml:space="preserve">định). </w:t>
      </w:r>
      <w:r>
        <w:t xml:space="preserve">Gần </w:t>
      </w:r>
      <w:r>
        <w:t xml:space="preserve">như </w:t>
      </w:r>
      <w:r>
        <w:t xml:space="preserve">là, </w:t>
      </w:r>
      <w:r>
        <w:t xml:space="preserve">thực </w:t>
      </w:r>
      <w:r>
        <w:t xml:space="preserve">tế </w:t>
      </w:r>
      <w:r>
        <w:t xml:space="preserve">là, </w:t>
      </w:r>
      <w:r>
        <w:t xml:space="preserve">chẳng </w:t>
      </w:r>
      <w:r>
        <w:t xml:space="preserve">khác </w:t>
      </w:r>
      <w:r>
        <w:t xml:space="preserve">gì </w:t>
      </w:r>
      <w:r>
        <w:t xml:space="preserve">bao </w:t>
      </w:r>
      <w:r>
        <w:t xml:space="preserve">nhiêu. </w:t>
      </w:r>
      <w:r>
        <w:t xml:space="preserve">C4 </w:t>
      </w:r>
      <w:r>
        <w:rPr>
          <w:i/>
        </w:rPr>
        <w:t xml:space="preserve">đêm </w:t>
      </w:r>
      <w:r>
        <w:t xml:space="preserve">hầu </w:t>
      </w:r>
      <w:r>
        <w:rPr>
          <w:i/>
        </w:rPr>
        <w:t xml:space="preserve">như </w:t>
      </w:r>
      <w:r>
        <w:t xml:space="preserve">không </w:t>
      </w:r>
      <w:r>
        <w:rPr>
          <w:i/>
        </w:rPr>
        <w:t xml:space="preserve">chợp </w:t>
      </w:r>
      <w:r>
        <w:rPr>
          <w:i/>
        </w:rPr>
        <w:t xml:space="preserve">mắt. </w:t>
      </w:r>
      <w:r>
        <w:t xml:space="preserve">Vốn </w:t>
      </w:r>
      <w:r>
        <w:rPr>
          <w:i/>
        </w:rPr>
        <w:t xml:space="preserve">liếng </w:t>
      </w:r>
      <w:r>
        <w:rPr>
          <w:i/>
        </w:rPr>
        <w:t xml:space="preserve">hầu </w:t>
      </w:r>
      <w:r>
        <w:rPr>
          <w:i/>
        </w:rPr>
        <w:t xml:space="preserve">như </w:t>
      </w:r>
      <w:r>
        <w:rPr>
          <w:i/>
        </w:rPr>
        <w:t xml:space="preserve">chưa </w:t>
      </w:r>
      <w:r>
        <w:t xml:space="preserve">có </w:t>
      </w:r>
      <w:r>
        <w:t xml:space="preserve">gì. </w:t>
      </w:r>
      <w:r>
        <w:br/>
      </w:r>
      <w:r>
        <w:rPr>
          <w:b/>
        </w:rPr>
        <w:t xml:space="preserve">hầu </w:t>
      </w:r>
      <w:r>
        <w:rPr>
          <w:b/>
        </w:rPr>
        <w:t xml:space="preserve">non </w:t>
      </w:r>
      <w:r>
        <w:rPr>
          <w:i/>
        </w:rPr>
        <w:t xml:space="preserve">danh từ </w:t>
      </w:r>
      <w:r>
        <w:t xml:space="preserve">(khẩu ngữ). </w:t>
      </w:r>
      <w:r>
        <w:t xml:space="preserve">Người </w:t>
      </w:r>
      <w:r>
        <w:t xml:space="preserve">hầu </w:t>
      </w:r>
      <w:r>
        <w:t xml:space="preserve">gái </w:t>
      </w:r>
      <w:r>
        <w:t xml:space="preserve">trẻ </w:t>
      </w:r>
      <w:r>
        <w:t xml:space="preserve">tuổi. </w:t>
      </w:r>
      <w:r>
        <w:br/>
      </w:r>
      <w:r>
        <w:rPr>
          <w:b/>
        </w:rPr>
        <w:t xml:space="preserve">hầu </w:t>
      </w:r>
      <w:r>
        <w:rPr>
          <w:b/>
        </w:rPr>
        <w:t xml:space="preserve">sáng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bồi </w:t>
      </w:r>
      <w:r>
        <w:t xml:space="preserve">bàn </w:t>
      </w:r>
      <w:r>
        <w:t xml:space="preserve">trong </w:t>
      </w:r>
      <w:r>
        <w:t xml:space="preserve">tiệm </w:t>
      </w:r>
      <w:r>
        <w:t xml:space="preserve">ăn </w:t>
      </w:r>
      <w:r>
        <w:t xml:space="preserve">của </w:t>
      </w:r>
      <w:r>
        <w:t xml:space="preserve">Hoa </w:t>
      </w:r>
      <w:r>
        <w:t xml:space="preserve">kiểu. </w:t>
      </w:r>
      <w:r>
        <w:br/>
      </w:r>
      <w:r>
        <w:rPr>
          <w:b/>
        </w:rPr>
        <w:t xml:space="preserve">hầu </w:t>
      </w:r>
      <w:r>
        <w:rPr>
          <w:b/>
        </w:rPr>
        <w:t xml:space="preserve">tước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tước </w:t>
      </w:r>
      <w:r>
        <w:t xml:space="preserve">hầu </w:t>
      </w:r>
      <w:r>
        <w:t xml:space="preserve">ở </w:t>
      </w:r>
      <w:r>
        <w:t xml:space="preserve">các </w:t>
      </w:r>
      <w:r>
        <w:t xml:space="preserve">nước </w:t>
      </w:r>
      <w:r>
        <w:t xml:space="preserve">phương </w:t>
      </w:r>
      <w:r>
        <w:t xml:space="preserve">Tây. </w:t>
      </w:r>
      <w:r>
        <w:br/>
      </w:r>
      <w:r>
        <w:rPr>
          <w:b/>
        </w:rPr>
        <w:t xml:space="preserve">hấu, </w:t>
      </w:r>
      <w:r>
        <w:rPr>
          <w:i/>
        </w:rPr>
        <w:t xml:space="preserve">tính từ </w:t>
      </w:r>
      <w:r>
        <w:t xml:space="preserve">(thông tục). </w:t>
      </w:r>
      <w:r>
        <w:rPr>
          <w:b/>
        </w:rPr>
        <w:t xml:space="preserve">1 </w:t>
      </w:r>
      <w:r>
        <w:t xml:space="preserve">(danh từ). </w:t>
      </w:r>
      <w:r>
        <w:t xml:space="preserve">Ngon. </w:t>
      </w:r>
      <w:r>
        <w:t xml:space="preserve">Món </w:t>
      </w:r>
      <w:r>
        <w:rPr>
          <w:i/>
        </w:rPr>
        <w:t xml:space="preserve">ăn </w:t>
      </w:r>
      <w:r>
        <w:rPr>
          <w:i/>
        </w:rPr>
        <w:t xml:space="preserve">hẩu. </w:t>
      </w:r>
      <w:r>
        <w:rPr>
          <w:b/>
        </w:rPr>
        <w:t xml:space="preserve">2 </w:t>
      </w:r>
      <w:r>
        <w:t xml:space="preserve">Tốt </w:t>
      </w:r>
      <w:r>
        <w:t xml:space="preserve">với </w:t>
      </w:r>
      <w:r>
        <w:t xml:space="preserve">nhau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riêng, </w:t>
      </w:r>
      <w:r>
        <w:t xml:space="preserve">nhưng.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bè </w:t>
      </w:r>
      <w:r>
        <w:t xml:space="preserve">cánh, </w:t>
      </w:r>
      <w:r>
        <w:t xml:space="preserve">thiên </w:t>
      </w:r>
      <w:r>
        <w:t xml:space="preserve">lệch. </w:t>
      </w:r>
      <w:r>
        <w:rPr>
          <w:i/>
        </w:rPr>
        <w:t xml:space="preserve">Hấu </w:t>
      </w:r>
      <w:r>
        <w:t xml:space="preserve">với </w:t>
      </w:r>
      <w:r>
        <w:rPr>
          <w:i/>
        </w:rPr>
        <w:t xml:space="preserve">nhau. </w:t>
      </w:r>
      <w:r>
        <w:rPr>
          <w:i/>
        </w:rPr>
        <w:t xml:space="preserve">Bạn </w:t>
      </w:r>
      <w:r>
        <w:rPr>
          <w:i/>
        </w:rPr>
        <w:t xml:space="preserve">bè </w:t>
      </w:r>
      <w:r>
        <w:rPr>
          <w:i/>
        </w:rPr>
        <w:t xml:space="preserve">cánh </w:t>
      </w:r>
      <w:r>
        <w:rPr>
          <w:i/>
        </w:rPr>
        <w:t xml:space="preserve">hẩu. </w:t>
      </w:r>
      <w:r>
        <w:br/>
      </w:r>
      <w:r>
        <w:rPr>
          <w:b/>
        </w:rPr>
        <w:t xml:space="preserve">hẩu, </w:t>
      </w:r>
      <w:r>
        <w:rPr>
          <w:i/>
        </w:rPr>
        <w:t xml:space="preserve">tính từ </w:t>
      </w:r>
      <w:r>
        <w:t xml:space="preserve">(Chất </w:t>
      </w:r>
      <w:r>
        <w:t xml:space="preserve">đất) </w:t>
      </w:r>
      <w:r>
        <w:t xml:space="preserve">có </w:t>
      </w:r>
      <w:r>
        <w:t xml:space="preserve">nhiều </w:t>
      </w:r>
      <w:r>
        <w:t xml:space="preserve">mùn. </w:t>
      </w:r>
      <w:r>
        <w:t xml:space="preserve">Chân </w:t>
      </w:r>
      <w:r>
        <w:rPr>
          <w:i/>
        </w:rPr>
        <w:t xml:space="preserve">ruộng </w:t>
      </w:r>
      <w:r>
        <w:rPr>
          <w:i/>
        </w:rPr>
        <w:t xml:space="preserve">hấu. </w:t>
      </w:r>
      <w:r>
        <w:br/>
      </w:r>
      <w:r>
        <w:rPr>
          <w:b/>
        </w:rPr>
        <w:t xml:space="preserve">hấu </w:t>
      </w:r>
      <w:r>
        <w:rPr>
          <w:b/>
        </w:rPr>
        <w:t xml:space="preserve">lốn </w:t>
      </w:r>
      <w:r>
        <w:rPr>
          <w:i/>
        </w:rPr>
        <w:t xml:space="preserve">tính từ </w:t>
      </w:r>
      <w:r>
        <w:t xml:space="preserve">(ít dùng). </w:t>
      </w:r>
      <w:r>
        <w:t xml:space="preserve">Hổ </w:t>
      </w:r>
      <w:r>
        <w:t xml:space="preserve">lốn. </w:t>
      </w:r>
      <w:r>
        <w:br/>
      </w:r>
      <w:r>
        <w:rPr>
          <w:b/>
        </w:rPr>
        <w:t xml:space="preserve">hậu,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phía </w:t>
      </w:r>
      <w:r>
        <w:t xml:space="preserve">sau. </w:t>
      </w:r>
      <w:r>
        <w:t xml:space="preserve">Cổng </w:t>
      </w:r>
      <w:r>
        <w:rPr>
          <w:i/>
        </w:rPr>
        <w:t xml:space="preserve">hậu. </w:t>
      </w:r>
      <w:r>
        <w:t xml:space="preserve">Chặn </w:t>
      </w:r>
      <w:r>
        <w:rPr>
          <w:i/>
        </w:rPr>
        <w:t xml:space="preserve">hậu*. </w:t>
      </w:r>
      <w:r>
        <w:t xml:space="preserve">(Dánh) </w:t>
      </w:r>
      <w:r>
        <w:t xml:space="preserve">bọc </w:t>
      </w:r>
      <w:r>
        <w:rPr>
          <w:i/>
        </w:rPr>
        <w:t xml:space="preserve">hậu*. </w:t>
      </w:r>
      <w:r>
        <w:rPr>
          <w:i/>
        </w:rPr>
        <w:t xml:space="preserve">Dép </w:t>
      </w:r>
      <w:r>
        <w:rPr>
          <w:i/>
        </w:rPr>
        <w:t xml:space="preserve">có </w:t>
      </w:r>
      <w:r>
        <w:rPr>
          <w:i/>
        </w:rPr>
        <w:t xml:space="preserve">quai </w:t>
      </w:r>
      <w:r>
        <w:rPr>
          <w:i/>
        </w:rPr>
        <w:t xml:space="preserve">hậu. </w:t>
      </w:r>
      <w:r>
        <w:t xml:space="preserve">II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"ở </w:t>
      </w:r>
      <w:r>
        <w:t xml:space="preserve">phía </w:t>
      </w:r>
      <w:r>
        <w:t xml:space="preserve">sau, </w:t>
      </w:r>
      <w:r>
        <w:t xml:space="preserve">thuộc </w:t>
      </w:r>
      <w:r>
        <w:t xml:space="preserve">thời </w:t>
      </w:r>
      <w:r>
        <w:t xml:space="preserve">kì </w:t>
      </w:r>
      <w:r>
        <w:t xml:space="preserve">sau". </w:t>
      </w:r>
      <w:r>
        <w:rPr>
          <w:i/>
        </w:rPr>
        <w:t xml:space="preserve">Hậu </w:t>
      </w:r>
      <w:r>
        <w:rPr>
          <w:i/>
        </w:rPr>
        <w:t xml:space="preserve">tố*. </w:t>
      </w:r>
      <w:r>
        <w:rPr>
          <w:i/>
        </w:rPr>
        <w:t xml:space="preserve">Hậu </w:t>
      </w:r>
      <w:r>
        <w:t xml:space="preserve">hoạ*. </w:t>
      </w:r>
      <w:r>
        <w:br/>
      </w:r>
      <w:r>
        <w:rPr>
          <w:b/>
        </w:rPr>
        <w:t xml:space="preserve">hậu,„t. </w:t>
      </w:r>
      <w:r>
        <w:t xml:space="preserve">Cao </w:t>
      </w:r>
      <w:r>
        <w:t xml:space="preserve">hơn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(thường </w:t>
      </w:r>
      <w:r>
        <w:t xml:space="preserve">về </w:t>
      </w:r>
      <w:r>
        <w:t xml:space="preserve">mặt </w:t>
      </w:r>
      <w:r>
        <w:t xml:space="preserve">vật </w:t>
      </w:r>
      <w:r>
        <w:t xml:space="preserve">chất, </w:t>
      </w:r>
      <w:r>
        <w:t xml:space="preserve">trong </w:t>
      </w:r>
      <w:r>
        <w:t xml:space="preserve">sự </w:t>
      </w:r>
      <w:r>
        <w:t xml:space="preserve">đối </w:t>
      </w:r>
      <w:r>
        <w:t xml:space="preserve">xử) </w:t>
      </w:r>
      <w:r>
        <w:t xml:space="preserve">để </w:t>
      </w:r>
      <w:r>
        <w:t xml:space="preserve">tỏ </w:t>
      </w:r>
      <w:r>
        <w:t xml:space="preserve">sự </w:t>
      </w:r>
      <w:r>
        <w:t xml:space="preserve">trọng </w:t>
      </w:r>
      <w:r>
        <w:t xml:space="preserve">đãi. </w:t>
      </w:r>
      <w:r>
        <w:t xml:space="preserve">Cổ </w:t>
      </w:r>
      <w:r>
        <w:rPr>
          <w:i/>
        </w:rPr>
        <w:t xml:space="preserve">rất </w:t>
      </w:r>
      <w:r>
        <w:rPr>
          <w:i/>
        </w:rPr>
        <w:t xml:space="preserve">hậu. </w:t>
      </w:r>
      <w:r>
        <w:rPr>
          <w:i/>
        </w:rPr>
        <w:t xml:space="preserve">Trả </w:t>
      </w:r>
      <w:r>
        <w:rPr>
          <w:i/>
        </w:rPr>
        <w:t xml:space="preserve">lương </w:t>
      </w:r>
      <w:r>
        <w:rPr>
          <w:i/>
        </w:rPr>
        <w:t xml:space="preserve">hậu.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bị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sẵn </w:t>
      </w:r>
      <w:r>
        <w:t xml:space="preserve">để </w:t>
      </w:r>
      <w:r>
        <w:t xml:space="preserve">bổ </w:t>
      </w:r>
      <w:r>
        <w:t xml:space="preserve">sung </w:t>
      </w:r>
      <w:r>
        <w:t xml:space="preserve">khi </w:t>
      </w:r>
      <w:r>
        <w:t xml:space="preserve">cần. </w:t>
      </w:r>
      <w:r>
        <w:rPr>
          <w:i/>
        </w:rP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hậu </w:t>
      </w:r>
      <w:r>
        <w:rPr>
          <w:i/>
        </w:rPr>
        <w:t xml:space="preserve">bị.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bổ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đợi </w:t>
      </w:r>
      <w:r>
        <w:t xml:space="preserve">bố </w:t>
      </w:r>
      <w:r>
        <w:t xml:space="preserve">vào </w:t>
      </w:r>
      <w:r>
        <w:t xml:space="preserve">chính </w:t>
      </w:r>
      <w:r>
        <w:t xml:space="preserve">ngạch, </w:t>
      </w:r>
      <w:r>
        <w:t xml:space="preserve">thường </w:t>
      </w:r>
      <w:r>
        <w:t xml:space="preserve">là </w:t>
      </w:r>
      <w:r>
        <w:t xml:space="preserve">dưới </w:t>
      </w:r>
      <w:r>
        <w:t xml:space="preserve">tri </w:t>
      </w:r>
      <w:r>
        <w:t xml:space="preserve">huyện </w:t>
      </w:r>
      <w:r>
        <w:t xml:space="preserve">một </w:t>
      </w:r>
      <w:r>
        <w:t xml:space="preserve">bậc. </w:t>
      </w:r>
      <w:r>
        <w:rPr>
          <w:i/>
        </w:rPr>
        <w:t xml:space="preserve">Hậu </w:t>
      </w:r>
      <w:r>
        <w:t xml:space="preserve">bổ </w:t>
      </w:r>
      <w:r>
        <w:t xml:space="preserve">tri </w:t>
      </w:r>
      <w:r>
        <w:rPr>
          <w:i/>
        </w:rPr>
        <w:t xml:space="preserve">huyện.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bối, </w:t>
      </w:r>
      <w:r>
        <w:rPr>
          <w:i/>
        </w:rPr>
        <w:t xml:space="preserve">danh từ </w:t>
      </w:r>
      <w:r>
        <w:t xml:space="preserve">Người </w:t>
      </w:r>
      <w:r>
        <w:t xml:space="preserve">thuộc </w:t>
      </w:r>
      <w:r>
        <w:t xml:space="preserve">lớp </w:t>
      </w:r>
      <w:r>
        <w:t xml:space="preserve">sau,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lớp </w:t>
      </w:r>
      <w:r>
        <w:t xml:space="preserve">trước </w:t>
      </w:r>
      <w:r>
        <w:t xml:space="preserve">(gọi </w:t>
      </w:r>
      <w:r>
        <w:t xml:space="preserve">là </w:t>
      </w:r>
      <w:r>
        <w:t xml:space="preserve">tiền </w:t>
      </w:r>
      <w:r>
        <w:t xml:space="preserve">bối)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hậu </w:t>
      </w:r>
      <w:r>
        <w:rPr>
          <w:b/>
        </w:rPr>
        <w:t xml:space="preserve">bối, </w:t>
      </w:r>
      <w:r>
        <w:rPr>
          <w:i/>
        </w:rPr>
        <w:t xml:space="preserve">danh từ </w:t>
      </w:r>
      <w:r>
        <w:t xml:space="preserve">Ung </w:t>
      </w:r>
      <w:r>
        <w:t xml:space="preserve">nhọt </w:t>
      </w:r>
      <w:r>
        <w:t xml:space="preserve">ở </w:t>
      </w:r>
      <w:r>
        <w:t xml:space="preserve">sống </w:t>
      </w:r>
      <w:r>
        <w:t xml:space="preserve">lưng. </w:t>
      </w:r>
      <w:r>
        <w:br/>
      </w:r>
      <w:r>
        <w:rPr>
          <w:b/>
        </w:rPr>
        <w:t xml:space="preserve">hâu </w:t>
      </w:r>
      <w:r>
        <w:rPr>
          <w:b/>
        </w:rPr>
        <w:t xml:space="preserve">cần </w:t>
      </w:r>
      <w:r>
        <w:rPr>
          <w:i/>
        </w:rPr>
        <w:t xml:space="preserve">danh từ </w:t>
      </w:r>
      <w:r>
        <w:t xml:space="preserve">Việc </w:t>
      </w:r>
      <w:r>
        <w:t xml:space="preserve">bảo </w:t>
      </w:r>
      <w:r>
        <w:t xml:space="preserve">đảm </w:t>
      </w:r>
      <w:r>
        <w:t xml:space="preserve">vật </w:t>
      </w:r>
      <w:r>
        <w:t xml:space="preserve">chất, </w:t>
      </w:r>
      <w:r>
        <w:t xml:space="preserve">kĩ </w:t>
      </w:r>
      <w:r>
        <w:t xml:space="preserve">thuật, </w:t>
      </w:r>
      <w:r>
        <w:t xml:space="preserve">y </w:t>
      </w:r>
      <w:r>
        <w:t xml:space="preserve">tế </w:t>
      </w:r>
      <w:r>
        <w:t xml:space="preserve">cho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trang, </w:t>
      </w:r>
      <w:r>
        <w:t xml:space="preserve">Công </w:t>
      </w:r>
      <w:r>
        <w:t xml:space="preserve">tác </w:t>
      </w:r>
      <w:r>
        <w:rPr>
          <w:i/>
        </w:rPr>
        <w:t xml:space="preserve">hậu </w:t>
      </w:r>
      <w:r>
        <w:rPr>
          <w:i/>
        </w:rPr>
        <w:t xml:space="preserve">cân. </w:t>
      </w:r>
      <w:r>
        <w:t xml:space="preserve">hậu </w:t>
      </w:r>
      <w:r>
        <w:t xml:space="preserve">chiến </w:t>
      </w:r>
      <w: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Thuộc </w:t>
      </w:r>
      <w:r>
        <w:t xml:space="preserve">về </w:t>
      </w:r>
      <w:r>
        <w:t xml:space="preserve">sau </w:t>
      </w:r>
      <w:r>
        <w:t xml:space="preserve">chiến </w:t>
      </w:r>
      <w:r>
        <w:t xml:space="preserve">tranh. </w:t>
      </w:r>
      <w:r>
        <w:t xml:space="preserve">Công </w:t>
      </w:r>
      <w:r>
        <w:t xml:space="preserve">tác </w:t>
      </w:r>
      <w:r>
        <w:t xml:space="preserve">hậu </w:t>
      </w:r>
      <w:r>
        <w:rPr>
          <w:i/>
        </w:rPr>
        <w:t xml:space="preserve">chiến.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