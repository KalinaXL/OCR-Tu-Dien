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thờ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Tỏ </w:t>
      </w:r>
      <w:r>
        <w:t xml:space="preserve">lòng </w:t>
      </w:r>
      <w:r>
        <w:t xml:space="preserve">tôn </w:t>
      </w:r>
      <w:r>
        <w:t xml:space="preserve">kính </w:t>
      </w:r>
      <w:r>
        <w:t xml:space="preserve">thần </w:t>
      </w:r>
      <w:r>
        <w:t xml:space="preserve">thánh, </w:t>
      </w:r>
      <w:r>
        <w:t xml:space="preserve">vật </w:t>
      </w:r>
      <w:r>
        <w:t xml:space="preserve">thiêng </w:t>
      </w:r>
      <w:r>
        <w:t xml:space="preserve">hoặc </w:t>
      </w:r>
      <w:r>
        <w:t xml:space="preserve">linh </w:t>
      </w:r>
      <w:r>
        <w:t xml:space="preserve">hồn </w:t>
      </w:r>
      <w:r>
        <w:t xml:space="preserve">người </w:t>
      </w:r>
      <w:r>
        <w:t xml:space="preserve">chết </w:t>
      </w:r>
      <w:r>
        <w:t xml:space="preserve">bằng </w:t>
      </w:r>
      <w:r>
        <w:t xml:space="preserve">hình </w:t>
      </w:r>
      <w:r>
        <w:t xml:space="preserve">thức </w:t>
      </w:r>
      <w:r>
        <w:t xml:space="preserve">lễ </w:t>
      </w:r>
      <w:r>
        <w:t xml:space="preserve">nghi, </w:t>
      </w:r>
      <w:r>
        <w:t xml:space="preserve">cúng </w:t>
      </w:r>
      <w:r>
        <w:t xml:space="preserve">bái </w:t>
      </w:r>
      <w:r>
        <w:t xml:space="preserve">theo </w:t>
      </w:r>
      <w:r>
        <w:t xml:space="preserve">phong </w:t>
      </w:r>
      <w:r>
        <w:t xml:space="preserve">tục </w:t>
      </w:r>
      <w:r>
        <w:t xml:space="preserve">hoặc </w:t>
      </w:r>
      <w:r>
        <w:t xml:space="preserve">tín </w:t>
      </w:r>
      <w:r>
        <w:t xml:space="preserve">ngưỡng. </w:t>
      </w:r>
      <w:r>
        <w:rPr>
          <w:i/>
        </w:rPr>
        <w:t xml:space="preserve">Thờ </w:t>
      </w:r>
      <w:r>
        <w:rPr>
          <w:i/>
        </w:rPr>
        <w:t xml:space="preserve">tổ </w:t>
      </w:r>
      <w:r>
        <w:rPr>
          <w:i/>
        </w:rPr>
        <w:t xml:space="preserve">tiên. </w:t>
      </w:r>
      <w:r>
        <w:t xml:space="preserve">Thờ </w:t>
      </w:r>
      <w:r>
        <w:t xml:space="preserve">Phật. </w:t>
      </w:r>
      <w:r>
        <w:t xml:space="preserve">Thờ </w:t>
      </w:r>
      <w:r>
        <w:t xml:space="preserve">thân. </w:t>
      </w:r>
      <w:r>
        <w:t xml:space="preserve">Bàn </w:t>
      </w:r>
      <w:r>
        <w:t xml:space="preserve">thờ". </w:t>
      </w:r>
      <w:r>
        <w:t xml:space="preserve">Đền </w:t>
      </w:r>
      <w:r>
        <w:t xml:space="preserve">thờ. </w:t>
      </w:r>
      <w:r>
        <w:rPr>
          <w:b/>
        </w:rPr>
        <w:t xml:space="preserve">2 </w:t>
      </w:r>
      <w:r>
        <w:t xml:space="preserve">(cũ). </w:t>
      </w:r>
      <w:r>
        <w:t xml:space="preserve">Tôn </w:t>
      </w:r>
      <w:r>
        <w:t xml:space="preserve">kính </w:t>
      </w:r>
      <w:r>
        <w:t xml:space="preserve">và </w:t>
      </w:r>
      <w:r>
        <w:t xml:space="preserve">coi </w:t>
      </w:r>
      <w:r>
        <w:t xml:space="preserve">là </w:t>
      </w:r>
      <w:r>
        <w:t xml:space="preserve">thiêng </w:t>
      </w:r>
      <w:r>
        <w:t xml:space="preserve">liêng. </w:t>
      </w:r>
      <w:r>
        <w:rPr>
          <w:i/>
        </w:rPr>
        <w:t xml:space="preserve">Thờ </w:t>
      </w:r>
      <w:r>
        <w:rPr>
          <w:i/>
        </w:rPr>
        <w:t xml:space="preserve">cha </w:t>
      </w:r>
      <w:r>
        <w:rPr>
          <w:i/>
        </w:rPr>
        <w:t xml:space="preserve">kính </w:t>
      </w:r>
      <w:r>
        <w:t xml:space="preserve">mẹ. </w:t>
      </w:r>
      <w:r>
        <w:br/>
      </w:r>
      <w:r>
        <w:rPr>
          <w:b/>
        </w:rPr>
        <w:t xml:space="preserve">thờ </w:t>
      </w:r>
      <w:r>
        <w:rPr>
          <w:b/>
        </w:rPr>
        <w:t xml:space="preserve">cúng </w:t>
      </w:r>
      <w:r>
        <w:rPr>
          <w:i/>
        </w:rPr>
        <w:t xml:space="preserve">động từ </w:t>
      </w:r>
      <w:r>
        <w:t xml:space="preserve">Thờ </w:t>
      </w:r>
      <w:r>
        <w:t xml:space="preserve">và </w:t>
      </w:r>
      <w:r>
        <w:t xml:space="preserve">cúng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Thờ </w:t>
      </w:r>
      <w:r>
        <w:rPr>
          <w:i/>
        </w:rPr>
        <w:t xml:space="preserve">cúng </w:t>
      </w:r>
      <w:r>
        <w:rPr>
          <w:i/>
        </w:rPr>
        <w:t xml:space="preserve">tổ </w:t>
      </w:r>
      <w:r>
        <w:t xml:space="preserve">tiên. </w:t>
      </w:r>
      <w:r>
        <w:br/>
      </w:r>
      <w:r>
        <w:rPr>
          <w:b/>
        </w:rPr>
        <w:t xml:space="preserve">thờ </w:t>
      </w:r>
      <w:r>
        <w:rPr>
          <w:b/>
        </w:rPr>
        <w:t xml:space="preserve">ơ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Không </w:t>
      </w:r>
      <w:r>
        <w:t xml:space="preserve">hể </w:t>
      </w:r>
      <w:r>
        <w:t xml:space="preserve">quan </w:t>
      </w:r>
      <w:r>
        <w:t xml:space="preserve">tâm </w:t>
      </w:r>
      <w:r>
        <w:t xml:space="preserve">tới, </w:t>
      </w:r>
      <w:r>
        <w:t xml:space="preserve">không </w:t>
      </w:r>
      <w:r>
        <w:t xml:space="preserve">hề </w:t>
      </w:r>
      <w:r>
        <w:t xml:space="preserve">có </w:t>
      </w:r>
      <w:r>
        <w:t xml:space="preserve">chút </w:t>
      </w:r>
      <w:r>
        <w:t xml:space="preserve">tình </w:t>
      </w:r>
      <w:r>
        <w:t xml:space="preserve">cảm </w:t>
      </w:r>
      <w:r>
        <w:t xml:space="preserve">gì. </w:t>
      </w:r>
      <w:r>
        <w:t xml:space="preserve">Thờ </w:t>
      </w:r>
      <w:r>
        <w:rPr>
          <w:i/>
        </w:rPr>
        <w:t xml:space="preserve">ơ </w:t>
      </w:r>
      <w:r>
        <w:t xml:space="preserve">với </w:t>
      </w:r>
      <w:r>
        <w:rPr>
          <w:i/>
        </w:rPr>
        <w:t xml:space="preserve">bạn </w:t>
      </w:r>
      <w:r>
        <w:t xml:space="preserve">bè.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t xml:space="preserve">thờ </w:t>
      </w:r>
      <w:r>
        <w:rPr>
          <w:i/>
        </w:rPr>
        <w:t xml:space="preserve">ơ </w:t>
      </w:r>
      <w:r>
        <w:rPr>
          <w:i/>
        </w:rPr>
        <w:t xml:space="preserve">ưới </w:t>
      </w:r>
      <w:r>
        <w:t xml:space="preserve">thời </w:t>
      </w:r>
      <w:r>
        <w:t xml:space="preserve">cuộc. </w:t>
      </w:r>
      <w:r>
        <w:br/>
      </w:r>
      <w:r>
        <w:rPr>
          <w:b/>
        </w:rPr>
        <w:t xml:space="preserve">thờ </w:t>
      </w:r>
      <w:r>
        <w:rPr>
          <w:b/>
        </w:rPr>
        <w:t xml:space="preserve">phụng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Như </w:t>
      </w:r>
      <w:r>
        <w:rPr>
          <w:i/>
        </w:rPr>
        <w:t xml:space="preserve">thờ </w:t>
      </w:r>
      <w:r>
        <w:t xml:space="preserve">cúng. </w:t>
      </w:r>
      <w:r>
        <w:rPr>
          <w:i/>
        </w:rPr>
        <w:t xml:space="preserve">Thờ </w:t>
      </w:r>
      <w:r>
        <w:rPr>
          <w:i/>
        </w:rPr>
        <w:t xml:space="preserve">phụng </w:t>
      </w:r>
      <w:r>
        <w:rPr>
          <w:i/>
        </w:rPr>
        <w:t xml:space="preserve">tổ </w:t>
      </w:r>
      <w:r>
        <w:t xml:space="preserve">tiên. </w:t>
      </w:r>
      <w:r>
        <w:rPr>
          <w:b/>
        </w:rPr>
        <w:t xml:space="preserve">2 </w:t>
      </w:r>
      <w:r>
        <w:t xml:space="preserve">(trang trọng). </w:t>
      </w:r>
      <w:r>
        <w:t xml:space="preserve">Chăm </w:t>
      </w:r>
      <w:r>
        <w:t xml:space="preserve">sóc, </w:t>
      </w:r>
      <w:r>
        <w:t xml:space="preserve">nuôi </w:t>
      </w:r>
      <w:r>
        <w:t xml:space="preserve">dưỡng </w:t>
      </w:r>
      <w:r>
        <w:t xml:space="preserve">một </w:t>
      </w:r>
      <w:r>
        <w:t xml:space="preserve">cách </w:t>
      </w:r>
      <w:r>
        <w:t xml:space="preserve">tôn </w:t>
      </w:r>
      <w:r>
        <w:t xml:space="preserve">kính. </w:t>
      </w:r>
      <w:r>
        <w:rPr>
          <w:i/>
        </w:rPr>
        <w:t xml:space="preserve">Hết </w:t>
      </w:r>
      <w:r>
        <w:t xml:space="preserve">lòng </w:t>
      </w:r>
      <w:r>
        <w:rPr>
          <w:i/>
        </w:rPr>
        <w:t xml:space="preserve">thờ </w:t>
      </w:r>
      <w:r>
        <w:t xml:space="preserve">phụng </w:t>
      </w:r>
      <w:r>
        <w:rPr>
          <w:i/>
        </w:rPr>
        <w:t xml:space="preserve">cha </w:t>
      </w:r>
      <w:r>
        <w:rPr>
          <w:i/>
        </w:rPr>
        <w:t xml:space="preserve">mẹ </w:t>
      </w:r>
      <w:r>
        <w:t xml:space="preserve">già. </w:t>
      </w:r>
      <w:r>
        <w:rPr>
          <w:b/>
        </w:rPr>
        <w:t xml:space="preserve">3 </w:t>
      </w:r>
      <w:r>
        <w:t xml:space="preserve">(ít dùng). </w:t>
      </w:r>
      <w:r>
        <w:t xml:space="preserve">Tôn </w:t>
      </w:r>
      <w:r>
        <w:t xml:space="preserve">thờ </w:t>
      </w:r>
      <w:r>
        <w:t xml:space="preserve">và </w:t>
      </w:r>
      <w:r>
        <w:t xml:space="preserve">phụng </w:t>
      </w:r>
      <w:r>
        <w:t xml:space="preserve">sự. </w:t>
      </w:r>
      <w:r>
        <w:rPr>
          <w:i/>
        </w:rPr>
        <w:t xml:space="preserve">Thờ </w:t>
      </w:r>
      <w:r>
        <w:rPr>
          <w:i/>
        </w:rPr>
        <w:t xml:space="preserve">phụng </w:t>
      </w:r>
      <w:r>
        <w:rPr>
          <w:i/>
        </w:rPr>
        <w:t xml:space="preserve">lí </w:t>
      </w:r>
      <w:r>
        <w:t xml:space="preserve">tướng. </w:t>
      </w:r>
      <w:r>
        <w:br/>
      </w:r>
      <w:r>
        <w:rPr>
          <w:b/>
        </w:rPr>
        <w:t xml:space="preserve">thờ </w:t>
      </w:r>
      <w:r>
        <w:rPr>
          <w:b/>
        </w:rPr>
        <w:t xml:space="preserve">thẫn </w:t>
      </w:r>
      <w:r>
        <w:rPr>
          <w:i/>
        </w:rPr>
        <w:t xml:space="preserve">tính từ </w:t>
      </w:r>
      <w:r>
        <w:t xml:space="preserve">Như </w:t>
      </w:r>
      <w:r>
        <w:t xml:space="preserve">thẫn </w:t>
      </w:r>
      <w:r>
        <w:t xml:space="preserve">thờ. </w:t>
      </w:r>
      <w:r>
        <w:br/>
      </w:r>
      <w:r>
        <w:rPr>
          <w:b/>
        </w:rPr>
        <w:t xml:space="preserve">thờ </w:t>
      </w:r>
      <w:r>
        <w:rPr>
          <w:b/>
        </w:rPr>
        <w:t xml:space="preserve">tự </w:t>
      </w:r>
      <w:r>
        <w:rPr>
          <w:i/>
        </w:rPr>
        <w:t xml:space="preserve">động từ </w:t>
      </w:r>
      <w:r>
        <w:t xml:space="preserve">(cũ). </w:t>
      </w:r>
      <w:r>
        <w:t xml:space="preserve">Thờ </w:t>
      </w:r>
      <w:r>
        <w:t xml:space="preserve">cúng. </w:t>
      </w:r>
      <w:r>
        <w:br/>
      </w:r>
      <w:r>
        <w:rPr>
          <w:b/>
        </w:rPr>
        <w:t xml:space="preserve">thở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động </w:t>
      </w:r>
      <w:r>
        <w:t xml:space="preserve">tác </w:t>
      </w:r>
      <w:r>
        <w:t xml:space="preserve">đưa </w:t>
      </w:r>
      <w:r>
        <w:t xml:space="preserve">không </w:t>
      </w:r>
      <w:r>
        <w:t xml:space="preserve">khí </w:t>
      </w:r>
      <w:r>
        <w:t xml:space="preserve">vào </w:t>
      </w:r>
      <w:r>
        <w:t xml:space="preserve">lông </w:t>
      </w:r>
      <w:r>
        <w:t xml:space="preserve">ngực, </w:t>
      </w:r>
      <w:r>
        <w:t xml:space="preserve">vào </w:t>
      </w:r>
      <w:r>
        <w:t xml:space="preserve">cơ </w:t>
      </w:r>
      <w:r>
        <w:t xml:space="preserve">thể </w:t>
      </w:r>
      <w:r>
        <w:t xml:space="preserve">rồi </w:t>
      </w:r>
      <w:r>
        <w:t xml:space="preserve">đưa </w:t>
      </w:r>
      <w:r>
        <w:t xml:space="preserve">trở </w:t>
      </w:r>
      <w:r>
        <w:t xml:space="preserve">ra, </w:t>
      </w:r>
      <w:r>
        <w:t xml:space="preserve">qua </w:t>
      </w:r>
      <w:r>
        <w:t xml:space="preserve">mũi, </w:t>
      </w:r>
      <w:r>
        <w:t xml:space="preserve">miệng </w:t>
      </w:r>
      <w:r>
        <w:t xml:space="preserve">(điều </w:t>
      </w:r>
      <w:r>
        <w:t xml:space="preserve">kiện </w:t>
      </w:r>
      <w:r>
        <w:t xml:space="preserve">và </w:t>
      </w:r>
      <w:r>
        <w:t xml:space="preserve">biểu </w:t>
      </w:r>
      <w:r>
        <w:t xml:space="preserve">hiện </w:t>
      </w:r>
      <w:r>
        <w:t xml:space="preserve">của </w:t>
      </w:r>
      <w:r>
        <w:t xml:space="preserve">sự </w:t>
      </w:r>
      <w:r>
        <w:t xml:space="preserve">sống). </w:t>
      </w:r>
      <w:r>
        <w:rPr>
          <w:i/>
        </w:rPr>
        <w:t xml:space="preserve">Thở </w:t>
      </w:r>
      <w:r>
        <w:rPr>
          <w:i/>
        </w:rPr>
        <w:t xml:space="preserve">không </w:t>
      </w:r>
      <w:r>
        <w:rPr>
          <w:i/>
        </w:rPr>
        <w:t xml:space="preserve">khí </w:t>
      </w:r>
      <w:r>
        <w:t xml:space="preserve">trong </w:t>
      </w:r>
      <w:r>
        <w:t xml:space="preserve">lành. </w:t>
      </w:r>
      <w:r>
        <w:t xml:space="preserve">Người </w:t>
      </w:r>
      <w:r>
        <w:rPr>
          <w:i/>
        </w:rPr>
        <w:t xml:space="preserve">bị </w:t>
      </w:r>
      <w:r>
        <w:t xml:space="preserve">nạn </w:t>
      </w:r>
      <w:r>
        <w:t xml:space="preserve">uẫn </w:t>
      </w:r>
      <w:r>
        <w:rPr>
          <w:i/>
        </w:rPr>
        <w:t xml:space="preserve">cồn </w:t>
      </w:r>
      <w:r>
        <w:t xml:space="preserve">thở. </w:t>
      </w:r>
      <w:r>
        <w:rPr>
          <w:i/>
        </w:rPr>
        <w:t xml:space="preserve">Tắt </w:t>
      </w:r>
      <w:r>
        <w:rPr>
          <w:i/>
        </w:rPr>
        <w:t xml:space="preserve">thở*. </w:t>
      </w:r>
      <w:r>
        <w:rPr>
          <w:b/>
        </w:rPr>
        <w:t xml:space="preserve">2 </w:t>
      </w:r>
      <w:r>
        <w:t xml:space="preserve">(chuyên môn). </w:t>
      </w:r>
      <w:r>
        <w:t xml:space="preserve">(Cơ </w:t>
      </w:r>
      <w:r>
        <w:t xml:space="preserve">thể </w:t>
      </w:r>
      <w:r>
        <w:t xml:space="preserve">sinh </w:t>
      </w:r>
      <w:r>
        <w:t xml:space="preserve">vật) </w:t>
      </w:r>
      <w:r>
        <w:t xml:space="preserve">thực </w:t>
      </w:r>
      <w:r>
        <w:t xml:space="preserve">hiện </w:t>
      </w:r>
      <w:r>
        <w:t xml:space="preserve">chức </w:t>
      </w:r>
      <w:r>
        <w:t xml:space="preserve">năng </w:t>
      </w:r>
      <w:r>
        <w:t xml:space="preserve">hấp </w:t>
      </w:r>
      <w:r>
        <w:t xml:space="preserve">thụ </w:t>
      </w:r>
      <w:r>
        <w:t xml:space="preserve">oxygen </w:t>
      </w:r>
      <w:r>
        <w:t xml:space="preserve">và </w:t>
      </w:r>
      <w:r>
        <w:t xml:space="preserve">thải </w:t>
      </w:r>
      <w:r>
        <w:t xml:space="preserve">khí </w:t>
      </w:r>
      <w:r>
        <w:t xml:space="preserve">carbonic </w:t>
      </w:r>
      <w:r>
        <w:t xml:space="preserve">(điều </w:t>
      </w:r>
      <w:r>
        <w:t xml:space="preserve">kiện </w:t>
      </w:r>
      <w:r>
        <w:t xml:space="preserve">của </w:t>
      </w:r>
      <w:r>
        <w:t xml:space="preserve">sự </w:t>
      </w:r>
      <w:r>
        <w:t xml:space="preserve">sống). </w:t>
      </w:r>
      <w:r>
        <w:t xml:space="preserve">Cây </w:t>
      </w:r>
      <w:r>
        <w:t xml:space="preserve">thở </w:t>
      </w:r>
      <w:r>
        <w:t xml:space="preserve">chủ </w:t>
      </w:r>
      <w:r>
        <w:t xml:space="preserve">yếu </w:t>
      </w:r>
      <w:r>
        <w:t xml:space="preserve">bằng </w:t>
      </w:r>
      <w:r>
        <w:rPr>
          <w:i/>
        </w:rPr>
        <w:t xml:space="preserve">lá. </w:t>
      </w:r>
      <w:r>
        <w:rPr>
          <w:b/>
        </w:rPr>
        <w:t xml:space="preserve">3 </w:t>
      </w:r>
      <w:r>
        <w:t xml:space="preserve">(thông tục). </w:t>
      </w:r>
      <w:r>
        <w:t xml:space="preserve">Nói </w:t>
      </w:r>
      <w:r>
        <w:t xml:space="preserve">ra </w:t>
      </w:r>
      <w:r>
        <w:t xml:space="preserve">những </w:t>
      </w:r>
      <w:r>
        <w:t xml:space="preserve">điều </w:t>
      </w:r>
      <w:r>
        <w:t xml:space="preserve">không </w:t>
      </w:r>
      <w:r>
        <w:t xml:space="preserve">hay. </w:t>
      </w:r>
      <w:r>
        <w:rPr>
          <w:i/>
        </w:rPr>
        <w:t xml:space="preserve">Thở </w:t>
      </w:r>
      <w:r>
        <w:rPr>
          <w:i/>
        </w:rPr>
        <w:t xml:space="preserve">ra </w:t>
      </w:r>
      <w:r>
        <w:rPr>
          <w:i/>
        </w:rPr>
        <w:t xml:space="preserve">những </w:t>
      </w:r>
      <w:r>
        <w:rPr>
          <w:i/>
        </w:rPr>
        <w:t xml:space="preserve">lời </w:t>
      </w:r>
      <w:r>
        <w:rPr>
          <w:i/>
        </w:rPr>
        <w:t xml:space="preserve">bất </w:t>
      </w:r>
      <w:r>
        <w:rPr>
          <w:i/>
        </w:rPr>
        <w:t xml:space="preserve">mãn. </w:t>
      </w:r>
      <w:r>
        <w:br/>
      </w:r>
      <w:r>
        <w:rPr>
          <w:b/>
        </w:rPr>
        <w:t xml:space="preserve">thở </w:t>
      </w:r>
      <w:r>
        <w:rPr>
          <w:b/>
        </w:rPr>
        <w:t xml:space="preserve">dài </w:t>
      </w:r>
      <w:r>
        <w:rPr>
          <w:i/>
        </w:rPr>
        <w:t xml:space="preserve">động từ </w:t>
      </w:r>
      <w:r>
        <w:t xml:space="preserve">Thở </w:t>
      </w:r>
      <w:r>
        <w:t xml:space="preserve">ra </w:t>
      </w:r>
      <w:r>
        <w:t xml:space="preserve">một </w:t>
      </w:r>
      <w:r>
        <w:t xml:space="preserve">hơi </w:t>
      </w:r>
      <w:r>
        <w:t xml:space="preserve">dài </w:t>
      </w:r>
      <w:r>
        <w:t xml:space="preserve">khi </w:t>
      </w:r>
      <w:r>
        <w:t xml:space="preserve">có </w:t>
      </w:r>
      <w:r>
        <w:t xml:space="preserve">điều </w:t>
      </w:r>
      <w:r>
        <w:t xml:space="preserve">phiền </w:t>
      </w:r>
      <w:r>
        <w:t xml:space="preserve">muộn. </w:t>
      </w:r>
      <w:r>
        <w:t xml:space="preserve">Tiếng </w:t>
      </w:r>
      <w:r>
        <w:t xml:space="preserve">thở </w:t>
      </w:r>
      <w:r>
        <w:t xml:space="preserve">dài </w:t>
      </w:r>
      <w:r>
        <w:t xml:space="preserve">não </w:t>
      </w:r>
      <w:r>
        <w:t xml:space="preserve">nuột. </w:t>
      </w:r>
      <w:r>
        <w:br/>
      </w:r>
      <w:r>
        <w:rPr>
          <w:b/>
        </w:rPr>
        <w:t xml:space="preserve">thở </w:t>
      </w:r>
      <w:r>
        <w:rPr>
          <w:b/>
        </w:rPr>
        <w:t xml:space="preserve">dốc </w:t>
      </w:r>
      <w:r>
        <w:rPr>
          <w:i/>
        </w:rPr>
        <w:t xml:space="preserve">động từ </w:t>
      </w:r>
      <w:r>
        <w:t xml:space="preserve">Thở </w:t>
      </w:r>
      <w:r>
        <w:t xml:space="preserve">mạnh, </w:t>
      </w:r>
      <w:r>
        <w:t xml:space="preserve">dồn </w:t>
      </w:r>
      <w:r>
        <w:t xml:space="preserve">dập </w:t>
      </w:r>
      <w:r>
        <w:t xml:space="preserve">vì </w:t>
      </w:r>
      <w:r>
        <w:t xml:space="preserve">quá </w:t>
      </w:r>
      <w:r>
        <w:t xml:space="preserve">mệt </w:t>
      </w:r>
      <w:r>
        <w:t xml:space="preserve">sau </w:t>
      </w:r>
      <w:r>
        <w:t xml:space="preserve">khi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nặng </w:t>
      </w:r>
      <w:r>
        <w:t xml:space="preserve">nhọc. </w:t>
      </w:r>
      <w:r>
        <w:t xml:space="preserve">Khiêng </w:t>
      </w:r>
      <w:r>
        <w:t xml:space="preserve">nặng </w:t>
      </w:r>
      <w:r>
        <w:rPr>
          <w:i/>
        </w:rPr>
        <w:t xml:space="preserve">quá, </w:t>
      </w:r>
      <w:r>
        <w:rPr>
          <w:i/>
        </w:rPr>
        <w:t xml:space="preserve">ngồi </w:t>
      </w:r>
      <w:r>
        <w:rPr>
          <w:i/>
        </w:rPr>
        <w:t xml:space="preserve">thở </w:t>
      </w:r>
      <w:r>
        <w:rPr>
          <w:i/>
        </w:rPr>
        <w:t xml:space="preserve">dốc </w:t>
      </w:r>
      <w:r>
        <w:rPr>
          <w:i/>
        </w:rPr>
        <w:t xml:space="preserve">một </w:t>
      </w:r>
      <w:r>
        <w:t xml:space="preserve">hồi. </w:t>
      </w:r>
      <w:r>
        <w:br/>
      </w:r>
      <w:r>
        <w:rPr>
          <w:b/>
        </w:rPr>
        <w:t xml:space="preserve">thở </w:t>
      </w:r>
      <w:r>
        <w:rPr>
          <w:b/>
        </w:rPr>
        <w:t xml:space="preserve">hắt </w:t>
      </w:r>
      <w:r>
        <w:rPr>
          <w:i/>
        </w:rPr>
        <w:t xml:space="preserve">động từ </w:t>
      </w:r>
      <w:r>
        <w:t xml:space="preserve">Thở </w:t>
      </w:r>
      <w:r>
        <w:t xml:space="preserve">mạnh </w:t>
      </w:r>
      <w:r>
        <w:t xml:space="preserve">ra, </w:t>
      </w:r>
      <w:r>
        <w:t xml:space="preserve">thường </w:t>
      </w:r>
      <w:r>
        <w:t xml:space="preserve">là </w:t>
      </w:r>
      <w:r>
        <w:t xml:space="preserve">trước </w:t>
      </w:r>
      <w:r>
        <w:t xml:space="preserve">khi </w:t>
      </w:r>
      <w:r>
        <w:t xml:space="preserve">chết. </w:t>
      </w:r>
      <w:r>
        <w:t xml:space="preserve">Người </w:t>
      </w:r>
      <w:r>
        <w:rPr>
          <w:i/>
        </w:rPr>
        <w:t xml:space="preserve">bệnh </w:t>
      </w:r>
      <w:r>
        <w:t xml:space="preserve">thở </w:t>
      </w:r>
      <w:r>
        <w:rPr>
          <w:i/>
        </w:rPr>
        <w:t xml:space="preserve">hắt </w:t>
      </w:r>
      <w:r>
        <w:t xml:space="preserve">ra. </w:t>
      </w:r>
      <w:r>
        <w:br/>
      </w:r>
      <w:r>
        <w:rPr>
          <w:b/>
        </w:rPr>
        <w:t xml:space="preserve">thở </w:t>
      </w:r>
      <w:r>
        <w:rPr>
          <w:b/>
        </w:rPr>
        <w:t xml:space="preserve">phào </w:t>
      </w:r>
      <w:r>
        <w:rPr>
          <w:i/>
        </w:rPr>
        <w:t xml:space="preserve">động từ </w:t>
      </w:r>
      <w:r>
        <w:t xml:space="preserve">Thở </w:t>
      </w:r>
      <w:r>
        <w:t xml:space="preserve">ra </w:t>
      </w:r>
      <w:r>
        <w:t xml:space="preserve">một </w:t>
      </w:r>
      <w:r>
        <w:t xml:space="preserve">hơi </w:t>
      </w:r>
      <w:r>
        <w:t xml:space="preserve">dài, </w:t>
      </w:r>
      <w:r>
        <w:t xml:space="preserve">khoan </w:t>
      </w:r>
      <w:r>
        <w:t xml:space="preserve">khoái </w:t>
      </w:r>
      <w:r>
        <w:t xml:space="preserve">vì </w:t>
      </w:r>
      <w:r>
        <w:t xml:space="preserve">đã </w:t>
      </w:r>
      <w:r>
        <w:t xml:space="preserve">trút </w:t>
      </w:r>
      <w:r>
        <w:t xml:space="preserve">được </w:t>
      </w:r>
      <w:r>
        <w:t xml:space="preserve">điều </w:t>
      </w:r>
      <w:r>
        <w:t xml:space="preserve">đè </w:t>
      </w:r>
      <w:r>
        <w:t xml:space="preserve">nặng </w:t>
      </w:r>
      <w:r>
        <w:t xml:space="preserve">trong </w:t>
      </w:r>
      <w:r>
        <w:t xml:space="preserve">lòng. </w:t>
      </w:r>
      <w:r>
        <w:t xml:space="preserve">Được </w:t>
      </w:r>
      <w:r>
        <w:t xml:space="preserve">tin </w:t>
      </w:r>
      <w:r>
        <w:rPr>
          <w:i/>
        </w:rPr>
        <w:t xml:space="preserve">người </w:t>
      </w:r>
      <w:r>
        <w:rPr>
          <w:i/>
        </w:rPr>
        <w:t xml:space="preserve">bị </w:t>
      </w:r>
      <w:r>
        <w:rPr>
          <w:i/>
        </w:rPr>
        <w:t xml:space="preserve">nạn </w:t>
      </w:r>
      <w:r>
        <w:rPr>
          <w:i/>
        </w:rPr>
        <w:t xml:space="preserve">không </w:t>
      </w:r>
      <w:r>
        <w:t xml:space="preserve">hề </w:t>
      </w:r>
      <w:r>
        <w:rPr>
          <w:i/>
        </w:rPr>
        <w:t xml:space="preserve">gì, </w:t>
      </w:r>
      <w:r>
        <w:t xml:space="preserve">mọi </w:t>
      </w:r>
      <w:r>
        <w:t xml:space="preserve">người </w:t>
      </w:r>
      <w:r>
        <w:t xml:space="preserve">thở </w:t>
      </w:r>
      <w:r>
        <w:t xml:space="preserve">phào. </w:t>
      </w:r>
      <w:r>
        <w:br/>
      </w:r>
      <w:r>
        <w:rPr>
          <w:b/>
        </w:rPr>
        <w:t xml:space="preserve">thở </w:t>
      </w:r>
      <w:r>
        <w:rPr>
          <w:b/>
        </w:rPr>
        <w:t xml:space="preserve">than </w:t>
      </w:r>
      <w:r>
        <w:rPr>
          <w:i/>
        </w:rPr>
        <w:t xml:space="preserve">động từ </w:t>
      </w:r>
      <w:r>
        <w:t xml:space="preserve">Như </w:t>
      </w:r>
      <w:r>
        <w:t xml:space="preserve">than </w:t>
      </w:r>
      <w:r>
        <w:t xml:space="preserve">thở. </w:t>
      </w:r>
      <w:r>
        <w:br/>
      </w:r>
      <w:r>
        <w:rPr>
          <w:b/>
        </w:rPr>
        <w:t xml:space="preserve">thớ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Đường </w:t>
      </w:r>
      <w:r>
        <w:t xml:space="preserve">dọc </w:t>
      </w:r>
      <w:r>
        <w:t xml:space="preserve">có </w:t>
      </w:r>
      <w:r>
        <w:t xml:space="preserve">hình </w:t>
      </w:r>
      <w:r>
        <w:t xml:space="preserve">sợi </w:t>
      </w:r>
      <w:r>
        <w:t xml:space="preserve">trong </w:t>
      </w:r>
      <w:r>
        <w:t xml:space="preserve">cấu </w:t>
      </w:r>
      <w:r>
        <w:t xml:space="preserve">tạo </w:t>
      </w:r>
      <w:r>
        <w:t xml:space="preserve">của </w:t>
      </w:r>
      <w:r>
        <w:t xml:space="preserve">thịt, </w:t>
      </w:r>
      <w:r>
        <w:t xml:space="preserve">gỗ, </w:t>
      </w:r>
      <w:r>
        <w:t xml:space="preserve">đất </w:t>
      </w:r>
      <w:r>
        <w:t xml:space="preserve">đá, </w:t>
      </w:r>
      <w:r>
        <w:t xml:space="preserve">v.v. </w:t>
      </w:r>
      <w:r>
        <w:rPr>
          <w:i/>
        </w:rPr>
        <w:t xml:space="preserve">Thịt </w:t>
      </w:r>
      <w:r>
        <w:rPr>
          <w:i/>
        </w:rPr>
        <w:t xml:space="preserve">bò </w:t>
      </w:r>
      <w:r>
        <w:rPr>
          <w:i/>
        </w:rPr>
        <w:t xml:space="preserve">to </w:t>
      </w:r>
      <w:r>
        <w:t xml:space="preserve">thớ. </w:t>
      </w:r>
      <w:r>
        <w:rPr>
          <w:i/>
        </w:rPr>
        <w:t xml:space="preserve">Chẻ </w:t>
      </w:r>
      <w:r>
        <w:rPr>
          <w:i/>
        </w:rPr>
        <w:t xml:space="preserve">theo </w:t>
      </w:r>
      <w:r>
        <w:t xml:space="preserve">thớ </w:t>
      </w:r>
      <w:r>
        <w:t xml:space="preserve">gỗ. </w:t>
      </w:r>
      <w:r>
        <w:rPr>
          <w:i/>
        </w:rPr>
        <w:t xml:space="preserve">Đục </w:t>
      </w:r>
      <w:r>
        <w:t xml:space="preserve">theo </w:t>
      </w:r>
      <w:r>
        <w:t xml:space="preserve">thớ </w:t>
      </w:r>
      <w:r>
        <w:rPr>
          <w:i/>
        </w:rPr>
        <w:t xml:space="preserve">đá. </w:t>
      </w:r>
      <w:r>
        <w:rPr>
          <w:i/>
        </w:rPr>
        <w:t xml:space="preserve">Thớ </w:t>
      </w:r>
      <w:r>
        <w:rPr>
          <w:i/>
        </w:rPr>
        <w:t xml:space="preserve">lụa </w:t>
      </w:r>
      <w:r>
        <w:rPr>
          <w:i/>
        </w:rPr>
        <w:t xml:space="preserve">nhỏ </w:t>
      </w:r>
      <w:r>
        <w:t xml:space="preserve">và </w:t>
      </w:r>
      <w:r>
        <w:t xml:space="preserve">mịn. </w:t>
      </w:r>
      <w:r>
        <w:rPr>
          <w:b/>
        </w:rPr>
        <w:t xml:space="preserve">2 </w:t>
      </w:r>
      <w:r>
        <w:t xml:space="preserve">(khẩu ngữ). </w:t>
      </w:r>
      <w:r>
        <w:t xml:space="preserve">(thường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Tư </w:t>
      </w:r>
      <w:r>
        <w:t xml:space="preserve">thế, </w:t>
      </w:r>
      <w:r>
        <w:t xml:space="preserve">cốt </w:t>
      </w:r>
      <w:r>
        <w:t xml:space="preserve">cách </w:t>
      </w:r>
      <w:r>
        <w:t xml:space="preserve">con </w:t>
      </w:r>
      <w:r>
        <w:t xml:space="preserve">người, </w:t>
      </w:r>
      <w:r>
        <w:t xml:space="preserve">biểu </w:t>
      </w:r>
      <w:r>
        <w:t xml:space="preserve">hiện </w:t>
      </w:r>
      <w:r>
        <w:t xml:space="preserve">qua </w:t>
      </w:r>
      <w:r>
        <w:t xml:space="preserve">dáng </w:t>
      </w:r>
      <w:r>
        <w:t xml:space="preserve">vóc, </w:t>
      </w:r>
      <w:r>
        <w:t xml:space="preserve">dáng </w:t>
      </w:r>
      <w:r>
        <w:t xml:space="preserve">điệu. </w:t>
      </w:r>
      <w:r>
        <w:t xml:space="preserve">Người </w:t>
      </w:r>
      <w:r>
        <w:rPr>
          <w:i/>
        </w:rPr>
        <w:t xml:space="preserve">thấp </w:t>
      </w:r>
      <w:r>
        <w:rPr>
          <w:i/>
        </w:rPr>
        <w:t xml:space="preserve">bé, </w:t>
      </w:r>
      <w:r>
        <w:rPr>
          <w:i/>
        </w:rPr>
        <w:t xml:space="preserve">không </w:t>
      </w:r>
      <w:r>
        <w:rPr>
          <w:i/>
        </w:rPr>
        <w:t xml:space="preserve">có </w:t>
      </w:r>
      <w:r>
        <w:rPr>
          <w:i/>
        </w:rPr>
        <w:t xml:space="preserve">thớ </w:t>
      </w:r>
      <w:r>
        <w:rPr>
          <w:i/>
        </w:rPr>
        <w:t xml:space="preserve">quân </w:t>
      </w:r>
      <w:r>
        <w:rPr>
          <w:i/>
        </w:rPr>
        <w:t xml:space="preserve">sự. </w:t>
      </w:r>
      <w:r>
        <w:t xml:space="preserve">Cái </w:t>
      </w:r>
      <w:r>
        <w:rPr>
          <w:i/>
        </w:rPr>
        <w:t xml:space="preserve">thớ </w:t>
      </w:r>
      <w:r>
        <w:rPr>
          <w:i/>
        </w:rPr>
        <w:t xml:space="preserve">người </w:t>
      </w:r>
      <w:r>
        <w:rPr>
          <w:i/>
        </w:rPr>
        <w:t xml:space="preserve">như </w:t>
      </w:r>
      <w:r>
        <w:rPr>
          <w:i/>
        </w:rPr>
        <w:t xml:space="preserve">nó </w:t>
      </w:r>
      <w:r>
        <w:t xml:space="preserve">thì </w:t>
      </w:r>
      <w:r>
        <w:rPr>
          <w:i/>
        </w:rPr>
        <w:t xml:space="preserve">làm </w:t>
      </w:r>
      <w:r>
        <w:t xml:space="preserve">gì </w:t>
      </w:r>
      <w:r>
        <w:rPr>
          <w:i/>
        </w:rPr>
        <w:t xml:space="preserve">được. </w:t>
      </w:r>
      <w:r>
        <w:br/>
      </w:r>
      <w:r>
        <w:rPr>
          <w:b/>
        </w:rPr>
        <w:t xml:space="preserve">thớ </w:t>
      </w:r>
      <w:r>
        <w:rPr>
          <w:b/>
        </w:rPr>
        <w:t xml:space="preserve">lợ </w:t>
      </w:r>
      <w:r>
        <w:rPr>
          <w:i/>
        </w:rPr>
        <w:t xml:space="preserve">tính từ </w:t>
      </w:r>
      <w:r>
        <w:t xml:space="preserve">Khéo </w:t>
      </w:r>
      <w:r>
        <w:t xml:space="preserve">léo </w:t>
      </w:r>
      <w:r>
        <w:t xml:space="preserve">bề </w:t>
      </w:r>
      <w:r>
        <w:t xml:space="preserve">ngoài, </w:t>
      </w:r>
      <w:r>
        <w:t xml:space="preserve">thiếu </w:t>
      </w:r>
      <w:r>
        <w:t xml:space="preserve">chân </w:t>
      </w:r>
      <w:r>
        <w:t xml:space="preserve">thật. </w:t>
      </w:r>
      <w:r>
        <w:t xml:space="preserve">Một </w:t>
      </w:r>
      <w:r>
        <w:rPr>
          <w:i/>
        </w:rPr>
        <w:t xml:space="preserve">con </w:t>
      </w:r>
      <w:r>
        <w:t xml:space="preserve">người </w:t>
      </w:r>
      <w:r>
        <w:rPr>
          <w:i/>
        </w:rPr>
        <w:t xml:space="preserve">màu </w:t>
      </w:r>
      <w:r>
        <w:t xml:space="preserve">mò, </w:t>
      </w:r>
      <w:r>
        <w:rPr>
          <w:i/>
        </w:rPr>
        <w:t xml:space="preserve">thớ </w:t>
      </w:r>
      <w:r>
        <w:t xml:space="preserve">lợ. </w:t>
      </w:r>
      <w:r>
        <w:rPr>
          <w:i/>
        </w:rPr>
        <w:t xml:space="preserve">Ăn </w:t>
      </w:r>
      <w:r>
        <w:rPr>
          <w:i/>
        </w:rPr>
        <w:t xml:space="preserve">nói </w:t>
      </w:r>
      <w:r>
        <w:rPr>
          <w:i/>
        </w:rPr>
        <w:t xml:space="preserve">thớ </w:t>
      </w:r>
      <w:r>
        <w:rPr>
          <w:i/>
        </w:rPr>
        <w:t xml:space="preserve">lợ. </w:t>
      </w:r>
      <w:r>
        <w:br/>
      </w:r>
      <w:r>
        <w:rPr>
          <w:b/>
        </w:rPr>
        <w:t xml:space="preserve">thợ </w:t>
      </w:r>
      <w:r>
        <w:rPr>
          <w:i/>
        </w:rPr>
        <w:t xml:space="preserve">danh từ </w:t>
      </w:r>
      <w:r>
        <w:t xml:space="preserve">Người </w:t>
      </w:r>
      <w:r>
        <w:t xml:space="preserve">lao </w:t>
      </w:r>
      <w:r>
        <w:t xml:space="preserve">động </w:t>
      </w:r>
      <w:r>
        <w:t xml:space="preserve">chân </w:t>
      </w:r>
      <w:r>
        <w:t xml:space="preserve">tay </w:t>
      </w:r>
      <w:r>
        <w:t xml:space="preserve">làm </w:t>
      </w:r>
      <w:r>
        <w:t xml:space="preserve">một </w:t>
      </w:r>
      <w:r>
        <w:t xml:space="preserve">nghề </w:t>
      </w:r>
      <w:r>
        <w:t xml:space="preserve">nào </w:t>
      </w:r>
      <w:r>
        <w:t xml:space="preserve">đó </w:t>
      </w:r>
      <w:r>
        <w:t xml:space="preserve">để </w:t>
      </w:r>
      <w:r>
        <w:t xml:space="preserve">lấy </w:t>
      </w:r>
      <w:r>
        <w:t xml:space="preserve">tiền </w:t>
      </w:r>
      <w:r>
        <w:t xml:space="preserve">công. </w:t>
      </w:r>
      <w:r>
        <w:t xml:space="preserve">Quan </w:t>
      </w:r>
      <w:r>
        <w:rPr>
          <w:i/>
        </w:rPr>
        <w:t xml:space="preserve">hệ </w:t>
      </w:r>
      <w:r>
        <w:rPr>
          <w:i/>
        </w:rPr>
        <w:t xml:space="preserve">giữa </w:t>
      </w:r>
      <w:r>
        <w:t xml:space="preserve">chú </w:t>
      </w:r>
      <w:r>
        <w:rPr>
          <w:i/>
        </w:rPr>
        <w:t xml:space="preserve">và </w:t>
      </w:r>
      <w:r>
        <w:t xml:space="preserve">thợ. </w:t>
      </w:r>
      <w:r>
        <w:rPr>
          <w:i/>
        </w:rPr>
        <w:t xml:space="preserve">Thợ </w:t>
      </w:r>
      <w:r>
        <w:t xml:space="preserve">hàn. </w:t>
      </w:r>
      <w:r>
        <w:t xml:space="preserve">Thợcắt </w:t>
      </w:r>
      <w:r>
        <w:rPr>
          <w:i/>
        </w:rPr>
        <w:t xml:space="preserve">tóc </w:t>
      </w:r>
      <w:r>
        <w:t xml:space="preserve">Thợcấy. </w:t>
      </w:r>
      <w:r>
        <w:br/>
      </w:r>
      <w:r>
        <w:rPr>
          <w:b/>
        </w:rPr>
        <w:t xml:space="preserve">thợ </w:t>
      </w:r>
      <w:r>
        <w:rPr>
          <w:b/>
        </w:rPr>
        <w:t xml:space="preserve">bạc </w:t>
      </w:r>
      <w:r>
        <w:rPr>
          <w:i/>
        </w:rPr>
        <w:t xml:space="preserve">danh từ </w:t>
      </w:r>
      <w:r>
        <w:t xml:space="preserve">Thợ </w:t>
      </w:r>
      <w:r>
        <w:t xml:space="preserve">làm </w:t>
      </w:r>
      <w:r>
        <w:t xml:space="preserve">đồ </w:t>
      </w:r>
      <w:r>
        <w:t xml:space="preserve">trang </w:t>
      </w:r>
      <w:r>
        <w:t xml:space="preserve">sức </w:t>
      </w:r>
      <w:r>
        <w:t xml:space="preserve">hay </w:t>
      </w:r>
      <w:r>
        <w:t xml:space="preserve">nói </w:t>
      </w:r>
      <w:r>
        <w:t xml:space="preserve">chung </w:t>
      </w:r>
      <w:r>
        <w:t xml:space="preserve">đô </w:t>
      </w:r>
      <w:r>
        <w:t xml:space="preserve">quý </w:t>
      </w:r>
      <w:r>
        <w:t xml:space="preserve">giá </w:t>
      </w:r>
      <w:r>
        <w:t xml:space="preserve">băng </w:t>
      </w:r>
      <w:r>
        <w:t xml:space="preserve">vàng, </w:t>
      </w:r>
      <w:r>
        <w:t xml:space="preserve">bạc. </w:t>
      </w:r>
      <w:r>
        <w:br/>
      </w:r>
      <w:r>
        <w:rPr>
          <w:b/>
        </w:rPr>
        <w:t xml:space="preserve">thợ </w:t>
      </w:r>
      <w:r>
        <w:rPr>
          <w:b/>
        </w:rPr>
        <w:t xml:space="preserve">bạn </w:t>
      </w:r>
      <w:r>
        <w:rPr>
          <w:i/>
        </w:rPr>
        <w:t xml:space="preserve">danh từ </w:t>
      </w:r>
      <w:r>
        <w:t xml:space="preserve">Thợ </w:t>
      </w:r>
      <w:r>
        <w:t xml:space="preserve">thủ </w:t>
      </w:r>
      <w:r>
        <w:t xml:space="preserve">công </w:t>
      </w:r>
      <w:r>
        <w:t xml:space="preserve">cùng </w:t>
      </w:r>
      <w:r>
        <w:t xml:space="preserve">làm </w:t>
      </w:r>
      <w:r>
        <w:t xml:space="preserve">việc </w:t>
      </w:r>
      <w:r>
        <w:t xml:space="preserve">với </w:t>
      </w:r>
      <w:r>
        <w:t xml:space="preserve">một </w:t>
      </w:r>
      <w:r>
        <w:t xml:space="preserve">thợ </w:t>
      </w:r>
      <w:r>
        <w:t xml:space="preserve">cả. </w:t>
      </w:r>
      <w:r>
        <w:t xml:space="preserve">. </w:t>
      </w:r>
      <w:r>
        <w:br/>
      </w:r>
      <w:r>
        <w:rPr>
          <w:b/>
        </w:rPr>
        <w:t xml:space="preserve">thợ </w:t>
      </w:r>
      <w:r>
        <w:rPr>
          <w:b/>
        </w:rPr>
        <w:t xml:space="preserve">cả </w:t>
      </w:r>
      <w:r>
        <w:rPr>
          <w:i/>
        </w:rPr>
        <w:t xml:space="preserve">danh từ </w:t>
      </w:r>
      <w:r>
        <w:t xml:space="preserve">Thợ </w:t>
      </w:r>
      <w:r>
        <w:t xml:space="preserve">thủ </w:t>
      </w:r>
      <w:r>
        <w:t xml:space="preserve">công </w:t>
      </w:r>
      <w:r>
        <w:t xml:space="preserve">giỏi </w:t>
      </w:r>
      <w:r>
        <w:t xml:space="preserve">tay </w:t>
      </w:r>
      <w:r>
        <w:t xml:space="preserve">nghề, </w:t>
      </w:r>
      <w:r>
        <w:t xml:space="preserve">đứng </w:t>
      </w:r>
      <w:r>
        <w:t xml:space="preserve">đầu </w:t>
      </w:r>
      <w:r>
        <w:t xml:space="preserve">một </w:t>
      </w:r>
      <w:r>
        <w:t xml:space="preserve">nhóm </w:t>
      </w:r>
      <w:r>
        <w:t xml:space="preserve">thợ, </w:t>
      </w:r>
      <w:r>
        <w:t xml:space="preserve">nhận </w:t>
      </w:r>
      <w:r>
        <w:t xml:space="preserve">khoán </w:t>
      </w:r>
      <w:r>
        <w:t xml:space="preserve">công </w:t>
      </w:r>
      <w:r>
        <w:t xml:space="preserve">việc </w:t>
      </w:r>
      <w:r>
        <w:t xml:space="preserve">và </w:t>
      </w:r>
      <w:r>
        <w:t xml:space="preserve">phân </w:t>
      </w:r>
      <w:r>
        <w:t xml:space="preserve">công, </w:t>
      </w:r>
      <w:r>
        <w:t xml:space="preserve">đôn </w:t>
      </w:r>
      <w:r>
        <w:t xml:space="preserve">đốc </w:t>
      </w:r>
      <w:r>
        <w:t xml:space="preserve">thợ </w:t>
      </w:r>
      <w:r>
        <w:t xml:space="preserve">bạn, </w:t>
      </w:r>
      <w:r>
        <w:t xml:space="preserve">thợ </w:t>
      </w:r>
      <w:r>
        <w:t xml:space="preserve">học </w:t>
      </w:r>
      <w:r>
        <w:t xml:space="preserve">nghề. </w:t>
      </w:r>
      <w:r>
        <w:br/>
      </w:r>
      <w:r>
        <w:rPr>
          <w:b/>
        </w:rPr>
        <w:t xml:space="preserve">thơ </w:t>
      </w:r>
      <w:r>
        <w:rPr>
          <w:b/>
        </w:rPr>
        <w:t xml:space="preserve">cao </w:t>
      </w:r>
      <w:r>
        <w:rPr>
          <w:i/>
        </w:rPr>
        <w:t xml:space="preserve">danh từ </w:t>
      </w:r>
      <w:r>
        <w:t xml:space="preserve">(cũ; </w:t>
      </w:r>
      <w:r>
        <w:t xml:space="preserve">khẩu ngữ). </w:t>
      </w:r>
      <w:r>
        <w:t xml:space="preserve">Thợ </w:t>
      </w:r>
      <w:r>
        <w:t xml:space="preserve">cắt </w:t>
      </w:r>
      <w:r>
        <w:t xml:space="preserve">tóc. </w:t>
      </w:r>
      <w:r>
        <w:br/>
      </w:r>
      <w:r>
        <w:rPr>
          <w:b/>
        </w:rPr>
        <w:t xml:space="preserve">thơ </w:t>
      </w:r>
      <w:r>
        <w:rPr>
          <w:b/>
        </w:rPr>
        <w:t xml:space="preserve">đấu </w:t>
      </w:r>
      <w:r>
        <w:rPr>
          <w:i/>
        </w:rPr>
        <w:t xml:space="preserve">danh từ </w:t>
      </w:r>
      <w:r>
        <w:t xml:space="preserve">Thợ </w:t>
      </w:r>
      <w:r>
        <w:t xml:space="preserve">đào </w:t>
      </w:r>
      <w:r>
        <w:t xml:space="preserve">đất. </w:t>
      </w:r>
      <w:r>
        <w:br/>
      </w:r>
      <w:r>
        <w:rPr>
          <w:b/>
        </w:rPr>
        <w:t xml:space="preserve">thợ </w:t>
      </w:r>
      <w:r>
        <w:rPr>
          <w:b/>
        </w:rPr>
        <w:t xml:space="preserve">điện </w:t>
      </w:r>
      <w:r>
        <w:rPr>
          <w:i/>
        </w:rPr>
        <w:t xml:space="preserve">danh từ </w:t>
      </w:r>
      <w:r>
        <w:t xml:space="preserve">Thợ </w:t>
      </w:r>
      <w:r>
        <w:t xml:space="preserve">lắp </w:t>
      </w:r>
      <w:r>
        <w:t xml:space="preserve">ráp, </w:t>
      </w:r>
      <w:r>
        <w:t xml:space="preserve">sửa </w:t>
      </w:r>
      <w:r>
        <w:t xml:space="preserve">chữa </w:t>
      </w:r>
      <w:r>
        <w:t xml:space="preserve">các </w:t>
      </w:r>
      <w:r>
        <w:t xml:space="preserve">thiết </w:t>
      </w:r>
      <w:r>
        <w:t xml:space="preserve">bị </w:t>
      </w:r>
      <w:r>
        <w:t xml:space="preserve">và </w:t>
      </w:r>
      <w:r>
        <w:t xml:space="preserve">dụng </w:t>
      </w:r>
      <w:r>
        <w:t xml:space="preserve">cụ </w:t>
      </w:r>
      <w:r>
        <w:t xml:space="preserve">điện. </w:t>
      </w:r>
      <w:r>
        <w:br/>
      </w:r>
      <w:r>
        <w:rPr>
          <w:b/>
        </w:rPr>
        <w:t xml:space="preserve">thơ </w:t>
      </w:r>
      <w:r>
        <w:rPr>
          <w:b/>
        </w:rPr>
        <w:t xml:space="preserve">hồ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chuyên </w:t>
      </w:r>
      <w:r>
        <w:t xml:space="preserve">làm </w:t>
      </w:r>
      <w:r>
        <w:t xml:space="preserve">công </w:t>
      </w:r>
      <w:r>
        <w:t xml:space="preserve">việc </w:t>
      </w:r>
      <w:r>
        <w:t xml:space="preserve">trộn </w:t>
      </w:r>
      <w:r>
        <w:t xml:space="preserve">và </w:t>
      </w:r>
      <w:r>
        <w:t xml:space="preserve">chuyên </w:t>
      </w:r>
      <w:r>
        <w:t xml:space="preserve">chở </w:t>
      </w:r>
      <w:r>
        <w:t xml:space="preserve">vôi </w:t>
      </w:r>
      <w:r>
        <w:t xml:space="preserve">vữa </w:t>
      </w:r>
      <w:r>
        <w:t xml:space="preserve">trong </w:t>
      </w:r>
      <w:r>
        <w:t xml:space="preserve">xây </w:t>
      </w:r>
      <w:r>
        <w:t xml:space="preserve">dựng. </w:t>
      </w:r>
      <w:r>
        <w:rPr>
          <w:b/>
        </w:rPr>
        <w:t xml:space="preserve">2 </w:t>
      </w:r>
      <w:r>
        <w:t xml:space="preserve">(phương ngữ). </w:t>
      </w:r>
      <w:r>
        <w:t xml:space="preserve">Thợ </w:t>
      </w:r>
      <w:r>
        <w:t xml:space="preserve">nề. </w:t>
      </w:r>
      <w:r>
        <w:br/>
      </w:r>
      <w:r>
        <w:rPr>
          <w:b/>
        </w:rPr>
        <w:t xml:space="preserve">thợ </w:t>
      </w:r>
      <w:r>
        <w:rPr>
          <w:b/>
        </w:rPr>
        <w:t xml:space="preserve">máy </w:t>
      </w:r>
      <w:r>
        <w:rPr>
          <w:i/>
        </w:rPr>
        <w:t xml:space="preserve">danh từ </w:t>
      </w:r>
      <w:r>
        <w:t xml:space="preserve">Thợ </w:t>
      </w:r>
      <w:r>
        <w:t xml:space="preserve">lắp </w:t>
      </w:r>
      <w:r>
        <w:t xml:space="preserve">ráp, </w:t>
      </w:r>
      <w:r>
        <w:t xml:space="preserve">bảo </w:t>
      </w:r>
      <w:r>
        <w:t xml:space="preserve">dưỡng </w:t>
      </w:r>
      <w:r>
        <w:t xml:space="preserve">và </w:t>
      </w:r>
      <w:r>
        <w:t xml:space="preserve">sửa </w:t>
      </w:r>
      <w:r>
        <w:t xml:space="preserve">chữa </w:t>
      </w:r>
      <w:r>
        <w:t xml:space="preserve">các </w:t>
      </w:r>
      <w:r>
        <w:t xml:space="preserve">máy </w:t>
      </w:r>
      <w:r>
        <w:t xml:space="preserve">móc. </w:t>
      </w:r>
      <w:r>
        <w:br/>
      </w:r>
      <w:r>
        <w:rPr>
          <w:b/>
        </w:rPr>
        <w:t xml:space="preserve">thợ </w:t>
      </w:r>
      <w:r>
        <w:rPr>
          <w:b/>
        </w:rPr>
        <w:t xml:space="preserve">mộc </w:t>
      </w:r>
      <w:r>
        <w:rPr>
          <w:i/>
        </w:rPr>
        <w:t xml:space="preserve">danh từ </w:t>
      </w:r>
      <w:r>
        <w:t xml:space="preserve">Thợ </w:t>
      </w:r>
      <w:r>
        <w:t xml:space="preserve">đóng </w:t>
      </w:r>
      <w:r>
        <w:t xml:space="preserve">đồ </w:t>
      </w:r>
      <w:r>
        <w:t xml:space="preserve">gỗ </w:t>
      </w:r>
      <w:r>
        <w:t xml:space="preserve">hoặc </w:t>
      </w:r>
      <w:r>
        <w:t xml:space="preserve">làm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bằng </w:t>
      </w:r>
      <w:r>
        <w:t xml:space="preserve">gỗ </w:t>
      </w:r>
      <w:r>
        <w:t xml:space="preserve">trong </w:t>
      </w:r>
      <w:r>
        <w:t xml:space="preserve">các </w:t>
      </w:r>
      <w:r>
        <w:t xml:space="preserve">công </w:t>
      </w:r>
      <w:r>
        <w:t xml:space="preserve">trình </w:t>
      </w:r>
      <w:r>
        <w:t xml:space="preserve">xây </w:t>
      </w:r>
      <w:r>
        <w:t xml:space="preserve">dựng, </w:t>
      </w:r>
      <w:r>
        <w:t xml:space="preserve">chế </w:t>
      </w:r>
      <w:r>
        <w:t xml:space="preserve">tạo. </w:t>
      </w:r>
      <w:r>
        <w:br/>
      </w:r>
      <w:r>
        <w:rPr>
          <w:b/>
        </w:rPr>
        <w:t xml:space="preserve">thợ </w:t>
      </w:r>
      <w:r>
        <w:rPr>
          <w:b/>
        </w:rPr>
        <w:t xml:space="preserve">nề </w:t>
      </w:r>
      <w:r>
        <w:rPr>
          <w:i/>
        </w:rPr>
        <w:t xml:space="preserve">danh từ </w:t>
      </w:r>
      <w:r>
        <w:t xml:space="preserve">(ít dùng). </w:t>
      </w:r>
      <w:r>
        <w:rPr>
          <w:i/>
        </w:rPr>
        <w:t xml:space="preserve">Thợ </w:t>
      </w:r>
      <w:r>
        <w:t xml:space="preserve">xây </w:t>
      </w:r>
      <w:r>
        <w:t xml:space="preserve">gạch, </w:t>
      </w:r>
      <w:r>
        <w:t xml:space="preserve">đá </w:t>
      </w:r>
      <w:r>
        <w:t xml:space="preserve">trong </w:t>
      </w:r>
      <w:r>
        <w:t xml:space="preserve">các </w:t>
      </w:r>
      <w:r>
        <w:t xml:space="preserve">công </w:t>
      </w:r>
      <w:r>
        <w:t xml:space="preserve">trình </w:t>
      </w:r>
      <w:r>
        <w:t xml:space="preserve">xây </w:t>
      </w:r>
      <w:r>
        <w:t xml:space="preserve">dựng. </w:t>
      </w:r>
      <w:r>
        <w:br/>
      </w:r>
      <w:r>
        <w:rPr>
          <w:b/>
        </w:rPr>
        <w:t xml:space="preserve">thơ </w:t>
      </w:r>
      <w:r>
        <w:rPr>
          <w:b/>
        </w:rPr>
        <w:t xml:space="preserve">ngoã </w:t>
      </w:r>
      <w:r>
        <w:rPr>
          <w:i/>
        </w:rPr>
        <w:t xml:space="preserve">danh từ </w:t>
      </w:r>
      <w:r>
        <w:t xml:space="preserve">(ít dùng). </w:t>
      </w:r>
      <w:r>
        <w:t xml:space="preserve">Thợ </w:t>
      </w:r>
      <w:r>
        <w:t xml:space="preserve">nề. </w:t>
      </w:r>
      <w:r>
        <w:br/>
      </w:r>
      <w:r>
        <w:rPr>
          <w:b/>
        </w:rPr>
        <w:t xml:space="preserve">thợ </w:t>
      </w:r>
      <w:r>
        <w:rPr>
          <w:b/>
        </w:rPr>
        <w:t xml:space="preserve">nguội </w:t>
      </w:r>
      <w:r>
        <w:rPr>
          <w:i/>
        </w:rPr>
        <w:t xml:space="preserve">danh từ </w:t>
      </w:r>
      <w:r>
        <w:t xml:space="preserve">Thợ </w:t>
      </w:r>
      <w:r>
        <w:t xml:space="preserve">chế </w:t>
      </w:r>
      <w:r>
        <w:t xml:space="preserve">tạo, </w:t>
      </w:r>
      <w:r>
        <w:t xml:space="preserve">sửa </w:t>
      </w:r>
      <w:r>
        <w:t xml:space="preserve">chữa, </w:t>
      </w:r>
      <w:r>
        <w:t xml:space="preserve">lắp </w:t>
      </w:r>
      <w:r>
        <w:t xml:space="preserve">ráp </w:t>
      </w:r>
      <w:r>
        <w:t xml:space="preserve">các </w:t>
      </w:r>
      <w:r>
        <w:t xml:space="preserve">sản </w:t>
      </w:r>
      <w:r>
        <w:t xml:space="preserve">phẩm </w:t>
      </w:r>
      <w:r>
        <w:t xml:space="preserve">kim </w:t>
      </w:r>
      <w:r>
        <w:t xml:space="preserve">loại </w:t>
      </w:r>
      <w:r>
        <w:t xml:space="preserve">theo </w:t>
      </w:r>
      <w:r>
        <w:t xml:space="preserve">lối </w:t>
      </w:r>
      <w:r>
        <w:t xml:space="preserve">thủ </w:t>
      </w:r>
      <w:r>
        <w:t xml:space="preserve">công. </w:t>
      </w:r>
      <w:r>
        <w:br/>
      </w:r>
      <w:r>
        <w:rPr>
          <w:b/>
        </w:rPr>
        <w:t xml:space="preserve">thợ </w:t>
      </w:r>
      <w:r>
        <w:rPr>
          <w:b/>
        </w:rPr>
        <w:t xml:space="preserve">rào </w:t>
      </w:r>
      <w:r>
        <w:rPr>
          <w:i/>
        </w:rPr>
        <w:t xml:space="preserve">danh từ </w:t>
      </w:r>
      <w:r>
        <w:t xml:space="preserve">(phương ngữ). </w:t>
      </w:r>
      <w:r>
        <w:t xml:space="preserve">Thợrèn. </w:t>
      </w:r>
      <w:r>
        <w:br/>
      </w:r>
      <w:r>
        <w:rPr>
          <w:b/>
        </w:rPr>
        <w:t xml:space="preserve">thơ </w:t>
      </w:r>
      <w:r>
        <w:rPr>
          <w:b/>
        </w:rPr>
        <w:t xml:space="preserve">rèn </w:t>
      </w:r>
      <w:r>
        <w:rPr>
          <w:i/>
        </w:rPr>
        <w:t xml:space="preserve">danh từ </w:t>
      </w:r>
      <w:r>
        <w:t xml:space="preserve">Thợ </w:t>
      </w:r>
      <w:r>
        <w:t xml:space="preserve">làm </w:t>
      </w:r>
      <w:r>
        <w:t xml:space="preserve">nghề </w:t>
      </w:r>
      <w:r>
        <w:t xml:space="preserve">rèn </w:t>
      </w:r>
      <w:r>
        <w:t xml:space="preserve">sắt </w:t>
      </w:r>
      <w:r>
        <w:t xml:space="preserve">thành </w:t>
      </w:r>
      <w:r>
        <w:t xml:space="preserve">dụng </w:t>
      </w:r>
      <w:r>
        <w:t xml:space="preserve">cụ. </w:t>
      </w:r>
      <w:r>
        <w:br/>
      </w:r>
      <w:r>
        <w:rPr>
          <w:b/>
        </w:rPr>
        <w:t xml:space="preserve">thợ </w:t>
      </w:r>
      <w:r>
        <w:rPr>
          <w:b/>
        </w:rPr>
        <w:t xml:space="preserve">săn </w:t>
      </w:r>
      <w:r>
        <w:rPr>
          <w:i/>
        </w:rPr>
        <w:t xml:space="preserve">danh từ </w:t>
      </w:r>
      <w:r>
        <w:t xml:space="preserve">Người </w:t>
      </w:r>
      <w:r>
        <w:t xml:space="preserve">làm </w:t>
      </w:r>
      <w:r>
        <w:t xml:space="preserve">nghề </w:t>
      </w:r>
      <w:r>
        <w:t xml:space="preserve">săn </w:t>
      </w:r>
      <w:r>
        <w:t xml:space="preserve">bắn </w:t>
      </w:r>
      <w:r>
        <w:t xml:space="preserve">thú </w:t>
      </w:r>
      <w:r>
        <w:t xml:space="preserve">rừng </w:t>
      </w:r>
      <w:r>
        <w:t xml:space="preserve">và </w:t>
      </w:r>
      <w:r>
        <w:t xml:space="preserve">chim. </w:t>
      </w:r>
      <w:r>
        <w:br/>
      </w:r>
      <w:r>
        <w:rPr>
          <w:b/>
        </w:rPr>
        <w:t xml:space="preserve">thợ </w:t>
      </w:r>
      <w:r>
        <w:rPr>
          <w:b/>
        </w:rPr>
        <w:t xml:space="preserve">thủ </w:t>
      </w:r>
      <w:r>
        <w:rPr>
          <w:b/>
        </w:rPr>
        <w:t xml:space="preserve">công </w:t>
      </w:r>
      <w:r>
        <w:rPr>
          <w:i/>
        </w:rPr>
        <w:t xml:space="preserve">danh từ </w:t>
      </w:r>
      <w:r>
        <w:t xml:space="preserve">Người </w:t>
      </w:r>
      <w:r>
        <w:t xml:space="preserve">sản </w:t>
      </w:r>
      <w:r>
        <w:t xml:space="preserve">xuất </w:t>
      </w:r>
      <w:r>
        <w:t xml:space="preserve">thủ </w:t>
      </w:r>
      <w:r>
        <w:t xml:space="preserve">công </w:t>
      </w:r>
      <w:r>
        <w:t xml:space="preserve">nghiệp, </w:t>
      </w:r>
      <w:r>
        <w:t xml:space="preserve">sử </w:t>
      </w:r>
      <w:r>
        <w:t xml:space="preserve">dụng </w:t>
      </w:r>
      <w:r>
        <w:t xml:space="preserve">công </w:t>
      </w:r>
      <w:r>
        <w:t xml:space="preserve">cụ </w:t>
      </w:r>
      <w:r>
        <w:t xml:space="preserve">của </w:t>
      </w:r>
      <w:r>
        <w:t xml:space="preserve">mình </w:t>
      </w:r>
      <w:r>
        <w:t xml:space="preserve">để </w:t>
      </w:r>
      <w:r>
        <w:t xml:space="preserve">sản </w:t>
      </w:r>
      <w:r>
        <w:t xml:space="preserve">xuất </w:t>
      </w:r>
      <w:r>
        <w:t xml:space="preserve">ra </w:t>
      </w:r>
      <w:r>
        <w:t xml:space="preserve">hàng </w:t>
      </w:r>
      <w:r>
        <w:t xml:space="preserve">hoá. </w:t>
      </w:r>
      <w:r>
        <w:br w:type="page"/>
      </w:r>
      <w:r>
        <w:rPr>
          <w:b/>
        </w:rPr>
        <w:t xml:space="preserve">thợ </w:t>
      </w:r>
      <w:r>
        <w:rPr>
          <w:b/>
        </w:rPr>
        <w:t xml:space="preserve">thuyền </w:t>
      </w:r>
      <w:r>
        <w:rPr>
          <w:i/>
        </w:rPr>
        <w:t xml:space="preserve">danh từ </w:t>
      </w:r>
      <w:r>
        <w:t xml:space="preserve">(cũ). </w:t>
      </w:r>
      <w:r>
        <w:t xml:space="preserve">Công </w:t>
      </w:r>
      <w:r>
        <w:t xml:space="preserve">nhân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Giai </w:t>
      </w:r>
      <w:r>
        <w:t xml:space="preserve">cấp </w:t>
      </w:r>
      <w:r>
        <w:t xml:space="preserve">thợ </w:t>
      </w:r>
      <w:r>
        <w:t xml:space="preserve">thuyền. </w:t>
      </w:r>
      <w:r>
        <w:t xml:space="preserve">Đoàn </w:t>
      </w:r>
      <w:r>
        <w:t xml:space="preserve">kết </w:t>
      </w:r>
      <w:r>
        <w:t xml:space="preserve">giữa </w:t>
      </w:r>
      <w:r>
        <w:t xml:space="preserve">thợ </w:t>
      </w:r>
      <w:r>
        <w:t xml:space="preserve">thuyền </w:t>
      </w:r>
      <w:r>
        <w:t xml:space="preserve">uà </w:t>
      </w:r>
      <w:r>
        <w:rPr>
          <w:i/>
        </w:rPr>
        <w:t xml:space="preserve">dân </w:t>
      </w:r>
      <w:r>
        <w:rPr>
          <w:i/>
        </w:rPr>
        <w:t xml:space="preserve">cày. </w:t>
      </w:r>
      <w:r>
        <w:br/>
      </w:r>
      <w:r>
        <w:rPr>
          <w:b/>
        </w:rPr>
        <w:t xml:space="preserve">thời,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dài </w:t>
      </w:r>
      <w:r>
        <w:t xml:space="preserve">được </w:t>
      </w:r>
      <w:r>
        <w:t xml:space="preserve">xác </w:t>
      </w:r>
      <w:r>
        <w:t xml:space="preserve">định </w:t>
      </w:r>
      <w:r>
        <w:t xml:space="preserve">một </w:t>
      </w:r>
      <w:r>
        <w:t xml:space="preserve">cách </w:t>
      </w:r>
      <w:r>
        <w:t xml:space="preserve">đại </w:t>
      </w:r>
      <w:r>
        <w:t xml:space="preserve">khái </w:t>
      </w:r>
      <w:r>
        <w:t xml:space="preserve">về </w:t>
      </w:r>
      <w:r>
        <w:t xml:space="preserve">mặt </w:t>
      </w:r>
      <w:r>
        <w:t xml:space="preserve">có </w:t>
      </w:r>
      <w:r>
        <w:t xml:space="preserve">những </w:t>
      </w:r>
      <w:r>
        <w:t xml:space="preserve">đặc </w:t>
      </w:r>
      <w:r>
        <w:t xml:space="preserve">điểm </w:t>
      </w:r>
      <w:r>
        <w:t xml:space="preserve">lớn, </w:t>
      </w:r>
      <w:r>
        <w:t xml:space="preserve">những </w:t>
      </w:r>
      <w:r>
        <w:t xml:space="preserve">sự </w:t>
      </w:r>
      <w:r>
        <w:t xml:space="preserve">kiện </w:t>
      </w:r>
      <w:r>
        <w:t xml:space="preserve">lớn </w:t>
      </w:r>
      <w:r>
        <w:t xml:space="preserve">nào </w:t>
      </w:r>
      <w:r>
        <w:t xml:space="preserve">đó. </w:t>
      </w:r>
      <w:r>
        <w:t xml:space="preserve">Thời </w:t>
      </w:r>
      <w:r>
        <w:t xml:space="preserve">thơ </w:t>
      </w:r>
      <w:r>
        <w:t xml:space="preserve">ấu. </w:t>
      </w:r>
      <w:r>
        <w:t xml:space="preserve">Thời </w:t>
      </w:r>
      <w:r>
        <w:rPr>
          <w:i/>
        </w:rPr>
        <w:t xml:space="preserve">cổ </w:t>
      </w:r>
      <w:r>
        <w:rPr>
          <w:i/>
        </w:rPr>
        <w:t xml:space="preserve">đại. </w:t>
      </w:r>
      <w:r>
        <w:t xml:space="preserve">Thời </w:t>
      </w:r>
      <w:r>
        <w:rPr>
          <w:i/>
        </w:rPr>
        <w:t xml:space="preserve">nay. </w:t>
      </w:r>
      <w:r>
        <w:t xml:space="preserve">Lừng </w:t>
      </w:r>
      <w:r>
        <w:rPr>
          <w:i/>
        </w:rPr>
        <w:t xml:space="preserve">lẫy </w:t>
      </w:r>
      <w:r>
        <w:t xml:space="preserve">một </w:t>
      </w:r>
      <w:r>
        <w:rPr>
          <w:i/>
        </w:rPr>
        <w:t xml:space="preserve">thời.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sau </w:t>
      </w:r>
      <w:r>
        <w:t xml:space="preserve">đẹ.,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thuận </w:t>
      </w:r>
      <w:r>
        <w:t xml:space="preserve">lợi </w:t>
      </w:r>
      <w:r>
        <w:t xml:space="preserve">hoặc </w:t>
      </w:r>
      <w:r>
        <w:t xml:space="preserve">thích </w:t>
      </w:r>
      <w:r>
        <w:t xml:space="preserve">hợp </w:t>
      </w:r>
      <w:r>
        <w:t xml:space="preserve">để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gì. </w:t>
      </w:r>
      <w:r>
        <w:t xml:space="preserve">Làm </w:t>
      </w:r>
      <w:r>
        <w:t xml:space="preserve">ăn </w:t>
      </w:r>
      <w:r>
        <w:rPr>
          <w:i/>
        </w:rPr>
        <w:t xml:space="preserve">gặp </w:t>
      </w:r>
      <w:r>
        <w:rPr>
          <w:i/>
        </w:rPr>
        <w:t xml:space="preserve">thời. </w:t>
      </w:r>
      <w:r>
        <w:t xml:space="preserve">Lối </w:t>
      </w:r>
      <w:r>
        <w:t xml:space="preserve">sống </w:t>
      </w:r>
      <w:r>
        <w:rPr>
          <w:i/>
        </w:rPr>
        <w:t xml:space="preserve">chờ </w:t>
      </w:r>
      <w:r>
        <w:rPr>
          <w:i/>
        </w:rPr>
        <w:t xml:space="preserve">thời, </w:t>
      </w:r>
      <w:r>
        <w:rPr>
          <w:i/>
        </w:rPr>
        <w:t xml:space="preserve">tiêu </w:t>
      </w:r>
      <w:r>
        <w:t xml:space="preserve">cực. </w:t>
      </w:r>
      <w:r>
        <w:t xml:space="preserve">Giải </w:t>
      </w:r>
      <w:r>
        <w:t xml:space="preserve">quyết </w:t>
      </w:r>
      <w:r>
        <w:rPr>
          <w:i/>
        </w:rPr>
        <w:t xml:space="preserve">khó </w:t>
      </w:r>
      <w:r>
        <w:rPr>
          <w:i/>
        </w:rPr>
        <w:t xml:space="preserve">khăn </w:t>
      </w:r>
      <w:r>
        <w:t xml:space="preserve">kịp </w:t>
      </w:r>
      <w:r>
        <w:t xml:space="preserve">thời. </w:t>
      </w:r>
      <w:r>
        <w:rPr>
          <w:b/>
        </w:rPr>
        <w:t xml:space="preserve">3 </w:t>
      </w:r>
      <w:r>
        <w:t xml:space="preserve">(chuyên môn). </w:t>
      </w:r>
      <w:r>
        <w:t xml:space="preserve">Phạm </w:t>
      </w:r>
      <w:r>
        <w:t xml:space="preserve">trù </w:t>
      </w:r>
      <w:r>
        <w:t xml:space="preserve">ngữ </w:t>
      </w:r>
      <w:r>
        <w:t xml:space="preserve">pháp </w:t>
      </w:r>
      <w:r>
        <w:t xml:space="preserve">của </w:t>
      </w:r>
      <w:r>
        <w:t xml:space="preserve">động </w:t>
      </w:r>
      <w:r>
        <w:t xml:space="preserve">từ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ngôn </w:t>
      </w:r>
      <w:r>
        <w:t xml:space="preserve">ngữ, </w:t>
      </w:r>
      <w:r>
        <w:t xml:space="preserve">biểu </w:t>
      </w:r>
      <w:r>
        <w:t xml:space="preserve">thị </w:t>
      </w:r>
      <w:r>
        <w:t xml:space="preserve">mối </w:t>
      </w:r>
      <w:r>
        <w:t xml:space="preserve">quan </w:t>
      </w:r>
      <w:r>
        <w:t xml:space="preserve">hệ </w:t>
      </w:r>
      <w:r>
        <w:t xml:space="preserve">giữa </w:t>
      </w:r>
      <w:r>
        <w:t xml:space="preserve">hành </w:t>
      </w:r>
      <w:r>
        <w:t xml:space="preserve">động, </w:t>
      </w:r>
      <w:r>
        <w:t xml:space="preserve">sự </w:t>
      </w:r>
      <w:r>
        <w:t xml:space="preserve">việc </w:t>
      </w:r>
      <w:r>
        <w:t xml:space="preserve">xảy </w:t>
      </w:r>
      <w:r>
        <w:t xml:space="preserve">ra </w:t>
      </w:r>
      <w:r>
        <w:t xml:space="preserve">với </w:t>
      </w:r>
      <w:r>
        <w:t xml:space="preserve">thời </w:t>
      </w:r>
      <w:r>
        <w:t xml:space="preserve">gian </w:t>
      </w:r>
      <w:r>
        <w:t xml:space="preserve">lúc </w:t>
      </w:r>
      <w:r>
        <w:t xml:space="preserve">đang </w:t>
      </w:r>
      <w:r>
        <w:t xml:space="preserve">nói. </w:t>
      </w:r>
      <w:r>
        <w:rPr>
          <w:i/>
        </w:rPr>
        <w:t xml:space="preserve">Thời </w:t>
      </w:r>
      <w:r>
        <w:rPr>
          <w:i/>
        </w:rPr>
        <w:t xml:space="preserve">quá </w:t>
      </w:r>
      <w:r>
        <w:rPr>
          <w:i/>
        </w:rPr>
        <w:t xml:space="preserve">khứ. </w:t>
      </w:r>
      <w:r>
        <w:t xml:space="preserve">Thời </w:t>
      </w:r>
      <w:r>
        <w:t xml:space="preserve">tương </w:t>
      </w:r>
      <w:r>
        <w:rPr>
          <w:i/>
        </w:rPr>
        <w:t xml:space="preserve">lai. </w:t>
      </w:r>
      <w:r>
        <w:br/>
      </w:r>
      <w:r>
        <w:rPr>
          <w:b/>
        </w:rPr>
        <w:t xml:space="preserve">thời, </w:t>
      </w:r>
      <w:r>
        <w:rPr>
          <w:b/>
        </w:rPr>
        <w:t xml:space="preserve">(cũ, </w:t>
      </w:r>
      <w:r>
        <w:rPr>
          <w:b/>
        </w:rPr>
        <w:t xml:space="preserve">hoặc </w:t>
      </w:r>
      <w:r>
        <w:rPr>
          <w:b/>
        </w:rPr>
        <w:t xml:space="preserve">khẩu ngữ). </w:t>
      </w:r>
      <w:r>
        <w:rPr>
          <w:i/>
        </w:rPr>
        <w:t xml:space="preserve">xem </w:t>
      </w:r>
      <w:r>
        <w:rPr>
          <w:i/>
        </w:rPr>
        <w:t xml:space="preserve">£hì, </w:t>
      </w:r>
      <w:r>
        <w:br/>
      </w:r>
      <w:r>
        <w:rPr>
          <w:b/>
        </w:rPr>
        <w:t xml:space="preserve">thời </w:t>
      </w:r>
      <w:r>
        <w:rPr>
          <w:b/>
        </w:rPr>
        <w:t xml:space="preserve">bệnh </w:t>
      </w:r>
      <w:r>
        <w:rPr>
          <w:i/>
        </w:rPr>
        <w:t xml:space="preserve">danh từ </w:t>
      </w:r>
      <w:r>
        <w:t xml:space="preserve">(ít dùng). </w:t>
      </w:r>
      <w:r>
        <w:rPr>
          <w:b/>
        </w:rPr>
        <w:t xml:space="preserve">4 </w:t>
      </w:r>
      <w:r>
        <w:t xml:space="preserve">Bệnh </w:t>
      </w:r>
      <w:r>
        <w:t xml:space="preserve">dịch </w:t>
      </w:r>
      <w:r>
        <w:t xml:space="preserve">phát </w:t>
      </w:r>
      <w:r>
        <w:t xml:space="preserve">sinh </w:t>
      </w:r>
      <w:r>
        <w:t xml:space="preserve">theo </w:t>
      </w:r>
      <w:r>
        <w:t xml:space="preserve">mùa, </w:t>
      </w:r>
      <w:r>
        <w:t xml:space="preserve">do </w:t>
      </w:r>
      <w:r>
        <w:t xml:space="preserve">điều </w:t>
      </w:r>
      <w:r>
        <w:t xml:space="preserve">kiện </w:t>
      </w:r>
      <w:r>
        <w:t xml:space="preserve">thời </w:t>
      </w:r>
      <w:r>
        <w:t xml:space="preserve">tiết, </w:t>
      </w:r>
      <w:r>
        <w:t xml:space="preserve">bệnh </w:t>
      </w:r>
      <w:r>
        <w:t xml:space="preserve">thời </w:t>
      </w:r>
      <w:r>
        <w:t xml:space="preserve">khí. </w:t>
      </w:r>
      <w:r>
        <w:rPr>
          <w:b/>
        </w:rPr>
        <w:t xml:space="preserve">2 </w:t>
      </w:r>
      <w:r>
        <w:t xml:space="preserve">Tệ </w:t>
      </w:r>
      <w:r>
        <w:t xml:space="preserve">hại </w:t>
      </w:r>
      <w:r>
        <w:t xml:space="preserve">phổ </w:t>
      </w:r>
      <w:r>
        <w:t xml:space="preserve">biến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ở </w:t>
      </w:r>
      <w:r>
        <w:t xml:space="preserve">một </w:t>
      </w:r>
      <w:r>
        <w:t xml:space="preserve">thời </w:t>
      </w:r>
      <w:r>
        <w:t xml:space="preserve">kì </w:t>
      </w:r>
      <w:r>
        <w:t xml:space="preserve">nhất </w:t>
      </w:r>
      <w:r>
        <w:t xml:space="preserve">định </w:t>
      </w:r>
      <w:r>
        <w:t xml:space="preserve">(ví </w:t>
      </w:r>
      <w:r>
        <w:t xml:space="preserve">như </w:t>
      </w:r>
      <w:r>
        <w:t xml:space="preserve">một </w:t>
      </w:r>
      <w:r>
        <w:t xml:space="preserve">loại </w:t>
      </w:r>
      <w:r>
        <w:t xml:space="preserve">bệnh </w:t>
      </w:r>
      <w:r>
        <w:t xml:space="preserve">dịch). </w:t>
      </w:r>
      <w:r>
        <w:br/>
      </w:r>
      <w:r>
        <w:rPr>
          <w:b/>
        </w:rPr>
        <w:t xml:space="preserve">thời </w:t>
      </w:r>
      <w:r>
        <w:rPr>
          <w:b/>
        </w:rPr>
        <w:t xml:space="preserve">bình </w:t>
      </w:r>
      <w:r>
        <w:rPr>
          <w:i/>
        </w:rPr>
        <w:t xml:space="preserve">danh từ </w:t>
      </w:r>
      <w:r>
        <w:t xml:space="preserve">Thời </w:t>
      </w:r>
      <w:r>
        <w:t xml:space="preserve">kì </w:t>
      </w:r>
      <w:r>
        <w:t xml:space="preserve">đang </w:t>
      </w:r>
      <w:r>
        <w:t xml:space="preserve">có </w:t>
      </w:r>
      <w:r>
        <w:t xml:space="preserve">hoà </w:t>
      </w:r>
      <w:r>
        <w:t xml:space="preserve">bình; </w:t>
      </w:r>
      <w:r>
        <w:t xml:space="preserve">trái </w:t>
      </w:r>
      <w:r>
        <w:t xml:space="preserve">với </w:t>
      </w:r>
      <w:r>
        <w:t xml:space="preserve">thời </w:t>
      </w:r>
      <w:r>
        <w:t xml:space="preserve">chiến. </w:t>
      </w:r>
      <w:r>
        <w:rPr>
          <w:i/>
        </w:rPr>
        <w:t xml:space="preserve">Chuyển </w:t>
      </w:r>
      <w:r>
        <w:t xml:space="preserve">từ </w:t>
      </w:r>
      <w:r>
        <w:t xml:space="preserve">thời </w:t>
      </w:r>
      <w:r>
        <w:t xml:space="preserve">chiến </w:t>
      </w:r>
      <w:r>
        <w:rPr>
          <w:i/>
        </w:rPr>
        <w:t xml:space="preserve">sang </w:t>
      </w:r>
      <w:r>
        <w:rPr>
          <w:i/>
        </w:rPr>
        <w:t xml:space="preserve">thời </w:t>
      </w:r>
      <w:r>
        <w:t xml:space="preserve">bình. </w:t>
      </w:r>
      <w:r>
        <w:br/>
      </w:r>
      <w:r>
        <w:rPr>
          <w:b/>
        </w:rPr>
        <w:t xml:space="preserve">thời </w:t>
      </w:r>
      <w:r>
        <w:rPr>
          <w:b/>
        </w:rPr>
        <w:t xml:space="preserve">buổi </w:t>
      </w:r>
      <w:r>
        <w:rPr>
          <w:i/>
        </w:rPr>
        <w:t xml:space="preserve">danh từ </w:t>
      </w:r>
      <w:r>
        <w:t xml:space="preserve">(khẩu ngữ).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được </w:t>
      </w:r>
      <w:r>
        <w:t xml:space="preserve">xác </w:t>
      </w:r>
      <w:r>
        <w:t xml:space="preserve">định </w:t>
      </w:r>
      <w:r>
        <w:t xml:space="preserve">đại </w:t>
      </w:r>
      <w:r>
        <w:t xml:space="preserve">khái </w:t>
      </w:r>
      <w:r>
        <w:t xml:space="preserve">về </w:t>
      </w:r>
      <w:r>
        <w:t xml:space="preserve">mặt </w:t>
      </w:r>
      <w:r>
        <w:t xml:space="preserve">có </w:t>
      </w:r>
      <w:r>
        <w:t xml:space="preserve">những </w:t>
      </w:r>
      <w:r>
        <w:t xml:space="preserve">điều </w:t>
      </w:r>
      <w:r>
        <w:t xml:space="preserve">kiện </w:t>
      </w:r>
      <w:r>
        <w:t xml:space="preserve">sinh </w:t>
      </w:r>
      <w:r>
        <w:t xml:space="preserve">hoạt </w:t>
      </w:r>
      <w:r>
        <w:t xml:space="preserve">chung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xã </w:t>
      </w:r>
      <w:r>
        <w:t xml:space="preserve">hội. </w:t>
      </w:r>
      <w:r>
        <w:t xml:space="preserve">Sống </w:t>
      </w:r>
      <w:r>
        <w:t xml:space="preserve">trong </w:t>
      </w:r>
      <w:r>
        <w:t xml:space="preserve">thời </w:t>
      </w:r>
      <w:r>
        <w:rPr>
          <w:i/>
        </w:rPr>
        <w:t xml:space="preserve">buổi </w:t>
      </w:r>
      <w:r>
        <w:t xml:space="preserve">chiến </w:t>
      </w:r>
      <w:r>
        <w:rPr>
          <w:i/>
        </w:rPr>
        <w:t xml:space="preserve">tranh. </w:t>
      </w:r>
      <w:r>
        <w:rPr>
          <w:i/>
        </w:rPr>
        <w:t xml:space="preserve">Thời </w:t>
      </w:r>
      <w:r>
        <w:rPr>
          <w:i/>
        </w:rPr>
        <w:t xml:space="preserve">buổi </w:t>
      </w:r>
      <w:r>
        <w:t xml:space="preserve">nào </w:t>
      </w:r>
      <w:r>
        <w:t xml:space="preserve">cũng </w:t>
      </w:r>
      <w:r>
        <w:t xml:space="preserve">uậy, </w:t>
      </w:r>
      <w:r>
        <w:rPr>
          <w:i/>
        </w:rPr>
        <w:t xml:space="preserve">có </w:t>
      </w:r>
      <w:r>
        <w:t xml:space="preserve">làm </w:t>
      </w:r>
      <w:r>
        <w:rPr>
          <w:i/>
        </w:rPr>
        <w:t xml:space="preserve">mới </w:t>
      </w:r>
      <w:r>
        <w:rPr>
          <w:i/>
        </w:rPr>
        <w:t xml:space="preserve">có </w:t>
      </w:r>
      <w:r>
        <w:t xml:space="preserve">ăn. </w:t>
      </w:r>
      <w:r>
        <w:br/>
      </w:r>
      <w:r>
        <w:rPr>
          <w:b/>
        </w:rPr>
        <w:t xml:space="preserve">thời </w:t>
      </w:r>
      <w:r>
        <w:rPr>
          <w:b/>
        </w:rPr>
        <w:t xml:space="preserve">chiến </w:t>
      </w:r>
      <w:r>
        <w:rPr>
          <w:i/>
        </w:rPr>
        <w:t xml:space="preserve">danh từ </w:t>
      </w:r>
      <w:r>
        <w:t xml:space="preserve">Thời </w:t>
      </w:r>
      <w:r>
        <w:t xml:space="preserve">kì </w:t>
      </w:r>
      <w:r>
        <w:t xml:space="preserve">đang </w:t>
      </w:r>
      <w:r>
        <w:t xml:space="preserve">có </w:t>
      </w:r>
      <w:r>
        <w:t xml:space="preserve">chiến </w:t>
      </w:r>
      <w:r>
        <w:t xml:space="preserve">tranh. </w:t>
      </w:r>
      <w:r>
        <w:rPr>
          <w:i/>
        </w:rPr>
        <w:t xml:space="preserve">Nghĩa </w:t>
      </w:r>
      <w:r>
        <w:t xml:space="preserve">uụ </w:t>
      </w:r>
      <w:r>
        <w:rPr>
          <w:i/>
        </w:rPr>
        <w:t xml:space="preserve">lao </w:t>
      </w:r>
      <w:r>
        <w:t xml:space="preserve">động </w:t>
      </w:r>
      <w:r>
        <w:rPr>
          <w:i/>
        </w:rPr>
        <w:t xml:space="preserve">thời </w:t>
      </w:r>
      <w:r>
        <w:t xml:space="preserve">chiến. </w:t>
      </w:r>
      <w:r>
        <w:t xml:space="preserve">Tác </w:t>
      </w:r>
      <w:r>
        <w:t xml:space="preserve">phong </w:t>
      </w:r>
      <w:r>
        <w:t xml:space="preserve">thời </w:t>
      </w:r>
      <w:r>
        <w:t xml:space="preserve">chiến. </w:t>
      </w:r>
      <w:r>
        <w:br/>
      </w:r>
      <w:r>
        <w:rPr>
          <w:b/>
        </w:rPr>
        <w:t xml:space="preserve">thời </w:t>
      </w:r>
      <w:r>
        <w:rPr>
          <w:b/>
        </w:rPr>
        <w:t xml:space="preserve">cơ </w:t>
      </w:r>
      <w:r>
        <w:rPr>
          <w:i/>
        </w:rPr>
        <w:t xml:space="preserve">danh từ </w:t>
      </w:r>
      <w:r>
        <w:t xml:space="preserve">Hoàn </w:t>
      </w:r>
      <w:r>
        <w:t xml:space="preserve">cảnh </w:t>
      </w:r>
      <w:r>
        <w:t xml:space="preserve">thuận </w:t>
      </w:r>
      <w:r>
        <w:t xml:space="preserve">lợi </w:t>
      </w:r>
      <w:r>
        <w:t xml:space="preserve">đến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ngắn, </w:t>
      </w:r>
      <w:r>
        <w:t xml:space="preserve">đảm </w:t>
      </w:r>
      <w:r>
        <w:t xml:space="preserve">bảo </w:t>
      </w:r>
      <w:r>
        <w:t xml:space="preserve">một </w:t>
      </w:r>
      <w:r>
        <w:t xml:space="preserve">việc </w:t>
      </w:r>
      <w:r>
        <w:t xml:space="preserve">nào </w:t>
      </w:r>
      <w:r>
        <w:t xml:space="preserve">đó </w:t>
      </w:r>
      <w:r>
        <w:t xml:space="preserve">có </w:t>
      </w:r>
      <w:r>
        <w:t xml:space="preserve">thể </w:t>
      </w:r>
      <w:r>
        <w:t xml:space="preserve">tiến </w:t>
      </w:r>
      <w:r>
        <w:t xml:space="preserve">hành </w:t>
      </w:r>
      <w:r>
        <w:t xml:space="preserve">có </w:t>
      </w:r>
      <w:r>
        <w:t xml:space="preserve">kết </w:t>
      </w:r>
      <w:r>
        <w:t xml:space="preserve">quả. </w:t>
      </w:r>
      <w:r>
        <w:t xml:space="preserve">Nắm </w:t>
      </w:r>
      <w:r>
        <w:t xml:space="preserve">uững </w:t>
      </w:r>
      <w:r>
        <w:t xml:space="preserve">thời </w:t>
      </w:r>
      <w:r>
        <w:t xml:space="preserve">cơ </w:t>
      </w:r>
      <w:r>
        <w:rPr>
          <w:i/>
        </w:rPr>
        <w:t xml:space="preserve">để </w:t>
      </w:r>
      <w:r>
        <w:t xml:space="preserve">hành </w:t>
      </w:r>
      <w:r>
        <w:rPr>
          <w:i/>
        </w:rPr>
        <w:t xml:space="preserve">động. </w:t>
      </w:r>
      <w:r>
        <w:t xml:space="preserve">Tranh </w:t>
      </w:r>
      <w:r>
        <w:t xml:space="preserve">thủ </w:t>
      </w:r>
      <w:r>
        <w:rPr>
          <w:i/>
        </w:rPr>
        <w:t xml:space="preserve">thời </w:t>
      </w:r>
      <w:r>
        <w:rPr>
          <w:i/>
        </w:rPr>
        <w:t xml:space="preserve">cơ. </w:t>
      </w:r>
      <w:r>
        <w:rPr>
          <w:i/>
        </w:rPr>
        <w:t xml:space="preserve">Bỏ </w:t>
      </w:r>
      <w:r>
        <w:rPr>
          <w:i/>
        </w:rPr>
        <w:t xml:space="preserve">lỡ </w:t>
      </w:r>
      <w:r>
        <w:rPr>
          <w:i/>
        </w:rPr>
        <w:t xml:space="preserve">thời </w:t>
      </w:r>
      <w:r>
        <w:t xml:space="preserve">cơ. </w:t>
      </w:r>
      <w:r>
        <w:br/>
      </w:r>
      <w:r>
        <w:rPr>
          <w:b/>
        </w:rPr>
        <w:t xml:space="preserve">thời </w:t>
      </w:r>
      <w:r>
        <w:rPr>
          <w:b/>
        </w:rPr>
        <w:t xml:space="preserve">cục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t xml:space="preserve">thời </w:t>
      </w:r>
      <w:r>
        <w:t xml:space="preserve">cuộc. </w:t>
      </w:r>
      <w:r>
        <w:br/>
      </w:r>
      <w:r>
        <w:rPr>
          <w:b/>
        </w:rPr>
        <w:t xml:space="preserve">thời </w:t>
      </w:r>
      <w:r>
        <w:rPr>
          <w:b/>
        </w:rPr>
        <w:t xml:space="preserve">cuộc </w:t>
      </w:r>
      <w:r>
        <w:rPr>
          <w:i/>
        </w:rPr>
        <w:t xml:space="preserve">danh từ </w:t>
      </w:r>
      <w:r>
        <w:t xml:space="preserve">Tình </w:t>
      </w:r>
      <w:r>
        <w:t xml:space="preserve">hình </w:t>
      </w:r>
      <w:r>
        <w:t xml:space="preserve">xã </w:t>
      </w:r>
      <w:r>
        <w:t xml:space="preserve">hội </w:t>
      </w:r>
      <w:r>
        <w:t xml:space="preserve">- </w:t>
      </w:r>
      <w:r>
        <w:t xml:space="preserve">chính </w:t>
      </w:r>
      <w:r>
        <w:t xml:space="preserve">trị </w:t>
      </w:r>
      <w:r>
        <w:t xml:space="preserve">chung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cụ </w:t>
      </w:r>
      <w:r>
        <w:t xml:space="preserve">thể </w:t>
      </w:r>
      <w:r>
        <w:t xml:space="preserve">nào </w:t>
      </w:r>
      <w:r>
        <w:t xml:space="preserve">đó. </w:t>
      </w:r>
      <w:r>
        <w:t xml:space="preserve">Nhạy </w:t>
      </w:r>
      <w:r>
        <w:t xml:space="preserve">bén </w:t>
      </w:r>
      <w:r>
        <w:rPr>
          <w:i/>
        </w:rPr>
        <w:t xml:space="preserve">với </w:t>
      </w:r>
      <w:r>
        <w:t xml:space="preserve">thời </w:t>
      </w:r>
      <w:r>
        <w:t xml:space="preserve">cuộc. </w:t>
      </w:r>
      <w:r>
        <w:t xml:space="preserve">Bàn </w:t>
      </w:r>
      <w:r>
        <w:t xml:space="preserve">uề </w:t>
      </w:r>
      <w:r>
        <w:rPr>
          <w:i/>
        </w:rPr>
        <w:t xml:space="preserve">thời </w:t>
      </w:r>
      <w:r>
        <w:t xml:space="preserve">cuộc. </w:t>
      </w:r>
      <w:r>
        <w:t xml:space="preserve">Đoán </w:t>
      </w:r>
      <w:r>
        <w:t xml:space="preserve">trước </w:t>
      </w:r>
      <w:r>
        <w:rPr>
          <w:i/>
        </w:rPr>
        <w:t xml:space="preserve">thời </w:t>
      </w:r>
      <w:r>
        <w:t xml:space="preserve">cuộc. </w:t>
      </w:r>
      <w:r>
        <w:br/>
      </w:r>
      <w:r>
        <w:rPr>
          <w:b/>
        </w:rPr>
        <w:t xml:space="preserve">thời </w:t>
      </w:r>
      <w:r>
        <w:rPr>
          <w:b/>
        </w:rPr>
        <w:t xml:space="preserve">đại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lịch </w:t>
      </w:r>
      <w:r>
        <w:t xml:space="preserve">sử </w:t>
      </w:r>
      <w:r>
        <w:t xml:space="preserve">dài </w:t>
      </w:r>
      <w:r>
        <w:t xml:space="preserve">được </w:t>
      </w:r>
      <w:r>
        <w:t xml:space="preserve">phân </w:t>
      </w:r>
      <w:r>
        <w:t xml:space="preserve">chia </w:t>
      </w:r>
      <w:r>
        <w:t xml:space="preserve">ra </w:t>
      </w:r>
      <w:r>
        <w:t xml:space="preserve">theo </w:t>
      </w:r>
      <w:r>
        <w:t xml:space="preserve">những </w:t>
      </w:r>
      <w:r>
        <w:t xml:space="preserve">sự </w:t>
      </w:r>
      <w:r>
        <w:t xml:space="preserve">kiện </w:t>
      </w:r>
      <w:r>
        <w:t xml:space="preserve">có </w:t>
      </w:r>
      <w:r>
        <w:t xml:space="preserve">đặc </w:t>
      </w:r>
      <w:r>
        <w:t xml:space="preserve">trưng </w:t>
      </w:r>
      <w:r>
        <w:t xml:space="preserve">giống </w:t>
      </w:r>
      <w:r>
        <w:t xml:space="preserve">nhau. </w:t>
      </w:r>
      <w:r>
        <w:rPr>
          <w:i/>
        </w:rPr>
        <w:t xml:space="preserve">Thời </w:t>
      </w:r>
      <w:r>
        <w:rPr>
          <w:i/>
        </w:rPr>
        <w:t xml:space="preserve">đại </w:t>
      </w:r>
      <w:r>
        <w:rPr>
          <w:i/>
        </w:rPr>
        <w:t xml:space="preserve">đồ </w:t>
      </w:r>
      <w:r>
        <w:t xml:space="preserve">đá. </w:t>
      </w:r>
      <w:r>
        <w:t xml:space="preserve">Thời </w:t>
      </w:r>
      <w:r>
        <w:rPr>
          <w:i/>
        </w:rPr>
        <w:t xml:space="preserve">đại </w:t>
      </w:r>
      <w:r>
        <w:rPr>
          <w:i/>
        </w:rPr>
        <w:t xml:space="preserve">tin </w:t>
      </w:r>
      <w:r>
        <w:rPr>
          <w:i/>
        </w:rPr>
        <w:t xml:space="preserve">học. </w:t>
      </w:r>
      <w:r>
        <w:t xml:space="preserve">l\ </w:t>
      </w:r>
      <w:r>
        <w:t xml:space="preserve">tt.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tiêu </w:t>
      </w:r>
      <w:r>
        <w:t xml:space="preserve">biểu </w:t>
      </w:r>
      <w:r>
        <w:t xml:space="preserve">cho </w:t>
      </w:r>
      <w:r>
        <w:t xml:space="preserve">một </w:t>
      </w:r>
      <w:r>
        <w:t xml:space="preserve">thời </w:t>
      </w:r>
      <w:r>
        <w:t xml:space="preserve">đại. </w:t>
      </w:r>
      <w:r>
        <w:rPr>
          <w:i/>
        </w:rPr>
        <w:t xml:space="preserve">Thắng </w:t>
      </w:r>
      <w:r>
        <w:rPr>
          <w:i/>
        </w:rPr>
        <w:t xml:space="preserve">lợi </w:t>
      </w:r>
      <w:r>
        <w:t xml:space="preserve">có </w:t>
      </w:r>
      <w:r>
        <w:t xml:space="preserve">ý. </w:t>
      </w:r>
      <w:r>
        <w:rPr>
          <w:i/>
        </w:rPr>
        <w:t xml:space="preserve">nghĩa </w:t>
      </w:r>
      <w:r>
        <w:rPr>
          <w:i/>
        </w:rPr>
        <w:t xml:space="preserve">thời </w:t>
      </w:r>
      <w:r>
        <w:rPr>
          <w:i/>
        </w:rPr>
        <w:t xml:space="preserve">đại. </w:t>
      </w:r>
      <w:r>
        <w:t xml:space="preserve">Người </w:t>
      </w:r>
      <w:r>
        <w:t xml:space="preserve">anh </w:t>
      </w:r>
      <w:r>
        <w:rPr>
          <w:i/>
        </w:rPr>
        <w:t xml:space="preserve">hùng </w:t>
      </w:r>
      <w:r>
        <w:t xml:space="preserve">thời </w:t>
      </w:r>
      <w:r>
        <w:rPr>
          <w:i/>
        </w:rPr>
        <w:t xml:space="preserve">đại. </w:t>
      </w:r>
      <w:r>
        <w:br/>
      </w:r>
      <w:r>
        <w:rPr>
          <w:b/>
        </w:rPr>
        <w:t xml:space="preserve">thời </w:t>
      </w:r>
      <w:r>
        <w:rPr>
          <w:b/>
        </w:rPr>
        <w:t xml:space="preserve">đại </w:t>
      </w:r>
      <w:r>
        <w:rPr>
          <w:b/>
        </w:rPr>
        <w:t xml:space="preserve">đổ </w:t>
      </w:r>
      <w:r>
        <w:rPr>
          <w:b/>
        </w:rPr>
        <w:t xml:space="preserve">đá </w:t>
      </w:r>
      <w:r>
        <w:rPr>
          <w:i/>
        </w:rPr>
        <w:t xml:space="preserve">danh từ </w:t>
      </w:r>
      <w:r>
        <w:t xml:space="preserve">Giai </w:t>
      </w:r>
      <w:r>
        <w:t xml:space="preserve">đoạn </w:t>
      </w:r>
      <w:r>
        <w:t xml:space="preserve">lịch </w:t>
      </w:r>
      <w:r>
        <w:t xml:space="preserve">sử </w:t>
      </w:r>
      <w:r>
        <w:t xml:space="preserve">đầu </w:t>
      </w:r>
      <w:r>
        <w:t xml:space="preserve">tiên </w:t>
      </w:r>
      <w:r>
        <w:t xml:space="preserve">của </w:t>
      </w:r>
      <w:r>
        <w:t xml:space="preserve">loài </w:t>
      </w:r>
      <w:r>
        <w:t xml:space="preserve">người, </w:t>
      </w:r>
      <w:r>
        <w:t xml:space="preserve">trong </w:t>
      </w:r>
      <w:r>
        <w:t xml:space="preserve">đó </w:t>
      </w:r>
      <w:r>
        <w:t xml:space="preserve">các </w:t>
      </w:r>
      <w:r>
        <w:t xml:space="preserve">công </w:t>
      </w:r>
      <w:r>
        <w:t xml:space="preserve">cụ </w:t>
      </w:r>
      <w:r>
        <w:t xml:space="preserve">sản </w:t>
      </w:r>
      <w:r>
        <w:t xml:space="preserve">xuất </w:t>
      </w:r>
      <w:r>
        <w:t xml:space="preserve">chủ </w:t>
      </w:r>
      <w:r>
        <w:t xml:space="preserve">yếu </w:t>
      </w:r>
      <w:r>
        <w:t xml:space="preserve">làm </w:t>
      </w:r>
      <w:r>
        <w:t xml:space="preserve">bằng </w:t>
      </w:r>
      <w:r>
        <w:t xml:space="preserve">đá. </w:t>
      </w:r>
      <w:r>
        <w:br/>
      </w:r>
      <w:r>
        <w:rPr>
          <w:b/>
        </w:rPr>
        <w:t xml:space="preserve">thời </w:t>
      </w:r>
      <w:r>
        <w:rPr>
          <w:b/>
        </w:rPr>
        <w:t xml:space="preserve">đại </w:t>
      </w:r>
      <w:r>
        <w:rPr>
          <w:b/>
        </w:rPr>
        <w:t xml:space="preserve">đổ </w:t>
      </w:r>
      <w:r>
        <w:rPr>
          <w:b/>
        </w:rPr>
        <w:t xml:space="preserve">đồng </w:t>
      </w:r>
      <w:r>
        <w:rPr>
          <w:i/>
        </w:rPr>
        <w:t xml:space="preserve">danh từ </w:t>
      </w:r>
      <w:r>
        <w:t xml:space="preserve">Giai </w:t>
      </w:r>
      <w:r>
        <w:t xml:space="preserve">đoạn </w:t>
      </w:r>
      <w:r>
        <w:t xml:space="preserve">lịch </w:t>
      </w:r>
      <w:r>
        <w:t xml:space="preserve">sử </w:t>
      </w:r>
      <w:r>
        <w:t xml:space="preserve">sau </w:t>
      </w:r>
      <w:r>
        <w:t xml:space="preserve">thời </w:t>
      </w:r>
      <w:r>
        <w:t xml:space="preserve">đại </w:t>
      </w:r>
      <w:r>
        <w:t xml:space="preserve">đồ </w:t>
      </w:r>
      <w:r>
        <w:t xml:space="preserve">đá, </w:t>
      </w:r>
      <w:r>
        <w:t xml:space="preserve">trong </w:t>
      </w:r>
      <w:r>
        <w:t xml:space="preserve">đó </w:t>
      </w:r>
      <w:r>
        <w:t xml:space="preserve">các </w:t>
      </w:r>
      <w:r>
        <w:t xml:space="preserve">công </w:t>
      </w:r>
      <w:r>
        <w:t xml:space="preserve">cụ </w:t>
      </w:r>
      <w:r>
        <w:t xml:space="preserve">sản </w:t>
      </w:r>
      <w:r>
        <w:t xml:space="preserve">xuất </w:t>
      </w:r>
      <w:r>
        <w:t xml:space="preserve">chủ </w:t>
      </w:r>
      <w:r>
        <w:t xml:space="preserve">yếu </w:t>
      </w:r>
      <w:r>
        <w:t xml:space="preserve">làm </w:t>
      </w:r>
      <w:r>
        <w:t xml:space="preserve">bằng </w:t>
      </w:r>
      <w:r>
        <w:t xml:space="preserve">đồng. </w:t>
      </w:r>
      <w:r>
        <w:br/>
      </w:r>
      <w:r>
        <w:rPr>
          <w:b/>
        </w:rPr>
        <w:t xml:space="preserve">thời </w:t>
      </w:r>
      <w:r>
        <w:rPr>
          <w:b/>
        </w:rPr>
        <w:t xml:space="preserve">đại </w:t>
      </w:r>
      <w:r>
        <w:rPr>
          <w:b/>
        </w:rPr>
        <w:t xml:space="preserve">đồ </w:t>
      </w:r>
      <w:r>
        <w:rPr>
          <w:b/>
        </w:rPr>
        <w:t xml:space="preserve">sắt </w:t>
      </w:r>
      <w:r>
        <w:rPr>
          <w:i/>
        </w:rPr>
        <w:t xml:space="preserve">danh từ </w:t>
      </w:r>
      <w:r>
        <w:t xml:space="preserve">Giai </w:t>
      </w:r>
      <w:r>
        <w:t xml:space="preserve">đoạn </w:t>
      </w:r>
      <w:r>
        <w:t xml:space="preserve">lịch </w:t>
      </w:r>
      <w:r>
        <w:t xml:space="preserve">sử </w:t>
      </w:r>
      <w:r>
        <w:t xml:space="preserve">sau </w:t>
      </w:r>
      <w:r>
        <w:t xml:space="preserve">thời </w:t>
      </w:r>
      <w:r>
        <w:t xml:space="preserve">đại </w:t>
      </w:r>
      <w:r>
        <w:t xml:space="preserve">đồ </w:t>
      </w:r>
      <w:r>
        <w:t xml:space="preserve">đồng, </w:t>
      </w:r>
      <w:r>
        <w:t xml:space="preserve">trong </w:t>
      </w:r>
      <w:r>
        <w:t xml:space="preserve">đó </w:t>
      </w:r>
      <w:r>
        <w:t xml:space="preserve">các </w:t>
      </w:r>
      <w:r>
        <w:t xml:space="preserve">công </w:t>
      </w:r>
      <w:r>
        <w:t xml:space="preserve">cụ </w:t>
      </w:r>
      <w:r>
        <w:t xml:space="preserve">chủ </w:t>
      </w:r>
      <w:r>
        <w:t xml:space="preserve">yếu </w:t>
      </w:r>
      <w:r>
        <w:t xml:space="preserve">làm </w:t>
      </w:r>
      <w:r>
        <w:t xml:space="preserve">bằng </w:t>
      </w:r>
      <w:r>
        <w:t xml:space="preserve">sắt. </w:t>
      </w:r>
      <w:r>
        <w:br/>
      </w:r>
      <w:r>
        <w:rPr>
          <w:b/>
        </w:rPr>
        <w:t xml:space="preserve">thời </w:t>
      </w:r>
      <w:r>
        <w:rPr>
          <w:b/>
        </w:rPr>
        <w:t xml:space="preserve">đàm </w:t>
      </w:r>
      <w:r>
        <w:rPr>
          <w:i/>
        </w:rPr>
        <w:t xml:space="preserve">động từ </w:t>
      </w:r>
      <w:r>
        <w:t xml:space="preserve">(cũ). </w:t>
      </w:r>
      <w:r>
        <w:t xml:space="preserve">Bàn </w:t>
      </w:r>
      <w:r>
        <w:t xml:space="preserve">luận </w:t>
      </w:r>
      <w:r>
        <w:t xml:space="preserve">về </w:t>
      </w:r>
      <w:r>
        <w:t xml:space="preserve">thời </w:t>
      </w:r>
      <w:r>
        <w:t xml:space="preserve">sự. </w:t>
      </w:r>
      <w:r>
        <w:t xml:space="preserve">Mục </w:t>
      </w:r>
      <w:r>
        <w:rPr>
          <w:i/>
        </w:rPr>
        <w:t xml:space="preserve">thời </w:t>
      </w:r>
      <w:r>
        <w:t xml:space="preserve">đàm </w:t>
      </w:r>
      <w:r>
        <w:t xml:space="preserve">trên </w:t>
      </w:r>
      <w:r>
        <w:rPr>
          <w:i/>
        </w:rPr>
        <w:t xml:space="preserve">báo. </w:t>
      </w:r>
      <w:r>
        <w:br/>
      </w:r>
      <w:r>
        <w:rPr>
          <w:b/>
        </w:rPr>
        <w:t xml:space="preserve">thời </w:t>
      </w:r>
      <w:r>
        <w:rPr>
          <w:b/>
        </w:rPr>
        <w:t xml:space="preserve">điểm </w:t>
      </w:r>
      <w:r>
        <w:rPr>
          <w:b/>
        </w:rPr>
        <w:t xml:space="preserve">d.1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cực </w:t>
      </w:r>
      <w:r>
        <w:t xml:space="preserve">ngắn </w:t>
      </w:r>
      <w:r>
        <w:t xml:space="preserve">được </w:t>
      </w:r>
      <w:r>
        <w:t xml:space="preserve">hạn </w:t>
      </w:r>
      <w:r>
        <w:t xml:space="preserve">định </w:t>
      </w:r>
      <w:r>
        <w:t xml:space="preserve">một </w:t>
      </w:r>
      <w:r>
        <w:t xml:space="preserve">cách </w:t>
      </w:r>
      <w:r>
        <w:t xml:space="preserve">chính </w:t>
      </w:r>
      <w:r>
        <w:t xml:space="preserve">xác, </w:t>
      </w:r>
      <w:r>
        <w:t xml:space="preserve">coi </w:t>
      </w:r>
      <w:r>
        <w:t xml:space="preserve">như </w:t>
      </w:r>
      <w:r>
        <w:t xml:space="preserve">một </w:t>
      </w:r>
      <w:r>
        <w:t xml:space="preserve">điểm </w:t>
      </w:r>
      <w:r>
        <w:t xml:space="preserve">trên </w:t>
      </w:r>
      <w:r>
        <w:t xml:space="preserve">trục </w:t>
      </w:r>
      <w:r>
        <w:t xml:space="preserve">thời </w:t>
      </w:r>
      <w:r>
        <w:t xml:space="preserve">gian. </w:t>
      </w:r>
      <w:r>
        <w:rPr>
          <w:i/>
        </w:rPr>
        <w:t xml:space="preserve">Ở </w:t>
      </w:r>
      <w:r>
        <w:rPr>
          <w:i/>
        </w:rPr>
        <w:t xml:space="preserve">thời </w:t>
      </w:r>
      <w:r>
        <w:rPr>
          <w:i/>
        </w:rPr>
        <w:t xml:space="preserve">điểm </w:t>
      </w:r>
      <w:r>
        <w:rPr>
          <w:b/>
        </w:rPr>
        <w:t xml:space="preserve">9 </w:t>
      </w:r>
      <w:r>
        <w:t xml:space="preserve">giờ </w:t>
      </w:r>
      <w:r>
        <w:rPr>
          <w:i/>
        </w:rPr>
        <w:t xml:space="preserve">30 </w:t>
      </w:r>
      <w:r>
        <w:t xml:space="preserve">phút. </w:t>
      </w:r>
      <w:r>
        <w:rPr>
          <w:b/>
        </w:rPr>
        <w:t xml:space="preserve">2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ngắn </w:t>
      </w:r>
      <w:r>
        <w:t xml:space="preserve">được </w:t>
      </w:r>
      <w:r>
        <w:t xml:space="preserve">hạn </w:t>
      </w:r>
      <w:r>
        <w:t xml:space="preserve">định </w:t>
      </w:r>
      <w:r>
        <w:t xml:space="preserve">tương </w:t>
      </w:r>
      <w:r>
        <w:t xml:space="preserve">đối </w:t>
      </w:r>
      <w:r>
        <w:t xml:space="preserve">chính </w:t>
      </w:r>
      <w:r>
        <w:t xml:space="preserve">xác </w:t>
      </w:r>
      <w:r>
        <w:t xml:space="preserve">về </w:t>
      </w:r>
      <w:r>
        <w:t xml:space="preserve">mặt </w:t>
      </w:r>
      <w:r>
        <w:t xml:space="preserve">nào </w:t>
      </w:r>
      <w:r>
        <w:t xml:space="preserve">đó. </w:t>
      </w:r>
      <w:r>
        <w:rPr>
          <w:i/>
        </w:rPr>
        <w:t xml:space="preserve">Thời </w:t>
      </w:r>
      <w:r>
        <w:t xml:space="preserve">điểm </w:t>
      </w:r>
      <w:r>
        <w:t xml:space="preserve">gay </w:t>
      </w:r>
      <w:r>
        <w:t xml:space="preserve">cấn </w:t>
      </w:r>
      <w:r>
        <w:rPr>
          <w:i/>
        </w:rPr>
        <w:t xml:space="preserve">của </w:t>
      </w:r>
      <w:r>
        <w:t xml:space="preserve">trận </w:t>
      </w:r>
      <w:r>
        <w:t xml:space="preserve">đấu. </w:t>
      </w:r>
      <w:r>
        <w:t xml:space="preserve">Vào </w:t>
      </w:r>
      <w:r>
        <w:rPr>
          <w:i/>
        </w:rPr>
        <w:t xml:space="preserve">thời </w:t>
      </w:r>
      <w:r>
        <w:rPr>
          <w:i/>
        </w:rPr>
        <w:t xml:space="preserve">điểm </w:t>
      </w:r>
      <w:r>
        <w:rPr>
          <w:i/>
        </w:rPr>
        <w:t xml:space="preserve">kết </w:t>
      </w:r>
      <w:r>
        <w:t xml:space="preserve">thúc. </w:t>
      </w:r>
      <w:r>
        <w:br/>
      </w:r>
      <w:r>
        <w:rPr>
          <w:b/>
        </w:rPr>
        <w:t xml:space="preserve">thời </w:t>
      </w:r>
      <w:r>
        <w:rPr>
          <w:b/>
        </w:rPr>
        <w:t xml:space="preserve">giá </w:t>
      </w:r>
      <w:r>
        <w:rPr>
          <w:i/>
        </w:rPr>
        <w:t xml:space="preserve">danh từ </w:t>
      </w:r>
      <w:r>
        <w:t xml:space="preserve">Giá </w:t>
      </w:r>
      <w:r>
        <w:t xml:space="preserve">cả </w:t>
      </w:r>
      <w:r>
        <w:t xml:space="preserve">hàng </w:t>
      </w:r>
      <w:r>
        <w:t xml:space="preserve">hoá </w:t>
      </w:r>
      <w:r>
        <w:t xml:space="preserve">trong </w:t>
      </w:r>
      <w:r>
        <w:t xml:space="preserve">một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nhất </w:t>
      </w:r>
      <w:r>
        <w:t xml:space="preserve">định </w:t>
      </w:r>
      <w:r>
        <w:t xml:space="preserve">nào </w:t>
      </w:r>
      <w:r>
        <w:t xml:space="preserve">đó. </w:t>
      </w:r>
      <w:r>
        <w:t xml:space="preserve">Mua </w:t>
      </w:r>
      <w:r>
        <w:rPr>
          <w:i/>
        </w:rPr>
        <w:t xml:space="preserve">theo </w:t>
      </w:r>
      <w:r>
        <w:rPr>
          <w:i/>
        </w:rPr>
        <w:t xml:space="preserve">thời </w:t>
      </w:r>
      <w:r>
        <w:rPr>
          <w:i/>
        </w:rPr>
        <w:t xml:space="preserve">giá. </w:t>
      </w:r>
      <w:r>
        <w:rPr>
          <w:i/>
        </w:rPr>
        <w:t xml:space="preserve">Tĩnh </w:t>
      </w:r>
      <w:r>
        <w:rPr>
          <w:i/>
        </w:rPr>
        <w:t xml:space="preserve">theo </w:t>
      </w:r>
      <w:r>
        <w:rPr>
          <w:i/>
        </w:rPr>
        <w:t xml:space="preserve">thời </w:t>
      </w:r>
      <w:r>
        <w:rPr>
          <w:i/>
        </w:rPr>
        <w:t xml:space="preserve">giá </w:t>
      </w:r>
      <w:r>
        <w:rPr>
          <w:i/>
        </w:rPr>
        <w:t xml:space="preserve">lúc </w:t>
      </w:r>
      <w:r>
        <w:t xml:space="preserve">bấy </w:t>
      </w:r>
      <w:r>
        <w:t xml:space="preserve">giờ. </w:t>
      </w:r>
      <w:r>
        <w:br/>
      </w:r>
      <w:r>
        <w:rPr>
          <w:b/>
        </w:rPr>
        <w:t xml:space="preserve">thời </w:t>
      </w:r>
      <w:r>
        <w:rPr>
          <w:b/>
        </w:rPr>
        <w:t xml:space="preserve">gian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Hình </w:t>
      </w:r>
      <w:r>
        <w:t xml:space="preserve">thức </w:t>
      </w:r>
      <w:r>
        <w:t xml:space="preserve">tồn </w:t>
      </w:r>
      <w:r>
        <w:t xml:space="preserve">tại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vật </w:t>
      </w:r>
      <w:r>
        <w:t xml:space="preserve">chất </w:t>
      </w:r>
      <w:r>
        <w:t xml:space="preserve">(cùng </w:t>
      </w:r>
      <w:r>
        <w:t xml:space="preserve">với </w:t>
      </w:r>
      <w:r>
        <w:t xml:space="preserve">không </w:t>
      </w:r>
      <w:r>
        <w:t xml:space="preserve">gian), </w:t>
      </w:r>
      <w:r>
        <w:t xml:space="preserve">trong </w:t>
      </w:r>
      <w:r>
        <w:t xml:space="preserve">đó </w:t>
      </w:r>
      <w:r>
        <w:t xml:space="preserve">vật </w:t>
      </w:r>
      <w:r>
        <w:t xml:space="preserve">chất </w:t>
      </w:r>
      <w:r>
        <w:t xml:space="preserve">vận </w:t>
      </w:r>
      <w:r>
        <w:t xml:space="preserve">động </w:t>
      </w:r>
      <w:r>
        <w:t xml:space="preserve">và </w:t>
      </w:r>
      <w:r>
        <w:t xml:space="preserve">phát </w:t>
      </w:r>
      <w:r>
        <w:t xml:space="preserve">triển </w:t>
      </w:r>
      <w:r>
        <w:t xml:space="preserve">liên </w:t>
      </w:r>
      <w:r>
        <w:t xml:space="preserve">tục, </w:t>
      </w:r>
      <w:r>
        <w:t xml:space="preserve">không </w:t>
      </w:r>
      <w:r>
        <w:t xml:space="preserve">ngừng. </w:t>
      </w:r>
      <w:r>
        <w:rPr>
          <w:i/>
        </w:rPr>
        <w:t xml:space="preserve">Thời </w:t>
      </w:r>
      <w:r>
        <w:t xml:space="preserve">gian </w:t>
      </w:r>
      <w:r>
        <w:rPr>
          <w:i/>
        </w:rPr>
        <w:t xml:space="preserve">và </w:t>
      </w:r>
      <w:r>
        <w:rPr>
          <w:i/>
        </w:rPr>
        <w:t xml:space="preserve">không </w:t>
      </w:r>
      <w:r>
        <w:t xml:space="preserve">gian </w:t>
      </w:r>
      <w:r>
        <w:rPr>
          <w:i/>
        </w:rPr>
        <w:t xml:space="preserve">đều </w:t>
      </w:r>
      <w:r>
        <w:t xml:space="preserve">là </w:t>
      </w:r>
      <w:r>
        <w:t xml:space="preserve">uô </w:t>
      </w:r>
      <w:r>
        <w:rPr>
          <w:i/>
        </w:rPr>
        <w:t xml:space="preserve">tận. </w:t>
      </w:r>
      <w:r>
        <w:rPr>
          <w:b/>
        </w:rPr>
        <w:t xml:space="preserve">2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nhất </w:t>
      </w:r>
      <w:r>
        <w:t xml:space="preserve">định </w:t>
      </w:r>
      <w:r>
        <w:t xml:space="preserve">xét </w:t>
      </w:r>
      <w:r>
        <w:t xml:space="preserve">về </w:t>
      </w:r>
      <w:r>
        <w:t xml:space="preserve">mặt </w:t>
      </w:r>
      <w:r>
        <w:t xml:space="preserve">dài </w:t>
      </w:r>
      <w:r>
        <w:t xml:space="preserve">ngắn, </w:t>
      </w:r>
      <w:r>
        <w:t xml:space="preserve">nhanh </w:t>
      </w:r>
      <w:r>
        <w:t xml:space="preserve">chậm </w:t>
      </w:r>
      <w:r>
        <w:t xml:space="preserve">của </w:t>
      </w:r>
      <w:r>
        <w:t xml:space="preserve">nó. </w:t>
      </w:r>
      <w:r>
        <w:t xml:space="preserve">Đi </w:t>
      </w:r>
      <w:r>
        <w:rPr>
          <w:i/>
        </w:rPr>
        <w:t xml:space="preserve">lại </w:t>
      </w:r>
      <w:r>
        <w:t xml:space="preserve">mất </w:t>
      </w:r>
      <w:r>
        <w:t xml:space="preserve">nhiều </w:t>
      </w:r>
      <w:r>
        <w:t xml:space="preserve">thời </w:t>
      </w:r>
      <w:r>
        <w:t xml:space="preserve">gian. </w:t>
      </w:r>
      <w:r>
        <w:t xml:space="preserve">Thời </w:t>
      </w:r>
      <w:r>
        <w:t xml:space="preserve">gian </w:t>
      </w:r>
      <w:r>
        <w:rPr>
          <w:i/>
        </w:rPr>
        <w:t xml:space="preserve">qua </w:t>
      </w:r>
      <w:r>
        <w:t xml:space="preserve">rất </w:t>
      </w:r>
      <w:r>
        <w:rPr>
          <w:i/>
        </w:rPr>
        <w:t xml:space="preserve">nhanh. </w:t>
      </w:r>
      <w:r>
        <w:rPr>
          <w:i/>
        </w:rPr>
        <w:t xml:space="preserve">Trong </w:t>
      </w:r>
      <w:r>
        <w:t xml:space="preserve">thời </w:t>
      </w:r>
      <w:r>
        <w:t xml:space="preserve">gian </w:t>
      </w:r>
      <w:r>
        <w:t xml:space="preserve">gần </w:t>
      </w:r>
      <w:r>
        <w:rPr>
          <w:i/>
        </w:rPr>
        <w:t xml:space="preserve">đây. </w:t>
      </w:r>
      <w:r>
        <w:t xml:space="preserve">Thời </w:t>
      </w:r>
      <w:r>
        <w:t xml:space="preserve">gian </w:t>
      </w:r>
      <w:r>
        <w:t xml:space="preserve">ủng </w:t>
      </w:r>
      <w:r>
        <w:rPr>
          <w:i/>
        </w:rPr>
        <w:t xml:space="preserve">hộ </w:t>
      </w:r>
      <w:r>
        <w:t xml:space="preserve">chúng </w:t>
      </w:r>
      <w:r>
        <w:rPr>
          <w:i/>
        </w:rPr>
        <w:t xml:space="preserve">ta. </w:t>
      </w:r>
      <w:r>
        <w:rPr>
          <w:b/>
        </w:rPr>
        <w:t xml:space="preserve">3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trong </w:t>
      </w:r>
      <w:r>
        <w:t xml:space="preserve">đó </w:t>
      </w:r>
      <w:r>
        <w:t xml:space="preserve">diễn </w:t>
      </w:r>
      <w:r>
        <w:t xml:space="preserve">ra </w:t>
      </w:r>
      <w:r>
        <w:t xml:space="preserve">sự </w:t>
      </w:r>
      <w:r>
        <w:t xml:space="preserve">việc </w:t>
      </w:r>
      <w:r>
        <w:t xml:space="preserve">từ </w:t>
      </w:r>
      <w:r>
        <w:t xml:space="preserve">đầu </w:t>
      </w:r>
      <w:r>
        <w:t xml:space="preserve">cho </w:t>
      </w:r>
      <w:r>
        <w:t xml:space="preserve">đến </w:t>
      </w:r>
      <w:r>
        <w:t xml:space="preserve">cuối. </w:t>
      </w:r>
      <w:r>
        <w:t xml:space="preserve">Trong </w:t>
      </w:r>
      <w:r>
        <w:t xml:space="preserve">suốt </w:t>
      </w:r>
      <w:r>
        <w:t xml:space="preserve">thời </w:t>
      </w:r>
      <w:r>
        <w:rPr>
          <w:i/>
        </w:rPr>
        <w:t xml:space="preserve">gian </w:t>
      </w:r>
      <w:r>
        <w:t xml:space="preserve">hội </w:t>
      </w:r>
      <w:r>
        <w:t xml:space="preserve">nghị. </w:t>
      </w:r>
      <w:r>
        <w:rPr>
          <w:i/>
        </w:rPr>
        <w:t xml:space="preserve">Gặp </w:t>
      </w:r>
      <w:r>
        <w:t xml:space="preserve">lại </w:t>
      </w:r>
      <w:r>
        <w:rPr>
          <w:i/>
        </w:rPr>
        <w:t xml:space="preserve">sau </w:t>
      </w:r>
      <w:r>
        <w:rPr>
          <w:i/>
        </w:rPr>
        <w:t xml:space="preserve">thời </w:t>
      </w:r>
      <w:r>
        <w:t xml:space="preserve">gian </w:t>
      </w:r>
      <w:r>
        <w:t xml:space="preserve">xa </w:t>
      </w:r>
      <w:r>
        <w:t xml:space="preserve">cách. </w:t>
      </w:r>
      <w:r>
        <w:br/>
      </w:r>
      <w:r>
        <w:rPr>
          <w:b/>
        </w:rPr>
        <w:t xml:space="preserve">thời </w:t>
      </w:r>
      <w:r>
        <w:rPr>
          <w:b/>
        </w:rPr>
        <w:t xml:space="preserve">gian </w:t>
      </w:r>
      <w:r>
        <w:rPr>
          <w:b/>
        </w:rPr>
        <w:t xml:space="preserve">biểu </w:t>
      </w:r>
      <w:r>
        <w:rPr>
          <w:i/>
        </w:rPr>
        <w:t xml:space="preserve">danh từ </w:t>
      </w:r>
      <w:r>
        <w:t xml:space="preserve">Bản </w:t>
      </w:r>
      <w:r>
        <w:t xml:space="preserve">kê </w:t>
      </w:r>
      <w:r>
        <w:t xml:space="preserve">thời </w:t>
      </w:r>
      <w:r>
        <w:t xml:space="preserve">gian </w:t>
      </w:r>
      <w:r>
        <w:t xml:space="preserve">và </w:t>
      </w:r>
      <w:r>
        <w:t xml:space="preserve">trình </w:t>
      </w:r>
      <w:r>
        <w:t xml:space="preserve">tự </w:t>
      </w:r>
      <w:r>
        <w:t xml:space="preserve">làm </w:t>
      </w:r>
      <w:r>
        <w:t xml:space="preserve">các </w:t>
      </w:r>
      <w:r>
        <w:t xml:space="preserve">công </w:t>
      </w:r>
      <w:r>
        <w:t xml:space="preserve">việc </w:t>
      </w:r>
      <w:r>
        <w:rPr>
          <w:i/>
        </w:rPr>
        <w:t xml:space="preserve">khác </w:t>
      </w:r>
      <w:r>
        <w:rPr>
          <w:i/>
        </w:rPr>
        <w:t xml:space="preserve">nhau </w:t>
      </w:r>
      <w:r>
        <w:t xml:space="preserve">theo </w:t>
      </w:r>
      <w:r>
        <w:t xml:space="preserve">quy </w:t>
      </w:r>
      <w:r>
        <w:t xml:space="preserve">định </w:t>
      </w:r>
      <w:r>
        <w:rPr>
          <w:i/>
        </w:rPr>
        <w:t xml:space="preserve">(thường </w:t>
      </w:r>
      <w:r>
        <w:t xml:space="preserve">là </w:t>
      </w:r>
      <w:r>
        <w:t xml:space="preserve">trong </w:t>
      </w:r>
      <w:r>
        <w:t xml:space="preserve">ngày, </w:t>
      </w:r>
      <w:r>
        <w:t xml:space="preserve">trong </w:t>
      </w:r>
      <w:r>
        <w:t xml:space="preserve">tuần </w:t>
      </w:r>
      <w:r>
        <w:t xml:space="preserve">1ễ). </w:t>
      </w:r>
      <w:r>
        <w:t xml:space="preserve">Thời </w:t>
      </w:r>
      <w:r>
        <w:t xml:space="preserve">gian </w:t>
      </w:r>
      <w:r>
        <w:rPr>
          <w:i/>
        </w:rPr>
        <w:t xml:space="preserve">biểu </w:t>
      </w:r>
      <w:r>
        <w:rPr>
          <w:i/>
        </w:rPr>
        <w:t xml:space="preserve">của </w:t>
      </w:r>
      <w:r>
        <w:t xml:space="preserve">hội </w:t>
      </w:r>
      <w:r>
        <w:t xml:space="preserve">nghị. </w:t>
      </w:r>
      <w:r>
        <w:br/>
      </w:r>
      <w:r>
        <w:rPr>
          <w:b/>
        </w:rPr>
        <w:t xml:space="preserve">thời </w:t>
      </w:r>
      <w:r>
        <w:rPr>
          <w:b/>
        </w:rPr>
        <w:t xml:space="preserve">gian </w:t>
      </w:r>
      <w:r>
        <w:rPr>
          <w:b/>
        </w:rPr>
        <w:t xml:space="preserve">phân </w:t>
      </w:r>
      <w:r>
        <w:rPr>
          <w:b/>
        </w:rPr>
        <w:t xml:space="preserve">chia </w:t>
      </w:r>
      <w:r>
        <w:rPr>
          <w:i/>
        </w:rPr>
        <w:t xml:space="preserve">danh từ </w:t>
      </w:r>
      <w:r>
        <w:t xml:space="preserve">Kiểu </w:t>
      </w:r>
      <w:r>
        <w:t xml:space="preserve">làm </w:t>
      </w:r>
      <w:r>
        <w:t xml:space="preserve">việc </w:t>
      </w:r>
      <w:r>
        <w:t xml:space="preserve">của </w:t>
      </w:r>
      <w:r>
        <w:t xml:space="preserve">máy </w:t>
      </w:r>
      <w:r>
        <w:t xml:space="preserve">tính, </w:t>
      </w:r>
      <w:r>
        <w:t xml:space="preserve">trong </w:t>
      </w:r>
      <w:r>
        <w:t xml:space="preserve">đó </w:t>
      </w:r>
      <w:r>
        <w:t xml:space="preserve">thời </w:t>
      </w:r>
      <w:r>
        <w:t xml:space="preserve">gian </w:t>
      </w:r>
      <w:r>
        <w:t xml:space="preserve">được </w:t>
      </w:r>
      <w:r>
        <w:t xml:space="preserve">chia </w:t>
      </w:r>
      <w:r>
        <w:t xml:space="preserve">thành </w:t>
      </w:r>
      <w:r>
        <w:t xml:space="preserve">những </w:t>
      </w:r>
      <w:r>
        <w:t xml:space="preserve">khoảng </w:t>
      </w:r>
      <w:r>
        <w:t xml:space="preserve">nhỏ </w:t>
      </w:r>
      <w:r>
        <w:t xml:space="preserve">xen </w:t>
      </w:r>
      <w:r>
        <w:t xml:space="preserve">kẽ, </w:t>
      </w:r>
      <w:r>
        <w:t xml:space="preserve">mỗi </w:t>
      </w:r>
      <w:r>
        <w:t xml:space="preserve">khoảng </w:t>
      </w:r>
      <w:r>
        <w:t xml:space="preserve">dành </w:t>
      </w:r>
      <w:r>
        <w:t xml:space="preserve">để </w:t>
      </w:r>
      <w:r>
        <w:t xml:space="preserve">thực </w:t>
      </w:r>
      <w:r>
        <w:t xml:space="preserve">hiện </w:t>
      </w:r>
      <w:r>
        <w:t xml:space="preserve">một </w:t>
      </w:r>
      <w:r>
        <w:t xml:space="preserve">bài </w:t>
      </w:r>
      <w:r>
        <w:t xml:space="preserve">toán </w:t>
      </w:r>
      <w:r>
        <w:t xml:space="preserve">riêng.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