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tráo </w:t>
      </w:r>
      <w:r>
        <w:rPr>
          <w:b/>
        </w:rPr>
        <w:t xml:space="preserve">chác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(ít dùng). </w:t>
      </w:r>
      <w:r>
        <w:t xml:space="preserve">Như </w:t>
      </w:r>
      <w:r>
        <w:t xml:space="preserve">tráo </w:t>
      </w:r>
      <w:r>
        <w:rPr>
          <w:i/>
        </w:rPr>
        <w:t xml:space="preserve">trở. </w:t>
      </w:r>
      <w:r>
        <w:br/>
      </w:r>
      <w:r>
        <w:rPr>
          <w:b/>
        </w:rPr>
        <w:t xml:space="preserve">tráo </w:t>
      </w:r>
      <w:r>
        <w:rPr>
          <w:b/>
        </w:rPr>
        <w:t xml:space="preserve">trở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Dễ </w:t>
      </w:r>
      <w:r>
        <w:t xml:space="preserve">dàng </w:t>
      </w:r>
      <w:r>
        <w:t xml:space="preserve">thay </w:t>
      </w:r>
      <w:r>
        <w:t xml:space="preserve">đối, </w:t>
      </w:r>
      <w:r>
        <w:t xml:space="preserve">làm </w:t>
      </w:r>
      <w:r>
        <w:t xml:space="preserve">trái </w:t>
      </w:r>
      <w:r>
        <w:t xml:space="preserve">lại </w:t>
      </w:r>
      <w:r>
        <w:t xml:space="preserve">điều </w:t>
      </w:r>
      <w:r>
        <w:t xml:space="preserve">đã </w:t>
      </w:r>
      <w:r>
        <w:t xml:space="preserve">nói, </w:t>
      </w:r>
      <w:r>
        <w:t xml:space="preserve">đã </w:t>
      </w:r>
      <w:r>
        <w:t xml:space="preserve">hứa, </w:t>
      </w:r>
      <w:r>
        <w:t xml:space="preserve">đã </w:t>
      </w:r>
      <w:r>
        <w:t xml:space="preserve">cam </w:t>
      </w:r>
      <w:r>
        <w:t xml:space="preserve">kết. </w:t>
      </w:r>
      <w:r>
        <w:rPr>
          <w:i/>
        </w:rPr>
        <w:t xml:space="preserve">Lòng </w:t>
      </w:r>
      <w:r>
        <w:rPr>
          <w:i/>
        </w:rPr>
        <w:t xml:space="preserve">dạ </w:t>
      </w:r>
      <w:r>
        <w:t xml:space="preserve">tráo </w:t>
      </w:r>
      <w:r>
        <w:rPr>
          <w:i/>
        </w:rPr>
        <w:t xml:space="preserve">trở </w:t>
      </w:r>
      <w:r>
        <w:rPr>
          <w:i/>
        </w:rPr>
        <w:t xml:space="preserve">khôn </w:t>
      </w:r>
      <w:r>
        <w:rPr>
          <w:i/>
        </w:rPr>
        <w:t xml:space="preserve">lường. </w:t>
      </w:r>
      <w:r>
        <w:t xml:space="preserve">Đề </w:t>
      </w:r>
      <w:r>
        <w:t xml:space="preserve">phòng </w:t>
      </w:r>
      <w:r>
        <w:t xml:space="preserve">sự </w:t>
      </w:r>
      <w:r>
        <w:t xml:space="preserve">tráo </w:t>
      </w:r>
      <w:r>
        <w:t xml:space="preserve">trở. </w:t>
      </w:r>
      <w:r>
        <w:br/>
      </w:r>
      <w:r>
        <w:rPr>
          <w:b/>
        </w:rPr>
        <w:t xml:space="preserve">tráo </w:t>
      </w:r>
      <w:r>
        <w:rPr>
          <w:b/>
        </w:rPr>
        <w:t xml:space="preserve">trưng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(Mắt) </w:t>
      </w:r>
      <w:r>
        <w:t xml:space="preserve">giương </w:t>
      </w:r>
      <w:r>
        <w:t xml:space="preserve">to </w:t>
      </w:r>
      <w:r>
        <w:t xml:space="preserve">lên </w:t>
      </w:r>
      <w:r>
        <w:t xml:space="preserve">nhìn, </w:t>
      </w:r>
      <w:r>
        <w:t xml:space="preserve">đảo </w:t>
      </w:r>
      <w:r>
        <w:t xml:space="preserve">qua </w:t>
      </w:r>
      <w:r>
        <w:t xml:space="preserve">đảo </w:t>
      </w:r>
      <w:r>
        <w:t xml:space="preserve">lại. </w:t>
      </w:r>
      <w:r>
        <w:br/>
      </w:r>
      <w:r>
        <w:rPr>
          <w:b/>
        </w:rPr>
        <w:t xml:space="preserve">tráp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hình </w:t>
      </w:r>
      <w:r>
        <w:t xml:space="preserve">hộp </w:t>
      </w:r>
      <w:r>
        <w:t xml:space="preserve">nhỏ </w:t>
      </w:r>
      <w:r>
        <w:t xml:space="preserve">bằng </w:t>
      </w:r>
      <w:r>
        <w:t xml:space="preserve">gỗ,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các </w:t>
      </w:r>
      <w:r>
        <w:t xml:space="preserve">vật </w:t>
      </w:r>
      <w:r>
        <w:t xml:space="preserve">nhỏ, </w:t>
      </w:r>
      <w:r>
        <w:t xml:space="preserve">quý </w:t>
      </w:r>
      <w:r>
        <w:t xml:space="preserve">hay </w:t>
      </w:r>
      <w:r>
        <w:t xml:space="preserve">giấy </w:t>
      </w:r>
      <w:r>
        <w:t xml:space="preserve">tờ, </w:t>
      </w:r>
      <w:r>
        <w:t xml:space="preserve">trầu </w:t>
      </w:r>
      <w:r>
        <w:t xml:space="preserve">cau. </w:t>
      </w:r>
      <w:r>
        <w:rPr>
          <w:i/>
        </w:rPr>
        <w:t xml:space="preserve">Tráp </w:t>
      </w:r>
      <w:r>
        <w:rPr>
          <w:i/>
        </w:rPr>
        <w:t xml:space="preserve">bạc. </w:t>
      </w:r>
      <w:r>
        <w:rPr>
          <w:i/>
        </w:rPr>
        <w:t xml:space="preserve">Cắp </w:t>
      </w:r>
      <w:r>
        <w:t xml:space="preserve">tráp </w:t>
      </w:r>
      <w:r>
        <w:t xml:space="preserve">theo </w:t>
      </w:r>
      <w:r>
        <w:t xml:space="preserve">hâu. </w:t>
      </w:r>
      <w:r>
        <w:br/>
      </w:r>
      <w:r>
        <w:rPr>
          <w:b/>
        </w:rPr>
        <w:t xml:space="preserve">trát, </w:t>
      </w:r>
      <w:r>
        <w:rPr>
          <w:i/>
        </w:rPr>
        <w:t xml:space="preserve">danh từ </w:t>
      </w:r>
      <w:r>
        <w:t xml:space="preserve">Lệnh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của </w:t>
      </w:r>
      <w:r>
        <w:t xml:space="preserve">quan </w:t>
      </w:r>
      <w:r>
        <w:t xml:space="preserve">lại </w:t>
      </w:r>
      <w:r>
        <w:t xml:space="preserve">truyền </w:t>
      </w:r>
      <w:r>
        <w:t xml:space="preserve">xuống </w:t>
      </w:r>
      <w:r>
        <w:t xml:space="preserve">cho </w:t>
      </w:r>
      <w:r>
        <w:t xml:space="preserve">dân, </w:t>
      </w:r>
      <w:r>
        <w:t xml:space="preserve">cho </w:t>
      </w:r>
      <w:r>
        <w:t xml:space="preserve">cấp </w:t>
      </w:r>
      <w:r>
        <w:t xml:space="preserve">dưới. </w:t>
      </w:r>
      <w:r>
        <w:br/>
      </w:r>
      <w:r>
        <w:rPr>
          <w:b/>
        </w:rPr>
        <w:t xml:space="preserve">trát,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kín </w:t>
      </w:r>
      <w:r>
        <w:t xml:space="preserve">hoặc </w:t>
      </w:r>
      <w:r>
        <w:t xml:space="preserve">phẳng </w:t>
      </w:r>
      <w:r>
        <w:t xml:space="preserve">bằng </w:t>
      </w:r>
      <w:r>
        <w:t xml:space="preserve">cách </w:t>
      </w:r>
      <w:r>
        <w:t xml:space="preserve">phủ </w:t>
      </w:r>
      <w:r>
        <w:t xml:space="preserve">và </w:t>
      </w:r>
      <w:r>
        <w:t xml:space="preserve">xoa </w:t>
      </w:r>
      <w:r>
        <w:t xml:space="preserve">một </w:t>
      </w:r>
      <w:r>
        <w:t xml:space="preserve">lớp </w:t>
      </w:r>
      <w:r>
        <w:t xml:space="preserve">dính </w:t>
      </w:r>
      <w:r>
        <w:t xml:space="preserve">và </w:t>
      </w:r>
      <w:r>
        <w:t xml:space="preserve">mịn </w:t>
      </w:r>
      <w:r>
        <w:t xml:space="preserve">lên </w:t>
      </w:r>
      <w:r>
        <w:t xml:space="preserve">bề </w:t>
      </w:r>
      <w:r>
        <w:t xml:space="preserve">mặt. </w:t>
      </w:r>
      <w:r>
        <w:t xml:space="preserve">Trát </w:t>
      </w:r>
      <w:r>
        <w:t xml:space="preserve">vữa. </w:t>
      </w:r>
      <w:r>
        <w:t xml:space="preserve">Mặt </w:t>
      </w:r>
      <w:r>
        <w:t xml:space="preserve">trát </w:t>
      </w:r>
      <w:r>
        <w:t xml:space="preserve">đầy </w:t>
      </w:r>
      <w:r>
        <w:t xml:space="preserve">phấn. </w:t>
      </w:r>
      <w:r>
        <w:t xml:space="preserve">Trát </w:t>
      </w:r>
      <w:r>
        <w:rPr>
          <w:i/>
        </w:rPr>
        <w:t xml:space="preserve">các </w:t>
      </w:r>
      <w:r>
        <w:rPr>
          <w:i/>
        </w:rPr>
        <w:t xml:space="preserve">kế </w:t>
      </w:r>
      <w:r>
        <w:t xml:space="preserve">hở. </w:t>
      </w:r>
      <w:r>
        <w:br/>
      </w:r>
      <w:r>
        <w:rPr>
          <w:b/>
        </w:rPr>
        <w:t xml:space="preserve">trat </w:t>
      </w:r>
      <w:r>
        <w:rPr>
          <w:i/>
        </w:rPr>
        <w:t xml:space="preserve">danh từ </w:t>
      </w:r>
      <w:r>
        <w:t xml:space="preserve">cũng nói </w:t>
      </w:r>
      <w:r>
        <w:t xml:space="preserve">trạt </w:t>
      </w:r>
      <w:r>
        <w:t xml:space="preserve">vôi. </w:t>
      </w:r>
      <w:r>
        <w:t xml:space="preserve">Vôi </w:t>
      </w:r>
      <w:r>
        <w:t xml:space="preserve">bẩn </w:t>
      </w:r>
      <w:r>
        <w:t xml:space="preserve">pha </w:t>
      </w:r>
      <w:r>
        <w:t xml:space="preserve">lẫn </w:t>
      </w:r>
      <w:r>
        <w:t xml:space="preserve">với </w:t>
      </w:r>
      <w:r>
        <w:t xml:space="preserve">sạn, </w:t>
      </w:r>
      <w:r>
        <w:t xml:space="preserve">sỏi </w:t>
      </w:r>
      <w:r>
        <w:t xml:space="preserve">ở </w:t>
      </w:r>
      <w:r>
        <w:t xml:space="preserve">đáy </w:t>
      </w:r>
      <w:r>
        <w:t xml:space="preserve">hố </w:t>
      </w:r>
      <w:r>
        <w:t xml:space="preserve">tôi </w:t>
      </w:r>
      <w:r>
        <w:t xml:space="preserve">vôi. </w:t>
      </w:r>
      <w:r>
        <w:t xml:space="preserve">Sản </w:t>
      </w:r>
      <w:r>
        <w:t xml:space="preserve">xuất </w:t>
      </w:r>
      <w:r>
        <w:t xml:space="preserve">gạch </w:t>
      </w:r>
      <w:r>
        <w:rPr>
          <w:i/>
        </w:rPr>
        <w:t xml:space="preserve">bằng </w:t>
      </w:r>
      <w:r>
        <w:t xml:space="preserve">trạt </w:t>
      </w:r>
      <w:r>
        <w:rPr>
          <w:i/>
        </w:rPr>
        <w:t xml:space="preserve">Uôi. </w:t>
      </w:r>
      <w:r>
        <w:br/>
      </w:r>
      <w:r>
        <w:rPr>
          <w:b/>
        </w:rPr>
        <w:t xml:space="preserve">trau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bóng, </w:t>
      </w:r>
      <w:r>
        <w:t xml:space="preserve">cho </w:t>
      </w:r>
      <w:r>
        <w:t xml:space="preserve">đẹp </w:t>
      </w:r>
      <w:r>
        <w:t xml:space="preserve">lên </w:t>
      </w:r>
      <w:r>
        <w:t xml:space="preserve">bằng </w:t>
      </w:r>
      <w:r>
        <w:t xml:space="preserve">cách </w:t>
      </w:r>
      <w:r>
        <w:t xml:space="preserve">mài, </w:t>
      </w:r>
      <w:r>
        <w:t xml:space="preserve">giữa. </w:t>
      </w:r>
      <w:r>
        <w:rPr>
          <w:i/>
        </w:rPr>
        <w:t xml:space="preserve">Trau </w:t>
      </w:r>
      <w:r>
        <w:t xml:space="preserve">ngọc. </w:t>
      </w:r>
      <w:r>
        <w:br/>
      </w:r>
      <w:r>
        <w:rPr>
          <w:b/>
        </w:rPr>
        <w:t xml:space="preserve">trau </w:t>
      </w:r>
      <w:r>
        <w:rPr>
          <w:b/>
        </w:rPr>
        <w:t xml:space="preserve">chuốt </w:t>
      </w:r>
      <w:r>
        <w:rPr>
          <w:i/>
        </w:rPr>
        <w:t xml:space="preserve">động từ </w:t>
      </w:r>
      <w:r>
        <w:t xml:space="preserve">Sửa </w:t>
      </w:r>
      <w:r>
        <w:t xml:space="preserve">sang, </w:t>
      </w:r>
      <w:r>
        <w:t xml:space="preserve">tô </w:t>
      </w:r>
      <w:r>
        <w:t xml:space="preserve">điểm </w:t>
      </w:r>
      <w:r>
        <w:t xml:space="preserve">cho </w:t>
      </w:r>
      <w:r>
        <w:t xml:space="preserve">hình </w:t>
      </w:r>
      <w:r>
        <w:t xml:space="preserve">thức </w:t>
      </w:r>
      <w:r>
        <w:t xml:space="preserve">đẹp </w:t>
      </w:r>
      <w:r>
        <w:t xml:space="preserve">hơn. </w:t>
      </w:r>
      <w:r>
        <w:t xml:space="preserve">Ăn </w:t>
      </w:r>
      <w:r>
        <w:t xml:space="preserve">mặc </w:t>
      </w:r>
      <w:r>
        <w:t xml:space="preserve">trau </w:t>
      </w:r>
      <w:r>
        <w:t xml:space="preserve">chuối. </w:t>
      </w:r>
      <w:r>
        <w:rPr>
          <w:i/>
        </w:rPr>
        <w:t xml:space="preserve">Trau </w:t>
      </w:r>
      <w:r>
        <w:t xml:space="preserve">chuốt </w:t>
      </w:r>
      <w:r>
        <w:t xml:space="preserve">câu </w:t>
      </w:r>
      <w:r>
        <w:t xml:space="preserve">uăn. </w:t>
      </w:r>
      <w:r>
        <w:br/>
      </w:r>
      <w:r>
        <w:rPr>
          <w:b/>
        </w:rPr>
        <w:t xml:space="preserve">trau </w:t>
      </w:r>
      <w:r>
        <w:rPr>
          <w:b/>
        </w:rPr>
        <w:t xml:space="preserve">dổi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ngày </w:t>
      </w:r>
      <w:r>
        <w:t xml:space="preserve">càng </w:t>
      </w:r>
      <w:r>
        <w:t xml:space="preserve">trở </w:t>
      </w:r>
      <w:r>
        <w:t xml:space="preserve">thành </w:t>
      </w:r>
      <w:r>
        <w:t xml:space="preserve">tốt </w:t>
      </w:r>
      <w:r>
        <w:t xml:space="preserve">đẹp </w:t>
      </w:r>
      <w:r>
        <w:t xml:space="preserve">hơn, </w:t>
      </w:r>
      <w:r>
        <w:t xml:space="preserve">có </w:t>
      </w:r>
      <w:r>
        <w:t xml:space="preserve">chất </w:t>
      </w:r>
      <w:r>
        <w:t xml:space="preserve">lượng </w:t>
      </w:r>
      <w:r>
        <w:t xml:space="preserve">hơn. </w:t>
      </w:r>
      <w:r>
        <w:t xml:space="preserve">Trau </w:t>
      </w:r>
      <w:r>
        <w:t xml:space="preserve">dồi </w:t>
      </w:r>
      <w:r>
        <w:t xml:space="preserve">uốn </w:t>
      </w:r>
      <w:r>
        <w:rPr>
          <w:i/>
        </w:rPr>
        <w:t xml:space="preserve">hiểu </w:t>
      </w:r>
      <w:r>
        <w:t xml:space="preserve">biết. </w:t>
      </w:r>
      <w:r>
        <w:t xml:space="preserve">Trau </w:t>
      </w:r>
      <w:r>
        <w:rPr>
          <w:i/>
        </w:rPr>
        <w:t xml:space="preserve">dỗi </w:t>
      </w:r>
      <w:r>
        <w:rPr>
          <w:i/>
        </w:rPr>
        <w:t xml:space="preserve">đạo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trau </w:t>
      </w:r>
      <w:r>
        <w:rPr>
          <w:b/>
        </w:rPr>
        <w:t xml:space="preserve">giổi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trau </w:t>
      </w:r>
      <w:r>
        <w:t xml:space="preserve">dôi. </w:t>
      </w:r>
      <w:r>
        <w:br/>
      </w:r>
      <w:r>
        <w:rPr>
          <w:b/>
        </w:rPr>
        <w:t xml:space="preserve">trảu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trẩu. </w:t>
      </w:r>
      <w:r>
        <w:br/>
      </w:r>
      <w:r>
        <w:rPr>
          <w:b/>
        </w:rPr>
        <w:t xml:space="preserve">trẫy,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trấy; </w:t>
      </w:r>
      <w:r>
        <w:br/>
      </w:r>
      <w:r>
        <w:rPr>
          <w:b/>
        </w:rPr>
        <w:t xml:space="preserve">trảy, </w:t>
      </w:r>
      <w:r>
        <w:rPr>
          <w:i/>
        </w:rPr>
        <w:t xml:space="preserve">động từ </w:t>
      </w:r>
      <w:r>
        <w:t xml:space="preserve">Róc </w:t>
      </w:r>
      <w:r>
        <w:t xml:space="preserve">cho </w:t>
      </w:r>
      <w:r>
        <w:t xml:space="preserve">sạch. </w:t>
      </w:r>
      <w:r>
        <w:t xml:space="preserve">Tráy </w:t>
      </w:r>
      <w:r>
        <w:t xml:space="preserve">mắt </w:t>
      </w:r>
      <w:r>
        <w:rPr>
          <w:i/>
        </w:rPr>
        <w:t xml:space="preserve">tre. </w:t>
      </w:r>
      <w:r>
        <w:br/>
      </w:r>
      <w:r>
        <w:rPr>
          <w:b/>
        </w:rPr>
        <w:t xml:space="preserve">trắc,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ở </w:t>
      </w:r>
      <w:r>
        <w:t xml:space="preserve">rừng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gỗ </w:t>
      </w:r>
      <w:r>
        <w:t xml:space="preserve">màu </w:t>
      </w:r>
      <w:r>
        <w:t xml:space="preserve">đỏ, </w:t>
      </w:r>
      <w:r>
        <w:t xml:space="preserve">về </w:t>
      </w:r>
      <w:r>
        <w:t xml:space="preserve">sau </w:t>
      </w:r>
      <w:r>
        <w:t xml:space="preserve">đen, </w:t>
      </w:r>
      <w:r>
        <w:t xml:space="preserve">thớ </w:t>
      </w:r>
      <w:r>
        <w:t xml:space="preserve">rất </w:t>
      </w:r>
      <w:r>
        <w:t xml:space="preserve">mịn, </w:t>
      </w:r>
      <w:r>
        <w:t xml:space="preserve">thuộc </w:t>
      </w:r>
      <w:r>
        <w:t xml:space="preserve">loại </w:t>
      </w:r>
      <w:r>
        <w:t xml:space="preserve">gỗ </w:t>
      </w:r>
      <w:r>
        <w:t xml:space="preserve">quý </w:t>
      </w:r>
      <w:r>
        <w:t xml:space="preserve">dùng </w:t>
      </w:r>
      <w:r>
        <w:t xml:space="preserve">để </w:t>
      </w:r>
      <w:r>
        <w:t xml:space="preserve">đóng </w:t>
      </w:r>
      <w:r>
        <w:t xml:space="preserve">đồ </w:t>
      </w:r>
      <w:r>
        <w:t xml:space="preserve">đạc. </w:t>
      </w:r>
      <w:r>
        <w:br/>
      </w:r>
      <w:r>
        <w:rPr>
          <w:b/>
        </w:rPr>
        <w:t xml:space="preserve">trắc, </w:t>
      </w:r>
      <w:r>
        <w:rPr>
          <w:i/>
        </w:rPr>
        <w:t xml:space="preserve">tính từ </w:t>
      </w:r>
      <w:r>
        <w:t xml:space="preserve">(Âm </w:t>
      </w:r>
      <w:r>
        <w:t xml:space="preserve">tiết) </w:t>
      </w:r>
      <w:r>
        <w:t xml:space="preserve">có </w:t>
      </w:r>
      <w:r>
        <w:t xml:space="preserve">thanh </w:t>
      </w:r>
      <w:r>
        <w:t xml:space="preserve">hỏi, </w:t>
      </w:r>
      <w:r>
        <w:t xml:space="preserve">ngã, </w:t>
      </w:r>
      <w:r>
        <w:t xml:space="preserve">sắc </w:t>
      </w:r>
      <w:r>
        <w:t xml:space="preserve">hoặc </w:t>
      </w:r>
      <w:r>
        <w:t xml:space="preserve">nặng; </w:t>
      </w:r>
      <w:r>
        <w:t xml:space="preserve">trái </w:t>
      </w:r>
      <w:r>
        <w:t xml:space="preserve">với </w:t>
      </w:r>
      <w:r>
        <w:t xml:space="preserve">bằng. </w:t>
      </w:r>
      <w:r>
        <w:t xml:space="preserve">V4n </w:t>
      </w:r>
      <w:r>
        <w:t xml:space="preserve">trắc. </w:t>
      </w:r>
      <w:r>
        <w:t xml:space="preserve">Luật </w:t>
      </w:r>
      <w:r>
        <w:t xml:space="preserve">bằng </w:t>
      </w:r>
      <w:r>
        <w:t xml:space="preserve">trắc </w:t>
      </w:r>
      <w:r>
        <w:t xml:space="preserve">trong </w:t>
      </w:r>
      <w:r>
        <w:t xml:space="preserve">thơ.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ẩn </w:t>
      </w:r>
      <w:r>
        <w:rPr>
          <w:i/>
        </w:rPr>
        <w:t xml:space="preserve">động từ </w:t>
      </w:r>
      <w:r>
        <w:t xml:space="preserve">(Tình </w:t>
      </w:r>
      <w:r>
        <w:t xml:space="preserve">cảm) </w:t>
      </w:r>
      <w:r>
        <w:t xml:space="preserve">thương </w:t>
      </w:r>
      <w:r>
        <w:t xml:space="preserve">xót. </w:t>
      </w:r>
      <w:r>
        <w:t xml:space="preserve">Động </w:t>
      </w:r>
      <w:r>
        <w:t xml:space="preserve">lòng </w:t>
      </w:r>
      <w:r>
        <w:t xml:space="preserve">trắc </w:t>
      </w:r>
      <w:r>
        <w:t xml:space="preserve">ẩn. </w:t>
      </w:r>
      <w:r>
        <w:t xml:space="preserve">Niềm </w:t>
      </w:r>
      <w:r>
        <w:rPr>
          <w:i/>
        </w:rPr>
        <w:t xml:space="preserve">trắc </w:t>
      </w:r>
      <w:r>
        <w:t xml:space="preserve">ẩn.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bá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trắc </w:t>
      </w:r>
      <w:r>
        <w:t xml:space="preserve">bách </w:t>
      </w:r>
      <w:r>
        <w:t xml:space="preserve">diệp.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bách </w:t>
      </w:r>
      <w:r>
        <w:rPr>
          <w:b/>
        </w:rPr>
        <w:t xml:space="preserve">diệp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trắc </w:t>
      </w:r>
      <w:r>
        <w:rPr>
          <w:i/>
        </w:rPr>
        <w:t xml:space="preserve">bá. </w:t>
      </w:r>
      <w:r>
        <w:t xml:space="preserve">Cây </w:t>
      </w:r>
      <w:r>
        <w:t xml:space="preserve">hạt </w:t>
      </w:r>
      <w:r>
        <w:t xml:space="preserve">trần, </w:t>
      </w:r>
      <w:r>
        <w:t xml:space="preserve">cành </w:t>
      </w:r>
      <w:r>
        <w:t xml:space="preserve">mọc </w:t>
      </w:r>
      <w:r>
        <w:t xml:space="preserve">đứng, </w:t>
      </w:r>
      <w:r>
        <w:t xml:space="preserve">lá </w:t>
      </w:r>
      <w:r>
        <w:t xml:space="preserve">dẹp, </w:t>
      </w:r>
      <w:r>
        <w:t xml:space="preserve">hình </w:t>
      </w:r>
      <w:r>
        <w:t xml:space="preserve">vẩy, </w:t>
      </w:r>
      <w:r>
        <w:rPr>
          <w:i/>
        </w:rP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Mặt </w:t>
      </w:r>
      <w:r>
        <w:t xml:space="preserve">bên; </w:t>
      </w:r>
      <w:r>
        <w:t xml:space="preserve">trái </w:t>
      </w:r>
      <w:r>
        <w:rPr>
          <w:i/>
        </w:rPr>
        <w:t xml:space="preserve">với </w:t>
      </w:r>
      <w:r>
        <w:t xml:space="preserve">chính </w:t>
      </w:r>
      <w:r>
        <w:t xml:space="preserve">diện.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đạc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Khảo </w:t>
      </w:r>
      <w:r>
        <w:t xml:space="preserve">sát, </w:t>
      </w:r>
      <w:r>
        <w:t xml:space="preserve">đo </w:t>
      </w:r>
      <w:r>
        <w:t xml:space="preserve">đạc, </w:t>
      </w:r>
      <w:r>
        <w:t xml:space="preserve">vẽ </w:t>
      </w:r>
      <w:r>
        <w:t xml:space="preserve">chỉ </w:t>
      </w:r>
      <w:r>
        <w:t xml:space="preserve">tiết </w:t>
      </w:r>
      <w:r>
        <w:t xml:space="preserve">một </w:t>
      </w:r>
      <w:r>
        <w:t xml:space="preserve">vùng </w:t>
      </w:r>
      <w:r>
        <w:t xml:space="preserve">đất </w:t>
      </w:r>
      <w:r>
        <w:t xml:space="preserve">đai </w:t>
      </w:r>
      <w:r>
        <w:t xml:space="preserve">nào </w:t>
      </w:r>
      <w:r>
        <w:t xml:space="preserve">đó. </w:t>
      </w:r>
      <w:r>
        <w:rPr>
          <w:i/>
        </w:rPr>
        <w:t xml:space="preserve">Trắc </w:t>
      </w:r>
      <w:r>
        <w:rPr>
          <w:i/>
        </w:rPr>
        <w:t xml:space="preserve">đạc </w:t>
      </w:r>
      <w:r>
        <w:t xml:space="preserve">ruộng </w:t>
      </w:r>
      <w:r>
        <w:rPr>
          <w:i/>
        </w:rPr>
        <w:t xml:space="preserve">đất. </w:t>
      </w:r>
      <w:r>
        <w:rPr>
          <w:i/>
        </w:rPr>
        <w:t xml:space="preserve">Đội </w:t>
      </w:r>
      <w:r>
        <w:t xml:space="preserve">trắc </w:t>
      </w:r>
      <w:r>
        <w:rPr>
          <w:i/>
        </w:rPr>
        <w:t xml:space="preserve">đạc. </w:t>
      </w:r>
      <w:r>
        <w:t xml:space="preserve">Dụng </w:t>
      </w:r>
      <w:r>
        <w:t xml:space="preserve">cụ </w:t>
      </w:r>
      <w:r>
        <w:rPr>
          <w:i/>
        </w:rPr>
        <w:t xml:space="preserve">trặc </w:t>
      </w:r>
      <w:r>
        <w:t xml:space="preserve">đạc.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địa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Nghiên </w:t>
      </w:r>
      <w:r>
        <w:t xml:space="preserve">cứu </w:t>
      </w:r>
      <w:r>
        <w:t xml:space="preserve">hình </w:t>
      </w:r>
      <w:r>
        <w:t xml:space="preserve">dáng, </w:t>
      </w:r>
      <w:r>
        <w:t xml:space="preserve">kích </w:t>
      </w:r>
      <w:r>
        <w:t xml:space="preserve">thước </w:t>
      </w:r>
      <w:r>
        <w:t xml:space="preserve">Trái </w:t>
      </w:r>
      <w:r>
        <w:rPr>
          <w:i/>
        </w:rPr>
        <w:t xml:space="preserve">Đất </w:t>
      </w:r>
      <w:r>
        <w:t xml:space="preserve">và </w:t>
      </w:r>
      <w:r>
        <w:t xml:space="preserve">dùng </w:t>
      </w:r>
      <w:r>
        <w:t xml:space="preserve">phương </w:t>
      </w:r>
      <w:r>
        <w:t xml:space="preserve">pháp </w:t>
      </w:r>
      <w:r>
        <w:t xml:space="preserve">đo </w:t>
      </w:r>
      <w:r>
        <w:t xml:space="preserve">chính </w:t>
      </w:r>
      <w:r>
        <w:t xml:space="preserve">xác </w:t>
      </w:r>
      <w:r>
        <w:t xml:space="preserve">vẽ </w:t>
      </w:r>
      <w:r>
        <w:t xml:space="preserve">bản </w:t>
      </w:r>
      <w:r>
        <w:t xml:space="preserve">đồ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Đất. </w:t>
      </w:r>
      <w:r>
        <w:t xml:space="preserve">Đoàn </w:t>
      </w:r>
      <w:r>
        <w:t xml:space="preserve">trắc </w:t>
      </w:r>
      <w:r>
        <w:rPr>
          <w:i/>
        </w:rPr>
        <w:t xml:space="preserve">địa. </w:t>
      </w:r>
      <w:r>
        <w:t xml:space="preserve">II </w:t>
      </w:r>
      <w:r>
        <w:t xml:space="preserve">danh từ </w:t>
      </w:r>
      <w:r>
        <w:t xml:space="preserve">Trắc </w:t>
      </w:r>
      <w:r>
        <w:t xml:space="preserve">địa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Ngành </w:t>
      </w:r>
      <w:r>
        <w:t xml:space="preserve">trắc </w:t>
      </w:r>
      <w:r>
        <w:t xml:space="preserve">địa. </w:t>
      </w:r>
      <w:r>
        <w:t xml:space="preserve">Khoa </w:t>
      </w:r>
      <w:r>
        <w:t xml:space="preserve">trắc </w:t>
      </w:r>
      <w:r>
        <w:t xml:space="preserve">địa.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địa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hình </w:t>
      </w:r>
      <w:r>
        <w:t xml:space="preserve">dáng, </w:t>
      </w:r>
      <w:r>
        <w:t xml:space="preserve">kích </w:t>
      </w:r>
      <w:r>
        <w:t xml:space="preserve">thước </w:t>
      </w:r>
      <w:r>
        <w:t xml:space="preserve">Trái </w:t>
      </w:r>
      <w:r>
        <w:t xml:space="preserve">Đất </w:t>
      </w:r>
      <w:r>
        <w:t xml:space="preserve">và </w:t>
      </w:r>
      <w:r>
        <w:t xml:space="preserve">cách </w:t>
      </w:r>
      <w:r>
        <w:t xml:space="preserve">vẽ </w:t>
      </w:r>
      <w:r>
        <w:t xml:space="preserve">hình </w:t>
      </w:r>
      <w:r>
        <w:t xml:space="preserve">thế </w:t>
      </w:r>
      <w:r>
        <w:t xml:space="preserve">mặt </w:t>
      </w:r>
      <w:r>
        <w:t xml:space="preserve">đất </w:t>
      </w:r>
      <w:r>
        <w:t xml:space="preserve">lên </w:t>
      </w:r>
      <w:r>
        <w:t xml:space="preserve">bản </w:t>
      </w:r>
      <w:r>
        <w:t xml:space="preserve">đồ.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địa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Ngành </w:t>
      </w:r>
      <w:r>
        <w:t xml:space="preserve">trắc </w:t>
      </w:r>
      <w:r>
        <w:t xml:space="preserve">địa </w:t>
      </w:r>
      <w:r>
        <w:t xml:space="preserve">học </w:t>
      </w:r>
      <w:r>
        <w:t xml:space="preserve">phục </w:t>
      </w:r>
      <w:r>
        <w:t xml:space="preserve">vụ </w:t>
      </w:r>
      <w:r>
        <w:t xml:space="preserve">công </w:t>
      </w:r>
      <w:r>
        <w:t xml:space="preserve">tác </w:t>
      </w:r>
      <w:r>
        <w:t xml:space="preserve">thăm </w:t>
      </w:r>
      <w:r>
        <w:t xml:space="preserve">dò, </w:t>
      </w:r>
      <w:r>
        <w:t xml:space="preserve">xây </w:t>
      </w:r>
      <w:r>
        <w:t xml:space="preserve">dựng </w:t>
      </w:r>
      <w:r>
        <w:t xml:space="preserve">và </w:t>
      </w:r>
      <w:r>
        <w:t xml:space="preserve">khai </w:t>
      </w:r>
      <w:r>
        <w:t xml:space="preserve">thác </w:t>
      </w:r>
      <w:r>
        <w:t xml:space="preserve">ImO.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lượng </w:t>
      </w:r>
      <w:r>
        <w:rPr>
          <w:i/>
        </w:rPr>
        <w:t xml:space="preserve">động từ </w:t>
      </w:r>
      <w:r>
        <w:t xml:space="preserve">(ít dùng). </w:t>
      </w:r>
      <w:r>
        <w:t xml:space="preserve">Trắc </w:t>
      </w:r>
      <w:r>
        <w:t xml:space="preserve">địa.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(ít dùng). </w:t>
      </w:r>
      <w:r>
        <w:t xml:space="preserve">Khảo </w:t>
      </w:r>
      <w:r>
        <w:t xml:space="preserve">sát </w:t>
      </w:r>
      <w:r>
        <w:t xml:space="preserve">và </w:t>
      </w:r>
      <w:r>
        <w:t xml:space="preserve">đo </w:t>
      </w:r>
      <w:r>
        <w:t xml:space="preserve">lường </w:t>
      </w:r>
      <w:r>
        <w:t xml:space="preserve">khi </w:t>
      </w:r>
      <w:r>
        <w:t xml:space="preserve">làm </w:t>
      </w:r>
      <w:r>
        <w:t xml:space="preserve">các </w:t>
      </w:r>
      <w:r>
        <w:t xml:space="preserve">thí </w:t>
      </w:r>
      <w:r>
        <w:t xml:space="preserve">nghiệm </w:t>
      </w:r>
      <w:r>
        <w:t xml:space="preserve">khoa </w:t>
      </w:r>
      <w:r>
        <w:t xml:space="preserve">học </w:t>
      </w:r>
      <w:r>
        <w:t xml:space="preserve">trong </w:t>
      </w:r>
      <w:r>
        <w:t xml:space="preserve">nhòng. </w:t>
      </w:r>
      <w:r>
        <w:br/>
      </w:r>
      <w:r>
        <w:rPr>
          <w:b/>
        </w:rPr>
        <w:t xml:space="preserve">trắc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Người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loại </w:t>
      </w:r>
      <w:r>
        <w:t xml:space="preserve">khí </w:t>
      </w:r>
      <w:r>
        <w:t xml:space="preserve">tài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đo </w:t>
      </w:r>
      <w:r>
        <w:t xml:space="preserve">lường </w:t>
      </w:r>
      <w:r>
        <w:t xml:space="preserve">hoặc </w:t>
      </w:r>
      <w:r>
        <w:t xml:space="preserve">định </w:t>
      </w:r>
      <w:r>
        <w:t xml:space="preserve">vị. </w:t>
      </w:r>
      <w:r>
        <w:rPr>
          <w:i/>
        </w:rPr>
        <w:t xml:space="preserve">Trắc </w:t>
      </w:r>
      <w:r>
        <w:t xml:space="preserve">thủ </w:t>
      </w:r>
      <w:r>
        <w:t xml:space="preserve">trắc </w:t>
      </w:r>
      <w:r>
        <w:t xml:space="preserve">trở </w:t>
      </w:r>
      <w:r>
        <w:t xml:space="preserve">tính từ </w:t>
      </w:r>
      <w:r>
        <w:t xml:space="preserve">(hoặc </w:t>
      </w:r>
      <w:r>
        <w:t xml:space="preserve">danh từ). </w:t>
      </w:r>
      <w:r>
        <w:rPr>
          <w:i/>
        </w:rPr>
        <w:t xml:space="preserve">Có </w:t>
      </w:r>
      <w:r>
        <w:t xml:space="preserve">trở </w:t>
      </w:r>
      <w:r>
        <w:t xml:space="preserve">ngại,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tiến </w:t>
      </w:r>
      <w:r>
        <w:t xml:space="preserve">hành </w:t>
      </w:r>
      <w:r>
        <w:t xml:space="preserve">được </w:t>
      </w:r>
      <w:r>
        <w:t xml:space="preserve">dễ </w:t>
      </w:r>
      <w:r>
        <w:t xml:space="preserve">dàng, </w:t>
      </w:r>
      <w:r>
        <w:t xml:space="preserve">thuận </w:t>
      </w:r>
      <w:r>
        <w:t xml:space="preserve">lợi. </w:t>
      </w:r>
      <w:r>
        <w:rPr>
          <w:i/>
        </w:rPr>
        <w:t xml:space="preserve">Lũ </w:t>
      </w:r>
      <w:r>
        <w:t xml:space="preserve">lụt </w:t>
      </w:r>
      <w:r>
        <w:t xml:space="preserve">làm </w:t>
      </w:r>
      <w:r>
        <w:rPr>
          <w:i/>
        </w:rPr>
        <w:t xml:space="preserve">giao </w:t>
      </w:r>
      <w:r>
        <w:t xml:space="preserve">thông </w:t>
      </w:r>
      <w:r>
        <w:t xml:space="preserve">trắc </w:t>
      </w:r>
      <w:r>
        <w:t xml:space="preserve">trở. </w:t>
      </w:r>
      <w:r>
        <w:t xml:space="preserve">Công </w:t>
      </w:r>
      <w:r>
        <w:t xml:space="preserve">uiệc </w:t>
      </w:r>
      <w:r>
        <w:t xml:space="preserve">gặp </w:t>
      </w:r>
      <w:r>
        <w:t xml:space="preserve">nhiều </w:t>
      </w:r>
      <w:r>
        <w:t xml:space="preserve">trắc </w:t>
      </w:r>
      <w:r>
        <w:t xml:space="preserve">trở. </w:t>
      </w:r>
      <w:r>
        <w:br/>
      </w:r>
      <w:r>
        <w:rPr>
          <w:b/>
        </w:rPr>
        <w:t xml:space="preserve">trặc </w:t>
      </w:r>
      <w:r>
        <w:t xml:space="preserve">(ph.).x. </w:t>
      </w:r>
      <w:r>
        <w:t xml:space="preserve">frẹo </w:t>
      </w:r>
      <w:r>
        <w:rPr>
          <w:i/>
        </w:rPr>
        <w:t xml:space="preserve">(nghĩa </w:t>
      </w:r>
      <w:r>
        <w:t xml:space="preserve">1). </w:t>
      </w:r>
      <w:r>
        <w:br/>
      </w:r>
      <w:r>
        <w:rPr>
          <w:b/>
        </w:rPr>
        <w:t xml:space="preserve">trăm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đếm, </w:t>
      </w:r>
      <w:r>
        <w:t xml:space="preserve">bằng </w:t>
      </w:r>
      <w:r>
        <w:t xml:space="preserve">mười </w:t>
      </w:r>
      <w:r>
        <w:t xml:space="preserve">chục. </w:t>
      </w:r>
      <w:r>
        <w:t xml:space="preserve">Năm </w:t>
      </w:r>
      <w:r>
        <w:t xml:space="preserve">trăm </w:t>
      </w:r>
      <w:r>
        <w:t xml:space="preserve">đồng. </w:t>
      </w:r>
      <w:r>
        <w:rPr>
          <w:i/>
        </w:rPr>
        <w:t xml:space="preserve">Trăm </w:t>
      </w:r>
      <w:r>
        <w:t xml:space="preserve">hai </w:t>
      </w:r>
      <w:r>
        <w:t xml:space="preserve">(kng.; </w:t>
      </w:r>
      <w:r>
        <w:t xml:space="preserve">một </w:t>
      </w:r>
      <w:r>
        <w:t xml:space="preserve">trăm </w:t>
      </w:r>
      <w:r>
        <w:t xml:space="preserve">hai </w:t>
      </w:r>
      <w:r>
        <w:t xml:space="preserve">mưøi, </w:t>
      </w:r>
      <w:r>
        <w:t xml:space="preserve">nói </w:t>
      </w:r>
      <w:r>
        <w:t xml:space="preserve">tắt). </w:t>
      </w:r>
      <w:r>
        <w:t xml:space="preserve">Bạc </w:t>
      </w:r>
      <w:r>
        <w:t xml:space="preserve">trăm </w:t>
      </w:r>
      <w:r>
        <w:t xml:space="preserve">(có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trăm). </w:t>
      </w:r>
      <w:r>
        <w:rPr>
          <w:b/>
        </w:rPr>
        <w:t xml:space="preserve">2 </w:t>
      </w:r>
      <w:r>
        <w:t xml:space="preserve">Số </w:t>
      </w:r>
      <w:r>
        <w:t xml:space="preserve">lượng </w:t>
      </w:r>
      <w:r>
        <w:t xml:space="preserve">lớn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nói </w:t>
      </w:r>
      <w:r>
        <w:t xml:space="preserve">chung. </w:t>
      </w:r>
      <w:r>
        <w:t xml:space="preserve">Bận </w:t>
      </w:r>
      <w:r>
        <w:t xml:space="preserve">trăm </w:t>
      </w:r>
      <w:r>
        <w:t xml:space="preserve">uiệc. </w:t>
      </w:r>
      <w:r>
        <w:t xml:space="preserve">Trăm </w:t>
      </w:r>
      <w:r>
        <w:t xml:space="preserve">mối </w:t>
      </w:r>
      <w:r>
        <w:t xml:space="preserve">bên </w:t>
      </w:r>
      <w:r>
        <w:t xml:space="preserve">lòng. </w:t>
      </w:r>
      <w:r>
        <w:t xml:space="preserve">Khổ </w:t>
      </w:r>
      <w:r>
        <w:rPr>
          <w:i/>
        </w:rPr>
        <w:t xml:space="preserve">trăm </w:t>
      </w:r>
      <w:r>
        <w:t xml:space="preserve">đường. </w:t>
      </w:r>
      <w:r>
        <w:t xml:space="preserve">Trăm </w:t>
      </w:r>
      <w:r>
        <w:t xml:space="preserve">nghe </w:t>
      </w:r>
      <w:r>
        <w:rPr>
          <w:i/>
        </w:rPr>
        <w:t xml:space="preserve">không </w:t>
      </w:r>
      <w:r>
        <w:t xml:space="preserve">bằng </w:t>
      </w:r>
      <w:r>
        <w:t xml:space="preserve">một </w:t>
      </w:r>
      <w:r>
        <w:t xml:space="preserve">thấy </w:t>
      </w:r>
      <w:r>
        <w:t xml:space="preserve">(tục ngữ).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Số </w:t>
      </w:r>
      <w:r>
        <w:t xml:space="preserve">lượng </w:t>
      </w:r>
      <w:r>
        <w:t xml:space="preserve">nhiều,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đại </w:t>
      </w:r>
      <w:r>
        <w:t xml:space="preserve">khái </w:t>
      </w:r>
      <w:r>
        <w:t xml:space="preserve">là </w:t>
      </w:r>
      <w:r>
        <w:t xml:space="preserve">tất </w:t>
      </w:r>
      <w:r>
        <w:t xml:space="preserve">cả. </w:t>
      </w:r>
      <w:r>
        <w:t xml:space="preserve">7răm </w:t>
      </w:r>
      <w:r>
        <w:rPr>
          <w:i/>
        </w:rPr>
        <w:t xml:space="preserve">sự </w:t>
      </w:r>
      <w:r>
        <w:rPr>
          <w:i/>
        </w:rPr>
        <w:t xml:space="preserve">nhờ </w:t>
      </w:r>
      <w:r>
        <w:t xml:space="preserve">anh. </w:t>
      </w:r>
      <w:r>
        <w:br/>
      </w:r>
      <w:r>
        <w:rPr>
          <w:b/>
        </w:rPr>
        <w:t xml:space="preserve">trăm </w:t>
      </w:r>
      <w:r>
        <w:rPr>
          <w:b/>
        </w:rPr>
        <w:t xml:space="preserve">cay </w:t>
      </w:r>
      <w:r>
        <w:rPr>
          <w:b/>
        </w:rPr>
        <w:t xml:space="preserve">ngàn </w:t>
      </w:r>
      <w:r>
        <w:rPr>
          <w:b/>
        </w:rPr>
        <w:t xml:space="preserve">đẳng </w:t>
      </w:r>
      <w:r>
        <w:rPr>
          <w:i/>
        </w:rPr>
        <w:t xml:space="preserve">cũng nói </w:t>
      </w:r>
      <w:r>
        <w:rPr>
          <w:i/>
        </w:rPr>
        <w:t xml:space="preserve">trăm </w:t>
      </w:r>
      <w:r>
        <w:t xml:space="preserve">cay </w:t>
      </w:r>
      <w:r>
        <w:t xml:space="preserve">nghìn </w:t>
      </w:r>
      <w:r>
        <w:rPr>
          <w:i/>
        </w:rPr>
        <w:t xml:space="preserve">đắng </w:t>
      </w:r>
      <w:r>
        <w:t xml:space="preserve">tính từ </w:t>
      </w:r>
      <w:r>
        <w:t xml:space="preserve">Đau </w:t>
      </w:r>
      <w:r>
        <w:t xml:space="preserve">khổ </w:t>
      </w:r>
      <w:r>
        <w:t xml:space="preserve">đủ </w:t>
      </w:r>
      <w:r>
        <w:t xml:space="preserve">mọi </w:t>
      </w:r>
      <w:r>
        <w:t xml:space="preserve">điều. </w:t>
      </w:r>
      <w:r>
        <w:t xml:space="preserve">Cuộc </w:t>
      </w:r>
      <w:r>
        <w:t xml:space="preserve">đời </w:t>
      </w:r>
      <w:r>
        <w:t xml:space="preserve">trăm </w:t>
      </w:r>
      <w:r>
        <w:t xml:space="preserve">cay </w:t>
      </w:r>
      <w:r>
        <w:t xml:space="preserve">ngàn </w:t>
      </w:r>
      <w:r>
        <w:t xml:space="preserve">đẳng </w:t>
      </w:r>
      <w:r>
        <w:t xml:space="preserve">của </w:t>
      </w:r>
      <w:r>
        <w:rPr>
          <w:i/>
        </w:rPr>
        <w:t xml:space="preserve">người </w:t>
      </w:r>
      <w:r>
        <w:t xml:space="preserve">phụ </w:t>
      </w:r>
      <w:r>
        <w:t xml:space="preserve">nữ </w:t>
      </w:r>
      <w:r>
        <w:rPr>
          <w:i/>
        </w:rPr>
        <w:t xml:space="preserve">thời </w:t>
      </w:r>
      <w:r>
        <w:t xml:space="preserve">xưa. </w:t>
      </w:r>
      <w:r>
        <w:br/>
      </w:r>
      <w:r>
        <w:rPr>
          <w:b/>
        </w:rPr>
        <w:t xml:space="preserve">trăm </w:t>
      </w:r>
      <w:r>
        <w:rPr>
          <w:b/>
        </w:rPr>
        <w:t xml:space="preserve">dâu </w:t>
      </w:r>
      <w:r>
        <w:rPr>
          <w:b/>
        </w:rPr>
        <w:t xml:space="preserve">đổ </w:t>
      </w:r>
      <w:r>
        <w:rPr>
          <w:b/>
        </w:rPr>
        <w:t xml:space="preserve">đầu </w:t>
      </w:r>
      <w:r>
        <w:rPr>
          <w:b/>
        </w:rPr>
        <w:t xml:space="preserve">tằm </w:t>
      </w:r>
      <w:r>
        <w:t xml:space="preserve">Dồn </w:t>
      </w:r>
      <w:r>
        <w:t xml:space="preserve">mọi </w:t>
      </w:r>
      <w:r>
        <w:t xml:space="preserve">công </w:t>
      </w:r>
      <w:r>
        <w:t xml:space="preserve">việc, </w:t>
      </w:r>
      <w:r>
        <w:t xml:space="preserve">đổ </w:t>
      </w:r>
      <w:r>
        <w:t xml:space="preserve">mọi </w:t>
      </w:r>
      <w:r>
        <w:t xml:space="preserve">trách </w:t>
      </w:r>
      <w:r>
        <w:t xml:space="preserve">nhiệm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phải </w:t>
      </w:r>
      <w:r>
        <w:t xml:space="preserve">trăm </w:t>
      </w:r>
      <w:r>
        <w:t xml:space="preserve">họ </w:t>
      </w:r>
      <w:r>
        <w:t xml:space="preserve">danh từ </w:t>
      </w:r>
      <w:r>
        <w:t xml:space="preserve">(cũ). </w:t>
      </w:r>
      <w:r>
        <w:t xml:space="preserve">Mọi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Đết </w:t>
      </w:r>
      <w:r>
        <w:rPr>
          <w:i/>
        </w:rPr>
        <w:t xml:space="preserve">nước </w:t>
      </w:r>
      <w:r>
        <w:rPr>
          <w:i/>
        </w:rPr>
        <w:t xml:space="preserve">thanh </w:t>
      </w:r>
      <w:r>
        <w:rPr>
          <w:i/>
        </w:rPr>
        <w:t xml:space="preserve">bình, </w:t>
      </w:r>
      <w:r>
        <w:rPr>
          <w:i/>
        </w:rPr>
        <w:t xml:space="preserve">trăm </w:t>
      </w:r>
      <w:r>
        <w:rPr>
          <w:i/>
        </w:rPr>
        <w:t xml:space="preserve">họ </w:t>
      </w:r>
      <w:r>
        <w:t xml:space="preserve">yên </w:t>
      </w:r>
      <w:r>
        <w:rPr>
          <w:i/>
        </w:rPr>
        <w:t xml:space="preserve">uui. </w:t>
      </w:r>
      <w:r>
        <w:br w:type="page"/>
      </w:r>
      <w:r>
        <w:rPr>
          <w:b/>
        </w:rPr>
        <w:t xml:space="preserve">trăm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trọn </w:t>
      </w:r>
      <w:r>
        <w:t xml:space="preserve">vẹn </w:t>
      </w:r>
      <w:r>
        <w:t xml:space="preserve">của </w:t>
      </w:r>
      <w:r>
        <w:t xml:space="preserve">một </w:t>
      </w:r>
      <w:r>
        <w:t xml:space="preserve">đời </w:t>
      </w:r>
      <w:r>
        <w:t xml:space="preserve">người, </w:t>
      </w:r>
      <w:r>
        <w:t xml:space="preserve">nói </w:t>
      </w:r>
      <w:r>
        <w:t xml:space="preserve">chung. </w:t>
      </w:r>
      <w:r>
        <w:t xml:space="preserve">Trăm </w:t>
      </w:r>
      <w:r>
        <w:rPr>
          <w:i/>
        </w:rPr>
        <w:t xml:space="preserve">năm </w:t>
      </w:r>
      <w:r>
        <w:rPr>
          <w:i/>
        </w:rPr>
        <w:t xml:space="preserve">ai </w:t>
      </w:r>
      <w:r>
        <w:rPr>
          <w:i/>
        </w:rPr>
        <w:t xml:space="preserve">chớ </w:t>
      </w:r>
      <w:r>
        <w:rPr>
          <w:i/>
        </w:rPr>
        <w:t xml:space="preserve">quên </w:t>
      </w:r>
      <w:r>
        <w:rPr>
          <w:i/>
        </w:rPr>
        <w:t xml:space="preserve">ai, </w:t>
      </w:r>
      <w:r>
        <w:t xml:space="preserve">Chỉ </w:t>
      </w:r>
      <w:r>
        <w:rPr>
          <w:i/>
        </w:rPr>
        <w:t xml:space="preserve">thêu </w:t>
      </w:r>
      <w:r>
        <w:rPr>
          <w:i/>
        </w:rPr>
        <w:t xml:space="preserve">nên </w:t>
      </w:r>
      <w:r>
        <w:rPr>
          <w:i/>
        </w:rPr>
        <w:t xml:space="preserve">gấm </w:t>
      </w:r>
      <w:r>
        <w:t xml:space="preserve">sắt </w:t>
      </w:r>
      <w:r>
        <w:rPr>
          <w:i/>
        </w:rPr>
        <w:t xml:space="preserve">mài </w:t>
      </w:r>
      <w:r>
        <w:rPr>
          <w:i/>
        </w:rPr>
        <w:t xml:space="preserve">nên </w:t>
      </w:r>
      <w:r>
        <w:rPr>
          <w:i/>
        </w:rPr>
        <w:t xml:space="preserve">kim </w:t>
      </w:r>
      <w:r>
        <w:t xml:space="preserve">(ca dao).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d,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Suốt </w:t>
      </w:r>
      <w:r>
        <w:t xml:space="preserve">cả </w:t>
      </w:r>
      <w:r>
        <w:t xml:space="preserve">đời </w:t>
      </w:r>
      <w:r>
        <w:t xml:space="preserve">người </w:t>
      </w:r>
      <w:r>
        <w:t xml:space="preserve">(nói </w:t>
      </w:r>
      <w:r>
        <w:t xml:space="preserve">về </w:t>
      </w:r>
      <w:r>
        <w:t xml:space="preserve">tình </w:t>
      </w:r>
      <w:r>
        <w:t xml:space="preserve">nghĩa </w:t>
      </w:r>
      <w:r>
        <w:t xml:space="preserve">vợ </w:t>
      </w:r>
      <w:r>
        <w:t xml:space="preserve">chồng). </w:t>
      </w:r>
      <w:r>
        <w:t xml:space="preserve">Chọn </w:t>
      </w:r>
      <w:r>
        <w:rPr>
          <w:i/>
        </w:rPr>
        <w:t xml:space="preserve">bạn </w:t>
      </w:r>
      <w:r>
        <w:t xml:space="preserve">trăm </w:t>
      </w:r>
      <w:r>
        <w:rPr>
          <w:i/>
        </w:rPr>
        <w:t xml:space="preserve">năm. </w:t>
      </w:r>
      <w:r>
        <w:t xml:space="preserve">Tính </w:t>
      </w:r>
      <w:r>
        <w:rPr>
          <w:i/>
        </w:rPr>
        <w:t xml:space="preserve">chuyện </w:t>
      </w:r>
      <w:r>
        <w:rPr>
          <w:i/>
        </w:rPr>
        <w:t xml:space="preserve">trăm </w:t>
      </w:r>
      <w:r>
        <w:rPr>
          <w:i/>
        </w:rPr>
        <w:t xml:space="preserve">năm. </w:t>
      </w:r>
      <w:r>
        <w:t xml:space="preserve">, </w:t>
      </w:r>
      <w:r>
        <w:br/>
      </w:r>
      <w:r>
        <w:rPr>
          <w:b/>
        </w:rPr>
        <w:t xml:space="preserve">trăm </w:t>
      </w:r>
      <w:r>
        <w:rPr>
          <w:b/>
        </w:rPr>
        <w:t xml:space="preserve">ngàn </w:t>
      </w:r>
      <w:r>
        <w:rPr>
          <w:i/>
        </w:rPr>
        <w:t xml:space="preserve">cũng nói </w:t>
      </w:r>
      <w:r>
        <w:rPr>
          <w:i/>
        </w:rPr>
        <w:t xml:space="preserve">trăm </w:t>
      </w:r>
      <w:r>
        <w:t xml:space="preserve">nghìn </w:t>
      </w:r>
      <w:r>
        <w:t xml:space="preserve">danh từ </w:t>
      </w:r>
      <w:r>
        <w:t xml:space="preserve">(thường </w:t>
      </w:r>
      <w:r>
        <w:t xml:space="preserve">dùng </w:t>
      </w:r>
      <w:r>
        <w:t xml:space="preserve">tách </w:t>
      </w:r>
      <w:r>
        <w:t xml:space="preserve">ra </w:t>
      </w:r>
      <w:r>
        <w:t xml:space="preserve">và </w:t>
      </w:r>
      <w:r>
        <w:t xml:space="preserve">xen </w:t>
      </w:r>
      <w:r>
        <w:t xml:space="preserve">kẽ </w:t>
      </w:r>
      <w:r>
        <w:t xml:space="preserve">với </w:t>
      </w:r>
      <w:r>
        <w:t xml:space="preserve">hai </w:t>
      </w:r>
      <w:r>
        <w:t xml:space="preserve">yếu </w:t>
      </w:r>
      <w:r>
        <w:t xml:space="preserve">tố </w:t>
      </w:r>
      <w:r>
        <w:t xml:space="preserve">cũng </w:t>
      </w:r>
      <w:r>
        <w:t xml:space="preserve">tách </w:t>
      </w:r>
      <w:r>
        <w:t xml:space="preserve">đôi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từ </w:t>
      </w:r>
      <w:r>
        <w:t xml:space="preserve">ghép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đẳng </w:t>
      </w:r>
      <w:r>
        <w:t xml:space="preserve">lập). </w:t>
      </w:r>
      <w:r>
        <w:t xml:space="preserve">Cả </w:t>
      </w:r>
      <w:r>
        <w:t xml:space="preserve">trăm </w:t>
      </w:r>
      <w:r>
        <w:t xml:space="preserve">cả </w:t>
      </w:r>
      <w:r>
        <w:t xml:space="preserve">nghìn;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nhiều </w:t>
      </w:r>
      <w:r>
        <w:t xml:space="preserve">và </w:t>
      </w:r>
      <w:r>
        <w:t xml:space="preserve">đủ </w:t>
      </w:r>
      <w:r>
        <w:t xml:space="preserve">thứ. </w:t>
      </w:r>
      <w:r>
        <w:t xml:space="preserve">Khắc </w:t>
      </w:r>
      <w:r>
        <w:rPr>
          <w:i/>
        </w:rPr>
        <w:t xml:space="preserve">phục </w:t>
      </w:r>
      <w:r>
        <w:rPr>
          <w:i/>
        </w:rPr>
        <w:t xml:space="preserve">trăm </w:t>
      </w:r>
      <w:r>
        <w:t xml:space="preserve">ngàn </w:t>
      </w:r>
      <w:r>
        <w:t xml:space="preserve">khó </w:t>
      </w:r>
      <w:r>
        <w:rPr>
          <w:i/>
        </w:rPr>
        <w:t xml:space="preserve">khăn. </w:t>
      </w:r>
      <w:r>
        <w:t xml:space="preserve">Bận </w:t>
      </w:r>
      <w:r>
        <w:rPr>
          <w:i/>
        </w:rPr>
        <w:t xml:space="preserve">trăm </w:t>
      </w:r>
      <w:r>
        <w:t xml:space="preserve">công </w:t>
      </w:r>
      <w:r>
        <w:t xml:space="preserve">ngàn </w:t>
      </w:r>
      <w:r>
        <w:rPr>
          <w:i/>
        </w:rPr>
        <w:t xml:space="preserve">uiệc. </w:t>
      </w:r>
      <w:r>
        <w:t xml:space="preserve">Trăm </w:t>
      </w:r>
      <w:r>
        <w:rPr>
          <w:i/>
        </w:rPr>
        <w:t xml:space="preserve">cay </w:t>
      </w:r>
      <w:r>
        <w:rPr>
          <w:i/>
        </w:rPr>
        <w:t xml:space="preserve">ngàn </w:t>
      </w:r>
      <w:r>
        <w:rPr>
          <w:i/>
        </w:rPr>
        <w:t xml:space="preserve">đắng*. </w:t>
      </w:r>
      <w:r>
        <w:br/>
      </w:r>
      <w:r>
        <w:rPr>
          <w:b/>
        </w:rPr>
        <w:t xml:space="preserve">trăm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(khẩu ngữ). </w:t>
      </w:r>
      <w:r>
        <w:t xml:space="preserve">Hết </w:t>
      </w:r>
      <w:r>
        <w:t xml:space="preserve">thảy </w:t>
      </w:r>
      <w:r>
        <w:t xml:space="preserve">mọi </w:t>
      </w:r>
      <w:r>
        <w:t xml:space="preserve">điều, </w:t>
      </w:r>
      <w:r>
        <w:t xml:space="preserve">thường </w:t>
      </w:r>
      <w:r>
        <w:t xml:space="preserve">là </w:t>
      </w:r>
      <w:r>
        <w:t xml:space="preserve">rắc </w:t>
      </w:r>
      <w:r>
        <w:t xml:space="preserve">rối, </w:t>
      </w:r>
      <w:r>
        <w:t xml:space="preserve">khó </w:t>
      </w:r>
      <w:r>
        <w:t xml:space="preserve">khăn. </w:t>
      </w:r>
      <w:r>
        <w:t xml:space="preserve">Việc </w:t>
      </w:r>
      <w:r>
        <w:rPr>
          <w:i/>
        </w:rPr>
        <w:t xml:space="preserve">này </w:t>
      </w:r>
      <w:r>
        <w:rPr>
          <w:i/>
        </w:rPr>
        <w:t xml:space="preserve">trăm </w:t>
      </w:r>
      <w:r>
        <w:rPr>
          <w:i/>
        </w:rPr>
        <w:t xml:space="preserve">sự </w:t>
      </w:r>
      <w:r>
        <w:rPr>
          <w:i/>
        </w:rPr>
        <w:t xml:space="preserve">nhờ </w:t>
      </w:r>
      <w:r>
        <w:rPr>
          <w:i/>
        </w:rPr>
        <w:t xml:space="preserve">anh </w:t>
      </w:r>
      <w:r>
        <w:t xml:space="preserve">giúp </w:t>
      </w:r>
      <w:r>
        <w:rPr>
          <w:i/>
        </w:rPr>
        <w:t xml:space="preserve">cho. </w:t>
      </w:r>
      <w:r>
        <w:br/>
      </w:r>
      <w:r>
        <w:rPr>
          <w:b/>
        </w:rPr>
        <w:t xml:space="preserve">trăm </w:t>
      </w:r>
      <w:r>
        <w:rPr>
          <w:b/>
        </w:rPr>
        <w:t xml:space="preserve">thứ </w:t>
      </w:r>
      <w:r>
        <w:rPr>
          <w:b/>
        </w:rPr>
        <w:t xml:space="preserve">bà </w:t>
      </w:r>
      <w:r>
        <w:rPr>
          <w:b/>
        </w:rPr>
        <w:t xml:space="preserve">giằn </w:t>
      </w:r>
      <w:r>
        <w:rPr>
          <w:i/>
        </w:rPr>
        <w:t xml:space="preserve">danh từ </w:t>
      </w:r>
      <w:r>
        <w:t xml:space="preserve">(khẩu ngữ). </w:t>
      </w:r>
      <w:r>
        <w:t xml:space="preserve">Nhiều </w:t>
      </w:r>
      <w:r>
        <w:rPr>
          <w:i/>
        </w:rPr>
        <w:t xml:space="preserve">thứ </w:t>
      </w:r>
      <w:r>
        <w:t xml:space="preserve">linh </w:t>
      </w:r>
      <w:r>
        <w:t xml:space="preserve">tình, </w:t>
      </w:r>
      <w:r>
        <w:t xml:space="preserve">lôi </w:t>
      </w:r>
      <w:r>
        <w:t xml:space="preserve">thôi. </w:t>
      </w:r>
      <w:r>
        <w:br/>
      </w:r>
      <w:r>
        <w:rPr>
          <w:b/>
        </w:rPr>
        <w:t xml:space="preserve">trăm </w:t>
      </w:r>
      <w:r>
        <w:rPr>
          <w:b/>
        </w:rPr>
        <w:t xml:space="preserve">tuổi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sống </w:t>
      </w:r>
      <w:r>
        <w:t xml:space="preserve">bằng </w:t>
      </w:r>
      <w:r>
        <w:t xml:space="preserve">một </w:t>
      </w:r>
      <w:r>
        <w:t xml:space="preserve">trăm </w:t>
      </w:r>
      <w:r>
        <w:t xml:space="preserve">năm,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rất </w:t>
      </w:r>
      <w:r>
        <w:t xml:space="preserve">thọ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chúc </w:t>
      </w:r>
      <w:r>
        <w:t xml:space="preserve">thọ </w:t>
      </w:r>
      <w:r>
        <w:t xml:space="preserve">các </w:t>
      </w:r>
      <w:r>
        <w:t xml:space="preserve">cụ </w:t>
      </w:r>
      <w:r>
        <w:t xml:space="preserve">già). </w:t>
      </w:r>
      <w:r>
        <w:t xml:space="preserve">Chúc </w:t>
      </w:r>
      <w:r>
        <w:t xml:space="preserve">cụ </w:t>
      </w:r>
      <w:r>
        <w:rPr>
          <w:i/>
        </w:rPr>
        <w:t xml:space="preserve">sống </w:t>
      </w:r>
      <w:r>
        <w:rPr>
          <w:i/>
        </w:rPr>
        <w:t xml:space="preserve">trăm </w:t>
      </w:r>
      <w:r>
        <w:rPr>
          <w:i/>
        </w:rPr>
        <w:t xml:space="preserve">tuổi. </w:t>
      </w:r>
      <w:r>
        <w:rPr>
          <w:b/>
        </w:rPr>
        <w:t xml:space="preserve">2 </w:t>
      </w:r>
      <w:r>
        <w:t xml:space="preserve">(Người </w:t>
      </w:r>
      <w:r>
        <w:t xml:space="preserve">già) </w:t>
      </w:r>
      <w:r>
        <w:t xml:space="preserve">chết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t xml:space="preserve">Sau </w:t>
      </w:r>
      <w:r>
        <w:rPr>
          <w:i/>
        </w:rPr>
        <w:t xml:space="preserve">này </w:t>
      </w:r>
      <w:r>
        <w:rPr>
          <w:i/>
        </w:rPr>
        <w:t xml:space="preserve">khi </w:t>
      </w:r>
      <w:r>
        <w:rPr>
          <w:i/>
        </w:rPr>
        <w:t xml:space="preserve">mẹ </w:t>
      </w:r>
      <w:r>
        <w:rPr>
          <w:i/>
        </w:rPr>
        <w:t xml:space="preserve">trăm </w:t>
      </w:r>
      <w:r>
        <w:rPr>
          <w:i/>
        </w:rPr>
        <w:t xml:space="preserve">tuổi. </w:t>
      </w:r>
      <w:r>
        <w:br/>
      </w:r>
      <w:r>
        <w:rPr>
          <w:b/>
        </w:rPr>
        <w:t xml:space="preserve">trằm </w:t>
      </w:r>
      <w:r>
        <w:rPr>
          <w:i/>
        </w:rPr>
        <w:t xml:space="preserve">danh từ </w:t>
      </w:r>
      <w:r>
        <w:t xml:space="preserve">(phương ngữ). </w:t>
      </w:r>
      <w:r>
        <w:t xml:space="preserve">Hoa </w:t>
      </w:r>
      <w:r>
        <w:t xml:space="preserve">tai.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trổ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trầm </w:t>
      </w:r>
      <w:r>
        <w:t xml:space="preserve">trồ. </w:t>
      </w:r>
      <w:r>
        <w:br/>
      </w:r>
      <w:r>
        <w:rPr>
          <w:b/>
        </w:rPr>
        <w:t xml:space="preserve">trăn </w:t>
      </w:r>
      <w:r>
        <w:rPr>
          <w:i/>
        </w:rPr>
        <w:t xml:space="preserve">danh từ </w:t>
      </w:r>
      <w:r>
        <w:t xml:space="preserve">Rắn </w:t>
      </w:r>
      <w:r>
        <w:t xml:space="preserve">lớn </w:t>
      </w:r>
      <w:r>
        <w:t xml:space="preserve">sống </w:t>
      </w:r>
      <w:r>
        <w:t xml:space="preserve">ở </w:t>
      </w:r>
      <w:r>
        <w:t xml:space="preserve">rừng </w:t>
      </w:r>
      <w:r>
        <w:t xml:space="preserve">nhiệt </w:t>
      </w:r>
      <w:r>
        <w:t xml:space="preserve">đới, </w:t>
      </w:r>
      <w:r>
        <w:t xml:space="preserve">không </w:t>
      </w:r>
      <w:r>
        <w:t xml:space="preserve">có </w:t>
      </w:r>
      <w:r>
        <w:t xml:space="preserve">nọc </w:t>
      </w:r>
      <w:r>
        <w:t xml:space="preserve">độc, </w:t>
      </w:r>
      <w:r>
        <w:t xml:space="preserve">còn </w:t>
      </w:r>
      <w:r>
        <w:t xml:space="preserve">di </w:t>
      </w:r>
      <w:r>
        <w:t xml:space="preserve">tích </w:t>
      </w:r>
      <w:r>
        <w:t xml:space="preserve">chân </w:t>
      </w:r>
      <w:r>
        <w:t xml:space="preserve">sau, </w:t>
      </w:r>
      <w:r>
        <w:t xml:space="preserve">có </w:t>
      </w:r>
      <w:r>
        <w:t xml:space="preserve">thể </w:t>
      </w:r>
      <w:r>
        <w:t xml:space="preserve">bắt </w:t>
      </w:r>
      <w:r>
        <w:t xml:space="preserve">ăn </w:t>
      </w:r>
      <w:r>
        <w:t xml:space="preserve">cả </w:t>
      </w:r>
      <w:r>
        <w:t xml:space="preserve">những </w:t>
      </w:r>
      <w:r>
        <w:t xml:space="preserve">thú </w:t>
      </w:r>
      <w:r>
        <w:t xml:space="preserve">khá </w:t>
      </w:r>
      <w:r>
        <w:t xml:space="preserve">lớn. </w:t>
      </w:r>
      <w:r>
        <w:br/>
      </w:r>
      <w:r>
        <w:rPr>
          <w:b/>
        </w:rPr>
        <w:t xml:space="preserve">trăn </w:t>
      </w:r>
      <w:r>
        <w:rPr>
          <w:b/>
        </w:rPr>
        <w:t xml:space="preserve">trở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Trở </w:t>
      </w:r>
      <w:r>
        <w:t xml:space="preserve">mình </w:t>
      </w:r>
      <w:r>
        <w:t xml:space="preserve">luôn, </w:t>
      </w:r>
      <w:r>
        <w:t xml:space="preserve">không </w:t>
      </w:r>
      <w:r>
        <w:t xml:space="preserve">nằm </w:t>
      </w:r>
      <w:r>
        <w:t xml:space="preserve">yên </w:t>
      </w:r>
      <w:r>
        <w:t xml:space="preserve">ở </w:t>
      </w:r>
      <w:r>
        <w:t xml:space="preserve">một </w:t>
      </w:r>
      <w:r>
        <w:t xml:space="preserve">tư </w:t>
      </w:r>
      <w:r>
        <w:t xml:space="preserve">thế. </w:t>
      </w:r>
      <w:r>
        <w:t xml:space="preserve">Trăn </w:t>
      </w:r>
      <w:r>
        <w:rPr>
          <w:i/>
        </w:rPr>
        <w:t xml:space="preserve">trở </w:t>
      </w:r>
      <w:r>
        <w:rPr>
          <w:i/>
        </w:rPr>
        <w:t xml:space="preserve">suốt </w:t>
      </w:r>
      <w:r>
        <w:rPr>
          <w:i/>
        </w:rPr>
        <w:t xml:space="preserve">đêm, </w:t>
      </w:r>
      <w:r>
        <w:rPr>
          <w:i/>
        </w:rPr>
        <w:t xml:space="preserve">không </w:t>
      </w:r>
      <w:r>
        <w:t xml:space="preserve">sao </w:t>
      </w:r>
      <w:r>
        <w:t xml:space="preserve">chợp </w:t>
      </w:r>
      <w:r>
        <w:rPr>
          <w:i/>
        </w:rPr>
        <w:t xml:space="preserve">mắt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Bắn </w:t>
      </w:r>
      <w:r>
        <w:t xml:space="preserve">khoăn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vì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khiến </w:t>
      </w:r>
      <w:r>
        <w:t xml:space="preserve">phải </w:t>
      </w:r>
      <w:r>
        <w:t xml:space="preserve">suy </w:t>
      </w:r>
      <w:r>
        <w:t xml:space="preserve">đi </w:t>
      </w:r>
      <w:r>
        <w:t xml:space="preserve">nghĩ </w:t>
      </w:r>
      <w:r>
        <w:t xml:space="preserve">lại </w:t>
      </w:r>
      <w:r>
        <w:t xml:space="preserve">nhiều.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đó </w:t>
      </w:r>
      <w:r>
        <w:rPr>
          <w:i/>
        </w:rPr>
        <w:t xml:space="preserve">cứ </w:t>
      </w:r>
      <w:r>
        <w:rPr>
          <w:i/>
        </w:rPr>
        <w:t xml:space="preserve">trăn </w:t>
      </w:r>
      <w:r>
        <w:rPr>
          <w:i/>
        </w:rPr>
        <w:t xml:space="preserve">trở </w:t>
      </w:r>
      <w:r>
        <w:rPr>
          <w:i/>
        </w:rPr>
        <w:t xml:space="preserve">mãi </w:t>
      </w:r>
      <w:r>
        <w:rPr>
          <w:i/>
        </w:rPr>
        <w:t xml:space="preserve">trong </w:t>
      </w:r>
      <w:r>
        <w:rPr>
          <w:i/>
        </w:rPr>
        <w:t xml:space="preserve">đầu </w:t>
      </w:r>
      <w:r>
        <w:rPr>
          <w:i/>
        </w:rPr>
        <w:t xml:space="preserve">óc. </w:t>
      </w:r>
      <w:r>
        <w:br/>
      </w:r>
      <w:r>
        <w:rPr>
          <w:b/>
        </w:rPr>
        <w:t xml:space="preserve">trằn </w:t>
      </w:r>
      <w:r>
        <w:rPr>
          <w:i/>
        </w:rPr>
        <w:t xml:space="preserve">động từ </w:t>
      </w:r>
      <w:r>
        <w:t xml:space="preserve">† </w:t>
      </w:r>
      <w:r>
        <w:t xml:space="preserve">Vùng </w:t>
      </w:r>
      <w:r>
        <w:t xml:space="preserve">mạnh, </w:t>
      </w:r>
      <w:r>
        <w:t xml:space="preserve">trườn </w:t>
      </w:r>
      <w:r>
        <w:t xml:space="preserve">mạnh </w:t>
      </w:r>
      <w:r>
        <w:t xml:space="preserve">để </w:t>
      </w:r>
      <w:r>
        <w:t xml:space="preserve">cố </w:t>
      </w:r>
      <w:r>
        <w:t xml:space="preserve">di </w:t>
      </w:r>
      <w:r>
        <w:t xml:space="preserve">chuyển </w:t>
      </w:r>
      <w:r>
        <w:t xml:space="preserve">đi </w:t>
      </w:r>
      <w:r>
        <w:t xml:space="preserve">chỗ </w:t>
      </w:r>
      <w:r>
        <w:t xml:space="preserve">khác. </w:t>
      </w:r>
      <w:r>
        <w:rPr>
          <w:i/>
        </w:rPr>
        <w:t xml:space="preserve">Bé </w:t>
      </w:r>
      <w:r>
        <w:rPr>
          <w:i/>
        </w:rPr>
        <w:t xml:space="preserve">trần </w:t>
      </w:r>
      <w:r>
        <w:rPr>
          <w:i/>
        </w:rPr>
        <w:t xml:space="preserve">khỏi </w:t>
      </w:r>
      <w:r>
        <w:rPr>
          <w:i/>
        </w:rPr>
        <w:t xml:space="preserve">tay </w:t>
      </w:r>
      <w:r>
        <w:rPr>
          <w:i/>
        </w:rPr>
        <w:t xml:space="preserve">bà, </w:t>
      </w:r>
      <w:r>
        <w:rPr>
          <w:i/>
        </w:rPr>
        <w:t xml:space="preserve">tụt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Căng </w:t>
      </w:r>
      <w:r>
        <w:t xml:space="preserve">hết </w:t>
      </w:r>
      <w:r>
        <w:t xml:space="preserve">sức </w:t>
      </w:r>
      <w:r>
        <w:t xml:space="preserve">ra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Trằn </w:t>
      </w:r>
      <w:r>
        <w:rPr>
          <w:i/>
        </w:rPr>
        <w:t xml:space="preserve">ra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t xml:space="preserve">Trần </w:t>
      </w:r>
      <w:r>
        <w:t xml:space="preserve">lưng </w:t>
      </w:r>
      <w:r>
        <w:t xml:space="preserve">gánh </w:t>
      </w:r>
      <w:r>
        <w:rPr>
          <w:i/>
        </w:rPr>
        <w:t xml:space="preserve">bác </w:t>
      </w:r>
      <w:r>
        <w:rPr>
          <w:i/>
        </w:rPr>
        <w:t xml:space="preserve">công </w:t>
      </w:r>
      <w:r>
        <w:t xml:space="preserve">uiệc.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trọc </w:t>
      </w:r>
      <w:r>
        <w:rPr>
          <w:i/>
        </w:rPr>
        <w:t xml:space="preserve">động từ </w:t>
      </w:r>
      <w:r>
        <w:t xml:space="preserve">Trở </w:t>
      </w:r>
      <w:r>
        <w:t xml:space="preserve">mình </w:t>
      </w:r>
      <w:r>
        <w:t xml:space="preserve">luôn, </w:t>
      </w:r>
      <w:r>
        <w:t xml:space="preserve">cố </w:t>
      </w:r>
      <w:r>
        <w:t xml:space="preserve">ngủ </w:t>
      </w:r>
      <w:r>
        <w:t xml:space="preserve">mà </w:t>
      </w:r>
      <w:r>
        <w:t xml:space="preserve">không </w:t>
      </w:r>
      <w:r>
        <w:t xml:space="preserve">ngủ </w:t>
      </w:r>
      <w:r>
        <w:t xml:space="preserve">được </w:t>
      </w:r>
      <w:r>
        <w:t xml:space="preserve">vì </w:t>
      </w:r>
      <w:r>
        <w:t xml:space="preserve">có </w:t>
      </w:r>
      <w:r>
        <w:t xml:space="preserve">điều </w:t>
      </w:r>
      <w:r>
        <w:t xml:space="preserve">phải </w:t>
      </w:r>
      <w:r>
        <w:t xml:space="preserve">lo </w:t>
      </w:r>
      <w:r>
        <w:t xml:space="preserve">nghĩ. </w:t>
      </w:r>
      <w:r>
        <w:t xml:space="preserve">Nằm </w:t>
      </w:r>
      <w:r>
        <w:t xml:space="preserve">trằn </w:t>
      </w:r>
      <w:r>
        <w:t xml:space="preserve">trọc </w:t>
      </w:r>
      <w:r>
        <w:t xml:space="preserve">chờ </w:t>
      </w:r>
      <w:r>
        <w:t xml:space="preserve">trời </w:t>
      </w:r>
      <w:r>
        <w:rPr>
          <w:i/>
        </w:rPr>
        <w:t xml:space="preserve">sáng. </w:t>
      </w:r>
      <w:r>
        <w:t xml:space="preserve">Trần </w:t>
      </w:r>
      <w:r>
        <w:rPr>
          <w:i/>
        </w:rPr>
        <w:t xml:space="preserve">trọc </w:t>
      </w:r>
      <w: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chợp </w:t>
      </w:r>
      <w:r>
        <w:rPr>
          <w:i/>
        </w:rPr>
        <w:t xml:space="preserve">mắt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lúc. </w:t>
      </w:r>
      <w:r>
        <w:br/>
      </w:r>
      <w:r>
        <w:rPr>
          <w:b/>
        </w:rPr>
        <w:t xml:space="preserve">trăng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Mặt </w:t>
      </w:r>
      <w:r>
        <w:t xml:space="preserve">trăng </w:t>
      </w:r>
      <w:r>
        <w:t xml:space="preserve">nhìn </w:t>
      </w:r>
      <w:r>
        <w:t xml:space="preserve">thấy </w:t>
      </w:r>
      <w:r>
        <w:t xml:space="preserve">về </w:t>
      </w:r>
      <w:r>
        <w:t xml:space="preserve">ban </w:t>
      </w:r>
      <w:r>
        <w:t xml:space="preserve">đêm. </w:t>
      </w:r>
      <w:r>
        <w:rPr>
          <w:i/>
        </w:rPr>
        <w:t xml:space="preserve">Trăng </w:t>
      </w:r>
      <w:r>
        <w:rPr>
          <w:i/>
        </w:rPr>
        <w:t xml:space="preserve">tròn </w:t>
      </w:r>
      <w:r>
        <w:t xml:space="preserve">rồi </w:t>
      </w:r>
      <w:r>
        <w:rPr>
          <w:i/>
        </w:rPr>
        <w:t xml:space="preserve">lại </w:t>
      </w:r>
      <w:r>
        <w:rPr>
          <w:i/>
        </w:rPr>
        <w:t xml:space="preserve">khuyết. </w:t>
      </w:r>
      <w:r>
        <w:t xml:space="preserve">Bóng </w:t>
      </w:r>
      <w:r>
        <w:t xml:space="preserve">trăng </w:t>
      </w:r>
      <w:r>
        <w:t xml:space="preserve">chênh </w:t>
      </w:r>
      <w:r>
        <w:t xml:space="preserve">chếch. </w:t>
      </w:r>
      <w:r>
        <w:t xml:space="preserve">Đêm </w:t>
      </w:r>
      <w:r>
        <w:rPr>
          <w:i/>
        </w:rPr>
        <w:t xml:space="preserve">trăng </w:t>
      </w:r>
      <w:r>
        <w:t xml:space="preserve">(đêm </w:t>
      </w:r>
      <w:r>
        <w:t xml:space="preserve">có </w:t>
      </w:r>
      <w:r>
        <w:t xml:space="preserve">trăng </w:t>
      </w:r>
      <w:r>
        <w:t xml:space="preserve">sáng). </w:t>
      </w:r>
      <w:r>
        <w:t xml:space="preserve">Trăng </w:t>
      </w:r>
      <w:r>
        <w:rPr>
          <w:i/>
        </w:rPr>
        <w:t xml:space="preserve">rằm. </w:t>
      </w:r>
      <w:r>
        <w:rPr>
          <w:b/>
        </w:rPr>
        <w:t xml:space="preserve">2 </w:t>
      </w:r>
      <w:r>
        <w:t xml:space="preserve">(văn chương). </w:t>
      </w:r>
      <w:r>
        <w:t xml:space="preserve">Tháng </w:t>
      </w:r>
      <w:r>
        <w:t xml:space="preserve">âm </w:t>
      </w:r>
      <w:r>
        <w:t xml:space="preserve">lịch. </w:t>
      </w:r>
      <w:r>
        <w:t xml:space="preserve">Ngày </w:t>
      </w:r>
      <w:r>
        <w:t xml:space="preserve">uề </w:t>
      </w:r>
      <w:r>
        <w:t xml:space="preserve">hẹn </w:t>
      </w:r>
      <w:r>
        <w:rPr>
          <w:i/>
        </w:rPr>
        <w:t xml:space="preserve">cuối </w:t>
      </w:r>
      <w:r>
        <w:t xml:space="preserve">trăng.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nguyệt </w:t>
      </w:r>
      <w:r>
        <w:t xml:space="preserve">lão </w:t>
      </w:r>
      <w:r>
        <w:t xml:space="preserve">(hàm </w:t>
      </w:r>
      <w:r>
        <w:t xml:space="preserve">ý </w:t>
      </w:r>
      <w:r>
        <w:t xml:space="preserve">trách </w:t>
      </w:r>
      <w:r>
        <w:t xml:space="preserve">móc). </w:t>
      </w:r>
      <w:r>
        <w:rPr>
          <w:i/>
        </w:rPr>
        <w:t xml:space="preserve">Trách </w:t>
      </w:r>
      <w:r>
        <w:t xml:space="preserve">duyên </w:t>
      </w:r>
      <w:r>
        <w:t xml:space="preserve">lại </w:t>
      </w:r>
      <w:r>
        <w:t xml:space="preserve">giận </w:t>
      </w:r>
      <w:r>
        <w:t xml:space="preserve">trăng </w:t>
      </w:r>
      <w:r>
        <w:t xml:space="preserve">già, </w:t>
      </w:r>
      <w:r>
        <w:t xml:space="preserve">Xe </w:t>
      </w:r>
      <w:r>
        <w:t xml:space="preserve">tơ </w:t>
      </w:r>
      <w:r>
        <w:t xml:space="preserve">lằm </w:t>
      </w:r>
      <w:r>
        <w:t xml:space="preserve">lỗi </w:t>
      </w:r>
      <w:r>
        <w:rPr>
          <w:i/>
        </w:rPr>
        <w:t xml:space="preserve">hoá </w:t>
      </w:r>
      <w:r>
        <w:rPr>
          <w:i/>
        </w:rPr>
        <w:t xml:space="preserve">ra </w:t>
      </w:r>
      <w:r>
        <w:rPr>
          <w:i/>
        </w:rPr>
        <w:t xml:space="preserve">chí </w:t>
      </w:r>
      <w:r>
        <w:rPr>
          <w:i/>
        </w:rPr>
        <w:t xml:space="preserve">mành </w:t>
      </w:r>
      <w:r>
        <w:t xml:space="preserve">(cd).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Chỉ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lăng </w:t>
      </w:r>
      <w:r>
        <w:t xml:space="preserve">nhăng, </w:t>
      </w:r>
      <w:r>
        <w:t xml:space="preserve">hời </w:t>
      </w:r>
      <w:r>
        <w:t xml:space="preserve">hợt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Buông </w:t>
      </w:r>
      <w:r>
        <w:t xml:space="preserve">lời </w:t>
      </w:r>
      <w:r>
        <w:t xml:space="preserve">trăng </w:t>
      </w:r>
      <w:r>
        <w:t xml:space="preserve">gió. </w:t>
      </w:r>
      <w:r>
        <w:t xml:space="preserve">Phường </w:t>
      </w:r>
      <w:r>
        <w:t xml:space="preserve">trăng </w:t>
      </w:r>
      <w:r>
        <w:t xml:space="preserve">gió.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Chỉ </w:t>
      </w:r>
      <w:r>
        <w:t xml:space="preserve">quan </w:t>
      </w:r>
      <w:r>
        <w:rPr>
          <w:i/>
        </w:rPr>
        <w:t xml:space="preserve">hệ </w:t>
      </w:r>
      <w:r>
        <w:t xml:space="preserve">trai </w:t>
      </w:r>
      <w:r>
        <w:t xml:space="preserve">gái </w:t>
      </w:r>
      <w:r>
        <w:t xml:space="preserve">lăng </w:t>
      </w:r>
      <w:r>
        <w:t xml:space="preserve">nhăng,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Thói </w:t>
      </w:r>
      <w:r>
        <w:t xml:space="preserve">trăng </w:t>
      </w:r>
      <w:r>
        <w:t xml:space="preserve">trăng </w:t>
      </w:r>
      <w:r>
        <w:t xml:space="preserve">khuyết </w:t>
      </w:r>
      <w:r>
        <w:t xml:space="preserve">danh từ </w:t>
      </w:r>
      <w:r>
        <w:t xml:space="preserve">Trăng </w:t>
      </w:r>
      <w:r>
        <w:t xml:space="preserve">vào </w:t>
      </w:r>
      <w:r>
        <w:t xml:space="preserve">những </w:t>
      </w:r>
      <w:r>
        <w:t xml:space="preserve">đêm </w:t>
      </w:r>
      <w:r>
        <w:t xml:space="preserve">hạ </w:t>
      </w:r>
      <w:r>
        <w:t xml:space="preserve">tuần </w:t>
      </w:r>
      <w:r>
        <w:t xml:space="preserve">tháng </w:t>
      </w:r>
      <w:r>
        <w:t xml:space="preserve">âm </w:t>
      </w:r>
      <w:r>
        <w:t xml:space="preserve">lịch, </w:t>
      </w:r>
      <w:r>
        <w:t xml:space="preserve">mỗi </w:t>
      </w:r>
      <w:r>
        <w:t xml:space="preserve">đêm </w:t>
      </w:r>
      <w:r>
        <w:t xml:space="preserve">một </w:t>
      </w:r>
      <w:r>
        <w:t xml:space="preserve">khuyết </w:t>
      </w:r>
      <w:r>
        <w:t xml:space="preserve">dần, </w:t>
      </w:r>
      <w:r>
        <w:t xml:space="preserve">trăng </w:t>
      </w:r>
      <w:r>
        <w:t xml:space="preserve">lưỡi </w:t>
      </w:r>
      <w:r>
        <w:t xml:space="preserve">liềm </w:t>
      </w:r>
      <w:r>
        <w:t xml:space="preserve">danh từ </w:t>
      </w:r>
      <w:r>
        <w:t xml:space="preserve">Trăng </w:t>
      </w:r>
      <w:r>
        <w:t xml:space="preserve">hình </w:t>
      </w:r>
      <w:r>
        <w:t xml:space="preserve">cong </w:t>
      </w:r>
      <w:r>
        <w:t xml:space="preserve">như </w:t>
      </w:r>
      <w:r>
        <w:t xml:space="preserve">cái </w:t>
      </w:r>
      <w:r>
        <w:rPr>
          <w:i/>
        </w:rPr>
        <w:t xml:space="preserve">lưỡi </w:t>
      </w:r>
      <w:r>
        <w:t xml:space="preserve">liềm, </w:t>
      </w:r>
      <w:r>
        <w:t xml:space="preserve">vào </w:t>
      </w:r>
      <w:r>
        <w:t xml:space="preserve">những </w:t>
      </w:r>
      <w:r>
        <w:t xml:space="preserve">đêm </w:t>
      </w:r>
      <w:r>
        <w:t xml:space="preserve">đầu </w:t>
      </w:r>
      <w:r>
        <w:t xml:space="preserve">hay </w:t>
      </w:r>
      <w:r>
        <w:t xml:space="preserve">cuối </w:t>
      </w:r>
      <w:r>
        <w:t xml:space="preserve">tháng </w:t>
      </w:r>
      <w:r>
        <w:t xml:space="preserve">âm </w:t>
      </w:r>
      <w:r>
        <w:t xml:space="preserve">lịch.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Những </w:t>
      </w:r>
      <w:r>
        <w:t xml:space="preserve">ngày </w:t>
      </w:r>
      <w:r>
        <w:t xml:space="preserve">đầu </w:t>
      </w:r>
      <w:r>
        <w:t xml:space="preserve">tiên </w:t>
      </w:r>
      <w:r>
        <w:t xml:space="preserve">sau </w:t>
      </w:r>
      <w:r>
        <w:t xml:space="preserve">lễ </w:t>
      </w:r>
      <w:r>
        <w:t xml:space="preserve">cưới,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những </w:t>
      </w:r>
      <w:r>
        <w:t xml:space="preserve">ngày </w:t>
      </w:r>
      <w:r>
        <w:t xml:space="preserve">đằm </w:t>
      </w:r>
      <w:r>
        <w:t xml:space="preserve">thắm, </w:t>
      </w:r>
      <w:r>
        <w:t xml:space="preserve">hạnh </w:t>
      </w:r>
      <w:r>
        <w:t xml:space="preserve">phúc </w:t>
      </w:r>
      <w:r>
        <w:t xml:space="preserve">nhất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Những </w:t>
      </w:r>
      <w:r>
        <w:t xml:space="preserve">ngày </w:t>
      </w:r>
      <w:r>
        <w:t xml:space="preserve">trăng </w:t>
      </w:r>
      <w:r>
        <w:rPr>
          <w:i/>
        </w:rPr>
        <w:t xml:space="preserve">mật. </w:t>
      </w:r>
      <w:r>
        <w:rPr>
          <w:i/>
        </w:rPr>
        <w:t xml:space="preserve">Tuần </w:t>
      </w:r>
      <w:r>
        <w:t xml:space="preserve">trăng </w:t>
      </w:r>
      <w:r>
        <w:rPr>
          <w:i/>
        </w:rPr>
        <w:t xml:space="preserve">mật*.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Trăng </w:t>
      </w:r>
      <w:r>
        <w:t xml:space="preserve">vào </w:t>
      </w:r>
      <w:r>
        <w:t xml:space="preserve">những </w:t>
      </w:r>
      <w:r>
        <w:t xml:space="preserve">đêm </w:t>
      </w:r>
      <w:r>
        <w:t xml:space="preserve">thượng </w:t>
      </w:r>
      <w:r>
        <w:t xml:space="preserve">tuần </w:t>
      </w:r>
      <w:r>
        <w:t xml:space="preserve">tháng </w:t>
      </w:r>
      <w:r>
        <w:t xml:space="preserve">âm </w:t>
      </w:r>
      <w:r>
        <w:t xml:space="preserve">lịch, </w:t>
      </w:r>
      <w:r>
        <w:t xml:space="preserve">chưa </w:t>
      </w:r>
      <w:r>
        <w:t xml:space="preserve">tròn, </w:t>
      </w:r>
      <w:r>
        <w:t xml:space="preserve">nhưng </w:t>
      </w:r>
      <w:r>
        <w:t xml:space="preserve">mỗi </w:t>
      </w:r>
      <w:r>
        <w:t xml:space="preserve">đêm </w:t>
      </w:r>
      <w:r>
        <w:t xml:space="preserve">một </w:t>
      </w:r>
      <w:r>
        <w:t xml:space="preserve">đầy </w:t>
      </w:r>
      <w:r>
        <w:t xml:space="preserve">dẫn.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trắng </w:t>
      </w:r>
      <w:r>
        <w:rPr>
          <w:i/>
        </w:rPr>
        <w:t xml:space="preserve">tính từ </w:t>
      </w:r>
      <w:r>
        <w:t xml:space="preserve">xem </w:t>
      </w:r>
      <w:r>
        <w:t xml:space="preserve">trắng </w:t>
      </w:r>
      <w:r>
        <w:t xml:space="preserve">(láy).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treo </w:t>
      </w:r>
      <w:r>
        <w:rPr>
          <w:i/>
        </w:rPr>
        <w:t xml:space="preserve">danh từ </w:t>
      </w:r>
      <w:r>
        <w:t xml:space="preserve">Trăng </w:t>
      </w:r>
      <w:r>
        <w:t xml:space="preserve">nửa </w:t>
      </w:r>
      <w:r>
        <w:t xml:space="preserve">cuối </w:t>
      </w:r>
      <w:r>
        <w:t xml:space="preserve">tháng </w:t>
      </w:r>
      <w:r>
        <w:t xml:space="preserve">âm </w:t>
      </w:r>
      <w:r>
        <w:t xml:space="preserve">lịch, </w:t>
      </w:r>
      <w:r>
        <w:t xml:space="preserve">đêm </w:t>
      </w:r>
      <w:r>
        <w:t xml:space="preserve">đến </w:t>
      </w:r>
      <w:r>
        <w:t xml:space="preserve">đã </w:t>
      </w:r>
      <w:r>
        <w:t xml:space="preserve">thấy </w:t>
      </w:r>
      <w:r>
        <w:t xml:space="preserve">sẵn </w:t>
      </w:r>
      <w:r>
        <w:t xml:space="preserve">trên </w:t>
      </w:r>
      <w:r>
        <w:t xml:space="preserve">trời.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Trăng </w:t>
      </w:r>
      <w:r>
        <w:t xml:space="preserve">rất </w:t>
      </w:r>
      <w:r>
        <w:t xml:space="preserve">tròn, </w:t>
      </w:r>
      <w:r>
        <w:t xml:space="preserve">vào </w:t>
      </w:r>
      <w:r>
        <w:t xml:space="preserve">những </w:t>
      </w:r>
      <w:r>
        <w:t xml:space="preserve">đêm </w:t>
      </w:r>
      <w:r>
        <w:rPr>
          <w:i/>
        </w:rPr>
        <w:t xml:space="preserve">giữa </w:t>
      </w:r>
      <w:r>
        <w:t xml:space="preserve">tháng </w:t>
      </w:r>
      <w:r>
        <w:t xml:space="preserve">âm </w:t>
      </w:r>
      <w:r>
        <w:t xml:space="preserve">lịch. </w:t>
      </w:r>
      <w:r>
        <w:br/>
      </w:r>
      <w:r>
        <w:rPr>
          <w:b/>
        </w:rPr>
        <w:t xml:space="preserve">trăng </w:t>
      </w:r>
      <w:r>
        <w:rPr>
          <w:b/>
        </w:rPr>
        <w:t xml:space="preserve">trối </w:t>
      </w:r>
      <w:r>
        <w:rPr>
          <w:i/>
        </w:rPr>
        <w:t xml:space="preserve">động từ </w:t>
      </w:r>
      <w:r>
        <w:t xml:space="preserve">Như </w:t>
      </w:r>
      <w:r>
        <w:t xml:space="preserve">trối </w:t>
      </w:r>
      <w:r>
        <w:t xml:space="preserve">trăng. </w:t>
      </w:r>
      <w:r>
        <w:rPr>
          <w:i/>
        </w:rPr>
        <w:t xml:space="preserve">Lời </w:t>
      </w:r>
      <w:r>
        <w:t xml:space="preserve">trăng </w:t>
      </w:r>
      <w:r>
        <w:t xml:space="preserve">trối. </w:t>
      </w:r>
      <w:r>
        <w:br/>
      </w:r>
      <w:r>
        <w:rPr>
          <w:b/>
        </w:rPr>
        <w:t xml:space="preserve">trắng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màu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vôi, </w:t>
      </w:r>
      <w:r>
        <w:t xml:space="preserve">của </w:t>
      </w:r>
      <w:r>
        <w:t xml:space="preserve">bông. </w:t>
      </w:r>
      <w:r>
        <w:t xml:space="preserve">Vải </w:t>
      </w:r>
      <w:r>
        <w:rPr>
          <w:i/>
        </w:rPr>
        <w:t xml:space="preserve">rất </w:t>
      </w:r>
      <w:r>
        <w:rPr>
          <w:i/>
        </w:rPr>
        <w:t xml:space="preserve">trắng. </w:t>
      </w:r>
      <w:r>
        <w:rPr>
          <w:i/>
        </w:rPr>
        <w:t xml:space="preserve">Để </w:t>
      </w:r>
      <w:r>
        <w:rPr>
          <w:i/>
        </w:rPr>
        <w:t xml:space="preserve">trắng, </w:t>
      </w:r>
      <w:r>
        <w:rPr>
          <w:i/>
        </w:rPr>
        <w:t xml:space="preserve">không </w:t>
      </w:r>
      <w:r>
        <w:t xml:space="preserve">nhuộm. </w:t>
      </w:r>
      <w:r>
        <w:t xml:space="preserve">Nước </w:t>
      </w:r>
      <w:r>
        <w:rPr>
          <w:i/>
        </w:rPr>
        <w:t xml:space="preserve">da </w:t>
      </w:r>
      <w:r>
        <w:t xml:space="preserve">trắng.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t xml:space="preserve">sáng </w:t>
      </w:r>
      <w:r>
        <w:t xml:space="preserve">trắng. </w:t>
      </w:r>
      <w:r>
        <w:rPr>
          <w:b/>
        </w:rPr>
        <w:t xml:space="preserve">2 </w:t>
      </w:r>
      <w:r>
        <w:t xml:space="preserve">Có </w:t>
      </w:r>
      <w:r>
        <w:t xml:space="preserve">màu </w:t>
      </w:r>
      <w:r>
        <w:t xml:space="preserve">sáng,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loại </w:t>
      </w:r>
      <w:r>
        <w:t xml:space="preserve">mà </w:t>
      </w:r>
      <w:r>
        <w:t xml:space="preserve">sẫm </w:t>
      </w:r>
      <w:r>
        <w:t xml:space="preserve">màu </w:t>
      </w:r>
      <w:r>
        <w:t xml:space="preserve">hoặc </w:t>
      </w:r>
      <w:r>
        <w:t xml:space="preserve">có </w:t>
      </w:r>
      <w:r>
        <w:t xml:space="preserve">màu </w:t>
      </w:r>
      <w:r>
        <w:t xml:space="preserve">khác. </w:t>
      </w:r>
      <w:r>
        <w:rPr>
          <w:i/>
        </w:rPr>
        <w:t xml:space="preserve">Đường </w:t>
      </w:r>
      <w:r>
        <w:rPr>
          <w:i/>
        </w:rPr>
        <w:t xml:space="preserve">cát </w:t>
      </w:r>
      <w:r>
        <w:rPr>
          <w:i/>
        </w:rPr>
        <w:t xml:space="preserve">trắng. </w:t>
      </w:r>
      <w:r>
        <w:rPr>
          <w:i/>
        </w:rPr>
        <w:t xml:space="preserve">Rượu </w:t>
      </w:r>
      <w:r>
        <w:t xml:space="preserve">trắng. </w:t>
      </w:r>
      <w:r>
        <w:t xml:space="preserve">Kính </w:t>
      </w:r>
      <w:r>
        <w:t xml:space="preserve">trắng. </w:t>
      </w:r>
      <w:r>
        <w:rPr>
          <w:i/>
        </w:rPr>
        <w:t xml:space="preserve">Người </w:t>
      </w:r>
      <w:r>
        <w:rPr>
          <w:i/>
        </w:rPr>
        <w:t xml:space="preserve">da </w:t>
      </w:r>
      <w:r>
        <w:t xml:space="preserve">trắng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hoặc </w:t>
      </w:r>
      <w:r>
        <w:rPr>
          <w:i/>
        </w:rPr>
        <w:t xml:space="preserve">không </w:t>
      </w:r>
      <w:r>
        <w:t xml:space="preserve">còn </w:t>
      </w:r>
      <w:r>
        <w:t xml:space="preserve">gì </w:t>
      </w:r>
      <w:r>
        <w:t xml:space="preserve">cả. </w:t>
      </w:r>
      <w:r>
        <w:rPr>
          <w:i/>
        </w:rPr>
        <w:t xml:space="preserve">Chỉ </w:t>
      </w:r>
      <w:r>
        <w:rPr>
          <w:i/>
        </w:rPr>
        <w:t xml:space="preserve">có </w:t>
      </w:r>
      <w:r>
        <w:rPr>
          <w:i/>
        </w:rPr>
        <w:t xml:space="preserve">hai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trắng. </w:t>
      </w:r>
      <w:r>
        <w:t xml:space="preserve">(Mùa </w:t>
      </w:r>
      <w:r>
        <w:t xml:space="preserve">màng </w:t>
      </w:r>
      <w:r>
        <w:t xml:space="preserve">bị) </w:t>
      </w:r>
      <w:r>
        <w:t xml:space="preserve">mất </w:t>
      </w:r>
      <w:r>
        <w:rPr>
          <w:i/>
        </w:rPr>
        <w:t xml:space="preserve">trắng*. </w:t>
      </w:r>
      <w:r>
        <w:rPr>
          <w:i/>
        </w:rPr>
        <w:t xml:space="preserve">Không </w:t>
      </w:r>
      <w:r>
        <w:t xml:space="preserve">làm </w:t>
      </w:r>
      <w:r>
        <w:rPr>
          <w:i/>
        </w:rPr>
        <w:t xml:space="preserve">được </w:t>
      </w:r>
      <w:r>
        <w:rPr>
          <w:i/>
        </w:rPr>
        <w:t xml:space="preserve">bài, </w:t>
      </w:r>
      <w:r>
        <w:rPr>
          <w:i/>
        </w:rPr>
        <w:t xml:space="preserve">bỏ </w:t>
      </w:r>
      <w:r>
        <w:rPr>
          <w:i/>
        </w:rPr>
        <w:t xml:space="preserve">trắng. </w:t>
      </w:r>
      <w:r>
        <w:t xml:space="preserve">Bị </w:t>
      </w:r>
      <w:r>
        <w:t xml:space="preserve">thua </w:t>
      </w:r>
      <w:r>
        <w:rPr>
          <w:i/>
        </w:rPr>
        <w:t xml:space="preserve">hai </w:t>
      </w:r>
      <w:r>
        <w:rPr>
          <w:i/>
        </w:rPr>
        <w:t xml:space="preserve">bàn </w:t>
      </w:r>
      <w:r>
        <w:rPr>
          <w:i/>
        </w:rPr>
        <w:t xml:space="preserve">trắng </w:t>
      </w:r>
      <w:r>
        <w:t xml:space="preserve">(không </w:t>
      </w:r>
      <w:r>
        <w:t xml:space="preserve">gỡ </w:t>
      </w:r>
      <w:r>
        <w:t xml:space="preserve">được </w:t>
      </w:r>
      <w:r>
        <w:t xml:space="preserve">bàn </w:t>
      </w:r>
      <w:r>
        <w:t xml:space="preserve">nào </w:t>
      </w:r>
      <w:r>
        <w:rPr>
          <w:i/>
        </w:rPr>
        <w:t xml:space="preserve">cả). </w:t>
      </w:r>
      <w:r>
        <w:rPr>
          <w:i/>
        </w:rPr>
        <w:t xml:space="preserve">Thức </w:t>
      </w:r>
      <w:r>
        <w:rPr>
          <w:i/>
        </w:rPr>
        <w:t xml:space="preserve">trắng </w:t>
      </w:r>
      <w:r>
        <w:rPr>
          <w:i/>
        </w:rPr>
        <w:t xml:space="preserve">hai </w:t>
      </w:r>
      <w:r>
        <w:rPr>
          <w:i/>
        </w:rPr>
        <w:t xml:space="preserve">đêm </w:t>
      </w:r>
      <w:r>
        <w:rPr>
          <w:i/>
        </w:rPr>
        <w:t xml:space="preserve">liền </w:t>
      </w:r>
      <w:r>
        <w:t xml:space="preserve">(hoàn </w:t>
      </w:r>
      <w:r>
        <w:t xml:space="preserve">toàn </w:t>
      </w:r>
      <w:r>
        <w:t xml:space="preserve">không </w:t>
      </w:r>
      <w:r>
        <w:t xml:space="preserve">ngủ). </w:t>
      </w:r>
      <w:r>
        <w:rPr>
          <w:b/>
        </w:rPr>
        <w:t xml:space="preserve">4 </w:t>
      </w:r>
      <w:r>
        <w:t xml:space="preserve">(Nói) </w:t>
      </w:r>
      <w:r>
        <w:t xml:space="preserve">rõ </w:t>
      </w:r>
      <w:r>
        <w:t xml:space="preserve">hết </w:t>
      </w:r>
      <w:r>
        <w:t xml:space="preserve">sự </w:t>
      </w:r>
      <w:r>
        <w:t xml:space="preserve">thật, </w:t>
      </w:r>
      <w:r>
        <w:t xml:space="preserve">không </w:t>
      </w:r>
      <w:r>
        <w:t xml:space="preserve">cần </w:t>
      </w:r>
      <w:r>
        <w:t xml:space="preserve">che </w:t>
      </w:r>
      <w:r>
        <w:t xml:space="preserve">giấu </w:t>
      </w:r>
      <w:r>
        <w:t xml:space="preserve">gì </w:t>
      </w:r>
      <w:r>
        <w:rPr>
          <w:i/>
        </w:rPr>
        <w:t xml:space="preserve">cả. </w:t>
      </w:r>
      <w:r>
        <w:rPr>
          <w:i/>
        </w:rPr>
        <w:t xml:space="preserve">Tuyên </w:t>
      </w:r>
      <w:r>
        <w:t xml:space="preserve">bố </w:t>
      </w:r>
      <w:r>
        <w:rPr>
          <w:i/>
        </w:rPr>
        <w:t xml:space="preserve">trắng </w:t>
      </w:r>
      <w:r>
        <w:t xml:space="preserve">với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t xml:space="preserve">Nói </w:t>
      </w:r>
      <w:r>
        <w:rPr>
          <w:i/>
        </w:rPr>
        <w:t xml:space="preserve">trắng </w:t>
      </w:r>
      <w:r>
        <w:rPr>
          <w:i/>
        </w:rPr>
        <w:t xml:space="preserve">ra*. </w:t>
      </w:r>
      <w:r>
        <w:rPr>
          <w:b/>
        </w:rPr>
        <w:t xml:space="preserve">5 </w:t>
      </w:r>
      <w:r>
        <w:t xml:space="preserve">(chuyên môn). </w:t>
      </w:r>
      <w:r>
        <w:t xml:space="preserve">(Nốt </w:t>
      </w:r>
      <w:r>
        <w:t xml:space="preserve">nhạc)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hai </w:t>
      </w:r>
      <w:r>
        <w:t xml:space="preserve">nốt </w:t>
      </w:r>
      <w:r>
        <w:t xml:space="preserve">đen </w:t>
      </w:r>
      <w:r>
        <w:t xml:space="preserve">hoặc </w:t>
      </w:r>
      <w:r>
        <w:t xml:space="preserve">một </w:t>
      </w:r>
      <w:r>
        <w:t xml:space="preserve">nửa </w:t>
      </w:r>
      <w:r>
        <w:t xml:space="preserve">nốt </w:t>
      </w:r>
      <w:r>
        <w:t xml:space="preserve">tròn. </w:t>
      </w:r>
      <w:r>
        <w:rPr>
          <w:i/>
        </w:rPr>
        <w:t xml:space="preserve">La </w:t>
      </w:r>
      <w:r>
        <w:rPr>
          <w:i/>
        </w:rPr>
        <w:t xml:space="preserve">trắng.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trăng </w:t>
      </w:r>
      <w:r>
        <w:t xml:space="preserve">trắng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t0.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