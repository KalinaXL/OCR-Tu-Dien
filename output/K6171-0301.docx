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hỏng, </w:t>
      </w:r>
      <w:r>
        <w:rPr>
          <w:i/>
        </w:rPr>
        <w:t xml:space="preserve">tính từ </w:t>
      </w:r>
      <w:r>
        <w:t xml:space="preserve">(phương ngữ). </w:t>
      </w:r>
      <w:r>
        <w:t xml:space="preserve">Hãng. </w:t>
      </w:r>
      <w:r>
        <w:rPr>
          <w:i/>
        </w:rPr>
        <w:t xml:space="preserve">Bước </w:t>
      </w:r>
      <w:r>
        <w:rPr>
          <w:i/>
        </w:rPr>
        <w:t xml:space="preserve">hỏng </w:t>
      </w:r>
      <w:r>
        <w:rPr>
          <w:i/>
        </w:rPr>
        <w:t xml:space="preserve">chân, </w:t>
      </w:r>
      <w:r>
        <w:t xml:space="preserve">suýt </w:t>
      </w:r>
      <w:r>
        <w:t xml:space="preserve">hỏng; </w:t>
      </w:r>
      <w: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dùng </w:t>
      </w:r>
      <w:r>
        <w:t xml:space="preserve">được </w:t>
      </w:r>
      <w:r>
        <w:t xml:space="preserve">nữa. </w:t>
      </w:r>
      <w:r>
        <w:rPr>
          <w:i/>
        </w:rPr>
        <w:t xml:space="preserve">Cái </w:t>
      </w:r>
      <w:r>
        <w:rPr>
          <w:i/>
        </w:rPr>
        <w:t xml:space="preserve">xe </w:t>
      </w:r>
      <w:r>
        <w:rPr>
          <w:i/>
        </w:rPr>
        <w:t xml:space="preserve">hỏng. </w:t>
      </w:r>
      <w:r>
        <w:t xml:space="preserve">Cắt </w:t>
      </w:r>
      <w:r>
        <w:rPr>
          <w:i/>
        </w:rPr>
        <w:t xml:space="preserve">hỏng </w:t>
      </w:r>
      <w:r>
        <w:rPr>
          <w:i/>
        </w:rPr>
        <w:t xml:space="preserve">cái </w:t>
      </w:r>
      <w:r>
        <w:rPr>
          <w:i/>
        </w:rPr>
        <w:t xml:space="preserve">áo. </w:t>
      </w:r>
      <w:r>
        <w:rPr>
          <w:i/>
        </w:rPr>
        <w:t xml:space="preserve">Hỏng </w:t>
      </w:r>
      <w:r>
        <w:t xml:space="preserve">mắt. </w:t>
      </w:r>
      <w:r>
        <w:rPr>
          <w:b/>
        </w:rPr>
        <w:t xml:space="preserve">2 </w:t>
      </w:r>
      <w:r>
        <w:t xml:space="preserve">Không </w:t>
      </w:r>
      <w:r>
        <w:t xml:space="preserve">mang </w:t>
      </w:r>
      <w:r>
        <w:t xml:space="preserve">lại </w:t>
      </w:r>
      <w:r>
        <w:t xml:space="preserve">kết </w:t>
      </w:r>
      <w:r>
        <w:t xml:space="preserve">quả </w:t>
      </w:r>
      <w:r>
        <w:t xml:space="preserve">mong </w:t>
      </w:r>
      <w:r>
        <w:t xml:space="preserve">muốn. </w:t>
      </w:r>
      <w:r>
        <w:t xml:space="preserve">Thi </w:t>
      </w:r>
      <w:r>
        <w:t xml:space="preserve">hỏng. </w:t>
      </w:r>
      <w:r>
        <w:t xml:space="preserve">Làm </w:t>
      </w:r>
      <w:r>
        <w:rPr>
          <w:i/>
        </w:rPr>
        <w:t xml:space="preserve">hỏng </w:t>
      </w:r>
      <w:r>
        <w:rPr>
          <w:i/>
        </w:rPr>
        <w:t xml:space="preserve">uiệc. </w:t>
      </w:r>
      <w:r>
        <w:rPr>
          <w:b/>
        </w:rPr>
        <w:t xml:space="preserve">3 </w:t>
      </w:r>
      <w:r>
        <w:t xml:space="preserve">(khẩu ngữ). </w:t>
      </w:r>
      <w:r>
        <w:t xml:space="preserve">Trở </w:t>
      </w:r>
      <w:r>
        <w:t xml:space="preserve">nên </w:t>
      </w:r>
      <w:r>
        <w:t xml:space="preserve">sút </w:t>
      </w:r>
      <w:r>
        <w:t xml:space="preserve">kém </w:t>
      </w:r>
      <w:r>
        <w:t xml:space="preserve">về </w:t>
      </w:r>
      <w:r>
        <w:t xml:space="preserve">phẩm </w:t>
      </w:r>
      <w:r>
        <w:t xml:space="preserve">chất, </w:t>
      </w:r>
      <w:r>
        <w:t xml:space="preserve">đạo </w:t>
      </w:r>
      <w:r>
        <w:t xml:space="preserve">đức.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rPr>
          <w:i/>
        </w:rPr>
        <w:t xml:space="preserve">quá </w:t>
      </w:r>
      <w:r>
        <w:rPr>
          <w:i/>
        </w:rPr>
        <w:t xml:space="preserve">nuông </w:t>
      </w:r>
      <w:r>
        <w:t xml:space="preserve">chiều </w:t>
      </w:r>
      <w:r>
        <w:rPr>
          <w:i/>
        </w:rPr>
        <w:t xml:space="preserve">làm </w:t>
      </w:r>
      <w:r>
        <w:rPr>
          <w:i/>
        </w:rPr>
        <w:t xml:space="preserve">hỏng </w:t>
      </w:r>
      <w:r>
        <w:t xml:space="preserve">con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hỏng </w:t>
      </w:r>
      <w:r>
        <w:rPr>
          <w:b/>
        </w:rPr>
        <w:t xml:space="preserve">hóc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tổn </w:t>
      </w:r>
      <w:r>
        <w:t xml:space="preserve">thất </w:t>
      </w:r>
      <w:r>
        <w:t xml:space="preserve">toàn </w:t>
      </w:r>
      <w:r>
        <w:t xml:space="preserve">bộ </w:t>
      </w:r>
      <w:r>
        <w:t xml:space="preserve">hay </w:t>
      </w:r>
      <w:r>
        <w:t xml:space="preserve">một </w:t>
      </w:r>
      <w:r>
        <w:t xml:space="preserve">phần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bị, </w:t>
      </w:r>
      <w:r>
        <w:t xml:space="preserve">do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hay </w:t>
      </w:r>
      <w:r>
        <w:t xml:space="preserve">một </w:t>
      </w:r>
      <w:r>
        <w:t xml:space="preserve">chỉ </w:t>
      </w:r>
      <w:r>
        <w:t xml:space="preserve">tiết </w:t>
      </w:r>
      <w:r>
        <w:t xml:space="preserve">máy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làm </w:t>
      </w:r>
      <w:r>
        <w:t xml:space="preserve">được </w:t>
      </w:r>
      <w:r>
        <w:t xml:space="preserve">chức </w:t>
      </w:r>
      <w:r>
        <w:t xml:space="preserve">năng </w:t>
      </w:r>
      <w:r>
        <w:t xml:space="preserve">của </w:t>
      </w:r>
      <w:r>
        <w:t xml:space="preserve">nó. </w:t>
      </w:r>
      <w:r>
        <w:t xml:space="preserve">Tình </w:t>
      </w:r>
      <w:r>
        <w:t xml:space="preserve">trạng </w:t>
      </w:r>
      <w:r>
        <w:t xml:space="preserve">hỏng </w:t>
      </w:r>
      <w:r>
        <w:t xml:space="preserve">hóc </w:t>
      </w:r>
      <w:r>
        <w:rPr>
          <w:i/>
        </w:rPr>
        <w:t xml:space="preserve">của </w:t>
      </w:r>
      <w:r>
        <w:rPr>
          <w:i/>
        </w:rPr>
        <w:t xml:space="preserve">súng. </w:t>
      </w:r>
      <w:r>
        <w:t xml:space="preserve">"Kiểm </w:t>
      </w:r>
      <w:r>
        <w:rPr>
          <w:i/>
        </w:rPr>
        <w:t xml:space="preserve">tra </w:t>
      </w:r>
      <w:r>
        <w:rPr>
          <w:i/>
        </w:rPr>
        <w:t xml:space="preserve">xem </w:t>
      </w:r>
      <w:r>
        <w:rPr>
          <w:i/>
        </w:rPr>
        <w:t xml:space="preserve">máy </w:t>
      </w:r>
      <w:r>
        <w:t xml:space="preserve">có </w:t>
      </w:r>
      <w:r>
        <w:rPr>
          <w:i/>
        </w:rPr>
        <w:t xml:space="preserve">hỏng </w:t>
      </w:r>
      <w:r>
        <w:t xml:space="preserve">hóc </w:t>
      </w:r>
      <w:r>
        <w:t xml:space="preserve">gì </w:t>
      </w:r>
      <w:r>
        <w:rPr>
          <w:i/>
        </w:rPr>
        <w:t xml:space="preserve">không. </w:t>
      </w:r>
      <w:r>
        <w:br/>
      </w:r>
      <w:r>
        <w:rPr>
          <w:b/>
        </w:rPr>
        <w:t xml:space="preserve">hỏng </w:t>
      </w:r>
      <w:r>
        <w:rPr>
          <w:b/>
        </w:rPr>
        <w:t xml:space="preserve">kiểu </w:t>
      </w:r>
      <w:r>
        <w:rPr>
          <w:i/>
        </w:rPr>
        <w:t xml:space="preserve">tính từ </w:t>
      </w:r>
      <w:r>
        <w:t xml:space="preserve">(mg). </w:t>
      </w:r>
      <w:r>
        <w:t xml:space="preserve">Hỏng </w:t>
      </w:r>
      <w:r>
        <w:t xml:space="preserve">việc,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gì. </w:t>
      </w:r>
      <w:r>
        <w:br/>
      </w:r>
      <w:r>
        <w:rPr>
          <w:b/>
        </w:rPr>
        <w:t xml:space="preserve">hóng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Chờ </w:t>
      </w:r>
      <w:r>
        <w:t xml:space="preserve">sẵn </w:t>
      </w:r>
      <w:r>
        <w:t xml:space="preserve">để </w:t>
      </w:r>
      <w:r>
        <w:t xml:space="preserve">đón </w:t>
      </w:r>
      <w:r>
        <w:t xml:space="preserve">lấy. </w:t>
      </w:r>
      <w:r>
        <w:rPr>
          <w:i/>
        </w:rPr>
        <w:t xml:space="preserve">Lên </w:t>
      </w:r>
      <w:r>
        <w:rPr>
          <w:i/>
        </w:rPr>
        <w:t xml:space="preserve">đê </w:t>
      </w:r>
      <w:r>
        <w:t xml:space="preserve">hóng </w:t>
      </w:r>
      <w:r>
        <w:t xml:space="preserve">gió. </w:t>
      </w:r>
      <w:r>
        <w:rPr>
          <w:i/>
        </w:rPr>
        <w:t xml:space="preserve">Hóng </w:t>
      </w:r>
      <w:r>
        <w:rPr>
          <w:i/>
        </w:rPr>
        <w:t xml:space="preserve">mát. </w:t>
      </w:r>
      <w:r>
        <w:rPr>
          <w:b/>
        </w:rPr>
        <w:t xml:space="preserve">2 </w:t>
      </w:r>
      <w:r>
        <w:t xml:space="preserve">Chờ </w:t>
      </w:r>
      <w:r>
        <w:t xml:space="preserve">sẵn </w:t>
      </w:r>
      <w:r>
        <w:t xml:space="preserve">đề </w:t>
      </w:r>
      <w:r>
        <w:t xml:space="preserve">đón </w:t>
      </w:r>
      <w:r>
        <w:t xml:space="preserve">nghe. </w:t>
      </w:r>
      <w:r>
        <w:t xml:space="preserve">Ngồi </w:t>
      </w:r>
      <w:r>
        <w:t xml:space="preserve">hóng </w:t>
      </w:r>
      <w:r>
        <w:t xml:space="preserve">nghe </w:t>
      </w:r>
      <w:r>
        <w:t xml:space="preserve">chuyện </w:t>
      </w:r>
      <w:r>
        <w:rPr>
          <w:i/>
        </w:rP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xa </w:t>
      </w:r>
      <w:r>
        <w:t xml:space="preserve">về, </w:t>
      </w:r>
      <w:r>
        <w:t xml:space="preserve">Trẻ </w:t>
      </w:r>
      <w:r>
        <w:rPr>
          <w:i/>
        </w:rPr>
        <w:t xml:space="preserve">được </w:t>
      </w:r>
      <w:r>
        <w:t xml:space="preserve">ba </w:t>
      </w:r>
      <w:r>
        <w:rPr>
          <w:i/>
        </w:rPr>
        <w:t xml:space="preserve">tháng, </w:t>
      </w:r>
      <w:r>
        <w:rPr>
          <w:i/>
        </w:rPr>
        <w:t xml:space="preserve">đã </w:t>
      </w:r>
      <w:r>
        <w:rPr>
          <w:i/>
        </w:rPr>
        <w:t xml:space="preserve">biết </w:t>
      </w:r>
      <w:r>
        <w:t xml:space="preserve">hóng </w:t>
      </w:r>
      <w:r>
        <w:rPr>
          <w:i/>
        </w:rPr>
        <w:t xml:space="preserve">chuyện </w:t>
      </w:r>
      <w:r>
        <w:t xml:space="preserve">(biết </w:t>
      </w:r>
      <w:r>
        <w:t xml:space="preserve">nhìn </w:t>
      </w:r>
      <w:r>
        <w:t xml:space="preserve">hướng </w:t>
      </w:r>
      <w:r>
        <w:t xml:space="preserve">về </w:t>
      </w:r>
      <w:r>
        <w:t xml:space="preserve">người </w:t>
      </w:r>
      <w:r>
        <w:t xml:space="preserve">nói, </w:t>
      </w:r>
      <w:r>
        <w:t xml:space="preserve">người </w:t>
      </w:r>
      <w:r>
        <w:t xml:space="preserve">gọi). </w:t>
      </w:r>
      <w:r>
        <w:rPr>
          <w:b/>
        </w:rPr>
        <w:t xml:space="preserve">3 </w:t>
      </w:r>
      <w:r>
        <w:t xml:space="preserve">Hướng </w:t>
      </w:r>
      <w:r>
        <w:t xml:space="preserve">về </w:t>
      </w:r>
      <w:r>
        <w:t xml:space="preserve">phía </w:t>
      </w:r>
      <w:r>
        <w:t xml:space="preserve">nào </w:t>
      </w:r>
      <w:r>
        <w:t xml:space="preserve">đó, </w:t>
      </w:r>
      <w:r>
        <w:t xml:space="preserve">có </w:t>
      </w:r>
      <w:r>
        <w:t xml:space="preserve">ý </w:t>
      </w:r>
      <w:r>
        <w:t xml:space="preserve">chờ </w:t>
      </w:r>
      <w:r>
        <w:t xml:space="preserve">đón. </w:t>
      </w:r>
      <w:r>
        <w:t xml:space="preserve">Nhìn </w:t>
      </w:r>
      <w:r>
        <w:t xml:space="preserve">hóng </w:t>
      </w:r>
      <w:r>
        <w:rPr>
          <w:i/>
        </w:rPr>
        <w:t xml:space="preserve">ra </w:t>
      </w:r>
      <w:r>
        <w:rPr>
          <w:i/>
        </w:rPr>
        <w:t xml:space="preserve">ngoài </w:t>
      </w:r>
      <w:r>
        <w:t xml:space="preserve">cổng. </w:t>
      </w:r>
      <w:r>
        <w:rPr>
          <w:i/>
        </w:rPr>
        <w:t xml:space="preserve">Nghe </w:t>
      </w:r>
      <w:r>
        <w:rPr>
          <w:i/>
        </w:rPr>
        <w:t xml:space="preserve">tiếng </w:t>
      </w:r>
      <w:r>
        <w:t xml:space="preserve">động, </w:t>
      </w:r>
      <w:r>
        <w:t xml:space="preserve">chó </w:t>
      </w:r>
      <w:r>
        <w:t xml:space="preserve">sửa </w:t>
      </w:r>
      <w:r>
        <w:t xml:space="preserve">hóng. </w:t>
      </w:r>
      <w:r>
        <w:br/>
      </w:r>
      <w:r>
        <w:rPr>
          <w:b/>
        </w:rPr>
        <w:t xml:space="preserve">hóng </w:t>
      </w:r>
      <w:r>
        <w:rPr>
          <w:b/>
        </w:rPr>
        <w:t xml:space="preserve">hớt </w:t>
      </w:r>
      <w:r>
        <w:rPr>
          <w:i/>
        </w:rPr>
        <w:t xml:space="preserve">động từ </w:t>
      </w:r>
      <w:r>
        <w:t xml:space="preserve">(khẩu ngữ). </w:t>
      </w:r>
      <w:r>
        <w:t xml:space="preserve">Hóng </w:t>
      </w:r>
      <w:r>
        <w:t xml:space="preserve">nghe </w:t>
      </w:r>
      <w:r>
        <w:t xml:space="preserve">chuyện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t xml:space="preserve">hóng </w:t>
      </w:r>
      <w:r>
        <w:t xml:space="preserve">hới. </w:t>
      </w:r>
      <w:r>
        <w:br/>
      </w:r>
      <w:r>
        <w:rPr>
          <w:b/>
        </w:rPr>
        <w:t xml:space="preserve">họng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Khoang </w:t>
      </w:r>
      <w:r>
        <w:t xml:space="preserve">rỗng </w:t>
      </w:r>
      <w:r>
        <w:t xml:space="preserve">trong </w:t>
      </w:r>
      <w:r>
        <w:t xml:space="preserve">cổ, </w:t>
      </w:r>
      <w:r>
        <w:t xml:space="preserve">ở </w:t>
      </w:r>
      <w:r>
        <w:t xml:space="preserve">phía </w:t>
      </w:r>
      <w:r>
        <w:t xml:space="preserve">sau </w:t>
      </w:r>
      <w:r>
        <w:t xml:space="preserve">miệng, </w:t>
      </w:r>
      <w:r>
        <w:t xml:space="preserve">thông </w:t>
      </w:r>
      <w:r>
        <w:t xml:space="preserve">với </w:t>
      </w:r>
      <w:r>
        <w:t xml:space="preserve">thực </w:t>
      </w:r>
      <w:r>
        <w:t xml:space="preserve">quản </w:t>
      </w:r>
      <w:r>
        <w:t xml:space="preserve">và </w:t>
      </w:r>
      <w:r>
        <w:t xml:space="preserve">khí </w:t>
      </w:r>
      <w:r>
        <w:t xml:space="preserve">quản. </w:t>
      </w:r>
      <w:r>
        <w:rPr>
          <w:i/>
        </w:rPr>
        <w:t xml:space="preserve">Viêm </w:t>
      </w:r>
      <w:r>
        <w:t xml:space="preserve">họng. </w:t>
      </w:r>
      <w:r>
        <w:t xml:space="preserve">Nói </w:t>
      </w:r>
      <w:r>
        <w:rPr>
          <w:i/>
        </w:rPr>
        <w:t xml:space="preserve">rát </w:t>
      </w:r>
      <w:r>
        <w:t xml:space="preserve">cổ </w:t>
      </w:r>
      <w:r>
        <w:t xml:space="preserve">bóng </w:t>
      </w:r>
      <w:r>
        <w:rPr>
          <w:i/>
        </w:rPr>
        <w:t xml:space="preserve">họng. </w:t>
      </w:r>
      <w:r>
        <w:rPr>
          <w:b/>
        </w:rPr>
        <w:t xml:space="preserve">2 </w:t>
      </w:r>
      <w:r>
        <w:t xml:space="preserve">(thẹt;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Họng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sự </w:t>
      </w:r>
      <w:r>
        <w:t xml:space="preserve">phát </w:t>
      </w:r>
      <w:r>
        <w:t xml:space="preserve">ngôn </w:t>
      </w:r>
      <w:r>
        <w:t xml:space="preserve">(hàm </w:t>
      </w:r>
      <w:r>
        <w:t xml:space="preserve">ý </w:t>
      </w:r>
      <w:r>
        <w:t xml:space="preserve">khinh). </w:t>
      </w:r>
      <w:r>
        <w:rPr>
          <w:i/>
        </w:rPr>
        <w:t xml:space="preserve">Bắt </w:t>
      </w:r>
      <w:r>
        <w:rPr>
          <w:i/>
        </w:rPr>
        <w:t xml:space="preserve">phải </w:t>
      </w:r>
      <w:r>
        <w:rPr>
          <w:i/>
        </w:rPr>
        <w:t xml:space="preserve">câm </w:t>
      </w:r>
      <w:r>
        <w:rPr>
          <w:i/>
        </w:rPr>
        <w:t xml:space="preserve">họng. </w:t>
      </w:r>
      <w:r>
        <w:t xml:space="preserve">Chặn </w:t>
      </w:r>
      <w:r>
        <w:rPr>
          <w:i/>
        </w:rPr>
        <w:t xml:space="preserve">họng! </w:t>
      </w:r>
      <w:r>
        <w:t xml:space="preserve">Cúng </w:t>
      </w:r>
      <w:r>
        <w:t xml:space="preserve">họng".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thông </w:t>
      </w:r>
      <w:r>
        <w:t xml:space="preserve">từ </w:t>
      </w:r>
      <w:r>
        <w:t xml:space="preserve">trong </w:t>
      </w:r>
      <w:r>
        <w:t xml:space="preserve">lòng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với </w:t>
      </w:r>
      <w:r>
        <w:t xml:space="preserve">bên </w:t>
      </w:r>
      <w:r>
        <w:t xml:space="preserve">ngoài. </w:t>
      </w:r>
      <w:r>
        <w:t xml:space="preserve">Họng </w:t>
      </w:r>
      <w:r>
        <w:t xml:space="preserve">núi </w:t>
      </w:r>
      <w:r>
        <w:rPr>
          <w:i/>
        </w:rPr>
        <w:t xml:space="preserve">lớn. </w:t>
      </w:r>
      <w:r>
        <w:rPr>
          <w:i/>
        </w:rPr>
        <w:t xml:space="preserve">Họng </w:t>
      </w:r>
      <w:r>
        <w:t xml:space="preserve">cối </w:t>
      </w:r>
      <w:r>
        <w:rPr>
          <w:i/>
        </w:rPr>
        <w:t xml:space="preserve">xay. </w:t>
      </w:r>
      <w:r>
        <w:t xml:space="preserve">Họng </w:t>
      </w:r>
      <w:r>
        <w:t xml:space="preserve">súng </w:t>
      </w:r>
      <w:r>
        <w:t xml:space="preserve">(miệng </w:t>
      </w:r>
      <w:r>
        <w:t xml:space="preserve">nòng </w:t>
      </w:r>
      <w:r>
        <w:t xml:space="preserve">súng). </w:t>
      </w:r>
      <w:r>
        <w:br/>
      </w:r>
      <w:r>
        <w:rPr>
          <w:b/>
        </w:rPr>
        <w:t xml:space="preserve">"hoóc-mon" </w:t>
      </w:r>
      <w:r>
        <w:rPr>
          <w:i/>
        </w:rPr>
        <w:t xml:space="preserve">xem </w:t>
      </w:r>
      <w:r>
        <w:rPr>
          <w:i/>
        </w:rPr>
        <w:t xml:space="preserve">hormon. </w:t>
      </w:r>
      <w:r>
        <w:br/>
      </w:r>
      <w:r>
        <w:rPr>
          <w:b/>
        </w:rPr>
        <w:t xml:space="preserve">hóp, </w:t>
      </w:r>
      <w:r>
        <w:rPr>
          <w:i/>
        </w:rPr>
        <w:t xml:space="preserve">danh từ </w:t>
      </w:r>
      <w:r>
        <w:t xml:space="preserve">Tre </w:t>
      </w:r>
      <w:r>
        <w:t xml:space="preserve">nhỏ </w:t>
      </w:r>
      <w:r>
        <w:t xml:space="preserve">và </w:t>
      </w:r>
      <w:r>
        <w:t xml:space="preserve">thẳng, </w:t>
      </w:r>
      <w:r>
        <w:t xml:space="preserve">dùng </w:t>
      </w:r>
      <w:r>
        <w:t xml:space="preserve">làm </w:t>
      </w:r>
      <w:r>
        <w:t xml:space="preserve">cần </w:t>
      </w:r>
      <w:r>
        <w:t xml:space="preserve">câu, </w:t>
      </w:r>
      <w:r>
        <w:t xml:space="preserve">sào </w:t>
      </w:r>
      <w:r>
        <w:t xml:space="preserve">màn, </w:t>
      </w:r>
      <w:r>
        <w:t xml:space="preserve">v.v. </w:t>
      </w:r>
      <w:r>
        <w:br/>
      </w:r>
      <w:r>
        <w:rPr>
          <w:b/>
        </w:rPr>
        <w:t xml:space="preserve">hóp. </w:t>
      </w:r>
      <w:r>
        <w:rPr>
          <w:i/>
        </w:rPr>
        <w:t xml:space="preserve">tính từ </w:t>
      </w:r>
      <w:r>
        <w:t xml:space="preserve">Lõm </w:t>
      </w:r>
      <w:r>
        <w:t xml:space="preserve">vào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má). </w:t>
      </w:r>
      <w:r>
        <w:t xml:space="preserve">Cự </w:t>
      </w:r>
      <w:r>
        <w:t xml:space="preserve">già </w:t>
      </w:r>
      <w:r>
        <w:rPr>
          <w:i/>
        </w:rPr>
        <w:t xml:space="preserve">má </w:t>
      </w:r>
      <w:r>
        <w:rPr>
          <w:i/>
        </w:rPr>
        <w:t xml:space="preserve">hóp. </w:t>
      </w:r>
      <w:r>
        <w:br/>
      </w:r>
      <w:r>
        <w:rPr>
          <w:b/>
        </w:rPr>
        <w:t xml:space="preserve">họp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Tụ </w:t>
      </w:r>
      <w:r>
        <w:t xml:space="preserve">tập </w:t>
      </w:r>
      <w:r>
        <w:t xml:space="preserve">nhau </w:t>
      </w:r>
      <w:r>
        <w:t xml:space="preserve">lại </w:t>
      </w:r>
      <w:r>
        <w:t xml:space="preserve">một </w:t>
      </w:r>
      <w:r>
        <w:t xml:space="preserve">nơi </w:t>
      </w:r>
      <w:r>
        <w:t xml:space="preserve">để </w:t>
      </w:r>
      <w:r>
        <w:t xml:space="preserve">cùng </w:t>
      </w:r>
      <w:r>
        <w:t xml:space="preserve">nhau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rPr>
          <w:i/>
        </w:rPr>
        <w:t xml:space="preserve">Họp </w:t>
      </w:r>
      <w:r>
        <w:rPr>
          <w:i/>
        </w:rPr>
        <w:t xml:space="preserve">hội </w:t>
      </w:r>
      <w:r>
        <w:rPr>
          <w:i/>
        </w:rPr>
        <w:t xml:space="preserve">nghị. </w:t>
      </w:r>
      <w:r>
        <w:t xml:space="preserve">Cuộc </w:t>
      </w:r>
      <w:r>
        <w:rPr>
          <w:i/>
        </w:rPr>
        <w:t xml:space="preserve">họp </w:t>
      </w:r>
      <w:r>
        <w:rPr>
          <w:i/>
        </w:rPr>
        <w:t xml:space="preserve">bất </w:t>
      </w:r>
      <w:r>
        <w:rPr>
          <w:i/>
        </w:rPr>
        <w:t xml:space="preserve">thường. </w:t>
      </w:r>
      <w:r>
        <w:rPr>
          <w:i/>
        </w:rPr>
        <w:t xml:space="preserve">Họp </w:t>
      </w:r>
      <w:r>
        <w:t xml:space="preserve">chợ. </w:t>
      </w:r>
      <w:r>
        <w:rPr>
          <w:b/>
        </w:rPr>
        <w:t xml:space="preserve">2 </w:t>
      </w:r>
      <w:r>
        <w:t xml:space="preserve">(danh từ). </w:t>
      </w:r>
      <w:r>
        <w:t xml:space="preserve">Họp </w:t>
      </w:r>
      <w:r>
        <w:t xml:space="preserve">lại, </w:t>
      </w:r>
      <w:r>
        <w:t xml:space="preserve">liên </w:t>
      </w:r>
      <w:r>
        <w:t xml:space="preserve">kết </w:t>
      </w:r>
      <w:r>
        <w:t xml:space="preserve">lại </w:t>
      </w:r>
      <w:r>
        <w:t xml:space="preserve">thành </w:t>
      </w:r>
      <w:r>
        <w:t xml:space="preserve">khối </w:t>
      </w:r>
      <w:r>
        <w:t xml:space="preserve">thống </w:t>
      </w:r>
      <w:r>
        <w:t xml:space="preserve">nhất. </w:t>
      </w:r>
      <w:r>
        <w:rPr>
          <w:i/>
        </w:rPr>
        <w:t xml:space="preserve">Nhiều </w:t>
      </w:r>
      <w:r>
        <w:t xml:space="preserve">suối </w:t>
      </w:r>
      <w:r>
        <w:t xml:space="preserve">nhỏ </w:t>
      </w:r>
      <w:r>
        <w:rPr>
          <w:i/>
        </w:rPr>
        <w:t xml:space="preserve">họp </w:t>
      </w:r>
      <w:r>
        <w:rPr>
          <w:i/>
        </w:rPr>
        <w:t xml:space="preserve">thành </w:t>
      </w:r>
      <w:r>
        <w:t xml:space="preserve">sông </w:t>
      </w:r>
      <w:r>
        <w:t xml:space="preserve">lớn. </w:t>
      </w:r>
      <w:r>
        <w:br/>
      </w:r>
      <w:r>
        <w:rPr>
          <w:b/>
        </w:rPr>
        <w:t xml:space="preserve">họp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Họp </w:t>
      </w:r>
      <w:r>
        <w:t xml:space="preserve">với </w:t>
      </w:r>
      <w:r>
        <w:t xml:space="preserve">các </w:t>
      </w:r>
      <w:r>
        <w:t xml:space="preserve">nhà </w:t>
      </w:r>
      <w:r>
        <w:t xml:space="preserve">báo </w:t>
      </w:r>
      <w:r>
        <w:t xml:space="preserve">được </w:t>
      </w:r>
      <w:r>
        <w:t xml:space="preserve">mời </w:t>
      </w:r>
      <w:r>
        <w:t xml:space="preserve">đến </w:t>
      </w:r>
      <w:r>
        <w:t xml:space="preserve">để </w:t>
      </w:r>
      <w:r>
        <w:t xml:space="preserve">công </w:t>
      </w:r>
      <w:r>
        <w:t xml:space="preserve">bố, </w:t>
      </w:r>
      <w:r>
        <w:t xml:space="preserve">tuyên </w:t>
      </w:r>
      <w:r>
        <w:t xml:space="preserve">bố </w:t>
      </w:r>
      <w:r>
        <w:t xml:space="preserve">điều </w:t>
      </w:r>
      <w:r>
        <w:t xml:space="preserve">gì </w:t>
      </w:r>
      <w:r>
        <w:t xml:space="preserve">quan </w:t>
      </w:r>
      <w:r>
        <w:t xml:space="preserve">trọng.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t xml:space="preserve">cuộc </w:t>
      </w:r>
      <w:r>
        <w:rPr>
          <w:i/>
        </w:rPr>
        <w:t xml:space="preserve">họp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họp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Họp </w:t>
      </w:r>
      <w:r>
        <w:t xml:space="preserve">bàn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Giảm </w:t>
      </w:r>
      <w:r>
        <w:rPr>
          <w:i/>
        </w:rPr>
        <w:t xml:space="preserve">bớt </w:t>
      </w:r>
      <w:r>
        <w:rPr>
          <w:i/>
        </w:rPr>
        <w:t xml:space="preserve">họp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họp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Họp </w:t>
      </w:r>
      <w:r>
        <w:t xml:space="preserve">nhau </w:t>
      </w:r>
      <w:r>
        <w:t xml:space="preserve">lại </w:t>
      </w:r>
      <w:r>
        <w:t xml:space="preserve">một </w:t>
      </w:r>
      <w:r>
        <w:t xml:space="preserve">nơi </w:t>
      </w:r>
      <w:r>
        <w:t xml:space="preserve">để </w:t>
      </w:r>
      <w:r>
        <w:t xml:space="preserve">gặp </w:t>
      </w:r>
      <w:r>
        <w:t xml:space="preserve">gỡ </w:t>
      </w:r>
      <w:r>
        <w:t xml:space="preserve">thân </w:t>
      </w:r>
      <w:r>
        <w:t xml:space="preserve">mật. </w:t>
      </w:r>
      <w:r>
        <w:t xml:space="preserve">Cuộc </w:t>
      </w:r>
      <w:r>
        <w:rPr>
          <w:i/>
        </w:rPr>
        <w:t xml:space="preserve">hợp </w:t>
      </w:r>
      <w:r>
        <w:rPr>
          <w:i/>
        </w:rPr>
        <w:t xml:space="preserve">mặt </w:t>
      </w:r>
      <w:r>
        <w:t xml:space="preserve">những </w:t>
      </w:r>
      <w:r>
        <w:rPr>
          <w:i/>
        </w:rP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cũ </w:t>
      </w:r>
      <w:r>
        <w:t xml:space="preserve">của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hormon </w:t>
      </w:r>
      <w:r>
        <w:rPr>
          <w:i/>
        </w:rPr>
        <w:t xml:space="preserve">cũng viết </w:t>
      </w:r>
      <w:r>
        <w:rPr>
          <w:i/>
        </w:rPr>
        <w:t xml:space="preserve">hocmon. </w:t>
      </w:r>
      <w:r>
        <w:t xml:space="preserve">danh từ </w:t>
      </w:r>
      <w:r>
        <w:t xml:space="preserve">Chất </w:t>
      </w:r>
      <w:r>
        <w:t xml:space="preserve">do </w:t>
      </w:r>
      <w:r>
        <w:t xml:space="preserve">tuyến </w:t>
      </w:r>
      <w:r>
        <w:t xml:space="preserve">nội </w:t>
      </w:r>
      <w:r>
        <w:t xml:space="preserve">tiết </w:t>
      </w:r>
      <w:r>
        <w:t xml:space="preserve">tiết </w:t>
      </w:r>
      <w:r>
        <w:t xml:space="preserve">ra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hoạt </w:t>
      </w:r>
      <w:r>
        <w:t xml:space="preserve">động </w:t>
      </w:r>
      <w:r>
        <w:t xml:space="preserve">sinh </w:t>
      </w:r>
      <w:r>
        <w:t xml:space="preserve">lí </w:t>
      </w:r>
      <w:r>
        <w:t xml:space="preserve">bình </w:t>
      </w:r>
      <w:r>
        <w:t xml:space="preserve">thường </w:t>
      </w:r>
      <w:r>
        <w:t xml:space="preserve">của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hót,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(Chim, </w:t>
      </w:r>
      <w:r>
        <w:t xml:space="preserve">vượn) </w:t>
      </w:r>
      <w:r>
        <w:t xml:space="preserve">kêu </w:t>
      </w:r>
      <w:r>
        <w:t xml:space="preserve">thành </w:t>
      </w:r>
      <w:r>
        <w:t xml:space="preserve">chuỗi </w:t>
      </w:r>
      <w:r>
        <w:t xml:space="preserve">những </w:t>
      </w:r>
      <w:r>
        <w:t xml:space="preserve">tiếng </w:t>
      </w:r>
      <w:r>
        <w:t xml:space="preserve">cao </w:t>
      </w:r>
      <w:r>
        <w:t xml:space="preserve">trong </w:t>
      </w:r>
      <w:r>
        <w:t xml:space="preserve">và </w:t>
      </w:r>
      <w:r>
        <w:t xml:space="preserve">như </w:t>
      </w:r>
      <w:r>
        <w:t xml:space="preserve">có </w:t>
      </w:r>
      <w:r>
        <w:t xml:space="preserve">làn </w:t>
      </w:r>
      <w:r>
        <w:t xml:space="preserve">điệu. </w:t>
      </w:r>
      <w:r>
        <w:rPr>
          <w:i/>
        </w:rPr>
        <w:t xml:space="preserve">Tiếng </w:t>
      </w:r>
      <w:r>
        <w:rPr>
          <w:i/>
        </w:rPr>
        <w:t xml:space="preserve">hót </w:t>
      </w:r>
      <w:r>
        <w:rPr>
          <w:i/>
        </w:rPr>
        <w:t xml:space="preserve">của </w:t>
      </w:r>
      <w:r>
        <w:t xml:space="preserve">hoạ </w:t>
      </w:r>
      <w:r>
        <w:rPr>
          <w:i/>
        </w:rPr>
        <w:t xml:space="preserve">mi. </w:t>
      </w:r>
      <w:r>
        <w:t xml:space="preserve">Chim </w:t>
      </w:r>
      <w:r>
        <w:rPr>
          <w:i/>
        </w:rPr>
        <w:t xml:space="preserve">kêu </w:t>
      </w:r>
      <w:r>
        <w:rPr>
          <w:i/>
        </w:rPr>
        <w:t xml:space="preserve">vượn </w:t>
      </w:r>
      <w:r>
        <w:rPr>
          <w:i/>
        </w:rPr>
        <w:t xml:space="preserve">hót. </w:t>
      </w:r>
      <w:r>
        <w:rPr>
          <w:b/>
        </w:rPr>
        <w:t xml:space="preserve">2 </w:t>
      </w:r>
      <w:r>
        <w:t xml:space="preserve">(khẩu ngữ). </w:t>
      </w:r>
      <w:r>
        <w:t xml:space="preserve">Nói </w:t>
      </w:r>
      <w:r>
        <w:t xml:space="preserve">cho </w:t>
      </w:r>
      <w:r>
        <w:t xml:space="preserve">biết </w:t>
      </w:r>
      <w:r>
        <w:t xml:space="preserve">để </w:t>
      </w:r>
      <w:r>
        <w:t xml:space="preserve">tâng </w:t>
      </w:r>
      <w:r>
        <w:t xml:space="preserve">công; </w:t>
      </w:r>
      <w:r>
        <w:t xml:space="preserve">nịnh. </w:t>
      </w:r>
      <w:r>
        <w:t xml:space="preserve">Hót </w:t>
      </w:r>
      <w:r>
        <w:t xml:space="preserve">với </w:t>
      </w:r>
      <w:r>
        <w:rPr>
          <w:i/>
        </w:rPr>
        <w:t xml:space="preserve">cấp </w:t>
      </w:r>
      <w:r>
        <w:rPr>
          <w:i/>
        </w:rPr>
        <w:t xml:space="preserve">trên. </w:t>
      </w:r>
      <w:r>
        <w:br/>
      </w:r>
      <w:r>
        <w:rPr>
          <w:b/>
        </w:rPr>
        <w:t xml:space="preserve">hót,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đem </w:t>
      </w:r>
      <w:r>
        <w:t xml:space="preserve">đi </w:t>
      </w:r>
      <w:r>
        <w:t xml:space="preserve">vật </w:t>
      </w:r>
      <w:r>
        <w:t xml:space="preserve">rời, </w:t>
      </w:r>
      <w:r>
        <w:t xml:space="preserve">vụn </w:t>
      </w:r>
      <w:r>
        <w:t xml:space="preserve">(thường </w:t>
      </w:r>
      <w:r>
        <w:t xml:space="preserve">là </w:t>
      </w:r>
      <w:r>
        <w:t xml:space="preserve">bị </w:t>
      </w:r>
      <w:r>
        <w:t xml:space="preserve">thải </w:t>
      </w:r>
      <w:r>
        <w:t xml:space="preserve">hoặc </w:t>
      </w:r>
      <w:r>
        <w:t xml:space="preserve">bị </w:t>
      </w:r>
      <w:r>
        <w:t xml:space="preserve">rơi) </w:t>
      </w:r>
      <w:r>
        <w:t xml:space="preserve">cho </w:t>
      </w:r>
      <w:r>
        <w:t xml:space="preserve">gọn, </w:t>
      </w:r>
      <w:r>
        <w:t xml:space="preserve">sạch. </w:t>
      </w:r>
      <w:r>
        <w:t xml:space="preserve">Hói </w:t>
      </w:r>
      <w:r>
        <w:rPr>
          <w:i/>
        </w:rPr>
        <w:t xml:space="preserve">rác. </w:t>
      </w:r>
      <w:r>
        <w:t xml:space="preserve">Hót </w:t>
      </w:r>
      <w:r>
        <w:rPr>
          <w:i/>
        </w:rPr>
        <w:t xml:space="preserve">sạch </w:t>
      </w:r>
      <w:r>
        <w:t xml:space="preserve">gạo </w:t>
      </w:r>
      <w:r>
        <w:t xml:space="preserve">rơi </w:t>
      </w:r>
      <w:r>
        <w:rPr>
          <w:i/>
        </w:rPr>
        <w:t xml:space="preserve">vãi. </w:t>
      </w:r>
      <w:r>
        <w:rPr>
          <w:b/>
        </w:rPr>
        <w:t xml:space="preserve">2 </w:t>
      </w:r>
      <w:r>
        <w:t xml:space="preserve">(thông tục). </w:t>
      </w:r>
      <w:r>
        <w:t xml:space="preserve">Thu </w:t>
      </w:r>
      <w:r>
        <w:t xml:space="preserve">nhặt </w:t>
      </w:r>
      <w:r>
        <w:t xml:space="preserve">về </w:t>
      </w:r>
      <w:r>
        <w:t xml:space="preserve">cho </w:t>
      </w:r>
      <w:r>
        <w:t xml:space="preserve">mình </w:t>
      </w:r>
      <w:r>
        <w:t xml:space="preserve">nhiều </w:t>
      </w:r>
      <w:r>
        <w:t xml:space="preserve">mà </w:t>
      </w:r>
      <w:r>
        <w:t xml:space="preserve">mất </w:t>
      </w:r>
      <w:r>
        <w:t xml:space="preserve">ít </w:t>
      </w:r>
      <w:r>
        <w:t xml:space="preserve">công </w:t>
      </w:r>
      <w:r>
        <w:t xml:space="preserve">sức; </w:t>
      </w:r>
      <w:r>
        <w:t xml:space="preserve">hốt. </w:t>
      </w:r>
      <w:r>
        <w:t xml:space="preserve">Hót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hotel </w:t>
      </w:r>
      <w:r>
        <w:rPr>
          <w:b/>
        </w:rPr>
        <w:t xml:space="preserve">[ô-ten] </w:t>
      </w:r>
      <w:r>
        <w:rPr>
          <w:i/>
        </w:rPr>
        <w:t xml:space="preserve">danh từ </w:t>
      </w:r>
      <w:r>
        <w:t xml:space="preserve">Khách </w:t>
      </w:r>
      <w:r>
        <w:t xml:space="preserve">sạn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những </w:t>
      </w:r>
      <w:r>
        <w:t xml:space="preserve">khách </w:t>
      </w:r>
      <w:r>
        <w:t xml:space="preserve">sạn </w:t>
      </w:r>
      <w:r>
        <w:t xml:space="preserve">lớn, </w:t>
      </w:r>
      <w:r>
        <w:t xml:space="preserve">sang </w:t>
      </w:r>
      <w:r>
        <w:t xml:space="preserve">trọng). </w:t>
      </w:r>
      <w:r>
        <w:br/>
      </w:r>
      <w:r>
        <w:rPr>
          <w:b/>
        </w:rPr>
        <w:t xml:space="preserve">hô, </w:t>
      </w:r>
      <w:r>
        <w:rPr>
          <w:i/>
        </w:rPr>
        <w:t xml:space="preserve">động từ </w:t>
      </w:r>
      <w:r>
        <w:t xml:space="preserve">Cất </w:t>
      </w:r>
      <w:r>
        <w:t xml:space="preserve">tiếng </w:t>
      </w:r>
      <w:r>
        <w:t xml:space="preserve">cao, </w:t>
      </w:r>
      <w:r>
        <w:t xml:space="preserve">to, </w:t>
      </w:r>
      <w:r>
        <w:t xml:space="preserve">thành </w:t>
      </w:r>
      <w:r>
        <w:t xml:space="preserve">lời </w:t>
      </w:r>
      <w:r>
        <w:t xml:space="preserve">rất </w:t>
      </w:r>
      <w:r>
        <w:t xml:space="preserve">ngắn </w:t>
      </w:r>
      <w:r>
        <w:t xml:space="preserve">gọn </w:t>
      </w:r>
      <w:r>
        <w:t xml:space="preserve">để </w:t>
      </w:r>
      <w:r>
        <w:t xml:space="preserve">ra </w:t>
      </w:r>
      <w:r>
        <w:t xml:space="preserve">lệnh, </w:t>
      </w:r>
      <w:r>
        <w:t xml:space="preserve">thúc </w:t>
      </w:r>
      <w:r>
        <w:t xml:space="preserve">giục </w:t>
      </w:r>
      <w:r>
        <w:t xml:space="preserve">hoặc </w:t>
      </w:r>
      <w:r>
        <w:t xml:space="preserve">biểu </w:t>
      </w:r>
      <w:r>
        <w:t xml:space="preserve">thị </w:t>
      </w:r>
      <w:r>
        <w:t xml:space="preserve">yêu </w:t>
      </w:r>
      <w:r>
        <w:t xml:space="preserve">cầu, </w:t>
      </w:r>
      <w:r>
        <w:t xml:space="preserve">quyết </w:t>
      </w:r>
      <w:r>
        <w:t xml:space="preserve">tâm, </w:t>
      </w:r>
      <w:r>
        <w:t xml:space="preserve">v.v. </w:t>
      </w:r>
      <w:r>
        <w:t xml:space="preserve">Hô </w:t>
      </w:r>
      <w:r>
        <w:rPr>
          <w:i/>
        </w:rPr>
        <w:t xml:space="preserve">xung </w:t>
      </w:r>
      <w:r>
        <w:t xml:space="preserve">phong. </w:t>
      </w:r>
      <w:r>
        <w:t xml:space="preserve">Hô </w:t>
      </w:r>
      <w:r>
        <w:rPr>
          <w:i/>
        </w:rPr>
        <w:t xml:space="preserve">khẩu </w:t>
      </w:r>
      <w:r>
        <w:t xml:space="preserve">hiệu. </w:t>
      </w:r>
      <w:r>
        <w:t xml:space="preserve">Hô </w:t>
      </w:r>
      <w:r>
        <w:t xml:space="preserve">người </w:t>
      </w:r>
      <w:r>
        <w:rPr>
          <w:i/>
        </w:rPr>
        <w:t xml:space="preserve">đến </w:t>
      </w:r>
      <w:r>
        <w:rPr>
          <w:i/>
        </w:rPr>
        <w:t xml:space="preserve">bắt. </w:t>
      </w:r>
      <w:r>
        <w:br/>
      </w:r>
      <w:r>
        <w:rPr>
          <w:b/>
        </w:rPr>
        <w:t xml:space="preserve">hô; </w:t>
      </w:r>
      <w:r>
        <w:rPr>
          <w:i/>
        </w:rPr>
        <w:t xml:space="preserve">tính từ </w:t>
      </w:r>
      <w:r>
        <w:t xml:space="preserve">(Răng </w:t>
      </w:r>
      <w:r>
        <w:t xml:space="preserve">cửa) </w:t>
      </w:r>
      <w:r>
        <w:t xml:space="preserve">nhô </w:t>
      </w:r>
      <w:r>
        <w:t xml:space="preserve">ra. </w:t>
      </w:r>
      <w:r>
        <w:t xml:space="preserve">Răng </w:t>
      </w:r>
      <w:r>
        <w:t xml:space="preserve">hô. </w:t>
      </w:r>
      <w:r>
        <w:br/>
      </w:r>
      <w:r>
        <w:rPr>
          <w:b/>
        </w:rPr>
        <w:t xml:space="preserve">hô </w:t>
      </w:r>
      <w:r>
        <w:rPr>
          <w:b/>
        </w:rPr>
        <w:t xml:space="preserve">hào </w:t>
      </w:r>
      <w:r>
        <w:rPr>
          <w:i/>
        </w:rPr>
        <w:t xml:space="preserve">động từ </w:t>
      </w:r>
      <w:r>
        <w:t xml:space="preserve">Kêu </w:t>
      </w:r>
      <w:r>
        <w:t xml:space="preserve">gọi </w:t>
      </w:r>
      <w:r>
        <w:t xml:space="preserve">mọi </w:t>
      </w:r>
      <w:r>
        <w:t xml:space="preserve">người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gì. </w:t>
      </w:r>
      <w:r>
        <w:t xml:space="preserve">Hô </w:t>
      </w:r>
      <w:r>
        <w:t xml:space="preserve">hào </w:t>
      </w:r>
      <w:r>
        <w:t xml:space="preserve">tiết </w:t>
      </w:r>
      <w:r>
        <w:rPr>
          <w:i/>
        </w:rPr>
        <w:t xml:space="preserve">kiệm. </w:t>
      </w:r>
      <w:r>
        <w:t xml:space="preserve">Hô </w:t>
      </w:r>
      <w:r>
        <w:rPr>
          <w:i/>
        </w:rPr>
        <w:t xml:space="preserve">hào </w:t>
      </w:r>
      <w:r>
        <w:rPr>
          <w:i/>
        </w:rPr>
        <w:t xml:space="preserve">thanh </w:t>
      </w:r>
      <w:r>
        <w:t xml:space="preserve">niên </w:t>
      </w:r>
      <w:r>
        <w:t xml:space="preserve">rèn </w:t>
      </w:r>
      <w:r>
        <w:t xml:space="preserve">luyện </w:t>
      </w:r>
      <w:r>
        <w:rPr>
          <w:i/>
        </w:rPr>
        <w:t xml:space="preserve">thân </w:t>
      </w:r>
      <w:r>
        <w:t xml:space="preserve">thể. </w:t>
      </w:r>
      <w:r>
        <w:br/>
      </w:r>
      <w:r>
        <w:rPr>
          <w:b/>
        </w:rPr>
        <w:t xml:space="preserve">hô </w:t>
      </w:r>
      <w:r>
        <w:rPr>
          <w:b/>
        </w:rPr>
        <w:t xml:space="preserve">hấp </w:t>
      </w:r>
      <w:r>
        <w:rPr>
          <w:i/>
        </w:rPr>
        <w:t xml:space="preserve">danh từ </w:t>
      </w:r>
      <w:r>
        <w:t xml:space="preserve">Quá </w:t>
      </w:r>
      <w:r>
        <w:t xml:space="preserve">trình </w:t>
      </w:r>
      <w:r>
        <w:t xml:space="preserve">sinh </w:t>
      </w:r>
      <w:r>
        <w:t xml:space="preserve">vật </w:t>
      </w:r>
      <w:r>
        <w:t xml:space="preserve">lấy </w:t>
      </w:r>
      <w:r>
        <w:t xml:space="preserve">oxygen </w:t>
      </w:r>
      <w:r>
        <w:t xml:space="preserve">từ </w:t>
      </w:r>
      <w:r>
        <w:t xml:space="preserve">ngoài </w:t>
      </w:r>
      <w:r>
        <w:t xml:space="preserve">vào </w:t>
      </w:r>
      <w:r>
        <w:t xml:space="preserve">cơ </w:t>
      </w:r>
      <w:r>
        <w:t xml:space="preserve">thể </w:t>
      </w:r>
      <w:r>
        <w:t xml:space="preserve">và </w:t>
      </w:r>
      <w:r>
        <w:t xml:space="preserve">thải </w:t>
      </w:r>
      <w:r>
        <w:t xml:space="preserve">khí </w:t>
      </w:r>
      <w:r>
        <w:t xml:space="preserve">carbonic </w:t>
      </w:r>
      <w:r>
        <w:t xml:space="preserve">ra </w:t>
      </w:r>
      <w:r>
        <w:t xml:space="preserve">ngoài. </w:t>
      </w:r>
      <w:r>
        <w:rPr>
          <w:i/>
        </w:rPr>
        <w:t xml:space="preserve">Bộ </w:t>
      </w:r>
      <w:r>
        <w:rPr>
          <w:i/>
        </w:rPr>
        <w:t xml:space="preserve">máy </w:t>
      </w:r>
      <w:r>
        <w:t xml:space="preserve">hô </w:t>
      </w:r>
      <w:r>
        <w:rPr>
          <w:i/>
        </w:rPr>
        <w:t xml:space="preserve">hấp. </w:t>
      </w:r>
      <w:r>
        <w:t xml:space="preserve">Làm </w:t>
      </w:r>
      <w:r>
        <w:rPr>
          <w:i/>
        </w:rPr>
        <w:t xml:space="preserve">hô </w:t>
      </w:r>
      <w:r>
        <w:t xml:space="preserve">hấp </w:t>
      </w:r>
      <w:r>
        <w:rPr>
          <w:i/>
        </w:rPr>
        <w:t xml:space="preserve">nhân </w:t>
      </w:r>
      <w:r>
        <w:rPr>
          <w:i/>
        </w:rPr>
        <w:t xml:space="preserve">tạo. </w:t>
      </w:r>
      <w:r>
        <w:br/>
      </w:r>
      <w:r>
        <w:rPr>
          <w:b/>
        </w:rPr>
        <w:t xml:space="preserve">hô </w:t>
      </w:r>
      <w:r>
        <w:rPr>
          <w:b/>
        </w:rPr>
        <w:t xml:space="preserve">hoán </w:t>
      </w:r>
      <w:r>
        <w:rPr>
          <w:i/>
        </w:rPr>
        <w:t xml:space="preserve">động từ </w:t>
      </w:r>
      <w:r>
        <w:t xml:space="preserve">Kêu </w:t>
      </w:r>
      <w:r>
        <w:t xml:space="preserve">to </w:t>
      </w:r>
      <w:r>
        <w:t xml:space="preserve">lên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biết. </w:t>
      </w:r>
      <w:r>
        <w:rPr>
          <w:i/>
        </w:rPr>
        <w:t xml:space="preserve">Hô </w:t>
      </w:r>
      <w:r>
        <w:rPr>
          <w:i/>
        </w:rPr>
        <w:t xml:space="preserve">hoán </w:t>
      </w:r>
      <w:r>
        <w:rPr>
          <w:i/>
        </w:rPr>
        <w:t xml:space="preserve">mọi </w:t>
      </w:r>
      <w:r>
        <w:t xml:space="preserve">người </w:t>
      </w:r>
      <w:r>
        <w:rPr>
          <w:i/>
        </w:rPr>
        <w:t xml:space="preserve">đuổi </w:t>
      </w:r>
      <w:r>
        <w:rPr>
          <w:i/>
        </w:rPr>
        <w:t xml:space="preserve">bắt </w:t>
      </w:r>
      <w:r>
        <w:rPr>
          <w:i/>
        </w:rPr>
        <w:t xml:space="preserve">kẻ </w:t>
      </w:r>
      <w:r>
        <w:t xml:space="preserve">gian. </w:t>
      </w:r>
      <w:r>
        <w:t xml:space="preserve">Tiếng </w:t>
      </w:r>
      <w:r>
        <w:t xml:space="preserve">hô </w:t>
      </w:r>
      <w:r>
        <w:rPr>
          <w:i/>
        </w:rPr>
        <w:t xml:space="preserve">hoán </w:t>
      </w:r>
      <w:r>
        <w:rPr>
          <w:i/>
        </w:rPr>
        <w:t xml:space="preserve">âm </w:t>
      </w:r>
      <w:r>
        <w:rPr>
          <w:i/>
        </w:rPr>
        <w:t xml:space="preserve">I. </w:t>
      </w:r>
      <w:r>
        <w:br w:type="page"/>
      </w:r>
      <w:r>
        <w:rPr>
          <w:b/>
        </w:rPr>
        <w:t xml:space="preserve">hô </w:t>
      </w:r>
      <w:r>
        <w:rPr>
          <w:b/>
        </w:rPr>
        <w:t xml:space="preserve">hố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cười </w:t>
      </w:r>
      <w:r>
        <w:t xml:space="preserve">to </w:t>
      </w:r>
      <w:r>
        <w:t xml:space="preserve">và </w:t>
      </w:r>
      <w:r>
        <w:t xml:space="preserve">thô </w:t>
      </w:r>
      <w:r>
        <w:t xml:space="preserve">lỗ. </w:t>
      </w:r>
      <w:r>
        <w:t xml:space="preserve">Cười </w:t>
      </w:r>
      <w:r>
        <w:rPr>
          <w:i/>
        </w:rPr>
        <w:t xml:space="preserve">hô </w:t>
      </w:r>
      <w:r>
        <w:rPr>
          <w:i/>
        </w:rPr>
        <w:t xml:space="preserve">hố. </w:t>
      </w:r>
      <w:r>
        <w:br/>
      </w:r>
      <w:r>
        <w:rPr>
          <w:b/>
        </w:rPr>
        <w:t xml:space="preserve">hồ, </w:t>
      </w:r>
      <w:r>
        <w:rPr>
          <w:i/>
        </w:rPr>
        <w:t xml:space="preserve">danh từ </w:t>
      </w:r>
      <w:r>
        <w:t xml:space="preserve">Nơi </w:t>
      </w:r>
      <w:r>
        <w:t xml:space="preserve">đất </w:t>
      </w:r>
      <w:r>
        <w:t xml:space="preserve">trũng </w:t>
      </w:r>
      <w:r>
        <w:t xml:space="preserve">chứa </w:t>
      </w:r>
      <w:r>
        <w:t xml:space="preserve">nước, </w:t>
      </w:r>
      <w:r>
        <w:t xml:space="preserve">thường </w:t>
      </w:r>
      <w:r>
        <w:t xml:space="preserve">là </w:t>
      </w:r>
      <w:r>
        <w:t xml:space="preserve">nước </w:t>
      </w:r>
      <w:r>
        <w:t xml:space="preserve">ngọt, </w:t>
      </w:r>
      <w:r>
        <w:t xml:space="preserve">tương </w:t>
      </w:r>
      <w:r>
        <w:t xml:space="preserve">đối </w:t>
      </w:r>
      <w:r>
        <w:t xml:space="preserve">rộng </w:t>
      </w:r>
      <w:r>
        <w:t xml:space="preserve">và </w:t>
      </w:r>
      <w:r>
        <w:t xml:space="preserve">sâu, </w:t>
      </w:r>
      <w:r>
        <w:t xml:space="preserve">nằm </w:t>
      </w:r>
      <w:r>
        <w:t xml:space="preserve">trong </w:t>
      </w:r>
      <w:r>
        <w:t xml:space="preserve">đất </w:t>
      </w:r>
      <w:r>
        <w:t xml:space="preserve">liền. </w:t>
      </w:r>
      <w:r>
        <w:br/>
      </w:r>
      <w:r>
        <w:rPr>
          <w:b/>
        </w:rPr>
        <w:t xml:space="preserve">hổ„d. </w:t>
      </w:r>
      <w:r>
        <w:t xml:space="preserve">(ít dùng). </w:t>
      </w:r>
      <w:r>
        <w:t xml:space="preserve">Hồ </w:t>
      </w:r>
      <w:r>
        <w:t xml:space="preserve">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hổ, </w:t>
      </w:r>
      <w:r>
        <w:rPr>
          <w:i/>
        </w:rPr>
        <w:t xml:space="preserve">danh từ </w:t>
      </w:r>
      <w:r>
        <w:t xml:space="preserve">Bầu </w:t>
      </w:r>
      <w:r>
        <w:t xml:space="preserve">đựng </w:t>
      </w:r>
      <w:r>
        <w:t xml:space="preserve">rượu. </w:t>
      </w:r>
      <w:r>
        <w:br/>
      </w:r>
      <w:r>
        <w:rPr>
          <w:b/>
        </w:rPr>
        <w:t xml:space="preserve">hồ,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hai </w:t>
      </w:r>
      <w:r>
        <w:t xml:space="preserve">dây </w:t>
      </w:r>
      <w:r>
        <w:t xml:space="preserve">kéo </w:t>
      </w:r>
      <w:r>
        <w:t xml:space="preserve">bằng </w:t>
      </w:r>
      <w:r>
        <w:t xml:space="preserve">vĩ </w:t>
      </w:r>
      <w:r>
        <w:t xml:space="preserve">làm </w:t>
      </w:r>
      <w:r>
        <w:t xml:space="preserve">bằng </w:t>
      </w:r>
      <w:r>
        <w:t xml:space="preserve">lông </w:t>
      </w:r>
      <w:r>
        <w:t xml:space="preserve">đuôi </w:t>
      </w:r>
      <w:r>
        <w:t xml:space="preserve">ngựa </w:t>
      </w:r>
      <w:r>
        <w:t xml:space="preserve">hoặc </w:t>
      </w:r>
      <w:r>
        <w:t xml:space="preserve">dây </w:t>
      </w:r>
      <w:r>
        <w:t xml:space="preserve">cước, </w:t>
      </w:r>
      <w:r>
        <w:t xml:space="preserve">tiếng </w:t>
      </w:r>
      <w:r>
        <w:t xml:space="preserve">ưam. </w:t>
      </w:r>
      <w:r>
        <w:br/>
      </w:r>
      <w:r>
        <w:rPr>
          <w:b/>
        </w:rPr>
        <w:t xml:space="preserve">hổ,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Cháo </w:t>
      </w:r>
      <w:r>
        <w:t xml:space="preserve">gạo </w:t>
      </w:r>
      <w:r>
        <w:t xml:space="preserve">nấu </w:t>
      </w:r>
      <w:r>
        <w:t xml:space="preserve">loãng. </w:t>
      </w:r>
      <w:r>
        <w:t xml:space="preserve">Ăn </w:t>
      </w:r>
      <w:r>
        <w:rPr>
          <w:i/>
        </w:rPr>
        <w:t xml:space="preserve">hỗ, </w:t>
      </w:r>
      <w:r>
        <w:rPr>
          <w:i/>
        </w:rPr>
        <w:t xml:space="preserve">ăn </w:t>
      </w:r>
      <w:r>
        <w:rPr>
          <w:i/>
        </w:rPr>
        <w:t xml:space="preserve">cháo. </w:t>
      </w:r>
      <w:r>
        <w:rPr>
          <w:b/>
        </w:rPr>
        <w:t xml:space="preserve">2 </w:t>
      </w:r>
      <w:r>
        <w:t xml:space="preserve">Chất </w:t>
      </w:r>
      <w:r>
        <w:t xml:space="preserve">dính </w:t>
      </w:r>
      <w:r>
        <w:t xml:space="preserve">nấu </w:t>
      </w:r>
      <w:r>
        <w:t xml:space="preserve">bằng </w:t>
      </w:r>
      <w:r>
        <w:t xml:space="preserve">bột </w:t>
      </w:r>
      <w:r>
        <w:t xml:space="preserve">và </w:t>
      </w:r>
      <w:r>
        <w:t xml:space="preserve">nước </w:t>
      </w:r>
      <w:r>
        <w:t xml:space="preserve">để </w:t>
      </w:r>
      <w:r>
        <w:t xml:space="preserve">dán. </w:t>
      </w:r>
      <w:r>
        <w:t xml:space="preserve">Quấy </w:t>
      </w:r>
      <w:r>
        <w:rPr>
          <w:i/>
        </w:rPr>
        <w:t xml:space="preserve">hồ. </w:t>
      </w:r>
      <w:r>
        <w:rPr>
          <w:i/>
        </w:rPr>
        <w:t xml:space="preserve">Dán </w:t>
      </w:r>
      <w:r>
        <w:rPr>
          <w:i/>
        </w:rPr>
        <w:t xml:space="preserve">hồ. </w:t>
      </w:r>
      <w:r>
        <w:rPr>
          <w:b/>
        </w:rPr>
        <w:t xml:space="preserve">3 </w:t>
      </w:r>
      <w:r>
        <w:t xml:space="preserve">(phương ngữ). </w:t>
      </w:r>
      <w:r>
        <w:t xml:space="preserve">Vôi, </w:t>
      </w:r>
      <w:r>
        <w:t xml:space="preserve">vữa </w:t>
      </w:r>
      <w:r>
        <w:t xml:space="preserve">để </w:t>
      </w:r>
      <w:r>
        <w:t xml:space="preserve">xây. </w:t>
      </w:r>
      <w:r>
        <w:t xml:space="preserve">Trộn </w:t>
      </w:r>
      <w:r>
        <w:rPr>
          <w:i/>
        </w:rPr>
        <w:t xml:space="preserve">hồ. </w:t>
      </w:r>
      <w:r>
        <w:rPr>
          <w:i/>
        </w:rPr>
        <w:t xml:space="preserve">Thợ </w:t>
      </w:r>
      <w:r>
        <w:rPr>
          <w:i/>
        </w:rPr>
        <w:t xml:space="preserve">hồ*. </w:t>
      </w:r>
      <w:r>
        <w:t xml:space="preserve">lI </w:t>
      </w:r>
      <w:r>
        <w:t xml:space="preserve">động từ </w:t>
      </w:r>
      <w:r>
        <w:t xml:space="preserve">Làm </w:t>
      </w:r>
      <w:r>
        <w:t xml:space="preserve">thấm </w:t>
      </w:r>
      <w:r>
        <w:t xml:space="preserve">đều </w:t>
      </w:r>
      <w:r>
        <w:t xml:space="preserve">một </w:t>
      </w:r>
      <w:r>
        <w:t xml:space="preserve">lớp </w:t>
      </w:r>
      <w:r>
        <w:t xml:space="preserve">nước </w:t>
      </w:r>
      <w:r>
        <w:t xml:space="preserve">có </w:t>
      </w:r>
      <w:r>
        <w:t xml:space="preserve">pha </w:t>
      </w:r>
      <w:r>
        <w:t xml:space="preserve">chất </w:t>
      </w:r>
      <w:r>
        <w:t xml:space="preserve">bột </w:t>
      </w:r>
      <w:r>
        <w:t xml:space="preserve">hoặc </w:t>
      </w:r>
      <w:r>
        <w:t xml:space="preserve">keo </w:t>
      </w:r>
      <w:r>
        <w:t xml:space="preserve">vào </w:t>
      </w:r>
      <w:r>
        <w:t xml:space="preserve">sợi </w:t>
      </w:r>
      <w:r>
        <w:t xml:space="preserve">dệt </w:t>
      </w:r>
      <w:r>
        <w:t xml:space="preserve">hoặc </w:t>
      </w:r>
      <w:r>
        <w:t xml:space="preserve">vải. </w:t>
      </w:r>
      <w:r>
        <w:t xml:space="preserve">Hồ </w:t>
      </w:r>
      <w:r>
        <w:t xml:space="preserve">sợi </w:t>
      </w:r>
      <w:r>
        <w:rPr>
          <w:i/>
        </w:rPr>
        <w:t xml:space="preserve">vải. </w:t>
      </w:r>
      <w:r>
        <w:t xml:space="preserve">Hồ </w:t>
      </w:r>
      <w:r>
        <w:rPr>
          <w:i/>
        </w:rPr>
        <w:t xml:space="preserve">tơ </w:t>
      </w:r>
      <w:r>
        <w:t xml:space="preserve">lụa </w:t>
      </w:r>
      <w:r>
        <w:rPr>
          <w:i/>
        </w:rPr>
        <w:t xml:space="preserve">cho </w:t>
      </w:r>
      <w:r>
        <w:rPr>
          <w:i/>
        </w:rPr>
        <w:t xml:space="preserve">mịn </w:t>
      </w:r>
      <w:r>
        <w:rPr>
          <w:i/>
        </w:rPr>
        <w:t xml:space="preserve">mặt. </w:t>
      </w:r>
      <w:r>
        <w:t xml:space="preserve">Sơmi </w:t>
      </w:r>
      <w:r>
        <w:rPr>
          <w:i/>
        </w:rPr>
        <w:t xml:space="preserve">trắng </w:t>
      </w:r>
      <w:r>
        <w:rPr>
          <w:i/>
        </w:rPr>
        <w:t xml:space="preserve">hồ </w:t>
      </w:r>
      <w:r>
        <w:rPr>
          <w:i/>
        </w:rPr>
        <w:t xml:space="preserve">lơ. </w:t>
      </w:r>
      <w:r>
        <w:br/>
      </w:r>
      <w:r>
        <w:rPr>
          <w:b/>
        </w:rPr>
        <w:t xml:space="preserve">hồ; </w:t>
      </w:r>
      <w:r>
        <w:rPr>
          <w:i/>
        </w:rPr>
        <w:t xml:space="preserve">danh từ </w:t>
      </w:r>
      <w:r>
        <w:t xml:space="preserve">Tiền </w:t>
      </w:r>
      <w:r>
        <w:t xml:space="preserve">người </w:t>
      </w:r>
      <w:r>
        <w:t xml:space="preserve">đánh </w:t>
      </w:r>
      <w:r>
        <w:t xml:space="preserve">bạc </w:t>
      </w:r>
      <w:r>
        <w:t xml:space="preserve">nộp </w:t>
      </w:r>
      <w:r>
        <w:t xml:space="preserve">cho </w:t>
      </w:r>
      <w:r>
        <w:t xml:space="preserve">chủ </w:t>
      </w:r>
      <w:r>
        <w:t xml:space="preserve">sòng. </w:t>
      </w:r>
      <w:r>
        <w:rPr>
          <w:i/>
        </w:rPr>
        <w:t xml:space="preserve">Thu </w:t>
      </w:r>
      <w:r>
        <w:rPr>
          <w:i/>
        </w:rPr>
        <w:t xml:space="preserve">hồ. </w:t>
      </w:r>
      <w:r>
        <w:t xml:space="preserve">Chúa </w:t>
      </w:r>
      <w:r>
        <w:rPr>
          <w:i/>
        </w:rPr>
        <w:t xml:space="preserve">thổ, </w:t>
      </w:r>
      <w:r>
        <w:rPr>
          <w:i/>
        </w:rPr>
        <w:t xml:space="preserve">đổ </w:t>
      </w:r>
      <w:r>
        <w:rPr>
          <w:i/>
        </w:rPr>
        <w:t xml:space="preserve">hồ </w:t>
      </w:r>
      <w:r>
        <w:t xml:space="preserve">(chứa </w:t>
      </w:r>
      <w:r>
        <w:t xml:space="preserve">gái </w:t>
      </w:r>
      <w:r>
        <w:t xml:space="preserve">điếm </w:t>
      </w:r>
      <w:r>
        <w:t xml:space="preserve">và </w:t>
      </w:r>
      <w:r>
        <w:t xml:space="preserve">mở </w:t>
      </w:r>
      <w:r>
        <w:t xml:space="preserve">sòng </w:t>
      </w:r>
      <w:r>
        <w:t xml:space="preserve">bạc, </w:t>
      </w:r>
      <w:r>
        <w:t xml:space="preserve">thu </w:t>
      </w:r>
      <w:r>
        <w:t xml:space="preserve">hồ). </w:t>
      </w:r>
      <w:r>
        <w:br/>
      </w:r>
      <w:r>
        <w:rPr>
          <w:b/>
        </w:rPr>
        <w:t xml:space="preserve">hố, </w:t>
      </w:r>
      <w:r>
        <w:rPr>
          <w:i/>
        </w:rPr>
        <w:t xml:space="preserve">danh từ </w:t>
      </w:r>
      <w:r>
        <w:t xml:space="preserve">Cung </w:t>
      </w:r>
      <w:r>
        <w:t xml:space="preserve">thứ </w:t>
      </w:r>
      <w:r>
        <w:t xml:space="preserve">nhất </w:t>
      </w:r>
      <w:r>
        <w:t xml:space="preserve">của </w:t>
      </w:r>
      <w:r>
        <w:t xml:space="preserve">gam </w:t>
      </w:r>
      <w:r>
        <w:t xml:space="preserve">năm </w:t>
      </w:r>
      <w:r>
        <w:t xml:space="preserve">cung </w:t>
      </w:r>
      <w:r>
        <w:t xml:space="preserve">(hồ, </w:t>
      </w:r>
      <w:r>
        <w:t xml:space="preserve">xự, </w:t>
      </w:r>
      <w:r>
        <w:t xml:space="preserve">xang, </w:t>
      </w:r>
      <w:r>
        <w:t xml:space="preserve">xê, </w:t>
      </w:r>
      <w:r>
        <w:t xml:space="preserve">cống). </w:t>
      </w:r>
      <w:r>
        <w:br/>
      </w:r>
      <w:r>
        <w:rPr>
          <w:b/>
        </w:rPr>
        <w:t xml:space="preserve">hổ, </w:t>
      </w:r>
      <w:r>
        <w:rPr>
          <w:i/>
        </w:rPr>
        <w:t xml:space="preserve">phụ từ </w:t>
      </w:r>
      <w:r>
        <w:t xml:space="preserve">(cũ; </w:t>
      </w:r>
      <w:r>
        <w:t xml:space="preserve">ít dùng). </w:t>
      </w:r>
      <w:r>
        <w:t xml:space="preserve">Hầu </w:t>
      </w:r>
      <w:r>
        <w:t xml:space="preserve">như. </w:t>
      </w:r>
      <w:r>
        <w:rPr>
          <w:i/>
        </w:rPr>
        <w:t xml:space="preserve">Mùa </w:t>
      </w:r>
      <w:r>
        <w:rPr>
          <w:i/>
        </w:rPr>
        <w:t xml:space="preserve">đông </w:t>
      </w:r>
      <w:r>
        <w:t xml:space="preserve">vừa </w:t>
      </w:r>
      <w:r>
        <w:t xml:space="preserve">mới </w:t>
      </w:r>
      <w:r>
        <w:rPr>
          <w:i/>
        </w:rPr>
        <w:t xml:space="preserve">hỗ </w:t>
      </w:r>
      <w:r>
        <w:rPr>
          <w:i/>
        </w:rPr>
        <w:t xml:space="preserve">tàn.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bi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ở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gụ, </w:t>
      </w:r>
      <w:r>
        <w:t xml:space="preserve">thân </w:t>
      </w:r>
      <w:r>
        <w:t xml:space="preserve">đôi </w:t>
      </w:r>
      <w:r>
        <w:t xml:space="preserve">khi </w:t>
      </w:r>
      <w:r>
        <w:t xml:space="preserve">có </w:t>
      </w:r>
      <w:r>
        <w:t xml:space="preserve">những </w:t>
      </w:r>
      <w:r>
        <w:t xml:space="preserve">u </w:t>
      </w:r>
      <w:r>
        <w:t xml:space="preserve">to, </w:t>
      </w:r>
      <w:r>
        <w:t xml:space="preserve">tán </w:t>
      </w:r>
      <w:r>
        <w:t xml:space="preserve">hình </w:t>
      </w:r>
      <w:r>
        <w:t xml:space="preserve">lọng,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màu </w:t>
      </w:r>
      <w:r>
        <w:t xml:space="preserve">xám, </w:t>
      </w:r>
      <w:r>
        <w:t xml:space="preserve">gỗ </w:t>
      </w:r>
      <w:r>
        <w:t xml:space="preserve">màu </w:t>
      </w:r>
      <w:r>
        <w:t xml:space="preserve">đỏ </w:t>
      </w:r>
      <w:r>
        <w:t xml:space="preserve">nhạt.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cầm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cổ </w:t>
      </w:r>
      <w:r>
        <w:t xml:space="preserve">một </w:t>
      </w:r>
      <w:r>
        <w:t xml:space="preserve">dây, </w:t>
      </w:r>
      <w:r>
        <w:t xml:space="preserve">cần </w:t>
      </w:r>
      <w:r>
        <w:t xml:space="preserve">phímtrơn, </w:t>
      </w:r>
      <w:r>
        <w:t xml:space="preserve">bầu </w:t>
      </w:r>
      <w:r>
        <w:t xml:space="preserve">cộng </w:t>
      </w:r>
      <w:r>
        <w:t xml:space="preserve">hưởng </w:t>
      </w:r>
      <w:r>
        <w:t xml:space="preserve">bằng </w:t>
      </w:r>
      <w:r>
        <w:t xml:space="preserve">gáo </w:t>
      </w:r>
      <w:r>
        <w:t xml:space="preserve">dừa. </w:t>
      </w:r>
      <w:r>
        <w:t xml:space="preserve">hổ </w:t>
      </w:r>
      <w:r>
        <w:t xml:space="preserve">chứa </w:t>
      </w:r>
      <w:r>
        <w:t xml:space="preserve">nước </w:t>
      </w:r>
      <w:r>
        <w:t xml:space="preserve">danh từ </w:t>
      </w:r>
      <w:r>
        <w:t xml:space="preserve">Hồ </w:t>
      </w:r>
      <w:r>
        <w:t xml:space="preserve">chứa </w:t>
      </w:r>
      <w:r>
        <w:t xml:space="preserve">nhân </w:t>
      </w:r>
      <w:r>
        <w:t xml:space="preserve">tạo, </w:t>
      </w:r>
      <w:r>
        <w:t xml:space="preserve">dung </w:t>
      </w:r>
      <w:r>
        <w:t xml:space="preserve">lượng </w:t>
      </w:r>
      <w:r>
        <w:t xml:space="preserve">lớn, </w:t>
      </w:r>
      <w:r>
        <w:t xml:space="preserve">hình </w:t>
      </w:r>
      <w:r>
        <w:t xml:space="preserve">thành </w:t>
      </w:r>
      <w:r>
        <w:t xml:space="preserve">ở </w:t>
      </w:r>
      <w:r>
        <w:t xml:space="preserve">lũng </w:t>
      </w:r>
      <w:r>
        <w:t xml:space="preserve">sông </w:t>
      </w:r>
      <w:r>
        <w:t xml:space="preserve">nhờ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dâng </w:t>
      </w:r>
      <w:r>
        <w:t xml:space="preserve">nước, </w:t>
      </w:r>
      <w:r>
        <w:t xml:space="preserve">để </w:t>
      </w:r>
      <w:r>
        <w:t xml:space="preserve">giữ, </w:t>
      </w:r>
      <w:r>
        <w:t xml:space="preserve">tích </w:t>
      </w:r>
      <w:r>
        <w:t xml:space="preserve">và </w:t>
      </w:r>
      <w:r>
        <w:t xml:space="preserve">bảo </w:t>
      </w:r>
      <w:r>
        <w:t xml:space="preserve">quản </w:t>
      </w:r>
      <w:r>
        <w:t xml:space="preserve">nước. </w:t>
      </w:r>
      <w:r>
        <w:br/>
      </w:r>
      <w:r>
        <w:rPr>
          <w:b/>
        </w:rPr>
        <w:t xml:space="preserve">hồ </w:t>
      </w:r>
      <w:r>
        <w:rPr>
          <w:b/>
        </w:rPr>
        <w:t xml:space="preserve">dễ </w:t>
      </w:r>
      <w:r>
        <w:rPr>
          <w:i/>
        </w:rPr>
        <w:t xml:space="preserve">phụ từ </w:t>
      </w:r>
      <w:r>
        <w:t xml:space="preserve">(văn chương). </w:t>
      </w:r>
      <w:r>
        <w:t xml:space="preserve">Đâu </w:t>
      </w:r>
      <w:r>
        <w:t xml:space="preserve">có </w:t>
      </w:r>
      <w:r>
        <w:t xml:space="preserve">dễ </w:t>
      </w:r>
      <w:r>
        <w:t xml:space="preserve">gì. </w:t>
      </w:r>
      <w:r>
        <w:t xml:space="preserve">Làm </w:t>
      </w:r>
      <w:r>
        <w:t xml:space="preserve">người </w:t>
      </w:r>
      <w:r>
        <w:t xml:space="preserve">ăn </w:t>
      </w:r>
      <w:r>
        <w:t xml:space="preserve">tối </w:t>
      </w:r>
      <w:r>
        <w:t xml:space="preserve">lo </w:t>
      </w:r>
      <w:r>
        <w:t xml:space="preserve">mai, </w:t>
      </w:r>
      <w:r>
        <w:rPr>
          <w:i/>
        </w:rPr>
        <w:t xml:space="preserve">Việc </w:t>
      </w:r>
      <w:r>
        <w:t xml:space="preserve">mình </w:t>
      </w:r>
      <w:r>
        <w:rPr>
          <w:i/>
        </w:rPr>
        <w:t xml:space="preserve">hồ </w:t>
      </w:r>
      <w:r>
        <w:rPr>
          <w:i/>
        </w:rPr>
        <w:t xml:space="preserve">dễ </w:t>
      </w:r>
      <w:r>
        <w:rPr>
          <w:i/>
        </w:rPr>
        <w:t xml:space="preserve">để </w:t>
      </w:r>
      <w:r>
        <w:rPr>
          <w:i/>
        </w:rPr>
        <w:t xml:space="preserve">ai </w:t>
      </w:r>
      <w:r>
        <w:rPr>
          <w:i/>
        </w:rPr>
        <w:t xml:space="preserve">lo </w:t>
      </w:r>
      <w:r>
        <w:rPr>
          <w:i/>
        </w:rPr>
        <w:t xml:space="preserve">lường </w:t>
      </w:r>
      <w:r>
        <w:t xml:space="preserve">(ca dao).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điệp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Bướm.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đổ </w:t>
      </w:r>
      <w:r>
        <w:rPr>
          <w:i/>
        </w:rPr>
        <w:t xml:space="preserve">tính từ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rõ </w:t>
      </w:r>
      <w:r>
        <w:t xml:space="preserve">ràng, </w:t>
      </w:r>
      <w:r>
        <w:t xml:space="preserve">lẫn </w:t>
      </w:r>
      <w:r>
        <w:t xml:space="preserve">lộn </w:t>
      </w:r>
      <w:r>
        <w:t xml:space="preserve">giữa </w:t>
      </w:r>
      <w:r>
        <w:t xml:space="preserve">đúng </w:t>
      </w:r>
      <w:r>
        <w:t xml:space="preserve">và </w:t>
      </w:r>
      <w:r>
        <w:t xml:space="preserve">sai </w:t>
      </w:r>
      <w:r>
        <w:t xml:space="preserve">trong </w:t>
      </w:r>
      <w:r>
        <w:t xml:space="preserve">nhận </w:t>
      </w:r>
      <w:r>
        <w:t xml:space="preserve">thức </w:t>
      </w:r>
      <w:r>
        <w:t xml:space="preserve">hoặc </w:t>
      </w:r>
      <w:r>
        <w:t xml:space="preserve">trong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mình. </w:t>
      </w:r>
      <w:r>
        <w:t xml:space="preserve">Quan </w:t>
      </w:r>
      <w:r>
        <w:rPr>
          <w:i/>
        </w:rPr>
        <w:t xml:space="preserve">niệm </w:t>
      </w:r>
      <w:r>
        <w:t xml:space="preserve">hồ </w:t>
      </w:r>
      <w:r>
        <w:rPr>
          <w:i/>
        </w:rPr>
        <w:t xml:space="preserve">đồ </w:t>
      </w:r>
      <w:r>
        <w:rPr>
          <w:i/>
        </w:rPr>
        <w:t xml:space="preserve">về </w:t>
      </w:r>
      <w:r>
        <w:rPr>
          <w:i/>
        </w:rPr>
        <w:t xml:space="preserve">tự </w:t>
      </w:r>
      <w:r>
        <w:rPr>
          <w:i/>
        </w:rPr>
        <w:t xml:space="preserve">do. </w:t>
      </w:r>
      <w:r>
        <w:rPr>
          <w:i/>
        </w:rPr>
        <w:t xml:space="preserve">Ăn </w:t>
      </w:r>
      <w:r>
        <w:t xml:space="preserve">nói </w:t>
      </w:r>
      <w:r>
        <w:rPr>
          <w:i/>
        </w:rPr>
        <w:t xml:space="preserve">hỗ </w:t>
      </w:r>
      <w:r>
        <w:rPr>
          <w:i/>
        </w:rPr>
        <w:t xml:space="preserve">đồ. </w:t>
      </w:r>
      <w:r>
        <w:rPr>
          <w:i/>
        </w:rPr>
        <w:t xml:space="preserve">Một </w:t>
      </w:r>
      <w:r>
        <w:rPr>
          <w:i/>
        </w:rPr>
        <w:t xml:space="preserve">quyết </w:t>
      </w:r>
      <w:r>
        <w:rPr>
          <w:i/>
        </w:rPr>
        <w:t xml:space="preserve">định </w:t>
      </w:r>
      <w:r>
        <w:rPr>
          <w:i/>
        </w:rPr>
        <w:t xml:space="preserve">hỗ </w:t>
      </w:r>
      <w:r>
        <w:rPr>
          <w:i/>
        </w:rPr>
        <w:t xml:space="preserve">đồ.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hải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hải </w:t>
      </w:r>
      <w:r>
        <w:rPr>
          <w:i/>
        </w:rPr>
        <w:t xml:space="preserve">hà. </w:t>
      </w:r>
      <w:r>
        <w:br/>
      </w:r>
      <w:r>
        <w:rPr>
          <w:b/>
        </w:rPr>
        <w:t xml:space="preserve">hồ </w:t>
      </w:r>
      <w:r>
        <w:rPr>
          <w:b/>
        </w:rPr>
        <w:t xml:space="preserve">hởi </w:t>
      </w:r>
      <w:r>
        <w:rPr>
          <w:i/>
        </w:rPr>
        <w:t xml:space="preserve">tính từ </w:t>
      </w:r>
      <w:r>
        <w:t xml:space="preserve">Vui </w:t>
      </w:r>
      <w:r>
        <w:t xml:space="preserve">và </w:t>
      </w:r>
      <w:r>
        <w:t xml:space="preserve">phấn </w:t>
      </w:r>
      <w:r>
        <w:t xml:space="preserve">khởi, </w:t>
      </w:r>
      <w:r>
        <w:t xml:space="preserve">biểu </w:t>
      </w:r>
      <w:r>
        <w:t xml:space="preserve">lộ </w:t>
      </w:r>
      <w:r>
        <w:t xml:space="preserve">rõ </w:t>
      </w:r>
      <w:r>
        <w:t xml:space="preserve">ra </w:t>
      </w:r>
      <w:r>
        <w:t xml:space="preserve">bên </w:t>
      </w:r>
      <w:r>
        <w:t xml:space="preserve">ngoài.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hỗ </w:t>
      </w:r>
      <w:r>
        <w:t xml:space="preserve">hởi. </w:t>
      </w:r>
      <w:r>
        <w:t xml:space="preserve">Giọng </w:t>
      </w:r>
      <w:r>
        <w:t xml:space="preserve">hồ </w:t>
      </w:r>
      <w:r>
        <w:t xml:space="preserve">hởi.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rPr>
          <w:i/>
        </w:rPr>
        <w:t xml:space="preserve">hồ </w:t>
      </w:r>
      <w:r>
        <w:t xml:space="preserve">ly. </w:t>
      </w:r>
      <w:r>
        <w:t xml:space="preserve">danh từ </w:t>
      </w:r>
      <w:r>
        <w:t xml:space="preserve">Con </w:t>
      </w:r>
      <w:r>
        <w:t xml:space="preserve">cáo.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lô </w:t>
      </w:r>
      <w:r>
        <w:rPr>
          <w:i/>
        </w:rPr>
        <w:t xml:space="preserve">danh từ </w:t>
      </w:r>
      <w:r>
        <w:t xml:space="preserve">(cũ). </w:t>
      </w:r>
      <w:r>
        <w:t xml:space="preserve">Xe </w:t>
      </w:r>
      <w:r>
        <w:t xml:space="preserve">lăn </w:t>
      </w:r>
      <w:r>
        <w:t xml:space="preserve">đường. </w:t>
      </w:r>
      <w:r>
        <w:br/>
      </w:r>
      <w:r>
        <w:rPr>
          <w:b/>
        </w:rPr>
        <w:t xml:space="preserve">hồIyx </w:t>
      </w:r>
      <w:r>
        <w:rPr>
          <w:b/>
        </w:rPr>
        <w:t xml:space="preserve">hôi.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nghỉ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điều </w:t>
      </w:r>
      <w:r>
        <w:t xml:space="preserve">còn </w:t>
      </w:r>
      <w:r>
        <w:t xml:space="preserve">chưa </w:t>
      </w:r>
      <w:r>
        <w:t xml:space="preserve">rõ, </w:t>
      </w:r>
      <w:r>
        <w:t xml:space="preserve">nên </w:t>
      </w:r>
      <w:r>
        <w:t xml:space="preserve">chưa </w:t>
      </w:r>
      <w:r>
        <w:t xml:space="preserve">tin </w:t>
      </w:r>
      <w:r>
        <w:t xml:space="preserve">chắc </w:t>
      </w:r>
      <w:r>
        <w:t xml:space="preserve">là </w:t>
      </w:r>
      <w:r>
        <w:t xml:space="preserve">đúng </w:t>
      </w:r>
      <w:r>
        <w:t xml:space="preserve">sự </w:t>
      </w:r>
      <w:r>
        <w:t xml:space="preserve">thật.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còn </w:t>
      </w:r>
      <w:r>
        <w:rPr>
          <w:i/>
        </w:rPr>
        <w:t xml:space="preserve">hồ </w:t>
      </w:r>
      <w:r>
        <w:t xml:space="preserve">nghỉ, </w:t>
      </w:r>
      <w:r>
        <w:rPr>
          <w:i/>
        </w:rPr>
        <w:t xml:space="preserve">chưa </w:t>
      </w:r>
      <w:r>
        <w:rPr>
          <w:i/>
        </w:rPr>
        <w:t xml:space="preserve">thể </w:t>
      </w:r>
      <w:r>
        <w:rPr>
          <w:i/>
        </w:rPr>
        <w:t xml:space="preserve">kết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hồ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Dạng </w:t>
      </w:r>
      <w:r>
        <w:t xml:space="preserve">phóng </w:t>
      </w:r>
      <w:r>
        <w:t xml:space="preserve">điện </w:t>
      </w:r>
      <w:r>
        <w:t xml:space="preserve">tự </w:t>
      </w:r>
      <w:r>
        <w:t xml:space="preserve">duy </w:t>
      </w:r>
      <w:r>
        <w:t xml:space="preserve">trì </w:t>
      </w:r>
      <w:r>
        <w:t xml:space="preserve">qua </w:t>
      </w:r>
      <w:r>
        <w:t xml:space="preserve">chất </w:t>
      </w:r>
      <w:r>
        <w:t xml:space="preserve">khí, </w:t>
      </w:r>
      <w:r>
        <w:t xml:space="preserve">trong </w:t>
      </w:r>
      <w:r>
        <w:t xml:space="preserve">đó </w:t>
      </w:r>
      <w:r>
        <w:t xml:space="preserve">hiệu </w:t>
      </w:r>
      <w:r>
        <w:t xml:space="preserve">điện </w:t>
      </w:r>
      <w:r>
        <w:t xml:space="preserve">thế </w:t>
      </w:r>
      <w:r>
        <w:t xml:space="preserve">giữa </w:t>
      </w:r>
      <w:r>
        <w:t xml:space="preserve">hai </w:t>
      </w:r>
      <w:r>
        <w:t xml:space="preserve">điện </w:t>
      </w:r>
      <w:r>
        <w:t xml:space="preserve">cực </w:t>
      </w:r>
      <w:r>
        <w:t xml:space="preserve">tương </w:t>
      </w:r>
      <w:r>
        <w:t xml:space="preserve">đối </w:t>
      </w:r>
      <w:r>
        <w:t xml:space="preserve">thấp </w:t>
      </w:r>
      <w:r>
        <w:t xml:space="preserve">nhưng </w:t>
      </w:r>
      <w:r>
        <w:t xml:space="preserve">dòng </w:t>
      </w:r>
      <w:r>
        <w:t xml:space="preserve">phóng </w:t>
      </w:r>
      <w:r>
        <w:t xml:space="preserve">điện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lớn, </w:t>
      </w:r>
      <w:r>
        <w:t xml:space="preserve">tạo </w:t>
      </w:r>
      <w:r>
        <w:t xml:space="preserve">ra </w:t>
      </w:r>
      <w:r>
        <w:t xml:space="preserve">plasma </w:t>
      </w:r>
      <w:r>
        <w:t xml:space="preserve">nhiệt </w:t>
      </w:r>
      <w:r>
        <w:t xml:space="preserve">độ </w:t>
      </w:r>
      <w:r>
        <w:t xml:space="preserve">cao </w:t>
      </w:r>
      <w:r>
        <w:t xml:space="preserve">và </w:t>
      </w:r>
      <w:r>
        <w:t xml:space="preserve">ánh </w:t>
      </w:r>
      <w:r>
        <w:t xml:space="preserve">sáng </w:t>
      </w:r>
      <w:r>
        <w:t xml:space="preserve">chói. </w:t>
      </w:r>
      <w:r>
        <w:t xml:space="preserve">Nhiệt </w:t>
      </w:r>
      <w:r>
        <w:t xml:space="preserve">hỗ </w:t>
      </w:r>
      <w:r>
        <w:t xml:space="preserve">quang </w:t>
      </w:r>
      <w:r>
        <w:t xml:space="preserve">có </w:t>
      </w:r>
      <w:r>
        <w:t xml:space="preserve">thể </w:t>
      </w:r>
      <w:r>
        <w:t xml:space="preserve">làm </w:t>
      </w:r>
      <w:r>
        <w:rPr>
          <w:i/>
        </w:rPr>
        <w:t xml:space="preserve">nóng </w:t>
      </w:r>
      <w:r>
        <w:rPr>
          <w:i/>
        </w:rPr>
        <w:t xml:space="preserve">chảy </w:t>
      </w:r>
      <w:r>
        <w:t xml:space="preserve">mọi </w:t>
      </w:r>
      <w:r>
        <w:rPr>
          <w:i/>
        </w:rPr>
        <w:t xml:space="preserve">chất </w:t>
      </w:r>
      <w:r>
        <w:rPr>
          <w:i/>
        </w:rPr>
        <w:t xml:space="preserve">rắn. </w:t>
      </w:r>
      <w:r>
        <w:rPr>
          <w:i/>
        </w:rPr>
        <w:t xml:space="preserve">Lò </w:t>
      </w:r>
      <w:r>
        <w:t xml:space="preserve">hô </w:t>
      </w:r>
      <w:r>
        <w:rPr>
          <w:i/>
        </w:rPr>
        <w:t xml:space="preserve">quang*. </w:t>
      </w:r>
      <w:r>
        <w:br/>
      </w:r>
      <w:r>
        <w:rPr>
          <w:b/>
        </w:rPr>
        <w:t xml:space="preserve">hồ </w:t>
      </w:r>
      <w:r>
        <w:rPr>
          <w:b/>
        </w:rPr>
        <w:t xml:space="preserve">sơ </w:t>
      </w:r>
      <w:r>
        <w:rPr>
          <w:i/>
        </w:rPr>
        <w:t xml:space="preserve">danh từ </w:t>
      </w:r>
      <w:r>
        <w:t xml:space="preserve">Tài </w:t>
      </w:r>
      <w:r>
        <w:t xml:space="preserve">liệu </w:t>
      </w:r>
      <w:r>
        <w:t xml:space="preserve">tổng </w:t>
      </w:r>
      <w:r>
        <w:t xml:space="preserve">hợp,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một </w:t>
      </w:r>
      <w:r>
        <w:t xml:space="preserve">người,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hay </w:t>
      </w:r>
      <w:r>
        <w:t xml:space="preserve">một. </w:t>
      </w:r>
      <w:r>
        <w:t xml:space="preserve">vấnđề </w:t>
      </w:r>
      <w:r>
        <w:t xml:space="preserve">LẠphồsơnghiêncứu </w:t>
      </w:r>
      <w:r>
        <w:rPr>
          <w:i/>
        </w:rPr>
        <w:t xml:space="preserve">Hồsơuuár </w:t>
      </w:r>
      <w:r>
        <w:t xml:space="preserve">hổ </w:t>
      </w:r>
      <w:r>
        <w:t xml:space="preserve">thỉ </w:t>
      </w:r>
      <w:r>
        <w:t xml:space="preserve">tang </w:t>
      </w:r>
      <w:r>
        <w:t xml:space="preserve">bổng </w:t>
      </w:r>
      <w:r>
        <w:t xml:space="preserve">d.x.tangbồnghồô </w:t>
      </w:r>
      <w:r>
        <w:t xml:space="preserve">thí. </w:t>
      </w:r>
      <w:r>
        <w:t xml:space="preserve">hổ </w:t>
      </w:r>
      <w:r>
        <w:t xml:space="preserve">thuỷ </w:t>
      </w:r>
      <w:r>
        <w:t xml:space="preserve">tính từ </w:t>
      </w:r>
      <w:r>
        <w:t xml:space="preserve">Có </w:t>
      </w:r>
      <w:r>
        <w:t xml:space="preserve">màu </w:t>
      </w:r>
      <w:r>
        <w:t xml:space="preserve">xanh </w:t>
      </w:r>
      <w:r>
        <w:t xml:space="preserve">nhạt </w:t>
      </w:r>
      <w:r>
        <w:t xml:space="preserve">như </w:t>
      </w:r>
      <w:r>
        <w:t xml:space="preserve">màu </w:t>
      </w:r>
      <w:r>
        <w:t xml:space="preserve">nước </w:t>
      </w:r>
      <w:r>
        <w:t xml:space="preserve">hồ. </w:t>
      </w:r>
      <w:r>
        <w:t xml:space="preserve">Chiếc </w:t>
      </w:r>
      <w:r>
        <w:rPr>
          <w:i/>
        </w:rPr>
        <w:t xml:space="preserve">khăn </w:t>
      </w:r>
      <w:r>
        <w:rPr>
          <w:i/>
        </w:rPr>
        <w:t xml:space="preserve">màu </w:t>
      </w:r>
      <w:r>
        <w:rPr>
          <w:i/>
        </w:rPr>
        <w:t xml:space="preserve">hỗ </w:t>
      </w:r>
      <w:r>
        <w:t xml:space="preserve">thuỷ.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trầu </w:t>
      </w:r>
      <w:r>
        <w:t xml:space="preserve">không, </w:t>
      </w:r>
      <w:r>
        <w:t xml:space="preserve">hạt </w:t>
      </w:r>
      <w:r>
        <w:t xml:space="preserve">có </w:t>
      </w:r>
      <w:r>
        <w:rPr>
          <w:i/>
        </w:rPr>
        <w:t xml:space="preserve">vị </w:t>
      </w:r>
      <w:r>
        <w:t xml:space="preserve">cay,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Cáo </w:t>
      </w:r>
      <w:r>
        <w:t xml:space="preserve">đã </w:t>
      </w:r>
      <w:r>
        <w:t xml:space="preserve">thành </w:t>
      </w:r>
      <w:r>
        <w:t xml:space="preserve">tỉnh, </w:t>
      </w:r>
      <w:r>
        <w:t xml:space="preserve">hoá </w:t>
      </w:r>
      <w:r>
        <w:t xml:space="preserve">thành </w:t>
      </w:r>
      <w:r>
        <w:t xml:space="preserve">người, </w:t>
      </w:r>
      <w:r>
        <w:t xml:space="preserve">thường </w:t>
      </w:r>
      <w:r>
        <w:t xml:space="preserve">là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đẹp,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truyện </w:t>
      </w:r>
      <w:r>
        <w:t xml:space="preserve">huyền </w:t>
      </w:r>
      <w:r>
        <w:t xml:space="preserve">thoại </w:t>
      </w:r>
      <w:r>
        <w:t xml:space="preserve">thời </w:t>
      </w:r>
      <w:r>
        <w:t xml:space="preserve">trước </w:t>
      </w:r>
      <w:r>
        <w:t xml:space="preserve">của </w:t>
      </w:r>
      <w:r>
        <w:t xml:space="preserve">Trung </w:t>
      </w:r>
      <w:r>
        <w:t xml:space="preserve">Quốc. </w:t>
      </w:r>
      <w:r>
        <w:br/>
      </w:r>
      <w:r>
        <w:rPr>
          <w:b/>
        </w:rPr>
        <w:t xml:space="preserve">hổ, </w:t>
      </w:r>
      <w:r>
        <w:rPr>
          <w:i/>
        </w:rPr>
        <w:t xml:space="preserve">danh từ </w:t>
      </w:r>
      <w:r>
        <w:t xml:space="preserve">Thú </w:t>
      </w:r>
      <w:r>
        <w:t xml:space="preserve">dữ </w:t>
      </w:r>
      <w:r>
        <w:t xml:space="preserve">lớn, </w:t>
      </w:r>
      <w:r>
        <w:t xml:space="preserve">lông </w:t>
      </w:r>
      <w:r>
        <w:t xml:space="preserve">màu </w:t>
      </w:r>
      <w:r>
        <w:t xml:space="preserve">vàng </w:t>
      </w:r>
      <w:r>
        <w:t xml:space="preserve">có </w:t>
      </w:r>
      <w:r>
        <w:t xml:space="preserve">vằn </w:t>
      </w:r>
      <w:r>
        <w:rPr>
          <w:i/>
        </w:rPr>
        <w:t xml:space="preserve">đen. </w:t>
      </w:r>
      <w:r>
        <w:rPr>
          <w:i/>
        </w:rPr>
        <w:t xml:space="preserve">Dữ </w:t>
      </w:r>
      <w:r>
        <w:t xml:space="preserve">như </w:t>
      </w:r>
      <w:r>
        <w:t xml:space="preserve">hổ </w:t>
      </w:r>
      <w:r>
        <w:t xml:space="preserve">đói. </w:t>
      </w:r>
      <w:r>
        <w:br/>
      </w:r>
      <w:r>
        <w:rPr>
          <w:b/>
        </w:rPr>
        <w:t xml:space="preserve">hổ,đg. </w:t>
      </w:r>
      <w:r>
        <w:t xml:space="preserve">(ít dùng). </w:t>
      </w:r>
      <w:r>
        <w:t xml:space="preserve">Thẹn, </w:t>
      </w:r>
      <w:r>
        <w:t xml:space="preserve">tự </w:t>
      </w:r>
      <w:r>
        <w:t xml:space="preserve">cảm </w:t>
      </w:r>
      <w:r>
        <w:t xml:space="preserve">thấy </w:t>
      </w:r>
      <w:r>
        <w:t xml:space="preserve">mình </w:t>
      </w:r>
      <w:r>
        <w:t xml:space="preserve">xấu, </w:t>
      </w:r>
      <w:r>
        <w:t xml:space="preserve">kém </w:t>
      </w:r>
      <w:r>
        <w:t xml:space="preserve">cỏi. </w:t>
      </w:r>
      <w:r>
        <w:rPr>
          <w:i/>
        </w:rPr>
        <w:t xml:space="preserve">Trâu </w:t>
      </w:r>
      <w:r>
        <w:t xml:space="preserve">gầy </w:t>
      </w:r>
      <w:r>
        <w:t xml:space="preserve">hổ </w:t>
      </w:r>
      <w:r>
        <w:t xml:space="preserve">mặt </w:t>
      </w:r>
      <w:r>
        <w:t xml:space="preserve">người </w:t>
      </w:r>
      <w:r>
        <w:t xml:space="preserve">nuôi </w:t>
      </w:r>
      <w:r>
        <w:t xml:space="preserve">(tng,). </w:t>
      </w:r>
      <w:r>
        <w:t xml:space="preserve">Xấu </w:t>
      </w:r>
      <w:r>
        <w:rPr>
          <w:i/>
        </w:rPr>
        <w:t xml:space="preserve">chàng </w:t>
      </w:r>
      <w:r>
        <w:rPr>
          <w:i/>
        </w:rPr>
        <w:t xml:space="preserve">hổ </w:t>
      </w:r>
      <w:r>
        <w:t xml:space="preserve">ai.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hổ </w:t>
      </w:r>
      <w:r>
        <w:rPr>
          <w:i/>
        </w:rPr>
        <w:t xml:space="preserve">trâu.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chuối </w:t>
      </w:r>
      <w:r>
        <w:rPr>
          <w:i/>
        </w:rPr>
        <w:t xml:space="preserve">danh từ </w:t>
      </w:r>
      <w:r>
        <w:t xml:space="preserve">Rắn </w:t>
      </w:r>
      <w:r>
        <w:t xml:space="preserve">hổ </w:t>
      </w:r>
      <w:r>
        <w:t xml:space="preserve">mang </w:t>
      </w:r>
      <w:r>
        <w:t xml:space="preserve">có </w:t>
      </w:r>
      <w:r>
        <w:t xml:space="preserve">màu </w:t>
      </w:r>
      <w:r>
        <w:t xml:space="preserve">da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nhợt </w:t>
      </w:r>
      <w:r>
        <w:rPr>
          <w:b/>
        </w:rPr>
        <w:t xml:space="preserve">như </w:t>
      </w:r>
      <w:r>
        <w:rPr>
          <w:b/>
        </w:rPr>
        <w:t xml:space="preserve">thân </w:t>
      </w:r>
      <w:r>
        <w:rPr>
          <w:b/>
        </w:rPr>
        <w:t xml:space="preserve">cây </w:t>
      </w:r>
      <w:r>
        <w:rPr>
          <w:b/>
        </w:rPr>
        <w:t xml:space="preserve">chuối.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Xương </w:t>
      </w:r>
      <w:r>
        <w:t xml:space="preserve">hổ </w:t>
      </w:r>
      <w:r>
        <w:t xml:space="preserve">dùng </w:t>
      </w:r>
      <w:r>
        <w:t xml:space="preserve">làm </w:t>
      </w:r>
      <w:r>
        <w:t xml:space="preserve">thuốc. </w:t>
      </w:r>
      <w:r>
        <w:t xml:space="preserve">Cao </w:t>
      </w:r>
      <w:r>
        <w:t xml:space="preserve">hổ </w:t>
      </w:r>
      <w:r>
        <w:t xml:space="preserve">cốt. </w:t>
      </w:r>
      <w:r>
        <w:t xml:space="preserve">Rượu </w:t>
      </w:r>
      <w:r>
        <w:t xml:space="preserve">hổ </w:t>
      </w:r>
      <w:r>
        <w:t xml:space="preserve">cốt.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Làm </w:t>
      </w:r>
      <w:r>
        <w:t xml:space="preserve">nhơ </w:t>
      </w:r>
      <w:r>
        <w:t xml:space="preserve">danh. </w:t>
      </w:r>
      <w:r>
        <w:t xml:space="preserve">Không </w:t>
      </w:r>
      <w:r>
        <w:rPr>
          <w:i/>
        </w:rPr>
        <w:t xml:space="preserve">làm </w:t>
      </w:r>
      <w:r>
        <w:rPr>
          <w:i/>
        </w:rPr>
        <w:t xml:space="preserve">điều </w:t>
      </w:r>
      <w:r>
        <w:t xml:space="preserve">gì </w:t>
      </w:r>
      <w:r>
        <w:t xml:space="preserve">hổ </w:t>
      </w:r>
      <w:r>
        <w:t xml:space="preserve">danh </w:t>
      </w:r>
      <w:r>
        <w:rPr>
          <w:i/>
        </w:rPr>
        <w:t xml:space="preserve">dòng </w:t>
      </w:r>
      <w:r>
        <w:t xml:space="preserve">họ. </w:t>
      </w:r>
      <w:r>
        <w:br/>
      </w:r>
      <w:r>
        <w:rPr>
          <w:b/>
        </w:rPr>
        <w:t xml:space="preserve">hổ </w:t>
      </w:r>
      <w:r>
        <w:rPr>
          <w:b/>
        </w:rPr>
        <w:t xml:space="preserve">hang </w:t>
      </w:r>
      <w:r>
        <w:rPr>
          <w:i/>
        </w:rPr>
        <w:t xml:space="preserve">động từ </w:t>
      </w:r>
      <w:r>
        <w:t xml:space="preserve">(ít dùng). </w:t>
      </w:r>
      <w:r>
        <w:t xml:space="preserve">Xấu </w:t>
      </w:r>
      <w:r>
        <w:t xml:space="preserve">hồ. </w:t>
      </w:r>
      <w:r>
        <w:rPr>
          <w:i/>
        </w:rPr>
        <w:t xml:space="preserve">Làm </w:t>
      </w:r>
      <w:r>
        <w:t xml:space="preserve">người </w:t>
      </w:r>
      <w:r>
        <w:rPr>
          <w:i/>
        </w:rPr>
        <w:t xml:space="preserve">sao </w:t>
      </w:r>
      <w:r>
        <w:t xml:space="preserve">chẳng </w:t>
      </w:r>
      <w:r>
        <w:rPr>
          <w:i/>
        </w:rPr>
        <w:t xml:space="preserve">hổ </w:t>
      </w:r>
      <w:r>
        <w:rPr>
          <w:i/>
        </w:rPr>
        <w:t xml:space="preserve">hang, </w:t>
      </w:r>
      <w:r>
        <w:rPr>
          <w:i/>
        </w:rPr>
        <w:t xml:space="preserve">Thua </w:t>
      </w:r>
      <w:r>
        <w:rPr>
          <w:i/>
        </w:rPr>
        <w:t xml:space="preserve">em </w:t>
      </w:r>
      <w:r>
        <w:t xml:space="preserve">kém </w:t>
      </w:r>
      <w:r>
        <w:t xml:space="preserve">chị </w:t>
      </w:r>
      <w:r>
        <w:t xml:space="preserve">xóm </w:t>
      </w:r>
      <w:r>
        <w:t xml:space="preserve">làng </w:t>
      </w:r>
      <w:r>
        <w:t xml:space="preserve">cười </w:t>
      </w:r>
      <w:r>
        <w:t xml:space="preserve">chê </w:t>
      </w:r>
      <w:r>
        <w:t xml:space="preserve">(ca dao).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