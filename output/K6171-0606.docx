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thì </w:t>
      </w:r>
      <w:r>
        <w:rPr>
          <w:b/>
        </w:rPr>
        <w:t xml:space="preserve">giờ </w:t>
      </w:r>
      <w:r>
        <w:rPr>
          <w:i/>
        </w:rPr>
        <w:t xml:space="preserve">danh từ </w:t>
      </w:r>
      <w:r>
        <w:t xml:space="preserve">Thời </w:t>
      </w:r>
      <w:r>
        <w:t xml:space="preserve">gian, </w:t>
      </w:r>
      <w:r>
        <w:t xml:space="preserve">về </w:t>
      </w:r>
      <w:r>
        <w:t xml:space="preserve">mặt </w:t>
      </w:r>
      <w:r>
        <w:t xml:space="preserve">sử </w:t>
      </w:r>
      <w:r>
        <w:t xml:space="preserve">dụng </w:t>
      </w:r>
      <w:r>
        <w:t xml:space="preserve">có </w:t>
      </w:r>
      <w:r>
        <w:t xml:space="preserve">ích </w:t>
      </w:r>
      <w:r>
        <w:t xml:space="preserve">cho </w:t>
      </w:r>
      <w:r>
        <w:t xml:space="preserve">con </w:t>
      </w:r>
      <w:r>
        <w:t xml:space="preserve">người. </w:t>
      </w:r>
      <w:r>
        <w:t xml:space="preserve">Mất </w:t>
      </w:r>
      <w:r>
        <w:t xml:space="preserve">thì </w:t>
      </w:r>
      <w:r>
        <w:t xml:space="preserve">giờ. </w:t>
      </w:r>
      <w:r>
        <w:rPr>
          <w:i/>
        </w:rPr>
        <w:t xml:space="preserve">Bỏ </w:t>
      </w:r>
      <w:r>
        <w:t xml:space="preserve">phí </w:t>
      </w:r>
      <w:r>
        <w:t xml:space="preserve">thì </w:t>
      </w:r>
      <w:r>
        <w:t xml:space="preserve">giờ. </w:t>
      </w:r>
      <w:r>
        <w:t xml:space="preserve">Không </w:t>
      </w:r>
      <w:r>
        <w:rPr>
          <w:i/>
        </w:rPr>
        <w:t xml:space="preserve">có </w:t>
      </w:r>
      <w:r>
        <w:t xml:space="preserve">thì </w:t>
      </w:r>
      <w:r>
        <w:t xml:space="preserve">giờ </w:t>
      </w:r>
      <w:r>
        <w:rPr>
          <w:i/>
        </w:rPr>
        <w:t xml:space="preserve">đọc </w:t>
      </w:r>
      <w:r>
        <w:rPr>
          <w:i/>
        </w:rPr>
        <w:t xml:space="preserve">sách. </w:t>
      </w:r>
      <w:r>
        <w:br/>
      </w:r>
      <w:r>
        <w:rPr>
          <w:b/>
        </w:rPr>
        <w:t xml:space="preserve">thì </w:t>
      </w:r>
      <w:r>
        <w:rPr>
          <w:b/>
        </w:rPr>
        <w:t xml:space="preserve">là </w:t>
      </w:r>
      <w:r>
        <w:rPr>
          <w:b/>
        </w:rPr>
        <w:t xml:space="preserve">(khẩu ngữ). </w:t>
      </w:r>
      <w:r>
        <w:rPr>
          <w:i/>
        </w:rPr>
        <w:t xml:space="preserve">xem </w:t>
      </w:r>
      <w:r>
        <w:rPr>
          <w:i/>
        </w:rPr>
        <w:t xml:space="preserve">thìa </w:t>
      </w:r>
      <w:r>
        <w:rPr>
          <w:i/>
        </w:rPr>
        <w:t xml:space="preserve">là. </w:t>
      </w:r>
      <w:r>
        <w:br/>
      </w:r>
      <w:r>
        <w:rPr>
          <w:b/>
        </w:rPr>
        <w:t xml:space="preserve">thì </w:t>
      </w:r>
      <w:r>
        <w:rPr>
          <w:b/>
        </w:rPr>
        <w:t xml:space="preserve">phải </w:t>
      </w:r>
      <w:r>
        <w:t xml:space="preserve">(kng.; </w:t>
      </w:r>
      <w:r>
        <w:t xml:space="preserve">dùng </w:t>
      </w:r>
      <w:r>
        <w:t xml:space="preserve">ở </w:t>
      </w:r>
      <w:r>
        <w:t xml:space="preserve">cuối </w:t>
      </w:r>
      <w:r>
        <w:t xml:space="preserve">câu).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khẳng </w:t>
      </w:r>
      <w:r>
        <w:t xml:space="preserve">định </w:t>
      </w:r>
      <w:r>
        <w:t xml:space="preserve">dè </w:t>
      </w:r>
      <w:r>
        <w:t xml:space="preserve">dặt, </w:t>
      </w:r>
      <w:r>
        <w:t xml:space="preserve">người </w:t>
      </w:r>
      <w:r>
        <w:t xml:space="preserve">nói </w:t>
      </w:r>
      <w:r>
        <w:t xml:space="preserve">như </w:t>
      </w:r>
      <w:r>
        <w:t xml:space="preserve">còn </w:t>
      </w:r>
      <w:r>
        <w:t xml:space="preserve">muốn </w:t>
      </w:r>
      <w:r>
        <w:t xml:space="preserve">kiểm </w:t>
      </w:r>
      <w:r>
        <w:t xml:space="preserve">tra </w:t>
      </w:r>
      <w:r>
        <w:t xml:space="preserve">lại </w:t>
      </w:r>
      <w:r>
        <w:t xml:space="preserve">trí </w:t>
      </w:r>
      <w:r>
        <w:t xml:space="preserve">nhớ </w:t>
      </w:r>
      <w:r>
        <w:t xml:space="preserve">hoặc </w:t>
      </w:r>
      <w:r>
        <w:t xml:space="preserve">nhận </w:t>
      </w:r>
      <w:r>
        <w:t xml:space="preserve">định </w:t>
      </w:r>
      <w:r>
        <w:t xml:space="preserve">của </w:t>
      </w:r>
      <w:r>
        <w:t xml:space="preserve">mình, </w:t>
      </w:r>
      <w:r>
        <w:t xml:space="preserve">hoặc </w:t>
      </w:r>
      <w:r>
        <w:t xml:space="preserve">muốn </w:t>
      </w:r>
      <w:r>
        <w:t xml:space="preserve">có </w:t>
      </w:r>
      <w:r>
        <w:t xml:space="preserve">được </w:t>
      </w:r>
      <w:r>
        <w:t xml:space="preserve">sự </w:t>
      </w:r>
      <w:r>
        <w:t xml:space="preserve">xác </w:t>
      </w:r>
      <w:r>
        <w:t xml:space="preserve">nhận </w:t>
      </w:r>
      <w:r>
        <w:t xml:space="preserve">của </w:t>
      </w:r>
      <w:r>
        <w:t xml:space="preserve">người </w:t>
      </w:r>
      <w:r>
        <w:t xml:space="preserve">đối </w:t>
      </w:r>
      <w:r>
        <w:t xml:space="preserve">thoại </w:t>
      </w:r>
      <w:r>
        <w:t xml:space="preserve">đối </w:t>
      </w:r>
      <w:r>
        <w:t xml:space="preserve">với </w:t>
      </w:r>
      <w:r>
        <w:t xml:space="preserve">điều </w:t>
      </w:r>
      <w:r>
        <w:t xml:space="preserve">mình </w:t>
      </w:r>
      <w:r>
        <w:t xml:space="preserve">vừa </w:t>
      </w:r>
      <w:r>
        <w:t xml:space="preserve">nói. </w:t>
      </w:r>
      <w:r>
        <w:rPr>
          <w:i/>
        </w:rPr>
        <w:t xml:space="preserve">Chuyện </w:t>
      </w:r>
      <w:r>
        <w:t xml:space="preserve">xảy </w:t>
      </w:r>
      <w:r>
        <w:t xml:space="preserve">ra </w:t>
      </w:r>
      <w:r>
        <w:rPr>
          <w:i/>
        </w:rPr>
        <w:t xml:space="preserve">đâu </w:t>
      </w:r>
      <w:r>
        <w:t xml:space="preserve">hôm </w:t>
      </w:r>
      <w:r>
        <w:t xml:space="preserve">chủ </w:t>
      </w:r>
      <w:r>
        <w:t xml:space="preserve">nhật </w:t>
      </w:r>
      <w:r>
        <w:rPr>
          <w:i/>
        </w:rPr>
        <w:t xml:space="preserve">thì </w:t>
      </w:r>
      <w:r>
        <w:t xml:space="preserve">phải. </w:t>
      </w:r>
      <w:r>
        <w:t xml:space="preserve">Hình </w:t>
      </w:r>
      <w:r>
        <w:t xml:space="preserve">như </w:t>
      </w:r>
      <w:r>
        <w:t xml:space="preserve">anh </w:t>
      </w:r>
      <w:r>
        <w:t xml:space="preserve">là </w:t>
      </w:r>
      <w:r>
        <w:t xml:space="preserve">người </w:t>
      </w:r>
      <w:r>
        <w:t xml:space="preserve">Hà </w:t>
      </w:r>
      <w:r>
        <w:t xml:space="preserve">Nội </w:t>
      </w:r>
      <w:r>
        <w:t xml:space="preserve">thì </w:t>
      </w:r>
      <w:r>
        <w:rPr>
          <w:i/>
        </w:rPr>
        <w:t xml:space="preserve">phái. </w:t>
      </w:r>
      <w:r>
        <w:t xml:space="preserve">Vào </w:t>
      </w:r>
      <w:r>
        <w:t xml:space="preserve">khoảng </w:t>
      </w:r>
      <w:r>
        <w:rPr>
          <w:i/>
        </w:rPr>
        <w:t xml:space="preserve">cuối </w:t>
      </w:r>
      <w:r>
        <w:t xml:space="preserve">năm </w:t>
      </w:r>
      <w:r>
        <w:rPr>
          <w:i/>
        </w:rPr>
        <w:t xml:space="preserve">ngoái </w:t>
      </w:r>
      <w:r>
        <w:t xml:space="preserve">thì </w:t>
      </w:r>
      <w:r>
        <w:t xml:space="preserve">phải. </w:t>
      </w:r>
      <w:r>
        <w:t xml:space="preserve">Chị </w:t>
      </w:r>
      <w:r>
        <w:rPr>
          <w:i/>
        </w:rPr>
        <w:t xml:space="preserve">mệt </w:t>
      </w:r>
      <w:r>
        <w:t xml:space="preserve">lắm </w:t>
      </w:r>
      <w:r>
        <w:t xml:space="preserve">thì </w:t>
      </w:r>
      <w:r>
        <w:rPr>
          <w:i/>
        </w:rPr>
        <w:t xml:space="preserve">phải. </w:t>
      </w:r>
      <w:r>
        <w:t xml:space="preserve">thì </w:t>
      </w:r>
      <w:r>
        <w:t xml:space="preserve">ra </w:t>
      </w:r>
      <w:r>
        <w:t xml:space="preserve">(kng.; </w:t>
      </w:r>
      <w:r>
        <w:t xml:space="preserve">dùng </w:t>
      </w:r>
      <w:r>
        <w:t xml:space="preserve">ở </w:t>
      </w:r>
      <w:r>
        <w:t xml:space="preserve">đầu </w:t>
      </w:r>
      <w:r>
        <w:t xml:space="preserve">câu).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là </w:t>
      </w:r>
      <w:r>
        <w:t xml:space="preserve">sự </w:t>
      </w:r>
      <w:r>
        <w:t xml:space="preserve">thật </w:t>
      </w:r>
      <w:r>
        <w:t xml:space="preserve">vừa </w:t>
      </w:r>
      <w:r>
        <w:t xml:space="preserve">mới </w:t>
      </w:r>
      <w:r>
        <w:t xml:space="preserve">nhận </w:t>
      </w:r>
      <w:r>
        <w:t xml:space="preserve">ra, </w:t>
      </w:r>
      <w:r>
        <w:t xml:space="preserve">nhờ </w:t>
      </w:r>
      <w:r>
        <w:t xml:space="preserve">ở </w:t>
      </w:r>
      <w:r>
        <w:t xml:space="preserve">một </w:t>
      </w:r>
      <w:r>
        <w:t xml:space="preserve">điều </w:t>
      </w:r>
      <w:r>
        <w:t xml:space="preserve">vừa </w:t>
      </w:r>
      <w:r>
        <w:t xml:space="preserve">mới </w:t>
      </w:r>
      <w:r>
        <w:t xml:space="preserve">biết. </w:t>
      </w:r>
      <w:r>
        <w:t xml:space="preserve">Mọi </w:t>
      </w:r>
      <w:r>
        <w:t xml:space="preserve">người </w:t>
      </w:r>
      <w:r>
        <w:t xml:space="preserve">cười </w:t>
      </w:r>
      <w:r>
        <w:rPr>
          <w:i/>
        </w:rPr>
        <w:t xml:space="preserve">ầm </w:t>
      </w:r>
      <w:r>
        <w:t xml:space="preserve">lên: </w:t>
      </w:r>
      <w:r>
        <w:t xml:space="preserve">thì </w:t>
      </w:r>
      <w:r>
        <w:t xml:space="preserve">ra </w:t>
      </w:r>
      <w:r>
        <w:t xml:space="preserve">chưa </w:t>
      </w:r>
      <w:r>
        <w:rPr>
          <w:i/>
        </w:rPr>
        <w:t xml:space="preserve">ai </w:t>
      </w:r>
      <w:r>
        <w:t xml:space="preserve">ngủ </w:t>
      </w:r>
      <w:r>
        <w:rPr>
          <w:i/>
        </w:rPr>
        <w:t xml:space="preserve">cả. </w:t>
      </w:r>
      <w:r>
        <w:rPr>
          <w:i/>
        </w:rPr>
        <w:t xml:space="preserve">Thì </w:t>
      </w:r>
      <w:r>
        <w:rPr>
          <w:i/>
        </w:rPr>
        <w:t xml:space="preserve">ra </w:t>
      </w:r>
      <w:r>
        <w:rPr>
          <w:i/>
        </w:rPr>
        <w:t xml:space="preserve">anh </w:t>
      </w:r>
      <w:r>
        <w:rPr>
          <w:i/>
        </w:rPr>
        <w:t xml:space="preserve">uẫn </w:t>
      </w:r>
      <w:r>
        <w:rPr>
          <w:i/>
        </w:rPr>
        <w:t xml:space="preserve">chưa </w:t>
      </w:r>
      <w:r>
        <w:rPr>
          <w:i/>
        </w:rPr>
        <w:t xml:space="preserve">quên </w:t>
      </w:r>
      <w:r>
        <w:t xml:space="preserve">tôi. </w:t>
      </w:r>
      <w:r>
        <w:br/>
      </w:r>
      <w:r>
        <w:rPr>
          <w:b/>
        </w:rPr>
        <w:t xml:space="preserve">thì </w:t>
      </w:r>
      <w:r>
        <w:rPr>
          <w:b/>
        </w:rPr>
        <w:t xml:space="preserve">thà </w:t>
      </w:r>
      <w:r>
        <w:rPr>
          <w:b/>
        </w:rPr>
        <w:t xml:space="preserve">thì </w:t>
      </w:r>
      <w:r>
        <w:rPr>
          <w:b/>
        </w:rPr>
        <w:t xml:space="preserve">thẩm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xem </w:t>
      </w:r>
      <w:r>
        <w:t xml:space="preserve">thì </w:t>
      </w:r>
      <w:r>
        <w:t xml:space="preserve">thầm </w:t>
      </w:r>
      <w:r>
        <w:t xml:space="preserve">thì </w:t>
      </w:r>
      <w:r>
        <w:t xml:space="preserve">thà </w:t>
      </w:r>
      <w:r>
        <w:t xml:space="preserve">thì </w:t>
      </w:r>
      <w:r>
        <w:t xml:space="preserve">thụt </w:t>
      </w:r>
      <w:r>
        <w:t xml:space="preserve">động từ </w:t>
      </w:r>
      <w:r>
        <w:t xml:space="preserve">xem </w:t>
      </w:r>
      <w:r>
        <w:rPr>
          <w:i/>
        </w:rPr>
        <w:t xml:space="preserve">thì </w:t>
      </w:r>
      <w:r>
        <w:t xml:space="preserve">thụt </w:t>
      </w:r>
      <w:r>
        <w:t xml:space="preserve">(láy). </w:t>
      </w:r>
      <w:r>
        <w:br/>
      </w:r>
      <w:r>
        <w:rPr>
          <w:b/>
        </w:rPr>
        <w:t xml:space="preserve">thì </w:t>
      </w:r>
      <w:r>
        <w:rPr>
          <w:b/>
        </w:rPr>
        <w:t xml:space="preserve">thào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tiếng </w:t>
      </w:r>
      <w:r>
        <w:t xml:space="preserve">nói </w:t>
      </w:r>
      <w:r>
        <w:t xml:space="preserve">chuyện </w:t>
      </w:r>
      <w:r>
        <w:t xml:space="preserve">với </w:t>
      </w:r>
      <w:r>
        <w:t xml:space="preserve">nhau </w:t>
      </w:r>
      <w:r>
        <w:t xml:space="preserve">rất </w:t>
      </w:r>
      <w:r>
        <w:t xml:space="preserve">nhỏ, </w:t>
      </w:r>
      <w:r>
        <w:t xml:space="preserve">nghe </w:t>
      </w:r>
      <w:r>
        <w:t xml:space="preserve">tựa </w:t>
      </w:r>
      <w:r>
        <w:t xml:space="preserve">như </w:t>
      </w:r>
      <w:r>
        <w:t xml:space="preserve">hơi </w:t>
      </w:r>
      <w:r>
        <w:t xml:space="preserve">gió </w:t>
      </w:r>
      <w:r>
        <w:t xml:space="preserve">thoảng </w:t>
      </w:r>
      <w:r>
        <w:t xml:space="preserve">qua </w:t>
      </w:r>
      <w:r>
        <w:t xml:space="preserve">tai. </w:t>
      </w:r>
      <w:r>
        <w:t xml:space="preserve">Thì </w:t>
      </w:r>
      <w:r>
        <w:rPr>
          <w:i/>
        </w:rPr>
        <w:t xml:space="preserve">thào </w:t>
      </w:r>
      <w:r>
        <w:t xml:space="preserve">như </w:t>
      </w:r>
      <w:r>
        <w:t xml:space="preserve">gió </w:t>
      </w:r>
      <w:r>
        <w:t xml:space="preserve">thoáng. </w:t>
      </w:r>
      <w:r>
        <w:t xml:space="preserve">Nghe </w:t>
      </w:r>
      <w:r>
        <w:t xml:space="preserve">có </w:t>
      </w:r>
      <w:r>
        <w:rPr>
          <w:i/>
        </w:rPr>
        <w:t xml:space="preserve">tiếng </w:t>
      </w:r>
      <w:r>
        <w:t xml:space="preserve">thì </w:t>
      </w:r>
      <w:r>
        <w:t xml:space="preserve">thào. </w:t>
      </w:r>
      <w:r>
        <w:br/>
      </w:r>
      <w:r>
        <w:rPr>
          <w:b/>
        </w:rPr>
        <w:t xml:space="preserve">thì </w:t>
      </w:r>
      <w:r>
        <w:rPr>
          <w:b/>
        </w:rPr>
        <w:t xml:space="preserve">thầm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Nói </w:t>
      </w:r>
      <w:r>
        <w:t xml:space="preserve">thẳm </w:t>
      </w:r>
      <w:r>
        <w:t xml:space="preserve">với </w:t>
      </w:r>
      <w:r>
        <w:t xml:space="preserve">nhau, </w:t>
      </w:r>
      <w:r>
        <w:t xml:space="preserve">không </w:t>
      </w:r>
      <w:r>
        <w:t xml:space="preserve">để </w:t>
      </w:r>
      <w:r>
        <w:t xml:space="preserve">người </w:t>
      </w:r>
      <w:r>
        <w:t xml:space="preserve">ngoài </w:t>
      </w:r>
      <w:r>
        <w:t xml:space="preserve">nghe </w:t>
      </w:r>
      <w:r>
        <w:t xml:space="preserve">thấy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Thì </w:t>
      </w:r>
      <w:r>
        <w:rPr>
          <w:i/>
        </w:rPr>
        <w:t xml:space="preserve">thầm </w:t>
      </w:r>
      <w:r>
        <w:rPr>
          <w:i/>
        </w:rPr>
        <w:t xml:space="preserve">uào </w:t>
      </w:r>
      <w:r>
        <w:t xml:space="preserve">tai </w:t>
      </w:r>
      <w:r>
        <w:rPr>
          <w:i/>
        </w:rPr>
        <w:t xml:space="preserve">bạn. </w:t>
      </w:r>
      <w:r>
        <w:t xml:space="preserve">Thì </w:t>
      </w:r>
      <w:r>
        <w:rPr>
          <w:i/>
        </w:rPr>
        <w:t xml:space="preserve">thầm </w:t>
      </w:r>
      <w:r>
        <w:t xml:space="preserve">to </w:t>
      </w:r>
      <w:r>
        <w:t xml:space="preserve">nhỏ. </w:t>
      </w:r>
      <w:r>
        <w:t xml:space="preserve">Nói </w:t>
      </w:r>
      <w:r>
        <w:t xml:space="preserve">chuyện </w:t>
      </w:r>
      <w:r>
        <w:t xml:space="preserve">thì </w:t>
      </w:r>
      <w:r>
        <w:t xml:space="preserve">thầm. </w:t>
      </w:r>
      <w:r>
        <w:rPr>
          <w:i/>
        </w:rPr>
        <w:t xml:space="preserve">!! </w:t>
      </w:r>
      <w:r>
        <w:t xml:space="preserve">Ly: </w:t>
      </w:r>
      <w:r>
        <w:t xml:space="preserve">thì </w:t>
      </w:r>
      <w:r>
        <w:rPr>
          <w:i/>
        </w:rPr>
        <w:t xml:space="preserve">thà </w:t>
      </w:r>
      <w:r>
        <w:rPr>
          <w:i/>
        </w:rPr>
        <w:t xml:space="preserve">thì </w:t>
      </w:r>
      <w:r>
        <w:rPr>
          <w:i/>
        </w:rPr>
        <w:t xml:space="preserve">thằm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„. </w:t>
      </w:r>
      <w:r>
        <w:rPr>
          <w:b/>
        </w:rPr>
        <w:t xml:space="preserve">thì... </w:t>
      </w:r>
      <w:r>
        <w:rPr>
          <w:b/>
        </w:rPr>
        <w:t xml:space="preserve">thật </w:t>
      </w:r>
      <w:r>
        <w:rPr>
          <w:b/>
        </w:rPr>
        <w:t xml:space="preserve">(dùng </w:t>
      </w:r>
      <w:r>
        <w:rPr>
          <w:b/>
        </w:rPr>
        <w:t xml:space="preserve">xen </w:t>
      </w:r>
      <w:r>
        <w:rPr>
          <w:b/>
        </w:rPr>
        <w:t xml:space="preserve">kẽ </w:t>
      </w:r>
      <w:r>
        <w:rPr>
          <w:b/>
        </w:rPr>
        <w:t xml:space="preserve">với </w:t>
      </w:r>
      <w:r>
        <w:rPr>
          <w:b/>
        </w:rPr>
        <w:t xml:space="preserve">một </w:t>
      </w:r>
      <w:r>
        <w:rPr>
          <w:i/>
        </w:rPr>
        <w:t xml:space="preserve">tính từ </w:t>
      </w:r>
      <w:r>
        <w:t xml:space="preserve">và </w:t>
      </w:r>
      <w:r>
        <w:t xml:space="preserve">dạng </w:t>
      </w:r>
      <w:r>
        <w:t xml:space="preserve">lặp </w:t>
      </w:r>
      <w:r>
        <w:t xml:space="preserve">của </w:t>
      </w:r>
      <w:r>
        <w:t xml:space="preserve">nó). </w:t>
      </w:r>
      <w:r>
        <w:t xml:space="preserve">Như </w:t>
      </w:r>
      <w:r>
        <w:t xml:space="preserve">thì </w:t>
      </w:r>
      <w:r>
        <w:rPr>
          <w:i/>
        </w:rPr>
        <w:t xml:space="preserve">có </w:t>
      </w:r>
      <w:r>
        <w:t xml:space="preserve">(nghĩa </w:t>
      </w:r>
      <w:r>
        <w:t xml:space="preserve">1). </w:t>
      </w:r>
      <w:r>
        <w:t xml:space="preserve">Hay </w:t>
      </w:r>
      <w:r>
        <w:rPr>
          <w:i/>
        </w:rPr>
        <w:t xml:space="preserve">thì </w:t>
      </w:r>
      <w:r>
        <w:t xml:space="preserve">hay </w:t>
      </w:r>
      <w:r>
        <w:rPr>
          <w:i/>
        </w:rPr>
        <w:t xml:space="preserve">thật, </w:t>
      </w:r>
      <w:r>
        <w:t xml:space="preserve">nhưng </w:t>
      </w:r>
      <w:r>
        <w:t xml:space="preserve">nghe </w:t>
      </w:r>
      <w:r>
        <w:t xml:space="preserve">buồn </w:t>
      </w:r>
      <w:r>
        <w:rPr>
          <w:i/>
        </w:rPr>
        <w:t xml:space="preserve">quá. </w:t>
      </w:r>
      <w:r>
        <w:br/>
      </w:r>
      <w:r>
        <w:rPr>
          <w:b/>
        </w:rPr>
        <w:t xml:space="preserve">thì </w:t>
      </w:r>
      <w:r>
        <w:rPr>
          <w:b/>
        </w:rPr>
        <w:t xml:space="preserve">thòm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trầm, </w:t>
      </w:r>
      <w:r>
        <w:t xml:space="preserve">gọn </w:t>
      </w:r>
      <w:r>
        <w:t xml:space="preserve">và </w:t>
      </w:r>
      <w:r>
        <w:t xml:space="preserve">vang </w:t>
      </w:r>
      <w:r>
        <w:t xml:space="preserve">đều </w:t>
      </w:r>
      <w:r>
        <w:t xml:space="preserve">như </w:t>
      </w:r>
      <w:r>
        <w:t xml:space="preserve">tiếng </w:t>
      </w:r>
      <w:r>
        <w:t xml:space="preserve">trống </w:t>
      </w:r>
      <w:r>
        <w:t xml:space="preserve">nghe </w:t>
      </w:r>
      <w:r>
        <w:t xml:space="preserve">từ </w:t>
      </w:r>
      <w:r>
        <w:t xml:space="preserve">xa. </w:t>
      </w:r>
      <w:r>
        <w:rPr>
          <w:i/>
        </w:rPr>
        <w:t xml:space="preserve">Tiếng </w:t>
      </w:r>
      <w:r>
        <w:rPr>
          <w:i/>
        </w:rPr>
        <w:t xml:space="preserve">trống </w:t>
      </w:r>
      <w:r>
        <w:rPr>
          <w:i/>
        </w:rPr>
        <w:t xml:space="preserve">ếch </w:t>
      </w:r>
      <w:r>
        <w:t xml:space="preserve">thì </w:t>
      </w:r>
      <w:r>
        <w:rPr>
          <w:i/>
        </w:rPr>
        <w:t xml:space="preserve">thòm. </w:t>
      </w:r>
      <w:r>
        <w:t xml:space="preserve">Thì </w:t>
      </w:r>
      <w:r>
        <w:t xml:space="preserve">thòm </w:t>
      </w:r>
      <w:r>
        <w:t xml:space="preserve">tát </w:t>
      </w:r>
      <w:r>
        <w:t xml:space="preserve">nước. </w:t>
      </w:r>
      <w:r>
        <w:br/>
      </w:r>
      <w:r>
        <w:rPr>
          <w:b/>
        </w:rPr>
        <w:t xml:space="preserve">thì </w:t>
      </w:r>
      <w:r>
        <w:rPr>
          <w:b/>
        </w:rPr>
        <w:t xml:space="preserve">thọt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t xml:space="preserve">thì </w:t>
      </w:r>
      <w:r>
        <w:t xml:space="preserve">thụt. </w:t>
      </w:r>
      <w:r>
        <w:br/>
      </w:r>
      <w:r>
        <w:rPr>
          <w:b/>
        </w:rPr>
        <w:t xml:space="preserve">thì </w:t>
      </w:r>
      <w:r>
        <w:rPr>
          <w:b/>
        </w:rPr>
        <w:t xml:space="preserve">thôi </w:t>
      </w:r>
      <w:r>
        <w:t xml:space="preserve">(kng.; </w:t>
      </w:r>
      <w:r>
        <w:t xml:space="preserve">dùng </w:t>
      </w:r>
      <w:r>
        <w:t xml:space="preserve">ở </w:t>
      </w:r>
      <w:r>
        <w:t xml:space="preserve">cuối </w:t>
      </w:r>
      <w:r>
        <w:t xml:space="preserve">câu, </w:t>
      </w:r>
      <w:r>
        <w:t xml:space="preserve">cuối </w:t>
      </w:r>
      <w:r>
        <w:t xml:space="preserve">đoạn </w:t>
      </w:r>
      <w:r>
        <w:t xml:space="preserve">câu).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đành </w:t>
      </w:r>
      <w:r>
        <w:t xml:space="preserve">chấp </w:t>
      </w:r>
      <w:r>
        <w:t xml:space="preserve">nhận </w:t>
      </w:r>
      <w:r>
        <w:t xml:space="preserve">cái </w:t>
      </w:r>
      <w:r>
        <w:t xml:space="preserve">thực </w:t>
      </w:r>
      <w:r>
        <w:t xml:space="preserve">tế </w:t>
      </w:r>
      <w:r>
        <w:t xml:space="preserve">vừa </w:t>
      </w:r>
      <w:r>
        <w:t xml:space="preserve">nêu </w:t>
      </w:r>
      <w:r>
        <w:t xml:space="preserve">ra, </w:t>
      </w:r>
      <w:r>
        <w:t xml:space="preserve">coi </w:t>
      </w:r>
      <w:r>
        <w:t xml:space="preserve">như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cần </w:t>
      </w:r>
      <w:r>
        <w:t xml:space="preserve">nói </w:t>
      </w:r>
      <w:r>
        <w:t xml:space="preserve">nữa. </w:t>
      </w:r>
      <w:r>
        <w:rPr>
          <w:i/>
        </w:rPr>
        <w:t xml:space="preserve">Nói </w:t>
      </w:r>
      <w:r>
        <w:rPr>
          <w:i/>
        </w:rPr>
        <w:t xml:space="preserve">đến </w:t>
      </w:r>
      <w:r>
        <w:rPr>
          <w:i/>
        </w:rPr>
        <w:t xml:space="preserve">thế </w:t>
      </w:r>
      <w:r>
        <w:rPr>
          <w:i/>
        </w:rPr>
        <w:t xml:space="preserve">mà </w:t>
      </w:r>
      <w:r>
        <w:rPr>
          <w:i/>
        </w:rPr>
        <w:t xml:space="preserve">nó </w:t>
      </w:r>
      <w:r>
        <w:rPr>
          <w:i/>
        </w:rPr>
        <w:t xml:space="preserve">không </w:t>
      </w:r>
      <w:r>
        <w:t xml:space="preserve">chịu </w:t>
      </w:r>
      <w:r>
        <w:t xml:space="preserve">nghe </w:t>
      </w:r>
      <w:r>
        <w:rPr>
          <w:i/>
        </w:rPr>
        <w:t xml:space="preserve">thì </w:t>
      </w:r>
      <w:r>
        <w:t xml:space="preserve">thôi. </w:t>
      </w:r>
      <w:r>
        <w:t xml:space="preserve">Anh </w:t>
      </w:r>
      <w:r>
        <w:t xml:space="preserve">không </w:t>
      </w:r>
      <w:r>
        <w:rPr>
          <w:i/>
        </w:rPr>
        <w:t xml:space="preserve">đi </w:t>
      </w:r>
      <w:r>
        <w:rPr>
          <w:i/>
        </w:rPr>
        <w:t xml:space="preserve">thì </w:t>
      </w:r>
      <w:r>
        <w:rPr>
          <w:i/>
        </w:rPr>
        <w:t xml:space="preserve">thôi, </w:t>
      </w:r>
      <w:r>
        <w:t xml:space="preserve">thì </w:t>
      </w:r>
      <w:r>
        <w:t xml:space="preserve">thùng </w:t>
      </w:r>
      <w: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trống </w:t>
      </w:r>
      <w:r>
        <w:t xml:space="preserve">đánh </w:t>
      </w:r>
      <w:r>
        <w:t xml:space="preserve">nhịp </w:t>
      </w:r>
      <w:r>
        <w:t xml:space="preserve">nhàng </w:t>
      </w:r>
      <w:r>
        <w:t xml:space="preserve">khoan </w:t>
      </w:r>
      <w:r>
        <w:t xml:space="preserve">thai. </w:t>
      </w:r>
      <w:r>
        <w:br/>
      </w:r>
      <w:r>
        <w:rPr>
          <w:b/>
        </w:rPr>
        <w:t xml:space="preserve">thì </w:t>
      </w:r>
      <w:r>
        <w:rPr>
          <w:b/>
        </w:rPr>
        <w:t xml:space="preserve">thụt </w:t>
      </w:r>
      <w:r>
        <w:rPr>
          <w:i/>
        </w:rPr>
        <w:t xml:space="preserve">động từ </w:t>
      </w:r>
      <w:r>
        <w:t xml:space="preserve">Ra </w:t>
      </w:r>
      <w:r>
        <w:t xml:space="preserve">vào, </w:t>
      </w:r>
      <w:r>
        <w:t xml:space="preserve">lui </w:t>
      </w:r>
      <w:r>
        <w:t xml:space="preserve">tới </w:t>
      </w:r>
      <w:r>
        <w:t xml:space="preserve">luôn </w:t>
      </w:r>
      <w:r>
        <w:t xml:space="preserve">một </w:t>
      </w:r>
      <w:r>
        <w:t xml:space="preserve">cách </w:t>
      </w:r>
      <w:r>
        <w:t xml:space="preserve">lén </w:t>
      </w:r>
      <w:r>
        <w:t xml:space="preserve">lút, </w:t>
      </w:r>
      <w:r>
        <w:t xml:space="preserve">không </w:t>
      </w:r>
      <w:r>
        <w:t xml:space="preserve">đàng </w:t>
      </w:r>
      <w:r>
        <w:t xml:space="preserve">hoàng. </w:t>
      </w:r>
      <w:r>
        <w:t xml:space="preserve">Thì </w:t>
      </w:r>
      <w:r>
        <w:t xml:space="preserve">thụt </w:t>
      </w:r>
      <w:r>
        <w:rPr>
          <w:i/>
        </w:rPr>
        <w:t xml:space="preserve">tới </w:t>
      </w:r>
      <w:r>
        <w:rPr>
          <w:i/>
        </w:rPr>
        <w:t xml:space="preserve">sở </w:t>
      </w:r>
      <w:r>
        <w:rPr>
          <w:i/>
        </w:rPr>
        <w:t xml:space="preserve">mật </w:t>
      </w:r>
      <w:r>
        <w:rPr>
          <w:i/>
        </w:rPr>
        <w:t xml:space="preserve">thám. </w:t>
      </w:r>
      <w:r>
        <w:rPr>
          <w:i/>
        </w:rPr>
        <w:t xml:space="preserve">!! </w:t>
      </w:r>
      <w:r>
        <w:rPr>
          <w:i/>
        </w:rPr>
        <w:t xml:space="preserve">Lây: </w:t>
      </w:r>
      <w:r>
        <w:t xml:space="preserve">thì </w:t>
      </w:r>
      <w:r>
        <w:t xml:space="preserve">thà </w:t>
      </w:r>
      <w:r>
        <w:t xml:space="preserve">thì </w:t>
      </w:r>
      <w:r>
        <w:rPr>
          <w:i/>
        </w:rPr>
        <w:t xml:space="preserve">thụt </w:t>
      </w:r>
      <w:r>
        <w:rPr>
          <w:i/>
        </w:rP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thí, </w:t>
      </w:r>
      <w:r>
        <w:rPr>
          <w:b/>
        </w:rPr>
        <w:t xml:space="preserve">đgợ. </w:t>
      </w:r>
      <w:r>
        <w:t xml:space="preserve">(khẩu ngữ). </w:t>
      </w:r>
      <w:r>
        <w:rPr>
          <w:b/>
        </w:rPr>
        <w:t xml:space="preserve">1 </w:t>
      </w:r>
      <w:r>
        <w:t xml:space="preserve">Cho </w:t>
      </w:r>
      <w:r>
        <w:t xml:space="preserve">một </w:t>
      </w:r>
      <w:r>
        <w:t xml:space="preserve">cách </w:t>
      </w:r>
      <w:r>
        <w:t xml:space="preserve">khinh </w:t>
      </w:r>
      <w:r>
        <w:t xml:space="preserve">bỉ. </w:t>
      </w:r>
      <w:r>
        <w:t xml:space="preserve">Thí </w:t>
      </w:r>
      <w:r>
        <w:t xml:space="preserve">cho </w:t>
      </w:r>
      <w:r>
        <w:rPr>
          <w:i/>
        </w:rPr>
        <w:t xml:space="preserve">mấy </w:t>
      </w:r>
      <w:r>
        <w:rPr>
          <w:i/>
        </w:rPr>
        <w:t xml:space="preserve">đồng. </w:t>
      </w:r>
      <w:r>
        <w:rPr>
          <w:i/>
        </w:rPr>
        <w:t xml:space="preserve">Thí </w:t>
      </w:r>
      <w:r>
        <w:rPr>
          <w:i/>
        </w:rPr>
        <w:t xml:space="preserve">cho </w:t>
      </w:r>
      <w:r>
        <w:t xml:space="preserve">một </w:t>
      </w:r>
      <w:r>
        <w:t xml:space="preserve">nhát </w:t>
      </w:r>
      <w:r>
        <w:rPr>
          <w:i/>
        </w:rPr>
        <w:t xml:space="preserve">dao. </w:t>
      </w:r>
      <w:r>
        <w:rPr>
          <w:b/>
        </w:rPr>
        <w:t xml:space="preserve">2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Cho </w:t>
      </w:r>
      <w:r>
        <w:t xml:space="preserve">làm </w:t>
      </w:r>
      <w:r>
        <w:t xml:space="preserve">phúc, </w:t>
      </w:r>
      <w:r>
        <w:t xml:space="preserve">không </w:t>
      </w:r>
      <w:r>
        <w:t xml:space="preserve">lấy </w:t>
      </w:r>
      <w:r>
        <w:t xml:space="preserve">tiền. </w:t>
      </w:r>
      <w:r>
        <w:rPr>
          <w:i/>
        </w:rPr>
        <w:t xml:space="preserve">Nhà </w:t>
      </w:r>
      <w:r>
        <w:rPr>
          <w:i/>
        </w:rPr>
        <w:t xml:space="preserve">thương </w:t>
      </w:r>
      <w:r>
        <w:t xml:space="preserve">thí </w:t>
      </w:r>
      <w:r>
        <w:t xml:space="preserve">(bệnh </w:t>
      </w:r>
      <w:r>
        <w:t xml:space="preserve">viện </w:t>
      </w:r>
      <w:r>
        <w:t xml:space="preserve">chữa </w:t>
      </w:r>
      <w:r>
        <w:t xml:space="preserve">bệnh </w:t>
      </w:r>
      <w:r>
        <w:t xml:space="preserve">không </w:t>
      </w:r>
      <w:r>
        <w:t xml:space="preserve">lấy </w:t>
      </w:r>
      <w:r>
        <w:t xml:space="preserve">tiền </w:t>
      </w:r>
      <w:r>
        <w:t xml:space="preserve">cho </w:t>
      </w:r>
      <w:r>
        <w:t xml:space="preserve">người </w:t>
      </w:r>
      <w:r>
        <w:t xml:space="preserve">nghèo </w:t>
      </w:r>
      <w:r>
        <w:t xml:space="preserve">thời </w:t>
      </w:r>
      <w:r>
        <w:t xml:space="preserve">trước). </w:t>
      </w:r>
      <w:r>
        <w:rPr>
          <w:i/>
        </w:rPr>
        <w:t xml:space="preserve">Bát </w:t>
      </w:r>
      <w:r>
        <w:rPr>
          <w:i/>
        </w:rPr>
        <w:t xml:space="preserve">cháo </w:t>
      </w:r>
      <w:r>
        <w:rPr>
          <w:i/>
        </w:rPr>
        <w:t xml:space="preserve">thi. </w:t>
      </w:r>
      <w:r>
        <w:br/>
      </w:r>
      <w:r>
        <w:rPr>
          <w:b/>
        </w:rPr>
        <w:t xml:space="preserve">thí, </w:t>
      </w:r>
      <w:r>
        <w:rPr>
          <w:i/>
        </w:rPr>
        <w:t xml:space="preserve">động từ </w:t>
      </w:r>
      <w:r>
        <w:t xml:space="preserve">Chịu </w:t>
      </w:r>
      <w:r>
        <w:t xml:space="preserve">mất, </w:t>
      </w:r>
      <w:r>
        <w:t xml:space="preserve">chịu </w:t>
      </w:r>
      <w:r>
        <w:t xml:space="preserve">bỏ </w:t>
      </w:r>
      <w:r>
        <w:t xml:space="preserve">quân </w:t>
      </w:r>
      <w:r>
        <w:t xml:space="preserve">để </w:t>
      </w:r>
      <w:r>
        <w:t xml:space="preserve">cứu </w:t>
      </w:r>
      <w:r>
        <w:t xml:space="preserve">gỡ </w:t>
      </w:r>
      <w:r>
        <w:t xml:space="preserve">trong </w:t>
      </w:r>
      <w:r>
        <w:t xml:space="preserve">chơi </w:t>
      </w:r>
      <w:r>
        <w:t xml:space="preserve">cờ. </w:t>
      </w:r>
      <w:r>
        <w:rPr>
          <w:i/>
        </w:rPr>
        <w:t xml:space="preserve">Thí </w:t>
      </w:r>
      <w:r>
        <w:rPr>
          <w:i/>
        </w:rPr>
        <w:t xml:space="preserve">pháo </w:t>
      </w:r>
      <w:r>
        <w:rPr>
          <w:i/>
        </w:rPr>
        <w:t xml:space="preserve">cứu </w:t>
      </w:r>
      <w:r>
        <w:rPr>
          <w:i/>
        </w:rPr>
        <w:t xml:space="preserve">xe. </w:t>
      </w:r>
      <w:r>
        <w:rPr>
          <w:i/>
        </w:rPr>
        <w:t xml:space="preserve">Thí </w:t>
      </w:r>
      <w:r>
        <w:rPr>
          <w:i/>
        </w:rPr>
        <w:t xml:space="preserve">bỏ </w:t>
      </w:r>
      <w:r>
        <w:rPr>
          <w:i/>
        </w:rPr>
        <w:t xml:space="preserve">con </w:t>
      </w:r>
      <w:r>
        <w:t xml:space="preserve">mã. </w:t>
      </w:r>
      <w:r>
        <w:br/>
      </w:r>
      <w:r>
        <w:rPr>
          <w:b/>
        </w:rPr>
        <w:t xml:space="preserve">thí </w:t>
      </w:r>
      <w:r>
        <w:rPr>
          <w:b/>
        </w:rPr>
        <w:t xml:space="preserve">bỏ </w:t>
      </w:r>
      <w:r>
        <w:rPr>
          <w:i/>
        </w:rPr>
        <w:t xml:space="preserve">động từ </w:t>
      </w:r>
      <w:r>
        <w:t xml:space="preserve">(khẩu ngữ). </w:t>
      </w:r>
      <w:r>
        <w:t xml:space="preserve">Chịu </w:t>
      </w:r>
      <w:r>
        <w:t xml:space="preserve">mất </w:t>
      </w:r>
      <w:r>
        <w:t xml:space="preserve">đi </w:t>
      </w:r>
      <w:r>
        <w:t xml:space="preserve">những </w:t>
      </w:r>
      <w:r>
        <w:t xml:space="preserve">người, </w:t>
      </w:r>
      <w:r>
        <w:t xml:space="preserve">lực </w:t>
      </w:r>
      <w:r>
        <w:t xml:space="preserve">lượng </w:t>
      </w:r>
      <w:r>
        <w:t xml:space="preserve">nào </w:t>
      </w:r>
      <w:r>
        <w:t xml:space="preserve">đó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thương </w:t>
      </w:r>
      <w:r>
        <w:t xml:space="preserve">tiếc </w:t>
      </w:r>
      <w:r>
        <w:t xml:space="preserve">để </w:t>
      </w:r>
      <w:r>
        <w:t xml:space="preserve">cứu </w:t>
      </w:r>
      <w:r>
        <w:t xml:space="preserve">lấy </w:t>
      </w:r>
      <w:r>
        <w:t xml:space="preserve">cho </w:t>
      </w:r>
      <w:r>
        <w:t xml:space="preserve">mình </w:t>
      </w:r>
      <w:r>
        <w:t xml:space="preserve">cái </w:t>
      </w:r>
      <w:r>
        <w:t xml:space="preserve">quý </w:t>
      </w:r>
      <w:r>
        <w:t xml:space="preserve">giá </w:t>
      </w:r>
      <w:r>
        <w:t xml:space="preserve">hơn. </w:t>
      </w:r>
      <w:r>
        <w:t xml:space="preserve">Thí </w:t>
      </w:r>
      <w:r>
        <w:rPr>
          <w:i/>
        </w:rPr>
        <w:t xml:space="preserve">bỏ </w:t>
      </w:r>
      <w:r>
        <w:rPr>
          <w:i/>
        </w:rPr>
        <w:t xml:space="preserve">một </w:t>
      </w:r>
      <w:r>
        <w:t xml:space="preserve">tay </w:t>
      </w:r>
      <w:r>
        <w:rPr>
          <w:i/>
        </w:rPr>
        <w:t xml:space="preserve">sai </w:t>
      </w:r>
      <w:r>
        <w:rPr>
          <w:i/>
        </w:rPr>
        <w:t xml:space="preserve">đắc </w:t>
      </w:r>
      <w:r>
        <w:rPr>
          <w:i/>
        </w:rPr>
        <w:t xml:space="preserve">lực. </w:t>
      </w:r>
      <w:r>
        <w:br/>
      </w:r>
      <w:r>
        <w:rPr>
          <w:b/>
        </w:rPr>
        <w:t xml:space="preserve">thí </w:t>
      </w:r>
      <w:r>
        <w:rPr>
          <w:b/>
        </w:rPr>
        <w:t xml:space="preserve">dụ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Trường </w:t>
      </w:r>
      <w:r>
        <w:t xml:space="preserve">hợp </w:t>
      </w:r>
      <w:r>
        <w:t xml:space="preserve">cụ </w:t>
      </w:r>
      <w:r>
        <w:t xml:space="preserve">thể </w:t>
      </w:r>
      <w:r>
        <w:t xml:space="preserve">nêu </w:t>
      </w:r>
      <w:r>
        <w:t xml:space="preserve">ra </w:t>
      </w:r>
      <w:r>
        <w:t xml:space="preserve">để </w:t>
      </w:r>
      <w:r>
        <w:t xml:space="preserve">minh </w:t>
      </w:r>
      <w:r>
        <w:t xml:space="preserve">hoạ, </w:t>
      </w:r>
      <w:r>
        <w:t xml:space="preserve">để </w:t>
      </w:r>
      <w:r>
        <w:t xml:space="preserve">chứng </w:t>
      </w:r>
      <w:r>
        <w:t xml:space="preserve">minh. </w:t>
      </w:r>
      <w:r>
        <w:rPr>
          <w:i/>
        </w:rPr>
        <w:t xml:space="preserve">Một </w:t>
      </w:r>
      <w:r>
        <w:rPr>
          <w:i/>
        </w:rPr>
        <w:t xml:space="preserve">thí </w:t>
      </w:r>
      <w:r>
        <w:rPr>
          <w:i/>
        </w:rPr>
        <w:t xml:space="preserve">dụ </w:t>
      </w:r>
      <w:r>
        <w:rPr>
          <w:i/>
        </w:rPr>
        <w:t xml:space="preserve">điển </w:t>
      </w:r>
      <w:r>
        <w:t xml:space="preserve">hình. </w:t>
      </w:r>
      <w:r>
        <w:rPr>
          <w:i/>
        </w:rPr>
        <w:t xml:space="preserve">Nêu </w:t>
      </w:r>
      <w:r>
        <w:rPr>
          <w:i/>
        </w:rPr>
        <w:t xml:space="preserve">thí </w:t>
      </w:r>
      <w:r>
        <w:rPr>
          <w:i/>
        </w:rPr>
        <w:t xml:space="preserve">dụ. </w:t>
      </w:r>
      <w:r>
        <w:rPr>
          <w:b/>
        </w:rPr>
        <w:t xml:space="preserve">2 </w:t>
      </w:r>
      <w:r>
        <w:t xml:space="preserve">(dùng </w:t>
      </w:r>
      <w:r>
        <w:t xml:space="preserve">làm </w:t>
      </w:r>
      <w:r>
        <w:t xml:space="preserve">phần </w:t>
      </w:r>
      <w:r>
        <w:t xml:space="preserve">chêm </w:t>
      </w:r>
      <w:r>
        <w:t xml:space="preserve">trong </w:t>
      </w:r>
      <w:r>
        <w:t xml:space="preserve">câu).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báo </w:t>
      </w:r>
      <w:r>
        <w:t xml:space="preserve">cho </w:t>
      </w:r>
      <w:r>
        <w:t xml:space="preserve">biết </w:t>
      </w:r>
      <w:r>
        <w:t xml:space="preserve">là </w:t>
      </w:r>
      <w:r>
        <w:t xml:space="preserve">liền </w:t>
      </w:r>
      <w:r>
        <w:t xml:space="preserve">sau </w:t>
      </w:r>
      <w:r>
        <w:t xml:space="preserve">đó </w:t>
      </w:r>
      <w:r>
        <w:t xml:space="preserve">sẽ </w:t>
      </w:r>
      <w:r>
        <w:t xml:space="preserve">dẫn </w:t>
      </w:r>
      <w:r>
        <w:t xml:space="preserve">thí </w:t>
      </w:r>
      <w:r>
        <w:t xml:space="preserve">dụ. </w:t>
      </w:r>
      <w:r>
        <w:rPr>
          <w:i/>
        </w:rPr>
        <w:t xml:space="preserve">Có </w:t>
      </w:r>
      <w:r>
        <w:t xml:space="preserve">gì </w:t>
      </w:r>
      <w:r>
        <w:rPr>
          <w:i/>
        </w:rPr>
        <w:t xml:space="preserve">bất </w:t>
      </w:r>
      <w:r>
        <w:rPr>
          <w:i/>
        </w:rPr>
        <w:t xml:space="preserve">thường, </w:t>
      </w:r>
      <w:r>
        <w:t xml:space="preserve">thí </w:t>
      </w:r>
      <w:r>
        <w:rPr>
          <w:i/>
        </w:rPr>
        <w:t xml:space="preserve">dụ </w:t>
      </w:r>
      <w:r>
        <w:rPr>
          <w:i/>
        </w:rPr>
        <w:t xml:space="preserve">đau </w:t>
      </w:r>
      <w:r>
        <w:rPr>
          <w:i/>
        </w:rPr>
        <w:t xml:space="preserve">ốm, </w:t>
      </w:r>
      <w:r>
        <w:t xml:space="preserve">thì </w:t>
      </w:r>
      <w:r>
        <w:rPr>
          <w:i/>
        </w:rPr>
        <w:t xml:space="preserve">tin </w:t>
      </w:r>
      <w:r>
        <w:rPr>
          <w:i/>
        </w:rPr>
        <w:t xml:space="preserve">ngay </w:t>
      </w:r>
      <w:r>
        <w:t xml:space="preserve">cho </w:t>
      </w:r>
      <w:r>
        <w:rPr>
          <w:i/>
        </w:rPr>
        <w:t xml:space="preserve">biết. </w:t>
      </w:r>
      <w:r>
        <w:t xml:space="preserve">II </w:t>
      </w:r>
      <w:r>
        <w:t xml:space="preserve">kết từ </w:t>
      </w:r>
      <w:r>
        <w:t xml:space="preserve">(dùng </w:t>
      </w:r>
      <w:r>
        <w:t xml:space="preserve">ở </w:t>
      </w:r>
      <w:r>
        <w:t xml:space="preserve">đầu </w:t>
      </w:r>
      <w:r>
        <w:t xml:space="preserve">câu). </w:t>
      </w:r>
      <w:r>
        <w:t xml:space="preserve">Như </w:t>
      </w:r>
      <w:r>
        <w:t xml:space="preserve">giả </w:t>
      </w:r>
      <w:r>
        <w:rPr>
          <w:i/>
        </w:rPr>
        <w:t xml:space="preserve">sử. </w:t>
      </w:r>
      <w:r>
        <w:t xml:space="preserve">Thí </w:t>
      </w:r>
      <w:r>
        <w:rPr>
          <w:i/>
        </w:rPr>
        <w:t xml:space="preserve">dụ </w:t>
      </w:r>
      <w:r>
        <w:rPr>
          <w:i/>
        </w:rPr>
        <w:t xml:space="preserve">nó </w:t>
      </w:r>
      <w:r>
        <w:rPr>
          <w:i/>
        </w:rPr>
        <w:t xml:space="preserve">ốm </w:t>
      </w:r>
      <w:r>
        <w:t xml:space="preserve">thì </w:t>
      </w:r>
      <w:r>
        <w:rPr>
          <w:i/>
        </w:rPr>
        <w:t xml:space="preserve">anh </w:t>
      </w:r>
      <w:r>
        <w:rPr>
          <w:i/>
        </w:rPr>
        <w:t xml:space="preserve">làm </w:t>
      </w:r>
      <w:r>
        <w:rPr>
          <w:i/>
        </w:rPr>
        <w:t xml:space="preserve">thế </w:t>
      </w:r>
      <w:r>
        <w:rPr>
          <w:i/>
        </w:rPr>
        <w:t xml:space="preserve">nào? </w:t>
      </w:r>
      <w:r>
        <w:br/>
      </w:r>
      <w:r>
        <w:rPr>
          <w:b/>
        </w:rPr>
        <w:t xml:space="preserve">thí </w:t>
      </w:r>
      <w:r>
        <w:rPr>
          <w:b/>
        </w:rPr>
        <w:t xml:space="preserve">điểm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Thử </w:t>
      </w:r>
      <w:r>
        <w:t xml:space="preserve">thực </w:t>
      </w:r>
      <w:r>
        <w:t xml:space="preserve">hiện </w:t>
      </w:r>
      <w:r>
        <w:t xml:space="preserve">trong </w:t>
      </w:r>
      <w:r>
        <w:t xml:space="preserve">phạm </w:t>
      </w:r>
      <w:r>
        <w:t xml:space="preserve">vi </w:t>
      </w:r>
      <w:r>
        <w:t xml:space="preserve">hẹp </w:t>
      </w:r>
      <w:r>
        <w:t xml:space="preserve">để </w:t>
      </w:r>
      <w:r>
        <w:t xml:space="preserve">rút </w:t>
      </w:r>
      <w:r>
        <w:t xml:space="preserve">kinh </w:t>
      </w:r>
      <w:r>
        <w:t xml:space="preserve">nghiệm. </w:t>
      </w:r>
      <w:r>
        <w:rPr>
          <w:i/>
        </w:rPr>
        <w:t xml:space="preserve">Dạy </w:t>
      </w:r>
      <w:r>
        <w:t xml:space="preserve">thí </w:t>
      </w:r>
      <w:r>
        <w:rPr>
          <w:i/>
        </w:rPr>
        <w:t xml:space="preserve">điểm. </w:t>
      </w:r>
      <w:r>
        <w:rPr>
          <w:i/>
        </w:rPr>
        <w:t xml:space="preserve">Xã </w:t>
      </w:r>
      <w:r>
        <w:rPr>
          <w:i/>
        </w:rPr>
        <w:t xml:space="preserve">thí </w:t>
      </w:r>
      <w:r>
        <w:rPr>
          <w:i/>
        </w:rPr>
        <w:t xml:space="preserve">điểm </w:t>
      </w:r>
      <w:r>
        <w:rPr>
          <w:i/>
        </w:rPr>
        <w:t xml:space="preserve">cấy </w:t>
      </w:r>
      <w:r>
        <w:rPr>
          <w:i/>
        </w:rPr>
        <w:t xml:space="preserve">giống </w:t>
      </w:r>
      <w:r>
        <w:t xml:space="preserve">lúa </w:t>
      </w:r>
      <w:r>
        <w:t xml:space="preserve">mới. </w:t>
      </w:r>
      <w:r>
        <w:t xml:space="preserve">Xây </w:t>
      </w:r>
      <w:r>
        <w:rPr>
          <w:i/>
        </w:rPr>
        <w:t xml:space="preserve">dựng </w:t>
      </w:r>
      <w:r>
        <w:t xml:space="preserve">một </w:t>
      </w:r>
      <w:r>
        <w:rPr>
          <w:i/>
        </w:rPr>
        <w:t xml:space="preserve">số </w:t>
      </w:r>
      <w:r>
        <w:rPr>
          <w:i/>
        </w:rPr>
        <w:t xml:space="preserve">thí </w:t>
      </w:r>
      <w:r>
        <w:rPr>
          <w:i/>
        </w:rPr>
        <w:t xml:space="preserve">điểm. </w:t>
      </w:r>
      <w:r>
        <w:br/>
      </w:r>
      <w:r>
        <w:rPr>
          <w:b/>
        </w:rPr>
        <w:t xml:space="preserve">thí </w:t>
      </w:r>
      <w:r>
        <w:rPr>
          <w:b/>
        </w:rPr>
        <w:t xml:space="preserve">mạng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† </w:t>
      </w:r>
      <w:r>
        <w:t xml:space="preserve">Thí </w:t>
      </w:r>
      <w:r>
        <w:t xml:space="preserve">bỏ, </w:t>
      </w:r>
      <w:r>
        <w:t xml:space="preserve">chịu </w:t>
      </w:r>
      <w:r>
        <w:t xml:space="preserve">mất </w:t>
      </w:r>
      <w:r>
        <w:t xml:space="preserve">đi </w:t>
      </w:r>
      <w:r>
        <w:t xml:space="preserve">những </w:t>
      </w:r>
      <w:r>
        <w:t xml:space="preserve">người, </w:t>
      </w:r>
      <w:r>
        <w:t xml:space="preserve">lực </w:t>
      </w:r>
      <w:r>
        <w:t xml:space="preserve">lượng </w:t>
      </w:r>
      <w:r>
        <w:t xml:space="preserve">nào </w:t>
      </w:r>
      <w:r>
        <w:t xml:space="preserve">đó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gì. </w:t>
      </w:r>
      <w:r>
        <w:t xml:space="preserve">Thí </w:t>
      </w:r>
      <w:r>
        <w:rPr>
          <w:i/>
        </w:rPr>
        <w:t xml:space="preserve">mạng </w:t>
      </w:r>
      <w:r>
        <w:rPr>
          <w:i/>
        </w:rPr>
        <w:t xml:space="preserve">một </w:t>
      </w:r>
      <w:r>
        <w:rPr>
          <w:i/>
        </w:rPr>
        <w:t xml:space="preserve">tiểu </w:t>
      </w:r>
      <w:r>
        <w:rPr>
          <w:i/>
        </w:rPr>
        <w:t xml:space="preserve">đoàn </w:t>
      </w:r>
      <w:r>
        <w:rPr>
          <w:i/>
        </w:rPr>
        <w:t xml:space="preserve">để </w:t>
      </w:r>
      <w:r>
        <w:rPr>
          <w:i/>
        </w:rPr>
        <w:t xml:space="preserve">giải </w:t>
      </w:r>
      <w:r>
        <w:rPr>
          <w:i/>
        </w:rPr>
        <w:t xml:space="preserve">uây </w:t>
      </w:r>
      <w:r>
        <w:rPr>
          <w:i/>
        </w:rPr>
        <w:t xml:space="preserve">cho </w:t>
      </w:r>
      <w:r>
        <w:rPr>
          <w:i/>
        </w:rPr>
        <w:t xml:space="preserve">cứ </w:t>
      </w:r>
      <w:r>
        <w:rPr>
          <w:i/>
        </w:rPr>
        <w:t xml:space="preserve">điểm. </w:t>
      </w:r>
      <w:r>
        <w:t xml:space="preserve">Bị </w:t>
      </w:r>
      <w:r>
        <w:t xml:space="preserve">thí </w:t>
      </w:r>
      <w:r>
        <w:t xml:space="preserve">mạng. </w:t>
      </w:r>
      <w:r>
        <w:rPr>
          <w:b/>
        </w:rPr>
        <w:t xml:space="preserve">2 </w:t>
      </w:r>
      <w:r>
        <w:t xml:space="preserve">Liều </w:t>
      </w:r>
      <w:r>
        <w:t xml:space="preserve">mạng </w:t>
      </w:r>
      <w:r>
        <w:t xml:space="preserve">với </w:t>
      </w:r>
      <w:r>
        <w:t xml:space="preserve">ai </w:t>
      </w:r>
      <w:r>
        <w:t xml:space="preserve">để </w:t>
      </w:r>
      <w:r>
        <w:t xml:space="preserve">quyết </w:t>
      </w:r>
      <w:r>
        <w:t xml:space="preserve">làm </w:t>
      </w:r>
      <w:r>
        <w:t xml:space="preserve">việc </w:t>
      </w:r>
      <w:r>
        <w:t xml:space="preserve">gì. </w:t>
      </w:r>
      <w:r>
        <w:t xml:space="preserve">Thí </w:t>
      </w:r>
      <w:r>
        <w:t xml:space="preserve">mạng </w:t>
      </w:r>
      <w:r>
        <w:t xml:space="preserve">uới </w:t>
      </w:r>
      <w:r>
        <w:rPr>
          <w:i/>
        </w:rPr>
        <w:t xml:space="preserve">giặc, </w:t>
      </w:r>
      <w:r>
        <w:rPr>
          <w:i/>
        </w:rPr>
        <w:t xml:space="preserve">không </w:t>
      </w:r>
      <w:r>
        <w:t xml:space="preserve">để </w:t>
      </w:r>
      <w:r>
        <w:t xml:space="preserve">cho </w:t>
      </w:r>
      <w:r>
        <w:rPr>
          <w:i/>
        </w:rPr>
        <w:t xml:space="preserve">chúng </w:t>
      </w:r>
      <w:r>
        <w:rPr>
          <w:i/>
        </w:rPr>
        <w:t xml:space="preserve">đốt </w:t>
      </w:r>
      <w:r>
        <w:t xml:space="preserve">nhà. </w:t>
      </w:r>
      <w:r>
        <w:rPr>
          <w:b/>
        </w:rPr>
        <w:t xml:space="preserve">3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bỏ </w:t>
      </w:r>
      <w:r>
        <w:t xml:space="preserve">hết </w:t>
      </w:r>
      <w:r>
        <w:t xml:space="preserve">sức </w:t>
      </w:r>
      <w:r>
        <w:t xml:space="preserve">ra, </w:t>
      </w:r>
      <w:r>
        <w:t xml:space="preserve">bất </w:t>
      </w:r>
      <w:r>
        <w:t xml:space="preserve">kể </w:t>
      </w:r>
      <w:r>
        <w:t xml:space="preserve">rồi </w:t>
      </w:r>
      <w:r>
        <w:t xml:space="preserve">sẽ </w:t>
      </w:r>
      <w:r>
        <w:t xml:space="preserve">ra </w:t>
      </w:r>
      <w:r>
        <w:t xml:space="preserve">sao. </w:t>
      </w:r>
      <w:r>
        <w:rPr>
          <w:i/>
        </w:rPr>
        <w:t xml:space="preserve">Làm </w:t>
      </w:r>
      <w:r>
        <w:t xml:space="preserve">thí </w:t>
      </w:r>
      <w:r>
        <w:t xml:space="preserve">mạng. </w:t>
      </w:r>
      <w:r>
        <w:t xml:space="preserve">Chạy </w:t>
      </w:r>
      <w:r>
        <w:rPr>
          <w:i/>
        </w:rPr>
        <w:t xml:space="preserve">thí </w:t>
      </w:r>
      <w:r>
        <w:rPr>
          <w:i/>
        </w:rPr>
        <w:t xml:space="preserve">mạng. </w:t>
      </w:r>
      <w:r>
        <w:t xml:space="preserve">Nói </w:t>
      </w:r>
      <w:r>
        <w:rPr>
          <w:i/>
        </w:rPr>
        <w:t xml:space="preserve">thí </w:t>
      </w:r>
      <w:r>
        <w:t xml:space="preserve">mạng. </w:t>
      </w:r>
      <w:r>
        <w:br w:type="page"/>
      </w:r>
      <w:r>
        <w:rPr>
          <w:b/>
        </w:rPr>
        <w:t xml:space="preserve">thí </w:t>
      </w:r>
      <w:r>
        <w:rPr>
          <w:b/>
        </w:rPr>
        <w:t xml:space="preserve">nghiệm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rPr>
          <w:b/>
        </w:rPr>
        <w:t xml:space="preserve">1 </w:t>
      </w:r>
      <w:r>
        <w:rPr>
          <w:i/>
        </w:rPr>
        <w:t xml:space="preserve">Gây </w:t>
      </w:r>
      <w:r>
        <w:t xml:space="preserve">ra </w:t>
      </w:r>
      <w:r>
        <w:t xml:space="preserve">một </w:t>
      </w:r>
      <w:r>
        <w:t xml:space="preserve">hiện </w:t>
      </w:r>
      <w:r>
        <w:t xml:space="preserve">tượng, </w:t>
      </w:r>
      <w:r>
        <w:t xml:space="preserve">một </w:t>
      </w:r>
      <w:r>
        <w:t xml:space="preserve">sự </w:t>
      </w:r>
      <w:r>
        <w:t xml:space="preserve">biến </w:t>
      </w:r>
      <w:r>
        <w:t xml:space="preserve">đổi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điều </w:t>
      </w:r>
      <w:r>
        <w:t xml:space="preserve">kiện </w:t>
      </w:r>
      <w:r>
        <w:t xml:space="preserve">xác </w:t>
      </w:r>
      <w:r>
        <w:t xml:space="preserve">định </w:t>
      </w:r>
      <w:r>
        <w:t xml:space="preserve">để </w:t>
      </w:r>
      <w:r>
        <w:t xml:space="preserve">quan </w:t>
      </w:r>
      <w:r>
        <w:t xml:space="preserve">sát, </w:t>
      </w:r>
      <w:r>
        <w:t xml:space="preserve">tìm </w:t>
      </w:r>
      <w:r>
        <w:t xml:space="preserve">hiểu, </w:t>
      </w:r>
      <w:r>
        <w:t xml:space="preserve">nghiên </w:t>
      </w:r>
      <w:r>
        <w:t xml:space="preserve">cứu, </w:t>
      </w:r>
      <w:r>
        <w:t xml:space="preserve">kiểm </w:t>
      </w:r>
      <w:r>
        <w:t xml:space="preserve">tra </w:t>
      </w:r>
      <w:r>
        <w:t xml:space="preserve">hay </w:t>
      </w:r>
      <w:r>
        <w:t xml:space="preserve">chứng </w:t>
      </w:r>
      <w:r>
        <w:t xml:space="preserve">minh. </w:t>
      </w:r>
      <w:r>
        <w:rPr>
          <w:i/>
        </w:rPr>
        <w:t xml:space="preserve">Thí </w:t>
      </w:r>
      <w:r>
        <w:rPr>
          <w:i/>
        </w:rPr>
        <w:t xml:space="preserve">nghiệm </w:t>
      </w:r>
      <w:r>
        <w:rPr>
          <w:i/>
        </w:rPr>
        <w:t xml:space="preserve">trên </w:t>
      </w:r>
      <w:r>
        <w:rPr>
          <w:i/>
        </w:rPr>
        <w:t xml:space="preserve">cơ </w:t>
      </w:r>
      <w:r>
        <w:rPr>
          <w:i/>
        </w:rPr>
        <w:t xml:space="preserve">thể </w:t>
      </w:r>
      <w:r>
        <w:rPr>
          <w:i/>
        </w:rPr>
        <w:t xml:space="preserve">chuột. </w:t>
      </w:r>
      <w:r>
        <w:t xml:space="preserve">Phòng </w:t>
      </w:r>
      <w:r>
        <w:rPr>
          <w:i/>
        </w:rPr>
        <w:t xml:space="preserve">thí </w:t>
      </w:r>
      <w:r>
        <w:t xml:space="preserve">nghiệm </w:t>
      </w:r>
      <w:r>
        <w:rPr>
          <w:i/>
        </w:rPr>
        <w:t xml:space="preserve">uật </w:t>
      </w:r>
      <w:r>
        <w:t xml:space="preserve">lí </w:t>
      </w:r>
      <w:r>
        <w:rPr>
          <w:i/>
        </w:rPr>
        <w:t xml:space="preserve">học. </w:t>
      </w:r>
      <w:r>
        <w:rPr>
          <w:b/>
        </w:rPr>
        <w:t xml:space="preserve">2 </w:t>
      </w:r>
      <w:r>
        <w:t xml:space="preserve">(ít dùng). </w:t>
      </w:r>
      <w:r>
        <w:t xml:space="preserve">Làm </w:t>
      </w:r>
      <w:r>
        <w:t xml:space="preserve">thử </w:t>
      </w:r>
      <w:r>
        <w:t xml:space="preserve">để </w:t>
      </w:r>
      <w:r>
        <w:t xml:space="preserve">rút </w:t>
      </w:r>
      <w:r>
        <w:t xml:space="preserve">kinh </w:t>
      </w:r>
      <w:r>
        <w:t xml:space="preserve">nghiệm. </w:t>
      </w:r>
      <w:r>
        <w:rPr>
          <w:i/>
        </w:rPr>
        <w:t xml:space="preserve">Ruộng </w:t>
      </w:r>
      <w:r>
        <w:rPr>
          <w:i/>
        </w:rPr>
        <w:t xml:space="preserve">thí </w:t>
      </w:r>
      <w:r>
        <w:rPr>
          <w:i/>
        </w:rPr>
        <w:t xml:space="preserve">nghiệm. </w:t>
      </w:r>
      <w:r>
        <w:br/>
      </w:r>
      <w:r>
        <w:rPr>
          <w:b/>
        </w:rPr>
        <w:t xml:space="preserve">thí </w:t>
      </w:r>
      <w:r>
        <w:rPr>
          <w:b/>
        </w:rPr>
        <w:t xml:space="preserve">sinh </w:t>
      </w:r>
      <w:r>
        <w:rPr>
          <w:i/>
        </w:rPr>
        <w:t xml:space="preserve">danh từ </w:t>
      </w:r>
      <w:r>
        <w:t xml:space="preserve">Người </w:t>
      </w:r>
      <w:r>
        <w:t xml:space="preserve">dự </w:t>
      </w:r>
      <w:r>
        <w:t xml:space="preserve">kì </w:t>
      </w:r>
      <w:r>
        <w:t xml:space="preserve">thi </w:t>
      </w:r>
      <w:r>
        <w:t xml:space="preserve">để </w:t>
      </w:r>
      <w:r>
        <w:t xml:space="preserve">kiểm </w:t>
      </w:r>
      <w:r>
        <w:t xml:space="preserve">tra </w:t>
      </w:r>
      <w:r>
        <w:t xml:space="preserve">sức </w:t>
      </w:r>
      <w:r>
        <w:t xml:space="preserve">học. </w:t>
      </w:r>
      <w:r>
        <w:t xml:space="preserve">Danh </w:t>
      </w:r>
      <w:r>
        <w:rPr>
          <w:i/>
        </w:rPr>
        <w:t xml:space="preserve">sách </w:t>
      </w:r>
      <w:r>
        <w:rPr>
          <w:i/>
        </w:rPr>
        <w:t xml:space="preserve">thí </w:t>
      </w:r>
      <w:r>
        <w:rPr>
          <w:i/>
        </w:rPr>
        <w:t xml:space="preserve">sinh </w:t>
      </w:r>
      <w:r>
        <w:rPr>
          <w:i/>
        </w:rPr>
        <w:t xml:space="preserve">thi </w:t>
      </w:r>
      <w:r>
        <w:rPr>
          <w:i/>
        </w:rPr>
        <w:t xml:space="preserve">tuyển </w:t>
      </w:r>
      <w:r>
        <w:rPr>
          <w:i/>
        </w:rPr>
        <w:t xml:space="preserve">uào </w:t>
      </w:r>
      <w:r>
        <w:rPr>
          <w:i/>
        </w:rPr>
        <w:t xml:space="preserve">đại </w:t>
      </w:r>
      <w:r>
        <w:t xml:space="preserve">học. </w:t>
      </w:r>
      <w:r>
        <w:br/>
      </w:r>
      <w:r>
        <w:rPr>
          <w:b/>
        </w:rPr>
        <w:t xml:space="preserve">thị, </w:t>
      </w:r>
      <w:r>
        <w:rPr>
          <w:i/>
        </w:rPr>
        <w:t xml:space="preserve">danh từ </w:t>
      </w:r>
      <w:r>
        <w:rPr>
          <w:i/>
        </w:rPr>
        <w:t xml:space="preserve">Cây </w:t>
      </w:r>
      <w:r>
        <w:t xml:space="preserve">ăn </w:t>
      </w:r>
      <w:r>
        <w:t xml:space="preserve">quả, </w:t>
      </w:r>
      <w:r>
        <w:t xml:space="preserve">hoa </w:t>
      </w:r>
      <w:r>
        <w:t xml:space="preserve">màu </w:t>
      </w:r>
      <w:r>
        <w:t xml:space="preserve">trắng, </w:t>
      </w:r>
      <w:r>
        <w:t xml:space="preserve">quả </w:t>
      </w:r>
      <w:r>
        <w:t xml:space="preserve">tròn </w:t>
      </w:r>
      <w:r>
        <w:t xml:space="preserve">và </w:t>
      </w:r>
      <w:r>
        <w:t xml:space="preserve">mọng, </w:t>
      </w:r>
      <w:r>
        <w:t xml:space="preserve">khi </w:t>
      </w:r>
      <w:r>
        <w:t xml:space="preserve">chín </w:t>
      </w:r>
      <w:r>
        <w:t xml:space="preserve">màu </w:t>
      </w:r>
      <w:r>
        <w:t xml:space="preserve">vàng, </w:t>
      </w:r>
      <w:r>
        <w:t xml:space="preserve">mùi </w:t>
      </w:r>
      <w:r>
        <w:t xml:space="preserve">rất </w:t>
      </w:r>
      <w:r>
        <w:t xml:space="preserve">thơm. </w:t>
      </w:r>
      <w:r>
        <w:t xml:space="preserve">Mùi </w:t>
      </w:r>
      <w:r>
        <w:t xml:space="preserve">thị </w:t>
      </w:r>
      <w:r>
        <w:rPr>
          <w:i/>
        </w:rPr>
        <w:t xml:space="preserve">chín </w:t>
      </w:r>
      <w:r>
        <w:rPr>
          <w:i/>
        </w:rPr>
        <w:t xml:space="preserve">thơm </w:t>
      </w:r>
      <w:r>
        <w:rPr>
          <w:i/>
        </w:rPr>
        <w:t xml:space="preserve">nức. </w:t>
      </w:r>
      <w:r>
        <w:rPr>
          <w:i/>
        </w:rPr>
        <w:t xml:space="preserve">Lúng </w:t>
      </w:r>
      <w:r>
        <w:rPr>
          <w:i/>
        </w:rPr>
        <w:t xml:space="preserve">búng </w:t>
      </w:r>
      <w:r>
        <w:rPr>
          <w:i/>
        </w:rPr>
        <w:t xml:space="preserve">như </w:t>
      </w:r>
      <w:r>
        <w:rPr>
          <w:i/>
        </w:rPr>
        <w:t xml:space="preserve">ngậm </w:t>
      </w:r>
      <w:r>
        <w:t xml:space="preserve">hột </w:t>
      </w:r>
      <w:r>
        <w:rPr>
          <w:i/>
        </w:rPr>
        <w:t xml:space="preserve">thị. </w:t>
      </w:r>
      <w:r>
        <w:br/>
      </w:r>
      <w:r>
        <w:rPr>
          <w:b/>
        </w:rPr>
        <w:t xml:space="preserve">thị,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(thường </w:t>
      </w:r>
      <w:r>
        <w:t xml:space="preserve">viết </w:t>
      </w:r>
      <w:r>
        <w:t xml:space="preserve">hoa). </w:t>
      </w:r>
      <w:r>
        <w:rPr>
          <w:i/>
        </w:rPr>
        <w:t xml:space="preserve">Tiếng </w:t>
      </w:r>
      <w:r>
        <w:t xml:space="preserve">lót </w:t>
      </w:r>
      <w:r>
        <w:t xml:space="preserve">giữa </w:t>
      </w:r>
      <w:r>
        <w:t xml:space="preserve">họ </w:t>
      </w:r>
      <w:r>
        <w:t xml:space="preserve">và </w:t>
      </w:r>
      <w:r>
        <w:t xml:space="preserve">tên </w:t>
      </w:r>
      <w:r>
        <w:t xml:space="preserve">nữ </w:t>
      </w:r>
      <w:r>
        <w:t xml:space="preserve">để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tên </w:t>
      </w:r>
      <w:r>
        <w:t xml:space="preserve">nam. </w:t>
      </w:r>
      <w:r>
        <w:t xml:space="preserve">Đoàn </w:t>
      </w:r>
      <w:r>
        <w:rPr>
          <w:i/>
        </w:rPr>
        <w:t xml:space="preserve">Thị </w:t>
      </w:r>
      <w:r>
        <w:t xml:space="preserve">Điểm. </w:t>
      </w:r>
      <w:r>
        <w:rPr>
          <w:b/>
        </w:rPr>
        <w:t xml:space="preserve">2 </w:t>
      </w:r>
      <w:r>
        <w:t xml:space="preserve">(thường </w:t>
      </w:r>
      <w:r>
        <w:t xml:space="preserve">viết </w:t>
      </w:r>
      <w:r>
        <w:t xml:space="preserve">hoa). </w:t>
      </w:r>
      <w:r>
        <w:t xml:space="preserve">Từ </w:t>
      </w:r>
      <w:r>
        <w:t xml:space="preserve">dùng </w:t>
      </w:r>
      <w:r>
        <w:t xml:space="preserve">đặt </w:t>
      </w:r>
      <w:r>
        <w:t xml:space="preserve">trước </w:t>
      </w:r>
      <w:r>
        <w:t xml:space="preserve">một </w:t>
      </w:r>
      <w:r>
        <w:t xml:space="preserve">tên </w:t>
      </w:r>
      <w:r>
        <w:t xml:space="preserve">riêng </w:t>
      </w:r>
      <w:r>
        <w:t xml:space="preserve">để </w:t>
      </w:r>
      <w:r>
        <w:t xml:space="preserve">chỉ </w:t>
      </w:r>
      <w:r>
        <w:t xml:space="preserve">hoặc </w:t>
      </w:r>
      <w:r>
        <w:t xml:space="preserve">gọi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ở </w:t>
      </w:r>
      <w:r>
        <w:t xml:space="preserve">tầng </w:t>
      </w:r>
      <w:r>
        <w:t xml:space="preserve">lớp </w:t>
      </w:r>
      <w:r>
        <w:t xml:space="preserve">dưới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cũ. </w:t>
      </w:r>
      <w:r>
        <w:t xml:space="preserve">Thị </w:t>
      </w:r>
      <w:r>
        <w:rPr>
          <w:i/>
        </w:rPr>
        <w:t xml:space="preserve">Mẫu. </w:t>
      </w:r>
      <w:r>
        <w:t xml:space="preserve">Đóng </w:t>
      </w:r>
      <w:r>
        <w:rPr>
          <w:i/>
        </w:rPr>
        <w:t xml:space="preserve">uai </w:t>
      </w:r>
      <w:r>
        <w:t xml:space="preserve">Thị </w:t>
      </w:r>
      <w:r>
        <w:t xml:space="preserve">Hến. </w:t>
      </w:r>
      <w:r>
        <w:rPr>
          <w:b/>
        </w:rPr>
        <w:t xml:space="preserve">3 </w:t>
      </w:r>
      <w:r>
        <w:t xml:space="preserve">'kkng.).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ở </w:t>
      </w:r>
      <w:r>
        <w:t xml:space="preserve">ngôi </w:t>
      </w:r>
      <w:r>
        <w:t xml:space="preserve">thứ </w:t>
      </w:r>
      <w:r>
        <w:t xml:space="preserve">ba </w:t>
      </w:r>
      <w:r>
        <w:t xml:space="preserve">với </w:t>
      </w:r>
      <w:r>
        <w:t xml:space="preserve">ý </w:t>
      </w:r>
      <w:r>
        <w:t xml:space="preserve">coi </w:t>
      </w:r>
      <w:r>
        <w:t xml:space="preserve">khinh. </w:t>
      </w:r>
      <w:r>
        <w:rPr>
          <w:i/>
        </w:rPr>
        <w:t xml:space="preserve">Thị </w:t>
      </w:r>
      <w:r>
        <w:rPr>
          <w:i/>
        </w:rPr>
        <w:t xml:space="preserve">bị </w:t>
      </w:r>
      <w:r>
        <w:rPr>
          <w:i/>
        </w:rPr>
        <w:t xml:space="preserve">bắt </w:t>
      </w:r>
      <w:r>
        <w:rPr>
          <w:i/>
        </w:rPr>
        <w:t xml:space="preserve">khi </w:t>
      </w:r>
      <w:r>
        <w:rPr>
          <w:i/>
        </w:rPr>
        <w:t xml:space="preserve">buôn </w:t>
      </w:r>
      <w:r>
        <w:rPr>
          <w:i/>
        </w:rPr>
        <w:t xml:space="preserve">lậu. </w:t>
      </w:r>
      <w:r>
        <w:br/>
      </w:r>
      <w:r>
        <w:rPr>
          <w:b/>
        </w:rPr>
        <w:t xml:space="preserve">:hị, </w:t>
      </w:r>
      <w:r>
        <w:rPr>
          <w:i/>
        </w:rPr>
        <w:t xml:space="preserve">danh từ </w:t>
      </w:r>
      <w:r>
        <w:t xml:space="preserve">(khẩu ngữ). </w:t>
      </w:r>
      <w:r>
        <w:t xml:space="preserve">Thị </w:t>
      </w:r>
      <w:r>
        <w:t xml:space="preserve">xã </w:t>
      </w:r>
      <w:r>
        <w:t xml:space="preserve">(nói </w:t>
      </w:r>
      <w:r>
        <w:t xml:space="preserve">tắt). </w:t>
      </w:r>
      <w:r>
        <w:t xml:space="preserve">Các </w:t>
      </w:r>
      <w:r>
        <w:rPr>
          <w:i/>
        </w:rPr>
        <w:t xml:space="preserve">huyện, </w:t>
      </w:r>
      <w:r>
        <w:rPr>
          <w:i/>
        </w:rPr>
        <w:t xml:space="preserve">'hị </w:t>
      </w:r>
      <w:r>
        <w:rPr>
          <w:i/>
        </w:rPr>
        <w:t xml:space="preserve">trong </w:t>
      </w:r>
      <w:r>
        <w:rPr>
          <w:i/>
        </w:rPr>
        <w:t xml:space="preserve">tính. </w:t>
      </w:r>
      <w:r>
        <w:br/>
      </w:r>
      <w:r>
        <w:rPr>
          <w:b/>
        </w:rPr>
        <w:t xml:space="preserve">hị </w:t>
      </w:r>
      <w:r>
        <w:rPr>
          <w:b/>
        </w:rPr>
        <w:t xml:space="preserve">chính </w:t>
      </w:r>
      <w:r>
        <w:rPr>
          <w:i/>
        </w:rPr>
        <w:t xml:space="preserve">danh từ </w:t>
      </w:r>
      <w:r>
        <w:t xml:space="preserve">Việc </w:t>
      </w:r>
      <w:r>
        <w:t xml:space="preserve">hành </w:t>
      </w:r>
      <w:r>
        <w:t xml:space="preserve">chính </w:t>
      </w:r>
      <w:r>
        <w:t xml:space="preserve">của </w:t>
      </w:r>
      <w:r>
        <w:t xml:space="preserve">thành </w:t>
      </w:r>
      <w:r>
        <w:t xml:space="preserve">2hố, </w:t>
      </w:r>
      <w:r>
        <w:t xml:space="preserve">thị </w:t>
      </w:r>
      <w:r>
        <w:t xml:space="preserve">xã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nước. </w:t>
      </w:r>
      <w:r>
        <w:rPr>
          <w:i/>
        </w:rPr>
        <w:t xml:space="preserve">Toà </w:t>
      </w:r>
      <w:r>
        <w:rPr>
          <w:i/>
        </w:rPr>
        <w:t xml:space="preserve">thị </w:t>
      </w:r>
      <w:r>
        <w:rPr>
          <w:i/>
        </w:rPr>
        <w:t xml:space="preserve">chính. </w:t>
      </w:r>
      <w:r>
        <w:br/>
      </w:r>
      <w:r>
        <w:rPr>
          <w:b/>
        </w:rPr>
        <w:t xml:space="preserve">hi </w:t>
      </w:r>
      <w:r>
        <w:rPr>
          <w:b/>
        </w:rPr>
        <w:t xml:space="preserve">dân </w:t>
      </w:r>
      <w:r>
        <w:rPr>
          <w:i/>
        </w:rPr>
        <w:t xml:space="preserve">danh từ </w:t>
      </w:r>
      <w:r>
        <w:t xml:space="preserve">Người </w:t>
      </w:r>
      <w:r>
        <w:t xml:space="preserve">dân </w:t>
      </w:r>
      <w:r>
        <w:t xml:space="preserve">thành </w:t>
      </w:r>
      <w:r>
        <w:t xml:space="preserve">thị </w:t>
      </w:r>
      <w:r>
        <w:t xml:space="preserve">thời </w:t>
      </w:r>
      <w:r>
        <w:t xml:space="preserve">phong </w:t>
      </w:r>
      <w:r>
        <w:t xml:space="preserve">tiến, </w:t>
      </w:r>
      <w:r>
        <w:t xml:space="preserve">chuyên </w:t>
      </w:r>
      <w:r>
        <w:t xml:space="preserve">sống </w:t>
      </w:r>
      <w:r>
        <w:t xml:space="preserve">bằng </w:t>
      </w:r>
      <w:r>
        <w:t xml:space="preserve">nghề </w:t>
      </w:r>
      <w:r>
        <w:t xml:space="preserve">thủ </w:t>
      </w:r>
      <w:r>
        <w:t xml:space="preserve">công </w:t>
      </w:r>
      <w:r>
        <w:t xml:space="preserve">và </w:t>
      </w:r>
      <w:r>
        <w:t xml:space="preserve">hương </w:t>
      </w:r>
      <w:r>
        <w:t xml:space="preserve">nghiệp. </w:t>
      </w:r>
      <w:r>
        <w:t xml:space="preserve">Tầng </w:t>
      </w:r>
      <w:r>
        <w:rPr>
          <w:i/>
        </w:rPr>
        <w:t xml:space="preserve">lớp </w:t>
      </w:r>
      <w:r>
        <w:rPr>
          <w:i/>
        </w:rPr>
        <w:t xml:space="preserve">thị </w:t>
      </w:r>
      <w:r>
        <w:rPr>
          <w:i/>
        </w:rPr>
        <w:t xml:space="preserve">dân. </w:t>
      </w:r>
      <w:r>
        <w:t xml:space="preserve">Lối </w:t>
      </w:r>
      <w:r>
        <w:rPr>
          <w:i/>
        </w:rPr>
        <w:t xml:space="preserve">sống </w:t>
      </w:r>
      <w:r>
        <w:rPr>
          <w:i/>
        </w:rPr>
        <w:t xml:space="preserve">hị </w:t>
      </w:r>
      <w:r>
        <w:t xml:space="preserve">dân. </w:t>
      </w:r>
      <w:r>
        <w:br/>
      </w:r>
      <w:r>
        <w:rPr>
          <w:b/>
        </w:rPr>
        <w:t xml:space="preserve">hï </w:t>
      </w:r>
      <w:r>
        <w:rPr>
          <w:b/>
        </w:rPr>
        <w:t xml:space="preserve">dục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Điều </w:t>
      </w:r>
      <w:r>
        <w:t xml:space="preserve">ham </w:t>
      </w:r>
      <w:r>
        <w:t xml:space="preserve">muốn </w:t>
      </w:r>
      <w:r>
        <w:t xml:space="preserve">về </w:t>
      </w:r>
      <w:r>
        <w:t xml:space="preserve">vật </w:t>
      </w:r>
      <w:r>
        <w:t xml:space="preserve">nhất. </w:t>
      </w:r>
      <w:r>
        <w:rPr>
          <w:i/>
        </w:rPr>
        <w:t xml:space="preserve">Những </w:t>
      </w:r>
      <w:r>
        <w:t xml:space="preserve">thị </w:t>
      </w:r>
      <w:r>
        <w:rPr>
          <w:i/>
        </w:rPr>
        <w:t xml:space="preserve">dục </w:t>
      </w:r>
      <w:r>
        <w:rPr>
          <w:i/>
        </w:rPr>
        <w:t xml:space="preserve">tâm </w:t>
      </w:r>
      <w:r>
        <w:rPr>
          <w:i/>
        </w:rPr>
        <w:t xml:space="preserve">thường. </w:t>
      </w:r>
      <w:r>
        <w:br/>
      </w:r>
      <w:r>
        <w:rPr>
          <w:b/>
        </w:rPr>
        <w:t xml:space="preserve">hị </w:t>
      </w:r>
      <w:r>
        <w:rPr>
          <w:b/>
        </w:rPr>
        <w:t xml:space="preserve">giác </w:t>
      </w:r>
      <w:r>
        <w:rPr>
          <w:i/>
        </w:rPr>
        <w:t xml:space="preserve">danh từ </w:t>
      </w:r>
      <w:r>
        <w:t xml:space="preserve">Căm </w:t>
      </w:r>
      <w:r>
        <w:t xml:space="preserve">giác </w:t>
      </w:r>
      <w:r>
        <w:t xml:space="preserve">phân </w:t>
      </w:r>
      <w:r>
        <w:t xml:space="preserve">biệt </w:t>
      </w:r>
      <w:r>
        <w:t xml:space="preserve">ánh </w:t>
      </w:r>
      <w:r>
        <w:t xml:space="preserve">sáng, </w:t>
      </w:r>
      <w:r>
        <w:t xml:space="preserve">nâu </w:t>
      </w:r>
      <w:r>
        <w:t xml:space="preserve">sắc, </w:t>
      </w:r>
      <w:r>
        <w:t xml:space="preserve">hình </w:t>
      </w:r>
      <w:r>
        <w:t xml:space="preserve">dạng. </w:t>
      </w:r>
      <w:r>
        <w:br/>
      </w:r>
      <w:r>
        <w:rPr>
          <w:b/>
        </w:rPr>
        <w:t xml:space="preserve">hï </w:t>
      </w:r>
      <w:r>
        <w:rPr>
          <w:b/>
        </w:rPr>
        <w:t xml:space="preserve">hiếu </w:t>
      </w:r>
      <w:r>
        <w:rPr>
          <w:i/>
        </w:rPr>
        <w:t xml:space="preserve">danh từ </w:t>
      </w:r>
      <w:r>
        <w:t xml:space="preserve">Xu </w:t>
      </w:r>
      <w:r>
        <w:t xml:space="preserve">hướng </w:t>
      </w:r>
      <w:r>
        <w:t xml:space="preserve">ham </w:t>
      </w:r>
      <w:r>
        <w:t xml:space="preserve">thích </w:t>
      </w:r>
      <w:r>
        <w:t xml:space="preserve">một </w:t>
      </w:r>
      <w:r>
        <w:t xml:space="preserve">lối, </w:t>
      </w:r>
      <w:r>
        <w:t xml:space="preserve">nột </w:t>
      </w:r>
      <w:r>
        <w:t xml:space="preserve">kiểu </w:t>
      </w:r>
      <w:r>
        <w:t xml:space="preserve">nào </w:t>
      </w:r>
      <w:r>
        <w:t xml:space="preserve">đó </w:t>
      </w:r>
      <w:r>
        <w:t xml:space="preserve">đối </w:t>
      </w:r>
      <w:r>
        <w:t xml:space="preserve">với </w:t>
      </w:r>
      <w:r>
        <w:t xml:space="preserve">những </w:t>
      </w:r>
      <w:r>
        <w:t xml:space="preserve">thứ </w:t>
      </w:r>
      <w:r>
        <w:t xml:space="preserve">sử </w:t>
      </w:r>
      <w:r>
        <w:t xml:space="preserve">lụng </w:t>
      </w:r>
      <w:r>
        <w:t xml:space="preserve">hoặc </w:t>
      </w:r>
      <w:r>
        <w:t xml:space="preserve">thưởng </w:t>
      </w:r>
      <w:r>
        <w:t xml:space="preserve">thức </w:t>
      </w:r>
      <w:r>
        <w:t xml:space="preserve">hằng </w:t>
      </w:r>
      <w:r>
        <w:t xml:space="preserve">ngày. </w:t>
      </w:r>
      <w:r>
        <w:rPr>
          <w:i/>
        </w:rPr>
        <w:t xml:space="preserve">Thị </w:t>
      </w:r>
      <w:r>
        <w:rPr>
          <w:i/>
        </w:rPr>
        <w:t xml:space="preserve">tlếu </w:t>
      </w:r>
      <w:r>
        <w:rPr>
          <w:i/>
        </w:rPr>
        <w:t xml:space="preserve">của </w:t>
      </w:r>
      <w:r>
        <w:rPr>
          <w:i/>
        </w:rPr>
        <w:t xml:space="preserve">khách </w:t>
      </w:r>
      <w:r>
        <w:t xml:space="preserve">hàng. </w:t>
      </w:r>
      <w:r>
        <w:t xml:space="preserve">Thị </w:t>
      </w:r>
      <w:r>
        <w:rPr>
          <w:i/>
        </w:rPr>
        <w:t xml:space="preserve">hiếu </w:t>
      </w:r>
      <w:r>
        <w:rPr>
          <w:i/>
        </w:rPr>
        <w:t xml:space="preserve">của </w:t>
      </w:r>
      <w:r>
        <w:rPr>
          <w:i/>
        </w:rPr>
        <w:t xml:space="preserve">người </w:t>
      </w:r>
      <w:r>
        <w:t xml:space="preserve">lọc. </w:t>
      </w:r>
      <w:r>
        <w:rPr>
          <w:i/>
        </w:rPr>
        <w:t xml:space="preserve">Những </w:t>
      </w:r>
      <w:r>
        <w:t xml:space="preserve">thị </w:t>
      </w:r>
      <w:r>
        <w:rPr>
          <w:i/>
        </w:rPr>
        <w:t xml:space="preserve">hiếu </w:t>
      </w:r>
      <w:r>
        <w:rPr>
          <w:i/>
        </w:rPr>
        <w:t xml:space="preserve">thẩm </w:t>
      </w:r>
      <w:r>
        <w:rPr>
          <w:i/>
        </w:rPr>
        <w:t xml:space="preserve">mĩ </w:t>
      </w:r>
      <w:r>
        <w:rPr>
          <w:i/>
        </w:rPr>
        <w:t xml:space="preserve">lành </w:t>
      </w:r>
      <w:r>
        <w:rPr>
          <w:i/>
        </w:rPr>
        <w:t xml:space="preserve">mạnh. </w:t>
      </w:r>
      <w:r>
        <w:br/>
      </w:r>
      <w:r>
        <w:rPr>
          <w:b/>
        </w:rPr>
        <w:t xml:space="preserve">thị </w:t>
      </w:r>
      <w:r>
        <w:rPr>
          <w:b/>
        </w:rPr>
        <w:t xml:space="preserve">hùng </w:t>
      </w:r>
      <w:r>
        <w:rPr>
          <w:i/>
        </w:rPr>
        <w:t xml:space="preserve">động từ </w:t>
      </w:r>
      <w:r>
        <w:t xml:space="preserve">(cũ). </w:t>
      </w:r>
      <w:r>
        <w:t xml:space="preserve">Cậy </w:t>
      </w:r>
      <w:r>
        <w:t xml:space="preserve">mạnh </w:t>
      </w:r>
      <w:r>
        <w:t xml:space="preserve">mà </w:t>
      </w:r>
      <w:r>
        <w:t xml:space="preserve">ức </w:t>
      </w:r>
      <w:r>
        <w:t xml:space="preserve">hiếp; </w:t>
      </w:r>
      <w:r>
        <w:t xml:space="preserve">Ý </w:t>
      </w:r>
      <w:r>
        <w:t xml:space="preserve">mạnh. </w:t>
      </w:r>
      <w:r>
        <w:br/>
      </w:r>
      <w:r>
        <w:rPr>
          <w:b/>
        </w:rPr>
        <w:t xml:space="preserve">thị </w:t>
      </w:r>
      <w:r>
        <w:rPr>
          <w:b/>
        </w:rPr>
        <w:t xml:space="preserve">lang </w:t>
      </w:r>
      <w:r>
        <w:rPr>
          <w:i/>
        </w:rPr>
        <w:t xml:space="preserve">danh từ </w:t>
      </w:r>
      <w:r>
        <w:t xml:space="preserve">Chức </w:t>
      </w:r>
      <w:r>
        <w:t xml:space="preserve">quan </w:t>
      </w:r>
      <w:r>
        <w:t xml:space="preserve">ở </w:t>
      </w:r>
      <w:r>
        <w:t xml:space="preserve">triều </w:t>
      </w:r>
      <w:r>
        <w:t xml:space="preserve">đình </w:t>
      </w:r>
      <w:r>
        <w:t xml:space="preserve">phong </w:t>
      </w:r>
      <w:r>
        <w:t xml:space="preserve">kiến, </w:t>
      </w:r>
      <w:r>
        <w:t xml:space="preserve">dưới </w:t>
      </w:r>
      <w:r>
        <w:t xml:space="preserve">tham </w:t>
      </w:r>
      <w:r>
        <w:t xml:space="preserve">tri. </w:t>
      </w:r>
      <w:r>
        <w:br/>
      </w:r>
      <w:r>
        <w:rPr>
          <w:b/>
        </w:rPr>
        <w:t xml:space="preserve">thị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t xml:space="preserve">Độ </w:t>
      </w:r>
      <w:r>
        <w:t xml:space="preserve">nhìn </w:t>
      </w:r>
      <w:r>
        <w:t xml:space="preserve">rõ </w:t>
      </w:r>
      <w:r>
        <w:t xml:space="preserve">của </w:t>
      </w:r>
      <w:r>
        <w:t xml:space="preserve">mắt; </w:t>
      </w:r>
      <w:r>
        <w:t xml:space="preserve">sức </w:t>
      </w:r>
      <w:r>
        <w:t xml:space="preserve">nhìn. </w:t>
      </w:r>
      <w:r>
        <w:rPr>
          <w:i/>
        </w:rPr>
        <w:t xml:space="preserve">Thị </w:t>
      </w:r>
      <w:r>
        <w:rPr>
          <w:i/>
        </w:rPr>
        <w:t xml:space="preserve">lực </w:t>
      </w:r>
      <w:r>
        <w:rPr>
          <w:i/>
        </w:rPr>
        <w:t xml:space="preserve">giảm </w:t>
      </w:r>
      <w:r>
        <w:t xml:space="preserve">sút. </w:t>
      </w:r>
      <w:r>
        <w:t xml:space="preserve">Kiểm </w:t>
      </w:r>
      <w:r>
        <w:rPr>
          <w:i/>
        </w:rPr>
        <w:t xml:space="preserve">tra </w:t>
      </w:r>
      <w:r>
        <w:rPr>
          <w:i/>
        </w:rPr>
        <w:t xml:space="preserve">thị </w:t>
      </w:r>
      <w:r>
        <w:rPr>
          <w:i/>
        </w:rPr>
        <w:t xml:space="preserve">lực. </w:t>
      </w:r>
      <w:r>
        <w:br/>
      </w:r>
      <w:r>
        <w:rPr>
          <w:b/>
        </w:rPr>
        <w:t xml:space="preserve">thị </w:t>
      </w:r>
      <w:r>
        <w:rPr>
          <w:b/>
        </w:rPr>
        <w:t xml:space="preserve">nữ </w:t>
      </w:r>
      <w:r>
        <w:rPr>
          <w:i/>
        </w:rPr>
        <w:t xml:space="preserve">danh từ </w:t>
      </w:r>
      <w:r>
        <w:t xml:space="preserve">Người </w:t>
      </w:r>
      <w:r>
        <w:t xml:space="preserve">hầu </w:t>
      </w:r>
      <w:r>
        <w:t xml:space="preserve">gái </w:t>
      </w:r>
      <w:r>
        <w:t xml:space="preserve">trong </w:t>
      </w:r>
      <w:r>
        <w:t xml:space="preserve">cung </w:t>
      </w:r>
      <w:r>
        <w:t xml:space="preserve">vua </w:t>
      </w:r>
      <w:r>
        <w:t xml:space="preserve">hoặc </w:t>
      </w:r>
      <w:r>
        <w:t xml:space="preserve">trong </w:t>
      </w:r>
      <w:r>
        <w:t xml:space="preserve">gia </w:t>
      </w:r>
      <w:r>
        <w:t xml:space="preserve">đình </w:t>
      </w:r>
      <w:r>
        <w:t xml:space="preserve">quý </w:t>
      </w:r>
      <w:r>
        <w:t xml:space="preserve">tộc </w:t>
      </w:r>
      <w:r>
        <w:t xml:space="preserve">lớn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thị </w:t>
      </w:r>
      <w:r>
        <w:rPr>
          <w:b/>
        </w:rPr>
        <w:t xml:space="preserve">oai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thịuy. </w:t>
      </w:r>
      <w:r>
        <w:br/>
      </w:r>
      <w:r>
        <w:rPr>
          <w:b/>
        </w:rPr>
        <w:t xml:space="preserve">thị </w:t>
      </w:r>
      <w:r>
        <w:rPr>
          <w:b/>
        </w:rPr>
        <w:t xml:space="preserve">pham </w:t>
      </w:r>
      <w:r>
        <w:rPr>
          <w:i/>
        </w:rPr>
        <w:t xml:space="preserve">động từ </w:t>
      </w:r>
      <w:r>
        <w:t xml:space="preserve">Làm </w:t>
      </w:r>
      <w:r>
        <w:t xml:space="preserve">động </w:t>
      </w:r>
      <w:r>
        <w:t xml:space="preserve">tác </w:t>
      </w:r>
      <w:r>
        <w:t xml:space="preserve">mẫu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xerÝn </w:t>
      </w:r>
      <w:r>
        <w:t xml:space="preserve">mà </w:t>
      </w:r>
      <w:r>
        <w:t xml:space="preserve">bắt </w:t>
      </w:r>
      <w:r>
        <w:t xml:space="preserve">chước, </w:t>
      </w:r>
      <w:r>
        <w:t xml:space="preserve">học </w:t>
      </w:r>
      <w:r>
        <w:t xml:space="preserve">tập. </w:t>
      </w:r>
      <w:r>
        <w:rPr>
          <w:i/>
        </w:rPr>
        <w:t xml:space="preserve">Diễn </w:t>
      </w:r>
      <w:r>
        <w:t xml:space="preserve">thị </w:t>
      </w:r>
      <w:r>
        <w:rPr>
          <w:i/>
        </w:rPr>
        <w:t xml:space="preserve">phạm </w:t>
      </w:r>
      <w:r>
        <w:t xml:space="preserve">một </w:t>
      </w:r>
      <w:r>
        <w:rPr>
          <w:i/>
        </w:rPr>
        <w:t xml:space="preserve">uai </w:t>
      </w:r>
      <w:r>
        <w:t xml:space="preserve">tuông. </w:t>
      </w:r>
      <w:r>
        <w:rPr>
          <w:i/>
        </w:rPr>
        <w:t xml:space="preserve">Làm </w:t>
      </w:r>
      <w:r>
        <w:rPr>
          <w:i/>
        </w:rPr>
        <w:t xml:space="preserve">động </w:t>
      </w:r>
      <w:r>
        <w:rPr>
          <w:i/>
        </w:rPr>
        <w:t xml:space="preserve">tác </w:t>
      </w:r>
      <w:r>
        <w:rPr>
          <w:i/>
        </w:rPr>
        <w:t xml:space="preserve">thị </w:t>
      </w:r>
      <w:r>
        <w:rPr>
          <w:i/>
        </w:rPr>
        <w:t xml:space="preserve">phạm. </w:t>
      </w:r>
      <w:r>
        <w:br/>
      </w:r>
      <w:r>
        <w:rPr>
          <w:b/>
        </w:rPr>
        <w:t xml:space="preserve">thị </w:t>
      </w:r>
      <w:r>
        <w:rPr>
          <w:b/>
        </w:rPr>
        <w:t xml:space="preserve">phần </w:t>
      </w:r>
      <w:r>
        <w:rPr>
          <w:i/>
        </w:rPr>
        <w:t xml:space="preserve">danh từ </w:t>
      </w:r>
      <w:r>
        <w:t xml:space="preserve">Phần </w:t>
      </w:r>
      <w:r>
        <w:t xml:space="preserve">chiếm </w:t>
      </w:r>
      <w:r>
        <w:t xml:space="preserve">lĩnh </w:t>
      </w:r>
      <w:r>
        <w:t xml:space="preserve">thị </w:t>
      </w:r>
      <w:r>
        <w:t xml:space="preserve">trường </w:t>
      </w:r>
      <w:r>
        <w:t xml:space="preserve">về </w:t>
      </w:r>
      <w:r>
        <w:t xml:space="preserve">một </w:t>
      </w:r>
      <w:r>
        <w:t xml:space="preserve">loại </w:t>
      </w:r>
      <w:r>
        <w:t xml:space="preserve">sắn </w:t>
      </w:r>
      <w:r>
        <w:t xml:space="preserve">phẩm </w:t>
      </w:r>
      <w:r>
        <w:t xml:space="preserve">nào </w:t>
      </w:r>
      <w:r>
        <w:t xml:space="preserve">đó </w:t>
      </w:r>
      <w:r>
        <w:t xml:space="preserve">của </w:t>
      </w:r>
      <w:r>
        <w:t xml:space="preserve">một </w:t>
      </w:r>
      <w:r>
        <w:t xml:space="preserve">cơ </w:t>
      </w:r>
      <w:r>
        <w:t xml:space="preserve">sở </w:t>
      </w:r>
      <w:r>
        <w:t xml:space="preserve">sản </w:t>
      </w:r>
      <w:r>
        <w:t xml:space="preserve">xuất. </w:t>
      </w:r>
      <w:r>
        <w:t xml:space="preserve">Nâng </w:t>
      </w:r>
      <w:r>
        <w:t xml:space="preserve">cao </w:t>
      </w:r>
      <w:r>
        <w:t xml:space="preserve">chất </w:t>
      </w:r>
      <w:r>
        <w:t xml:space="preserve">lượng </w:t>
      </w:r>
      <w:r>
        <w:t xml:space="preserve">sản </w:t>
      </w:r>
      <w:r>
        <w:rPr>
          <w:i/>
        </w:rPr>
        <w:t xml:space="preserve">phẩm </w:t>
      </w:r>
      <w:r>
        <w:t xml:space="preserve">để </w:t>
      </w:r>
      <w:r>
        <w:t xml:space="preserve">giành </w:t>
      </w:r>
      <w:r>
        <w:t xml:space="preserve">thị </w:t>
      </w:r>
      <w:r>
        <w:t xml:space="preserve">phần </w:t>
      </w:r>
      <w:r>
        <w:t xml:space="preserve">lớn </w:t>
      </w:r>
      <w:r>
        <w:t xml:space="preserve">hơn. </w:t>
      </w:r>
      <w:r>
        <w:t xml:space="preserve">Chiếm </w:t>
      </w:r>
      <w:r>
        <w:t xml:space="preserve">50% </w:t>
      </w:r>
      <w:r>
        <w:t xml:space="preserve">thị </w:t>
      </w:r>
      <w:r>
        <w:t xml:space="preserve">phần </w:t>
      </w:r>
      <w:r>
        <w:t xml:space="preserve">(50% </w:t>
      </w:r>
      <w:r>
        <w:t xml:space="preserve">tổng </w:t>
      </w:r>
      <w:r>
        <w:t xml:space="preserve">sản </w:t>
      </w:r>
      <w:r>
        <w:t xml:space="preserve">phẩm </w:t>
      </w:r>
      <w:r>
        <w:t xml:space="preserve">tiêu </w:t>
      </w:r>
      <w:r>
        <w:t xml:space="preserve">thụ </w:t>
      </w:r>
      <w:r>
        <w:t xml:space="preserve">trên </w:t>
      </w:r>
      <w:r>
        <w:t xml:space="preserve">thị </w:t>
      </w:r>
      <w:r>
        <w:t xml:space="preserve">trường). </w:t>
      </w:r>
      <w:r>
        <w:br/>
      </w:r>
      <w:r>
        <w:rPr>
          <w:b/>
        </w:rPr>
        <w:t xml:space="preserve">thị </w:t>
      </w:r>
      <w:r>
        <w:rPr>
          <w:b/>
        </w:rPr>
        <w:t xml:space="preserve">phi </w:t>
      </w:r>
      <w:r>
        <w:rPr>
          <w:b/>
        </w:rPr>
        <w:t xml:space="preserve">l </w:t>
      </w:r>
      <w:r>
        <w:rPr>
          <w:i/>
        </w:rPr>
        <w:t xml:space="preserve">tính từ </w:t>
      </w:r>
      <w:r>
        <w:t xml:space="preserve">(cũ). </w:t>
      </w:r>
      <w:r>
        <w:t xml:space="preserve">Phải </w:t>
      </w:r>
      <w:r>
        <w:t xml:space="preserve">trái. </w:t>
      </w:r>
      <w:r>
        <w:t xml:space="preserve">Cho </w:t>
      </w:r>
      <w:r>
        <w:t xml:space="preserve">rõ </w:t>
      </w:r>
      <w:r>
        <w:t xml:space="preserve">thị </w:t>
      </w:r>
      <w:r>
        <w:rPr>
          <w:i/>
        </w:rPr>
        <w:t xml:space="preserve">phí. </w:t>
      </w:r>
      <w:r>
        <w:t xml:space="preserve">lI </w:t>
      </w:r>
      <w:r>
        <w:t xml:space="preserve">động từ </w:t>
      </w:r>
      <w:r>
        <w:t xml:space="preserve">(Người </w:t>
      </w:r>
      <w:r>
        <w:t xml:space="preserve">đời) </w:t>
      </w:r>
      <w:r>
        <w:t xml:space="preserve">bàn </w:t>
      </w:r>
      <w:r>
        <w:t xml:space="preserve">tán </w:t>
      </w:r>
      <w:r>
        <w:t xml:space="preserve">chê </w:t>
      </w:r>
      <w:r>
        <w:t xml:space="preserve">bai. </w:t>
      </w:r>
      <w:r>
        <w:t xml:space="preserve">Miệng </w:t>
      </w:r>
      <w:r>
        <w:rPr>
          <w:i/>
        </w:rPr>
        <w:t xml:space="preserve">đời </w:t>
      </w:r>
      <w:r>
        <w:t xml:space="preserve">thị </w:t>
      </w:r>
      <w:r>
        <w:rPr>
          <w:i/>
        </w:rPr>
        <w:t xml:space="preserve">phi. </w:t>
      </w:r>
      <w:r>
        <w:t xml:space="preserve">Tiếng </w:t>
      </w:r>
      <w:r>
        <w:t xml:space="preserve">thị </w:t>
      </w:r>
      <w:r>
        <w:rPr>
          <w:i/>
        </w:rPr>
        <w:t xml:space="preserve">phi. </w:t>
      </w:r>
      <w:r>
        <w:rPr>
          <w:i/>
        </w:rPr>
        <w:t xml:space="preserve">Những </w:t>
      </w:r>
      <w:r>
        <w:rPr>
          <w:i/>
        </w:rPr>
        <w:t xml:space="preserve">lời </w:t>
      </w:r>
      <w:r>
        <w:t xml:space="preserve">thị </w:t>
      </w:r>
      <w:r>
        <w:rPr>
          <w:i/>
        </w:rPr>
        <w:t xml:space="preserve">phi. </w:t>
      </w:r>
      <w:r>
        <w:br/>
      </w:r>
      <w:r>
        <w:rPr>
          <w:b/>
        </w:rPr>
        <w:t xml:space="preserve">thị </w:t>
      </w:r>
      <w:r>
        <w:rPr>
          <w:b/>
        </w:rPr>
        <w:t xml:space="preserve">sảnh </w:t>
      </w:r>
      <w:r>
        <w:rPr>
          <w:i/>
        </w:rPr>
        <w:t xml:space="preserve">danh từ </w:t>
      </w:r>
      <w:r>
        <w:t xml:space="preserve">(cũ). </w:t>
      </w:r>
      <w:r>
        <w:t xml:space="preserve">Trụ </w:t>
      </w:r>
      <w:r>
        <w:t xml:space="preserve">sở </w:t>
      </w:r>
      <w:r>
        <w:t xml:space="preserve">cơ </w:t>
      </w:r>
      <w:r>
        <w:t xml:space="preserve">quan </w:t>
      </w:r>
      <w:r>
        <w:t xml:space="preserve">hành </w:t>
      </w:r>
      <w:r>
        <w:t xml:space="preserve">chính </w:t>
      </w:r>
      <w:r>
        <w:t xml:space="preserve">của </w:t>
      </w:r>
      <w:r>
        <w:t xml:space="preserve">thành </w:t>
      </w:r>
      <w:r>
        <w:t xml:space="preserve">phố, </w:t>
      </w:r>
      <w:r>
        <w:t xml:space="preserve">thị </w:t>
      </w:r>
      <w:r>
        <w:t xml:space="preserve">xã. </w:t>
      </w:r>
      <w:r>
        <w:br/>
      </w:r>
      <w:r>
        <w:rPr>
          <w:b/>
        </w:rPr>
        <w:t xml:space="preserve">thị </w:t>
      </w:r>
      <w:r>
        <w:rPr>
          <w:b/>
        </w:rPr>
        <w:t xml:space="preserve">sát </w:t>
      </w:r>
      <w:r>
        <w:rPr>
          <w:i/>
        </w:rPr>
        <w:t xml:space="preserve">động từ </w:t>
      </w:r>
      <w:r>
        <w:t xml:space="preserve">(Người </w:t>
      </w:r>
      <w:r>
        <w:t xml:space="preserve">chỉ </w:t>
      </w:r>
      <w:r>
        <w:t xml:space="preserve">huy, </w:t>
      </w:r>
      <w:r>
        <w:t xml:space="preserve">chỉ </w:t>
      </w:r>
      <w:r>
        <w:t xml:space="preserve">đạo) </w:t>
      </w:r>
      <w:r>
        <w:t xml:space="preserve">xem </w:t>
      </w:r>
      <w:r>
        <w:t xml:space="preserve">xét </w:t>
      </w:r>
      <w:r>
        <w:t xml:space="preserve">tại </w:t>
      </w:r>
      <w:r>
        <w:t xml:space="preserve">chỗ </w:t>
      </w:r>
      <w:r>
        <w:t xml:space="preserve">để </w:t>
      </w:r>
      <w:r>
        <w:t xml:space="preserve">nắm </w:t>
      </w:r>
      <w:r>
        <w:t xml:space="preserve">biết </w:t>
      </w:r>
      <w:r>
        <w:t xml:space="preserve">tình </w:t>
      </w:r>
      <w:r>
        <w:t xml:space="preserve">hình. </w:t>
      </w:r>
      <w:r>
        <w:rPr>
          <w:i/>
        </w:rPr>
        <w:t xml:space="preserve">Tham </w:t>
      </w:r>
      <w:r>
        <w:rPr>
          <w:i/>
        </w:rPr>
        <w:t xml:space="preserve">mưu </w:t>
      </w:r>
      <w:r>
        <w:rPr>
          <w:i/>
        </w:rPr>
        <w:t xml:space="preserve">trưởng </w:t>
      </w:r>
      <w:r>
        <w:rPr>
          <w:i/>
        </w:rPr>
        <w:t xml:space="preserve">thị </w:t>
      </w:r>
      <w:r>
        <w:rPr>
          <w:i/>
        </w:rPr>
        <w:t xml:space="preserve">sát </w:t>
      </w:r>
      <w:r>
        <w:rPr>
          <w:i/>
        </w:rPr>
        <w:t xml:space="preserve">trận </w:t>
      </w:r>
      <w:r>
        <w:rPr>
          <w:i/>
        </w:rPr>
        <w:t xml:space="preserve">địa. </w:t>
      </w:r>
      <w:r>
        <w:br/>
      </w:r>
      <w:r>
        <w:rPr>
          <w:b/>
        </w:rPr>
        <w:t xml:space="preserve">thị </w:t>
      </w:r>
      <w:r>
        <w:rPr>
          <w:b/>
        </w:rPr>
        <w:t xml:space="preserve">thành </w:t>
      </w:r>
      <w:r>
        <w:rPr>
          <w:i/>
        </w:rPr>
        <w:t xml:space="preserve">danh từ </w:t>
      </w:r>
      <w:r>
        <w:t xml:space="preserve">Nhưthành </w:t>
      </w:r>
      <w:r>
        <w:t xml:space="preserve">thị. </w:t>
      </w:r>
      <w:r>
        <w:t xml:space="preserve">Chốn </w:t>
      </w:r>
      <w:r>
        <w:t xml:space="preserve">thị </w:t>
      </w:r>
      <w:r>
        <w:t xml:space="preserve">thành. </w:t>
      </w:r>
      <w:r>
        <w:br/>
      </w:r>
      <w:r>
        <w:rPr>
          <w:b/>
        </w:rPr>
        <w:t xml:space="preserve">thị </w:t>
      </w:r>
      <w:r>
        <w:rPr>
          <w:b/>
        </w:rPr>
        <w:t xml:space="preserve">thần </w:t>
      </w:r>
      <w:r>
        <w:rPr>
          <w:i/>
        </w:rPr>
        <w:t xml:space="preserve">danh từ </w:t>
      </w:r>
      <w:r>
        <w:t xml:space="preserve">Quan </w:t>
      </w:r>
      <w:r>
        <w:t xml:space="preserve">hầu </w:t>
      </w:r>
      <w:r>
        <w:t xml:space="preserve">cận </w:t>
      </w:r>
      <w:r>
        <w:t xml:space="preserve">của </w:t>
      </w:r>
      <w:r>
        <w:t xml:space="preserve">vua. </w:t>
      </w:r>
      <w:r>
        <w:br/>
      </w:r>
      <w:r>
        <w:rPr>
          <w:b/>
        </w:rPr>
        <w:t xml:space="preserve">thị </w:t>
      </w:r>
      <w:r>
        <w:rPr>
          <w:b/>
        </w:rPr>
        <w:t xml:space="preserve">thực </w:t>
      </w:r>
      <w:r>
        <w:rPr>
          <w:i/>
        </w:rPr>
        <w:t xml:space="preserve">động từ </w:t>
      </w:r>
      <w:r>
        <w:t xml:space="preserve">(Cơ </w:t>
      </w:r>
      <w:r>
        <w:t xml:space="preserve">quan </w:t>
      </w:r>
      <w:r>
        <w:t xml:space="preserve">có </w:t>
      </w:r>
      <w:r>
        <w:t xml:space="preserve">thẩm </w:t>
      </w:r>
      <w:r>
        <w:t xml:space="preserve">quyền) </w:t>
      </w:r>
      <w:r>
        <w:t xml:space="preserve">xác </w:t>
      </w:r>
      <w:r>
        <w:t xml:space="preserve">nhận </w:t>
      </w:r>
      <w:r>
        <w:t xml:space="preserve">nội </w:t>
      </w:r>
      <w:r>
        <w:t xml:space="preserve">dung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tài </w:t>
      </w:r>
      <w:r>
        <w:t xml:space="preserve">liệu </w:t>
      </w:r>
      <w:r>
        <w:t xml:space="preserve">được </w:t>
      </w:r>
      <w:r>
        <w:t xml:space="preserve">công </w:t>
      </w:r>
      <w:r>
        <w:t xml:space="preserve">nhận </w:t>
      </w:r>
      <w:r>
        <w:t xml:space="preserve">về </w:t>
      </w:r>
      <w:r>
        <w:t xml:space="preserve">pháp </w:t>
      </w:r>
      <w:r>
        <w:t xml:space="preserve">lí. </w:t>
      </w:r>
      <w:r>
        <w:rPr>
          <w:i/>
        </w:rPr>
        <w:t xml:space="preserve">Thị </w:t>
      </w:r>
      <w:r>
        <w:rPr>
          <w:i/>
        </w:rPr>
        <w:t xml:space="preserve">thực </w:t>
      </w:r>
      <w:r>
        <w:rPr>
          <w:i/>
        </w:rPr>
        <w:t xml:space="preserve">xuất </w:t>
      </w:r>
      <w:r>
        <w:rPr>
          <w:i/>
        </w:rPr>
        <w:t xml:space="preserve">cảnh. </w:t>
      </w:r>
      <w:r>
        <w:t xml:space="preserve">thị </w:t>
      </w:r>
      <w:r>
        <w:t xml:space="preserve">tì </w:t>
      </w:r>
      <w:r>
        <w:t xml:space="preserve">cũng viết </w:t>
      </w:r>
      <w:r>
        <w:t xml:space="preserve">thị </w:t>
      </w:r>
      <w:r>
        <w:t xml:space="preserve">tỷ. </w:t>
      </w:r>
      <w:r>
        <w:t xml:space="preserve">danh từ </w:t>
      </w:r>
      <w:r>
        <w:t xml:space="preserve">Người </w:t>
      </w:r>
      <w:r>
        <w:t xml:space="preserve">hầu </w:t>
      </w:r>
      <w:r>
        <w:t xml:space="preserve">gái </w:t>
      </w:r>
      <w:r>
        <w:t xml:space="preserve">trong </w:t>
      </w:r>
      <w:r>
        <w:t xml:space="preserve">gia </w:t>
      </w:r>
      <w:r>
        <w:t xml:space="preserve">đình </w:t>
      </w:r>
      <w:r>
        <w:t xml:space="preserve">quyền </w:t>
      </w:r>
      <w:r>
        <w:t xml:space="preserve">quý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thị </w:t>
      </w:r>
      <w:r>
        <w:rPr>
          <w:b/>
        </w:rPr>
        <w:t xml:space="preserve">tộc </w:t>
      </w:r>
      <w:r>
        <w:rPr>
          <w:i/>
        </w:rPr>
        <w:t xml:space="preserve">danh từ </w:t>
      </w:r>
      <w:r>
        <w:t xml:space="preserve">Tổ </w:t>
      </w:r>
      <w:r>
        <w:t xml:space="preserve">chức </w:t>
      </w:r>
      <w:r>
        <w:t xml:space="preserve">cơ </w:t>
      </w:r>
      <w:r>
        <w:t xml:space="preserve">sở </w:t>
      </w:r>
      <w:r>
        <w:t xml:space="preserve">của </w:t>
      </w:r>
      <w:r>
        <w:t xml:space="preserve">xã </w:t>
      </w:r>
      <w:r>
        <w:t xml:space="preserve">hội </w:t>
      </w:r>
      <w:r>
        <w:t xml:space="preserve">nguyên </w:t>
      </w:r>
      <w:r>
        <w:t xml:space="preserve">thuỷ </w:t>
      </w:r>
      <w:r>
        <w:t xml:space="preserve">bao </w:t>
      </w:r>
      <w:r>
        <w:t xml:space="preserve">gồm </w:t>
      </w:r>
      <w:r>
        <w:t xml:space="preserve">nhiều </w:t>
      </w:r>
      <w:r>
        <w:t xml:space="preserve">gia </w:t>
      </w:r>
      <w:r>
        <w:t xml:space="preserve">đình </w:t>
      </w:r>
      <w:r>
        <w:t xml:space="preserve">lớn </w:t>
      </w:r>
      <w:r>
        <w:t xml:space="preserve">cùng </w:t>
      </w:r>
      <w:r>
        <w:t xml:space="preserve">một </w:t>
      </w:r>
      <w:r>
        <w:t xml:space="preserve">tổ </w:t>
      </w:r>
      <w:r>
        <w:t xml:space="preserve">tiên </w:t>
      </w:r>
      <w:r>
        <w:t xml:space="preserve">và </w:t>
      </w:r>
      <w:r>
        <w:t xml:space="preserve">có </w:t>
      </w:r>
      <w:r>
        <w:t xml:space="preserve">kinh </w:t>
      </w:r>
      <w:r>
        <w:t xml:space="preserve">tế </w:t>
      </w:r>
      <w:r>
        <w:t xml:space="preserve">chung. </w:t>
      </w:r>
      <w:r>
        <w:t xml:space="preserve">Thị </w:t>
      </w:r>
      <w:r>
        <w:t xml:space="preserve">tộc </w:t>
      </w:r>
      <w:r>
        <w:rPr>
          <w:i/>
        </w:rPr>
        <w:t xml:space="preserve">mẫu </w:t>
      </w:r>
      <w:r>
        <w:rPr>
          <w:i/>
        </w:rPr>
        <w:t xml:space="preserve">quyền. </w:t>
      </w:r>
      <w:r>
        <w:rPr>
          <w:i/>
        </w:rPr>
        <w:t xml:space="preserve">Totem </w:t>
      </w:r>
      <w:r>
        <w:rPr>
          <w:i/>
        </w:rPr>
        <w:t xml:space="preserve">thị </w:t>
      </w:r>
      <w:r>
        <w:rPr>
          <w:i/>
        </w:rPr>
        <w:t xml:space="preserve">tộc. </w:t>
      </w:r>
      <w:r>
        <w:br/>
      </w:r>
      <w:r>
        <w:rPr>
          <w:b/>
        </w:rPr>
        <w:t xml:space="preserve">thị </w:t>
      </w:r>
      <w:r>
        <w:rPr>
          <w:b/>
        </w:rPr>
        <w:t xml:space="preserve">trấn </w:t>
      </w:r>
      <w:r>
        <w:rPr>
          <w:i/>
        </w:rPr>
        <w:t xml:space="preserve">danh từ </w:t>
      </w:r>
      <w:r>
        <w:t xml:space="preserve">Khu </w:t>
      </w:r>
      <w:r>
        <w:t xml:space="preserve">vực </w:t>
      </w:r>
      <w:r>
        <w:t xml:space="preserve">tập </w:t>
      </w:r>
      <w:r>
        <w:t xml:space="preserve">trung </w:t>
      </w:r>
      <w:r>
        <w:t xml:space="preserve">dân </w:t>
      </w:r>
      <w:r>
        <w:t xml:space="preserve">cu, </w:t>
      </w:r>
      <w:r>
        <w:t xml:space="preserve">sinh </w:t>
      </w:r>
      <w:r>
        <w:t xml:space="preserve">hoạt </w:t>
      </w:r>
      <w:r>
        <w:t xml:space="preserve">chủ </w:t>
      </w:r>
      <w:r>
        <w:t xml:space="preserve">yếu </w:t>
      </w:r>
      <w:r>
        <w:t xml:space="preserve">là </w:t>
      </w:r>
      <w:r>
        <w:t xml:space="preserve">sản </w:t>
      </w:r>
      <w:r>
        <w:t xml:space="preserve">xuất </w:t>
      </w:r>
      <w:r>
        <w:t xml:space="preserve">thủ </w:t>
      </w:r>
      <w:r>
        <w:t xml:space="preserve">công </w:t>
      </w:r>
      <w:r>
        <w:t xml:space="preserve">nghiệp, </w:t>
      </w:r>
      <w:r>
        <w:t xml:space="preserve">thương </w:t>
      </w:r>
      <w:r>
        <w:t xml:space="preserve">nghiệp, </w:t>
      </w:r>
      <w:r>
        <w:t xml:space="preserve">quy </w:t>
      </w:r>
      <w:r>
        <w:t xml:space="preserve">mô </w:t>
      </w:r>
      <w:r>
        <w:t xml:space="preserve">nhỏ </w:t>
      </w:r>
      <w:r>
        <w:t xml:space="preserve">hơn </w:t>
      </w:r>
      <w:r>
        <w:t xml:space="preserve">thị </w:t>
      </w:r>
      <w:r>
        <w:t xml:space="preserve">xã. </w:t>
      </w:r>
      <w:r>
        <w:br/>
      </w:r>
      <w:r>
        <w:rPr>
          <w:b/>
        </w:rPr>
        <w:t xml:space="preserve">thị </w:t>
      </w:r>
      <w:r>
        <w:rPr>
          <w:b/>
        </w:rPr>
        <w:t xml:space="preserve">trường,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Lĩnh </w:t>
      </w:r>
      <w:r>
        <w:t xml:space="preserve">vực </w:t>
      </w:r>
      <w:r>
        <w:t xml:space="preserve">lưu </w:t>
      </w:r>
      <w:r>
        <w:t xml:space="preserve">thông </w:t>
      </w:r>
      <w:r>
        <w:t xml:space="preserve">hàng </w:t>
      </w:r>
      <w:r>
        <w:t xml:space="preserve">hoá, </w:t>
      </w:r>
      <w:r>
        <w:t xml:space="preserve">tổng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hoạt </w:t>
      </w:r>
      <w:r>
        <w:t xml:space="preserve">động </w:t>
      </w:r>
      <w:r>
        <w:t xml:space="preserve">mua </w:t>
      </w:r>
      <w:r>
        <w:t xml:space="preserve">bán. </w:t>
      </w:r>
      <w:r>
        <w:t xml:space="preserve">Giá </w:t>
      </w:r>
      <w:r>
        <w:t xml:space="preserve">cả </w:t>
      </w:r>
      <w:r>
        <w:t xml:space="preserve">ngoài </w:t>
      </w:r>
      <w:r>
        <w:t xml:space="preserve">thị </w:t>
      </w:r>
      <w:r>
        <w:t xml:space="preserve">trường. </w:t>
      </w:r>
      <w:r>
        <w:t xml:space="preserve">Mỏ </w:t>
      </w:r>
      <w:r>
        <w:t xml:space="preserve">rộng </w:t>
      </w:r>
      <w:r>
        <w:rPr>
          <w:i/>
        </w:rPr>
        <w:t xml:space="preserve">thị </w:t>
      </w:r>
      <w:r>
        <w:t xml:space="preserve">trường. </w:t>
      </w:r>
      <w:r>
        <w:t xml:space="preserve">Trên </w:t>
      </w:r>
      <w:r>
        <w:t xml:space="preserve">thị </w:t>
      </w:r>
      <w:r>
        <w:t xml:space="preserve">trường </w:t>
      </w:r>
      <w:r>
        <w:rPr>
          <w:i/>
        </w:rPr>
        <w:t xml:space="preserve">quốc </w:t>
      </w:r>
      <w:r>
        <w:rPr>
          <w:i/>
        </w:rPr>
        <w:t xml:space="preserve">tế. </w:t>
      </w:r>
      <w:r>
        <w:rPr>
          <w:b/>
        </w:rPr>
        <w:t xml:space="preserve">2 </w:t>
      </w:r>
      <w:r>
        <w:t xml:space="preserve">Nơi </w:t>
      </w:r>
      <w:r>
        <w:t xml:space="preserve">thường </w:t>
      </w:r>
      <w:r>
        <w:t xml:space="preserve">xuyên </w:t>
      </w:r>
      <w:r>
        <w:t xml:space="preserve">tiêu </w:t>
      </w:r>
      <w:r>
        <w:t xml:space="preserve">thụ </w:t>
      </w:r>
      <w:r>
        <w:t xml:space="preserve">hàng </w:t>
      </w:r>
      <w:r>
        <w:t xml:space="preserve">hoá. </w:t>
      </w:r>
      <w:r>
        <w:t xml:space="preserve">Thị </w:t>
      </w:r>
      <w:r>
        <w:rPr>
          <w:i/>
        </w:rPr>
        <w:t xml:space="preserve">trường </w:t>
      </w:r>
      <w:r>
        <w:t xml:space="preserve">thuộc </w:t>
      </w:r>
      <w:r>
        <w:rPr>
          <w:i/>
        </w:rPr>
        <w:t xml:space="preserve">địa. </w:t>
      </w:r>
      <w:r>
        <w:rPr>
          <w:i/>
        </w:rPr>
        <w:t xml:space="preserve">Tranh </w:t>
      </w:r>
      <w:r>
        <w:t xml:space="preserve">giành </w:t>
      </w:r>
      <w:r>
        <w:t xml:space="preserve">thị </w:t>
      </w:r>
      <w:r>
        <w:rPr>
          <w:i/>
        </w:rPr>
        <w:t xml:space="preserve">trường.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