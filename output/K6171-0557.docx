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sinh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(văn chương). </w:t>
      </w:r>
      <w:r>
        <w:t xml:space="preserve">Vẻ </w:t>
      </w:r>
      <w:r>
        <w:t xml:space="preserve">sinh </w:t>
      </w:r>
      <w:r>
        <w:t xml:space="preserve">động, </w:t>
      </w:r>
      <w:r>
        <w:t xml:space="preserve">sống </w:t>
      </w:r>
      <w:r>
        <w:t xml:space="preserve">động. </w:t>
      </w:r>
      <w:r>
        <w:rPr>
          <w:i/>
        </w:rPr>
        <w:t xml:space="preserve">Sinh </w:t>
      </w:r>
      <w:r>
        <w:t xml:space="preserve">sắc </w:t>
      </w:r>
      <w:r>
        <w:rPr>
          <w:i/>
        </w:rPr>
        <w:t xml:space="preserve">của </w:t>
      </w:r>
      <w:r>
        <w:rPr>
          <w:i/>
        </w:rPr>
        <w:t xml:space="preserve">thiên </w:t>
      </w:r>
      <w:r>
        <w:rPr>
          <w:i/>
        </w:rPr>
        <w:t xml:space="preserve">nhiên. </w:t>
      </w:r>
      <w:r>
        <w:rPr>
          <w:i/>
        </w:rPr>
        <w:t xml:space="preserve">Nhân </w:t>
      </w:r>
      <w:r>
        <w:rPr>
          <w:i/>
        </w:rPr>
        <w:t xml:space="preserve">vật </w:t>
      </w:r>
      <w:r>
        <w:t xml:space="preserve">miêu </w:t>
      </w:r>
      <w:r>
        <w:rPr>
          <w:i/>
        </w:rPr>
        <w:t xml:space="preserve">tả </w:t>
      </w:r>
      <w:r>
        <w:t xml:space="preserve">cô </w:t>
      </w:r>
      <w:r>
        <w:rPr>
          <w:i/>
        </w:rPr>
        <w:t xml:space="preserve">sinh </w:t>
      </w:r>
      <w:r>
        <w:t xml:space="preserve">sắc.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sôi </w:t>
      </w:r>
      <w:r>
        <w:rPr>
          <w:i/>
        </w:rPr>
        <w:t xml:space="preserve">động từ </w:t>
      </w:r>
      <w:r>
        <w:t xml:space="preserve">Sinh </w:t>
      </w:r>
      <w:r>
        <w:t xml:space="preserve">nở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ngày </w:t>
      </w:r>
      <w:r>
        <w:t xml:space="preserve">một </w:t>
      </w:r>
      <w:r>
        <w:t xml:space="preserve">nhiều. </w:t>
      </w:r>
      <w:r>
        <w:t xml:space="preserve">Thời </w:t>
      </w:r>
      <w:r>
        <w:t xml:space="preserve">tiết </w:t>
      </w:r>
      <w:r>
        <w:rPr>
          <w:i/>
        </w:rPr>
        <w:t xml:space="preserve">nóng </w:t>
      </w:r>
      <w:r>
        <w:rPr>
          <w:i/>
        </w:rPr>
        <w:t xml:space="preserve">ẩm </w:t>
      </w:r>
      <w:r>
        <w:t xml:space="preserve">khiến </w:t>
      </w:r>
      <w:r>
        <w:rPr>
          <w:i/>
        </w:rPr>
        <w:t xml:space="preserve">sâu </w:t>
      </w:r>
      <w:r>
        <w:t xml:space="preserve">bệnh </w:t>
      </w:r>
      <w:r>
        <w:rPr>
          <w:i/>
        </w:rPr>
        <w:t xml:space="preserve">sinh </w:t>
      </w:r>
      <w:r>
        <w:t xml:space="preserve">sôi, </w:t>
      </w:r>
      <w:r>
        <w:rPr>
          <w:i/>
        </w:rPr>
        <w:t xml:space="preserve">nảy </w:t>
      </w:r>
      <w:r>
        <w:rPr>
          <w:i/>
        </w:rPr>
        <w:t xml:space="preserve">nở.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sống </w:t>
      </w:r>
      <w:r>
        <w:rPr>
          <w:i/>
        </w:rPr>
        <w:t xml:space="preserve">động từ </w:t>
      </w:r>
      <w:r>
        <w:t xml:space="preserve">Sống, </w:t>
      </w:r>
      <w:r>
        <w:t xml:space="preserve">về </w:t>
      </w:r>
      <w:r>
        <w:t xml:space="preserve">mặt </w:t>
      </w:r>
      <w:r>
        <w:t xml:space="preserve">tồn </w:t>
      </w:r>
      <w:r>
        <w:t xml:space="preserve">tại </w:t>
      </w:r>
      <w:r>
        <w:t xml:space="preserve">trên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Làm </w:t>
      </w:r>
      <w:r>
        <w:t xml:space="preserve">đủ </w:t>
      </w:r>
      <w:r>
        <w:t xml:space="preserve">mọi </w:t>
      </w:r>
      <w:r>
        <w:t xml:space="preserve">nghề </w:t>
      </w:r>
      <w:r>
        <w:t xml:space="preserve">để </w:t>
      </w:r>
      <w:r>
        <w:t xml:space="preserve">sinh </w:t>
      </w:r>
      <w:r>
        <w:t xml:space="preserve">sống. </w:t>
      </w:r>
      <w:r>
        <w:rPr>
          <w:i/>
        </w:rPr>
        <w:t xml:space="preserve">Hoàn </w:t>
      </w:r>
      <w:r>
        <w:rPr>
          <w:i/>
        </w:rPr>
        <w:t xml:space="preserve">cảnh </w:t>
      </w:r>
      <w:r>
        <w:t xml:space="preserve">sinh </w:t>
      </w:r>
      <w:r>
        <w:t xml:space="preserve">sống.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Gây </w:t>
      </w:r>
      <w:r>
        <w:t xml:space="preserve">ra </w:t>
      </w:r>
      <w:r>
        <w:t xml:space="preserve">chuyện </w:t>
      </w:r>
      <w:r>
        <w:t xml:space="preserve">lôi </w:t>
      </w:r>
      <w:r>
        <w:t xml:space="preserve">thôi, </w:t>
      </w:r>
      <w:r>
        <w:t xml:space="preserve">rắc </w:t>
      </w:r>
      <w:r>
        <w:t xml:space="preserve">rối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cá </w:t>
      </w:r>
      <w:r>
        <w:t xml:space="preserve">nhân </w:t>
      </w:r>
      <w:r>
        <w:t xml:space="preserve">với </w:t>
      </w:r>
      <w:r>
        <w:t xml:space="preserve">nhau. </w:t>
      </w:r>
      <w:r>
        <w:t xml:space="preserve">Sinh </w:t>
      </w:r>
      <w:r>
        <w:t xml:space="preserve">sự </w:t>
      </w:r>
      <w:r>
        <w:rPr>
          <w:i/>
        </w:rPr>
        <w:t xml:space="preserve">cãi </w:t>
      </w:r>
      <w:r>
        <w:t xml:space="preserve">nhau. </w:t>
      </w:r>
      <w:r>
        <w:t xml:space="preserve">Hay </w:t>
      </w:r>
      <w:r>
        <w:rPr>
          <w:i/>
        </w:rPr>
        <w:t xml:space="preserve">sinh </w:t>
      </w:r>
      <w:r>
        <w:t xml:space="preserve">sự.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sự, </w:t>
      </w:r>
      <w:r>
        <w:rPr>
          <w:b/>
        </w:rPr>
        <w:t xml:space="preserve">sự </w:t>
      </w:r>
      <w:r>
        <w:rPr>
          <w:b/>
        </w:rPr>
        <w:t xml:space="preserve">sinh </w:t>
      </w:r>
      <w:r>
        <w:t xml:space="preserve">Gây </w:t>
      </w:r>
      <w:r>
        <w:t xml:space="preserve">ra </w:t>
      </w:r>
      <w:r>
        <w:t xml:space="preserve">chuyện </w:t>
      </w:r>
      <w:r>
        <w:t xml:space="preserve">lôi </w:t>
      </w:r>
      <w:r>
        <w:t xml:space="preserve">thôi </w:t>
      </w:r>
      <w:r>
        <w:t xml:space="preserve">thì </w:t>
      </w:r>
      <w:r>
        <w:rPr>
          <w:i/>
        </w:rPr>
        <w:t xml:space="preserve">sẽ </w:t>
      </w:r>
      <w:r>
        <w:t xml:space="preserve">có </w:t>
      </w:r>
      <w:r>
        <w:t xml:space="preserve">chuyện </w:t>
      </w:r>
      <w:r>
        <w:t xml:space="preserve">lôi </w:t>
      </w:r>
      <w:r>
        <w:t xml:space="preserve">thôi </w:t>
      </w:r>
      <w:r>
        <w:t xml:space="preserve">xảy </w:t>
      </w:r>
      <w:r>
        <w:t xml:space="preserve">đến </w:t>
      </w:r>
      <w:r>
        <w:t xml:space="preserve">cho </w:t>
      </w:r>
      <w:r>
        <w:t xml:space="preserve">mình.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sinh </w:t>
      </w:r>
      <w:r>
        <w:t xml:space="preserve">vật, </w:t>
      </w:r>
      <w:r>
        <w:t xml:space="preserve">kể </w:t>
      </w:r>
      <w:r>
        <w:t xml:space="preserve">cả </w:t>
      </w:r>
      <w:r>
        <w:t xml:space="preserve">người, </w:t>
      </w:r>
      <w:r>
        <w:t xml:space="preserve">và </w:t>
      </w:r>
      <w:r>
        <w:t xml:space="preserve">môi </w:t>
      </w:r>
      <w:r>
        <w:t xml:space="preserve">trường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Điều </w:t>
      </w:r>
      <w:r>
        <w:t xml:space="preserve">kiện </w:t>
      </w:r>
      <w:r>
        <w:t xml:space="preserve">sinh </w:t>
      </w:r>
      <w:r>
        <w:rPr>
          <w:i/>
        </w:rPr>
        <w:t xml:space="preserve">thái </w:t>
      </w:r>
      <w:r>
        <w:t xml:space="preserve">tự </w:t>
      </w:r>
      <w:r>
        <w:t xml:space="preserve">nhiên. </w:t>
      </w:r>
      <w:r>
        <w:t xml:space="preserve">Vùng </w:t>
      </w:r>
      <w:r>
        <w:rPr>
          <w:i/>
        </w:rP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phù </w:t>
      </w:r>
      <w:r>
        <w:rPr>
          <w:i/>
        </w:rPr>
        <w:t xml:space="preserve">hợp </w:t>
      </w:r>
      <w:r>
        <w:rPr>
          <w:i/>
        </w:rPr>
        <w:t xml:space="preserve">ưới </w:t>
      </w:r>
      <w:r>
        <w:rPr>
          <w:i/>
        </w:rPr>
        <w:t xml:space="preserve">đặc </w:t>
      </w:r>
      <w:r>
        <w:rPr>
          <w:i/>
        </w:rPr>
        <w:t xml:space="preserve">tính </w:t>
      </w:r>
      <w:r>
        <w:rPr>
          <w:i/>
        </w:rPr>
        <w:t xml:space="preserve">sinh </w:t>
      </w:r>
      <w:r>
        <w:t xml:space="preserve">thái </w:t>
      </w:r>
      <w:r>
        <w:t xml:space="preserve">của </w:t>
      </w:r>
      <w:r>
        <w:t xml:space="preserve">cây </w:t>
      </w:r>
      <w:r>
        <w:t xml:space="preserve">lúa.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thái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sinh </w:t>
      </w:r>
      <w:r>
        <w:t xml:space="preserve">vật </w:t>
      </w:r>
      <w:r>
        <w:t xml:space="preserve">với </w:t>
      </w:r>
      <w:r>
        <w:t xml:space="preserve">môi </w:t>
      </w:r>
      <w:r>
        <w:t xml:space="preserve">trường </w:t>
      </w:r>
      <w:r>
        <w:t xml:space="preserve">sống.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Sinh </w:t>
      </w:r>
      <w:r>
        <w:t xml:space="preserve">ra </w:t>
      </w:r>
      <w:r>
        <w:t xml:space="preserve">và </w:t>
      </w:r>
      <w:r>
        <w:t xml:space="preserve">nuôi </w:t>
      </w:r>
      <w:r>
        <w:t xml:space="preserve">nấng, </w:t>
      </w:r>
      <w:r>
        <w:t xml:space="preserve">dạy </w:t>
      </w:r>
      <w:r>
        <w:t xml:space="preserve">dỗ </w:t>
      </w:r>
      <w:r>
        <w:t xml:space="preserve">cho </w:t>
      </w:r>
      <w:r>
        <w:t xml:space="preserve">thành </w:t>
      </w:r>
      <w:r>
        <w:t xml:space="preserve">người. </w:t>
      </w:r>
      <w:r>
        <w:rPr>
          <w:i/>
        </w:rPr>
        <w:t xml:space="preserve">Công </w:t>
      </w:r>
      <w:r>
        <w:t xml:space="preserve">ơn </w:t>
      </w:r>
      <w:r>
        <w:t xml:space="preserve">sinh </w:t>
      </w:r>
      <w:r>
        <w:rPr>
          <w:i/>
        </w:rPr>
        <w:t xml:space="preserve">thành </w:t>
      </w:r>
      <w:r>
        <w:rPr>
          <w:i/>
        </w:rPr>
        <w:t xml:space="preserve">của </w:t>
      </w:r>
      <w:r>
        <w:rPr>
          <w:i/>
        </w:rPr>
        <w:t xml:space="preserve">cha </w:t>
      </w:r>
      <w:r>
        <w:t xml:space="preserve">mẹ. </w:t>
      </w:r>
      <w:r>
        <w:rPr>
          <w:b/>
        </w:rPr>
        <w:t xml:space="preserve">2 </w:t>
      </w:r>
      <w:r>
        <w:t xml:space="preserve">(ít dùng).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và </w:t>
      </w:r>
      <w:r>
        <w:t xml:space="preserve">dẳn </w:t>
      </w:r>
      <w:r>
        <w:t xml:space="preserve">dần </w:t>
      </w:r>
      <w:r>
        <w:t xml:space="preserve">hình </w:t>
      </w:r>
      <w:r>
        <w:t xml:space="preserve">thành. </w:t>
      </w:r>
      <w:r>
        <w:t xml:space="preserve">Quá </w:t>
      </w:r>
      <w:r>
        <w:rPr>
          <w:i/>
        </w:rPr>
        <w:t xml:space="preserve">trình </w:t>
      </w:r>
      <w:r>
        <w:t xml:space="preserve">sinh </w:t>
      </w:r>
      <w:r>
        <w:rPr>
          <w:i/>
        </w:rPr>
        <w:t xml:space="preserve">thành </w:t>
      </w:r>
      <w:r>
        <w:rPr>
          <w:i/>
        </w:rPr>
        <w:t xml:space="preserve">của </w:t>
      </w:r>
      <w:r>
        <w:rPr>
          <w:i/>
        </w:rPr>
        <w:t xml:space="preserve">quặng.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thời </w:t>
      </w:r>
      <w:r>
        <w:rPr>
          <w:i/>
        </w:rPr>
        <w:t xml:space="preserve">danh từ </w:t>
      </w:r>
      <w:r>
        <w:t xml:space="preserve">(trtẲr.). </w:t>
      </w:r>
      <w:r>
        <w:t xml:space="preserve">Thời </w:t>
      </w:r>
      <w:r>
        <w:t xml:space="preserve">còn </w:t>
      </w:r>
      <w:r>
        <w:t xml:space="preserve">sống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qua </w:t>
      </w:r>
      <w:r>
        <w:t xml:space="preserve">đời. </w:t>
      </w:r>
      <w:r>
        <w:t xml:space="preserve">Sinh </w:t>
      </w:r>
      <w:r>
        <w:t xml:space="preserve">thời, </w:t>
      </w:r>
      <w:r>
        <w:rPr>
          <w:i/>
        </w:rPr>
        <w:t xml:space="preserve">cụ </w:t>
      </w:r>
      <w:r>
        <w:rPr>
          <w:i/>
        </w:rPr>
        <w:t xml:space="preserve">không </w:t>
      </w:r>
      <w:r>
        <w:t xml:space="preserve">hề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t xml:space="preserve">gì </w:t>
      </w:r>
      <w:r>
        <w:rPr>
          <w:i/>
        </w:rPr>
        <w:t xml:space="preserve">hại </w:t>
      </w:r>
      <w:r>
        <w:rPr>
          <w:i/>
        </w:rPr>
        <w:t xml:space="preserve">ai.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thực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Khí </w:t>
      </w:r>
      <w:r>
        <w:t xml:space="preserve">quan </w:t>
      </w:r>
      <w:r>
        <w:t xml:space="preserve">phỏn </w:t>
      </w:r>
      <w:r>
        <w:t xml:space="preserve">thực </w:t>
      </w:r>
      <w:r>
        <w:t xml:space="preserve">của </w:t>
      </w:r>
      <w:r>
        <w:t xml:space="preserve">sinh </w:t>
      </w:r>
      <w:r>
        <w:t xml:space="preserve">vật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của </w:t>
      </w:r>
      <w:r>
        <w:t xml:space="preserve">người). </w:t>
      </w:r>
      <w: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dân </w:t>
      </w:r>
      <w:r>
        <w:t xml:space="preserve">tộc </w:t>
      </w:r>
      <w:r>
        <w:rPr>
          <w:i/>
        </w:rPr>
        <w:t xml:space="preserve">có </w:t>
      </w:r>
      <w:r>
        <w:rPr>
          <w:i/>
        </w:rPr>
        <w:t xml:space="preserve">tín </w:t>
      </w:r>
      <w:r>
        <w:rPr>
          <w:i/>
        </w:rPr>
        <w:t xml:space="preserve">ngưỡng </w:t>
      </w:r>
      <w:r>
        <w:t xml:space="preserve">thờ </w:t>
      </w:r>
      <w:r>
        <w:t xml:space="preserve">sinh </w:t>
      </w:r>
      <w:r>
        <w:t xml:space="preserve">thực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tiền, </w:t>
      </w:r>
      <w:r>
        <w:rPr>
          <w:i/>
        </w:rPr>
        <w:t xml:space="preserve">danh từ </w:t>
      </w:r>
      <w:r>
        <w:t xml:space="preserve">xem </w:t>
      </w:r>
      <w:r>
        <w:t xml:space="preserve">sênh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tiền,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sinh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Vitamin.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Chất </w:t>
      </w:r>
      <w:r>
        <w:rPr>
          <w:i/>
        </w:rPr>
        <w:t xml:space="preserve">chứa </w:t>
      </w:r>
      <w:r>
        <w:t xml:space="preserve">nhiều </w:t>
      </w:r>
      <w:r>
        <w:rPr>
          <w:i/>
        </w:rPr>
        <w:t xml:space="preserve">uitamin. </w:t>
      </w:r>
      <w:r>
        <w:t xml:space="preserve">Nước </w:t>
      </w:r>
      <w:r>
        <w:rPr>
          <w:i/>
        </w:rPr>
        <w:t xml:space="preserve">sinh </w:t>
      </w:r>
      <w:r>
        <w:rPr>
          <w:i/>
        </w:rPr>
        <w:t xml:space="preserve">tố </w:t>
      </w:r>
      <w:r>
        <w:t xml:space="preserve">(nước </w:t>
      </w:r>
      <w:r>
        <w:t xml:space="preserve">hoa </w:t>
      </w:r>
      <w:r>
        <w:t xml:space="preserve">quả, </w:t>
      </w:r>
      <w:r>
        <w:t xml:space="preserve">dùng </w:t>
      </w:r>
      <w:r>
        <w:t xml:space="preserve">làm </w:t>
      </w:r>
      <w:r>
        <w:t xml:space="preserve">nước </w:t>
      </w:r>
      <w:r>
        <w:t xml:space="preserve">giải </w:t>
      </w:r>
      <w:r>
        <w:t xml:space="preserve">khát). </w:t>
      </w:r>
      <w:r>
        <w:rPr>
          <w:i/>
        </w:rPr>
        <w:t xml:space="preserve">Cối </w:t>
      </w:r>
      <w:r>
        <w:rPr>
          <w:i/>
        </w:rPr>
        <w:t xml:space="preserve">xay </w:t>
      </w:r>
      <w:r>
        <w:t xml:space="preserve">sinh </w:t>
      </w:r>
      <w:r>
        <w:rPr>
          <w:i/>
        </w:rPr>
        <w:t xml:space="preserve">tố </w:t>
      </w:r>
      <w:r>
        <w:t xml:space="preserve">(xay </w:t>
      </w:r>
      <w:r>
        <w:t xml:space="preserve">nước </w:t>
      </w:r>
      <w:r>
        <w:t xml:space="preserve">sinh </w:t>
      </w:r>
      <w:r>
        <w:t xml:space="preserve">tố).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tổn </w:t>
      </w:r>
      <w:r>
        <w:rPr>
          <w:i/>
        </w:rPr>
        <w:t xml:space="preserve">động từ </w:t>
      </w:r>
      <w:r>
        <w:t xml:space="preserve">Sống </w:t>
      </w:r>
      <w:r>
        <w:t xml:space="preserve">còn, </w:t>
      </w:r>
      <w:r>
        <w:t xml:space="preserve">không </w:t>
      </w:r>
      <w:r>
        <w:t xml:space="preserve">để </w:t>
      </w:r>
      <w:r>
        <w:t xml:space="preserve">bị </w:t>
      </w:r>
      <w:r>
        <w:t xml:space="preserve">diệt </w:t>
      </w:r>
      <w:r>
        <w:t xml:space="preserve">vong. </w:t>
      </w:r>
      <w:r>
        <w:rPr>
          <w:i/>
        </w:rPr>
        <w:t xml:space="preserve">Sự </w:t>
      </w:r>
      <w:r>
        <w:t xml:space="preserve">sinh </w:t>
      </w:r>
      <w:r>
        <w:rPr>
          <w:i/>
        </w:rPr>
        <w:t xml:space="preserve">tồn </w:t>
      </w:r>
      <w:r>
        <w:rPr>
          <w:i/>
        </w:rPr>
        <w:t xml:space="preserve">của </w:t>
      </w:r>
      <w:r>
        <w:t xml:space="preserve">một </w:t>
      </w:r>
      <w:r>
        <w:t xml:space="preserve">dân </w:t>
      </w:r>
      <w:r>
        <w:t xml:space="preserve">tộc. </w:t>
      </w:r>
      <w:r>
        <w:rPr>
          <w:i/>
        </w:rPr>
        <w:t xml:space="preserve">Đấu </w:t>
      </w:r>
      <w:r>
        <w:t xml:space="preserve">tranh </w:t>
      </w:r>
      <w:r>
        <w:rPr>
          <w:i/>
        </w:rPr>
        <w:t xml:space="preserve">sinh </w:t>
      </w:r>
      <w:r>
        <w:t xml:space="preserve">tôn.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trưởng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(Cơ </w:t>
      </w:r>
      <w:r>
        <w:t xml:space="preserve">thể) </w:t>
      </w:r>
      <w:r>
        <w:t xml:space="preserve">lớn </w:t>
      </w:r>
      <w:r>
        <w:t xml:space="preserve">lên, </w:t>
      </w:r>
      <w:r>
        <w:t xml:space="preserve">tăng </w:t>
      </w:r>
      <w:r>
        <w:t xml:space="preserve">thêm </w:t>
      </w:r>
      <w:r>
        <w:t xml:space="preserve">dần </w:t>
      </w:r>
      <w:r>
        <w:t xml:space="preserve">về </w:t>
      </w:r>
      <w:r>
        <w:t xml:space="preserve">thể </w:t>
      </w:r>
      <w:r>
        <w:t xml:space="preserve">tích </w:t>
      </w:r>
      <w:r>
        <w:t xml:space="preserve">và </w:t>
      </w:r>
      <w:r>
        <w:t xml:space="preserve">khối </w:t>
      </w:r>
      <w:r>
        <w:t xml:space="preserve">lượng. </w:t>
      </w:r>
      <w:r>
        <w:t xml:space="preserve">Quá </w:t>
      </w:r>
      <w:r>
        <w:rPr>
          <w:i/>
        </w:rPr>
        <w:t xml:space="preserve">trình </w:t>
      </w:r>
      <w:r>
        <w:t xml:space="preserve">sinh </w:t>
      </w:r>
      <w:r>
        <w:rPr>
          <w:i/>
        </w:rPr>
        <w:t xml:space="preserve">trưởng </w:t>
      </w:r>
      <w:r>
        <w:rPr>
          <w:i/>
        </w:rPr>
        <w:t xml:space="preserve">của </w:t>
      </w:r>
      <w:r>
        <w:rPr>
          <w:i/>
        </w:rPr>
        <w:t xml:space="preserve">cây </w:t>
      </w:r>
      <w:r>
        <w:t xml:space="preserve">trồng. </w:t>
      </w:r>
      <w:r>
        <w:rPr>
          <w:i/>
        </w:rPr>
        <w:t xml:space="preserve">Sự </w:t>
      </w:r>
      <w:r>
        <w:t xml:space="preserve">sinh </w:t>
      </w:r>
      <w:r>
        <w:t xml:space="preserve">trưởng </w:t>
      </w:r>
      <w:r>
        <w:t xml:space="preserve">của </w:t>
      </w:r>
      <w:r>
        <w:rPr>
          <w:i/>
        </w:rPr>
        <w:t xml:space="preserve">con </w:t>
      </w:r>
      <w:r>
        <w:rPr>
          <w:i/>
        </w:rPr>
        <w:t xml:space="preserve">tầm. </w:t>
      </w:r>
      <w:r>
        <w:rPr>
          <w:b/>
        </w:rPr>
        <w:t xml:space="preserve">2 </w:t>
      </w:r>
      <w:r>
        <w:t xml:space="preserve">Ra </w:t>
      </w:r>
      <w:r>
        <w:t xml:space="preserve">đời </w:t>
      </w:r>
      <w:r>
        <w:t xml:space="preserve">và </w:t>
      </w:r>
      <w:r>
        <w:t xml:space="preserve">lớn </w:t>
      </w:r>
      <w:r>
        <w:t xml:space="preserve">lên. </w:t>
      </w:r>
      <w:r>
        <w:t xml:space="preserve">Sinh </w:t>
      </w:r>
      <w:r>
        <w:rPr>
          <w:i/>
        </w:rPr>
        <w:t xml:space="preserve">trưởng </w:t>
      </w:r>
      <w:r>
        <w:rPr>
          <w:i/>
        </w:rPr>
        <w:t xml:space="preserve">trong </w:t>
      </w:r>
      <w:r>
        <w:rPr>
          <w:i/>
        </w:rPr>
        <w:t xml:space="preserve">một </w:t>
      </w:r>
      <w:r>
        <w:t xml:space="preserve">gia </w:t>
      </w:r>
      <w:r>
        <w:rPr>
          <w:i/>
        </w:rPr>
        <w:t xml:space="preserve">đình </w:t>
      </w:r>
      <w:r>
        <w:t xml:space="preserve">giàu </w:t>
      </w:r>
      <w:r>
        <w:rPr>
          <w:i/>
        </w:rPr>
        <w:t xml:space="preserve">có.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tử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Sống </w:t>
      </w:r>
      <w:r>
        <w:t xml:space="preserve">chết. </w:t>
      </w:r>
      <w:r>
        <w:t xml:space="preserve">Sinh </w:t>
      </w:r>
      <w:r>
        <w:rPr>
          <w:i/>
        </w:rPr>
        <w:t xml:space="preserve">tứ </w:t>
      </w:r>
      <w:r>
        <w:rPr>
          <w:i/>
        </w:rPr>
        <w:t xml:space="preserve">là </w:t>
      </w:r>
      <w:r>
        <w:rPr>
          <w:i/>
        </w:rPr>
        <w:t xml:space="preserve">lẽ </w:t>
      </w:r>
      <w:r>
        <w:t xml:space="preserve">tự </w:t>
      </w:r>
      <w:r>
        <w:rPr>
          <w:i/>
        </w:rPr>
        <w:t xml:space="preserve">nhiên </w:t>
      </w:r>
      <w:r>
        <w:rPr>
          <w:i/>
        </w:rPr>
        <w:t xml:space="preserve">ở </w:t>
      </w:r>
      <w:r>
        <w:t xml:space="preserve">đời. </w:t>
      </w:r>
      <w:r>
        <w:t xml:space="preserve">Thê </w:t>
      </w:r>
      <w:r>
        <w:t xml:space="preserve">sinh </w:t>
      </w:r>
      <w:r>
        <w:rPr>
          <w:i/>
        </w:rPr>
        <w:t xml:space="preserve">tứ </w:t>
      </w:r>
      <w:r>
        <w:t xml:space="preserve">có </w:t>
      </w:r>
      <w:r>
        <w:rPr>
          <w:i/>
        </w:rPr>
        <w:t xml:space="preserve">nhau. </w:t>
      </w:r>
      <w:r>
        <w:rPr>
          <w:i/>
        </w:rPr>
        <w:t xml:space="preserve">Vào </w:t>
      </w:r>
      <w:r>
        <w:t xml:space="preserve">sinh </w:t>
      </w:r>
      <w:r>
        <w:rPr>
          <w:i/>
        </w:rPr>
        <w:t xml:space="preserve">ra </w:t>
      </w:r>
      <w:r>
        <w:t xml:space="preserve">tử".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Cực </w:t>
      </w:r>
      <w:r>
        <w:t xml:space="preserve">kì </w:t>
      </w:r>
      <w:r>
        <w:t xml:space="preserve">quan </w:t>
      </w:r>
      <w:r>
        <w:t xml:space="preserve">trọng, </w:t>
      </w:r>
      <w:r>
        <w:t xml:space="preserve">có </w:t>
      </w:r>
      <w:r>
        <w:t xml:space="preserve">ý </w:t>
      </w:r>
      <w:r>
        <w:t xml:space="preserve">nghĩa </w:t>
      </w:r>
      <w:r>
        <w:t xml:space="preserve">quyết </w:t>
      </w:r>
      <w:r>
        <w:t xml:space="preserve">định </w:t>
      </w:r>
      <w:r>
        <w:t xml:space="preserve">đối </w:t>
      </w:r>
      <w:r>
        <w:t xml:space="preserve">với </w:t>
      </w:r>
      <w:r>
        <w:t xml:space="preserve">sự </w:t>
      </w:r>
      <w:r>
        <w:t xml:space="preserve">sống </w:t>
      </w:r>
      <w:r>
        <w:t xml:space="preserve">còn. </w:t>
      </w:r>
      <w:r>
        <w:rPr>
          <w:i/>
        </w:rPr>
        <w:t xml:space="preserve">Những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t xml:space="preserve">sinh </w:t>
      </w:r>
      <w:r>
        <w:t xml:space="preserve">tứ.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vật </w:t>
      </w:r>
      <w:r>
        <w:t xml:space="preserve">sống, </w:t>
      </w:r>
      <w:r>
        <w:t xml:space="preserve">bao </w:t>
      </w:r>
      <w:r>
        <w:t xml:space="preserve">gồm </w:t>
      </w:r>
      <w:r>
        <w:t xml:space="preserve">động </w:t>
      </w:r>
      <w:r>
        <w:t xml:space="preserve">vật, </w:t>
      </w:r>
      <w:r>
        <w:t xml:space="preserve">thực </w:t>
      </w:r>
      <w:r>
        <w:t xml:space="preserve">vật </w:t>
      </w:r>
      <w:r>
        <w:t xml:space="preserve">và </w:t>
      </w:r>
      <w:r>
        <w:t xml:space="preserve">vi </w:t>
      </w:r>
      <w:r>
        <w:t xml:space="preserve">sinh </w:t>
      </w:r>
      <w:r>
        <w:t xml:space="preserve">vật, </w:t>
      </w:r>
      <w:r>
        <w:t xml:space="preserve">có </w:t>
      </w:r>
      <w:r>
        <w:t xml:space="preserve">trao </w:t>
      </w:r>
      <w:r>
        <w:t xml:space="preserve">đổi </w:t>
      </w:r>
      <w:r>
        <w:t xml:space="preserve">chất </w:t>
      </w:r>
      <w:r>
        <w:t xml:space="preserve">với </w:t>
      </w:r>
      <w:r>
        <w:t xml:space="preserve">môi </w:t>
      </w:r>
      <w:r>
        <w:t xml:space="preserve">trường </w:t>
      </w:r>
      <w:r>
        <w:t xml:space="preserve">ngoài, </w:t>
      </w:r>
      <w:r>
        <w:t xml:space="preserve">có </w:t>
      </w:r>
      <w:r>
        <w:t xml:space="preserve">sinh </w:t>
      </w:r>
      <w:r>
        <w:t xml:space="preserve">đẻ, </w:t>
      </w:r>
      <w:r>
        <w:t xml:space="preserve">lớn </w:t>
      </w:r>
      <w:r>
        <w:t xml:space="preserve">lên </w:t>
      </w:r>
      <w:r>
        <w:t xml:space="preserve">và </w:t>
      </w:r>
      <w:r>
        <w:t xml:space="preserve">chết.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vật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(và </w:t>
      </w:r>
      <w:r>
        <w:t xml:space="preserve">tính từ). </w:t>
      </w:r>
      <w:r>
        <w:t xml:space="preserve">xem </w:t>
      </w:r>
      <w:r>
        <w:t xml:space="preserve">sinh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học </w:t>
      </w:r>
      <w:r>
        <w:t xml:space="preserve">ở </w:t>
      </w:r>
      <w:r>
        <w:t xml:space="preserve">bậc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sinh, </w:t>
      </w:r>
      <w:r>
        <w:rPr>
          <w:i/>
        </w:rPr>
        <w:t xml:space="preserve">danh từ </w:t>
      </w:r>
      <w:r>
        <w:t xml:space="preserve">(phương ngữ). </w:t>
      </w:r>
      <w:r>
        <w:t xml:space="preserve">Ly. </w:t>
      </w:r>
      <w:r>
        <w:t xml:space="preserve">Lội </w:t>
      </w:r>
      <w:r>
        <w:rPr>
          <w:i/>
        </w:rPr>
        <w:t xml:space="preserve">qua </w:t>
      </w:r>
      <w:r>
        <w:rPr>
          <w:i/>
        </w:rPr>
        <w:t xml:space="preserve">bãi </w:t>
      </w:r>
      <w:r>
        <w:rPr>
          <w:i/>
        </w:rPr>
        <w:t xml:space="preserve">sình. </w:t>
      </w:r>
      <w:r>
        <w:br/>
      </w:r>
      <w:r>
        <w:rPr>
          <w:b/>
        </w:rPr>
        <w:t xml:space="preserve">sinh,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Trương. </w:t>
      </w:r>
      <w:r>
        <w:t xml:space="preserve">Xác </w:t>
      </w:r>
      <w:r>
        <w:t xml:space="preserve">súc </w:t>
      </w:r>
      <w:r>
        <w:rPr>
          <w:i/>
        </w:rPr>
        <w:t xml:space="preserve">uật </w:t>
      </w:r>
      <w:r>
        <w:t xml:space="preserve">chết </w:t>
      </w:r>
      <w:r>
        <w:t xml:space="preserve">sình </w:t>
      </w:r>
      <w:r>
        <w:t xml:space="preserve">lên. </w:t>
      </w:r>
      <w:r>
        <w:t xml:space="preserve">Cơm </w:t>
      </w:r>
      <w:r>
        <w:t xml:space="preserve">sình. </w:t>
      </w:r>
      <w:r>
        <w:br/>
      </w:r>
      <w:r>
        <w:rPr>
          <w:b/>
        </w:rPr>
        <w:t xml:space="preserve">sinh </w:t>
      </w:r>
      <w:r>
        <w:rPr>
          <w:b/>
        </w:rPr>
        <w:t xml:space="preserve">lầy </w:t>
      </w:r>
      <w:r>
        <w:rPr>
          <w:i/>
        </w:rPr>
        <w:t xml:space="preserve">danh từ </w:t>
      </w:r>
      <w:r>
        <w:t xml:space="preserve">(phương ngữ). </w:t>
      </w:r>
      <w:r>
        <w:t xml:space="preserve">Bùn </w:t>
      </w:r>
      <w:r>
        <w:t xml:space="preserve">lầy. </w:t>
      </w:r>
      <w:r>
        <w:br/>
      </w:r>
      <w:r>
        <w:rPr>
          <w:b/>
        </w:rPr>
        <w:t xml:space="preserve">sính </w:t>
      </w:r>
      <w:r>
        <w:rPr>
          <w:i/>
        </w:rPr>
        <w:t xml:space="preserve">động từ </w:t>
      </w:r>
      <w:r>
        <w:t xml:space="preserve">Thích, </w:t>
      </w:r>
      <w:r>
        <w:t xml:space="preserve">chuộng </w:t>
      </w:r>
      <w:r>
        <w:t xml:space="preserve">đến </w:t>
      </w:r>
      <w:r>
        <w:t xml:space="preserve">mức </w:t>
      </w:r>
      <w:r>
        <w:t xml:space="preserve">quá </w:t>
      </w:r>
      <w:r>
        <w:t xml:space="preserve">đáng, </w:t>
      </w:r>
      <w:r>
        <w:t xml:space="preserve">thường </w:t>
      </w:r>
      <w:r>
        <w:t xml:space="preserve">để </w:t>
      </w:r>
      <w:r>
        <w:t xml:space="preserve">tỏ </w:t>
      </w:r>
      <w:r>
        <w:t xml:space="preserve">ra </w:t>
      </w:r>
      <w:r>
        <w:t xml:space="preserve">hơn </w:t>
      </w:r>
      <w:r>
        <w:t xml:space="preserve">người. </w:t>
      </w:r>
      <w:r>
        <w:rPr>
          <w:i/>
        </w:rPr>
        <w:t xml:space="preserve">Bệnh </w:t>
      </w:r>
      <w:r>
        <w:t xml:space="preserve">sính </w:t>
      </w:r>
      <w:r>
        <w:t xml:space="preserve">nói </w:t>
      </w:r>
      <w:r>
        <w:t xml:space="preserve">chữ. </w:t>
      </w:r>
      <w:r>
        <w:t xml:space="preserve">Sính </w:t>
      </w:r>
      <w:r>
        <w:rPr>
          <w:i/>
        </w:rPr>
        <w:t xml:space="preserve">thành </w:t>
      </w:r>
      <w:r>
        <w:t xml:space="preserve">tích. </w:t>
      </w:r>
      <w:r>
        <w:br/>
      </w:r>
      <w:r>
        <w:rPr>
          <w:b/>
        </w:rPr>
        <w:t xml:space="preserve">sính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t xml:space="preserve">Lễ </w:t>
      </w:r>
      <w:r>
        <w:t xml:space="preserve">vật </w:t>
      </w:r>
      <w:r>
        <w:t xml:space="preserve">của </w:t>
      </w:r>
      <w:r>
        <w:t xml:space="preserve">nhà </w:t>
      </w:r>
      <w:r>
        <w:t xml:space="preserve">trai </w:t>
      </w:r>
      <w:r>
        <w:t xml:space="preserve">đem </w:t>
      </w:r>
      <w:r>
        <w:t xml:space="preserve">đến </w:t>
      </w:r>
      <w:r>
        <w:t xml:space="preserve">nhà </w:t>
      </w:r>
      <w:r>
        <w:t xml:space="preserve">gái </w:t>
      </w:r>
      <w:r>
        <w:t xml:space="preserve">để </w:t>
      </w:r>
      <w:r>
        <w:t xml:space="preserve">xin </w:t>
      </w:r>
      <w:r>
        <w:t xml:space="preserve">cưới. </w:t>
      </w:r>
      <w:r>
        <w:br/>
      </w:r>
      <w:r>
        <w:rPr>
          <w:b/>
        </w:rPr>
        <w:t xml:space="preserve">sính </w:t>
      </w:r>
      <w:r>
        <w:rPr>
          <w:b/>
        </w:rPr>
        <w:t xml:space="preserve">nghỉ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sính </w:t>
      </w:r>
      <w:r>
        <w:rPr>
          <w:i/>
        </w:rPr>
        <w:t xml:space="preserve">lễ. </w:t>
      </w:r>
      <w:r>
        <w:br/>
      </w:r>
      <w:r>
        <w:rPr>
          <w:b/>
        </w:rPr>
        <w:t xml:space="preserve">siphon </w:t>
      </w:r>
      <w:r>
        <w:rPr>
          <w:i/>
        </w:rPr>
        <w:t xml:space="preserve">cũng viết </w:t>
      </w:r>
      <w:r>
        <w:t xml:space="preserve">xƯông. </w:t>
      </w:r>
      <w:r>
        <w:t xml:space="preserve">danh từ </w:t>
      </w:r>
      <w:r>
        <w:t xml:space="preserve">Ống </w:t>
      </w:r>
      <w:r>
        <w:t xml:space="preserve">hình </w:t>
      </w:r>
      <w:r>
        <w:t xml:space="preserve">cong </w:t>
      </w:r>
      <w:r>
        <w:t xml:space="preserve">với </w:t>
      </w:r>
      <w:r>
        <w:t xml:space="preserve">hai </w:t>
      </w:r>
      <w:r>
        <w:t xml:space="preserve">nhánh </w:t>
      </w:r>
      <w:r>
        <w:t xml:space="preserve">so </w:t>
      </w:r>
      <w:r>
        <w:t xml:space="preserve">le, </w:t>
      </w:r>
      <w:r>
        <w:t xml:space="preserve">dùng </w:t>
      </w:r>
      <w:r>
        <w:t xml:space="preserve">để </w:t>
      </w:r>
      <w:r>
        <w:t xml:space="preserve">chuyển </w:t>
      </w:r>
      <w:r>
        <w:t xml:space="preserve">chất </w:t>
      </w:r>
      <w:r>
        <w:t xml:space="preserve">lỏng </w:t>
      </w:r>
      <w:r>
        <w:t xml:space="preserve">từ </w:t>
      </w:r>
      <w:r>
        <w:t xml:space="preserve">một </w:t>
      </w:r>
      <w:r>
        <w:t xml:space="preserve">nơi </w:t>
      </w:r>
      <w:r>
        <w:t xml:space="preserve">này </w:t>
      </w:r>
      <w:r>
        <w:t xml:space="preserve">qua </w:t>
      </w:r>
      <w:r>
        <w:t xml:space="preserve">một </w:t>
      </w:r>
      <w:r>
        <w:t xml:space="preserve">nơi </w:t>
      </w:r>
      <w:r>
        <w:t xml:space="preserve">khác </w:t>
      </w:r>
      <w:r>
        <w:t xml:space="preserve">có </w:t>
      </w:r>
      <w:r>
        <w:t xml:space="preserve">mực </w:t>
      </w:r>
      <w:r>
        <w:t xml:space="preserve">nước </w:t>
      </w:r>
      <w:r>
        <w:t xml:space="preserve">thấp </w:t>
      </w:r>
      <w:r>
        <w:t xml:space="preserve">hơn. </w:t>
      </w:r>
      <w:r>
        <w:br/>
      </w:r>
      <w:r>
        <w:rPr>
          <w:b/>
        </w:rPr>
        <w:t xml:space="preserve">sít, </w:t>
      </w:r>
      <w:r>
        <w:rPr>
          <w:i/>
        </w:rPr>
        <w:t xml:space="preserve">danh từ </w:t>
      </w:r>
      <w:r>
        <w:rPr>
          <w:i/>
        </w:rPr>
        <w:t xml:space="preserve">Chim </w:t>
      </w:r>
      <w:r>
        <w:t xml:space="preserve">cỡ </w:t>
      </w:r>
      <w:r>
        <w:t xml:space="preserve">bằng </w:t>
      </w:r>
      <w:r>
        <w:t xml:space="preserve">con </w:t>
      </w:r>
      <w:r>
        <w:t xml:space="preserve">gà, </w:t>
      </w:r>
      <w:r>
        <w:t xml:space="preserve">chân </w:t>
      </w:r>
      <w:r>
        <w:t xml:space="preserve">cao, </w:t>
      </w:r>
      <w:r>
        <w:t xml:space="preserve">mỏ </w:t>
      </w:r>
      <w:r>
        <w:t xml:space="preserve">đỏ, </w:t>
      </w:r>
      <w:r>
        <w:t xml:space="preserve">lông </w:t>
      </w:r>
      <w:r>
        <w:t xml:space="preserve">đen </w:t>
      </w:r>
      <w:r>
        <w:t xml:space="preserve">ánh </w:t>
      </w:r>
      <w:r>
        <w:t xml:space="preserve">xanh, </w:t>
      </w:r>
      <w:r>
        <w:t xml:space="preserve">hay </w:t>
      </w:r>
      <w:r>
        <w:t xml:space="preserve">phá </w:t>
      </w:r>
      <w:r>
        <w:t xml:space="preserve">hoại </w:t>
      </w:r>
      <w:r>
        <w:t xml:space="preserve">lúa. </w:t>
      </w:r>
      <w:r>
        <w:br/>
      </w:r>
      <w:r>
        <w:rPr>
          <w:b/>
        </w:rPr>
        <w:t xml:space="preserve">sít </w:t>
      </w:r>
      <w:r>
        <w:rPr>
          <w:i/>
        </w:rPr>
        <w:t xml:space="preserve">tính từ </w:t>
      </w:r>
      <w:r>
        <w:t xml:space="preserve">Thật </w:t>
      </w:r>
      <w:r>
        <w:t xml:space="preserve">sát </w:t>
      </w:r>
      <w:r>
        <w:t xml:space="preserve">vào </w:t>
      </w:r>
      <w:r>
        <w:t xml:space="preserve">nhau, </w:t>
      </w:r>
      <w:r>
        <w:rPr>
          <w:i/>
        </w:rPr>
        <w:t xml:space="preserve">tựa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khe </w:t>
      </w:r>
      <w:r>
        <w:t xml:space="preserve">hở </w:t>
      </w:r>
      <w:r>
        <w:t xml:space="preserve">ở </w:t>
      </w:r>
      <w:r>
        <w:rPr>
          <w:i/>
        </w:rPr>
        <w:t xml:space="preserve">giữa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và </w:t>
      </w:r>
      <w:r>
        <w:t xml:space="preserve">cùng </w:t>
      </w:r>
      <w:r>
        <w:t xml:space="preserve">kích </w:t>
      </w:r>
      <w:r>
        <w:t xml:space="preserve">thước). </w:t>
      </w:r>
      <w:r>
        <w:t xml:space="preserve">Chữ </w:t>
      </w:r>
      <w:r>
        <w:t xml:space="preserve">uiết </w:t>
      </w:r>
      <w:r>
        <w:t xml:space="preserve">sít. </w:t>
      </w:r>
      <w:r>
        <w:t xml:space="preserve">Hàm </w:t>
      </w:r>
      <w:r>
        <w:t xml:space="preserve">răng </w:t>
      </w:r>
      <w:r>
        <w:t xml:space="preserve">trắng, </w:t>
      </w:r>
      <w:r>
        <w:t xml:space="preserve">sít, </w:t>
      </w:r>
      <w:r>
        <w:t xml:space="preserve">đều </w:t>
      </w:r>
      <w:r>
        <w:rPr>
          <w:i/>
        </w:rPr>
        <w:t xml:space="preserve">đặn. </w:t>
      </w:r>
      <w:r>
        <w:rPr>
          <w:i/>
        </w:rPr>
        <w:t xml:space="preserve">Bèo </w:t>
      </w:r>
      <w:r>
        <w:rPr>
          <w:i/>
        </w:rPr>
        <w:t xml:space="preserve">sít </w:t>
      </w:r>
      <w:r>
        <w:rPr>
          <w:i/>
        </w:rPr>
        <w:t xml:space="preserve">cánh. </w:t>
      </w:r>
      <w:r>
        <w:t xml:space="preserve">Kế </w:t>
      </w:r>
      <w:r>
        <w:t xml:space="preserve">hoạch </w:t>
      </w:r>
      <w:r>
        <w:rPr>
          <w:i/>
        </w:rPr>
        <w:t xml:space="preserve">bố </w:t>
      </w:r>
      <w:r>
        <w:rPr>
          <w:i/>
        </w:rPr>
        <w:t xml:space="preserve">trí </w:t>
      </w:r>
      <w:r>
        <w:rPr>
          <w:i/>
        </w:rPr>
        <w:t xml:space="preserve">rất </w:t>
      </w:r>
      <w:r>
        <w:t xml:space="preserve">sít.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sin </w:t>
      </w:r>
      <w:r>
        <w:rPr>
          <w:i/>
        </w:rPr>
        <w:t xml:space="preserve">sít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sÍt </w:t>
      </w:r>
      <w:r>
        <w:rPr>
          <w:b/>
        </w:rPr>
        <w:t xml:space="preserve">sao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Sát </w:t>
      </w:r>
      <w:r>
        <w:t xml:space="preserve">sao, </w:t>
      </w:r>
      <w:r>
        <w:t xml:space="preserve">chặt </w:t>
      </w:r>
      <w:r>
        <w:t xml:space="preserve">chẽ. </w:t>
      </w:r>
      <w:r>
        <w:t xml:space="preserve">Chí </w:t>
      </w:r>
      <w:r>
        <w:t xml:space="preserve">đạo </w:t>
      </w:r>
      <w:r>
        <w:rPr>
          <w:i/>
        </w:rPr>
        <w:t xml:space="preserve">sít </w:t>
      </w:r>
      <w:r>
        <w:rPr>
          <w:i/>
        </w:rPr>
        <w:t xml:space="preserve">sao. </w:t>
      </w:r>
      <w:r>
        <w:rPr>
          <w:i/>
        </w:rPr>
        <w:t xml:space="preserve">Sự </w:t>
      </w:r>
      <w:r>
        <w:rPr>
          <w:i/>
        </w:rPr>
        <w:t xml:space="preserve">phối </w:t>
      </w:r>
      <w:r>
        <w:rPr>
          <w:i/>
        </w:rPr>
        <w:t xml:space="preserve">hợp </w:t>
      </w:r>
      <w:r>
        <w:t xml:space="preserve">sít </w:t>
      </w:r>
      <w:r>
        <w:t xml:space="preserve">sao. </w:t>
      </w:r>
      <w:r>
        <w:rPr>
          <w:b/>
        </w:rPr>
        <w:t xml:space="preserve">2 </w:t>
      </w:r>
      <w:r>
        <w:t xml:space="preserve">Khẩn </w:t>
      </w:r>
      <w:r>
        <w:t xml:space="preserve">trương, </w:t>
      </w:r>
      <w:r>
        <w:t xml:space="preserve">liên </w:t>
      </w:r>
      <w:r>
        <w:t xml:space="preserve">tục, </w:t>
      </w:r>
      <w:r>
        <w:t xml:space="preserve">không </w:t>
      </w:r>
      <w:r>
        <w:t xml:space="preserve">có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trống. </w:t>
      </w:r>
      <w:r>
        <w:t xml:space="preserve">Chương </w:t>
      </w:r>
      <w:r>
        <w:rPr>
          <w:i/>
        </w:rPr>
        <w:t xml:space="preserve">trình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rất </w:t>
      </w:r>
      <w:r>
        <w:rPr>
          <w:i/>
        </w:rPr>
        <w:t xml:space="preserve">sít </w:t>
      </w:r>
      <w:r>
        <w:rPr>
          <w:i/>
        </w:rPr>
        <w:t xml:space="preserve">sao. </w:t>
      </w:r>
      <w:r>
        <w:rPr>
          <w:i/>
        </w:rP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bố </w:t>
      </w:r>
      <w:r>
        <w:rPr>
          <w:i/>
        </w:rPr>
        <w:t xml:space="preserve">trí </w:t>
      </w:r>
      <w:r>
        <w:t xml:space="preserve">sít </w:t>
      </w:r>
      <w:r>
        <w:rPr>
          <w:i/>
        </w:rPr>
        <w:t xml:space="preserve">sao </w:t>
      </w:r>
      <w:r>
        <w:rPr>
          <w:i/>
        </w:rPr>
        <w:t xml:space="preserve">quá. </w:t>
      </w:r>
      <w:r>
        <w:br w:type="page"/>
      </w:r>
      <w:r>
        <w:rPr>
          <w:b/>
        </w:rPr>
        <w:t xml:space="preserve">sít </w:t>
      </w:r>
      <w:r>
        <w:rPr>
          <w:b/>
        </w:rPr>
        <w:t xml:space="preserve">sịt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sít. </w:t>
      </w:r>
      <w:r>
        <w:br/>
      </w:r>
      <w:r>
        <w:rPr>
          <w:b/>
        </w:rPr>
        <w:t xml:space="preserve">sịt </w:t>
      </w:r>
      <w:r>
        <w:rPr>
          <w:b/>
        </w:rPr>
        <w:t xml:space="preserve">mũi </w:t>
      </w:r>
      <w:r>
        <w:rPr>
          <w:i/>
        </w:rPr>
        <w:t xml:space="preserve">động từ </w:t>
      </w:r>
      <w:r>
        <w:t xml:space="preserve">Bị </w:t>
      </w:r>
      <w:r>
        <w:t xml:space="preserve">nghẹt </w:t>
      </w:r>
      <w:r>
        <w:t xml:space="preserve">mũi, </w:t>
      </w:r>
      <w:r>
        <w:t xml:space="preserve">phải </w:t>
      </w:r>
      <w:r>
        <w:t xml:space="preserve">thở, </w:t>
      </w:r>
      <w:r>
        <w:t xml:space="preserve">hít </w:t>
      </w:r>
      <w:r>
        <w:t xml:space="preserve">mạnh. </w:t>
      </w:r>
      <w:r>
        <w:br/>
      </w:r>
      <w:r>
        <w:rPr>
          <w:b/>
        </w:rPr>
        <w:t xml:space="preserve">Sn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thiếc </w:t>
      </w:r>
      <w:r>
        <w:t xml:space="preserve">(tiếng </w:t>
      </w:r>
      <w:r>
        <w:t xml:space="preserve">Latin </w:t>
      </w:r>
      <w:r>
        <w:t xml:space="preserve">stannium). </w:t>
      </w:r>
      <w:r>
        <w:br/>
      </w:r>
      <w:r>
        <w:rPr>
          <w:b/>
        </w:rPr>
        <w:t xml:space="preserve">so,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kẻ </w:t>
      </w:r>
      <w:r>
        <w:t xml:space="preserve">nhau,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xem </w:t>
      </w:r>
      <w:r>
        <w:t xml:space="preserve">hơn </w:t>
      </w:r>
      <w:r>
        <w:t xml:space="preserve">kém </w:t>
      </w:r>
      <w:r>
        <w:t xml:space="preserve">nhau </w:t>
      </w:r>
      <w:r>
        <w:t xml:space="preserve">bao </w:t>
      </w:r>
      <w:r>
        <w:t xml:space="preserve">nhiêu. </w:t>
      </w:r>
      <w:r>
        <w:t xml:space="preserve">So </w:t>
      </w:r>
      <w:r>
        <w:t xml:space="preserve">với </w:t>
      </w:r>
      <w:r>
        <w:t xml:space="preserve">bạn </w:t>
      </w:r>
      <w:r>
        <w:rPr>
          <w:i/>
        </w:rPr>
        <w:t xml:space="preserve">thì </w:t>
      </w:r>
      <w:r>
        <w:t xml:space="preserve">nó </w:t>
      </w:r>
      <w:r>
        <w:rPr>
          <w:i/>
        </w:rPr>
        <w:t xml:space="preserve">cao </w:t>
      </w:r>
      <w:r>
        <w:rPr>
          <w:i/>
        </w:rPr>
        <w:t xml:space="preserve">hơn. </w:t>
      </w:r>
      <w:r>
        <w:t xml:space="preserve">So </w:t>
      </w:r>
      <w:r>
        <w:rPr>
          <w:i/>
        </w:rPr>
        <w:t xml:space="preserve">đũa*. </w:t>
      </w:r>
      <w:r>
        <w:t xml:space="preserve">Sản </w:t>
      </w:r>
      <w:r>
        <w:rPr>
          <w:i/>
        </w:rPr>
        <w:t xml:space="preserve">lượng </w:t>
      </w:r>
      <w:r>
        <w:rPr>
          <w:i/>
        </w:rPr>
        <w:t xml:space="preserve">tăng </w:t>
      </w:r>
      <w:r>
        <w:rPr>
          <w:i/>
        </w:rPr>
        <w:t xml:space="preserve">so </w:t>
      </w:r>
      <w:r>
        <w:t xml:space="preserve">với </w:t>
      </w:r>
      <w:r>
        <w:t xml:space="preserve">năm </w:t>
      </w:r>
      <w:r>
        <w:t xml:space="preserve">trước. </w:t>
      </w:r>
      <w:r>
        <w:t xml:space="preserve">Chưa </w:t>
      </w:r>
      <w:r>
        <w:rPr>
          <w:i/>
        </w:rPr>
        <w:t xml:space="preserve">đủ </w:t>
      </w:r>
      <w:r>
        <w:t xml:space="preserve">so </w:t>
      </w:r>
      <w:r>
        <w:t xml:space="preserve">với </w:t>
      </w:r>
      <w:r>
        <w:t xml:space="preserve">yêu </w:t>
      </w:r>
      <w:r>
        <w:t xml:space="preserve">cầu.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So </w:t>
      </w:r>
      <w:r>
        <w:t xml:space="preserve">sánh </w:t>
      </w:r>
      <w:r>
        <w:t xml:space="preserve">điều </w:t>
      </w:r>
      <w:r>
        <w:t xml:space="preserve">chỉnh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phù </w:t>
      </w:r>
      <w:r>
        <w:t xml:space="preserve">hợp </w:t>
      </w:r>
      <w:r>
        <w:t xml:space="preserve">nhất </w:t>
      </w:r>
      <w:r>
        <w:t xml:space="preserve">định. </w:t>
      </w:r>
      <w:r>
        <w:t xml:space="preserve">So </w:t>
      </w:r>
      <w:r>
        <w:rPr>
          <w:i/>
        </w:rPr>
        <w:t xml:space="preserve">lại </w:t>
      </w:r>
      <w:r>
        <w:rPr>
          <w:i/>
        </w:rPr>
        <w:t xml:space="preserve">dây </w:t>
      </w:r>
      <w:r>
        <w:t xml:space="preserve">đàn. </w:t>
      </w:r>
      <w:r>
        <w:t xml:space="preserve">So </w:t>
      </w:r>
      <w:r>
        <w:t xml:space="preserve">mái </w:t>
      </w:r>
      <w:r>
        <w:t xml:space="preserve">chèo.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(đôi </w:t>
      </w:r>
      <w:r>
        <w:t xml:space="preserve">vai) </w:t>
      </w:r>
      <w:r>
        <w:t xml:space="preserve">nhô </w:t>
      </w:r>
      <w:r>
        <w:t xml:space="preserve">cao </w:t>
      </w:r>
      <w:r>
        <w:t xml:space="preserve">lên, </w:t>
      </w:r>
      <w:r>
        <w:t xml:space="preserve">tựa </w:t>
      </w:r>
      <w:r>
        <w:t xml:space="preserve">nhưso </w:t>
      </w:r>
      <w:r>
        <w:t xml:space="preserve">với </w:t>
      </w:r>
      <w:r>
        <w:t xml:space="preserve">nhau. </w:t>
      </w:r>
      <w:r>
        <w:t xml:space="preserve">Ngồi </w:t>
      </w:r>
      <w:r>
        <w:t xml:space="preserve">so </w:t>
      </w:r>
      <w:r>
        <w:t xml:space="preserve">uai. </w:t>
      </w:r>
      <w:r>
        <w:t xml:space="preserve">So </w:t>
      </w:r>
      <w:r>
        <w:t xml:space="preserve">uại </w:t>
      </w:r>
      <w:r>
        <w:rPr>
          <w:i/>
        </w:rPr>
        <w:t xml:space="preserve">rụt </w:t>
      </w:r>
      <w:r>
        <w:t xml:space="preserve">cổ. </w:t>
      </w:r>
      <w:r>
        <w:br/>
      </w:r>
      <w:r>
        <w:rPr>
          <w:b/>
        </w:rPr>
        <w:t xml:space="preserve">so,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Được </w:t>
      </w:r>
      <w:r>
        <w:t xml:space="preserve">thai </w:t>
      </w:r>
      <w:r>
        <w:t xml:space="preserve">nghén </w:t>
      </w:r>
      <w:r>
        <w:t xml:space="preserve">hoặc </w:t>
      </w:r>
      <w:r>
        <w:t xml:space="preserve">được </w:t>
      </w:r>
      <w:r>
        <w:t xml:space="preserve">đẻ </w:t>
      </w:r>
      <w:r>
        <w:t xml:space="preserve">ra </w:t>
      </w:r>
      <w:r>
        <w:t xml:space="preserve">lần </w:t>
      </w:r>
      <w:r>
        <w:t xml:space="preserve">đầu </w:t>
      </w:r>
      <w:r>
        <w:t xml:space="preserve">tiên. </w:t>
      </w:r>
      <w:r>
        <w:rPr>
          <w:i/>
        </w:rPr>
        <w:t xml:space="preserve">Chửa </w:t>
      </w:r>
      <w:r>
        <w:t xml:space="preserve">con </w:t>
      </w:r>
      <w:r>
        <w:rPr>
          <w:i/>
        </w:rPr>
        <w:t xml:space="preserve">so. </w:t>
      </w:r>
      <w:r>
        <w:t xml:space="preserve">Trứng </w:t>
      </w:r>
      <w:r>
        <w:t xml:space="preserve">gà </w:t>
      </w:r>
      <w:r>
        <w:t xml:space="preserve">So. </w:t>
      </w:r>
      <w:r>
        <w:br/>
      </w:r>
      <w:r>
        <w:rPr>
          <w:b/>
        </w:rPr>
        <w:t xml:space="preserve">so </w:t>
      </w:r>
      <w:r>
        <w:rPr>
          <w:b/>
        </w:rPr>
        <w:t xml:space="preserve">bì </w:t>
      </w:r>
      <w:r>
        <w:rPr>
          <w:i/>
        </w:rPr>
        <w:t xml:space="preserve">động từ </w:t>
      </w:r>
      <w:r>
        <w:t xml:space="preserve">So </w:t>
      </w:r>
      <w:r>
        <w:t xml:space="preserve">sánh </w:t>
      </w:r>
      <w:r>
        <w:t xml:space="preserve">hơn </w:t>
      </w:r>
      <w:r>
        <w:t xml:space="preserve">thiệt </w:t>
      </w:r>
      <w:r>
        <w:t xml:space="preserve">để </w:t>
      </w:r>
      <w:r>
        <w:t xml:space="preserve">suy </w:t>
      </w:r>
      <w:r>
        <w:t xml:space="preserve">bì </w:t>
      </w:r>
      <w:r>
        <w:t xml:space="preserve">tị </w:t>
      </w:r>
      <w:r>
        <w:t xml:space="preserve">nạnh. </w:t>
      </w:r>
      <w:r>
        <w:t xml:space="preserve">So </w:t>
      </w:r>
      <w:r>
        <w:rPr>
          <w:i/>
        </w:rPr>
        <w:t xml:space="preserve">bì </w:t>
      </w:r>
      <w:r>
        <w:t xml:space="preserve">uiệc </w:t>
      </w:r>
      <w:r>
        <w:rPr>
          <w:i/>
        </w:rPr>
        <w:t xml:space="preserve">nọ </w:t>
      </w:r>
      <w:r>
        <w:t xml:space="preserve">việc </w:t>
      </w:r>
      <w:r>
        <w:rPr>
          <w:i/>
        </w:rPr>
        <w:t xml:space="preserve">kia. </w:t>
      </w:r>
      <w:r>
        <w:t xml:space="preserve">So </w:t>
      </w:r>
      <w:r>
        <w:rPr>
          <w:i/>
        </w:rPr>
        <w:t xml:space="preserve">bì </w:t>
      </w:r>
      <w:r>
        <w:t xml:space="preserve">bê </w:t>
      </w:r>
      <w:r>
        <w:t xml:space="preserve">đãi </w:t>
      </w:r>
      <w:r>
        <w:t xml:space="preserve">ngộ. </w:t>
      </w:r>
      <w:r>
        <w:br/>
      </w:r>
      <w:r>
        <w:rPr>
          <w:b/>
        </w:rPr>
        <w:t xml:space="preserve">so </w:t>
      </w:r>
      <w:r>
        <w:rPr>
          <w:b/>
        </w:rPr>
        <w:t xml:space="preserve">đo </w:t>
      </w:r>
      <w:r>
        <w:rPr>
          <w:i/>
        </w:rPr>
        <w:t xml:space="preserve">động từ </w:t>
      </w:r>
      <w:r>
        <w:t xml:space="preserve">So </w:t>
      </w:r>
      <w:r>
        <w:t xml:space="preserve">sánh </w:t>
      </w:r>
      <w:r>
        <w:t xml:space="preserve">để </w:t>
      </w:r>
      <w:r>
        <w:t xml:space="preserve">tính </w:t>
      </w:r>
      <w:r>
        <w:t xml:space="preserve">toán </w:t>
      </w:r>
      <w:r>
        <w:t xml:space="preserve">chỉ </w:t>
      </w:r>
      <w:r>
        <w:t xml:space="preserve">li </w:t>
      </w:r>
      <w:r>
        <w:t xml:space="preserve">hơn </w:t>
      </w:r>
      <w:r>
        <w:t xml:space="preserve">thiệt. </w:t>
      </w:r>
      <w:r>
        <w:rPr>
          <w:i/>
        </w:rPr>
        <w:t xml:space="preserve">Giao </w:t>
      </w:r>
      <w:r>
        <w:rPr>
          <w:i/>
        </w:rPr>
        <w:t xml:space="preserve">cho </w:t>
      </w:r>
      <w:r>
        <w:t xml:space="preserve">việc </w:t>
      </w:r>
      <w:r>
        <w:t xml:space="preserve">gì </w:t>
      </w:r>
      <w:r>
        <w:rPr>
          <w:i/>
        </w:rPr>
        <w:t xml:space="preserve">cũng </w:t>
      </w:r>
      <w:r>
        <w:rPr>
          <w:i/>
        </w:rPr>
        <w:t xml:space="preserve">làm, </w:t>
      </w:r>
      <w:r>
        <w:t xml:space="preserve">không </w:t>
      </w:r>
      <w:r>
        <w:t xml:space="preserve">so </w:t>
      </w:r>
      <w:r>
        <w:rPr>
          <w:i/>
        </w:rPr>
        <w:t xml:space="preserve">đo, </w:t>
      </w:r>
      <w:r>
        <w:t xml:space="preserve">tính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so </w:t>
      </w:r>
      <w:r>
        <w:rPr>
          <w:b/>
        </w:rPr>
        <w:t xml:space="preserve">đọ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so </w:t>
      </w:r>
      <w:r>
        <w:rPr>
          <w:i/>
        </w:rPr>
        <w:t xml:space="preserve">đo. </w:t>
      </w:r>
      <w:r>
        <w:br/>
      </w:r>
      <w:r>
        <w:rPr>
          <w:b/>
        </w:rPr>
        <w:t xml:space="preserve">so </w:t>
      </w:r>
      <w:r>
        <w:rPr>
          <w:b/>
        </w:rPr>
        <w:t xml:space="preserve">đũa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Cầm </w:t>
      </w:r>
      <w:r>
        <w:t xml:space="preserve">dựng </w:t>
      </w:r>
      <w:r>
        <w:t xml:space="preserve">đứng </w:t>
      </w:r>
      <w:r>
        <w:t xml:space="preserve">cả </w:t>
      </w:r>
      <w:r>
        <w:t xml:space="preserve">nắm </w:t>
      </w:r>
      <w:r>
        <w:t xml:space="preserve">đũa, </w:t>
      </w:r>
      <w:r>
        <w:t xml:space="preserve">so </w:t>
      </w:r>
      <w:r>
        <w:t xml:space="preserve">lấy </w:t>
      </w:r>
      <w:r>
        <w:t xml:space="preserve">ra </w:t>
      </w:r>
      <w:r>
        <w:t xml:space="preserve">từng </w:t>
      </w:r>
      <w:r>
        <w:t xml:space="preserve">đôi </w:t>
      </w:r>
      <w:r>
        <w:t xml:space="preserve">bằng </w:t>
      </w:r>
      <w:r>
        <w:t xml:space="preserve">nhau. </w:t>
      </w:r>
      <w:r>
        <w:t xml:space="preserve">II </w:t>
      </w:r>
      <w:r>
        <w:t xml:space="preserve">danh từ </w:t>
      </w:r>
      <w:r>
        <w:t xml:space="preserve">Cây </w:t>
      </w:r>
      <w:r>
        <w:t xml:space="preserve">gỗ,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to, </w:t>
      </w:r>
      <w:r>
        <w:t xml:space="preserve">màu </w:t>
      </w:r>
      <w:r>
        <w:t xml:space="preserve">trắng </w:t>
      </w:r>
      <w:r>
        <w:t xml:space="preserve">hay </w:t>
      </w:r>
      <w:r>
        <w:t xml:space="preserve">hồng, </w:t>
      </w:r>
      <w:r>
        <w:t xml:space="preserve">hình </w:t>
      </w:r>
      <w:r>
        <w:t xml:space="preserve">bướm, </w:t>
      </w:r>
      <w:r>
        <w:t xml:space="preserve">xếp </w:t>
      </w:r>
      <w:r>
        <w:t xml:space="preserve">thành </w:t>
      </w:r>
      <w:r>
        <w:t xml:space="preserve">chùm </w:t>
      </w:r>
      <w:r>
        <w:t xml:space="preserve">thõng,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so </w:t>
      </w:r>
      <w:r>
        <w:rPr>
          <w:b/>
        </w:rPr>
        <w:t xml:space="preserve">găng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Đấu </w:t>
      </w:r>
      <w:r>
        <w:t xml:space="preserve">quyền </w:t>
      </w:r>
      <w:r>
        <w:t xml:space="preserve">Anh. </w:t>
      </w:r>
      <w:r>
        <w:t xml:space="preserve">Cuộc </w:t>
      </w:r>
      <w:r>
        <w:rPr>
          <w:i/>
        </w:rPr>
        <w:t xml:space="preserve">so </w:t>
      </w:r>
      <w:r>
        <w:rPr>
          <w:i/>
        </w:rPr>
        <w:t xml:space="preserve">găng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uõ </w:t>
      </w:r>
      <w:r>
        <w:t xml:space="preserve">sĩ </w:t>
      </w:r>
      <w:r>
        <w:t xml:space="preserve">giành </w:t>
      </w:r>
      <w:r>
        <w:t xml:space="preserve">chức </w:t>
      </w:r>
      <w:r>
        <w:t xml:space="preserve">uô </w:t>
      </w:r>
      <w:r>
        <w:rPr>
          <w:i/>
        </w:rPr>
        <w:t xml:space="preserve">địch. </w:t>
      </w:r>
      <w:r>
        <w:t xml:space="preserve">so </w:t>
      </w:r>
      <w:r>
        <w:t xml:space="preserve">kẻ </w:t>
      </w:r>
      <w:r>
        <w:t xml:space="preserve">động từ </w:t>
      </w:r>
      <w:r>
        <w:t xml:space="preserve">Tính </w:t>
      </w:r>
      <w:r>
        <w:t xml:space="preserve">toán </w:t>
      </w:r>
      <w:r>
        <w:t xml:space="preserve">hơn </w:t>
      </w:r>
      <w:r>
        <w:t xml:space="preserve">thiệt </w:t>
      </w:r>
      <w:r>
        <w:t xml:space="preserve">từng </w:t>
      </w:r>
      <w:r>
        <w:t xml:space="preserve">li </w:t>
      </w:r>
      <w:r>
        <w:t xml:space="preserve">từng </w:t>
      </w:r>
      <w:r>
        <w:t xml:space="preserve">tí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chỉ </w:t>
      </w:r>
      <w:r>
        <w:t xml:space="preserve">tiêu). </w:t>
      </w:r>
      <w:r>
        <w:rPr>
          <w:i/>
        </w:rPr>
        <w:t xml:space="preserve">So </w:t>
      </w:r>
      <w:r>
        <w:rPr>
          <w:i/>
        </w:rPr>
        <w:t xml:space="preserve">kè </w:t>
      </w:r>
      <w:r>
        <w:rPr>
          <w:i/>
        </w:rPr>
        <w:t xml:space="preserve">đắt </w:t>
      </w:r>
      <w:r>
        <w:rPr>
          <w:i/>
        </w:rPr>
        <w:t xml:space="preserve">rẻ. </w:t>
      </w:r>
      <w:r>
        <w:t xml:space="preserve">So </w:t>
      </w:r>
      <w:r>
        <w:rPr>
          <w:i/>
        </w:rPr>
        <w:t xml:space="preserve">kề </w:t>
      </w:r>
      <w:r>
        <w:t xml:space="preserve">từng </w:t>
      </w:r>
      <w:r>
        <w:t xml:space="preserve">xu. </w:t>
      </w:r>
      <w:r>
        <w:br/>
      </w:r>
      <w:r>
        <w:rPr>
          <w:b/>
        </w:rPr>
        <w:t xml:space="preserve">so </w:t>
      </w:r>
      <w:r>
        <w:rPr>
          <w:b/>
        </w:rPr>
        <w:t xml:space="preserve">le </w:t>
      </w:r>
      <w:r>
        <w:rPr>
          <w:i/>
        </w:rPr>
        <w:t xml:space="preserve">tính từ </w:t>
      </w:r>
      <w:r>
        <w:t xml:space="preserve">Cao </w:t>
      </w:r>
      <w:r>
        <w:t xml:space="preserve">thấp, </w:t>
      </w:r>
      <w:r>
        <w:t xml:space="preserve">dài </w:t>
      </w:r>
      <w:r>
        <w:t xml:space="preserve">ngắn </w:t>
      </w:r>
      <w:r>
        <w:t xml:space="preserve">không </w:t>
      </w:r>
      <w:r>
        <w:t xml:space="preserve">đều </w:t>
      </w:r>
      <w:r>
        <w:t xml:space="preserve">khi </w:t>
      </w:r>
      <w:r>
        <w:t xml:space="preserve">đặt </w:t>
      </w:r>
      <w:r>
        <w:t xml:space="preserve">cạnh </w:t>
      </w:r>
      <w:r>
        <w:t xml:space="preserve">nhau, </w:t>
      </w:r>
      <w:r>
        <w:t xml:space="preserve">hoặc </w:t>
      </w:r>
      <w:r>
        <w:t xml:space="preserve">không </w:t>
      </w:r>
      <w:r>
        <w:t xml:space="preserve">thẳng </w:t>
      </w:r>
      <w:r>
        <w:t xml:space="preserve">hàng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vị </w:t>
      </w:r>
      <w:r>
        <w:t xml:space="preserve">trí. </w:t>
      </w:r>
      <w:r>
        <w:rPr>
          <w:i/>
        </w:rPr>
        <w:t xml:space="preserve">Ðũa </w:t>
      </w:r>
      <w:r>
        <w:t xml:space="preserve">so </w:t>
      </w:r>
      <w:r>
        <w:rPr>
          <w:i/>
        </w:rPr>
        <w:t xml:space="preserve">le. </w:t>
      </w:r>
      <w:r>
        <w:rPr>
          <w:i/>
        </w:rPr>
        <w:t xml:space="preserve">Răng </w:t>
      </w:r>
      <w:r>
        <w:rPr>
          <w:i/>
        </w:rPr>
        <w:t xml:space="preserve">mọc </w:t>
      </w:r>
      <w:r>
        <w:t xml:space="preserve">so </w:t>
      </w:r>
      <w:r>
        <w:rPr>
          <w:i/>
        </w:rPr>
        <w:t xml:space="preserve">le. </w:t>
      </w:r>
      <w:r>
        <w:t xml:space="preserve">Hàng </w:t>
      </w:r>
      <w:r>
        <w:rPr>
          <w:i/>
        </w:rPr>
        <w:t xml:space="preserve">cây </w:t>
      </w:r>
      <w:r>
        <w:rPr>
          <w:i/>
        </w:rPr>
        <w:t xml:space="preserve">trông </w:t>
      </w:r>
      <w:r>
        <w:rPr>
          <w:i/>
        </w:rPr>
        <w:t xml:space="preserve">so </w:t>
      </w:r>
      <w:r>
        <w:rPr>
          <w:i/>
        </w:rPr>
        <w:t xml:space="preserve">le. </w:t>
      </w:r>
      <w:r>
        <w:br/>
      </w:r>
      <w:r>
        <w:rPr>
          <w:b/>
        </w:rPr>
        <w:t xml:space="preserve">so </w:t>
      </w:r>
      <w:r>
        <w:rPr>
          <w:b/>
        </w:rPr>
        <w:t xml:space="preserve">sánh </w:t>
      </w:r>
      <w:r>
        <w:rPr>
          <w:i/>
        </w:rPr>
        <w:t xml:space="preserve">động từ </w:t>
      </w:r>
      <w:r>
        <w:t xml:space="preserve">Nhìn </w:t>
      </w:r>
      <w:r>
        <w:t xml:space="preserve">vào </w:t>
      </w:r>
      <w:r>
        <w:t xml:space="preserve">cái </w:t>
      </w:r>
      <w:r>
        <w:t xml:space="preserve">này </w:t>
      </w:r>
      <w:r>
        <w:t xml:space="preserve">mà </w:t>
      </w:r>
      <w:r>
        <w:t xml:space="preserve">xem </w:t>
      </w:r>
      <w:r>
        <w:t xml:space="preserve">xét </w:t>
      </w:r>
      <w:r>
        <w:t xml:space="preserve">cái </w:t>
      </w:r>
      <w:r>
        <w:t xml:space="preserve">kia </w:t>
      </w:r>
      <w:r>
        <w:t xml:space="preserve">để </w:t>
      </w:r>
      <w:r>
        <w:t xml:space="preserve">thấy </w:t>
      </w:r>
      <w:r>
        <w:t xml:space="preserve">sự </w:t>
      </w:r>
      <w:r>
        <w:t xml:space="preserve">giống </w:t>
      </w:r>
      <w:r>
        <w:t xml:space="preserve">nhau, </w:t>
      </w:r>
      <w:r>
        <w:t xml:space="preserve">khác </w:t>
      </w:r>
      <w:r>
        <w:t xml:space="preserve">nhau </w:t>
      </w:r>
      <w:r>
        <w:t xml:space="preserve">hoặc </w:t>
      </w:r>
      <w:r>
        <w:t xml:space="preserve">sự </w:t>
      </w:r>
      <w:r>
        <w:t xml:space="preserve">hơn </w:t>
      </w:r>
      <w:r>
        <w:t xml:space="preserve">kém. </w:t>
      </w:r>
      <w:r>
        <w:t xml:space="preserve">So </w:t>
      </w:r>
      <w:r>
        <w:rPr>
          <w:i/>
        </w:rPr>
        <w:t xml:space="preserve">sánh </w:t>
      </w:r>
      <w:r>
        <w:t xml:space="preserve">với </w:t>
      </w:r>
      <w:r>
        <w:t xml:space="preserve">bản </w:t>
      </w:r>
      <w:r>
        <w:t xml:space="preserve">gốc. </w:t>
      </w:r>
      <w:r>
        <w:rPr>
          <w:i/>
        </w:rPr>
        <w:t xml:space="preserve">So </w:t>
      </w:r>
      <w:r>
        <w:rPr>
          <w:i/>
        </w:rPr>
        <w:t xml:space="preserve">sánh </w:t>
      </w:r>
      <w: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hai </w:t>
      </w:r>
      <w:r>
        <w:rPr>
          <w:i/>
        </w:rPr>
        <w:t xml:space="preserve">bên. </w:t>
      </w:r>
      <w:r>
        <w:rPr>
          <w:i/>
        </w:rPr>
        <w:t xml:space="preserve">Lập </w:t>
      </w:r>
      <w:r>
        <w:rPr>
          <w:i/>
        </w:rPr>
        <w:t xml:space="preserve">bảng </w:t>
      </w:r>
      <w:r>
        <w:rPr>
          <w:i/>
        </w:rPr>
        <w:t xml:space="preserve">so </w:t>
      </w:r>
      <w:r>
        <w:rPr>
          <w:i/>
        </w:rPr>
        <w:t xml:space="preserve">sánh. </w:t>
      </w:r>
      <w:r>
        <w:t xml:space="preserve">sò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loài </w:t>
      </w:r>
      <w:r>
        <w:t xml:space="preserve">trai </w:t>
      </w:r>
      <w:r>
        <w:t xml:space="preserve">biển </w:t>
      </w:r>
      <w:r>
        <w:t xml:space="preserve">nhỏ </w:t>
      </w:r>
      <w:r>
        <w:t xml:space="preserve">và </w:t>
      </w:r>
      <w:r>
        <w:t xml:space="preserve">tròn, </w:t>
      </w:r>
      <w:r>
        <w:t xml:space="preserve">vỏ </w:t>
      </w:r>
      <w:r>
        <w:t xml:space="preserve">dày </w:t>
      </w:r>
      <w:r>
        <w:t xml:space="preserve">có </w:t>
      </w:r>
      <w:r>
        <w:t xml:space="preserve">khía </w:t>
      </w:r>
      <w:r>
        <w:t xml:space="preserve">xù </w:t>
      </w:r>
      <w:r>
        <w:t xml:space="preserve">xì, </w:t>
      </w:r>
      <w:r>
        <w:t xml:space="preserve">thịt </w:t>
      </w:r>
      <w:r>
        <w:t xml:space="preserve">ăn </w:t>
      </w:r>
      <w:r>
        <w:t xml:space="preserve">được. </w:t>
      </w:r>
      <w:r>
        <w:t xml:space="preserve">sò </w:t>
      </w:r>
      <w:r>
        <w:t xml:space="preserve">huyết </w:t>
      </w:r>
      <w:r>
        <w:t xml:space="preserve">danh từ </w:t>
      </w:r>
      <w:r>
        <w:t xml:space="preserve">Sò </w:t>
      </w:r>
      <w:r>
        <w:t xml:space="preserve">biển, </w:t>
      </w:r>
      <w:r>
        <w:t xml:space="preserve">thịt </w:t>
      </w:r>
      <w:r>
        <w:t xml:space="preserve">có </w:t>
      </w:r>
      <w:r>
        <w:t xml:space="preserve">chất </w:t>
      </w:r>
      <w:r>
        <w:t xml:space="preserve">dịch </w:t>
      </w:r>
      <w:r>
        <w:t xml:space="preserve">màu </w:t>
      </w:r>
      <w:r>
        <w:t xml:space="preserve">đỏ </w:t>
      </w:r>
      <w:r>
        <w:t xml:space="preserve">như </w:t>
      </w:r>
      <w:r>
        <w:t xml:space="preserve">huyết. </w:t>
      </w:r>
      <w:r>
        <w:br/>
      </w:r>
      <w:r>
        <w:rPr>
          <w:b/>
        </w:rPr>
        <w:t xml:space="preserve">sỏ </w:t>
      </w:r>
      <w:r>
        <w:rPr>
          <w:i/>
        </w:rPr>
        <w:t xml:space="preserve">danh từ </w:t>
      </w:r>
      <w:r>
        <w:t xml:space="preserve">(khẩu ngữ). </w:t>
      </w:r>
      <w:r>
        <w:t xml:space="preserve">Thủ. </w:t>
      </w:r>
      <w:r>
        <w:rPr>
          <w:i/>
        </w:rPr>
        <w:t xml:space="preserve">Sở </w:t>
      </w:r>
      <w:r>
        <w:t xml:space="preserve">lợn. </w:t>
      </w:r>
      <w:r>
        <w:br/>
      </w:r>
      <w:r>
        <w:rPr>
          <w:b/>
        </w:rPr>
        <w:t xml:space="preserve">sọ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Hộp </w:t>
      </w:r>
      <w:r>
        <w:t xml:space="preserve">xương </w:t>
      </w:r>
      <w:r>
        <w:t xml:space="preserve">đựng </w:t>
      </w:r>
      <w:r>
        <w:t xml:space="preserve">bộ </w:t>
      </w:r>
      <w:r>
        <w:t xml:space="preserve">não. </w:t>
      </w:r>
      <w:r>
        <w:rPr>
          <w:i/>
        </w:rPr>
        <w:t xml:space="preserve">Hộp </w:t>
      </w:r>
      <w:r>
        <w:t xml:space="preserve">sọ.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xương </w:t>
      </w:r>
      <w:r>
        <w:t xml:space="preserve">đầu. </w:t>
      </w:r>
      <w:r>
        <w:t xml:space="preserve">Sợ </w:t>
      </w:r>
      <w:r>
        <w:t xml:space="preserve">người. </w:t>
      </w:r>
      <w:r>
        <w:t xml:space="preserve">Bị </w:t>
      </w:r>
      <w:r>
        <w:rPr>
          <w:i/>
        </w:rPr>
        <w:t xml:space="preserve">đánh </w:t>
      </w:r>
      <w:r>
        <w:rPr>
          <w:i/>
        </w:rPr>
        <w:t xml:space="preserve">pỡsọ </w:t>
      </w:r>
      <w:r>
        <w:rPr>
          <w:i/>
        </w:rPr>
        <w:t xml:space="preserve">(vỡ </w:t>
      </w:r>
      <w:r>
        <w:t xml:space="preserve">đầu).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sọ </w:t>
      </w:r>
      <w:r>
        <w:rPr>
          <w:b/>
        </w:rPr>
        <w:t xml:space="preserve">dừa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Vỏ </w:t>
      </w:r>
      <w:r>
        <w:t xml:space="preserve">cứng </w:t>
      </w:r>
      <w:r>
        <w:t xml:space="preserve">bên </w:t>
      </w:r>
      <w:r>
        <w:t xml:space="preserve">trong </w:t>
      </w:r>
      <w:r>
        <w:t xml:space="preserve">quả </w:t>
      </w:r>
      <w:r>
        <w:rPr>
          <w:i/>
        </w:rPr>
        <w:t xml:space="preserve">dừa </w:t>
      </w:r>
      <w:r>
        <w:t xml:space="preserve">đựng </w:t>
      </w:r>
      <w:r>
        <w:t xml:space="preserve">cùi </w:t>
      </w:r>
      <w:r>
        <w:t xml:space="preserve">và </w:t>
      </w:r>
      <w:r>
        <w:t xml:space="preserve">nước </w:t>
      </w:r>
      <w:r>
        <w:t xml:space="preserve">dừa. </w:t>
      </w:r>
      <w:r>
        <w:t xml:space="preserve">C4 </w:t>
      </w:r>
      <w:r>
        <w:t xml:space="preserve">sọ </w:t>
      </w:r>
      <w:r>
        <w:rPr>
          <w:i/>
        </w:rPr>
        <w:t xml:space="preserve">dừa </w:t>
      </w:r>
      <w:r>
        <w:rPr>
          <w:i/>
        </w:rPr>
        <w:t xml:space="preserve">làm </w:t>
      </w:r>
      <w:r>
        <w:rPr>
          <w:i/>
        </w:rPr>
        <w:t xml:space="preserve">gáo. </w:t>
      </w:r>
      <w:r>
        <w:t xml:space="preserve">2(kng).Đẩầungười(hàmýcoikhinh). </w:t>
      </w:r>
      <w:r>
        <w:br/>
      </w:r>
      <w:r>
        <w:rPr>
          <w:b/>
        </w:rPr>
        <w:t xml:space="preserve">soái </w:t>
      </w:r>
      <w:r>
        <w:rPr>
          <w:i/>
        </w:rPr>
        <w:t xml:space="preserve">danh từ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Tướng </w:t>
      </w:r>
      <w:r>
        <w:t xml:space="preserve">tổng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chủ </w:t>
      </w:r>
      <w:r>
        <w:t xml:space="preserve">soái </w:t>
      </w:r>
      <w:r>
        <w:t xml:space="preserve">(nói </w:t>
      </w:r>
      <w:r>
        <w:t xml:space="preserve">tắt). </w:t>
      </w:r>
      <w:r>
        <w:rPr>
          <w:b/>
        </w:rPr>
        <w:t xml:space="preserve">14 </w:t>
      </w:r>
      <w:r>
        <w:rPr>
          <w:i/>
        </w:rPr>
        <w:t xml:space="preserve">cờ </w:t>
      </w:r>
      <w:r>
        <w:rPr>
          <w:i/>
        </w:rPr>
        <w:t xml:space="preserve">soái. </w:t>
      </w:r>
      <w:r>
        <w:br/>
      </w:r>
      <w:r>
        <w:rPr>
          <w:b/>
        </w:rPr>
        <w:t xml:space="preserve">soái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cũng nói </w:t>
      </w:r>
      <w:r>
        <w:t xml:space="preserve">suýphủ. </w:t>
      </w:r>
      <w:r>
        <w:rPr>
          <w:b/>
        </w:rPr>
        <w:t xml:space="preserve">1 </w:t>
      </w:r>
      <w:r>
        <w:t xml:space="preserve">Chỗ </w:t>
      </w:r>
      <w:r>
        <w:t xml:space="preserve">tướng </w:t>
      </w:r>
      <w:r>
        <w:t xml:space="preserve">tổng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đóng </w:t>
      </w:r>
      <w:r>
        <w:t xml:space="preserve">khi </w:t>
      </w:r>
      <w:r>
        <w:t xml:space="preserve">đưa </w:t>
      </w:r>
      <w:r>
        <w:t xml:space="preserve">quân </w:t>
      </w:r>
      <w:r>
        <w:t xml:space="preserve">đi </w:t>
      </w:r>
      <w:r>
        <w:t xml:space="preserve">đánh </w:t>
      </w:r>
      <w:r>
        <w:t xml:space="preserve">trận; </w:t>
      </w:r>
      <w:r>
        <w:t xml:space="preserve">tổng </w:t>
      </w:r>
      <w:r>
        <w:t xml:space="preserve">hành </w:t>
      </w:r>
      <w:r>
        <w:t xml:space="preserve">dinh. </w:t>
      </w:r>
      <w:r>
        <w:rPr>
          <w:b/>
        </w:rPr>
        <w:t xml:space="preserve">2 </w:t>
      </w:r>
      <w:r>
        <w:t xml:space="preserve">Dinh </w:t>
      </w:r>
      <w:r>
        <w:t xml:space="preserve">của </w:t>
      </w:r>
      <w:r>
        <w:t xml:space="preserve">thống </w:t>
      </w:r>
      <w:r>
        <w:t xml:space="preserve">đốc </w:t>
      </w:r>
      <w:r>
        <w:t xml:space="preserve">Nam </w:t>
      </w:r>
      <w:r>
        <w:t xml:space="preserve">Kì,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soàn </w:t>
      </w:r>
      <w:r>
        <w:rPr>
          <w:b/>
        </w:rPr>
        <w:t xml:space="preserve">soạt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soạ: </w:t>
      </w:r>
      <w:r>
        <w:t xml:space="preserve">(láy). </w:t>
      </w:r>
      <w:r>
        <w:br/>
      </w:r>
      <w:r>
        <w:rPr>
          <w:b/>
        </w:rPr>
        <w:t xml:space="preserve">soán </w:t>
      </w:r>
      <w:r>
        <w:rPr>
          <w:b/>
        </w:rPr>
        <w:t xml:space="preserve">đoạt </w:t>
      </w:r>
      <w:r>
        <w:t xml:space="preserve">(ít dùng). </w:t>
      </w:r>
      <w:r>
        <w:t xml:space="preserve">x </w:t>
      </w:r>
      <w:r>
        <w:rPr>
          <w:i/>
        </w:rPr>
        <w:t xml:space="preserve">:hoán </w:t>
      </w:r>
      <w:r>
        <w:rPr>
          <w:i/>
        </w:rPr>
        <w:t xml:space="preserve">đoạt. </w:t>
      </w:r>
      <w:r>
        <w:br/>
      </w:r>
      <w:r>
        <w:rPr>
          <w:b/>
        </w:rPr>
        <w:t xml:space="preserve">soạn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Đem </w:t>
      </w:r>
      <w:r>
        <w:t xml:space="preserve">ra, </w:t>
      </w:r>
      <w:r>
        <w:t xml:space="preserve">chọn </w:t>
      </w:r>
      <w:r>
        <w:t xml:space="preserve">lấy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và </w:t>
      </w:r>
      <w:r>
        <w:t xml:space="preserve">sắp </w:t>
      </w:r>
      <w:r>
        <w:t xml:space="preserve">xếp </w:t>
      </w:r>
      <w:r>
        <w:t xml:space="preserve">cho </w:t>
      </w:r>
      <w:r>
        <w:t xml:space="preserve">việc </w:t>
      </w:r>
      <w:r>
        <w:t xml:space="preserve">gì </w:t>
      </w:r>
      <w:r>
        <w:t xml:space="preserve">đó. </w:t>
      </w:r>
      <w:r>
        <w:t xml:space="preserve">Soạn </w:t>
      </w:r>
      <w:r>
        <w:rPr>
          <w:i/>
        </w:rPr>
        <w:t xml:space="preserve">hàng. </w:t>
      </w:r>
      <w:r>
        <w:t xml:space="preserve">Soạn </w:t>
      </w:r>
      <w:r>
        <w:t xml:space="preserve">giấy </w:t>
      </w:r>
      <w:r>
        <w:rPr>
          <w:i/>
        </w:rPr>
        <w:t xml:space="preserve">tờ. </w:t>
      </w:r>
      <w:r>
        <w:t xml:space="preserve">Soạn </w:t>
      </w:r>
      <w:r>
        <w:t xml:space="preserve">hành </w:t>
      </w:r>
      <w:r>
        <w:t xml:space="preserve">lí </w:t>
      </w:r>
      <w:r>
        <w:rPr>
          <w:i/>
        </w:rPr>
        <w:t xml:space="preserve">để </w:t>
      </w:r>
      <w:r>
        <w:rPr>
          <w:i/>
        </w:rPr>
        <w:t xml:space="preserve">chuẩn </w:t>
      </w:r>
      <w:r>
        <w:t xml:space="preserve">bị </w:t>
      </w:r>
      <w:r>
        <w:rPr>
          <w:i/>
        </w:rPr>
        <w:t xml:space="preserve">đi </w:t>
      </w:r>
      <w:r>
        <w:rPr>
          <w:i/>
        </w:rPr>
        <w:t xml:space="preserve">xa. </w:t>
      </w:r>
      <w:r>
        <w:rPr>
          <w:b/>
        </w:rPr>
        <w:t xml:space="preserve">2 </w:t>
      </w:r>
      <w:r>
        <w:t xml:space="preserve">Chọn </w:t>
      </w:r>
      <w:r>
        <w:t xml:space="preserve">tài </w:t>
      </w:r>
      <w:r>
        <w:t xml:space="preserve">liệu </w:t>
      </w:r>
      <w:r>
        <w:t xml:space="preserve">và </w:t>
      </w:r>
      <w:r>
        <w:t xml:space="preserve">sắp </w:t>
      </w:r>
      <w:r>
        <w:t xml:space="preserve">xếp </w:t>
      </w:r>
      <w:r>
        <w:t xml:space="preserve">để </w:t>
      </w:r>
      <w:r>
        <w:t xml:space="preserve">viết </w:t>
      </w:r>
      <w:r>
        <w:t xml:space="preserve">thành </w:t>
      </w:r>
      <w:r>
        <w:t xml:space="preserve">bài, </w:t>
      </w:r>
      <w:r>
        <w:t xml:space="preserve">sách, </w:t>
      </w:r>
      <w:r>
        <w:t xml:space="preserve">bản </w:t>
      </w:r>
      <w:r>
        <w:t xml:space="preserve">nhạc, </w:t>
      </w:r>
      <w:r>
        <w:t xml:space="preserve">vở </w:t>
      </w:r>
      <w:r>
        <w:t xml:space="preserve">kịch. </w:t>
      </w:r>
      <w:r>
        <w:t xml:space="preserve">Soạn </w:t>
      </w:r>
      <w:r>
        <w:rPr>
          <w:i/>
        </w:rPr>
        <w:t xml:space="preserve">bài. </w:t>
      </w:r>
      <w:r>
        <w:t xml:space="preserve">Soạn </w:t>
      </w:r>
      <w:r>
        <w:t xml:space="preserve">sách. </w:t>
      </w:r>
      <w:r>
        <w:t xml:space="preserve">Nhà </w:t>
      </w:r>
      <w:r>
        <w:rPr>
          <w:i/>
        </w:rPr>
        <w:t xml:space="preserve">soạn </w:t>
      </w:r>
      <w:r>
        <w:rPr>
          <w:i/>
        </w:rPr>
        <w:t xml:space="preserve">nhạc. </w:t>
      </w:r>
      <w:r>
        <w:t xml:space="preserve">Soạn </w:t>
      </w:r>
      <w:r>
        <w:t xml:space="preserve">một </w:t>
      </w:r>
      <w:r>
        <w:rPr>
          <w:i/>
        </w:rPr>
        <w:t xml:space="preserve">vở </w:t>
      </w:r>
      <w:r>
        <w:rPr>
          <w:i/>
        </w:rPr>
        <w:t xml:space="preserve">kịch. </w:t>
      </w:r>
      <w:r>
        <w:t xml:space="preserve">Soạn </w:t>
      </w:r>
      <w:r>
        <w:rPr>
          <w:i/>
        </w:rPr>
        <w:t xml:space="preserve">tuông. </w:t>
      </w:r>
      <w:r>
        <w:t xml:space="preserve">“ưu </w:t>
      </w:r>
      <w:r>
        <w:br/>
      </w:r>
      <w:r>
        <w:rPr>
          <w:b/>
        </w:rPr>
        <w:t xml:space="preserve">soạn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Người </w:t>
      </w:r>
      <w:r>
        <w:t xml:space="preserve">biên </w:t>
      </w:r>
      <w:r>
        <w:t xml:space="preserve">soạn. </w:t>
      </w:r>
      <w:r>
        <w:br/>
      </w:r>
      <w:r>
        <w:rPr>
          <w:b/>
        </w:rPr>
        <w:t xml:space="preserve">soạn </w:t>
      </w:r>
      <w:r>
        <w:rPr>
          <w:b/>
        </w:rPr>
        <w:t xml:space="preserve">sửa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sửa </w:t>
      </w:r>
      <w:r>
        <w:rPr>
          <w:i/>
        </w:rPr>
        <w:t xml:space="preserve">soạn. </w:t>
      </w:r>
      <w:r>
        <w:br/>
      </w:r>
      <w:r>
        <w:rPr>
          <w:b/>
        </w:rPr>
        <w:t xml:space="preserve">soạn </w:t>
      </w:r>
      <w:r>
        <w:rPr>
          <w:b/>
        </w:rPr>
        <w:t xml:space="preserve">thảo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Thảo </w:t>
      </w:r>
      <w:r>
        <w:t xml:space="preserve">ra </w:t>
      </w:r>
      <w:r>
        <w:t xml:space="preserve">văn </w:t>
      </w:r>
      <w:r>
        <w:t xml:space="preserve">kiện </w:t>
      </w:r>
      <w:r>
        <w:t xml:space="preserve">quan </w:t>
      </w:r>
      <w:r>
        <w:t xml:space="preserve">trọng,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chính </w:t>
      </w:r>
      <w:r>
        <w:t xml:space="preserve">thức. </w:t>
      </w:r>
      <w:r>
        <w:t xml:space="preserve">Uỷ </w:t>
      </w:r>
      <w:r>
        <w:rPr>
          <w:i/>
        </w:rPr>
        <w:t xml:space="preserve">ban </w:t>
      </w:r>
      <w:r>
        <w:rPr>
          <w:i/>
        </w:rPr>
        <w:t xml:space="preserve">soạn </w:t>
      </w:r>
      <w:r>
        <w:t xml:space="preserve">thảo </w:t>
      </w:r>
      <w:r>
        <w:t xml:space="preserve">hiến </w:t>
      </w:r>
      <w:r>
        <w:rPr>
          <w:i/>
        </w:rPr>
        <w:t xml:space="preserve">pháp. </w:t>
      </w:r>
      <w:r>
        <w:t xml:space="preserve">hon </w:t>
      </w:r>
      <w:r>
        <w:br/>
      </w:r>
      <w:r>
        <w:rPr>
          <w:b/>
        </w:rPr>
        <w:t xml:space="preserve">soát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Xem </w:t>
      </w:r>
      <w:r>
        <w:t xml:space="preserve">kĩ </w:t>
      </w:r>
      <w:r>
        <w:t xml:space="preserve">để </w:t>
      </w:r>
      <w:r>
        <w:t xml:space="preserve">có </w:t>
      </w:r>
      <w:r>
        <w:t xml:space="preserve">gì </w:t>
      </w:r>
      <w:r>
        <w:t xml:space="preserve">không </w:t>
      </w:r>
      <w:r>
        <w:t xml:space="preserve">đúng </w:t>
      </w:r>
      <w:r>
        <w:t xml:space="preserve">hoặc </w:t>
      </w:r>
      <w:r>
        <w:t xml:space="preserve">bất </w:t>
      </w:r>
      <w:r>
        <w:t xml:space="preserve">thường </w:t>
      </w:r>
      <w:r>
        <w:t xml:space="preserve">thì </w:t>
      </w:r>
      <w:r>
        <w:t xml:space="preserve">sửa </w:t>
      </w:r>
      <w:r>
        <w:t xml:space="preserve">hoặc </w:t>
      </w:r>
      <w:r>
        <w:t xml:space="preserve">xử </w:t>
      </w:r>
      <w:r>
        <w:t xml:space="preserve">lí. </w:t>
      </w:r>
      <w:r>
        <w:t xml:space="preserve">Soát </w:t>
      </w:r>
      <w:r>
        <w:rPr>
          <w:i/>
        </w:rPr>
        <w:t xml:space="preserve">lại </w:t>
      </w:r>
      <w:r>
        <w:rPr>
          <w:i/>
        </w:rPr>
        <w:t xml:space="preserve">bản </w:t>
      </w:r>
      <w:r>
        <w:rPr>
          <w:i/>
        </w:rPr>
        <w:t xml:space="preserve">đánh </w:t>
      </w:r>
      <w:r>
        <w:rPr>
          <w:i/>
        </w:rPr>
        <w:t xml:space="preserve">máy. </w:t>
      </w:r>
      <w:r>
        <w:rPr>
          <w:i/>
        </w:rPr>
        <w:t xml:space="preserve">Soát </w:t>
      </w:r>
      <w:r>
        <w:t xml:space="preserve">danh </w:t>
      </w:r>
      <w:r>
        <w:t xml:space="preserve">sách. </w:t>
      </w:r>
      <w:r>
        <w:t xml:space="preserve">Soát </w:t>
      </w:r>
      <w:r>
        <w:rPr>
          <w:i/>
        </w:rPr>
        <w:t xml:space="preserve">ué </w:t>
      </w:r>
      <w:r>
        <w:rPr>
          <w:i/>
        </w:rPr>
        <w:t xml:space="preserve">hành </w:t>
      </w:r>
      <w:r>
        <w:rPr>
          <w:i/>
        </w:rPr>
        <w:t xml:space="preserve">khách. </w:t>
      </w:r>
      <w:r>
        <w:rPr>
          <w:b/>
        </w:rPr>
        <w:t xml:space="preserve">2 </w:t>
      </w:r>
      <w:r>
        <w:t xml:space="preserve">(phương ngữ). </w:t>
      </w:r>
      <w:r>
        <w:t xml:space="preserve">Khám, </w:t>
      </w:r>
      <w:r>
        <w:t xml:space="preserve">xét. </w:t>
      </w:r>
      <w:r>
        <w:rPr>
          <w:i/>
        </w:rPr>
        <w:t xml:space="preserve">Soát </w:t>
      </w:r>
      <w:r>
        <w:t xml:space="preserve">nhà. </w:t>
      </w:r>
      <w:r>
        <w:t xml:space="preserve">_ </w:t>
      </w:r>
      <w:r>
        <w:t xml:space="preserve">soát </w:t>
      </w:r>
      <w:r>
        <w:t xml:space="preserve">xét </w:t>
      </w:r>
      <w:r>
        <w:t xml:space="preserve">động từ </w:t>
      </w:r>
      <w:r>
        <w:t xml:space="preserve">(ít dùng). </w:t>
      </w:r>
      <w:r>
        <w:t xml:space="preserve">Soát </w:t>
      </w:r>
      <w:r>
        <w:t xml:space="preserve">kĩ, </w:t>
      </w:r>
      <w:r>
        <w:t xml:space="preserve">tỉ </w:t>
      </w:r>
      <w:r>
        <w:t xml:space="preserve">mỉ. </w:t>
      </w:r>
      <w:r>
        <w:t xml:space="preserve">Soát </w:t>
      </w:r>
      <w:r>
        <w:rPr>
          <w:i/>
        </w:rPr>
        <w:t xml:space="preserve">xét </w:t>
      </w:r>
      <w:r>
        <w:t xml:space="preserve">š </w:t>
      </w:r>
      <w:r>
        <w:rPr>
          <w:i/>
        </w:rPr>
        <w:t xml:space="preserve">lại </w:t>
      </w:r>
      <w:r>
        <w:rPr>
          <w:i/>
        </w:rPr>
        <w:t xml:space="preserve">bản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t xml:space="preserve">Ẽ </w:t>
      </w:r>
      <w:r>
        <w:br/>
      </w:r>
      <w:r>
        <w:rPr>
          <w:b/>
        </w:rPr>
        <w:t xml:space="preserve">soạt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cứng </w:t>
      </w:r>
      <w:r>
        <w:t xml:space="preserve">chuyển </w:t>
      </w:r>
      <w:r>
        <w:t xml:space="preserve">động </w:t>
      </w:r>
      <w:r>
        <w:t xml:space="preserve">mạnh </w:t>
      </w:r>
      <w:r>
        <w:t xml:space="preserve">và </w:t>
      </w:r>
      <w:r>
        <w:t xml:space="preserve">đột </w:t>
      </w:r>
      <w:r>
        <w:t xml:space="preserve">ngột, </w:t>
      </w:r>
      <w:r>
        <w:t xml:space="preserve">cọ </w:t>
      </w:r>
      <w:r>
        <w:t xml:space="preserve">xát </w:t>
      </w:r>
      <w:r>
        <w:t xml:space="preserve">với </w:t>
      </w:r>
      <w:r>
        <w:t xml:space="preserve">vật </w:t>
      </w:r>
      <w:r>
        <w:t xml:space="preserve">khác. </w:t>
      </w:r>
      <w:r>
        <w:t xml:space="preserve">Fút </w:t>
      </w:r>
      <w:r>
        <w:rPr>
          <w:i/>
        </w:rPr>
        <w:t xml:space="preserve">kiếm </w:t>
      </w:r>
      <w:r>
        <w:rPr>
          <w:i/>
        </w:rPr>
        <w:t xml:space="preserve">khỏi </w:t>
      </w:r>
      <w:r>
        <w:t xml:space="preserve">vỏ </w:t>
      </w:r>
      <w:r>
        <w:rPr>
          <w:i/>
        </w:rPr>
        <w:t xml:space="preserve">đánh </w:t>
      </w:r>
      <w:r>
        <w:t xml:space="preserve">soạt </w:t>
      </w:r>
      <w:r>
        <w:t xml:space="preserve">một </w:t>
      </w:r>
      <w:r>
        <w:rPr>
          <w:i/>
        </w:rPr>
        <w:t xml:space="preserve">cái. </w:t>
      </w:r>
      <w:r>
        <w:t xml:space="preserve">Xé </w:t>
      </w:r>
      <w:r>
        <w:rPr>
          <w:i/>
        </w:rPr>
        <w:t xml:space="preserve">rách </w:t>
      </w:r>
      <w:r>
        <w:t xml:space="preserve">soạt </w:t>
      </w:r>
      <w:r>
        <w:t xml:space="preserve">một </w:t>
      </w:r>
      <w:r>
        <w:rPr>
          <w:i/>
        </w:rPr>
        <w:t xml:space="preserve">đường. </w:t>
      </w:r>
      <w:r>
        <w:t xml:space="preserve">Lấy: </w:t>
      </w:r>
      <w:r>
        <w:t xml:space="preserve">soàn </w:t>
      </w:r>
      <w:r>
        <w:rPr>
          <w:i/>
        </w:rPr>
        <w:t xml:space="preserve">soạt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nhiều,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sóc, </w:t>
      </w:r>
      <w:r>
        <w:rPr>
          <w:i/>
        </w:rPr>
        <w:t xml:space="preserve">danh từ </w:t>
      </w:r>
      <w:r>
        <w:t xml:space="preserve">Thú </w:t>
      </w:r>
      <w:r>
        <w:t xml:space="preserve">gặm </w:t>
      </w:r>
      <w:r>
        <w:t xml:space="preserve">nhấm </w:t>
      </w:r>
      <w:r>
        <w:t xml:space="preserve">lớn </w:t>
      </w:r>
      <w:r>
        <w:t xml:space="preserve">hơn </w:t>
      </w:r>
      <w:r>
        <w:t xml:space="preserve">chuột, </w:t>
      </w:r>
      <w:r>
        <w:t xml:space="preserve">sống </w:t>
      </w:r>
      <w:r>
        <w:t xml:space="preserve">trên </w:t>
      </w:r>
      <w:r>
        <w:t xml:space="preserve">cây, </w:t>
      </w:r>
      <w:r>
        <w:t xml:space="preserve">mõm </w:t>
      </w:r>
      <w:r>
        <w:t xml:space="preserve">tròn, </w:t>
      </w:r>
      <w:r>
        <w:t xml:space="preserve">đuôi </w:t>
      </w:r>
      <w:r>
        <w:t xml:space="preserve">xù, </w:t>
      </w:r>
      <w:r>
        <w:t xml:space="preserve">chuyền </w:t>
      </w:r>
      <w:r>
        <w:t xml:space="preserve">cành </w:t>
      </w:r>
      <w:r>
        <w:t xml:space="preserve">rất </w:t>
      </w:r>
      <w:r>
        <w:t xml:space="preserve">nhanh, </w:t>
      </w:r>
      <w:r>
        <w:t xml:space="preserve">ăn </w:t>
      </w:r>
      <w:r>
        <w:t xml:space="preserve">quả </w:t>
      </w:r>
      <w:r>
        <w:t xml:space="preserve">hạt </w:t>
      </w:r>
      <w:r>
        <w:t xml:space="preserve">và </w:t>
      </w:r>
      <w:r>
        <w:t xml:space="preserve">búp </w:t>
      </w:r>
      <w:r>
        <w:t xml:space="preserve">cây. </w:t>
      </w:r>
      <w:r>
        <w:rPr>
          <w:i/>
        </w:rPr>
        <w:t xml:space="preserve">Nhanh </w:t>
      </w:r>
      <w:r>
        <w:rPr>
          <w:i/>
        </w:rPr>
        <w:t xml:space="preserve">như </w:t>
      </w:r>
      <w:r>
        <w:t xml:space="preserve">sóc.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