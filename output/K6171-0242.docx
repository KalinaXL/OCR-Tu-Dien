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ê,Ê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chín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"ê" </w:t>
      </w:r>
      <w:r>
        <w:t xml:space="preserve">(và </w:t>
      </w:r>
      <w:r>
        <w:t xml:space="preserve">"ê" </w:t>
      </w:r>
      <w:r>
        <w:t xml:space="preserve">ngắn </w:t>
      </w:r>
      <w:r>
        <w:t xml:space="preserve">trong </w:t>
      </w:r>
      <w:r>
        <w:rPr>
          <w:i/>
        </w:rPr>
        <w:t xml:space="preserve">ênh, </w:t>
      </w:r>
      <w:r>
        <w:t xml:space="preserve">êch); </w:t>
      </w:r>
      <w:r>
        <w:t xml:space="preserve">2) </w:t>
      </w:r>
      <w:r>
        <w:t xml:space="preserve">viết </w:t>
      </w:r>
      <w:r>
        <w:t xml:space="preserve">yếu </w:t>
      </w:r>
      <w:r>
        <w:t xml:space="preserve">tố </w:t>
      </w:r>
      <w:r>
        <w:t xml:space="preserve">thứ </w:t>
      </w:r>
      <w:r>
        <w:t xml:space="preserve">hai </w:t>
      </w:r>
      <w:r>
        <w:t xml:space="preserve">của </w:t>
      </w:r>
      <w:r>
        <w:t xml:space="preserve">nguyên </w:t>
      </w:r>
      <w:r>
        <w:t xml:space="preserve">âm </w:t>
      </w:r>
      <w:r>
        <w:t xml:space="preserve">đôi </w:t>
      </w:r>
      <w:r>
        <w:t xml:space="preserve">"ia/iê" </w:t>
      </w:r>
      <w:r>
        <w:t xml:space="preserve">trong </w:t>
      </w:r>
      <w:r>
        <w:t xml:space="preserve">iên, </w:t>
      </w:r>
      <w:r>
        <w:t xml:space="preserve">têu, </w:t>
      </w:r>
      <w:r>
        <w:t xml:space="preserve">V.V. </w:t>
      </w:r>
      <w:r>
        <w:br/>
      </w:r>
      <w:r>
        <w:rPr>
          <w:b/>
        </w:rPr>
        <w:t xml:space="preserve">ê,l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danh từ).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tê </w:t>
      </w:r>
      <w:r>
        <w:t xml:space="preserve">một </w:t>
      </w:r>
      <w:r>
        <w:t xml:space="preserve">cách </w:t>
      </w:r>
      <w:r>
        <w:t xml:space="preserve">âm </w:t>
      </w:r>
      <w:r>
        <w:t xml:space="preserve">ỉ. </w:t>
      </w:r>
      <w:r>
        <w:t xml:space="preserve">Gánh </w:t>
      </w:r>
      <w:r>
        <w:t xml:space="preserve">nặng </w:t>
      </w:r>
      <w:r>
        <w:rPr>
          <w:i/>
        </w:rPr>
        <w:t xml:space="preserve">ê </w:t>
      </w:r>
      <w:r>
        <w:rPr>
          <w:i/>
        </w:rPr>
        <w:t xml:space="preserve">uai. </w:t>
      </w:r>
      <w:r>
        <w:t xml:space="preserve">Ăn </w:t>
      </w:r>
      <w:r>
        <w:rPr>
          <w:i/>
        </w:rPr>
        <w:t xml:space="preserve">chua, </w:t>
      </w:r>
      <w:r>
        <w:rPr>
          <w:i/>
        </w:rPr>
        <w:t xml:space="preserve">ê </w:t>
      </w:r>
      <w:r>
        <w:t xml:space="preserve">cả </w:t>
      </w:r>
      <w:r>
        <w:t xml:space="preserve">răng. </w:t>
      </w:r>
      <w:r>
        <w:rPr>
          <w:b/>
        </w:rPr>
        <w:t xml:space="preserve">2 </w:t>
      </w:r>
      <w:r>
        <w:t xml:space="preserve">(khẩu ngữ). </w:t>
      </w:r>
      <w:r>
        <w:t xml:space="preserve">Ngượng </w:t>
      </w:r>
      <w:r>
        <w:t xml:space="preserve">vì </w:t>
      </w:r>
      <w:r>
        <w:t xml:space="preserve">thấy </w:t>
      </w:r>
      <w:r>
        <w:t xml:space="preserve">hố </w:t>
      </w:r>
      <w:r>
        <w:t xml:space="preserve">thẹn. </w:t>
      </w:r>
      <w:r>
        <w:t xml:space="preserve">Nói </w:t>
      </w:r>
      <w:r>
        <w:t xml:space="preserve">cho </w:t>
      </w:r>
      <w:r>
        <w:rPr>
          <w:i/>
        </w:rPr>
        <w:t xml:space="preserve">ê </w:t>
      </w:r>
      <w:r>
        <w:rPr>
          <w:i/>
        </w:rPr>
        <w:t xml:space="preserve">mặt. </w:t>
      </w:r>
      <w:r>
        <w:t xml:space="preserve">Thua </w:t>
      </w:r>
      <w:r>
        <w:rPr>
          <w:i/>
        </w:rPr>
        <w:t xml:space="preserve">thì </w:t>
      </w:r>
      <w:r>
        <w:rPr>
          <w:i/>
        </w:rPr>
        <w:t xml:space="preserve">ê </w:t>
      </w:r>
      <w:r>
        <w:t xml:space="preserve">lắm. </w:t>
      </w:r>
      <w:r>
        <w:t xml:space="preserve">II </w:t>
      </w:r>
      <w:r>
        <w:t xml:space="preserve">cảm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nhạo,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biết </w:t>
      </w:r>
      <w:r>
        <w:t xml:space="preserve">xấu </w:t>
      </w:r>
      <w:r>
        <w:t xml:space="preserve">hổ </w:t>
      </w:r>
      <w:r>
        <w:t xml:space="preserve">(thường </w:t>
      </w:r>
      <w:r>
        <w:t xml:space="preserve">chỉ </w:t>
      </w:r>
      <w:r>
        <w:t xml:space="preserve">dùng </w:t>
      </w:r>
      <w:r>
        <w:t xml:space="preserve">nói </w:t>
      </w:r>
      <w:r>
        <w:t xml:space="preserve">với </w:t>
      </w:r>
      <w:r>
        <w:t xml:space="preserve">trẻ </w:t>
      </w:r>
      <w:r>
        <w:t xml:space="preserve">con). </w:t>
      </w:r>
      <w:r>
        <w:rPr>
          <w:i/>
        </w:rPr>
        <w:t xml:space="preserve">Ê, </w:t>
      </w:r>
      <w:r>
        <w:t xml:space="preserve">lớn </w:t>
      </w:r>
      <w:r>
        <w:t xml:space="preserve">rồi </w:t>
      </w:r>
      <w:r>
        <w:t xml:space="preserve">mà </w:t>
      </w:r>
      <w:r>
        <w:t xml:space="preserve">làm </w:t>
      </w:r>
      <w:r>
        <w:rPr>
          <w:i/>
        </w:rPr>
        <w:t xml:space="preserve">nững! </w:t>
      </w:r>
      <w:r>
        <w:br/>
      </w:r>
      <w:r>
        <w:rPr>
          <w:b/>
        </w:rPr>
        <w:t xml:space="preserve">ê,c. </w:t>
      </w:r>
      <w:r>
        <w:t xml:space="preserve">(Kng;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trống </w:t>
      </w:r>
      <w:r>
        <w:t xml:space="preserve">với </w:t>
      </w:r>
      <w:r>
        <w:t xml:space="preserve">ý </w:t>
      </w:r>
      <w:r>
        <w:t xml:space="preserve">không </w:t>
      </w:r>
      <w:r>
        <w:t xml:space="preserve">trọng. </w:t>
      </w:r>
      <w:r>
        <w:rPr>
          <w:i/>
        </w:rPr>
        <w:t xml:space="preserve">Ê, </w:t>
      </w:r>
      <w:r>
        <w:rPr>
          <w:i/>
        </w:rPr>
        <w:t xml:space="preserve">đi </w:t>
      </w:r>
      <w:r>
        <w:rPr>
          <w:i/>
        </w:rPr>
        <w:t xml:space="preserve">đâu </w:t>
      </w:r>
      <w:r>
        <w:rPr>
          <w:i/>
        </w:rPr>
        <w:t xml:space="preserve">đấy? </w:t>
      </w:r>
      <w:r>
        <w:br/>
      </w:r>
      <w:r>
        <w:rPr>
          <w:b/>
        </w:rPr>
        <w:t xml:space="preserve">ê </w:t>
      </w:r>
      <w:r>
        <w:rPr>
          <w:b/>
        </w:rPr>
        <w:t xml:space="preserve">a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giọng </w:t>
      </w:r>
      <w:r>
        <w:t xml:space="preserve">đọc </w:t>
      </w:r>
      <w:r>
        <w:t xml:space="preserve">kéo </w:t>
      </w:r>
      <w:r>
        <w:t xml:space="preserve">dài </w:t>
      </w:r>
      <w:r>
        <w:t xml:space="preserve">từng </w:t>
      </w:r>
      <w:r>
        <w:t xml:space="preserve">tiếng </w:t>
      </w:r>
      <w:r>
        <w:t xml:space="preserve">rời </w:t>
      </w:r>
      <w:r>
        <w:t xml:space="preserve">rạc. </w:t>
      </w:r>
      <w:r>
        <w:t xml:space="preserve">Học </w:t>
      </w:r>
      <w:r>
        <w:rPr>
          <w:i/>
        </w:rPr>
        <w:t xml:space="preserve">ê </w:t>
      </w:r>
      <w:r>
        <w:rPr>
          <w:i/>
        </w:rPr>
        <w:t xml:space="preserve">a </w:t>
      </w:r>
      <w:r>
        <w:t xml:space="preserve">như </w:t>
      </w:r>
      <w:r>
        <w:t xml:space="preserve">tụng </w:t>
      </w:r>
      <w:r>
        <w:rPr>
          <w:i/>
        </w:rPr>
        <w:t xml:space="preserve">kinh. </w:t>
      </w:r>
      <w:r>
        <w:t xml:space="preserve">Ê </w:t>
      </w:r>
      <w:r>
        <w:t xml:space="preserve">a </w:t>
      </w:r>
      <w:r>
        <w:rPr>
          <w:i/>
        </w:rPr>
        <w:t xml:space="preserve">đánh </w:t>
      </w:r>
      <w:r>
        <w:t xml:space="preserve">uân. </w:t>
      </w:r>
      <w:r>
        <w:br/>
      </w:r>
      <w:r>
        <w:rPr>
          <w:b/>
        </w:rPr>
        <w:t xml:space="preserve">ê </w:t>
      </w:r>
      <w:r>
        <w:rPr>
          <w:b/>
        </w:rPr>
        <w:t xml:space="preserve">ẩm </w:t>
      </w:r>
      <w:r>
        <w:rPr>
          <w:i/>
        </w:rPr>
        <w:t xml:space="preserve">tính từ </w:t>
      </w:r>
      <w:r>
        <w:t xml:space="preserve">Đau </w:t>
      </w:r>
      <w:r>
        <w:t xml:space="preserve">ran </w:t>
      </w:r>
      <w:r>
        <w:t xml:space="preserve">âm </w:t>
      </w:r>
      <w:r>
        <w:rPr>
          <w:i/>
        </w:rPr>
        <w:t xml:space="preserve">Ï </w:t>
      </w:r>
      <w:r>
        <w:t xml:space="preserve">một </w:t>
      </w:r>
      <w:r>
        <w:t xml:space="preserve">cách </w:t>
      </w:r>
      <w:r>
        <w:t xml:space="preserve">kéo </w:t>
      </w:r>
      <w:r>
        <w:t xml:space="preserve">dài. </w:t>
      </w:r>
      <w:r>
        <w:t xml:space="preserve">Chân </w:t>
      </w:r>
      <w:r>
        <w:rPr>
          <w:i/>
        </w:rPr>
        <w:t xml:space="preserve">tay </w:t>
      </w:r>
      <w:r>
        <w:rPr>
          <w:i/>
        </w:rPr>
        <w:t xml:space="preserve">đau </w:t>
      </w:r>
      <w:r>
        <w:rPr>
          <w:i/>
        </w:rPr>
        <w:t xml:space="preserve">êô </w:t>
      </w:r>
      <w:r>
        <w:t xml:space="preserve">ẩm. </w:t>
      </w:r>
      <w:r>
        <w:t xml:space="preserve">Mình </w:t>
      </w:r>
      <w:r>
        <w:t xml:space="preserve">mấy </w:t>
      </w:r>
      <w:r>
        <w:rPr>
          <w:i/>
        </w:rPr>
        <w:t xml:space="preserve">ê </w:t>
      </w:r>
      <w:r>
        <w:rPr>
          <w:i/>
        </w:rPr>
        <w:t xml:space="preserve">ẩm. </w:t>
      </w:r>
      <w:r>
        <w:br/>
      </w:r>
      <w:r>
        <w:rPr>
          <w:b/>
        </w:rPr>
        <w:t xml:space="preserve">"ê-bô-nit" </w:t>
      </w:r>
      <w:r>
        <w:rPr>
          <w:i/>
        </w:rPr>
        <w:t xml:space="preserve">xem </w:t>
      </w:r>
      <w:r>
        <w:rPr>
          <w:i/>
        </w:rPr>
        <w:t xml:space="preserve">ebonit. </w:t>
      </w:r>
      <w:r>
        <w:br/>
      </w:r>
      <w:r>
        <w:rPr>
          <w:b/>
        </w:rPr>
        <w:t xml:space="preserve">ê </w:t>
      </w:r>
      <w:r>
        <w:rPr>
          <w:b/>
        </w:rPr>
        <w:t xml:space="preserve">chề </w:t>
      </w:r>
      <w:r>
        <w:rPr>
          <w:i/>
        </w:rPr>
        <w:t xml:space="preserve">tính từ </w:t>
      </w:r>
      <w:r>
        <w:t xml:space="preserve">Đau </w:t>
      </w:r>
      <w:r>
        <w:t xml:space="preserve">đớn </w:t>
      </w:r>
      <w:r>
        <w:t xml:space="preserve">về </w:t>
      </w:r>
      <w:r>
        <w:t xml:space="preserve">tỉnh </w:t>
      </w:r>
      <w:r>
        <w:t xml:space="preserve">thần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chịu </w:t>
      </w:r>
      <w:r>
        <w:t xml:space="preserve">đựng </w:t>
      </w:r>
      <w:r>
        <w:t xml:space="preserve">nối, </w:t>
      </w:r>
      <w:r>
        <w:t xml:space="preserve">không </w:t>
      </w:r>
      <w:r>
        <w:t xml:space="preserve">còn </w:t>
      </w:r>
      <w:r>
        <w:t xml:space="preserve">thấy </w:t>
      </w:r>
      <w:r>
        <w:t xml:space="preserve">thiết </w:t>
      </w:r>
      <w:r>
        <w:rPr>
          <w:i/>
        </w:rPr>
        <w:t xml:space="preserve">gì </w:t>
      </w:r>
      <w:r>
        <w:t xml:space="preserve">nữa. </w:t>
      </w:r>
      <w:r>
        <w:rPr>
          <w:i/>
        </w:rPr>
        <w:t xml:space="preserve">Ðau </w:t>
      </w:r>
      <w:r>
        <w:t xml:space="preserve">đớn </w:t>
      </w:r>
      <w:r>
        <w:t xml:space="preserve">ê </w:t>
      </w:r>
      <w:r>
        <w:t xml:space="preserve">chề. </w:t>
      </w:r>
      <w:r>
        <w:rPr>
          <w:i/>
        </w:rPr>
        <w:t xml:space="preserve">Bị </w:t>
      </w:r>
      <w:r>
        <w:t xml:space="preserve">thất </w:t>
      </w:r>
      <w:r>
        <w:t xml:space="preserve">bại </w:t>
      </w:r>
      <w:r>
        <w:rPr>
          <w:i/>
        </w:rPr>
        <w:t xml:space="preserve">ô </w:t>
      </w:r>
      <w:r>
        <w:t xml:space="preserve">chế. </w:t>
      </w:r>
      <w:r>
        <w:br/>
      </w:r>
      <w:r>
        <w:rPr>
          <w:b/>
        </w:rPr>
        <w:t xml:space="preserve">ê </w:t>
      </w:r>
      <w:r>
        <w:rPr>
          <w:b/>
        </w:rPr>
        <w:t xml:space="preserve">chê </w:t>
      </w:r>
      <w:r>
        <w:rPr>
          <w:i/>
        </w:rPr>
        <w:t xml:space="preserve">tính từ </w:t>
      </w:r>
      <w:r>
        <w:t xml:space="preserve">(khẩu ngữ). </w:t>
      </w:r>
      <w:r>
        <w:t xml:space="preserve">Xấu </w:t>
      </w:r>
      <w:r>
        <w:t xml:space="preserve">hồ, </w:t>
      </w:r>
      <w:r>
        <w:t xml:space="preserve">nhục </w:t>
      </w:r>
      <w:r>
        <w:t xml:space="preserve">nhã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dám </w:t>
      </w:r>
      <w:r>
        <w:t xml:space="preserve">nhìn </w:t>
      </w:r>
      <w:r>
        <w:t xml:space="preserve">mặt </w:t>
      </w:r>
      <w:r>
        <w:t xml:space="preserve">ai. </w:t>
      </w:r>
      <w:r>
        <w:t xml:space="preserve">Người </w:t>
      </w:r>
      <w: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đi </w:t>
      </w:r>
      <w:r>
        <w:t xml:space="preserve">ăn </w:t>
      </w:r>
      <w:r>
        <w:t xml:space="preserve">cắp, </w:t>
      </w:r>
      <w:r>
        <w:t xml:space="preserve">rõ </w:t>
      </w:r>
      <w:r>
        <w:rPr>
          <w:i/>
        </w:rPr>
        <w:t xml:space="preserve">ê </w:t>
      </w:r>
      <w:r>
        <w:t xml:space="preserve">chệ! </w:t>
      </w:r>
      <w:r>
        <w:br/>
      </w:r>
      <w:r>
        <w:rPr>
          <w:b/>
        </w:rPr>
        <w:t xml:space="preserve">êcux </w:t>
      </w:r>
      <w:r>
        <w:rPr>
          <w:b/>
        </w:rPr>
        <w:t xml:space="preserve">êcu. </w:t>
      </w:r>
      <w:r>
        <w:br/>
      </w:r>
      <w:r>
        <w:rPr>
          <w:b/>
        </w:rPr>
        <w:t xml:space="preserve">ê </w:t>
      </w:r>
      <w:r>
        <w:rPr>
          <w:b/>
        </w:rPr>
        <w:t xml:space="preserve">hề </w:t>
      </w:r>
      <w:r>
        <w:rPr>
          <w:i/>
        </w:rPr>
        <w:t xml:space="preserve">tính từ </w:t>
      </w:r>
      <w:r>
        <w:t xml:space="preserve">(khẩu ngữ).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thừa </w:t>
      </w:r>
      <w:r>
        <w:t xml:space="preserve">thãi,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dùng </w:t>
      </w:r>
      <w:r>
        <w:t xml:space="preserve">vào </w:t>
      </w:r>
      <w:r>
        <w:t xml:space="preserve">đâu </w:t>
      </w:r>
      <w:r>
        <w:t xml:space="preserve">cho </w:t>
      </w:r>
      <w:r>
        <w:t xml:space="preserve">hết </w:t>
      </w:r>
      <w:r>
        <w:t xml:space="preserve">được. </w:t>
      </w:r>
      <w:r>
        <w:rPr>
          <w:i/>
        </w:rPr>
        <w:t xml:space="preserve">Chợ </w:t>
      </w:r>
      <w:r>
        <w:rPr>
          <w:i/>
        </w:rPr>
        <w:t xml:space="preserve">sắp </w:t>
      </w:r>
      <w:r>
        <w:t xml:space="preserve">tan </w:t>
      </w:r>
      <w:r>
        <w:t xml:space="preserve">mà </w:t>
      </w:r>
      <w:r>
        <w:t xml:space="preserve">thịt </w:t>
      </w:r>
      <w:r>
        <w:t xml:space="preserve">cá </w:t>
      </w:r>
      <w:r>
        <w:rPr>
          <w:i/>
        </w:rPr>
        <w:t xml:space="preserve">còn </w:t>
      </w:r>
      <w:r>
        <w:t xml:space="preserve">ê </w:t>
      </w:r>
      <w:r>
        <w:t xml:space="preserve">hề </w:t>
      </w:r>
      <w:r>
        <w:rPr>
          <w:i/>
        </w:rPr>
        <w:t xml:space="preserve">ra. </w:t>
      </w:r>
      <w:r>
        <w:t xml:space="preserve">Cô </w:t>
      </w:r>
      <w:r>
        <w:rPr>
          <w:i/>
        </w:rPr>
        <w:t xml:space="preserve">bàn </w:t>
      </w:r>
      <w:r>
        <w:rPr>
          <w:i/>
        </w:rPr>
        <w:t xml:space="preserve">ê </w:t>
      </w:r>
      <w:r>
        <w:t xml:space="preserve">hế. </w:t>
      </w:r>
      <w:r>
        <w:br/>
      </w:r>
      <w:r>
        <w:rPr>
          <w:b/>
        </w:rPr>
        <w:t xml:space="preserve">ê </w:t>
      </w:r>
      <w:r>
        <w:rPr>
          <w:b/>
        </w:rPr>
        <w:t xml:space="preserve">kex. </w:t>
      </w:r>
      <w:r>
        <w:rPr>
          <w:b/>
        </w:rPr>
        <w:t xml:space="preserve">êXe. </w:t>
      </w:r>
      <w:r>
        <w:br/>
      </w:r>
      <w:r>
        <w:rPr>
          <w:b/>
        </w:rPr>
        <w:t xml:space="preserve">6ê </w:t>
      </w:r>
      <w:r>
        <w:rPr>
          <w:b/>
        </w:rPr>
        <w:t xml:space="preserve">kípx. </w:t>
      </w:r>
      <w:r>
        <w:rPr>
          <w:b/>
        </w:rPr>
        <w:t xml:space="preserve">êkip. </w:t>
      </w:r>
      <w:r>
        <w:br/>
      </w:r>
      <w:r>
        <w:rPr>
          <w:b/>
        </w:rPr>
        <w:t xml:space="preserve">"ê-léc-tron" </w:t>
      </w:r>
      <w:r>
        <w:rPr>
          <w:i/>
        </w:rPr>
        <w:t xml:space="preserve">xem </w:t>
      </w:r>
      <w:r>
        <w:rPr>
          <w:i/>
        </w:rPr>
        <w:t xml:space="preserve">electron. </w:t>
      </w:r>
      <w:r>
        <w:br/>
      </w:r>
      <w:r>
        <w:rPr>
          <w:b/>
        </w:rPr>
        <w:t xml:space="preserve">"ô-líp" </w:t>
      </w:r>
      <w:r>
        <w:rPr>
          <w:b/>
        </w:rPr>
        <w:t xml:space="preserve">x </w:t>
      </w:r>
      <w:r>
        <w:rPr>
          <w:b/>
        </w:rPr>
        <w:t xml:space="preserve">ellips. </w:t>
      </w:r>
      <w:r>
        <w:br/>
      </w:r>
      <w:r>
        <w:rPr>
          <w:b/>
        </w:rPr>
        <w:t xml:space="preserve">"ê-mô-tin" </w:t>
      </w:r>
      <w:r>
        <w:rPr>
          <w:i/>
        </w:rPr>
        <w:t xml:space="preserve">xem </w:t>
      </w:r>
      <w:r>
        <w:rPr>
          <w:i/>
        </w:rPr>
        <w:t xml:space="preserve">emetin. </w:t>
      </w:r>
      <w:r>
        <w:br/>
      </w:r>
      <w:r>
        <w:rPr>
          <w:b/>
        </w:rPr>
        <w:t xml:space="preserve">"â-phô-đrin" </w:t>
      </w:r>
      <w:r>
        <w:rPr>
          <w:i/>
        </w:rPr>
        <w:t xml:space="preserve">xem </w:t>
      </w:r>
      <w:r>
        <w:rPr>
          <w:i/>
        </w:rPr>
        <w:t xml:space="preserve">ephedrin. </w:t>
      </w:r>
      <w:r>
        <w:t xml:space="preserve">. </w:t>
      </w:r>
      <w:r>
        <w:br/>
      </w:r>
      <w:r>
        <w:rPr>
          <w:b/>
        </w:rPr>
        <w:t xml:space="preserve">"ê-spô-ran-tô" </w:t>
      </w:r>
      <w:r>
        <w:rPr>
          <w:i/>
        </w:rPr>
        <w:t xml:space="preserve">xem </w:t>
      </w:r>
      <w:r>
        <w:rPr>
          <w:i/>
        </w:rPr>
        <w:t xml:space="preserve">esperanto. </w:t>
      </w:r>
      <w:r>
        <w:br/>
      </w:r>
      <w:r>
        <w:rPr>
          <w:b/>
        </w:rPr>
        <w:t xml:space="preserve">"ê-ta" </w:t>
      </w:r>
      <w:r>
        <w:rPr>
          <w:b/>
        </w:rPr>
        <w:t xml:space="preserve">x </w:t>
      </w:r>
      <w:r>
        <w:rPr>
          <w:b/>
        </w:rPr>
        <w:t xml:space="preserve">đfa. </w:t>
      </w:r>
      <w:r>
        <w:br/>
      </w:r>
      <w:r>
        <w:rPr>
          <w:b/>
        </w:rPr>
        <w:t xml:space="preserve">"ê-te"x. </w:t>
      </w:r>
      <w:r>
        <w:rPr>
          <w:b/>
        </w:rPr>
        <w:t xml:space="preserve">ether. </w:t>
      </w:r>
      <w:r>
        <w:br/>
      </w:r>
      <w:r>
        <w:rPr>
          <w:b/>
        </w:rPr>
        <w:t xml:space="preserve">"ê-tô"x. </w:t>
      </w:r>
      <w:r>
        <w:rPr>
          <w:b/>
        </w:rPr>
        <w:t xml:space="preserve">ôtô. </w:t>
      </w:r>
      <w:r>
        <w:br/>
      </w:r>
      <w:r>
        <w:rPr>
          <w:b/>
        </w:rPr>
        <w:t xml:space="preserve">ô </w:t>
      </w:r>
      <w:r>
        <w:rPr>
          <w:b/>
        </w:rPr>
        <w:t xml:space="preserve">trệ </w:t>
      </w:r>
      <w:r>
        <w:rPr>
          <w:i/>
        </w:rPr>
        <w:t xml:space="preserve">tính từ </w:t>
      </w:r>
      <w:r>
        <w:t xml:space="preserve">(cũ). </w:t>
      </w:r>
      <w:r>
        <w:t xml:space="preserve">Ê </w:t>
      </w:r>
      <w:r>
        <w:t xml:space="preserve">chệ. </w:t>
      </w:r>
      <w:r>
        <w:br/>
      </w:r>
      <w:r>
        <w:rPr>
          <w:b/>
        </w:rPr>
        <w:t xml:space="preserve">ổ </w:t>
      </w:r>
      <w:r>
        <w:rPr>
          <w:b/>
        </w:rPr>
        <w:t xml:space="preserve">à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giọng </w:t>
      </w:r>
      <w:r>
        <w:t xml:space="preserve">nói, </w:t>
      </w:r>
      <w:r>
        <w:t xml:space="preserve">hoặc </w:t>
      </w:r>
      <w:r>
        <w:t xml:space="preserve">tiếng </w:t>
      </w:r>
      <w:r>
        <w:t xml:space="preserve">khóc </w:t>
      </w:r>
      <w:r>
        <w:t xml:space="preserve">trầm </w:t>
      </w:r>
      <w:r>
        <w:t xml:space="preserve">và </w:t>
      </w:r>
      <w:r>
        <w:t xml:space="preserve">cố </w:t>
      </w:r>
      <w:r>
        <w:t xml:space="preserve">ý </w:t>
      </w:r>
      <w:r>
        <w:t xml:space="preserve">kéo </w:t>
      </w:r>
      <w:r>
        <w:t xml:space="preserve">dài. </w:t>
      </w:r>
      <w:r>
        <w:t xml:space="preserve">Nói </w:t>
      </w:r>
      <w:r>
        <w:t xml:space="preserve">năng </w:t>
      </w:r>
      <w:r>
        <w:rPr>
          <w:i/>
        </w:rPr>
        <w:t xml:space="preserve">ê </w:t>
      </w:r>
      <w:r>
        <w:t xml:space="preserve">à, </w:t>
      </w:r>
      <w:r>
        <w:t xml:space="preserve">chậm </w:t>
      </w:r>
      <w:r>
        <w:t xml:space="preserve">chạp. </w:t>
      </w:r>
      <w:r>
        <w:rPr>
          <w:i/>
        </w:rPr>
        <w:t xml:space="preserve">Tiếng </w:t>
      </w:r>
      <w:r>
        <w:t xml:space="preserve">trẻ </w:t>
      </w:r>
      <w:r>
        <w:rPr>
          <w:i/>
        </w:rPr>
        <w:t xml:space="preserve">khóc </w:t>
      </w:r>
      <w:r>
        <w:rPr>
          <w:i/>
        </w:rPr>
        <w:t xml:space="preserve">ề </w:t>
      </w:r>
      <w:r>
        <w:rPr>
          <w:i/>
        </w:rPr>
        <w:t xml:space="preserve">à. </w:t>
      </w:r>
      <w:r>
        <w:br/>
      </w:r>
      <w:r>
        <w:rPr>
          <w:b/>
        </w:rPr>
        <w:t xml:space="preserve">ế,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(Hàng </w:t>
      </w:r>
      <w:r>
        <w:t xml:space="preserve">hoá) </w:t>
      </w:r>
      <w:r>
        <w:t xml:space="preserve">bị </w:t>
      </w:r>
      <w:r>
        <w:t xml:space="preserve">đọng </w:t>
      </w:r>
      <w:r>
        <w:t xml:space="preserve">lại </w:t>
      </w:r>
      <w:r>
        <w:t xml:space="preserve">do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chỉ </w:t>
      </w:r>
      <w:r>
        <w:t xml:space="preserve">ít </w:t>
      </w:r>
      <w:r>
        <w:t xml:space="preserve">người </w:t>
      </w:r>
      <w:r>
        <w:t xml:space="preserve">mua, </w:t>
      </w:r>
      <w:r>
        <w:t xml:space="preserve">ít </w:t>
      </w:r>
      <w:r>
        <w:t xml:space="preserve">người </w:t>
      </w:r>
      <w:r>
        <w:t xml:space="preserve">yêu </w:t>
      </w:r>
      <w:r>
        <w:t xml:space="preserve">cầu. </w:t>
      </w:r>
      <w:r>
        <w:rPr>
          <w:i/>
        </w:rPr>
        <w:t xml:space="preserve">Z </w:t>
      </w:r>
      <w:r>
        <w:t xml:space="preserve">hàng. </w:t>
      </w:r>
      <w:r>
        <w:t xml:space="preserve">Bán </w:t>
      </w:r>
      <w:r>
        <w:rPr>
          <w:i/>
        </w:rPr>
        <w:t xml:space="preserve">ế. </w:t>
      </w:r>
      <w:r>
        <w:t xml:space="preserve">Hàng </w:t>
      </w:r>
      <w:r>
        <w:rPr>
          <w:i/>
        </w:rPr>
        <w:t xml:space="preserve">ế </w:t>
      </w:r>
      <w:r>
        <w:t xml:space="preserve">quá. </w:t>
      </w:r>
      <w:r>
        <w:t xml:space="preserve">Của </w:t>
      </w:r>
      <w:r>
        <w:t xml:space="preserve">hàng </w:t>
      </w:r>
      <w:r>
        <w:t xml:space="preserve">ế </w:t>
      </w:r>
      <w:r>
        <w:br/>
      </w:r>
      <w:r>
        <w:rPr>
          <w:b/>
        </w:rPr>
        <w:t xml:space="preserve">khách </w:t>
      </w:r>
      <w:r>
        <w:t xml:space="preserve">(ít </w:t>
      </w:r>
      <w:r>
        <w:t xml:space="preserve">có </w:t>
      </w:r>
      <w:r>
        <w:t xml:space="preserve">khách, </w:t>
      </w:r>
      <w:r>
        <w:t xml:space="preserve">vắng </w:t>
      </w:r>
      <w:r>
        <w:t xml:space="preserve">khách). </w:t>
      </w:r>
      <w:r>
        <w:rPr>
          <w:b/>
        </w:rPr>
        <w:t xml:space="preserve">2 </w:t>
      </w:r>
      <w:r>
        <w:t xml:space="preserve">(khẩu ngữ). </w:t>
      </w:r>
      <w:r>
        <w:t xml:space="preserve">Đã </w:t>
      </w:r>
      <w:r>
        <w:t xml:space="preserve">quá </w:t>
      </w:r>
      <w:r>
        <w:rPr>
          <w:i/>
        </w:rPr>
        <w:t xml:space="preserve">tuổi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lấy </w:t>
      </w:r>
      <w:r>
        <w:t xml:space="preserve">được </w:t>
      </w:r>
      <w:r>
        <w:t xml:space="preserve">uợ, </w:t>
      </w:r>
      <w:r>
        <w:t xml:space="preserve">hoặc </w:t>
      </w:r>
      <w:r>
        <w:rPr>
          <w:i/>
        </w:rPr>
        <w:t xml:space="preserve">chống. </w:t>
      </w:r>
      <w:r>
        <w:rPr>
          <w:i/>
        </w:rPr>
        <w:t xml:space="preserve">Evug. </w:t>
      </w:r>
      <w:r>
        <w:br/>
      </w:r>
      <w:r>
        <w:rPr>
          <w:b/>
        </w:rPr>
        <w:t xml:space="preserve">ế,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Ngượng </w:t>
      </w:r>
      <w:r>
        <w:t xml:space="preserve">vì </w:t>
      </w:r>
      <w:r>
        <w:t xml:space="preserve">thấy </w:t>
      </w:r>
      <w:r>
        <w:t xml:space="preserve">hổ </w:t>
      </w:r>
      <w:r>
        <w:t xml:space="preserve">thẹn; </w:t>
      </w:r>
      <w:r>
        <w:t xml:space="preserve">ê. </w:t>
      </w:r>
      <w:r>
        <w:t xml:space="preserve">Bị </w:t>
      </w:r>
      <w:r>
        <w:t xml:space="preserve">một </w:t>
      </w:r>
      <w:r>
        <w:t xml:space="preserve">phen </w:t>
      </w:r>
      <w:r>
        <w:t xml:space="preserve">ế </w:t>
      </w:r>
      <w:r>
        <w:t xml:space="preserve">mặt. </w:t>
      </w:r>
      <w:r>
        <w:br w:type="page"/>
      </w:r>
      <w:r>
        <w:rPr>
          <w:b/>
        </w:rPr>
        <w:t xml:space="preserve">ế </w:t>
      </w:r>
      <w:r>
        <w:rPr>
          <w:b/>
        </w:rPr>
        <w:t xml:space="preserve">ẩm </w:t>
      </w:r>
      <w:r>
        <w:rPr>
          <w:i/>
        </w:rPr>
        <w:t xml:space="preserve">tính từ </w:t>
      </w:r>
      <w:r>
        <w:t xml:space="preserve">Bị </w:t>
      </w:r>
      <w:r>
        <w:t xml:space="preserve">ế, </w:t>
      </w:r>
      <w:r>
        <w:t xml:space="preserve">không </w:t>
      </w:r>
      <w:r>
        <w:t xml:space="preserve">có </w:t>
      </w:r>
      <w:r>
        <w:t xml:space="preserve">hoặc </w:t>
      </w:r>
      <w:r>
        <w:t xml:space="preserve">ít </w:t>
      </w:r>
      <w:r>
        <w:t xml:space="preserve">người </w:t>
      </w:r>
      <w:r>
        <w:t xml:space="preserve">mua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Hàng </w:t>
      </w:r>
      <w:r>
        <w:rPr>
          <w:i/>
        </w:rPr>
        <w:t xml:space="preserve">họ </w:t>
      </w:r>
      <w:r>
        <w:t xml:space="preserve">ế </w:t>
      </w:r>
      <w:r>
        <w:rPr>
          <w:i/>
        </w:rPr>
        <w:t xml:space="preserve">ẩm. </w:t>
      </w:r>
      <w:r>
        <w:t xml:space="preserve">Buôn </w:t>
      </w:r>
      <w:r>
        <w:t xml:space="preserve">bán </w:t>
      </w:r>
      <w:r>
        <w:rPr>
          <w:i/>
        </w:rPr>
        <w:t xml:space="preserve">ễ </w:t>
      </w:r>
      <w:r>
        <w:t xml:space="preserve">ẩm. </w:t>
      </w:r>
      <w:r>
        <w:br/>
      </w:r>
      <w:r>
        <w:rPr>
          <w:b/>
        </w:rPr>
        <w:t xml:space="preserve">ếch </w:t>
      </w:r>
      <w:r>
        <w:rPr>
          <w:i/>
        </w:rPr>
        <w:t xml:space="preserve">danh từ </w:t>
      </w:r>
      <w:r>
        <w:t xml:space="preserve">Loài </w:t>
      </w:r>
      <w:r>
        <w:t xml:space="preserve">ếch </w:t>
      </w:r>
      <w:r>
        <w:t xml:space="preserve">nhái </w:t>
      </w:r>
      <w:r>
        <w:t xml:space="preserve">không </w:t>
      </w:r>
      <w:r>
        <w:t xml:space="preserve">đuôi, </w:t>
      </w:r>
      <w:r>
        <w:t xml:space="preserve">thân </w:t>
      </w:r>
      <w:r>
        <w:t xml:space="preserve">ngắn, </w:t>
      </w:r>
      <w:r>
        <w:t xml:space="preserve">da </w:t>
      </w:r>
      <w:r>
        <w:t xml:space="preserve">trơn, </w:t>
      </w:r>
      <w:r>
        <w:t xml:space="preserve">màu </w:t>
      </w:r>
      <w:r>
        <w:t xml:space="preserve">sẫm, </w:t>
      </w:r>
      <w:r>
        <w:t xml:space="preserve">sống </w:t>
      </w:r>
      <w:r>
        <w:t xml:space="preserve">ở </w:t>
      </w:r>
      <w:r>
        <w:t xml:space="preserve">ao </w:t>
      </w:r>
      <w:r>
        <w:t xml:space="preserve">đầm, </w:t>
      </w:r>
      <w:r>
        <w:t xml:space="preserve">thit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ếch </w:t>
      </w:r>
      <w:r>
        <w:rPr>
          <w:b/>
        </w:rPr>
        <w:t xml:space="preserve">bà </w:t>
      </w:r>
      <w:r>
        <w:rPr>
          <w:i/>
        </w:rPr>
        <w:t xml:space="preserve">danh từ </w:t>
      </w:r>
      <w:r>
        <w:t xml:space="preserve">Ếch </w:t>
      </w:r>
      <w:r>
        <w:t xml:space="preserve">lớn </w:t>
      </w:r>
      <w:r>
        <w:t xml:space="preserve">có </w:t>
      </w:r>
      <w:r>
        <w:t xml:space="preserve">tiếng </w:t>
      </w:r>
      <w:r>
        <w:t xml:space="preserve">kêu </w:t>
      </w:r>
      <w:r>
        <w:t xml:space="preserve">rất </w:t>
      </w:r>
      <w:r>
        <w:t xml:space="preserve">to. </w:t>
      </w:r>
      <w:r>
        <w:br/>
      </w:r>
      <w:r>
        <w:rPr>
          <w:b/>
        </w:rPr>
        <w:t xml:space="preserve">ếch </w:t>
      </w:r>
      <w:r>
        <w:rPr>
          <w:b/>
        </w:rPr>
        <w:t xml:space="preserve">Cuba </w:t>
      </w:r>
      <w:r>
        <w:rPr>
          <w:i/>
        </w:rPr>
        <w:t xml:space="preserve">danh từ </w:t>
      </w:r>
      <w:r>
        <w:t xml:space="preserve">Như </w:t>
      </w:r>
      <w:r>
        <w:t xml:space="preserve">ếch </w:t>
      </w:r>
      <w:r>
        <w:t xml:space="preserve">bà. </w:t>
      </w:r>
      <w:r>
        <w:br/>
      </w:r>
      <w:r>
        <w:rPr>
          <w:b/>
        </w:rPr>
        <w:t xml:space="preserve">ếch </w:t>
      </w:r>
      <w:r>
        <w:rPr>
          <w:b/>
        </w:rPr>
        <w:t xml:space="preserve">ngồi </w:t>
      </w:r>
      <w:r>
        <w:rPr>
          <w:b/>
        </w:rPr>
        <w:t xml:space="preserve">đáy </w:t>
      </w:r>
      <w:r>
        <w:rPr>
          <w:b/>
        </w:rPr>
        <w:t xml:space="preserve">giếng </w:t>
      </w:r>
      <w:r>
        <w:t xml:space="preserve">Ví </w:t>
      </w:r>
      <w:r>
        <w:t xml:space="preserve">người </w:t>
      </w:r>
      <w:r>
        <w:t xml:space="preserve">ít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bên </w:t>
      </w:r>
      <w:r>
        <w:t xml:space="preserve">ngoài </w:t>
      </w:r>
      <w:r>
        <w:t xml:space="preserve">nên </w:t>
      </w:r>
      <w:r>
        <w:t xml:space="preserve">ít </w:t>
      </w:r>
      <w:r>
        <w:t xml:space="preserve">hiểu </w:t>
      </w:r>
      <w:r>
        <w:t xml:space="preserve">biết, </w:t>
      </w:r>
      <w:r>
        <w:t xml:space="preserve">tằm </w:t>
      </w:r>
      <w:r>
        <w:t xml:space="preserve">nhìn </w:t>
      </w:r>
      <w:r>
        <w:t xml:space="preserve">chật </w:t>
      </w:r>
      <w:r>
        <w:t xml:space="preserve">hẹp. </w:t>
      </w:r>
      <w:r>
        <w:t xml:space="preserve">Zch </w:t>
      </w:r>
      <w:r>
        <w:t xml:space="preserve">ngồi </w:t>
      </w:r>
      <w:r>
        <w:t xml:space="preserve">đáy </w:t>
      </w:r>
      <w:r>
        <w:t xml:space="preserve">giếng, </w:t>
      </w:r>
      <w:r>
        <w:t xml:space="preserve">coi </w:t>
      </w:r>
      <w:r>
        <w:rPr>
          <w:i/>
        </w:rPr>
        <w:t xml:space="preserve">trời </w:t>
      </w:r>
      <w:r>
        <w:t xml:space="preserve">bằng </w:t>
      </w:r>
      <w:r>
        <w:t xml:space="preserve">ếch </w:t>
      </w:r>
      <w:r>
        <w:t xml:space="preserve">nhái </w:t>
      </w:r>
      <w:r>
        <w:t xml:space="preserve">danh từ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sống, </w:t>
      </w:r>
      <w:r>
        <w:t xml:space="preserve">da </w:t>
      </w:r>
      <w:r>
        <w:t xml:space="preserve">trần, </w:t>
      </w:r>
      <w:r>
        <w:t xml:space="preserve">vừa </w:t>
      </w:r>
      <w:r>
        <w:t xml:space="preserve">sống </w:t>
      </w:r>
      <w:r>
        <w:t xml:space="preserve">ở </w:t>
      </w:r>
      <w:r>
        <w:t xml:space="preserve">cạn </w:t>
      </w:r>
      <w:r>
        <w:t xml:space="preserve">vừa </w:t>
      </w:r>
      <w:r>
        <w:t xml:space="preserve">sống </w:t>
      </w:r>
      <w:r>
        <w:rPr>
          <w:i/>
        </w:rPr>
        <w:t xml:space="preserve">ở </w:t>
      </w:r>
      <w:r>
        <w:t xml:space="preserve">nước. </w:t>
      </w:r>
      <w:r>
        <w:br/>
      </w:r>
      <w:r>
        <w:rPr>
          <w:b/>
        </w:rPr>
        <w:t xml:space="preserve">êcu </w:t>
      </w:r>
      <w:r>
        <w:rPr>
          <w:i/>
        </w:rPr>
        <w:t xml:space="preserve">cũng viết </w:t>
      </w:r>
      <w:r>
        <w:rPr>
          <w:i/>
        </w:rPr>
        <w:t xml:space="preserve">êcu. </w:t>
      </w:r>
      <w:r>
        <w:rPr>
          <w:i/>
        </w:rPr>
        <w:t xml:space="preserve">danh từ </w:t>
      </w:r>
      <w:r>
        <w:t xml:space="preserve">(khẩu ngữ). </w:t>
      </w:r>
      <w:r>
        <w:t xml:space="preserve">Đai </w:t>
      </w:r>
      <w:r>
        <w:t xml:space="preserve">ốc. </w:t>
      </w:r>
      <w:r>
        <w:br/>
      </w:r>
      <w:r>
        <w:rPr>
          <w:b/>
        </w:rPr>
        <w:t xml:space="preserve">êke </w:t>
      </w:r>
      <w:r>
        <w:rPr>
          <w:i/>
        </w:rPr>
        <w:t xml:space="preserve">cũng viết </w:t>
      </w:r>
      <w:r>
        <w:rPr>
          <w:i/>
        </w:rPr>
        <w:t xml:space="preserve">ê </w:t>
      </w:r>
      <w:r>
        <w:rPr>
          <w:i/>
        </w:rPr>
        <w:t xml:space="preserve">ke. </w:t>
      </w:r>
      <w: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kẻ </w:t>
      </w:r>
      <w:r>
        <w:t xml:space="preserve">góc </w:t>
      </w:r>
      <w:r>
        <w:t xml:space="preserve">vuông. </w:t>
      </w:r>
      <w:r>
        <w:br/>
      </w:r>
      <w:r>
        <w:rPr>
          <w:b/>
        </w:rPr>
        <w:t xml:space="preserve">êkip </w:t>
      </w:r>
      <w:r>
        <w:rPr>
          <w:i/>
        </w:rPr>
        <w:t xml:space="preserve">cũng viết </w:t>
      </w:r>
      <w:r>
        <w:rPr>
          <w:i/>
        </w:rPr>
        <w:t xml:space="preserve">ê </w:t>
      </w:r>
      <w:r>
        <w:rPr>
          <w:i/>
        </w:rPr>
        <w:t xml:space="preserve">kíp. </w:t>
      </w:r>
      <w:r>
        <w:t xml:space="preserve">danh từ </w:t>
      </w:r>
      <w:r>
        <w:t xml:space="preserve">Nhóm </w:t>
      </w:r>
      <w:r>
        <w:t xml:space="preserve">người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ra,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phần </w:t>
      </w:r>
      <w:r>
        <w:t xml:space="preserve">việc, </w:t>
      </w:r>
      <w:r>
        <w:t xml:space="preserve">để </w:t>
      </w:r>
      <w:r>
        <w:t xml:space="preserve">cùng </w:t>
      </w:r>
      <w:r>
        <w:t xml:space="preserve">với </w:t>
      </w:r>
      <w:r>
        <w:t xml:space="preserve">nhau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chung </w:t>
      </w:r>
      <w:r>
        <w:t xml:space="preserve">cụ </w:t>
      </w:r>
      <w:r>
        <w:t xml:space="preserve">thể. </w:t>
      </w:r>
      <w:r>
        <w:rPr>
          <w:i/>
        </w:rPr>
        <w:t xml:space="preserve">Êkip </w:t>
      </w:r>
      <w:r>
        <w:rPr>
          <w:i/>
        </w:rPr>
        <w:t xml:space="preserve">lãnh </w:t>
      </w:r>
      <w:r>
        <w:rPr>
          <w:i/>
        </w:rPr>
        <w:t xml:space="preserve">đạo </w:t>
      </w:r>
      <w:r>
        <w:rPr>
          <w:i/>
        </w:rPr>
        <w:t xml:space="preserve">của </w:t>
      </w:r>
      <w:r>
        <w:rPr>
          <w:i/>
        </w:rPr>
        <w:t xml:space="preserve">xí </w:t>
      </w:r>
      <w:r>
        <w:t xml:space="preserve">nghiệp. </w:t>
      </w:r>
      <w:r>
        <w:t xml:space="preserve">Làm </w:t>
      </w:r>
      <w:r>
        <w:t xml:space="preserve">uiệc </w:t>
      </w:r>
      <w:r>
        <w:t xml:space="preserve">với </w:t>
      </w:r>
      <w:r>
        <w:t xml:space="preserve">tỉnh </w:t>
      </w:r>
      <w:r>
        <w:t xml:space="preserve">thần </w:t>
      </w:r>
      <w:r>
        <w:t xml:space="preserve">êkip </w:t>
      </w:r>
      <w:r>
        <w:t xml:space="preserve">(cộng </w:t>
      </w:r>
      <w:r>
        <w:t xml:space="preserve">tác </w:t>
      </w:r>
      <w:r>
        <w:t xml:space="preserve">chặt </w:t>
      </w:r>
      <w:r>
        <w:t xml:space="preserve">chẽ, </w:t>
      </w:r>
      <w:r>
        <w:t xml:space="preserve">ăn </w:t>
      </w:r>
      <w:r>
        <w:t xml:space="preserve">ý </w:t>
      </w:r>
      <w:r>
        <w:t xml:space="preserve">với </w:t>
      </w:r>
      <w:r>
        <w:t xml:space="preserve">nhau). </w:t>
      </w:r>
      <w:r>
        <w:br/>
      </w:r>
      <w:r>
        <w:rPr>
          <w:b/>
        </w:rPr>
        <w:t xml:space="preserve">êm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Mềm, </w:t>
      </w:r>
      <w:r>
        <w:t xml:space="preserve">dịu,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 </w:t>
      </w:r>
      <w:r>
        <w:t xml:space="preserve">khi </w:t>
      </w:r>
      <w:r>
        <w:t xml:space="preserve">đụng </w:t>
      </w:r>
      <w:r>
        <w:t xml:space="preserve">chạm </w:t>
      </w:r>
      <w:r>
        <w:t xml:space="preserve">vào. </w:t>
      </w:r>
      <w:r>
        <w:t xml:space="preserve">Đệm </w:t>
      </w:r>
      <w:r>
        <w:rPr>
          <w:i/>
        </w:rPr>
        <w:t xml:space="preserve">êm. </w:t>
      </w:r>
      <w:r>
        <w:rPr>
          <w:i/>
        </w:rPr>
        <w:t xml:space="preserve">Áo </w:t>
      </w:r>
      <w:r>
        <w:rPr>
          <w:i/>
        </w:rPr>
        <w:t xml:space="preserve">ấm </w:t>
      </w:r>
      <w:r>
        <w:rPr>
          <w:i/>
        </w:rPr>
        <w:t xml:space="preserve">chăn </w:t>
      </w:r>
      <w:r>
        <w:t xml:space="preserve">êm. </w:t>
      </w:r>
      <w:r>
        <w:rPr>
          <w:b/>
        </w:rPr>
        <w:t xml:space="preserve">2 </w:t>
      </w:r>
      <w:r>
        <w:t xml:space="preserve">Nhẹ </w:t>
      </w:r>
      <w:r>
        <w:t xml:space="preserve">nhàng </w:t>
      </w:r>
      <w:r>
        <w:t xml:space="preserve">trong </w:t>
      </w:r>
      <w:r>
        <w:t xml:space="preserve">chuyển </w:t>
      </w:r>
      <w:r>
        <w:t xml:space="preserve">động, </w:t>
      </w:r>
      <w:r>
        <w:t xml:space="preserve">không </w:t>
      </w:r>
      <w:r>
        <w:t xml:space="preserve">nghe </w:t>
      </w:r>
      <w:r>
        <w:t xml:space="preserve">có </w:t>
      </w:r>
      <w:r>
        <w:t xml:space="preserve">tiếng </w:t>
      </w:r>
      <w:r>
        <w:t xml:space="preserve">động </w:t>
      </w:r>
      <w:r>
        <w:t xml:space="preserve">đáng </w:t>
      </w:r>
      <w:r>
        <w:t xml:space="preserve">kế. </w:t>
      </w:r>
      <w:r>
        <w:t xml:space="preserve">Xe </w:t>
      </w:r>
      <w:r>
        <w:t xml:space="preserve">chạy </w:t>
      </w:r>
      <w:r>
        <w:t xml:space="preserve">ôm. </w:t>
      </w:r>
      <w:r>
        <w:t xml:space="preserve">Bước </w:t>
      </w:r>
      <w:r>
        <w:rPr>
          <w:i/>
        </w:rPr>
        <w:t xml:space="preserve">chân </w:t>
      </w:r>
      <w:r>
        <w:t xml:space="preserve">đi </w:t>
      </w:r>
      <w:r>
        <w:t xml:space="preserve">rất </w:t>
      </w:r>
      <w:r>
        <w:t xml:space="preserve">nhẹ, </w:t>
      </w:r>
      <w:r>
        <w:t xml:space="preserve">lướt </w:t>
      </w:r>
      <w:r>
        <w:rPr>
          <w:i/>
        </w:rPr>
        <w:t xml:space="preserve">êm </w:t>
      </w:r>
      <w:r>
        <w:t xml:space="preserve">trên </w:t>
      </w:r>
      <w:r>
        <w:t xml:space="preserve">mặt </w:t>
      </w:r>
      <w:r>
        <w:t xml:space="preserve">cỏ. </w:t>
      </w:r>
      <w:r>
        <w:rPr>
          <w:b/>
        </w:rPr>
        <w:t xml:space="preserve">3 </w:t>
      </w:r>
      <w:r>
        <w:t xml:space="preserve">Nhẹ </w:t>
      </w:r>
      <w:r>
        <w:t xml:space="preserve">nhàng, </w:t>
      </w:r>
      <w:r>
        <w:t xml:space="preserve">nghe </w:t>
      </w:r>
      <w:r>
        <w:t xml:space="preserve">dễ </w:t>
      </w:r>
      <w:r>
        <w:t xml:space="preserve">chịu. </w:t>
      </w:r>
      <w:r>
        <w:t xml:space="preserve">Giọng </w:t>
      </w:r>
      <w:r>
        <w:t xml:space="preserve">hát </w:t>
      </w:r>
      <w:r>
        <w:t xml:space="preserve">rất </w:t>
      </w:r>
      <w:r>
        <w:t xml:space="preserve">êm. </w:t>
      </w:r>
      <w:r>
        <w:t xml:space="preserve">Nghe </w:t>
      </w:r>
      <w:r>
        <w:t xml:space="preserve">êm </w:t>
      </w:r>
      <w:r>
        <w:t xml:space="preserve">tai.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(Thời </w:t>
      </w:r>
      <w:r>
        <w:t xml:space="preserve">tiết) </w:t>
      </w:r>
      <w:r>
        <w:t xml:space="preserve">không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biến </w:t>
      </w:r>
      <w:r>
        <w:t xml:space="preserve">động, </w:t>
      </w:r>
      <w:r>
        <w:t xml:space="preserve">không </w:t>
      </w:r>
      <w:r>
        <w:t xml:space="preserve">có </w:t>
      </w:r>
      <w:r>
        <w:t xml:space="preserve">mưa </w:t>
      </w:r>
      <w:r>
        <w:t xml:space="preserve">gió, </w:t>
      </w:r>
      <w:r>
        <w:t xml:space="preserve">cũng </w:t>
      </w:r>
      <w:r>
        <w:t xml:space="preserve">không </w:t>
      </w:r>
      <w:r>
        <w:t xml:space="preserve">nắng </w:t>
      </w:r>
      <w:r>
        <w:t xml:space="preserve">to. </w:t>
      </w:r>
      <w:r>
        <w:t xml:space="preserve">Trời </w:t>
      </w:r>
      <w:r>
        <w:rPr>
          <w:i/>
        </w:rPr>
        <w:t xml:space="preserve">êm, </w:t>
      </w:r>
      <w:r>
        <w:rPr>
          <w:i/>
        </w:rPr>
        <w:t xml:space="preserve">biển </w:t>
      </w:r>
      <w:r>
        <w:t xml:space="preserve">lặng. </w:t>
      </w:r>
      <w:r>
        <w:t xml:space="preserve">Được </w:t>
      </w:r>
      <w:r>
        <w:rPr>
          <w:i/>
        </w:rPr>
        <w:t xml:space="preserve">bữa </w:t>
      </w:r>
      <w:r>
        <w:rPr>
          <w:i/>
        </w:rPr>
        <w:t xml:space="preserve">êm </w:t>
      </w:r>
      <w:r>
        <w:t xml:space="preserve">trời. </w:t>
      </w:r>
      <w:r>
        <w:rPr>
          <w:b/>
        </w:rPr>
        <w:t xml:space="preserve">5 </w:t>
      </w:r>
      <w:r>
        <w:t xml:space="preserve">Yên </w:t>
      </w:r>
      <w:r>
        <w:t xml:space="preserve">ốn,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lôi </w:t>
      </w:r>
      <w:r>
        <w:t xml:space="preserve">thôi, </w:t>
      </w:r>
      <w:r>
        <w:t xml:space="preserve">rắc </w:t>
      </w:r>
      <w:r>
        <w:t xml:space="preserve">rối </w:t>
      </w:r>
      <w:r>
        <w:t xml:space="preserve">phải </w:t>
      </w:r>
      <w:r>
        <w:t xml:space="preserve">giải </w:t>
      </w:r>
      <w:r>
        <w:t xml:space="preserve">quyết. </w:t>
      </w:r>
      <w:r>
        <w:t xml:space="preserve">Im </w:t>
      </w:r>
      <w:r>
        <w:rPr>
          <w:i/>
        </w:rPr>
        <w:t xml:space="preserve">đi </w:t>
      </w:r>
      <w:r>
        <w:rPr>
          <w:i/>
        </w:rPr>
        <w:t xml:space="preserve">cho </w:t>
      </w:r>
      <w:r>
        <w:rPr>
          <w:i/>
        </w:rPr>
        <w:t xml:space="preserve">êm </w:t>
      </w:r>
      <w:r>
        <w:t xml:space="preserve">chuyện. </w:t>
      </w:r>
      <w:r>
        <w:t xml:space="preserve">Trong </w:t>
      </w:r>
      <w:r>
        <w:rPr>
          <w:i/>
        </w:rPr>
        <w:t xml:space="preserve">ấm </w:t>
      </w:r>
      <w:r>
        <w:t xml:space="preserve">ngoài </w:t>
      </w:r>
      <w:r>
        <w:rPr>
          <w:i/>
        </w:rPr>
        <w:t xml:space="preserve">êm. </w:t>
      </w:r>
      <w:r>
        <w:br/>
      </w:r>
      <w:r>
        <w:rPr>
          <w:b/>
        </w:rPr>
        <w:t xml:space="preserve">êm </w:t>
      </w:r>
      <w:r>
        <w:rPr>
          <w:b/>
        </w:rPr>
        <w:t xml:space="preserve">ả </w:t>
      </w:r>
      <w:r>
        <w:rPr>
          <w:i/>
        </w:rPr>
        <w:t xml:space="preserve">tính từ </w:t>
      </w:r>
      <w:r>
        <w:t xml:space="preserve">Yên </w:t>
      </w:r>
      <w:r>
        <w:t xml:space="preserve">tĩnh,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xao </w:t>
      </w:r>
      <w:r>
        <w:t xml:space="preserve">động,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cảnh </w:t>
      </w:r>
      <w:r>
        <w:t xml:space="preserve">thiên </w:t>
      </w:r>
      <w:r>
        <w:t xml:space="preserve">nhiên). </w:t>
      </w:r>
      <w:r>
        <w:t xml:space="preserve">Không </w:t>
      </w:r>
      <w:r>
        <w:t xml:space="preserve">khí </w:t>
      </w:r>
      <w:r>
        <w:rPr>
          <w:i/>
        </w:rPr>
        <w:t xml:space="preserve">ôm </w:t>
      </w:r>
      <w:r>
        <w:rPr>
          <w:i/>
        </w:rPr>
        <w:t xml:space="preserve">ả </w:t>
      </w:r>
      <w:r>
        <w:t xml:space="preserve">của </w:t>
      </w:r>
      <w:r>
        <w:t xml:space="preserve">đồng </w:t>
      </w:r>
      <w:r>
        <w:rPr>
          <w:i/>
        </w:rPr>
        <w:t xml:space="preserve">quê. </w:t>
      </w:r>
      <w:r>
        <w:t xml:space="preserve">Dòng </w:t>
      </w:r>
      <w:r>
        <w:t xml:space="preserve">sông </w:t>
      </w:r>
      <w:r>
        <w:t xml:space="preserve">êm </w:t>
      </w:r>
      <w:r>
        <w:t xml:space="preserve">ả. </w:t>
      </w:r>
      <w:r>
        <w:br/>
      </w:r>
      <w:r>
        <w:rPr>
          <w:b/>
        </w:rPr>
        <w:t xml:space="preserve">êm </w:t>
      </w:r>
      <w:r>
        <w:rPr>
          <w:b/>
        </w:rPr>
        <w:t xml:space="preserve">ái </w:t>
      </w:r>
      <w:r>
        <w:rPr>
          <w:i/>
        </w:rPr>
        <w:t xml:space="preserve">tính từ </w:t>
      </w:r>
      <w:r>
        <w:t xml:space="preserve">Êm, </w:t>
      </w:r>
      <w:r>
        <w:t xml:space="preserve">nhẹ,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rPr>
          <w:i/>
        </w:rPr>
        <w:t xml:space="preserve">Tiếng </w:t>
      </w:r>
      <w:r>
        <w:t xml:space="preserve">thông </w:t>
      </w:r>
      <w:r>
        <w:t xml:space="preserve">reo </w:t>
      </w:r>
      <w:r>
        <w:t xml:space="preserve">nghe </w:t>
      </w:r>
      <w:r>
        <w:rPr>
          <w:i/>
        </w:rPr>
        <w:t xml:space="preserve">êm </w:t>
      </w:r>
      <w:r>
        <w:rPr>
          <w:i/>
        </w:rPr>
        <w:t xml:space="preserve">ái </w:t>
      </w:r>
      <w:r>
        <w:rPr>
          <w:i/>
        </w:rPr>
        <w:t xml:space="preserve">như </w:t>
      </w:r>
      <w:r>
        <w:t xml:space="preserve">tiếng </w:t>
      </w:r>
      <w:r>
        <w:t xml:space="preserve">ru. </w:t>
      </w:r>
      <w:r>
        <w:t xml:space="preserve">Bàn </w:t>
      </w:r>
      <w:r>
        <w:rPr>
          <w:i/>
        </w:rPr>
        <w:t xml:space="preserve">tay </w:t>
      </w:r>
      <w:r>
        <w:rPr>
          <w:i/>
        </w:rPr>
        <w:t xml:space="preserve">vuốt </w:t>
      </w:r>
      <w:r>
        <w:t xml:space="preserve">ue </w:t>
      </w:r>
      <w:r>
        <w:t xml:space="preserve">ôm </w:t>
      </w:r>
      <w:r>
        <w:t xml:space="preserve">ái. </w:t>
      </w:r>
      <w:r>
        <w:br/>
      </w:r>
      <w:r>
        <w:rPr>
          <w:b/>
        </w:rPr>
        <w:t xml:space="preserve">êm </w:t>
      </w:r>
      <w:r>
        <w:rPr>
          <w:b/>
        </w:rPr>
        <w:t xml:space="preserve">ắng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ỷm </w:t>
      </w:r>
      <w:r>
        <w:t xml:space="preserve">ắng. </w:t>
      </w:r>
      <w:r>
        <w:br/>
      </w:r>
      <w:r>
        <w:rPr>
          <w:b/>
        </w:rPr>
        <w:t xml:space="preserve">êm </w:t>
      </w:r>
      <w:r>
        <w:rPr>
          <w:b/>
        </w:rPr>
        <w:t xml:space="preserve">ấm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tốt </w:t>
      </w:r>
      <w:r>
        <w:t xml:space="preserve">đẹp,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thân </w:t>
      </w:r>
      <w:r>
        <w:t xml:space="preserve">mật, </w:t>
      </w:r>
      <w:r>
        <w:t xml:space="preserve">dễ </w:t>
      </w:r>
      <w:r>
        <w:t xml:space="preserve">chịu. </w:t>
      </w:r>
      <w:r>
        <w:t xml:space="preserve">Cảnh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hoà </w:t>
      </w:r>
      <w:r>
        <w:rPr>
          <w:i/>
        </w:rPr>
        <w:t xml:space="preserve">thuận, </w:t>
      </w:r>
      <w:r>
        <w:rPr>
          <w:i/>
        </w:rPr>
        <w:t xml:space="preserve">ôm </w:t>
      </w:r>
      <w:r>
        <w:rPr>
          <w:i/>
        </w:rPr>
        <w:t xml:space="preserve">ấm. </w:t>
      </w:r>
      <w:r>
        <w:br/>
      </w:r>
      <w:r>
        <w:rPr>
          <w:b/>
        </w:rPr>
        <w:t xml:space="preserve">êm </w:t>
      </w:r>
      <w:r>
        <w:rPr>
          <w:b/>
        </w:rPr>
        <w:t xml:space="preserve">dịu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Êm </w:t>
      </w:r>
      <w:r>
        <w:t xml:space="preserve">ái </w:t>
      </w:r>
      <w:r>
        <w:t xml:space="preserve">và </w:t>
      </w:r>
      <w:r>
        <w:t xml:space="preserve">dịu </w:t>
      </w:r>
      <w:r>
        <w:t xml:space="preserve">dàng. </w:t>
      </w:r>
      <w:r>
        <w:rPr>
          <w:i/>
        </w:rPr>
        <w:t xml:space="preserve">Tiếng </w:t>
      </w:r>
      <w:r>
        <w:rPr>
          <w:i/>
        </w:rPr>
        <w:t xml:space="preserve">nói </w:t>
      </w:r>
      <w:r>
        <w:rPr>
          <w:i/>
        </w:rPr>
        <w:t xml:space="preserve">êm </w:t>
      </w:r>
      <w:r>
        <w:rPr>
          <w:i/>
        </w:rPr>
        <w:t xml:space="preserve">dịu </w:t>
      </w:r>
      <w:r>
        <w:rPr>
          <w:i/>
        </w:rPr>
        <w:t xml:space="preserve">như </w:t>
      </w:r>
      <w:r>
        <w:rPr>
          <w:i/>
        </w:rPr>
        <w:t xml:space="preserve">tiếng </w:t>
      </w:r>
      <w:r>
        <w:rPr>
          <w:i/>
        </w:rPr>
        <w:t xml:space="preserve">mẹ </w:t>
      </w:r>
      <w:r>
        <w:t xml:space="preserve">hiền.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chịu, </w:t>
      </w:r>
      <w:r>
        <w:t xml:space="preserve">không </w:t>
      </w:r>
      <w:r>
        <w:t xml:space="preserve">kích </w:t>
      </w:r>
      <w:r>
        <w:t xml:space="preserve">thích </w:t>
      </w:r>
      <w:r>
        <w:t xml:space="preserve">mạnh. </w:t>
      </w:r>
      <w:r>
        <w:rPr>
          <w:i/>
        </w:rPr>
        <w:t xml:space="preserve">Màu </w:t>
      </w:r>
      <w:r>
        <w:rPr>
          <w:i/>
        </w:rPr>
        <w:t xml:space="preserve">sắc </w:t>
      </w:r>
      <w:r>
        <w:rPr>
          <w:i/>
        </w:rPr>
        <w:t xml:space="preserve">êm </w:t>
      </w:r>
      <w:r>
        <w:rPr>
          <w:i/>
        </w:rPr>
        <w:t xml:space="preserve">dịu. </w:t>
      </w:r>
      <w:r>
        <w:t xml:space="preserve">Thoảng </w:t>
      </w:r>
      <w:r>
        <w:rPr>
          <w:i/>
        </w:rPr>
        <w:t xml:space="preserve">một </w:t>
      </w:r>
      <w:r>
        <w:rPr>
          <w:i/>
        </w:rPr>
        <w:t xml:space="preserve">mùi </w:t>
      </w:r>
      <w:r>
        <w:rPr>
          <w:i/>
        </w:rPr>
        <w:t xml:space="preserve">hương </w:t>
      </w:r>
      <w:r>
        <w:rPr>
          <w:i/>
        </w:rPr>
        <w:t xml:space="preserve">ôm </w:t>
      </w:r>
      <w:r>
        <w:rPr>
          <w:i/>
        </w:rPr>
        <w:t xml:space="preserve">địu. </w:t>
      </w:r>
      <w:r>
        <w:br/>
      </w:r>
      <w:r>
        <w:rPr>
          <w:b/>
        </w:rPr>
        <w:t xml:space="preserve">êm </w:t>
      </w:r>
      <w:r>
        <w:rPr>
          <w:b/>
        </w:rPr>
        <w:t xml:space="preserve">đẹp </w:t>
      </w:r>
      <w:r>
        <w:rPr>
          <w:i/>
        </w:rPr>
        <w:t xml:space="preserve">tính từ </w:t>
      </w:r>
      <w:r>
        <w:t xml:space="preserve">Có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giải </w:t>
      </w:r>
      <w:r>
        <w:t xml:space="preserve">quyết </w:t>
      </w:r>
      <w:r>
        <w:t xml:space="preserve">được </w:t>
      </w:r>
      <w:r>
        <w:t xml:space="preserve">tốt </w:t>
      </w:r>
      <w:r>
        <w:t xml:space="preserve">đẹp, </w:t>
      </w:r>
      <w:r>
        <w:t xml:space="preserve">không </w:t>
      </w:r>
      <w:r>
        <w:t xml:space="preserve">xảy </w:t>
      </w:r>
      <w:r>
        <w:t xml:space="preserve">ra </w:t>
      </w:r>
      <w:r>
        <w:t xml:space="preserve">điều </w:t>
      </w:r>
      <w:r>
        <w:t xml:space="preserve">gì </w:t>
      </w:r>
      <w:r>
        <w:t xml:space="preserve">không </w:t>
      </w:r>
      <w:r>
        <w:t xml:space="preserve">hay. </w:t>
      </w:r>
      <w:r>
        <w:t xml:space="preserve">Chuyện </w:t>
      </w:r>
      <w:r>
        <w:rPr>
          <w:i/>
        </w:rPr>
        <w:t xml:space="preserve">được </w:t>
      </w:r>
      <w:r>
        <w:rPr>
          <w:i/>
        </w:rPr>
        <w:t xml:space="preserve">giải </w:t>
      </w:r>
      <w:r>
        <w:t xml:space="preserve">quyết </w:t>
      </w:r>
      <w:r>
        <w:rPr>
          <w:i/>
        </w:rPr>
        <w:t xml:space="preserve">êm </w:t>
      </w:r>
      <w:r>
        <w:rPr>
          <w:i/>
        </w:rPr>
        <w:t xml:space="preserve">đẹp. </w:t>
      </w:r>
      <w:r>
        <w:t xml:space="preserve">Ăn </w:t>
      </w:r>
      <w:r>
        <w:rPr>
          <w:i/>
        </w:rPr>
        <w:t xml:space="preserve">ở </w:t>
      </w:r>
      <w:r>
        <w:rPr>
          <w:i/>
        </w:rPr>
        <w:t xml:space="preserve">uới </w:t>
      </w:r>
      <w:r>
        <w:t xml:space="preserve">xóm </w:t>
      </w:r>
      <w:r>
        <w:t xml:space="preserve">làng </w:t>
      </w:r>
      <w:r>
        <w:t xml:space="preserve">cho </w:t>
      </w:r>
      <w:r>
        <w:rPr>
          <w:i/>
        </w:rPr>
        <w:t xml:space="preserve">êm </w:t>
      </w:r>
      <w:r>
        <w:t xml:space="preserve">đẹp. </w:t>
      </w:r>
      <w:r>
        <w:br/>
      </w:r>
      <w:r>
        <w:rPr>
          <w:b/>
        </w:rPr>
        <w:t xml:space="preserve">êm </w:t>
      </w:r>
      <w:r>
        <w:rPr>
          <w:b/>
        </w:rPr>
        <w:t xml:space="preserve">đềm </w:t>
      </w:r>
      <w:r>
        <w:rPr>
          <w:i/>
        </w:rPr>
        <w:t xml:space="preserve">tính từ </w:t>
      </w:r>
      <w:r>
        <w:t xml:space="preserve">Yên </w:t>
      </w:r>
      <w:r>
        <w:t xml:space="preserve">tĩnh,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xao </w:t>
      </w:r>
      <w:r>
        <w:t xml:space="preserve">động, </w:t>
      </w:r>
      <w:r>
        <w:t xml:space="preserve">gây </w:t>
      </w:r>
      <w:r>
        <w:t xml:space="preserve">cắm </w:t>
      </w:r>
      <w:r>
        <w:t xml:space="preserve">giác </w:t>
      </w:r>
      <w:r>
        <w:t xml:space="preserve">yên </w:t>
      </w:r>
      <w:r>
        <w:t xml:space="preserve">ổn. </w:t>
      </w:r>
      <w:r>
        <w:rPr>
          <w:i/>
        </w:rPr>
        <w:t xml:space="preserve">Dòng </w:t>
      </w:r>
      <w:r>
        <w:t xml:space="preserve">sông </w:t>
      </w:r>
      <w:r>
        <w:rPr>
          <w:i/>
        </w:rPr>
        <w:t xml:space="preserve">êm </w:t>
      </w:r>
      <w:r>
        <w:t xml:space="preserve">đêm. </w:t>
      </w:r>
      <w:r>
        <w:t xml:space="preserve">Giấc </w:t>
      </w:r>
      <w:r>
        <w:rPr>
          <w:i/>
        </w:rPr>
        <w:t xml:space="preserve">ngử </w:t>
      </w:r>
      <w:r>
        <w:t xml:space="preserve">êm </w:t>
      </w:r>
      <w:r>
        <w:t xml:space="preserve">đêm. </w:t>
      </w:r>
      <w:r>
        <w:br/>
      </w:r>
      <w:r>
        <w:rPr>
          <w:b/>
        </w:rPr>
        <w:t xml:space="preserve">êm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(ít dùng). </w:t>
      </w:r>
      <w:r>
        <w:t xml:space="preserve">Êm </w:t>
      </w:r>
      <w:r>
        <w:t xml:space="preserve">đềm </w:t>
      </w:r>
      <w:r>
        <w:t xml:space="preserve">và </w:t>
      </w:r>
      <w:r>
        <w:t xml:space="preserve">lặng </w:t>
      </w:r>
      <w:r>
        <w:t xml:space="preserve">lẽ. </w:t>
      </w:r>
      <w:r>
        <w:t xml:space="preserve">Dòng </w:t>
      </w:r>
      <w:r>
        <w:rPr>
          <w:i/>
        </w:rPr>
        <w:t xml:space="preserve">nước </w:t>
      </w:r>
      <w:r>
        <w:rPr>
          <w:i/>
        </w:rPr>
        <w:t xml:space="preserve">cháy </w:t>
      </w:r>
      <w:r>
        <w:rPr>
          <w:i/>
        </w:rPr>
        <w:t xml:space="preserve">ôm </w:t>
      </w:r>
      <w:r>
        <w:t xml:space="preserve">lặng. </w:t>
      </w:r>
      <w:r>
        <w:br/>
      </w:r>
      <w:r>
        <w:rPr>
          <w:b/>
        </w:rPr>
        <w:t xml:space="preserve">êm </w:t>
      </w:r>
      <w:r>
        <w:rPr>
          <w:b/>
        </w:rPr>
        <w:t xml:space="preserve">ro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êm </w:t>
      </w:r>
      <w:r>
        <w:rPr>
          <w:i/>
        </w:rPr>
        <w:t xml:space="preserve">ru. </w:t>
      </w:r>
      <w:r>
        <w:br/>
      </w:r>
      <w:r>
        <w:rPr>
          <w:b/>
        </w:rPr>
        <w:t xml:space="preserve">êm </w:t>
      </w:r>
      <w:r>
        <w:rPr>
          <w:b/>
        </w:rPr>
        <w:t xml:space="preserve">rơ </w:t>
      </w:r>
      <w:r>
        <w:rPr>
          <w:i/>
        </w:rPr>
        <w:t xml:space="preserve">tính từ </w:t>
      </w:r>
      <w:r>
        <w:t xml:space="preserve">(phương ngữ).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tiếng </w:t>
      </w:r>
      <w:r>
        <w:t xml:space="preserve">động, </w:t>
      </w:r>
      <w:r>
        <w:t xml:space="preserve">do </w:t>
      </w:r>
      <w:r>
        <w:t xml:space="preserve">im </w:t>
      </w:r>
      <w:r>
        <w:t xml:space="preserve">không </w:t>
      </w:r>
      <w:r>
        <w:t xml:space="preserve">động </w:t>
      </w:r>
      <w:r>
        <w:t xml:space="preserve">đậy, </w:t>
      </w:r>
      <w:r>
        <w:t xml:space="preserve">không </w:t>
      </w:r>
      <w:r>
        <w:t xml:space="preserve">hoạt </w:t>
      </w:r>
      <w:r>
        <w:t xml:space="preserve">động. </w:t>
      </w:r>
      <w:r>
        <w:br/>
      </w:r>
      <w:r>
        <w:rPr>
          <w:b/>
        </w:rPr>
        <w:t xml:space="preserve">êm </w:t>
      </w:r>
      <w:r>
        <w:rPr>
          <w:b/>
        </w:rPr>
        <w:t xml:space="preserve">ru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êm, </w:t>
      </w:r>
      <w:r>
        <w:t xml:space="preserve">hầu </w:t>
      </w:r>
      <w:r>
        <w:t xml:space="preserve">như </w:t>
      </w:r>
      <w:r>
        <w:t xml:space="preserve">không </w:t>
      </w:r>
      <w:r>
        <w:t xml:space="preserve">nghe </w:t>
      </w:r>
      <w:r>
        <w:t xml:space="preserve">có </w:t>
      </w:r>
      <w:r>
        <w:t xml:space="preserve">một </w:t>
      </w:r>
      <w:r>
        <w:t xml:space="preserve">tiếng </w:t>
      </w:r>
      <w:r>
        <w:t xml:space="preserve">động </w:t>
      </w:r>
      <w:r>
        <w:t xml:space="preserve">nào. </w:t>
      </w:r>
      <w:r>
        <w:rPr>
          <w:i/>
        </w:rPr>
        <w:t xml:space="preserve">Con </w:t>
      </w:r>
      <w:r>
        <w:t xml:space="preserve">thuyền </w:t>
      </w:r>
      <w:r>
        <w:t xml:space="preserve">lướt </w:t>
      </w:r>
      <w:r>
        <w:rPr>
          <w:i/>
        </w:rPr>
        <w:t xml:space="preserve">êm </w:t>
      </w:r>
      <w:r>
        <w:rPr>
          <w:i/>
        </w:rPr>
        <w:t xml:space="preserve">ru </w:t>
      </w:r>
      <w:r>
        <w:rPr>
          <w:i/>
        </w:rPr>
        <w:t xml:space="preserve">trên </w:t>
      </w:r>
      <w:r>
        <w:t xml:space="preserve">mặt </w:t>
      </w:r>
      <w:r>
        <w:rPr>
          <w:i/>
        </w:rPr>
        <w:t xml:space="preserve">hồ. </w:t>
      </w:r>
      <w:r>
        <w:rPr>
          <w:i/>
        </w:rPr>
        <w:t xml:space="preserve">Máy </w:t>
      </w:r>
      <w:r>
        <w:rPr>
          <w:i/>
        </w:rPr>
        <w:t xml:space="preserve">chạy </w:t>
      </w:r>
      <w:r>
        <w:rPr>
          <w:i/>
        </w:rPr>
        <w:t xml:space="preserve">êm </w:t>
      </w:r>
      <w:r>
        <w:rPr>
          <w:i/>
        </w:rPr>
        <w:t xml:space="preserve">ru. </w:t>
      </w:r>
      <w:r>
        <w:rPr>
          <w:b/>
        </w:rPr>
        <w:t xml:space="preserve">2 </w:t>
      </w:r>
      <w:r>
        <w:t xml:space="preserve">Nghe </w:t>
      </w:r>
      <w:r>
        <w:t xml:space="preserve">rất </w:t>
      </w:r>
      <w:r>
        <w:t xml:space="preserve">êm </w:t>
      </w:r>
      <w:r>
        <w:t xml:space="preserve">tai. </w:t>
      </w:r>
      <w:r>
        <w:rPr>
          <w:i/>
        </w:rPr>
        <w:t xml:space="preserve">Lời </w:t>
      </w:r>
      <w:r>
        <w:t xml:space="preserve">nói </w:t>
      </w:r>
      <w:r>
        <w:rPr>
          <w:i/>
        </w:rPr>
        <w:t xml:space="preserve">ôm </w:t>
      </w:r>
      <w:r>
        <w:t xml:space="preserve">ru. </w:t>
      </w:r>
      <w:r>
        <w:rPr>
          <w:b/>
        </w:rPr>
        <w:t xml:space="preserve">3 </w:t>
      </w:r>
      <w:r>
        <w:t xml:space="preserve">Rất </w:t>
      </w:r>
      <w:r>
        <w:t xml:space="preserve">êm, </w:t>
      </w:r>
      <w:r>
        <w:t xml:space="preserve">không </w:t>
      </w:r>
      <w:r>
        <w:t xml:space="preserve">để </w:t>
      </w:r>
      <w:r>
        <w:t xml:space="preserve">xảy </w:t>
      </w:r>
      <w:r>
        <w:t xml:space="preserve">ra </w:t>
      </w:r>
      <w:r>
        <w:t xml:space="preserve">một </w:t>
      </w:r>
      <w:r>
        <w:t xml:space="preserve">sự </w:t>
      </w:r>
      <w:r>
        <w:t xml:space="preserve">náo </w:t>
      </w:r>
      <w:r>
        <w:t xml:space="preserve">động </w:t>
      </w:r>
      <w:r>
        <w:t xml:space="preserve">nào </w:t>
      </w:r>
      <w:r>
        <w:t xml:space="preserve">cả. </w:t>
      </w:r>
      <w:r>
        <w:t xml:space="preserve">Mọi </w:t>
      </w:r>
      <w:r>
        <w:t xml:space="preserve">uiệc </w:t>
      </w:r>
      <w:r>
        <w:rPr>
          <w:i/>
        </w:rPr>
        <w:t xml:space="preserve">ôm </w:t>
      </w:r>
      <w:r>
        <w:t xml:space="preserve">ru. </w:t>
      </w:r>
      <w:r>
        <w:br/>
      </w:r>
      <w:r>
        <w:rPr>
          <w:b/>
        </w:rPr>
        <w:t xml:space="preserve">êm </w:t>
      </w:r>
      <w:r>
        <w:rPr>
          <w:b/>
        </w:rPr>
        <w:t xml:space="preserve">thấm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(Sự </w:t>
      </w:r>
      <w:r>
        <w:t xml:space="preserve">việc) </w:t>
      </w:r>
      <w:r>
        <w:t xml:space="preserve">được </w:t>
      </w:r>
      <w:r>
        <w:t xml:space="preserve">giải </w:t>
      </w:r>
      <w:r>
        <w:t xml:space="preserve">quyết </w:t>
      </w:r>
      <w:r>
        <w:t xml:space="preserve">xong </w:t>
      </w:r>
      <w:r>
        <w:t xml:space="preserve">xuôi, </w:t>
      </w:r>
      <w:r>
        <w:t xml:space="preserve">tránh </w:t>
      </w:r>
      <w:r>
        <w:t xml:space="preserve">được </w:t>
      </w:r>
      <w:r>
        <w:t xml:space="preserve">xung </w:t>
      </w:r>
      <w:r>
        <w:t xml:space="preserve">đột, </w:t>
      </w:r>
      <w:r>
        <w:t xml:space="preserve">rắc </w:t>
      </w:r>
      <w:r>
        <w:t xml:space="preserve">rối. </w:t>
      </w:r>
      <w:r>
        <w:t xml:space="preserve">Mọi </w:t>
      </w:r>
      <w:r>
        <w:t xml:space="preserve">chuyện </w:t>
      </w:r>
      <w:r>
        <w:rPr>
          <w:i/>
        </w:rPr>
        <w:t xml:space="preserve">đều </w:t>
      </w:r>
      <w:r>
        <w:rPr>
          <w:i/>
        </w:rPr>
        <w:t xml:space="preserve">ôm </w:t>
      </w:r>
      <w:r>
        <w:t xml:space="preserve">thấm </w:t>
      </w:r>
      <w:r>
        <w:t xml:space="preserve">cả </w:t>
      </w:r>
      <w:r>
        <w:rPr>
          <w:i/>
        </w:rP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êm </w:t>
      </w:r>
      <w:r>
        <w:rPr>
          <w:i/>
        </w:rPr>
        <w:t xml:space="preserve">thấm,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có </w:t>
      </w:r>
      <w:r>
        <w:t xml:space="preserve">tai </w:t>
      </w:r>
      <w:r>
        <w:t xml:space="preserve">tiếng </w:t>
      </w:r>
      <w:r>
        <w:t xml:space="preserve">gì. </w:t>
      </w:r>
      <w:r>
        <w:rPr>
          <w:b/>
        </w:rPr>
        <w:t xml:space="preserve">2 </w:t>
      </w:r>
      <w:r>
        <w:t xml:space="preserve">(Sự </w:t>
      </w:r>
      <w:r>
        <w:t xml:space="preserve">việc) </w:t>
      </w:r>
      <w:r>
        <w:t xml:space="preserve">diễn </w:t>
      </w:r>
      <w:r>
        <w:t xml:space="preserve">ra </w:t>
      </w:r>
      <w:r>
        <w:t xml:space="preserve">yên </w:t>
      </w:r>
      <w:r>
        <w:t xml:space="preserve">ổn, </w:t>
      </w:r>
      <w:r>
        <w:t xml:space="preserve">không </w:t>
      </w:r>
      <w:r>
        <w:t xml:space="preserve">gặp </w:t>
      </w:r>
      <w:r>
        <w:t xml:space="preserve">trở </w:t>
      </w:r>
      <w:r>
        <w:t xml:space="preserve">ngại </w:t>
      </w:r>
      <w:r>
        <w:t xml:space="preserve">gì. </w:t>
      </w:r>
      <w:r>
        <w:rPr>
          <w:i/>
        </w:rPr>
        <w:t xml:space="preserve">Vượt </w:t>
      </w:r>
      <w:r>
        <w:t xml:space="preserve">pòng </w:t>
      </w:r>
      <w:r>
        <w:rPr>
          <w:i/>
        </w:rPr>
        <w:t xml:space="preserve">uây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êm </w:t>
      </w:r>
      <w:r>
        <w:rPr>
          <w:i/>
        </w:rPr>
        <w:t xml:space="preserve">thấm. </w:t>
      </w:r>
      <w:r>
        <w:rPr>
          <w:b/>
        </w:rPr>
        <w:t xml:space="preserve">3 </w:t>
      </w:r>
      <w:r>
        <w:t xml:space="preserve">(danh từ). </w:t>
      </w:r>
      <w:r>
        <w:rPr>
          <w:i/>
        </w:rPr>
        <w:t xml:space="preserve">Hoà </w:t>
      </w:r>
      <w:r>
        <w:t xml:space="preserve">thuận, </w:t>
      </w:r>
      <w:r>
        <w:t xml:space="preserve">không </w:t>
      </w:r>
      <w:r>
        <w:t xml:space="preserve">hề </w:t>
      </w:r>
      <w:r>
        <w:t xml:space="preserve">có </w:t>
      </w:r>
      <w:r>
        <w:t xml:space="preserve">xích </w:t>
      </w:r>
      <w:r>
        <w:t xml:space="preserve">mích, </w:t>
      </w:r>
      <w:r>
        <w:t xml:space="preserve">xung </w:t>
      </w:r>
      <w:r>
        <w:t xml:space="preserve">đột.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ôm </w:t>
      </w:r>
      <w:r>
        <w:rPr>
          <w:i/>
        </w:rPr>
        <w:t xml:space="preserve">thấm. </w:t>
      </w:r>
      <w:r>
        <w:br/>
      </w:r>
      <w:r>
        <w:rPr>
          <w:b/>
        </w:rPr>
        <w:t xml:space="preserve">êm </w:t>
      </w:r>
      <w:r>
        <w:rPr>
          <w:b/>
        </w:rPr>
        <w:t xml:space="preserve">xuôi </w:t>
      </w:r>
      <w:r>
        <w:rPr>
          <w:i/>
        </w:rPr>
        <w:t xml:space="preserve">tính từ </w:t>
      </w:r>
      <w:r>
        <w:t xml:space="preserve">(Sự </w:t>
      </w:r>
      <w:r>
        <w:t xml:space="preserve">việc </w:t>
      </w:r>
      <w:r>
        <w:t xml:space="preserve">diễn </w:t>
      </w:r>
      <w:r>
        <w:t xml:space="preserve">ra) </w:t>
      </w:r>
      <w:r>
        <w:t xml:space="preserve">yên </w:t>
      </w:r>
      <w:r>
        <w:t xml:space="preserve">ổn, </w:t>
      </w:r>
      <w:r>
        <w:t xml:space="preserve">không </w:t>
      </w:r>
      <w:r>
        <w:t xml:space="preserve">gặp </w:t>
      </w:r>
      <w:r>
        <w:t xml:space="preserve">vướng </w:t>
      </w:r>
      <w:r>
        <w:t xml:space="preserve">mắc, </w:t>
      </w:r>
      <w:r>
        <w:rPr>
          <w:i/>
        </w:rPr>
        <w:t xml:space="preserve">trở </w:t>
      </w:r>
      <w:r>
        <w:t xml:space="preserve">ngại. </w:t>
      </w:r>
      <w:r>
        <w:t xml:space="preserve">Mọi </w:t>
      </w:r>
      <w:r>
        <w:t xml:space="preserve">chuyện </w:t>
      </w:r>
      <w:r>
        <w:rPr>
          <w:i/>
        </w:rPr>
        <w:t xml:space="preserve">diễn </w:t>
      </w:r>
      <w:r>
        <w:rPr>
          <w:i/>
        </w:rPr>
        <w:t xml:space="preserve">raêm </w:t>
      </w:r>
      <w:r>
        <w:rPr>
          <w:i/>
        </w:rPr>
        <w:t xml:space="preserve">xuôi. </w:t>
      </w:r>
      <w:r>
        <w:rPr>
          <w:i/>
        </w:rPr>
        <w:t xml:space="preserve">Việc </w:t>
      </w:r>
      <w:r>
        <w:t xml:space="preserve">tưởng </w:t>
      </w:r>
      <w:r>
        <w:t xml:space="preserve">đã </w:t>
      </w:r>
      <w:r>
        <w:t xml:space="preserve">ôm </w:t>
      </w:r>
      <w:r>
        <w:t xml:space="preserve">xuôi, </w:t>
      </w:r>
      <w:r>
        <w:rPr>
          <w:i/>
        </w:rPr>
        <w:t xml:space="preserve">ai </w:t>
      </w:r>
      <w:r>
        <w:rPr>
          <w:i/>
        </w:rPr>
        <w:t xml:space="preserve">ngờ... </w:t>
      </w:r>
      <w:r>
        <w:br/>
      </w:r>
      <w:r>
        <w:rPr>
          <w:b/>
        </w:rPr>
        <w:t xml:space="preserve">ếm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phép </w:t>
      </w:r>
      <w:r>
        <w:t xml:space="preserve">thuật </w:t>
      </w:r>
      <w:r>
        <w:t xml:space="preserve">để </w:t>
      </w:r>
      <w:r>
        <w:t xml:space="preserve">ngăn </w:t>
      </w:r>
      <w:r>
        <w:t xml:space="preserve">trừ </w:t>
      </w:r>
      <w:r>
        <w:t xml:space="preserve">ma </w:t>
      </w:r>
      <w:r>
        <w:t xml:space="preserve">quỷ,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ôm </w:t>
      </w:r>
      <w:r>
        <w:rPr>
          <w:i/>
        </w:rPr>
        <w:t xml:space="preserve">quỷ </w:t>
      </w:r>
      <w:r>
        <w:t xml:space="preserve">trừ </w:t>
      </w:r>
      <w:r>
        <w:rPr>
          <w:i/>
        </w:rPr>
        <w:t xml:space="preserve">tà. </w:t>
      </w:r>
      <w:r>
        <w:t xml:space="preserve">Thầy </w:t>
      </w:r>
      <w:r>
        <w:rPr>
          <w:i/>
        </w:rPr>
        <w:t xml:space="preserve">phù </w:t>
      </w:r>
      <w:r>
        <w:t xml:space="preserve">thuỷ </w:t>
      </w:r>
      <w:r>
        <w:rPr>
          <w:i/>
        </w:rPr>
        <w:t xml:space="preserve">ếm </w:t>
      </w:r>
      <w:r>
        <w:rPr>
          <w:i/>
        </w:rPr>
        <w:t xml:space="preserve">bùa. </w:t>
      </w:r>
      <w:r>
        <w:rPr>
          <w:b/>
        </w:rPr>
        <w:t xml:space="preserve">2 </w:t>
      </w:r>
      <w:r>
        <w:t xml:space="preserve">(khẩu ngữ). </w:t>
      </w:r>
      <w:r>
        <w:t xml:space="preserve">Cản </w:t>
      </w:r>
      <w:r>
        <w:t xml:space="preserve">mất </w:t>
      </w:r>
      <w:r>
        <w:t xml:space="preserve">cái </w:t>
      </w:r>
      <w:r>
        <w:t xml:space="preserve">may </w:t>
      </w:r>
      <w:r>
        <w:t xml:space="preserve">(trong </w:t>
      </w:r>
      <w:r>
        <w:t xml:space="preserve">cờ </w:t>
      </w:r>
      <w:r>
        <w:t xml:space="preserve">bạc, </w:t>
      </w:r>
      <w:r>
        <w:t xml:space="preserve">buôn </w:t>
      </w:r>
      <w:r>
        <w:t xml:space="preserve">bán),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Nó </w:t>
      </w:r>
      <w:r>
        <w:t xml:space="preserve">ngồi </w:t>
      </w:r>
      <w:r>
        <w:rPr>
          <w:i/>
        </w:rPr>
        <w:t xml:space="preserve">ếm </w:t>
      </w:r>
      <w:r>
        <w:rPr>
          <w:i/>
        </w:rPr>
        <w:t xml:space="preserve">đó, </w:t>
      </w:r>
      <w:r>
        <w:rPr>
          <w:i/>
        </w:rPr>
        <w:t xml:space="preserve">không </w:t>
      </w:r>
      <w:r>
        <w:t xml:space="preserve">cho </w:t>
      </w:r>
      <w:r>
        <w:rPr>
          <w:i/>
        </w:rPr>
        <w:t xml:space="preserve">mua </w:t>
      </w:r>
      <w:r>
        <w:rPr>
          <w:i/>
        </w:rPr>
        <w:t xml:space="preserve">bán </w:t>
      </w:r>
      <w:r>
        <w:rPr>
          <w:i/>
        </w:rPr>
        <w:t xml:space="preserve">gì </w:t>
      </w:r>
      <w:r>
        <w:rPr>
          <w:i/>
        </w:rPr>
        <w:t xml:space="preserve">cả. </w:t>
      </w:r>
      <w:r>
        <w:rPr>
          <w:b/>
        </w:rPr>
        <w:t xml:space="preserve">3 </w:t>
      </w:r>
      <w:r>
        <w:t xml:space="preserve">(phương ngữ). </w:t>
      </w:r>
      <w:r>
        <w:t xml:space="preserve">Dùng </w:t>
      </w:r>
      <w:r>
        <w:t xml:space="preserve">phép </w:t>
      </w:r>
      <w:r>
        <w:t xml:space="preserve">thuật </w:t>
      </w:r>
      <w:r>
        <w:t xml:space="preserve">để </w:t>
      </w:r>
      <w:r>
        <w:t xml:space="preserve">hãm </w:t>
      </w:r>
      <w:r>
        <w:t xml:space="preserve">hại,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