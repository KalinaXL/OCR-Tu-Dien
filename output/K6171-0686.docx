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tùm </w:t>
      </w:r>
      <w:r>
        <w:rPr>
          <w:b/>
        </w:rPr>
        <w:t xml:space="preserve">hum, </w:t>
      </w:r>
      <w:r>
        <w:rPr>
          <w:i/>
        </w:rPr>
        <w:t xml:space="preserve">tính từ </w:t>
      </w:r>
      <w:r>
        <w:t xml:space="preserve">(danh từ). </w:t>
      </w:r>
      <w:r>
        <w:t xml:space="preserve">Rậm </w:t>
      </w:r>
      <w:r>
        <w:t xml:space="preserve">rạp </w:t>
      </w:r>
      <w:r>
        <w:t xml:space="preserve">và </w:t>
      </w:r>
      <w:r>
        <w:t xml:space="preserve">lộn </w:t>
      </w:r>
      <w:r>
        <w:t xml:space="preserve">xộn. </w:t>
      </w:r>
      <w:r>
        <w:t xml:space="preserve">Cây </w:t>
      </w:r>
      <w:r>
        <w:t xml:space="preserve">có </w:t>
      </w:r>
      <w:r>
        <w:t xml:space="preserve">tùm </w:t>
      </w:r>
      <w:r>
        <w:t xml:space="preserve">hưm. </w:t>
      </w:r>
      <w:r>
        <w:br/>
      </w:r>
      <w:r>
        <w:rPr>
          <w:b/>
        </w:rPr>
        <w:t xml:space="preserve">tùm </w:t>
      </w:r>
      <w:r>
        <w:rPr>
          <w:b/>
        </w:rPr>
        <w:t xml:space="preserve">hum. </w:t>
      </w:r>
      <w:r>
        <w:rPr>
          <w:i/>
        </w:rPr>
        <w:t xml:space="preserve">tính từ </w:t>
      </w:r>
      <w:r>
        <w:t xml:space="preserve">(i¡d.). </w:t>
      </w:r>
      <w:r>
        <w:t xml:space="preserve">Như </w:t>
      </w:r>
      <w:r>
        <w:t xml:space="preserve">tùm </w:t>
      </w:r>
      <w:r>
        <w:t xml:space="preserve">hụp. </w:t>
      </w:r>
      <w:r>
        <w:br/>
      </w:r>
      <w:r>
        <w:rPr>
          <w:b/>
        </w:rPr>
        <w:t xml:space="preserve">tùm </w:t>
      </w:r>
      <w:r>
        <w:rPr>
          <w:b/>
        </w:rPr>
        <w:t xml:space="preserve">hụp </w:t>
      </w:r>
      <w:r>
        <w:rPr>
          <w:i/>
        </w:rPr>
        <w:t xml:space="preserve">tính từ </w:t>
      </w:r>
      <w:r>
        <w:t xml:space="preserve">Thấp </w:t>
      </w:r>
      <w:r>
        <w:t xml:space="preserve">sụp </w:t>
      </w:r>
      <w:r>
        <w:t xml:space="preserve">xuống </w:t>
      </w:r>
      <w:r>
        <w:t xml:space="preserve">sát </w:t>
      </w:r>
      <w:r>
        <w:t xml:space="preserve">phía </w:t>
      </w:r>
      <w:r>
        <w:t xml:space="preserve">dưới </w:t>
      </w:r>
      <w:r>
        <w:t xml:space="preserve">và </w:t>
      </w:r>
      <w:r>
        <w:t xml:space="preserve">như </w:t>
      </w:r>
      <w:r>
        <w:t xml:space="preserve">che </w:t>
      </w:r>
      <w:r>
        <w:t xml:space="preserve">kín </w:t>
      </w:r>
      <w:r>
        <w:t xml:space="preserve">cả. </w:t>
      </w:r>
      <w:r>
        <w:t xml:space="preserve">Chiếc </w:t>
      </w:r>
      <w:r>
        <w:rPr>
          <w:i/>
        </w:rPr>
        <w:t xml:space="preserve">khăn </w:t>
      </w:r>
      <w:r>
        <w:t xml:space="preserve">uuông </w:t>
      </w:r>
      <w:r>
        <w:t xml:space="preserve">đen </w:t>
      </w:r>
      <w:r>
        <w:rPr>
          <w:i/>
        </w:rPr>
        <w:t xml:space="preserve">tùm </w:t>
      </w:r>
      <w:r>
        <w:t xml:space="preserve">hụp </w:t>
      </w:r>
      <w:r>
        <w:rPr>
          <w:i/>
        </w:rPr>
        <w:t xml:space="preserve">che </w:t>
      </w:r>
      <w:r>
        <w:rPr>
          <w:i/>
        </w:rPr>
        <w:t xml:space="preserve">kín </w:t>
      </w:r>
      <w:r>
        <w:rPr>
          <w:i/>
        </w:rPr>
        <w:t xml:space="preserve">mặt. </w:t>
      </w:r>
      <w:r>
        <w:rPr>
          <w:i/>
        </w:rPr>
        <w:t xml:space="preserve">Mũ </w:t>
      </w:r>
      <w:r>
        <w:t xml:space="preserve">kéo </w:t>
      </w:r>
      <w:r>
        <w:rPr>
          <w:i/>
        </w:rPr>
        <w:t xml:space="preserve">tùm </w:t>
      </w:r>
      <w:r>
        <w:rPr>
          <w:i/>
        </w:rPr>
        <w:t xml:space="preserve">hụp </w:t>
      </w:r>
      <w:r>
        <w:t xml:space="preserve">xuống </w:t>
      </w:r>
      <w:r>
        <w:t xml:space="preserve">tận </w:t>
      </w:r>
      <w:r>
        <w:t xml:space="preserve">mắt. </w:t>
      </w:r>
      <w:r>
        <w:t xml:space="preserve">Mái </w:t>
      </w:r>
      <w:r>
        <w:t xml:space="preserve">nhà </w:t>
      </w:r>
      <w:r>
        <w:t xml:space="preserve">tranh </w:t>
      </w:r>
      <w:r>
        <w:t xml:space="preserve">tùm </w:t>
      </w:r>
      <w:r>
        <w:t xml:space="preserve">hụp. </w:t>
      </w:r>
      <w:r>
        <w:br/>
      </w:r>
      <w:r>
        <w:rPr>
          <w:b/>
        </w:rPr>
        <w:t xml:space="preserve">tùm </w:t>
      </w:r>
      <w:r>
        <w:rPr>
          <w:b/>
        </w:rPr>
        <w:t xml:space="preserve">lum </w:t>
      </w:r>
      <w:r>
        <w:rPr>
          <w:i/>
        </w:rPr>
        <w:t xml:space="preserve">tính từ </w:t>
      </w:r>
      <w:r>
        <w:rPr>
          <w:i/>
        </w:rP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lan </w:t>
      </w:r>
      <w:r>
        <w:t xml:space="preserve">rộng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lộn </w:t>
      </w:r>
      <w:r>
        <w:t xml:space="preserve">xộn </w:t>
      </w:r>
      <w:r>
        <w:t xml:space="preserve">và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hạn, </w:t>
      </w:r>
      <w:r>
        <w:t xml:space="preserve">chỗ </w:t>
      </w:r>
      <w:r>
        <w:t xml:space="preserve">nào </w:t>
      </w:r>
      <w:r>
        <w:t xml:space="preserve">cũng </w:t>
      </w:r>
      <w:r>
        <w:t xml:space="preserve">thấy </w:t>
      </w:r>
      <w:r>
        <w:t xml:space="preserve">có. </w:t>
      </w:r>
      <w:r>
        <w:rPr>
          <w:i/>
        </w:rPr>
        <w:t xml:space="preserve">Cỏ </w:t>
      </w:r>
      <w:r>
        <w:t xml:space="preserve">mọc </w:t>
      </w:r>
      <w:r>
        <w:rPr>
          <w:i/>
        </w:rPr>
        <w:t xml:space="preserve">tùm </w:t>
      </w:r>
      <w:r>
        <w:rPr>
          <w:i/>
        </w:rPr>
        <w:t xml:space="preserve">lum. </w:t>
      </w:r>
      <w:r>
        <w:t xml:space="preserve">Bàn </w:t>
      </w:r>
      <w:r>
        <w:rPr>
          <w:i/>
        </w:rPr>
        <w:t xml:space="preserve">tán </w:t>
      </w:r>
      <w:r>
        <w:t xml:space="preserve">tùm </w:t>
      </w:r>
      <w:r>
        <w:t xml:space="preserve">lum. </w:t>
      </w:r>
      <w:r>
        <w:br/>
      </w:r>
      <w:r>
        <w:rPr>
          <w:b/>
        </w:rPr>
        <w:t xml:space="preserve">tùm </w:t>
      </w:r>
      <w:r>
        <w:rPr>
          <w:b/>
        </w:rPr>
        <w:t xml:space="preserve">tũm </w:t>
      </w:r>
      <w:r>
        <w:rPr>
          <w:i/>
        </w:rPr>
        <w:t xml:space="preserve">tính từ </w:t>
      </w:r>
      <w:r>
        <w:t xml:space="preserve">xem </w:t>
      </w:r>
      <w:r>
        <w:t xml:space="preserve">rũm </w:t>
      </w:r>
      <w:r>
        <w:t xml:space="preserve">(láy). </w:t>
      </w:r>
      <w:r>
        <w:br/>
      </w:r>
      <w:r>
        <w:rPr>
          <w:b/>
        </w:rPr>
        <w:t xml:space="preserve">túm </w:t>
      </w:r>
      <w:r>
        <w:rPr>
          <w:b/>
        </w:rPr>
        <w:t xml:space="preserve">tỉm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rPr>
          <w:i/>
        </w:rPr>
        <w:t xml:space="preserve">cười).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kiểu </w:t>
      </w:r>
      <w:r>
        <w:t xml:space="preserve">cười </w:t>
      </w:r>
      <w:r>
        <w:t xml:space="preserve">không </w:t>
      </w:r>
      <w:r>
        <w:t xml:space="preserve">mở </w:t>
      </w:r>
      <w:r>
        <w:t xml:space="preserve">miệng, </w:t>
      </w:r>
      <w:r>
        <w:t xml:space="preserve">chỉ </w:t>
      </w:r>
      <w:r>
        <w:t xml:space="preserve">thấy </w:t>
      </w:r>
      <w:r>
        <w:t xml:space="preserve">cử </w:t>
      </w:r>
      <w:r>
        <w:t xml:space="preserve">động </w:t>
      </w:r>
      <w:r>
        <w:t xml:space="preserve">đôi </w:t>
      </w:r>
      <w:r>
        <w:t xml:space="preserve">môi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đáo. </w:t>
      </w:r>
      <w:r>
        <w:t xml:space="preserve">Không </w:t>
      </w:r>
      <w:r>
        <w:t xml:space="preserve">nói, </w:t>
      </w:r>
      <w:r>
        <w:t xml:space="preserve">chỉ </w:t>
      </w:r>
      <w:r>
        <w:t xml:space="preserve">túm </w:t>
      </w:r>
      <w:r>
        <w:rPr>
          <w:i/>
        </w:rPr>
        <w:t xml:space="preserve">tím </w:t>
      </w:r>
      <w:r>
        <w:rPr>
          <w:i/>
        </w:rPr>
        <w:t xml:space="preserve">cười </w:t>
      </w:r>
      <w:r>
        <w:rPr>
          <w:i/>
        </w:rPr>
        <w:t xml:space="preserve">thâm. </w:t>
      </w:r>
      <w:r>
        <w:t xml:space="preserve">Cười </w:t>
      </w:r>
      <w:r>
        <w:t xml:space="preserve">tủm </w:t>
      </w:r>
      <w:r>
        <w:t xml:space="preserve">tím </w:t>
      </w:r>
      <w:r>
        <w:t xml:space="preserve">một </w:t>
      </w:r>
      <w:r>
        <w:t xml:space="preserve">mình. </w:t>
      </w:r>
      <w:r>
        <w:br/>
      </w:r>
      <w:r>
        <w:rPr>
          <w:b/>
        </w:rPr>
        <w:t xml:space="preserve">tũm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vật </w:t>
      </w:r>
      <w:r>
        <w:t xml:space="preserve">nhỏ </w:t>
      </w:r>
      <w:r>
        <w:t xml:space="preserve">và </w:t>
      </w:r>
      <w:r>
        <w:t xml:space="preserve">nặng </w:t>
      </w:r>
      <w:r>
        <w:t xml:space="preserve">rơi </w:t>
      </w:r>
      <w:r>
        <w:t xml:space="preserve">gọn </w:t>
      </w:r>
      <w:r>
        <w:t xml:space="preserve">xuống </w:t>
      </w:r>
      <w:r>
        <w:t xml:space="preserve">nước. </w:t>
      </w:r>
      <w:r>
        <w:t xml:space="preserve">Rơi </w:t>
      </w:r>
      <w:r>
        <w:t xml:space="preserve">đánh </w:t>
      </w:r>
      <w:r>
        <w:t xml:space="preserve">tũm </w:t>
      </w:r>
      <w:r>
        <w:t xml:space="preserve">xuống </w:t>
      </w:r>
      <w:r>
        <w:t xml:space="preserve">giếng.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tùm </w:t>
      </w:r>
      <w:r>
        <w:t xml:space="preserve">tữm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Ếth </w:t>
      </w:r>
      <w:r>
        <w:rPr>
          <w:i/>
        </w:rPr>
        <w:t xml:space="preserve">nhái </w:t>
      </w:r>
      <w:r>
        <w:t xml:space="preserve">nhảy </w:t>
      </w:r>
      <w:r>
        <w:t xml:space="preserve">tùm </w:t>
      </w:r>
      <w:r>
        <w:t xml:space="preserve">tũm </w:t>
      </w:r>
      <w:r>
        <w:rPr>
          <w:i/>
        </w:rPr>
        <w:t xml:space="preserve">dưới </w:t>
      </w:r>
      <w:r>
        <w:t xml:space="preserve">ao. </w:t>
      </w:r>
      <w:r>
        <w:br/>
      </w:r>
      <w:r>
        <w:rPr>
          <w:b/>
        </w:rPr>
        <w:t xml:space="preserve">túm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giữ </w:t>
      </w:r>
      <w:r>
        <w:t xml:space="preserve">chặt </w:t>
      </w:r>
      <w:r>
        <w:t xml:space="preserve">trong </w:t>
      </w:r>
      <w:r>
        <w:t xml:space="preserve">tay. </w:t>
      </w:r>
      <w:r>
        <w:t xml:space="preserve">Túm </w:t>
      </w:r>
      <w:r>
        <w:rPr>
          <w:i/>
        </w:rPr>
        <w:t xml:space="preserve">áo </w:t>
      </w:r>
      <w:r>
        <w:rPr>
          <w:i/>
        </w:rPr>
        <w:t xml:space="preserve">kéo </w:t>
      </w:r>
      <w:r>
        <w:t xml:space="preserve">lại. </w:t>
      </w:r>
      <w:r>
        <w:t xml:space="preserve">Túm </w:t>
      </w:r>
      <w:r>
        <w:rPr>
          <w:i/>
        </w:rPr>
        <w:t xml:space="preserve">lấy </w:t>
      </w:r>
      <w:r>
        <w:rPr>
          <w:i/>
        </w:rPr>
        <w:t xml:space="preserve">tóc. </w:t>
      </w:r>
      <w:r>
        <w:rPr>
          <w:i/>
        </w:rPr>
        <w:t xml:space="preserve">Túm </w:t>
      </w:r>
      <w:r>
        <w:t xml:space="preserve">chặt, </w:t>
      </w:r>
      <w:r>
        <w:rPr>
          <w:i/>
        </w:rPr>
        <w:t xml:space="preserve">không </w:t>
      </w:r>
      <w:r>
        <w:t xml:space="preserve">chịu </w:t>
      </w:r>
      <w:r>
        <w:t xml:space="preserve">buông </w:t>
      </w:r>
      <w:r>
        <w:t xml:space="preserve">ra. </w:t>
      </w:r>
      <w:r>
        <w:t xml:space="preserve">Gặp </w:t>
      </w:r>
      <w:r>
        <w:t xml:space="preserve">nó,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liền </w:t>
      </w:r>
      <w:r>
        <w:rPr>
          <w:i/>
        </w:rPr>
        <w:t xml:space="preserve">tím </w:t>
      </w:r>
      <w:r>
        <w:rPr>
          <w:i/>
        </w:rPr>
        <w:t xml:space="preserve">lấy </w:t>
      </w:r>
      <w:r>
        <w:t xml:space="preserve">hỏi </w:t>
      </w:r>
      <w:r>
        <w:t xml:space="preserve">(nắm </w:t>
      </w:r>
      <w:r>
        <w:t xml:space="preserve">ngay </w:t>
      </w:r>
      <w:r>
        <w:t xml:space="preserve">lấy, </w:t>
      </w:r>
      <w:r>
        <w:t xml:space="preserve">không </w:t>
      </w:r>
      <w:r>
        <w:t xml:space="preserve">buông). </w:t>
      </w:r>
      <w:r>
        <w:rPr>
          <w:b/>
        </w:rPr>
        <w:t xml:space="preserve">2 </w:t>
      </w:r>
      <w:r>
        <w:t xml:space="preserve">Nắm </w:t>
      </w:r>
      <w:r>
        <w:t xml:space="preserve">hay </w:t>
      </w:r>
      <w:r>
        <w:t xml:space="preserve">buộc </w:t>
      </w:r>
      <w:r>
        <w:t xml:space="preserve">gộp </w:t>
      </w:r>
      <w:r>
        <w:t xml:space="preserve">các </w:t>
      </w:r>
      <w:r>
        <w:rPr>
          <w:i/>
        </w:rPr>
        <w:t xml:space="preserve">mép, </w:t>
      </w:r>
      <w:r>
        <w:t xml:space="preserve">các </w:t>
      </w:r>
      <w:r>
        <w:t xml:space="preserve">góc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cho </w:t>
      </w:r>
      <w:r>
        <w:t xml:space="preserve">kín, </w:t>
      </w:r>
      <w:r>
        <w:t xml:space="preserve">cho </w:t>
      </w:r>
      <w:r>
        <w:t xml:space="preserve">gọn. </w:t>
      </w:r>
      <w:r>
        <w:t xml:space="preserve">Tứm </w:t>
      </w:r>
      <w:r>
        <w:t xml:space="preserve">bốn </w:t>
      </w:r>
      <w:r>
        <w:t xml:space="preserve">góc </w:t>
      </w:r>
      <w:r>
        <w:rPr>
          <w:i/>
        </w:rPr>
        <w:t xml:space="preserve">khăn </w:t>
      </w:r>
      <w:r>
        <w:rPr>
          <w:i/>
        </w:rPr>
        <w:t xml:space="preserve">lại. </w:t>
      </w:r>
      <w:r>
        <w:t xml:space="preserve">Buộc </w:t>
      </w:r>
      <w:r>
        <w:rPr>
          <w:i/>
        </w:rPr>
        <w:t xml:space="preserve">túm </w:t>
      </w:r>
      <w:r>
        <w:t xml:space="preserve">ống </w:t>
      </w:r>
      <w:r>
        <w:t xml:space="preserve">quần. </w:t>
      </w:r>
      <w:r>
        <w:rPr>
          <w:i/>
        </w:rPr>
        <w:t xml:space="preserve">Quần </w:t>
      </w:r>
      <w:r>
        <w:t xml:space="preserve">ống </w:t>
      </w:r>
      <w:r>
        <w:rPr>
          <w:i/>
        </w:rPr>
        <w:t xml:space="preserve">túm </w:t>
      </w:r>
      <w:r>
        <w:t xml:space="preserve">(ống </w:t>
      </w:r>
      <w:r>
        <w:t xml:space="preserve">thu </w:t>
      </w:r>
      <w:r>
        <w:rPr>
          <w:i/>
        </w:rPr>
        <w:t xml:space="preserve">nhỏ </w:t>
      </w:r>
      <w:r>
        <w:t xml:space="preserve">lại). </w:t>
      </w:r>
      <w:r>
        <w:rPr>
          <w:b/>
        </w:rPr>
        <w:t xml:space="preserve">3 </w:t>
      </w:r>
      <w:r>
        <w:t xml:space="preserve">(khẩu ngữ). </w:t>
      </w:r>
      <w:r>
        <w:t xml:space="preserve">Bắt </w:t>
      </w:r>
      <w:r>
        <w:t xml:space="preserve">gọn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thường); </w:t>
      </w:r>
      <w:r>
        <w:t xml:space="preserve">tóm. </w:t>
      </w:r>
      <w:r>
        <w:t xml:space="preserve">Tú </w:t>
      </w:r>
      <w:r>
        <w:t xml:space="preserve">được </w:t>
      </w:r>
      <w:r>
        <w:rPr>
          <w:i/>
        </w:rPr>
        <w:t xml:space="preserve">một </w:t>
      </w:r>
      <w:r>
        <w:t xml:space="preserve">toán </w:t>
      </w:r>
      <w:r>
        <w:rPr>
          <w:i/>
        </w:rPr>
        <w:t xml:space="preserve">côn </w:t>
      </w:r>
      <w:r>
        <w:rPr>
          <w:i/>
        </w:rPr>
        <w:t xml:space="preserve">đỗ. </w:t>
      </w:r>
      <w:r>
        <w:rPr>
          <w:b/>
        </w:rPr>
        <w:t xml:space="preserve">4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xúm. </w:t>
      </w:r>
      <w:r>
        <w:rPr>
          <w:i/>
        </w:rPr>
        <w:t xml:space="preserve">Túm </w:t>
      </w:r>
      <w:r>
        <w:rPr>
          <w:i/>
        </w:rPr>
        <w:t xml:space="preserve">lại </w:t>
      </w:r>
      <w:r>
        <w:t xml:space="preserve">xem. </w:t>
      </w:r>
      <w:r>
        <w:t xml:space="preserve">II </w:t>
      </w:r>
      <w:r>
        <w:t xml:space="preserve">danh từ </w:t>
      </w:r>
      <w:r>
        <w:t xml:space="preserve">Lượng </w:t>
      </w:r>
      <w:r>
        <w:t xml:space="preserve">những </w:t>
      </w:r>
      <w:r>
        <w:t xml:space="preserve">vật </w:t>
      </w:r>
      <w:r>
        <w:t xml:space="preserve">dài </w:t>
      </w:r>
      <w:r>
        <w:t xml:space="preserve">cùng </w:t>
      </w:r>
      <w:r>
        <w:t xml:space="preserve">loại </w:t>
      </w:r>
      <w:r>
        <w:t xml:space="preserve">có </w:t>
      </w:r>
      <w:r>
        <w:t xml:space="preserve">thể </w:t>
      </w:r>
      <w:r>
        <w:t xml:space="preserve">túm </w:t>
      </w:r>
      <w:r>
        <w:t xml:space="preserve">lại </w:t>
      </w:r>
      <w:r>
        <w:t xml:space="preserve">và </w:t>
      </w:r>
      <w:r>
        <w:t xml:space="preserve">nắm </w:t>
      </w:r>
      <w:r>
        <w:t xml:space="preserve">gọn </w:t>
      </w:r>
      <w:r>
        <w:t xml:space="preserve">trong </w:t>
      </w:r>
      <w:r>
        <w:t xml:space="preserve">bàn </w:t>
      </w:r>
      <w:r>
        <w:t xml:space="preserve">tay. </w:t>
      </w:r>
      <w:r>
        <w:t xml:space="preserve">Một </w:t>
      </w:r>
      <w:r>
        <w:rPr>
          <w:i/>
        </w:rPr>
        <w:t xml:space="preserve">túm </w:t>
      </w:r>
      <w:r>
        <w:rPr>
          <w:i/>
        </w:rPr>
        <w:t xml:space="preserve">lá. </w:t>
      </w:r>
      <w:r>
        <w:rPr>
          <w:i/>
        </w:rPr>
        <w:t xml:space="preserve">Túm </w:t>
      </w:r>
      <w:r>
        <w:t xml:space="preserve">nhãn. </w:t>
      </w:r>
      <w:r>
        <w:t xml:space="preserve">Buộc </w:t>
      </w:r>
      <w:r>
        <w:rPr>
          <w:i/>
        </w:rPr>
        <w:t xml:space="preserve">thành </w:t>
      </w:r>
      <w:r>
        <w:t xml:space="preserve">từng </w:t>
      </w:r>
      <w:r>
        <w:rPr>
          <w:i/>
        </w:rPr>
        <w:t xml:space="preserve">túm. </w:t>
      </w:r>
      <w:r>
        <w:br/>
      </w:r>
      <w:r>
        <w:rPr>
          <w:b/>
        </w:rPr>
        <w:t xml:space="preserve">túm </w:t>
      </w:r>
      <w:r>
        <w:rPr>
          <w:b/>
        </w:rPr>
        <w:t xml:space="preserve">năm </w:t>
      </w:r>
      <w:r>
        <w:rPr>
          <w:b/>
        </w:rPr>
        <w:t xml:space="preserve">tụm </w:t>
      </w:r>
      <w:r>
        <w:rPr>
          <w:b/>
        </w:rPr>
        <w:t xml:space="preserve">ba </w:t>
      </w:r>
      <w:r>
        <w:t xml:space="preserve">(khẩu ngữ). </w:t>
      </w:r>
      <w:r>
        <w:t xml:space="preserve">Xúm </w:t>
      </w:r>
      <w:r>
        <w:t xml:space="preserve">nhau </w:t>
      </w:r>
      <w:r>
        <w:t xml:space="preserve">lại </w:t>
      </w:r>
      <w:r>
        <w:t xml:space="preserve">thành </w:t>
      </w:r>
      <w:r>
        <w:t xml:space="preserve">những </w:t>
      </w:r>
      <w:r>
        <w:t xml:space="preserve">nhóm </w:t>
      </w:r>
      <w:r>
        <w:t xml:space="preserve">nhỏ. </w:t>
      </w:r>
      <w:r>
        <w:br/>
      </w:r>
      <w:r>
        <w:rPr>
          <w:b/>
        </w:rPr>
        <w:t xml:space="preserve">túm </w:t>
      </w:r>
      <w:r>
        <w:rPr>
          <w:b/>
        </w:rPr>
        <w:t xml:space="preserve">tụm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xúm </w:t>
      </w:r>
      <w:r>
        <w:t xml:space="preserve">nhau </w:t>
      </w:r>
      <w:r>
        <w:t xml:space="preserve">lại, </w:t>
      </w:r>
      <w:r>
        <w:t xml:space="preserve">dồn </w:t>
      </w:r>
      <w:r>
        <w:t xml:space="preserve">thật </w:t>
      </w:r>
      <w:r>
        <w:t xml:space="preserve">sát </w:t>
      </w:r>
      <w:r>
        <w:t xml:space="preserve">vào </w:t>
      </w:r>
      <w:r>
        <w:t xml:space="preserve">nhau </w:t>
      </w:r>
      <w:r>
        <w:t xml:space="preserve">trên </w:t>
      </w:r>
      <w:r>
        <w:t xml:space="preserve">một </w:t>
      </w:r>
      <w:r>
        <w:t xml:space="preserve">khoảng </w:t>
      </w:r>
      <w:r>
        <w:t xml:space="preserve">hẹp. </w:t>
      </w:r>
      <w:r>
        <w:t xml:space="preserve">Túm </w:t>
      </w:r>
      <w:r>
        <w:rPr>
          <w:i/>
        </w:rPr>
        <w:t xml:space="preserve">tụm </w:t>
      </w:r>
      <w:r>
        <w:t xml:space="preserve">ngôi </w:t>
      </w:r>
      <w:r>
        <w:rPr>
          <w:i/>
        </w:rPr>
        <w:t xml:space="preserve">nghe. </w:t>
      </w:r>
      <w:r>
        <w:rPr>
          <w:i/>
        </w:rPr>
        <w:t xml:space="preserve">Đám </w:t>
      </w:r>
      <w:r>
        <w:t xml:space="preserve">người </w:t>
      </w:r>
      <w:r>
        <w:t xml:space="preserve">túm </w:t>
      </w:r>
      <w:r>
        <w:rPr>
          <w:i/>
        </w:rPr>
        <w:t xml:space="preserve">tụm </w:t>
      </w:r>
      <w:r>
        <w:t xml:space="preserve">trước </w:t>
      </w:r>
      <w:r>
        <w:t xml:space="preserve">của. </w:t>
      </w:r>
      <w:r>
        <w:t xml:space="preserve">Đi </w:t>
      </w:r>
      <w:r>
        <w:rPr>
          <w:i/>
        </w:rPr>
        <w:t xml:space="preserve">tản </w:t>
      </w:r>
      <w:r>
        <w:t xml:space="preserve">ra, </w:t>
      </w:r>
      <w:r>
        <w:t xml:space="preserve">đừng </w:t>
      </w:r>
      <w:r>
        <w:rPr>
          <w:i/>
        </w:rPr>
        <w:t xml:space="preserve">túm </w:t>
      </w:r>
      <w:r>
        <w:t xml:space="preserve">tụm </w:t>
      </w:r>
      <w:r>
        <w:t xml:space="preserve">lại. </w:t>
      </w:r>
      <w:r>
        <w:br/>
      </w:r>
      <w:r>
        <w:rPr>
          <w:b/>
        </w:rPr>
        <w:t xml:space="preserve">tụm </w:t>
      </w:r>
      <w:r>
        <w:rPr>
          <w:i/>
        </w:rPr>
        <w:t xml:space="preserve">động từ </w:t>
      </w:r>
      <w:r>
        <w:t xml:space="preserve">Tụ </w:t>
      </w:r>
      <w:r>
        <w:t xml:space="preserve">lại, </w:t>
      </w:r>
      <w:r>
        <w:t xml:space="preserve">họp </w:t>
      </w:r>
      <w:r>
        <w:t xml:space="preserve">lại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với </w:t>
      </w:r>
      <w:r>
        <w:t xml:space="preserve">nhau. </w:t>
      </w:r>
      <w:r>
        <w:t xml:space="preserve">Đứng </w:t>
      </w:r>
      <w:r>
        <w:rPr>
          <w:i/>
        </w:rPr>
        <w:t xml:space="preserve">tụm </w:t>
      </w:r>
      <w:r>
        <w:t xml:space="preserve">cả </w:t>
      </w:r>
      <w:r>
        <w:rPr>
          <w:i/>
        </w:rPr>
        <w:t xml:space="preserve">lại </w:t>
      </w:r>
      <w:r>
        <w:t xml:space="preserve">một </w:t>
      </w:r>
      <w:r>
        <w:rPr>
          <w:i/>
        </w:rPr>
        <w:t xml:space="preserve">chỗ. </w:t>
      </w:r>
      <w:r>
        <w:br/>
      </w:r>
      <w:r>
        <w:rPr>
          <w:b/>
        </w:rPr>
        <w:t xml:space="preserve">tun </w:t>
      </w:r>
      <w:r>
        <w:rPr>
          <w:b/>
        </w:rPr>
        <w:t xml:space="preserve">hủn </w:t>
      </w:r>
      <w:r>
        <w:rPr>
          <w:i/>
        </w:rPr>
        <w:t xml:space="preserve">xem </w:t>
      </w:r>
      <w:r>
        <w:t xml:space="preserve">ngắn </w:t>
      </w:r>
      <w:r>
        <w:t xml:space="preserve">tun </w:t>
      </w:r>
      <w:r>
        <w:t xml:space="preserve">hủn. </w:t>
      </w:r>
      <w:r>
        <w:br/>
      </w:r>
      <w:r>
        <w:rPr>
          <w:b/>
        </w:rPr>
        <w:t xml:space="preserve">tun </w:t>
      </w:r>
      <w:r>
        <w:rPr>
          <w:b/>
        </w:rPr>
        <w:t xml:space="preserve">hút </w:t>
      </w:r>
      <w:r>
        <w:rPr>
          <w:i/>
        </w:rPr>
        <w:t xml:space="preserve">tính từ </w:t>
      </w:r>
      <w:r>
        <w:t xml:space="preserve">Sâu </w:t>
      </w:r>
      <w:r>
        <w:t xml:space="preserve">tít </w:t>
      </w:r>
      <w:r>
        <w:t xml:space="preserve">mãi </w:t>
      </w:r>
      <w:r>
        <w:t xml:space="preserve">vào </w:t>
      </w:r>
      <w:r>
        <w:t xml:space="preserve">thành </w:t>
      </w:r>
      <w:r>
        <w:t xml:space="preserve">một </w:t>
      </w:r>
      <w:r>
        <w:t xml:space="preserve">đường </w:t>
      </w:r>
      <w:r>
        <w:t xml:space="preserve">hẹp </w:t>
      </w:r>
      <w:r>
        <w:t xml:space="preserve">và </w:t>
      </w:r>
      <w:r>
        <w:t xml:space="preserve">dài. </w:t>
      </w:r>
      <w:r>
        <w:t xml:space="preserve">Đường </w:t>
      </w:r>
      <w:r>
        <w:t xml:space="preserve">hầm </w:t>
      </w:r>
      <w:r>
        <w:rPr>
          <w:i/>
        </w:rPr>
        <w:t xml:space="preserve">tun </w:t>
      </w:r>
      <w:r>
        <w:t xml:space="preserve">hút.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tun </w:t>
      </w:r>
      <w:r>
        <w:t xml:space="preserve">hút </w:t>
      </w:r>
      <w:r>
        <w:t xml:space="preserve">trong </w:t>
      </w:r>
      <w:r>
        <w:t xml:space="preserve">ngõ. </w:t>
      </w:r>
      <w:r>
        <w:t xml:space="preserve">Xoáy </w:t>
      </w:r>
      <w:r>
        <w:rPr>
          <w:i/>
        </w:rPr>
        <w:t xml:space="preserve">nước </w:t>
      </w:r>
      <w:r>
        <w:rPr>
          <w:i/>
        </w:rPr>
        <w:t xml:space="preserve">sâu </w:t>
      </w:r>
      <w:r>
        <w:rPr>
          <w:i/>
        </w:rPr>
        <w:t xml:space="preserve">tun </w:t>
      </w:r>
      <w:r>
        <w:rPr>
          <w:i/>
        </w:rPr>
        <w:t xml:space="preserve">hút. </w:t>
      </w:r>
      <w:r>
        <w:br/>
      </w:r>
      <w:r>
        <w:rPr>
          <w:b/>
        </w:rPr>
        <w:t xml:space="preserve">tủn </w:t>
      </w:r>
      <w:r>
        <w:rPr>
          <w:b/>
        </w:rPr>
        <w:t xml:space="preserve">mủn </w:t>
      </w:r>
      <w:r>
        <w:rPr>
          <w:i/>
        </w:rPr>
        <w:t xml:space="preserve">tính từ </w:t>
      </w:r>
      <w:r>
        <w:t xml:space="preserve">Quá </w:t>
      </w:r>
      <w:r>
        <w:t xml:space="preserve">vụn </w:t>
      </w:r>
      <w:r>
        <w:t xml:space="preserve">vặt </w:t>
      </w:r>
      <w:r>
        <w:t xml:space="preserve">và </w:t>
      </w:r>
      <w:r>
        <w:t xml:space="preserve">nhỏ </w:t>
      </w:r>
      <w:r>
        <w:t xml:space="preserve">mọn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Tính </w:t>
      </w:r>
      <w:r>
        <w:t xml:space="preserve">toán </w:t>
      </w:r>
      <w:r>
        <w:t xml:space="preserve">tủn </w:t>
      </w:r>
      <w:r>
        <w:t xml:space="preserve">mún. </w:t>
      </w:r>
      <w:r>
        <w:rPr>
          <w:i/>
        </w:rPr>
        <w:t xml:space="preserve">Làm </w:t>
      </w:r>
      <w:r>
        <w:t xml:space="preserve">ăn </w:t>
      </w:r>
      <w:r>
        <w:rPr>
          <w:i/>
        </w:rPr>
        <w:t xml:space="preserve">tủn </w:t>
      </w:r>
      <w:r>
        <w:rPr>
          <w:i/>
        </w:rPr>
        <w:t xml:space="preserve">mún, </w:t>
      </w:r>
      <w:r>
        <w:rPr>
          <w:i/>
        </w:rPr>
        <w:t xml:space="preserve">thiếu </w:t>
      </w:r>
      <w:r>
        <w:t xml:space="preserve">nhìn </w:t>
      </w:r>
      <w:r>
        <w:t xml:space="preserve">xa </w:t>
      </w:r>
      <w:r>
        <w:t xml:space="preserve">trông </w:t>
      </w:r>
      <w:r>
        <w:t xml:space="preserve">rộng. </w:t>
      </w:r>
      <w:r>
        <w:br/>
      </w:r>
      <w:r>
        <w:rPr>
          <w:b/>
        </w:rPr>
        <w:t xml:space="preserve">tung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 </w:t>
      </w:r>
      <w:r>
        <w:t xml:space="preserve">lên </w:t>
      </w:r>
      <w:r>
        <w:t xml:space="preserve">cao. </w:t>
      </w:r>
      <w:r>
        <w:t xml:space="preserve">Tung </w:t>
      </w:r>
      <w:r>
        <w:t xml:space="preserve">quả </w:t>
      </w:r>
      <w:r>
        <w:t xml:space="preserve">bóng. </w:t>
      </w:r>
      <w:r>
        <w:t xml:space="preserve">Gió </w:t>
      </w:r>
      <w:r>
        <w:t xml:space="preserve">tung </w:t>
      </w:r>
      <w:r>
        <w:t xml:space="preserve">bụi </w:t>
      </w:r>
      <w:r>
        <w:t xml:space="preserve">mù </w:t>
      </w:r>
      <w:r>
        <w:t xml:space="preserve">mịt.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đột </w:t>
      </w:r>
      <w:r>
        <w:t xml:space="preserve">ngột </w:t>
      </w:r>
      <w:r>
        <w:t xml:space="preserve">mở </w:t>
      </w:r>
      <w:r>
        <w:t xml:space="preserve">rộng </w:t>
      </w:r>
      <w:r>
        <w:t xml:space="preserve">mạnh </w:t>
      </w:r>
      <w:r>
        <w:t xml:space="preserve">ra, </w:t>
      </w:r>
      <w:r>
        <w:t xml:space="preserve">gần </w:t>
      </w:r>
      <w:r>
        <w:t xml:space="preserve">như </w:t>
      </w:r>
      <w:r>
        <w:rPr>
          <w:i/>
        </w:rPr>
        <w:t xml:space="preserve">ở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hướng. </w:t>
      </w:r>
      <w:r>
        <w:t xml:space="preserve">Tung </w:t>
      </w:r>
      <w:r>
        <w:t xml:space="preserve">chăn </w:t>
      </w:r>
      <w:r>
        <w:t xml:space="preserve">vuùng </w:t>
      </w:r>
      <w:r>
        <w:t xml:space="preserve">dậy. </w:t>
      </w:r>
      <w:r>
        <w:t xml:space="preserve">Cờ </w:t>
      </w:r>
      <w:r>
        <w:t xml:space="preserve">tung </w:t>
      </w:r>
      <w:r>
        <w:t xml:space="preserve">bay </w:t>
      </w:r>
      <w:r>
        <w:t xml:space="preserve">trước </w:t>
      </w:r>
      <w:r>
        <w:t xml:space="preserve">gió. </w:t>
      </w:r>
      <w:r>
        <w:t xml:space="preserve">Mở </w:t>
      </w:r>
      <w:r>
        <w:t xml:space="preserve">tung </w:t>
      </w:r>
      <w:r>
        <w:rPr>
          <w:i/>
        </w:rPr>
        <w:t xml:space="preserve">cửa </w:t>
      </w:r>
      <w:r>
        <w:rPr>
          <w:i/>
        </w:rPr>
        <w:t xml:space="preserve">sổ. </w:t>
      </w:r>
      <w:r>
        <w:rPr>
          <w:b/>
        </w:rPr>
        <w:t xml:space="preserve">3 </w:t>
      </w:r>
      <w:r>
        <w:t xml:space="preserve">Đưa </w:t>
      </w:r>
      <w:r>
        <w:t xml:space="preserve">ra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nhằm </w:t>
      </w:r>
      <w:r>
        <w:t xml:space="preserve">mọi </w:t>
      </w:r>
      <w:r>
        <w:t xml:space="preserve">hướng. </w:t>
      </w:r>
      <w:r>
        <w:t xml:space="preserve">Tung </w:t>
      </w:r>
      <w:r>
        <w:t xml:space="preserve">truyền </w:t>
      </w:r>
      <w:r>
        <w:t xml:space="preserve">đơn. </w:t>
      </w:r>
      <w:r>
        <w:t xml:space="preserve">Bọn </w:t>
      </w:r>
      <w:r>
        <w:t xml:space="preserve">đều </w:t>
      </w:r>
      <w:r>
        <w:t xml:space="preserve">cơ </w:t>
      </w:r>
      <w:r>
        <w:t xml:space="preserve">tung </w:t>
      </w:r>
      <w:r>
        <w:t xml:space="preserve">tiền </w:t>
      </w:r>
      <w:r>
        <w:rPr>
          <w:i/>
        </w:rPr>
        <w:t xml:space="preserve">ra </w:t>
      </w:r>
      <w:r>
        <w:rPr>
          <w:i/>
        </w:rPr>
        <w:t xml:space="preserve">mua </w:t>
      </w:r>
      <w:r>
        <w:t xml:space="preserve">hàng. </w:t>
      </w:r>
      <w:r>
        <w:t xml:space="preserve">Tung </w:t>
      </w:r>
      <w:r>
        <w:t xml:space="preserve">tin </w:t>
      </w:r>
      <w:r>
        <w:rPr>
          <w:i/>
        </w:rPr>
        <w:t xml:space="preserve">đồn </w:t>
      </w:r>
      <w:r>
        <w:rPr>
          <w:i/>
        </w:rPr>
        <w:t xml:space="preserve">nhám.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mảnh </w:t>
      </w:r>
      <w:r>
        <w:t xml:space="preserve">và </w:t>
      </w:r>
      <w:r>
        <w:t xml:space="preserve">bật </w:t>
      </w:r>
      <w:r>
        <w:t xml:space="preserve">đi </w:t>
      </w:r>
      <w:r>
        <w:t xml:space="preserve">theo </w:t>
      </w:r>
      <w:r>
        <w:t xml:space="preserve">mọi </w:t>
      </w:r>
      <w:r>
        <w:t xml:space="preserve">hướng. </w:t>
      </w:r>
      <w:r>
        <w:t xml:space="preserve">Mìn </w:t>
      </w:r>
      <w:r>
        <w:t xml:space="preserve">nổ </w:t>
      </w:r>
      <w:r>
        <w:t xml:space="preserve">tung. </w:t>
      </w:r>
      <w:r>
        <w:t xml:space="preserve">Gió </w:t>
      </w:r>
      <w:r>
        <w:rPr>
          <w:i/>
        </w:rPr>
        <w:t xml:space="preserve">bật </w:t>
      </w:r>
      <w:r>
        <w:t xml:space="preserve">tung </w:t>
      </w:r>
      <w:r>
        <w:t xml:space="preserve">cánh </w:t>
      </w:r>
      <w:r>
        <w:t xml:space="preserve">cửa. </w:t>
      </w:r>
      <w:r>
        <w:rPr>
          <w:b/>
        </w:rPr>
        <w:t xml:space="preserve">5 </w:t>
      </w:r>
      <w:r>
        <w:rPr>
          <w:i/>
        </w:rP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Làm </w:t>
      </w:r>
      <w:r>
        <w:t xml:space="preserve">cho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tách </w:t>
      </w:r>
      <w:r>
        <w:t xml:space="preserve">rời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còn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t xml:space="preserve">Lục </w:t>
      </w:r>
      <w:r>
        <w:t xml:space="preserve">tung </w:t>
      </w:r>
      <w:r>
        <w:t xml:space="preserve">đống </w:t>
      </w:r>
      <w:r>
        <w:t xml:space="preserve">sách. </w:t>
      </w:r>
      <w:r>
        <w:rPr>
          <w:i/>
        </w:rPr>
        <w:t xml:space="preserve">Tháo </w:t>
      </w:r>
      <w:r>
        <w:t xml:space="preserve">tung </w:t>
      </w:r>
      <w:r>
        <w:rPr>
          <w:i/>
        </w:rPr>
        <w:t xml:space="preserve">đài </w:t>
      </w:r>
      <w:r>
        <w:rPr>
          <w:i/>
        </w:rPr>
        <w:t xml:space="preserve">ra </w:t>
      </w:r>
      <w:r>
        <w:rPr>
          <w:i/>
        </w:rPr>
        <w:t xml:space="preserve">chữa. </w:t>
      </w:r>
      <w:r>
        <w:rPr>
          <w:i/>
        </w:rPr>
        <w:t xml:space="preserve">Làm </w:t>
      </w:r>
      <w:r>
        <w:t xml:space="preserve">rối </w:t>
      </w:r>
      <w:r>
        <w:t xml:space="preserve">tung </w:t>
      </w:r>
      <w:r>
        <w:t xml:space="preserve">lên. </w:t>
      </w:r>
      <w:r>
        <w:br/>
      </w:r>
      <w:r>
        <w:rPr>
          <w:b/>
        </w:rPr>
        <w:t xml:space="preserve">tung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Số </w:t>
      </w:r>
      <w:r>
        <w:t xml:space="preserve">thứ </w:t>
      </w:r>
      <w:r>
        <w:t xml:space="preserve">hai </w:t>
      </w:r>
      <w:r>
        <w:t xml:space="preserve">trong </w:t>
      </w:r>
      <w:r>
        <w:t xml:space="preserve">cặp </w:t>
      </w:r>
      <w:r>
        <w:t xml:space="preserve">số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một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toạ </w:t>
      </w:r>
      <w:r>
        <w:t xml:space="preserve">độ </w:t>
      </w:r>
      <w:r>
        <w:t xml:space="preserve">(bằng </w:t>
      </w:r>
      <w:r>
        <w:t xml:space="preserve">số </w:t>
      </w:r>
      <w:r>
        <w:t xml:space="preserve">đo </w:t>
      </w:r>
      <w:r>
        <w:t xml:space="preserve">vector </w:t>
      </w:r>
      <w:r>
        <w:t xml:space="preserve">đi </w:t>
      </w:r>
      <w:r>
        <w:t xml:space="preserve">từ </w:t>
      </w:r>
      <w:r>
        <w:t xml:space="preserve">gốc </w:t>
      </w:r>
      <w:r>
        <w:t xml:space="preserve">toạ </w:t>
      </w:r>
      <w:r>
        <w:t xml:space="preserve">độ </w:t>
      </w:r>
      <w:r>
        <w:t xml:space="preserve">đến </w:t>
      </w:r>
      <w:r>
        <w:t xml:space="preserve">hình </w:t>
      </w:r>
      <w:r>
        <w:t xml:space="preserve">chiếu </w:t>
      </w:r>
      <w:r>
        <w:t xml:space="preserve">của </w:t>
      </w:r>
      <w:r>
        <w:t xml:space="preserve">điểm </w:t>
      </w:r>
      <w:r>
        <w:t xml:space="preserve">ấy </w:t>
      </w:r>
      <w:r>
        <w:t xml:space="preserve">trên </w:t>
      </w:r>
      <w:r>
        <w:t xml:space="preserve">trục </w:t>
      </w:r>
      <w:r>
        <w:t xml:space="preserve">tung). </w:t>
      </w:r>
      <w:r>
        <w:br/>
      </w:r>
      <w:r>
        <w:rPr>
          <w:b/>
        </w:rPr>
        <w:t xml:space="preserve">tung </w:t>
      </w:r>
      <w:r>
        <w:rPr>
          <w:b/>
        </w:rPr>
        <w:t xml:space="preserve">hê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Tung </w:t>
      </w:r>
      <w:r>
        <w:t xml:space="preserve">cao </w:t>
      </w:r>
      <w:r>
        <w:t xml:space="preserve">lên. </w:t>
      </w:r>
      <w:r>
        <w:rPr>
          <w:b/>
        </w:rPr>
        <w:t xml:space="preserve">2 </w:t>
      </w:r>
      <w:r>
        <w:t xml:space="preserve">(kng,). </w:t>
      </w:r>
      <w:r>
        <w:t xml:space="preserve">Ném </w:t>
      </w:r>
      <w:r>
        <w:t xml:space="preserve">vứt </w:t>
      </w:r>
      <w:r>
        <w:t xml:space="preserve">đi, </w:t>
      </w:r>
      <w:r>
        <w:t xml:space="preserve">vứt </w:t>
      </w:r>
      <w:r>
        <w:t xml:space="preserve">bỏ </w:t>
      </w:r>
      <w:r>
        <w:t xml:space="preserve">đi. </w:t>
      </w:r>
      <w:r>
        <w:t xml:space="preserve">Giận </w:t>
      </w:r>
      <w:r>
        <w:rPr>
          <w:i/>
        </w:rPr>
        <w:t xml:space="preserve">quá, </w:t>
      </w:r>
      <w:r>
        <w:t xml:space="preserve">đá </w:t>
      </w:r>
      <w:r>
        <w:rPr>
          <w:i/>
        </w:rPr>
        <w:t xml:space="preserve">tung </w:t>
      </w:r>
      <w:r>
        <w:t xml:space="preserve">hệ </w:t>
      </w:r>
      <w:r>
        <w:t xml:space="preserve">tất </w:t>
      </w:r>
      <w:r>
        <w:t xml:space="preserve">cỏ. </w:t>
      </w:r>
      <w:r>
        <w:br/>
      </w:r>
      <w:r>
        <w:rPr>
          <w:b/>
        </w:rPr>
        <w:t xml:space="preserve">tung </w:t>
      </w:r>
      <w:r>
        <w:rPr>
          <w:b/>
        </w:rPr>
        <w:t xml:space="preserve">hoành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ngang </w:t>
      </w:r>
      <w:r>
        <w:t xml:space="preserve">dọc </w:t>
      </w:r>
      <w:r>
        <w:t xml:space="preserve">theo </w:t>
      </w:r>
      <w:r>
        <w:t xml:space="preserve">ý </w:t>
      </w:r>
      <w:r>
        <w:t xml:space="preserve">muốn, </w:t>
      </w:r>
      <w:r>
        <w:t xml:space="preserve">không </w:t>
      </w:r>
      <w:r>
        <w:t xml:space="preserve">gì </w:t>
      </w:r>
      <w:r>
        <w:t xml:space="preserve">ngăn </w:t>
      </w:r>
      <w:r>
        <w:t xml:space="preserve">cản </w:t>
      </w:r>
      <w:r>
        <w:t xml:space="preserve">nổi. </w:t>
      </w:r>
      <w:r>
        <w:t xml:space="preserve">Mặc </w:t>
      </w:r>
      <w:r>
        <w:t xml:space="preserve">sức </w:t>
      </w:r>
      <w:r>
        <w:t xml:space="preserve">tung </w:t>
      </w:r>
      <w:r>
        <w:t xml:space="preserve">hoành. </w:t>
      </w:r>
      <w:r>
        <w:br/>
      </w:r>
      <w:r>
        <w:rPr>
          <w:b/>
        </w:rPr>
        <w:t xml:space="preserve">tung </w:t>
      </w:r>
      <w:r>
        <w:rPr>
          <w:b/>
        </w:rPr>
        <w:t xml:space="preserve">hô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Cùng </w:t>
      </w:r>
      <w:r>
        <w:t xml:space="preserve">hô </w:t>
      </w:r>
      <w:r>
        <w:t xml:space="preserve">to </w:t>
      </w:r>
      <w:r>
        <w:t xml:space="preserve">lên </w:t>
      </w:r>
      <w:r>
        <w:t xml:space="preserve">những </w:t>
      </w:r>
      <w:r>
        <w:t xml:space="preserve">tiếng </w:t>
      </w:r>
      <w:r>
        <w:t xml:space="preserve">chúc </w:t>
      </w:r>
      <w:r>
        <w:t xml:space="preserve">tụng </w:t>
      </w:r>
      <w:r>
        <w:t xml:space="preserve">vua </w:t>
      </w:r>
      <w:r>
        <w:t xml:space="preserve">chúa. </w:t>
      </w:r>
      <w:r>
        <w:rPr>
          <w:i/>
        </w:rPr>
        <w:t xml:space="preserve">Tung </w:t>
      </w:r>
      <w:r>
        <w:t xml:space="preserve">hô </w:t>
      </w:r>
      <w:r>
        <w:t xml:space="preserve">uạn </w:t>
      </w:r>
      <w:r>
        <w:t xml:space="preserve">tuế. </w:t>
      </w:r>
      <w:r>
        <w:rPr>
          <w:b/>
        </w:rPr>
        <w:t xml:space="preserve">2 </w:t>
      </w:r>
      <w:r>
        <w:t xml:space="preserve">(danh từ). </w:t>
      </w:r>
      <w:r>
        <w:t xml:space="preserve">Cùng </w:t>
      </w:r>
      <w:r>
        <w:t xml:space="preserve">hô </w:t>
      </w:r>
      <w:r>
        <w:t xml:space="preserve">to </w:t>
      </w:r>
      <w:r>
        <w:t xml:space="preserve">những </w:t>
      </w:r>
      <w:r>
        <w:t xml:space="preserve">lời </w:t>
      </w:r>
      <w:r>
        <w:t xml:space="preserve">chào </w:t>
      </w:r>
      <w:r>
        <w:t xml:space="preserve">mừng </w:t>
      </w:r>
      <w:r>
        <w:t xml:space="preserve">kèm </w:t>
      </w:r>
      <w:r>
        <w:t xml:space="preserve">theo </w:t>
      </w:r>
      <w:r>
        <w:t xml:space="preserve">những </w:t>
      </w:r>
      <w:r>
        <w:t xml:space="preserve">cử </w:t>
      </w:r>
      <w:r>
        <w:t xml:space="preserve">chỉ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hoan </w:t>
      </w:r>
      <w:r>
        <w:t xml:space="preserve">nghênh </w:t>
      </w:r>
      <w:r>
        <w:t xml:space="preserve">nhiệt </w:t>
      </w:r>
      <w:r>
        <w:t xml:space="preserve">liệt </w:t>
      </w:r>
      <w:r>
        <w:t xml:space="preserve">Dân </w:t>
      </w:r>
      <w:r>
        <w:t xml:space="preserve">chúng </w:t>
      </w:r>
      <w:r>
        <w:t xml:space="preserve">hai </w:t>
      </w:r>
      <w:r>
        <w:rPr>
          <w:i/>
        </w:rPr>
        <w:t xml:space="preserve">bên </w:t>
      </w:r>
      <w:r>
        <w:t xml:space="preserve">đường </w:t>
      </w:r>
      <w:r>
        <w:t xml:space="preserve">tung </w:t>
      </w:r>
      <w:r>
        <w:t xml:space="preserve">hô </w:t>
      </w:r>
      <w:r>
        <w:t xml:space="preserve">đoàn </w:t>
      </w:r>
      <w:r>
        <w:t xml:space="preserve">quân </w:t>
      </w:r>
      <w:r>
        <w:t xml:space="preserve">giải </w:t>
      </w:r>
      <w:r>
        <w:t xml:space="preserve">phóng. </w:t>
      </w:r>
      <w:r>
        <w:br/>
      </w:r>
      <w:r>
        <w:rPr>
          <w:b/>
        </w:rPr>
        <w:t xml:space="preserve">tung </w:t>
      </w:r>
      <w:r>
        <w:rPr>
          <w:b/>
        </w:rPr>
        <w:t xml:space="preserve">hứng </w:t>
      </w:r>
      <w:r>
        <w:rPr>
          <w:i/>
        </w:rPr>
        <w:t xml:space="preserve">động từ </w:t>
      </w:r>
      <w:r>
        <w:t xml:space="preserve">Tung </w:t>
      </w:r>
      <w:r>
        <w:t xml:space="preserve">lên </w:t>
      </w:r>
      <w:r>
        <w:t xml:space="preserve">rồi </w:t>
      </w:r>
      <w:r>
        <w:t xml:space="preserve">đón </w:t>
      </w:r>
      <w:r>
        <w:t xml:space="preserve">bắt </w:t>
      </w:r>
      <w:r>
        <w:t xml:space="preserve">một </w:t>
      </w:r>
      <w:r>
        <w:t xml:space="preserve">cách </w:t>
      </w:r>
      <w:r>
        <w:t xml:space="preserve">khéo </w:t>
      </w:r>
      <w:r>
        <w:t xml:space="preserve">léo. </w:t>
      </w:r>
      <w:r>
        <w:rPr>
          <w:i/>
        </w:rPr>
        <w:t xml:space="preserve">Diễn </w:t>
      </w:r>
      <w:r>
        <w:t xml:space="preserve">uiên </w:t>
      </w:r>
      <w:r>
        <w:t xml:space="preserve">xiếc </w:t>
      </w:r>
      <w:r>
        <w:t xml:space="preserve">biểu </w:t>
      </w:r>
      <w:r>
        <w:t xml:space="preserve">diễn </w:t>
      </w:r>
      <w:r>
        <w:t xml:space="preserve">tung </w:t>
      </w:r>
      <w:r>
        <w:t xml:space="preserve">hứng </w:t>
      </w:r>
      <w:r>
        <w:t xml:space="preserve">với </w:t>
      </w:r>
      <w:r>
        <w:t xml:space="preserve">một </w:t>
      </w:r>
      <w:r>
        <w:t xml:space="preserve">chồng </w:t>
      </w:r>
      <w:r>
        <w:rPr>
          <w:i/>
        </w:rPr>
        <w:t xml:space="preserve">bát. </w:t>
      </w:r>
      <w:r>
        <w:t xml:space="preserve">Trở </w:t>
      </w:r>
      <w:r>
        <w:t xml:space="preserve">thành </w:t>
      </w:r>
      <w:r>
        <w:rPr>
          <w:i/>
        </w:rPr>
        <w:t xml:space="preserve">uật </w:t>
      </w:r>
      <w:r>
        <w:t xml:space="preserve">tung </w:t>
      </w:r>
      <w:r>
        <w:t xml:space="preserve">hứng </w:t>
      </w:r>
      <w:r>
        <w:t xml:space="preserve">(bóng (nghĩa bóng)). </w:t>
      </w:r>
      <w:r>
        <w:t xml:space="preserve">Kẻ </w:t>
      </w:r>
      <w:r>
        <w:t xml:space="preserve">tung </w:t>
      </w:r>
      <w:r>
        <w:rPr>
          <w:i/>
        </w:rPr>
        <w:t xml:space="preserve">người </w:t>
      </w:r>
      <w:r>
        <w:t xml:space="preserve">hứng </w:t>
      </w:r>
      <w:r>
        <w:t xml:space="preserve">(bóng (nghĩa bóng)). </w:t>
      </w:r>
      <w:r>
        <w:br w:type="page"/>
      </w:r>
      <w:r>
        <w:rPr>
          <w:b/>
        </w:rPr>
        <w:t xml:space="preserve">tung </w:t>
      </w:r>
      <w:r>
        <w:rPr>
          <w:b/>
        </w:rPr>
        <w:t xml:space="preserve">lưới </w:t>
      </w:r>
      <w:r>
        <w:rPr>
          <w:i/>
        </w:rPr>
        <w:t xml:space="preserve">động từ </w:t>
      </w:r>
      <w:r>
        <w:t xml:space="preserve">(khẩu ngữ). </w:t>
      </w:r>
      <w:r>
        <w:t xml:space="preserve">(Quả </w:t>
      </w:r>
      <w:r>
        <w:t xml:space="preserve">bóng </w:t>
      </w:r>
      <w:r>
        <w:t xml:space="preserve">đưa </w:t>
      </w:r>
      <w:r>
        <w:t xml:space="preserve">mạnh) </w:t>
      </w:r>
      <w:r>
        <w:t xml:space="preserve">lọt </w:t>
      </w:r>
      <w:r>
        <w:t xml:space="preserve">vào </w:t>
      </w:r>
      <w:r>
        <w:t xml:space="preserve">khung </w:t>
      </w:r>
      <w:r>
        <w:t xml:space="preserve">thành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tạo </w:t>
      </w:r>
      <w:r>
        <w:t xml:space="preserve">bàn </w:t>
      </w:r>
      <w:r>
        <w:t xml:space="preserve">thắng </w:t>
      </w:r>
      <w:r>
        <w:t xml:space="preserve">trong </w:t>
      </w:r>
      <w:r>
        <w:t xml:space="preserve">bóng </w:t>
      </w:r>
      <w:r>
        <w:t xml:space="preserve">đá. </w:t>
      </w:r>
      <w:r>
        <w:t xml:space="preserve">Sút </w:t>
      </w:r>
      <w:r>
        <w:rPr>
          <w:i/>
        </w:rPr>
        <w:t xml:space="preserve">tung </w:t>
      </w:r>
      <w:r>
        <w:rPr>
          <w:i/>
        </w:rPr>
        <w:t xml:space="preserve">lưới. </w:t>
      </w:r>
      <w:r>
        <w:br/>
      </w:r>
      <w:r>
        <w:rPr>
          <w:b/>
        </w:rPr>
        <w:t xml:space="preserve">tung </w:t>
      </w:r>
      <w:r>
        <w:rPr>
          <w:b/>
        </w:rPr>
        <w:t xml:space="preserve">tăng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Di </w:t>
      </w:r>
      <w:r>
        <w:t xml:space="preserve">chuyển </w:t>
      </w:r>
      <w:r>
        <w:t xml:space="preserve">không </w:t>
      </w:r>
      <w:r>
        <w:t xml:space="preserve">ngừng </w:t>
      </w:r>
      <w:r>
        <w:t xml:space="preserve">từ </w:t>
      </w:r>
      <w:r>
        <w:t xml:space="preserve">chỗ </w:t>
      </w:r>
      <w:r>
        <w:t xml:space="preserve">nọ </w:t>
      </w:r>
      <w:r>
        <w:t xml:space="preserve">đến </w:t>
      </w:r>
      <w:r>
        <w:t xml:space="preserve">chỗ </w:t>
      </w:r>
      <w:r>
        <w:t xml:space="preserve">kia </w:t>
      </w:r>
      <w:r>
        <w:t xml:space="preserve">với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vui </w:t>
      </w:r>
      <w:r>
        <w:t xml:space="preserve">thích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 </w:t>
      </w:r>
      <w:r>
        <w:t xml:space="preserve">noặc </w:t>
      </w:r>
      <w:r>
        <w:t xml:space="preserve">con </w:t>
      </w:r>
      <w:r>
        <w:t xml:space="preserve">vật </w:t>
      </w:r>
      <w:r>
        <w:t xml:space="preserve">nhỏ). </w:t>
      </w:r>
      <w:r>
        <w:rPr>
          <w:i/>
        </w:rPr>
        <w:t xml:space="preserve">Lũ </w:t>
      </w:r>
      <w:r>
        <w:rPr>
          <w:i/>
        </w:rPr>
        <w:t xml:space="preserve">trẻ </w:t>
      </w:r>
      <w:r>
        <w:rPr>
          <w:i/>
        </w:rPr>
        <w:t xml:space="preserve">tung </w:t>
      </w:r>
      <w:r>
        <w:rPr>
          <w:i/>
        </w:rPr>
        <w:t xml:space="preserve">tăng </w:t>
      </w:r>
      <w:r>
        <w:rPr>
          <w:i/>
        </w:rPr>
        <w:t xml:space="preserve">chạy </w:t>
      </w:r>
      <w:r>
        <w:rPr>
          <w:i/>
        </w:rPr>
        <w:t xml:space="preserve">trên </w:t>
      </w:r>
      <w:r>
        <w:rPr>
          <w:i/>
        </w:rPr>
        <w:t xml:space="preserve">bãi </w:t>
      </w:r>
      <w:r>
        <w:rPr>
          <w:i/>
        </w:rPr>
        <w:t xml:space="preserve">cỏ. </w:t>
      </w:r>
      <w:r>
        <w:rPr>
          <w:i/>
        </w:rPr>
        <w:t xml:space="preserve">Bướm </w:t>
      </w:r>
      <w:r>
        <w:rPr>
          <w:i/>
        </w:rPr>
        <w:t xml:space="preserve">lượn </w:t>
      </w:r>
      <w:r>
        <w:rPr>
          <w:i/>
        </w:rPr>
        <w:t xml:space="preserve">tung </w:t>
      </w:r>
      <w:r>
        <w:rPr>
          <w:i/>
        </w:rPr>
        <w:t xml:space="preserve">tăng. </w:t>
      </w:r>
      <w:r>
        <w:t xml:space="preserve">Cá </w:t>
      </w:r>
      <w:r>
        <w:rPr>
          <w:i/>
        </w:rPr>
        <w:t xml:space="preserve">lội </w:t>
      </w:r>
      <w:r>
        <w:rPr>
          <w:i/>
        </w:rPr>
        <w:t xml:space="preserve">tung </w:t>
      </w:r>
      <w:r>
        <w:rPr>
          <w:i/>
        </w:rPr>
        <w:t xml:space="preserve">tăng. </w:t>
      </w:r>
      <w:r>
        <w:br/>
      </w:r>
      <w:r>
        <w:rPr>
          <w:b/>
        </w:rPr>
        <w:t xml:space="preserve">ung </w:t>
      </w:r>
      <w:r>
        <w:rPr>
          <w:b/>
        </w:rPr>
        <w:t xml:space="preserve">tẩy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vật </w:t>
      </w:r>
      <w:r>
        <w:t xml:space="preserve">hế </w:t>
      </w:r>
      <w:r>
        <w:t xml:space="preserve">có </w:t>
      </w:r>
      <w:r>
        <w:t xml:space="preserve">chiều </w:t>
      </w:r>
      <w:r>
        <w:t xml:space="preserve">dài) </w:t>
      </w:r>
      <w:r>
        <w:t xml:space="preserve">chuyển </w:t>
      </w:r>
      <w:r>
        <w:t xml:space="preserve">động </w:t>
      </w:r>
      <w:r>
        <w:t xml:space="preserve">lên </w:t>
      </w:r>
      <w:r>
        <w:t xml:space="preserve">xuống, </w:t>
      </w:r>
      <w:r>
        <w:t xml:space="preserve">1ua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liên </w:t>
      </w:r>
      <w:r>
        <w:t xml:space="preserve">tiếp, </w:t>
      </w:r>
      <w:r>
        <w:t xml:space="preserve">trông </w:t>
      </w:r>
      <w:r>
        <w:t xml:space="preserve">/ui </w:t>
      </w:r>
      <w:r>
        <w:t xml:space="preserve">mắt. </w:t>
      </w:r>
      <w:r>
        <w:t xml:space="preserve">Vừa </w:t>
      </w:r>
      <w:r>
        <w:rPr>
          <w:i/>
        </w:rPr>
        <w:t xml:space="preserve">đi </w:t>
      </w:r>
      <w:r>
        <w:rPr>
          <w:i/>
        </w:rPr>
        <w:t xml:space="preserve">pừa </w:t>
      </w:r>
      <w:r>
        <w:rPr>
          <w:i/>
        </w:rPr>
        <w:t xml:space="preserve">tung </w:t>
      </w:r>
      <w:r>
        <w:rPr>
          <w:i/>
        </w:rPr>
        <w:t xml:space="preserve">tẩy </w:t>
      </w:r>
      <w:r>
        <w:rPr>
          <w:i/>
        </w:rPr>
        <w:t xml:space="preserve">đôi </w:t>
      </w:r>
      <w:r>
        <w:t xml:space="preserve">tay. </w:t>
      </w:r>
      <w:r>
        <w:rPr>
          <w:i/>
        </w:rPr>
        <w:t xml:space="preserve">Đôi </w:t>
      </w:r>
      <w:r>
        <w:rPr>
          <w:i/>
        </w:rPr>
        <w:t xml:space="preserve">7uang </w:t>
      </w:r>
      <w:r>
        <w:t xml:space="preserve">gánh </w:t>
      </w:r>
      <w:r>
        <w:rPr>
          <w:i/>
        </w:rPr>
        <w:t xml:space="preserve">tung </w:t>
      </w:r>
      <w:r>
        <w:rPr>
          <w:i/>
        </w:rPr>
        <w:t xml:space="preserve">tẩy </w:t>
      </w:r>
      <w:r>
        <w:rPr>
          <w:i/>
        </w:rPr>
        <w:t xml:space="preserve">trên </w:t>
      </w:r>
      <w:r>
        <w:rPr>
          <w:i/>
        </w:rPr>
        <w:t xml:space="preserve">uai. </w:t>
      </w:r>
      <w:r>
        <w:rPr>
          <w:i/>
        </w:rPr>
        <w:t xml:space="preserve">Bím </w:t>
      </w:r>
      <w:r>
        <w:rPr>
          <w:i/>
        </w:rPr>
        <w:t xml:space="preserve">tóc </w:t>
      </w:r>
      <w:r>
        <w:rPr>
          <w:i/>
        </w:rPr>
        <w:t xml:space="preserve">dài </w:t>
      </w:r>
      <w:r>
        <w:rPr>
          <w:i/>
        </w:rPr>
        <w:t xml:space="preserve">wng </w:t>
      </w:r>
      <w:r>
        <w:rPr>
          <w:i/>
        </w:rPr>
        <w:t xml:space="preserve">tẩy </w:t>
      </w:r>
      <w:r>
        <w:t xml:space="preserve">theo </w:t>
      </w:r>
      <w:r>
        <w:rPr>
          <w:i/>
        </w:rPr>
        <w:t xml:space="preserve">nhịp </w:t>
      </w:r>
      <w:r>
        <w:rPr>
          <w:i/>
        </w:rPr>
        <w:t xml:space="preserve">bước. </w:t>
      </w:r>
      <w:r>
        <w:rPr>
          <w:b/>
        </w:rPr>
        <w:t xml:space="preserve">2 </w:t>
      </w:r>
      <w:r>
        <w:t xml:space="preserve">(khẩu ngữ). </w:t>
      </w:r>
      <w:r>
        <w:t xml:space="preserve">Đi </w:t>
      </w:r>
      <w:r>
        <w:t xml:space="preserve">lại, </w:t>
      </w:r>
      <w:r>
        <w:t xml:space="preserve">xoạt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do, </w:t>
      </w:r>
      <w:r>
        <w:t xml:space="preserve">thoải </w:t>
      </w:r>
      <w:r>
        <w:t xml:space="preserve">mái, </w:t>
      </w:r>
      <w:r>
        <w:t xml:space="preserve">tuỳ </w:t>
      </w:r>
      <w:r>
        <w:t xml:space="preserve">heo </w:t>
      </w:r>
      <w:r>
        <w:t xml:space="preserve">ý </w:t>
      </w:r>
      <w:r>
        <w:t xml:space="preserve">thích. </w:t>
      </w:r>
      <w:r>
        <w:t xml:space="preserve">Tung </w:t>
      </w:r>
      <w:r>
        <w:rPr>
          <w:i/>
        </w:rPr>
        <w:t xml:space="preserve">tẩy </w:t>
      </w:r>
      <w:r>
        <w:rPr>
          <w:i/>
        </w:rPr>
        <w:t xml:space="preserve">nay </w:t>
      </w:r>
      <w:r>
        <w:rPr>
          <w:i/>
        </w:rPr>
        <w:t xml:space="preserve">chỗ </w:t>
      </w:r>
      <w:r>
        <w:rPr>
          <w:i/>
        </w:rPr>
        <w:t xml:space="preserve">này </w:t>
      </w:r>
      <w:r>
        <w:rPr>
          <w:i/>
        </w:rPr>
        <w:t xml:space="preserve">mai </w:t>
      </w:r>
      <w:r>
        <w:t xml:space="preserve">hỗ </w:t>
      </w:r>
      <w:r>
        <w:rPr>
          <w:i/>
        </w:rPr>
        <w:t xml:space="preserve">khác. </w:t>
      </w:r>
      <w:r>
        <w:rPr>
          <w:i/>
        </w:rPr>
        <w:t xml:space="preserve">Được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rPr>
          <w:i/>
        </w:rPr>
        <w:t xml:space="preserve">tung </w:t>
      </w:r>
      <w:r>
        <w:rPr>
          <w:i/>
        </w:rPr>
        <w:t xml:space="preserve">tẩy </w:t>
      </w:r>
      <w:r>
        <w:t xml:space="preserve">khắp </w:t>
      </w:r>
      <w:r>
        <w:rPr>
          <w:i/>
        </w:rPr>
        <w:t xml:space="preserve">nơi. </w:t>
      </w:r>
      <w:r>
        <w:br/>
      </w:r>
      <w:r>
        <w:rPr>
          <w:b/>
        </w:rPr>
        <w:t xml:space="preserve">ung </w:t>
      </w:r>
      <w:r>
        <w:rPr>
          <w:b/>
        </w:rPr>
        <w:t xml:space="preserve">thâm </w:t>
      </w:r>
      <w:r>
        <w:rPr>
          <w:i/>
        </w:rPr>
        <w:t xml:space="preserve">danh từ </w:t>
      </w:r>
      <w:r>
        <w:t xml:space="preserve">Chiều </w:t>
      </w:r>
      <w:r>
        <w:t xml:space="preserve">sâu </w:t>
      </w:r>
      <w:r>
        <w:t xml:space="preserve">của </w:t>
      </w:r>
      <w:r>
        <w:t xml:space="preserve">trận </w:t>
      </w:r>
      <w:r>
        <w:t xml:space="preserve">địa. </w:t>
      </w:r>
      <w:r>
        <w:rPr>
          <w:i/>
        </w:rPr>
        <w:t xml:space="preserve">.uồn </w:t>
      </w:r>
      <w:r>
        <w:rPr>
          <w:i/>
        </w:rPr>
        <w:t xml:space="preserve">sâu </w:t>
      </w:r>
      <w:r>
        <w:t xml:space="preserve">uào </w:t>
      </w:r>
      <w:r>
        <w:t xml:space="preserve">tung </w:t>
      </w:r>
      <w:r>
        <w:rPr>
          <w:i/>
        </w:rPr>
        <w:t xml:space="preserve">thâm </w:t>
      </w:r>
      <w:r>
        <w:rPr>
          <w:i/>
        </w:rPr>
        <w:t xml:space="preserve">phòng </w:t>
      </w:r>
      <w:r>
        <w:rPr>
          <w:i/>
        </w:rPr>
        <w:t xml:space="preserve">thủ </w:t>
      </w:r>
      <w:r>
        <w:rPr>
          <w:i/>
        </w:rPr>
        <w:t xml:space="preserve">của </w:t>
      </w:r>
      <w:r>
        <w:t xml:space="preserve">lịch. </w:t>
      </w:r>
      <w:r>
        <w:rPr>
          <w:i/>
        </w:rPr>
        <w:t xml:space="preserve">Đánh </w:t>
      </w:r>
      <w:r>
        <w:t xml:space="preserve">tung </w:t>
      </w:r>
      <w:r>
        <w:t xml:space="preserve">thâm". </w:t>
      </w:r>
      <w:r>
        <w:br/>
      </w:r>
      <w:r>
        <w:rPr>
          <w:b/>
        </w:rPr>
        <w:t xml:space="preserve">ung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vết </w:t>
      </w:r>
      <w:r>
        <w:t xml:space="preserve">giúp </w:t>
      </w:r>
      <w:r>
        <w:t xml:space="preserve">cho </w:t>
      </w:r>
      <w:r>
        <w:t xml:space="preserve">việc </w:t>
      </w:r>
      <w:r>
        <w:t xml:space="preserve">xác </w:t>
      </w:r>
      <w:r>
        <w:t xml:space="preserve">ninh, </w:t>
      </w:r>
      <w:r>
        <w:t xml:space="preserve">tìm </w:t>
      </w:r>
      <w:r>
        <w:t xml:space="preserve">ra </w:t>
      </w:r>
      <w:r>
        <w:t xml:space="preserve">đối </w:t>
      </w:r>
      <w:r>
        <w:t xml:space="preserve">tượng.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t xml:space="preserve">lộ </w:t>
      </w:r>
      <w:r>
        <w:rPr>
          <w:i/>
        </w:rPr>
        <w:t xml:space="preserve">tung </w:t>
      </w:r>
      <w:r>
        <w:rPr>
          <w:i/>
        </w:rPr>
        <w:t xml:space="preserve">ích. </w:t>
      </w:r>
      <w:r>
        <w:rPr>
          <w:i/>
        </w:rPr>
        <w:t xml:space="preserve">Tìm </w:t>
      </w:r>
      <w:r>
        <w:t xml:space="preserve">cho </w:t>
      </w:r>
      <w:r>
        <w:rPr>
          <w:i/>
        </w:rPr>
        <w:t xml:space="preserve">ra </w:t>
      </w:r>
      <w:r>
        <w:rPr>
          <w:i/>
        </w:rPr>
        <w:t xml:space="preserve">tung </w:t>
      </w:r>
      <w:r>
        <w:rPr>
          <w:i/>
        </w:rPr>
        <w:t xml:space="preserve">tích </w:t>
      </w:r>
      <w:r>
        <w:rPr>
          <w:i/>
        </w:rPr>
        <w:t xml:space="preserve">kẻ </w:t>
      </w:r>
      <w:r>
        <w:rPr>
          <w:i/>
        </w:rPr>
        <w:t xml:space="preserve">pian. </w:t>
      </w:r>
      <w:r>
        <w:rPr>
          <w:b/>
        </w:rPr>
        <w:t xml:space="preserve">2 </w:t>
      </w:r>
      <w:r>
        <w:t xml:space="preserve">6d).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tông </w:t>
      </w:r>
      <w:r>
        <w:rPr>
          <w:b/>
        </w:rPr>
        <w:t xml:space="preserve">tích </w:t>
      </w:r>
      <w:r>
        <w:t xml:space="preserve">(nghĩa </w:t>
      </w:r>
      <w:r>
        <w:t xml:space="preserve">1). </w:t>
      </w:r>
      <w:r>
        <w:rPr>
          <w:i/>
        </w:rPr>
        <w:t xml:space="preserve">Biết </w:t>
      </w:r>
      <w:r>
        <w:rPr>
          <w:i/>
        </w:rPr>
        <w:t xml:space="preserve">rõ </w:t>
      </w:r>
      <w:r>
        <w:rPr>
          <w:i/>
        </w:rPr>
        <w:t xml:space="preserve">tung </w:t>
      </w:r>
      <w:r>
        <w:rPr>
          <w:i/>
        </w:rPr>
        <w:t xml:space="preserve">tích </w:t>
      </w:r>
      <w:r>
        <w:t xml:space="preserve">gia </w:t>
      </w:r>
      <w:r>
        <w:rPr>
          <w:i/>
        </w:rPr>
        <w:t xml:space="preserve">nh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ung </w:t>
      </w:r>
      <w:r>
        <w:rPr>
          <w:b/>
        </w:rPr>
        <w:t xml:space="preserve">toé </w:t>
      </w:r>
      <w:r>
        <w:rPr>
          <w:i/>
        </w:rPr>
        <w:t xml:space="preserve">động từ </w:t>
      </w:r>
      <w:r>
        <w:t xml:space="preserve">Văng </w:t>
      </w:r>
      <w:r>
        <w:t xml:space="preserve">ra </w:t>
      </w:r>
      <w:r>
        <w:t xml:space="preserve">lung </w:t>
      </w:r>
      <w:r>
        <w:t xml:space="preserve">tung </w:t>
      </w:r>
      <w:r>
        <w:t xml:space="preserve">khắp </w:t>
      </w:r>
      <w:r>
        <w:t xml:space="preserve">mọi </w:t>
      </w:r>
      <w:r>
        <w:t xml:space="preserve">hía. </w:t>
      </w:r>
      <w:r>
        <w:rPr>
          <w:i/>
        </w:rPr>
        <w:t xml:space="preserve">Gạo </w:t>
      </w:r>
      <w:r>
        <w:rPr>
          <w:i/>
        </w:rPr>
        <w:t xml:space="preserve">đổ </w:t>
      </w:r>
      <w:r>
        <w:t xml:space="preserve">tung </w:t>
      </w:r>
      <w:r>
        <w:rPr>
          <w:i/>
        </w:rPr>
        <w:t xml:space="preserve">toé. </w:t>
      </w:r>
      <w:r>
        <w:t xml:space="preserve">Bùn </w:t>
      </w:r>
      <w:r>
        <w:rPr>
          <w:i/>
        </w:rPr>
        <w:t xml:space="preserve">bắn </w:t>
      </w:r>
      <w:r>
        <w:rPr>
          <w:i/>
        </w:rPr>
        <w:t xml:space="preserve">tung </w:t>
      </w:r>
      <w:r>
        <w:rPr>
          <w:i/>
        </w:rPr>
        <w:t xml:space="preserve">toé. </w:t>
      </w:r>
      <w:r>
        <w:br/>
      </w:r>
      <w:r>
        <w:rPr>
          <w:b/>
        </w:rPr>
        <w:t xml:space="preserve">ìng </w:t>
      </w:r>
      <w:r>
        <w:rPr>
          <w:i/>
        </w:rPr>
        <w:t xml:space="preserve">danh từ </w:t>
      </w:r>
      <w:r>
        <w:t xml:space="preserve">(văn chương). </w:t>
      </w:r>
      <w:r>
        <w:t xml:space="preserve">Cây </w:t>
      </w:r>
      <w:r>
        <w:t xml:space="preserve">thông. </w:t>
      </w:r>
      <w:r>
        <w:t xml:space="preserve">Sống </w:t>
      </w:r>
      <w:r>
        <w:rPr>
          <w:i/>
        </w:rPr>
        <w:t xml:space="preserve">hiên </w:t>
      </w:r>
      <w:r>
        <w:rPr>
          <w:i/>
        </w:rPr>
        <w:t xml:space="preserve">ngang </w:t>
      </w:r>
      <w:r>
        <w:rPr>
          <w:i/>
        </w:rPr>
        <w:t xml:space="preserve">.hư </w:t>
      </w:r>
      <w:r>
        <w:rPr>
          <w:i/>
        </w:rPr>
        <w:t xml:space="preserve">tùng </w:t>
      </w:r>
      <w:r>
        <w:rPr>
          <w:i/>
        </w:rPr>
        <w:t xml:space="preserve">như </w:t>
      </w:r>
      <w:r>
        <w:rPr>
          <w:i/>
        </w:rPr>
        <w:t xml:space="preserve">bách. </w:t>
      </w:r>
      <w:r>
        <w:br/>
      </w:r>
      <w:r>
        <w:rPr>
          <w:b/>
        </w:rPr>
        <w:t xml:space="preserve">ìng </w:t>
      </w:r>
      <w:r>
        <w:rPr>
          <w:b/>
        </w:rPr>
        <w:t xml:space="preserve">bách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Các </w:t>
      </w:r>
      <w:r>
        <w:t xml:space="preserve">cây </w:t>
      </w:r>
      <w:r>
        <w:t xml:space="preserve">thuộc </w:t>
      </w:r>
      <w:r>
        <w:br/>
      </w:r>
      <w:r>
        <w:rPr>
          <w:b/>
        </w:rPr>
        <w:t xml:space="preserve">Bài </w:t>
      </w:r>
      <w:r>
        <w:rPr>
          <w:b/>
        </w:rPr>
        <w:t xml:space="preserve">thông </w:t>
      </w:r>
      <w:r>
        <w:t xml:space="preserve">(nói </w:t>
      </w:r>
      <w:r>
        <w:t xml:space="preserve">khái </w:t>
      </w:r>
      <w:r>
        <w:t xml:space="preserve">quát); </w:t>
      </w:r>
      <w:r>
        <w:rPr>
          <w:i/>
        </w:rPr>
        <w:t xml:space="preserve">thường </w:t>
      </w:r>
      <w:r>
        <w:t xml:space="preserve">dùng </w:t>
      </w:r>
      <w:r>
        <w:br/>
      </w:r>
      <w:r>
        <w:rPr>
          <w:b/>
        </w:rPr>
        <w:t xml:space="preserve">ê </w:t>
      </w:r>
      <w:r>
        <w:rPr>
          <w:b/>
        </w:rPr>
        <w:t xml:space="preserve">ví </w:t>
      </w:r>
      <w:r>
        <w:rPr>
          <w:b/>
        </w:rPr>
        <w:t xml:space="preserve">lòng </w:t>
      </w:r>
      <w:r>
        <w:rPr>
          <w:b/>
        </w:rPr>
        <w:t xml:space="preserve">kiên </w:t>
      </w:r>
      <w:r>
        <w:rPr>
          <w:b/>
        </w:rPr>
        <w:t xml:space="preserve">trinh. </w:t>
      </w:r>
      <w:r>
        <w:br/>
      </w:r>
      <w:r>
        <w:rPr>
          <w:b/>
        </w:rPr>
        <w:t xml:space="preserve">ìng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br/>
      </w:r>
      <w:r>
        <w:rPr>
          <w:b/>
        </w:rPr>
        <w:t xml:space="preserve">5]Jophan. </w:t>
      </w:r>
      <w:r>
        <w:br/>
      </w:r>
      <w:r>
        <w:rPr>
          <w:b/>
        </w:rPr>
        <w:t xml:space="preserve">ìng </w:t>
      </w:r>
      <w:r>
        <w:rPr>
          <w:b/>
        </w:rPr>
        <w:t xml:space="preserve">phèo </w:t>
      </w:r>
      <w:r>
        <w:rPr>
          <w:i/>
        </w:rPr>
        <w:t xml:space="preserve">xem </w:t>
      </w:r>
      <w:r>
        <w:t xml:space="preserve">lộn </w:t>
      </w:r>
      <w:r>
        <w:t xml:space="preserve">tùng </w:t>
      </w:r>
      <w:r>
        <w:rPr>
          <w:i/>
        </w:rPr>
        <w:t xml:space="preserve">phèo. </w:t>
      </w:r>
      <w:r>
        <w:br/>
      </w:r>
      <w:r>
        <w:rPr>
          <w:b/>
        </w:rPr>
        <w:t xml:space="preserve">ing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tập </w:t>
      </w:r>
      <w:r>
        <w:t xml:space="preserve">san </w:t>
      </w:r>
      <w:r>
        <w:rPr>
          <w:i/>
        </w:rPr>
        <w:t xml:space="preserve">(nhưng </w:t>
      </w:r>
      <w:r>
        <w:br/>
      </w:r>
      <w:r>
        <w:rPr>
          <w:b/>
        </w:rPr>
        <w:t xml:space="preserve">xường </w:t>
      </w:r>
      <w:r>
        <w:rPr>
          <w:b/>
        </w:rPr>
        <w:t xml:space="preserve">ra </w:t>
      </w:r>
      <w:r>
        <w:rPr>
          <w:b/>
        </w:rPr>
        <w:t xml:space="preserve">không </w:t>
      </w:r>
      <w:r>
        <w:rPr>
          <w:b/>
        </w:rPr>
        <w:t xml:space="preserve">định </w:t>
      </w:r>
      <w:r>
        <w:rPr>
          <w:b/>
        </w:rPr>
        <w:t xml:space="preserve">kì). </w:t>
      </w:r>
      <w:r>
        <w:br/>
      </w:r>
      <w:r>
        <w:rPr>
          <w:b/>
        </w:rPr>
        <w:t xml:space="preserve">mg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rPr>
          <w:i/>
        </w:rPr>
        <w:t xml:space="preserve">(cũ). </w:t>
      </w:r>
      <w:r>
        <w:t xml:space="preserve">Tủ </w:t>
      </w:r>
      <w:r>
        <w:t xml:space="preserve">sách </w:t>
      </w:r>
      <w:r>
        <w:rPr>
          <w:i/>
        </w:rPr>
        <w:t xml:space="preserve">phục </w:t>
      </w:r>
      <w:r>
        <w:t xml:space="preserve">vụ </w:t>
      </w:r>
      <w:r>
        <w:t xml:space="preserve">một </w:t>
      </w:r>
      <w:r>
        <w:br/>
      </w:r>
      <w:r>
        <w:rPr>
          <w:b/>
        </w:rPr>
        <w:t xml:space="preserve">mi </w:t>
      </w:r>
      <w:r>
        <w:rPr>
          <w:b/>
        </w:rPr>
        <w:t xml:space="preserve">đối </w:t>
      </w:r>
      <w:r>
        <w:rPr>
          <w:b/>
        </w:rPr>
        <w:t xml:space="preserve">tượng </w:t>
      </w:r>
      <w:r>
        <w:rPr>
          <w:b/>
        </w:rPr>
        <w:t xml:space="preserve">nhất </w:t>
      </w:r>
      <w:r>
        <w:rPr>
          <w:b/>
        </w:rPr>
        <w:t xml:space="preserve">định. </w:t>
      </w:r>
      <w:r>
        <w:br/>
      </w:r>
      <w:r>
        <w:rPr>
          <w:b/>
        </w:rPr>
        <w:t xml:space="preserve">mg </w:t>
      </w:r>
      <w:r>
        <w:rPr>
          <w:b/>
        </w:rPr>
        <w:t xml:space="preserve">tiệm </w:t>
      </w:r>
      <w:r>
        <w:rPr>
          <w:i/>
        </w:rPr>
        <w:t xml:space="preserve">động từ </w:t>
      </w:r>
      <w:r>
        <w:t xml:space="preserve">Dè </w:t>
      </w:r>
      <w:r>
        <w:t xml:space="preserve">sẻn </w:t>
      </w:r>
      <w:r>
        <w:t xml:space="preserve">và </w:t>
      </w:r>
      <w:r>
        <w:t xml:space="preserve">tạm </w:t>
      </w:r>
      <w:r>
        <w:t xml:space="preserve">cho </w:t>
      </w:r>
      <w:r>
        <w:t xml:space="preserve">là </w:t>
      </w:r>
      <w:r>
        <w:t xml:space="preserve">đủ </w:t>
      </w:r>
      <w:r>
        <w:br/>
      </w:r>
      <w:r>
        <w:rPr>
          <w:b/>
        </w:rPr>
        <w:t xml:space="preserve">ong </w:t>
      </w:r>
      <w:r>
        <w:rPr>
          <w:b/>
        </w:rPr>
        <w:t xml:space="preserve">việc </w:t>
      </w:r>
      <w:r>
        <w:rPr>
          <w:b/>
        </w:rPr>
        <w:t xml:space="preserve">chí </w:t>
      </w:r>
      <w:r>
        <w:rPr>
          <w:b/>
        </w:rPr>
        <w:t xml:space="preserve">dùng. </w:t>
      </w:r>
      <w:r>
        <w:rPr>
          <w:i/>
        </w:rP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ít </w:t>
      </w:r>
      <w:r>
        <w:rPr>
          <w:i/>
        </w:rPr>
        <w:t xml:space="preserve">ỏi </w:t>
      </w:r>
      <w:r>
        <w:rPr>
          <w:i/>
        </w:rPr>
        <w:t xml:space="preserve">nhưng </w:t>
      </w:r>
      <w:r>
        <w:br/>
      </w:r>
      <w:r>
        <w:rPr>
          <w:b/>
        </w:rPr>
        <w:t xml:space="preserve">tng </w:t>
      </w:r>
      <w:r>
        <w:rPr>
          <w:b/>
        </w:rPr>
        <w:t xml:space="preserve">tiệm </w:t>
      </w:r>
      <w:r>
        <w:rPr>
          <w:b/>
        </w:rPr>
        <w:t xml:space="preserve">cũng </w:t>
      </w:r>
      <w:r>
        <w:rPr>
          <w:b/>
        </w:rPr>
        <w:t xml:space="preserve">đủ </w:t>
      </w:r>
      <w:r>
        <w:rPr>
          <w:b/>
        </w:rPr>
        <w:t xml:space="preserve">ăn. </w:t>
      </w:r>
      <w:r>
        <w:rPr>
          <w:i/>
        </w:rPr>
        <w:t xml:space="preserve">Ăn </w:t>
      </w:r>
      <w:r>
        <w:rPr>
          <w:i/>
        </w:rPr>
        <w:t xml:space="preserve">tiêu </w:t>
      </w:r>
      <w:r>
        <w:rPr>
          <w:i/>
        </w:rPr>
        <w:t xml:space="preserve">tùng </w:t>
      </w:r>
      <w:r>
        <w:t xml:space="preserve">tiệm. </w:t>
      </w:r>
      <w:r>
        <w:br/>
      </w:r>
      <w:r>
        <w:rPr>
          <w:b/>
        </w:rPr>
        <w:t xml:space="preserve">tùng </w:t>
      </w:r>
      <w:r>
        <w:rPr>
          <w:b/>
        </w:rPr>
        <w:t xml:space="preserve">xẻo </w:t>
      </w:r>
      <w:r>
        <w:rPr>
          <w:i/>
        </w:rPr>
        <w:t xml:space="preserve">động từ </w:t>
      </w:r>
      <w:r>
        <w:t xml:space="preserve">(khẩu ngữ). </w:t>
      </w:r>
      <w:r>
        <w:t xml:space="preserve">Lăng </w:t>
      </w:r>
      <w:r>
        <w:t xml:space="preserve">trì. </w:t>
      </w:r>
      <w:r>
        <w:br/>
      </w:r>
      <w:r>
        <w:rPr>
          <w:b/>
        </w:rPr>
        <w:t xml:space="preserve">túng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hoàn </w:t>
      </w:r>
      <w:r>
        <w:t xml:space="preserve">cảnh </w:t>
      </w:r>
      <w:r>
        <w:t xml:space="preserve">thiếu </w:t>
      </w:r>
      <w:r>
        <w:t xml:space="preserve">thốn </w:t>
      </w:r>
      <w:r>
        <w:t xml:space="preserve">tiền </w:t>
      </w:r>
      <w:r>
        <w:t xml:space="preserve">nong, </w:t>
      </w:r>
      <w:r>
        <w:t xml:space="preserve">gặp </w:t>
      </w:r>
      <w:r>
        <w:t xml:space="preserve">khó </w:t>
      </w:r>
      <w:r>
        <w:t xml:space="preserve">khăn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hằng </w:t>
      </w:r>
      <w:r>
        <w:t xml:space="preserve">ngày. </w:t>
      </w:r>
      <w:r>
        <w:t xml:space="preserve">Túng </w:t>
      </w:r>
      <w:r>
        <w:rPr>
          <w:i/>
        </w:rPr>
        <w:t xml:space="preserve">tiền </w:t>
      </w:r>
      <w:r>
        <w:rPr>
          <w:i/>
        </w:rPr>
        <w:t xml:space="preserve">tiêu. </w:t>
      </w:r>
      <w:r>
        <w:t xml:space="preserve">Túng </w:t>
      </w:r>
      <w:r>
        <w:t xml:space="preserve">ăn, </w:t>
      </w:r>
      <w:r>
        <w:rPr>
          <w:i/>
        </w:rPr>
        <w:t xml:space="preserve">túng </w:t>
      </w:r>
      <w:r>
        <w:t xml:space="preserve">mặc. </w:t>
      </w:r>
      <w:r>
        <w:rPr>
          <w:i/>
        </w:rPr>
        <w:t xml:space="preserve">Đói </w:t>
      </w:r>
      <w:r>
        <w:t xml:space="preserve">ăn </w:t>
      </w:r>
      <w:r>
        <w:rPr>
          <w:i/>
        </w:rPr>
        <w:t xml:space="preserve">vụng, </w:t>
      </w:r>
      <w:r>
        <w:rPr>
          <w:i/>
        </w:rPr>
        <w:t xml:space="preserve">túng </w:t>
      </w:r>
      <w:r>
        <w:rPr>
          <w:i/>
        </w:rPr>
        <w:t xml:space="preserve">làm </w:t>
      </w:r>
      <w:r>
        <w:t xml:space="preserve">liều </w:t>
      </w:r>
      <w:r>
        <w:t xml:space="preserve">(tục ngữ).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gặp </w:t>
      </w:r>
      <w:r>
        <w:t xml:space="preserve">khó </w:t>
      </w:r>
      <w:r>
        <w:t xml:space="preserve">khăn </w:t>
      </w:r>
      <w:r>
        <w:t xml:space="preserve">mà </w:t>
      </w:r>
      <w:r>
        <w:t xml:space="preserve">chưa </w:t>
      </w:r>
      <w:r>
        <w:t xml:space="preserve">tìm </w:t>
      </w:r>
      <w:r>
        <w:t xml:space="preserve">được </w:t>
      </w:r>
      <w:r>
        <w:t xml:space="preserve">cách </w:t>
      </w:r>
      <w:r>
        <w:t xml:space="preserve">giải </w:t>
      </w:r>
      <w:r>
        <w:t xml:space="preserve">quyết. </w:t>
      </w:r>
      <w:r>
        <w:t xml:space="preserve">Cờ </w:t>
      </w:r>
      <w:r>
        <w:rPr>
          <w:i/>
        </w:rPr>
        <w:t xml:space="preserve">túng </w:t>
      </w:r>
      <w:r>
        <w:t xml:space="preserve">nước. </w:t>
      </w:r>
      <w:r>
        <w:t xml:space="preserve">Túng </w:t>
      </w:r>
      <w:r>
        <w:t xml:space="preserve">thì </w:t>
      </w:r>
      <w:r>
        <w:rPr>
          <w:i/>
        </w:rPr>
        <w:t xml:space="preserve">phải </w:t>
      </w:r>
      <w:r>
        <w:rPr>
          <w:i/>
        </w:rPr>
        <w:t xml:space="preserve">tính </w:t>
      </w:r>
      <w:r>
        <w:t xml:space="preserve">(tục ngữ). </w:t>
      </w:r>
      <w:r>
        <w:br/>
      </w:r>
      <w:r>
        <w:rPr>
          <w:b/>
        </w:rPr>
        <w:t xml:space="preserve">túng </w:t>
      </w:r>
      <w:r>
        <w:rPr>
          <w:b/>
        </w:rPr>
        <w:t xml:space="preserve">bấn </w:t>
      </w:r>
      <w:r>
        <w:rPr>
          <w:i/>
        </w:rPr>
        <w:t xml:space="preserve">tính từ </w:t>
      </w:r>
      <w:r>
        <w:t xml:space="preserve">Túng </w:t>
      </w:r>
      <w:r>
        <w:t xml:space="preserve">quá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xoay </w:t>
      </w:r>
      <w:r>
        <w:t xml:space="preserve">xở, </w:t>
      </w:r>
      <w:r>
        <w:t xml:space="preserve">giải </w:t>
      </w:r>
      <w:r>
        <w:t xml:space="preserve">quyết </w:t>
      </w:r>
      <w:r>
        <w:t xml:space="preserve">ra </w:t>
      </w:r>
      <w:r>
        <w:t xml:space="preserve">sao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Cảnh </w:t>
      </w:r>
      <w:r>
        <w:rPr>
          <w:i/>
        </w:rPr>
        <w:t xml:space="preserve">nhà </w:t>
      </w:r>
      <w:r>
        <w:rPr>
          <w:i/>
        </w:rPr>
        <w:t xml:space="preserve">túng </w:t>
      </w:r>
      <w:r>
        <w:rPr>
          <w:i/>
        </w:rPr>
        <w:t xml:space="preserve">bấn. </w:t>
      </w:r>
      <w:r>
        <w:rPr>
          <w:i/>
        </w:rPr>
        <w:t xml:space="preserve">Dành </w:t>
      </w:r>
      <w:r>
        <w:rPr>
          <w:i/>
        </w:rPr>
        <w:t xml:space="preserve">dụm </w:t>
      </w:r>
      <w:r>
        <w:t xml:space="preserve">chút </w:t>
      </w:r>
      <w:r>
        <w:rPr>
          <w:i/>
        </w:rPr>
        <w:t xml:space="preserve">ít </w:t>
      </w:r>
      <w:r>
        <w:rPr>
          <w:i/>
        </w:rPr>
        <w:t xml:space="preserve">phòng </w:t>
      </w:r>
      <w:r>
        <w:rPr>
          <w:i/>
        </w:rPr>
        <w:t xml:space="preserve">khi </w:t>
      </w:r>
      <w:r>
        <w:rPr>
          <w:i/>
        </w:rPr>
        <w:t xml:space="preserve">túng </w:t>
      </w:r>
      <w:r>
        <w:rPr>
          <w:i/>
        </w:rPr>
        <w:t xml:space="preserve">bấn. </w:t>
      </w:r>
      <w:r>
        <w:br/>
      </w:r>
      <w:r>
        <w:rPr>
          <w:b/>
        </w:rPr>
        <w:t xml:space="preserve">túng </w:t>
      </w:r>
      <w:r>
        <w:rPr>
          <w:b/>
        </w:rPr>
        <w:t xml:space="preserve">quẫn </w:t>
      </w:r>
      <w:r>
        <w:rPr>
          <w:i/>
        </w:rPr>
        <w:t xml:space="preserve">tính từ </w:t>
      </w:r>
      <w:r>
        <w:t xml:space="preserve">Túng </w:t>
      </w:r>
      <w:r>
        <w:t xml:space="preserve">quá </w:t>
      </w:r>
      <w:r>
        <w:t xml:space="preserve">tới </w:t>
      </w:r>
      <w:r>
        <w:t xml:space="preserve">mức </w:t>
      </w:r>
      <w:r>
        <w:t xml:space="preserve">cùng </w:t>
      </w:r>
      <w:r>
        <w:t xml:space="preserve">quẫn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Tình </w:t>
      </w:r>
      <w:r>
        <w:rPr>
          <w:i/>
        </w:rPr>
        <w:t xml:space="preserve">cảnh </w:t>
      </w:r>
      <w:r>
        <w:rPr>
          <w:i/>
        </w:rPr>
        <w:t xml:space="preserve">túng </w:t>
      </w:r>
      <w:r>
        <w:rPr>
          <w:i/>
        </w:rPr>
        <w:t xml:space="preserve">quẫn. </w:t>
      </w:r>
      <w:r>
        <w:br/>
      </w:r>
      <w:r>
        <w:rPr>
          <w:b/>
        </w:rPr>
        <w:t xml:space="preserve">túng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rất </w:t>
      </w:r>
      <w:r>
        <w:t xml:space="preserve">khó </w:t>
      </w:r>
      <w:r>
        <w:t xml:space="preserve">khăn, </w:t>
      </w:r>
      <w:r>
        <w:t xml:space="preserve">không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khác. </w:t>
      </w:r>
      <w:r>
        <w:rPr>
          <w:i/>
        </w:rPr>
        <w:t xml:space="preserve">Những </w:t>
      </w:r>
      <w:r>
        <w:rPr>
          <w:i/>
        </w:rPr>
        <w:t xml:space="preserve">kẻ </w:t>
      </w:r>
      <w:r>
        <w:rPr>
          <w:i/>
        </w:rPr>
        <w:t xml:space="preserve">túng </w:t>
      </w:r>
      <w:r>
        <w:rPr>
          <w:i/>
        </w:rPr>
        <w:t xml:space="preserve">thế </w:t>
      </w:r>
      <w:r>
        <w:rPr>
          <w:i/>
        </w:rPr>
        <w:t xml:space="preserve">làm </w:t>
      </w:r>
      <w:r>
        <w:rPr>
          <w:i/>
        </w:rPr>
        <w:t xml:space="preserve">càn. </w:t>
      </w:r>
      <w:r>
        <w:br/>
      </w:r>
      <w:r>
        <w:rPr>
          <w:b/>
        </w:rPr>
        <w:t xml:space="preserve">túng </w:t>
      </w:r>
      <w:r>
        <w:rPr>
          <w:b/>
        </w:rPr>
        <w:t xml:space="preserve">thiếu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hoàn </w:t>
      </w:r>
      <w:r>
        <w:t xml:space="preserve">cảnh </w:t>
      </w:r>
      <w:r>
        <w:t xml:space="preserve">khó </w:t>
      </w:r>
      <w:r>
        <w:t xml:space="preserve">khăn, </w:t>
      </w:r>
      <w:r>
        <w:t xml:space="preserve">thiếu </w:t>
      </w:r>
      <w:r>
        <w:t xml:space="preserve">thốn </w:t>
      </w:r>
      <w:r>
        <w:t xml:space="preserve">về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Cảnh </w:t>
      </w:r>
      <w:r>
        <w:t xml:space="preserve">nhà </w:t>
      </w:r>
      <w:r>
        <w:rPr>
          <w:i/>
        </w:rPr>
        <w:t xml:space="preserve">túng </w:t>
      </w:r>
      <w:r>
        <w:rPr>
          <w:i/>
        </w:rPr>
        <w:t xml:space="preserve">thiếu. </w:t>
      </w:r>
      <w:r>
        <w:t xml:space="preserve">Đỡ </w:t>
      </w:r>
      <w:r>
        <w:rPr>
          <w:i/>
        </w:rPr>
        <w:t xml:space="preserve">đần </w:t>
      </w:r>
      <w:r>
        <w:rPr>
          <w:i/>
        </w:rPr>
        <w:t xml:space="preserve">nhau </w:t>
      </w:r>
      <w:r>
        <w:rPr>
          <w:i/>
        </w:rPr>
        <w:t xml:space="preserve">trong </w:t>
      </w:r>
      <w:r>
        <w:t xml:space="preserve">lúc </w:t>
      </w:r>
      <w:r>
        <w:rPr>
          <w:i/>
        </w:rPr>
        <w:t xml:space="preserve">túng </w:t>
      </w:r>
      <w:r>
        <w:rPr>
          <w:i/>
        </w:rPr>
        <w:t xml:space="preserve">thiếu. </w:t>
      </w:r>
      <w:r>
        <w:br/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Đọc </w:t>
      </w:r>
      <w:r>
        <w:t xml:space="preserve">to, </w:t>
      </w:r>
      <w:r>
        <w:t xml:space="preserve">giọng </w:t>
      </w:r>
      <w:r>
        <w:t xml:space="preserve">đều </w:t>
      </w:r>
      <w:r>
        <w:t xml:space="preserve">đều. </w:t>
      </w:r>
      <w:r>
        <w:t xml:space="preserve">Tụng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tụng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xử </w:t>
      </w:r>
      <w:r>
        <w:t xml:space="preserve">kiện. </w:t>
      </w:r>
      <w:r>
        <w:rPr>
          <w:i/>
        </w:rPr>
        <w:t xml:space="preserve">Vô </w:t>
      </w:r>
      <w:r>
        <w:rPr>
          <w:i/>
        </w:rPr>
        <w:t xml:space="preserve">phúc </w:t>
      </w:r>
      <w:r>
        <w:rPr>
          <w:i/>
        </w:rPr>
        <w:t xml:space="preserve">đáo </w:t>
      </w:r>
      <w:r>
        <w:t xml:space="preserve">tụng </w:t>
      </w:r>
      <w:r>
        <w:rPr>
          <w:i/>
        </w:rPr>
        <w:t xml:space="preserve">đình </w:t>
      </w:r>
      <w:r>
        <w:t xml:space="preserve">(tng.; </w:t>
      </w:r>
      <w:r>
        <w:t xml:space="preserve">đính </w:t>
      </w:r>
      <w:r>
        <w:t xml:space="preserve">vào </w:t>
      </w:r>
      <w:r>
        <w:t xml:space="preserve">việc </w:t>
      </w:r>
      <w:r>
        <w:t xml:space="preserve">kiện </w:t>
      </w:r>
      <w:r>
        <w:t xml:space="preserve">tụng </w:t>
      </w:r>
      <w:r>
        <w:t xml:space="preserve">phải </w:t>
      </w:r>
      <w:r>
        <w:t xml:space="preserve">đến </w:t>
      </w:r>
      <w:r>
        <w:t xml:space="preserve">tụng </w:t>
      </w:r>
      <w:r>
        <w:t xml:space="preserve">đình </w:t>
      </w:r>
      <w:r>
        <w:t xml:space="preserve">là </w:t>
      </w:r>
      <w:r>
        <w:t xml:space="preserve">điều </w:t>
      </w:r>
      <w:r>
        <w:t xml:space="preserve">không </w:t>
      </w:r>
      <w:r>
        <w:t xml:space="preserve">may). </w:t>
      </w:r>
      <w:r>
        <w:br/>
      </w:r>
      <w:r>
        <w:rPr>
          <w:b/>
        </w:rPr>
        <w:t xml:space="preserve">tụng </w:t>
      </w:r>
      <w:r>
        <w:rPr>
          <w:b/>
        </w:rPr>
        <w:t xml:space="preserve">niệm </w:t>
      </w:r>
      <w:r>
        <w:rPr>
          <w:i/>
        </w:rPr>
        <w:t xml:space="preserve">động từ </w:t>
      </w:r>
      <w:r>
        <w:t xml:space="preserve">Tụng </w:t>
      </w:r>
      <w:r>
        <w:t xml:space="preserve">kinh </w:t>
      </w:r>
      <w:r>
        <w:t xml:space="preserve">và </w:t>
      </w:r>
      <w:r>
        <w:t xml:space="preserve">niệm </w:t>
      </w:r>
      <w:r>
        <w:t xml:space="preserve">Phật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"tuốc-bin" </w:t>
      </w:r>
      <w:r>
        <w:rPr>
          <w:i/>
        </w:rPr>
        <w:t xml:space="preserve">xem </w:t>
      </w:r>
      <w:r>
        <w:rPr>
          <w:i/>
        </w:rPr>
        <w:t xml:space="preserve">tuôcbin. </w:t>
      </w:r>
      <w:r>
        <w:br/>
      </w:r>
      <w:r>
        <w:rPr>
          <w:b/>
        </w:rPr>
        <w:t xml:space="preserve">"tuốc-năng" </w:t>
      </w:r>
      <w:r>
        <w:rPr>
          <w:i/>
        </w:rPr>
        <w:t xml:space="preserve">xem </w:t>
      </w:r>
      <w:r>
        <w:t xml:space="preserve">tuôcnăng. </w:t>
      </w:r>
      <w:r>
        <w:br/>
      </w:r>
      <w:r>
        <w:rPr>
          <w:b/>
        </w:rPr>
        <w:t xml:space="preserve">tuôcbin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furbin. </w:t>
      </w:r>
      <w:r>
        <w:br/>
      </w:r>
      <w:r>
        <w:rPr>
          <w:b/>
        </w:rPr>
        <w:t xml:space="preserve">tuôcnăng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làm </w:t>
      </w:r>
      <w:r>
        <w:t xml:space="preserve">cho </w:t>
      </w:r>
      <w:r>
        <w:t xml:space="preserve">quạt </w:t>
      </w:r>
      <w:r>
        <w:t xml:space="preserve">máy </w:t>
      </w:r>
      <w:r>
        <w:t xml:space="preserve">có </w:t>
      </w:r>
      <w:r>
        <w:t xml:space="preserve">thể </w:t>
      </w:r>
      <w:r>
        <w:t xml:space="preserve">quay </w:t>
      </w:r>
      <w:r>
        <w:t xml:space="preserve">qua </w:t>
      </w:r>
      <w:r>
        <w:t xml:space="preserve">quay </w:t>
      </w:r>
      <w:r>
        <w:t xml:space="preserve">lại </w:t>
      </w:r>
      <w:r>
        <w:t xml:space="preserve">theo </w:t>
      </w:r>
      <w:r>
        <w:t xml:space="preserve">một </w:t>
      </w:r>
      <w:r>
        <w:t xml:space="preserve">vòng </w:t>
      </w:r>
      <w:r>
        <w:t xml:space="preserve">cung. </w:t>
      </w:r>
      <w:r>
        <w:t xml:space="preserve">Quạt </w:t>
      </w:r>
      <w:r>
        <w:t xml:space="preserve">bàn </w:t>
      </w:r>
      <w:r>
        <w:rPr>
          <w:i/>
        </w:rPr>
        <w:t xml:space="preserve">có </w:t>
      </w:r>
      <w:r>
        <w:rPr>
          <w:i/>
        </w:rPr>
        <w:t xml:space="preserve">tuôcnăng. </w:t>
      </w:r>
      <w:r>
        <w:br/>
      </w:r>
      <w:r>
        <w:rPr>
          <w:b/>
        </w:rPr>
        <w:t xml:space="preserve">tuổi </w:t>
      </w:r>
      <w:r>
        <w:rPr>
          <w:i/>
        </w:rPr>
        <w:t xml:space="preserve">động từ </w:t>
      </w:r>
      <w:r>
        <w:t xml:space="preserve">Vận </w:t>
      </w:r>
      <w:r>
        <w:t xml:space="preserve">động </w:t>
      </w:r>
      <w:r>
        <w:t xml:space="preserve">tự </w:t>
      </w:r>
      <w:r>
        <w:t xml:space="preserve">di </w:t>
      </w:r>
      <w:r>
        <w:t xml:space="preserve">chuyển </w:t>
      </w:r>
      <w:r>
        <w:t xml:space="preserve">ở </w:t>
      </w:r>
      <w:r>
        <w:t xml:space="preserve">tư </w:t>
      </w:r>
      <w:r>
        <w:t xml:space="preserve">thế </w:t>
      </w:r>
      <w:r>
        <w:t xml:space="preserve">áp </w:t>
      </w:r>
      <w:r>
        <w:t xml:space="preserve">sát </w:t>
      </w:r>
      <w:r>
        <w:t xml:space="preserve">thân </w:t>
      </w:r>
      <w:r>
        <w:t xml:space="preserve">mình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dọc </w:t>
      </w:r>
      <w:r>
        <w:t xml:space="preserve">theo </w:t>
      </w:r>
      <w:r>
        <w:t xml:space="preserve">vật </w:t>
      </w:r>
      <w:r>
        <w:t xml:space="preserve">gì. </w:t>
      </w:r>
      <w:r>
        <w:t xml:space="preserve">Tuổi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t xml:space="preserve">hang </w:t>
      </w:r>
      <w:r>
        <w:rPr>
          <w:i/>
        </w:rPr>
        <w:t xml:space="preserve">như </w:t>
      </w:r>
      <w:r>
        <w:t xml:space="preserve">con </w:t>
      </w:r>
      <w:r>
        <w:rPr>
          <w:i/>
        </w:rPr>
        <w:t xml:space="preserve">rắn. </w:t>
      </w:r>
      <w:r>
        <w:t xml:space="preserve">Từ </w:t>
      </w:r>
      <w:r>
        <w:t xml:space="preserve">trên </w:t>
      </w:r>
      <w:r>
        <w:t xml:space="preserve">lưng </w:t>
      </w:r>
      <w:r>
        <w:t xml:space="preserve">tưuôi </w:t>
      </w:r>
      <w:r>
        <w:t xml:space="preserve">xuống. </w:t>
      </w:r>
      <w:r>
        <w:br/>
      </w:r>
      <w:r>
        <w:rPr>
          <w:b/>
        </w:rPr>
        <w:t xml:space="preserve">tuổi </w:t>
      </w:r>
      <w:r>
        <w:rPr>
          <w:i/>
        </w:rPr>
        <w:t xml:space="preserve">danh từ </w:t>
      </w:r>
      <w:r>
        <w:t xml:space="preserve">† </w:t>
      </w:r>
      <w:r>
        <w:t xml:space="preserve">Năm,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sống </w:t>
      </w:r>
      <w:r>
        <w:t xml:space="preserve">của </w:t>
      </w:r>
      <w:r>
        <w:t xml:space="preserve">người. </w:t>
      </w:r>
      <w:r>
        <w:t xml:space="preserve">Cụ </w:t>
      </w:r>
      <w:r>
        <w:rPr>
          <w:i/>
        </w:rPr>
        <w:t xml:space="preserve">đã </w:t>
      </w:r>
      <w:r>
        <w:rPr>
          <w:i/>
        </w:rPr>
        <w:t xml:space="preserve">bảy </w:t>
      </w:r>
      <w:r>
        <w:t xml:space="preserve">mươi </w:t>
      </w:r>
      <w:r>
        <w:t xml:space="preserve">tuổi. </w:t>
      </w:r>
      <w:r>
        <w:rPr>
          <w:i/>
        </w:rPr>
        <w:t xml:space="preserve">MỖi </w:t>
      </w:r>
      <w:r>
        <w:rPr>
          <w:i/>
        </w:rPr>
        <w:t xml:space="preserve">năm </w:t>
      </w:r>
      <w:r>
        <w:rPr>
          <w:i/>
        </w:rPr>
        <w:t xml:space="preserve">thêm </w:t>
      </w:r>
      <w:r>
        <w:t xml:space="preserve">một </w:t>
      </w:r>
      <w:r>
        <w:t xml:space="preserve">tuổi. </w:t>
      </w:r>
      <w:r>
        <w:t xml:space="preserve">(Quà) </w:t>
      </w:r>
      <w:r>
        <w:t xml:space="preserve">mừng </w:t>
      </w:r>
      <w:r>
        <w:rPr>
          <w:i/>
        </w:rPr>
        <w:t xml:space="preserve">tuổi*. </w:t>
      </w:r>
      <w:r>
        <w:rPr>
          <w:b/>
        </w:rPr>
        <w:t xml:space="preserve">2 </w:t>
      </w:r>
      <w:r>
        <w:t xml:space="preserve">Năm,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hoạt </w:t>
      </w:r>
      <w:r>
        <w:t xml:space="preserve">động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một </w:t>
      </w:r>
      <w:r>
        <w:t xml:space="preserve">nghề, </w:t>
      </w:r>
      <w:r>
        <w:t xml:space="preserve">một </w:t>
      </w:r>
      <w:r>
        <w:t xml:space="preserve">tổ </w:t>
      </w:r>
      <w:r>
        <w:t xml:space="preserve">chức. </w:t>
      </w:r>
      <w:r>
        <w:t xml:space="preserve">Mười </w:t>
      </w:r>
      <w:r>
        <w:rPr>
          <w:i/>
        </w:rPr>
        <w:t xml:space="preserve">năm </w:t>
      </w:r>
      <w:r>
        <w:rPr>
          <w:i/>
        </w:rPr>
        <w:t xml:space="preserve">tuổi </w:t>
      </w:r>
      <w:r>
        <w:t xml:space="preserve">nghề. </w:t>
      </w:r>
      <w:r>
        <w:t xml:space="preserve">Có </w:t>
      </w:r>
      <w:r>
        <w:t xml:space="preserve">hai </w:t>
      </w:r>
      <w:r>
        <w:rPr>
          <w:i/>
        </w:rPr>
        <w:t xml:space="preserve">mươi </w:t>
      </w:r>
      <w:r>
        <w:rPr>
          <w:i/>
        </w:rPr>
        <w:t xml:space="preserve">năm </w:t>
      </w:r>
      <w:r>
        <w:rPr>
          <w:i/>
        </w:rPr>
        <w:t xml:space="preserve">tuổi </w:t>
      </w:r>
      <w:r>
        <w:rPr>
          <w:i/>
        </w:rPr>
        <w:t xml:space="preserve">Đảng. </w:t>
      </w:r>
      <w:r>
        <w:t xml:space="preserve">Tuổi </w:t>
      </w:r>
      <w:r>
        <w:t xml:space="preserve">quân. </w:t>
      </w:r>
      <w:r>
        <w:rPr>
          <w:b/>
        </w:rPr>
        <w:t xml:space="preserve">3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đã </w:t>
      </w:r>
      <w:r>
        <w:t xml:space="preserve">tồn </w:t>
      </w:r>
      <w:r>
        <w:t xml:space="preserve">tại </w:t>
      </w:r>
      <w:r>
        <w:t xml:space="preserve">từ </w:t>
      </w:r>
      <w:r>
        <w:t xml:space="preserve">khi </w:t>
      </w:r>
      <w:r>
        <w:t xml:space="preserve">ra </w:t>
      </w:r>
      <w:r>
        <w:t xml:space="preserve">đời </w:t>
      </w:r>
      <w:r>
        <w:t xml:space="preserve">cho </w:t>
      </w:r>
      <w:r>
        <w:t xml:space="preserve">đến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hiện </w:t>
      </w:r>
      <w:r>
        <w:t xml:space="preserve">tại). </w:t>
      </w:r>
      <w:r>
        <w:rPr>
          <w:i/>
        </w:rPr>
        <w:t xml:space="preserve">Mạ </w:t>
      </w:r>
      <w:r>
        <w:t xml:space="preserve">đã </w:t>
      </w:r>
      <w:r>
        <w:t xml:space="preserve">mười </w:t>
      </w:r>
      <w:r>
        <w:rPr>
          <w:i/>
        </w:rPr>
        <w:t xml:space="preserve">lăm </w:t>
      </w:r>
      <w:r>
        <w:t xml:space="preserve">ngày </w:t>
      </w:r>
      <w:r>
        <w:t xml:space="preserve">tuổi. </w:t>
      </w:r>
      <w:r>
        <w:t xml:space="preserve">Tuổi </w:t>
      </w:r>
      <w:r>
        <w:rPr>
          <w:i/>
        </w:rPr>
        <w:t xml:space="preserve">thai </w:t>
      </w:r>
      <w:r>
        <w:rPr>
          <w:i/>
        </w:rPr>
        <w:t xml:space="preserve">hơn </w:t>
      </w:r>
      <w:r>
        <w:rPr>
          <w:i/>
        </w:rPr>
        <w:t xml:space="preserve">bảy </w:t>
      </w:r>
      <w:r>
        <w:t xml:space="preserve">tháng. </w:t>
      </w:r>
      <w:r>
        <w:t xml:space="preserve">Lợn </w:t>
      </w:r>
      <w:r>
        <w:t xml:space="preserve">con </w:t>
      </w:r>
      <w:r>
        <w:rPr>
          <w:i/>
        </w:rPr>
        <w:t xml:space="preserve">hai </w:t>
      </w:r>
      <w:r>
        <w:t xml:space="preserve">tháng </w:t>
      </w:r>
      <w:r>
        <w:t xml:space="preserve">tuổi. </w:t>
      </w:r>
      <w:r>
        <w:t xml:space="preserve">Tĩnh </w:t>
      </w:r>
      <w:r>
        <w:t xml:space="preserve">tuổi </w:t>
      </w:r>
      <w:r>
        <w:t xml:space="preserve">của </w:t>
      </w:r>
      <w:r>
        <w:rPr>
          <w:i/>
        </w:rPr>
        <w:t xml:space="preserve">Trái </w:t>
      </w:r>
      <w:r>
        <w:t xml:space="preserve">Đất. </w:t>
      </w:r>
      <w:r>
        <w:rPr>
          <w:b/>
        </w:rPr>
        <w:t xml:space="preserve">4 </w:t>
      </w:r>
      <w:r>
        <w:t xml:space="preserve">Năm </w:t>
      </w:r>
      <w:r>
        <w:t xml:space="preserve">sinh </w:t>
      </w:r>
      <w:r>
        <w:t xml:space="preserve">tính </w:t>
      </w:r>
      <w:r>
        <w:t xml:space="preserve">theo </w:t>
      </w:r>
      <w:r>
        <w:t xml:space="preserve">âm </w:t>
      </w:r>
      <w:r>
        <w:t xml:space="preserve">lịch </w:t>
      </w:r>
      <w:r>
        <w:t xml:space="preserve">và </w:t>
      </w:r>
      <w:r>
        <w:t xml:space="preserve">gọi </w:t>
      </w:r>
      <w:r>
        <w:t xml:space="preserve">theo </w:t>
      </w:r>
      <w:r>
        <w:t xml:space="preserve">địa </w:t>
      </w:r>
      <w:r>
        <w:t xml:space="preserve">chỉ,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việc </w:t>
      </w:r>
      <w:r>
        <w:t xml:space="preserve">xem </w:t>
      </w:r>
      <w:r>
        <w:t xml:space="preserve">số, </w:t>
      </w:r>
      <w:r>
        <w:t xml:space="preserve">bói </w:t>
      </w:r>
      <w:r>
        <w:t xml:space="preserve">toán. </w:t>
      </w:r>
      <w:r>
        <w:rPr>
          <w:i/>
        </w:rPr>
        <w:t xml:space="preserve">Tuổi </w:t>
      </w:r>
      <w:r>
        <w:t xml:space="preserve">Sửu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Sửu). </w:t>
      </w:r>
      <w:r>
        <w:t xml:space="preserve">Xem </w:t>
      </w:r>
      <w:r>
        <w:t xml:space="preserve">tuổi*. </w:t>
      </w:r>
      <w:r>
        <w:rPr>
          <w:b/>
        </w:rPr>
        <w:t xml:space="preserve">5 </w:t>
      </w:r>
      <w:r>
        <w:t xml:space="preserve">Thời </w:t>
      </w:r>
      <w:r>
        <w:t xml:space="preserve">kì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đời </w:t>
      </w:r>
      <w:r>
        <w:t xml:space="preserve">người, </w:t>
      </w:r>
      <w:r>
        <w:t xml:space="preserve">vể </w:t>
      </w:r>
      <w:r>
        <w:t xml:space="preserve">mặt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tâm </w:t>
      </w:r>
      <w:r>
        <w:t xml:space="preserve">sinh </w:t>
      </w:r>
      <w:r>
        <w:t xml:space="preserve">lí </w:t>
      </w:r>
      <w:r>
        <w:t xml:space="preserve">nào </w:t>
      </w:r>
      <w:r>
        <w:t xml:space="preserve">đó. </w:t>
      </w:r>
      <w:r>
        <w:t xml:space="preserve">Đến </w:t>
      </w:r>
      <w:r>
        <w:t xml:space="preserve">tuổi </w:t>
      </w:r>
      <w:r>
        <w:t xml:space="preserve">trưởng </w:t>
      </w:r>
      <w:r>
        <w:rPr>
          <w:i/>
        </w:rPr>
        <w:t xml:space="preserve">thành. </w:t>
      </w:r>
      <w:r>
        <w:rPr>
          <w:i/>
        </w:rPr>
        <w:t xml:space="preserve">Tuổi </w:t>
      </w:r>
      <w:r>
        <w:t xml:space="preserve">dậy </w:t>
      </w:r>
      <w:r>
        <w:t xml:space="preserve">thì. </w:t>
      </w:r>
      <w:r>
        <w:rPr>
          <w:i/>
        </w:rPr>
        <w:t xml:space="preserve">Hết </w:t>
      </w:r>
      <w:r>
        <w:rPr>
          <w:i/>
        </w:rPr>
        <w:t xml:space="preserve">tuổi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t xml:space="preserve">Trẻ </w:t>
      </w:r>
      <w:r>
        <w:t xml:space="preserve">đang </w:t>
      </w:r>
      <w:r>
        <w:t xml:space="preserve">tuổi </w:t>
      </w:r>
      <w:r>
        <w:rPr>
          <w:i/>
        </w:rPr>
        <w:t xml:space="preserve">ăn, </w:t>
      </w:r>
      <w:r>
        <w:t xml:space="preserve">tuổi </w:t>
      </w:r>
      <w:r>
        <w:t xml:space="preserve">ngủ </w:t>
      </w:r>
      <w:r>
        <w:t xml:space="preserve">(kng,). </w:t>
      </w:r>
      <w:r>
        <w:rPr>
          <w:b/>
        </w:rPr>
        <w:t xml:space="preserve">6 </w:t>
      </w:r>
      <w:r>
        <w:t xml:space="preserve">Hàm </w:t>
      </w:r>
      <w:r>
        <w:t xml:space="preserve">lượng </w:t>
      </w:r>
      <w:r>
        <w:t xml:space="preserve">kim </w:t>
      </w:r>
      <w:r>
        <w:t xml:space="preserve">loại </w:t>
      </w:r>
      <w:r>
        <w:t xml:space="preserve">quý </w:t>
      </w:r>
      <w:r>
        <w:t xml:space="preserve">(vàng, </w:t>
      </w:r>
      <w:r>
        <w:t xml:space="preserve">bạc, </w:t>
      </w:r>
      <w:r>
        <w:t xml:space="preserve">platin) </w:t>
      </w:r>
      <w:r>
        <w:t xml:space="preserve">trong </w:t>
      </w:r>
      <w:r>
        <w:t xml:space="preserve">hợp </w:t>
      </w:r>
      <w:r>
        <w:t xml:space="preserve">kim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và </w:t>
      </w:r>
      <w:r>
        <w:t xml:space="preserve">đúc </w:t>
      </w:r>
      <w:r>
        <w:t xml:space="preserve">tiền. </w:t>
      </w:r>
      <w:r>
        <w:t xml:space="preserve">Tuổi </w:t>
      </w:r>
      <w:r>
        <w:rPr>
          <w:i/>
        </w:rPr>
        <w:t xml:space="preserve">uàng </w:t>
      </w:r>
      <w:r>
        <w:rPr>
          <w:i/>
        </w:rPr>
        <w:t xml:space="preserve">của </w:t>
      </w:r>
      <w:r>
        <w:t xml:space="preserve">chiếc </w:t>
      </w:r>
      <w:r>
        <w:rPr>
          <w:i/>
        </w:rPr>
        <w:t xml:space="preserve">nhẫn </w:t>
      </w:r>
      <w:r>
        <w:rPr>
          <w:i/>
        </w:rPr>
        <w:t xml:space="preserve">là </w:t>
      </w:r>
      <w:r>
        <w:rPr>
          <w:b/>
        </w:rPr>
        <w:t xml:space="preserve">750 </w:t>
      </w:r>
      <w:r>
        <w:t xml:space="preserve">(ủ </w:t>
      </w:r>
      <w:r>
        <w:t xml:space="preserve">lệ </w:t>
      </w:r>
      <w:r>
        <w:rPr>
          <w:b/>
        </w:rPr>
        <w:t xml:space="preserve">750 </w:t>
      </w:r>
      <w:r>
        <w:t xml:space="preserve">gram </w:t>
      </w:r>
      <w:r>
        <w:t xml:space="preserve">vàng </w:t>
      </w:r>
      <w:r>
        <w:t xml:space="preserve">trong </w:t>
      </w:r>
      <w:r>
        <w:rPr>
          <w:b/>
        </w:rPr>
        <w:t xml:space="preserve">1 </w:t>
      </w:r>
      <w:r>
        <w:rPr>
          <w:b/>
        </w:rPr>
        <w:t xml:space="preserve">0 </w:t>
      </w:r>
      <w:r>
        <w:t xml:space="preserve">gram </w:t>
      </w:r>
      <w:r>
        <w:t xml:space="preserve">hợp </w:t>
      </w:r>
      <w:r>
        <w:t xml:space="preserve">kim). </w:t>
      </w:r>
      <w:r>
        <w:t xml:space="preserve">Vàng </w:t>
      </w:r>
      <w:r>
        <w:rPr>
          <w:i/>
        </w:rPr>
        <w:t xml:space="preserve">mười </w:t>
      </w:r>
      <w:r>
        <w:rPr>
          <w:i/>
        </w:rPr>
        <w:t xml:space="preserve">tuổi </w:t>
      </w:r>
      <w:r>
        <w:t xml:space="preserve">(kng.; </w:t>
      </w:r>
      <w:r>
        <w:t xml:space="preserve">vàng </w:t>
      </w:r>
      <w:r>
        <w:t xml:space="preserve">ròng, </w:t>
      </w:r>
      <w:r>
        <w:t xml:space="preserve">mười </w:t>
      </w:r>
      <w:r>
        <w:t xml:space="preserve">phần </w:t>
      </w:r>
      <w:r>
        <w:rPr>
          <w:i/>
        </w:rPr>
        <w:t xml:space="preserve">mười </w:t>
      </w:r>
      <w:r>
        <w:t xml:space="preserve">là </w:t>
      </w:r>
      <w:r>
        <w:t xml:space="preserve">vàng).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