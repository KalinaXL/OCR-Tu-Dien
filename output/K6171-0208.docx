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đêm </w:t>
      </w:r>
      <w:r>
        <w:rPr>
          <w:b/>
        </w:rPr>
        <w:t xml:space="preserve">trường </w:t>
      </w:r>
      <w:r>
        <w:rPr>
          <w:i/>
        </w:rPr>
        <w:t xml:space="preserve">danh từ </w:t>
      </w:r>
      <w:r>
        <w:t xml:space="preserve">(văn chương). </w:t>
      </w:r>
      <w:r>
        <w:t xml:space="preserve">Đêm </w:t>
      </w:r>
      <w:r>
        <w:t xml:space="preserve">dài. </w:t>
      </w:r>
      <w:r>
        <w:rPr>
          <w:i/>
        </w:rPr>
        <w:t xml:space="preserve">Thốn </w:t>
      </w:r>
      <w:r>
        <w:t xml:space="preserve">thức </w:t>
      </w:r>
      <w:r>
        <w:t xml:space="preserve">suốt </w:t>
      </w:r>
      <w:r>
        <w:rPr>
          <w:i/>
        </w:rPr>
        <w:t xml:space="preserve">đêm </w:t>
      </w:r>
      <w:r>
        <w:rPr>
          <w:i/>
        </w:rPr>
        <w:t xml:space="preserve">trường. </w:t>
      </w:r>
      <w:r>
        <w:br/>
      </w:r>
      <w:r>
        <w:rPr>
          <w:b/>
        </w:rPr>
        <w:t xml:space="preserve">đếm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Kể </w:t>
      </w:r>
      <w:r>
        <w:t xml:space="preserve">tên </w:t>
      </w:r>
      <w:r>
        <w:t xml:space="preserve">các </w:t>
      </w:r>
      <w:r>
        <w:t xml:space="preserve">số, </w:t>
      </w:r>
      <w:r>
        <w:t xml:space="preserve">từ </w:t>
      </w:r>
      <w:r>
        <w:rPr>
          <w:b/>
        </w:rPr>
        <w:t xml:space="preserve">1 </w:t>
      </w:r>
      <w:r>
        <w:t xml:space="preserve">trở </w:t>
      </w:r>
      <w:r>
        <w:t xml:space="preserve">đi, </w:t>
      </w:r>
      <w:r>
        <w:t xml:space="preserve">theo </w:t>
      </w:r>
      <w:r>
        <w:t xml:space="preserve">trật </w:t>
      </w:r>
      <w:r>
        <w:t xml:space="preserve">tự </w:t>
      </w:r>
      <w:r>
        <w:t xml:space="preserve">trong </w:t>
      </w:r>
      <w:r>
        <w:t xml:space="preserve">dãy </w:t>
      </w:r>
      <w:r>
        <w:t xml:space="preserve">số </w:t>
      </w:r>
      <w:r>
        <w:t xml:space="preserve">tự </w:t>
      </w:r>
      <w:r>
        <w:t xml:space="preserve">nhiên. </w:t>
      </w:r>
      <w:r>
        <w:t xml:space="preserve">Trẻ </w:t>
      </w:r>
      <w:r>
        <w:rPr>
          <w:i/>
        </w:rPr>
        <w:t xml:space="preserve">đã </w:t>
      </w:r>
      <w:r>
        <w:rPr>
          <w:i/>
        </w:rPr>
        <w:t xml:space="preserve">biết </w:t>
      </w:r>
      <w:r>
        <w:rPr>
          <w:i/>
        </w:rPr>
        <w:t xml:space="preserve">đếm </w:t>
      </w:r>
      <w:r>
        <w:t xml:space="preserve">từ </w:t>
      </w:r>
      <w:r>
        <w:rPr>
          <w:b/>
        </w:rPr>
        <w:t xml:space="preserve">1 </w:t>
      </w:r>
      <w:r>
        <w:rPr>
          <w:i/>
        </w:rPr>
        <w:t xml:space="preserve">đến </w:t>
      </w:r>
      <w:r>
        <w:rPr>
          <w:i/>
        </w:rPr>
        <w:t xml:space="preserve">10. </w:t>
      </w:r>
      <w:r>
        <w:rPr>
          <w:b/>
        </w:rPr>
        <w:t xml:space="preserve">2 </w:t>
      </w:r>
      <w:r>
        <w:t xml:space="preserve">Cộng </w:t>
      </w:r>
      <w:r>
        <w:t xml:space="preserve">từng </w:t>
      </w:r>
      <w:r>
        <w:t xml:space="preserve">đơn </w:t>
      </w:r>
      <w:r>
        <w:t xml:space="preserve">vị </w:t>
      </w:r>
      <w:r>
        <w:t xml:space="preserve">một, </w:t>
      </w:r>
      <w:r>
        <w:t xml:space="preserve">kể </w:t>
      </w:r>
      <w:r>
        <w:t xml:space="preserve">từ </w:t>
      </w:r>
      <w:r>
        <w:t xml:space="preserve">đơn </w:t>
      </w:r>
      <w:r>
        <w:t xml:space="preserve">vị </w:t>
      </w:r>
      <w:r>
        <w:t xml:space="preserve">đầu </w:t>
      </w:r>
      <w:r>
        <w:t xml:space="preserve">tiên </w:t>
      </w:r>
      <w:r>
        <w:t xml:space="preserve">cho </w:t>
      </w:r>
      <w:r>
        <w:t xml:space="preserve">đến </w:t>
      </w:r>
      <w:r>
        <w:t xml:space="preserve">đơn </w:t>
      </w:r>
      <w:r>
        <w:t xml:space="preserve">vị </w:t>
      </w:r>
      <w:r>
        <w:t xml:space="preserve">cuối </w:t>
      </w:r>
      <w:r>
        <w:t xml:space="preserve">cùng, </w:t>
      </w:r>
      <w:r>
        <w:t xml:space="preserve">để </w:t>
      </w:r>
      <w:r>
        <w:t xml:space="preserve">xác </w:t>
      </w:r>
      <w:r>
        <w:t xml:space="preserve">định </w:t>
      </w:r>
      <w:r>
        <w:t xml:space="preserve">có </w:t>
      </w:r>
      <w:r>
        <w:t xml:space="preserve">tất </w:t>
      </w:r>
      <w:r>
        <w:t xml:space="preserve">cả </w:t>
      </w:r>
      <w:r>
        <w:t xml:space="preserve">là </w:t>
      </w:r>
      <w:r>
        <w:t xml:space="preserve">bao </w:t>
      </w:r>
      <w:r>
        <w:t xml:space="preserve">nhiêu. </w:t>
      </w:r>
      <w:r>
        <w:rPr>
          <w:i/>
        </w:rPr>
        <w:t xml:space="preserve">Đếm </w:t>
      </w:r>
      <w:r>
        <w:rPr>
          <w:i/>
        </w:rPr>
        <w:t xml:space="preserve">tiền. </w:t>
      </w:r>
      <w:r>
        <w:t xml:space="preserve">Đếm </w:t>
      </w:r>
      <w:r>
        <w:rPr>
          <w:i/>
        </w:rPr>
        <w:t xml:space="preserve">số </w:t>
      </w:r>
      <w:r>
        <w:rPr>
          <w:i/>
        </w:rPr>
        <w:t xml:space="preserve">người </w:t>
      </w:r>
      <w:r>
        <w:t xml:space="preserve">có </w:t>
      </w:r>
      <w:r>
        <w:rPr>
          <w:i/>
        </w:rPr>
        <w:t xml:space="preserve">mặt. </w:t>
      </w:r>
      <w:r>
        <w:t xml:space="preserve">Loại </w:t>
      </w:r>
      <w:r>
        <w:rPr>
          <w:i/>
        </w:rPr>
        <w:t xml:space="preserve">người </w:t>
      </w:r>
      <w:r>
        <w:t xml:space="preserve">như </w:t>
      </w:r>
      <w:r>
        <w:t xml:space="preserve">uậy, </w:t>
      </w:r>
      <w:r>
        <w:rPr>
          <w:i/>
        </w:rPr>
        <w:t xml:space="preserve">có </w:t>
      </w:r>
      <w:r>
        <w:rPr>
          <w:i/>
        </w:rPr>
        <w:t xml:space="preserve">thể </w:t>
      </w:r>
      <w:r>
        <w:rPr>
          <w:i/>
        </w:rPr>
        <w:t xml:space="preserve">đếm </w:t>
      </w:r>
      <w:r>
        <w:t xml:space="preserve">trên </w:t>
      </w:r>
      <w:r>
        <w:t xml:space="preserve">đầu </w:t>
      </w:r>
      <w:r>
        <w:rPr>
          <w:i/>
        </w:rPr>
        <w:t xml:space="preserve">ngón </w:t>
      </w:r>
      <w:r>
        <w:rPr>
          <w:i/>
        </w:rPr>
        <w:t xml:space="preserve">tay </w:t>
      </w:r>
      <w:r>
        <w:t xml:space="preserve">(rất </w:t>
      </w:r>
      <w:r>
        <w:t xml:space="preserve">ít). </w:t>
      </w:r>
      <w:r>
        <w:t xml:space="preserve">3. </w:t>
      </w:r>
      <w:r>
        <w:t xml:space="preserve">Cộng </w:t>
      </w:r>
      <w:r>
        <w:t xml:space="preserve">từng </w:t>
      </w:r>
      <w:r>
        <w:t xml:space="preserve">đơn </w:t>
      </w:r>
      <w:r>
        <w:t xml:space="preserve">vị </w:t>
      </w:r>
      <w:r>
        <w:t xml:space="preserve">một, </w:t>
      </w:r>
      <w:r>
        <w:t xml:space="preserve">kể </w:t>
      </w:r>
      <w:r>
        <w:t xml:space="preserve">từ </w:t>
      </w:r>
      <w:r>
        <w:t xml:space="preserve">đơn </w:t>
      </w:r>
      <w:r>
        <w:t xml:space="preserve">vị </w:t>
      </w:r>
      <w:r>
        <w:t xml:space="preserve">đầu </w:t>
      </w:r>
      <w:r>
        <w:t xml:space="preserve">tiên </w:t>
      </w:r>
      <w:r>
        <w:t xml:space="preserve">cho </w:t>
      </w:r>
      <w:r>
        <w:t xml:space="preserve">đến </w:t>
      </w:r>
      <w:r>
        <w:t xml:space="preserve">khi </w:t>
      </w:r>
      <w:r>
        <w:t xml:space="preserve">có </w:t>
      </w:r>
      <w:r>
        <w:t xml:space="preserve">được </w:t>
      </w:r>
      <w:r>
        <w:t xml:space="preserve">số </w:t>
      </w:r>
      <w:r>
        <w:t xml:space="preserve">đã </w:t>
      </w:r>
      <w:r>
        <w:t xml:space="preserve">định. </w:t>
      </w:r>
      <w:r>
        <w:rPr>
          <w:i/>
        </w:rPr>
        <w:t xml:space="preserve">Đếm </w:t>
      </w:r>
      <w:r>
        <w:t xml:space="preserve">một </w:t>
      </w:r>
      <w:r>
        <w:t xml:space="preserve">trăm </w:t>
      </w:r>
      <w:r>
        <w:t xml:space="preserve">đồng. </w:t>
      </w:r>
      <w:r>
        <w:br/>
      </w:r>
      <w:r>
        <w:rPr>
          <w:b/>
        </w:rPr>
        <w:t xml:space="preserve">đếm </w:t>
      </w:r>
      <w:r>
        <w:rPr>
          <w:b/>
        </w:rPr>
        <w:t xml:space="preserve">chác </w:t>
      </w:r>
      <w:r>
        <w:rPr>
          <w:i/>
        </w:rPr>
        <w:t xml:space="preserve">động từ </w:t>
      </w:r>
      <w:r>
        <w:t xml:space="preserve">(khẩu ngữ). </w:t>
      </w:r>
      <w:r>
        <w:t xml:space="preserve">Đếm </w:t>
      </w:r>
      <w:r>
        <w:t xml:space="preserve">để </w:t>
      </w:r>
      <w:r>
        <w:t xml:space="preserve">biết </w:t>
      </w:r>
      <w:r>
        <w:t xml:space="preserve">là </w:t>
      </w:r>
      <w:r>
        <w:t xml:space="preserve">bao </w:t>
      </w:r>
      <w:r>
        <w:t xml:space="preserve">nhiêu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đếm </w:t>
      </w:r>
      <w:r>
        <w:rPr>
          <w:b/>
        </w:rPr>
        <w:t xml:space="preserve">xỉa </w:t>
      </w:r>
      <w:r>
        <w:rPr>
          <w:i/>
        </w:rPr>
        <w:t xml:space="preserve">động từ </w:t>
      </w:r>
      <w:r>
        <w:t xml:space="preserve">(kng.; </w:t>
      </w:r>
      <w:r>
        <w:t xml:space="preserve">dùng </w:t>
      </w:r>
      <w:r>
        <w:t xml:space="preserve">trong </w:t>
      </w:r>
      <w:r>
        <w:t xml:space="preserve">câu </w:t>
      </w:r>
      <w:r>
        <w:t xml:space="preserve">có </w:t>
      </w:r>
      <w:r>
        <w:t xml:space="preserve">ý </w:t>
      </w:r>
      <w:r>
        <w:t xml:space="preserve">phủ </w:t>
      </w:r>
      <w:r>
        <w:rPr>
          <w:i/>
        </w:rPr>
        <w:t xml:space="preserve">định). </w:t>
      </w:r>
      <w:r>
        <w:t xml:space="preserve">Coi </w:t>
      </w:r>
      <w:r>
        <w:t xml:space="preserve">là </w:t>
      </w:r>
      <w:r>
        <w:rPr>
          <w:i/>
        </w:rPr>
        <w:t xml:space="preserve">có </w:t>
      </w:r>
      <w:r>
        <w:rPr>
          <w:i/>
        </w:rPr>
        <w:t xml:space="preserve">tÂm </w:t>
      </w:r>
      <w:r>
        <w:rPr>
          <w:i/>
        </w:rPr>
        <w:t xml:space="preserve">quan </w:t>
      </w:r>
      <w:r>
        <w:rPr>
          <w:i/>
        </w:rPr>
        <w:t xml:space="preserve">trọng </w:t>
      </w:r>
      <w:r>
        <w:rPr>
          <w:i/>
        </w:rPr>
        <w:t xml:space="preserve">cần </w:t>
      </w:r>
      <w:r>
        <w:t xml:space="preserve">phải </w:t>
      </w:r>
      <w:r>
        <w:t xml:space="preserve">tính </w:t>
      </w:r>
      <w:r>
        <w:t xml:space="preserve">đến. </w:t>
      </w:r>
      <w:r>
        <w:t xml:space="preserve">Một </w:t>
      </w:r>
      <w:r>
        <w:t xml:space="preserve">quyết </w:t>
      </w:r>
      <w:r>
        <w:rPr>
          <w:i/>
        </w:rPr>
        <w:t xml:space="preserve">định </w:t>
      </w:r>
      <w:r>
        <w:rPr>
          <w:i/>
        </w:rPr>
        <w:t xml:space="preserve">độc </w:t>
      </w:r>
      <w:r>
        <w:rPr>
          <w:i/>
        </w:rPr>
        <w:t xml:space="preserve">đoán, </w:t>
      </w:r>
      <w:r>
        <w:rPr>
          <w:i/>
        </w:rPr>
        <w:t xml:space="preserve">không </w:t>
      </w:r>
      <w:r>
        <w:t xml:space="preserve">đếm </w:t>
      </w:r>
      <w:r>
        <w:rPr>
          <w:i/>
        </w:rPr>
        <w:t xml:space="preserve">xía </w:t>
      </w:r>
      <w:r>
        <w:t xml:space="preserve">đến </w:t>
      </w:r>
      <w:r>
        <w:t xml:space="preserve">dư </w:t>
      </w:r>
      <w:r>
        <w:t xml:space="preserve">luận </w:t>
      </w:r>
      <w:r>
        <w:rPr>
          <w:i/>
        </w:rPr>
        <w:t xml:space="preserve">phản </w:t>
      </w:r>
      <w:r>
        <w:t xml:space="preserve">đối. </w:t>
      </w:r>
      <w:r>
        <w:br/>
      </w:r>
      <w:r>
        <w:rPr>
          <w:b/>
        </w:rPr>
        <w:t xml:space="preserve">đệm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Đồ </w:t>
      </w:r>
      <w:r>
        <w:t xml:space="preserve">dùng </w:t>
      </w:r>
      <w:r>
        <w:t xml:space="preserve">bằng </w:t>
      </w:r>
      <w:r>
        <w:t xml:space="preserve">chất </w:t>
      </w:r>
      <w:r>
        <w:t xml:space="preserve">mềm, </w:t>
      </w:r>
      <w:r>
        <w:t xml:space="preserve">xốp, </w:t>
      </w:r>
      <w:r>
        <w:t xml:space="preserve">lót </w:t>
      </w:r>
      <w:r>
        <w:t xml:space="preserve">vào </w:t>
      </w:r>
      <w:r>
        <w:t xml:space="preserve">chỗ </w:t>
      </w:r>
      <w:r>
        <w:t xml:space="preserve">nằm, </w:t>
      </w:r>
      <w:r>
        <w:t xml:space="preserve">ngồi </w:t>
      </w:r>
      <w:r>
        <w:t xml:space="preserve">để </w:t>
      </w:r>
      <w:r>
        <w:t xml:space="preserve">cho </w:t>
      </w:r>
      <w:r>
        <w:t xml:space="preserve">êm. </w:t>
      </w:r>
      <w:r>
        <w:rPr>
          <w:i/>
        </w:rPr>
        <w:t xml:space="preserve">Đệm </w:t>
      </w:r>
      <w:r>
        <w:t xml:space="preserve">giường. </w:t>
      </w:r>
      <w:r>
        <w:rPr>
          <w:i/>
        </w:rPr>
        <w:t xml:space="preserve">Ghế </w:t>
      </w:r>
      <w:r>
        <w:rPr>
          <w:i/>
        </w:rPr>
        <w:t xml:space="preserve">có </w:t>
      </w:r>
      <w:r>
        <w:t xml:space="preserve">bọc </w:t>
      </w:r>
      <w:r>
        <w:rPr>
          <w:i/>
        </w:rPr>
        <w:t xml:space="preserve">đệm. </w:t>
      </w:r>
      <w:r>
        <w:rPr>
          <w:i/>
        </w:rPr>
        <w:t xml:space="preserve">Dựa </w:t>
      </w:r>
      <w:r>
        <w:t xml:space="preserve">lưng </w:t>
      </w:r>
      <w:r>
        <w:rPr>
          <w:i/>
        </w:rPr>
        <w:t xml:space="preserve">uào </w:t>
      </w:r>
      <w:r>
        <w:rPr>
          <w:i/>
        </w:rPr>
        <w:t xml:space="preserve">đệm </w:t>
      </w:r>
      <w:r>
        <w:rPr>
          <w:i/>
        </w:rPr>
        <w:t xml:space="preserve">da. </w:t>
      </w:r>
      <w:r>
        <w:rPr>
          <w:b/>
        </w:rPr>
        <w:t xml:space="preserve">2 </w:t>
      </w:r>
      <w:r>
        <w:rPr>
          <w:i/>
        </w:rPr>
        <w:t xml:space="preserve">Cái </w:t>
      </w:r>
      <w:r>
        <w:t xml:space="preserve">đặt </w:t>
      </w:r>
      <w:r>
        <w:t xml:space="preserve">thêm </w:t>
      </w:r>
      <w:r>
        <w:t xml:space="preserve">vào </w:t>
      </w:r>
      <w:r>
        <w:t xml:space="preserve">ở </w:t>
      </w:r>
      <w:r>
        <w:t xml:space="preserve">giữa </w:t>
      </w:r>
      <w:r>
        <w:t xml:space="preserve">để </w:t>
      </w:r>
      <w:r>
        <w:t xml:space="preserve">cho </w:t>
      </w:r>
      <w:r>
        <w:t xml:space="preserve">không </w:t>
      </w:r>
      <w:r>
        <w:t xml:space="preserve">còn </w:t>
      </w:r>
      <w:r>
        <w:t xml:space="preserve">hở </w:t>
      </w:r>
      <w:r>
        <w:t xml:space="preserve">hoặc </w:t>
      </w:r>
      <w:r>
        <w:t xml:space="preserve">để </w:t>
      </w:r>
      <w:r>
        <w:t xml:space="preserve">cho </w:t>
      </w:r>
      <w:r>
        <w:t xml:space="preserve">sự </w:t>
      </w:r>
      <w:r>
        <w:t xml:space="preserve">tiếp </w:t>
      </w:r>
      <w:r>
        <w:t xml:space="preserve">xúc </w:t>
      </w:r>
      <w:r>
        <w:t xml:space="preserve">được </w:t>
      </w:r>
      <w:r>
        <w:t xml:space="preserve">êm </w:t>
      </w:r>
      <w:r>
        <w:t xml:space="preserve">hơn, </w:t>
      </w:r>
      <w:r>
        <w:t xml:space="preserve">giảm </w:t>
      </w:r>
      <w:r>
        <w:t xml:space="preserve">bớt </w:t>
      </w:r>
      <w:r>
        <w:t xml:space="preserve">cọ </w:t>
      </w:r>
      <w:r>
        <w:t xml:space="preserve">xát </w:t>
      </w:r>
      <w:r>
        <w:t xml:space="preserve">Miếng </w:t>
      </w:r>
      <w:r>
        <w:t xml:space="preserve">đệm </w:t>
      </w:r>
      <w:r>
        <w:rPr>
          <w:i/>
        </w:rPr>
        <w:t xml:space="preserve">bằng </w:t>
      </w:r>
      <w:r>
        <w:t xml:space="preserve">caosu. </w:t>
      </w:r>
      <w:r>
        <w:t xml:space="preserve">II </w:t>
      </w:r>
      <w:r>
        <w:t xml:space="preserve">động từ </w:t>
      </w:r>
      <w:r>
        <w:rPr>
          <w:b/>
        </w:rPr>
        <w:t xml:space="preserve">1 </w:t>
      </w:r>
      <w:r>
        <w:t xml:space="preserve">Đặt </w:t>
      </w:r>
      <w:r>
        <w:t xml:space="preserve">phụ </w:t>
      </w:r>
      <w:r>
        <w:t xml:space="preserve">thêm </w:t>
      </w:r>
      <w:r>
        <w:t xml:space="preserve">vào </w:t>
      </w:r>
      <w:r>
        <w:t xml:space="preserve">ở </w:t>
      </w:r>
      <w:r>
        <w:t xml:space="preserve">giữa </w:t>
      </w:r>
      <w:r>
        <w:t xml:space="preserve">để </w:t>
      </w:r>
      <w:r>
        <w:t xml:space="preserve">làm </w:t>
      </w:r>
      <w:r>
        <w:t xml:space="preserve">cho </w:t>
      </w:r>
      <w:r>
        <w:t xml:space="preserve">không </w:t>
      </w:r>
      <w:r>
        <w:t xml:space="preserve">còn </w:t>
      </w:r>
      <w:r>
        <w:t xml:space="preserve">hở, </w:t>
      </w:r>
      <w:r>
        <w:t xml:space="preserve">sự </w:t>
      </w:r>
      <w:r>
        <w:t xml:space="preserve">tiếp </w:t>
      </w:r>
      <w:r>
        <w:t xml:space="preserve">xúc </w:t>
      </w:r>
      <w:r>
        <w:t xml:space="preserve">được </w:t>
      </w:r>
      <w:r>
        <w:t xml:space="preserve">êm </w:t>
      </w:r>
      <w:r>
        <w:t xml:space="preserve">hơn, </w:t>
      </w:r>
      <w:r>
        <w:t xml:space="preserve">giảm </w:t>
      </w:r>
      <w:r>
        <w:t xml:space="preserve">bớt </w:t>
      </w:r>
      <w:r>
        <w:t xml:space="preserve">cọ </w:t>
      </w:r>
      <w:r>
        <w:t xml:space="preserve">xát. </w:t>
      </w:r>
      <w:r>
        <w:rPr>
          <w:i/>
        </w:rPr>
        <w:t xml:space="preserve">Đệm </w:t>
      </w:r>
      <w:r>
        <w:t xml:space="preserve">rơm </w:t>
      </w:r>
      <w:r>
        <w:rPr>
          <w:i/>
        </w:rPr>
        <w:t xml:space="preserve">xung </w:t>
      </w:r>
      <w:r>
        <w:rPr>
          <w:i/>
        </w:rPr>
        <w:t xml:space="preserve">quanh </w:t>
      </w:r>
      <w:r>
        <w:rPr>
          <w:i/>
        </w:rPr>
        <w:t xml:space="preserve">để </w:t>
      </w:r>
      <w:r>
        <w:rPr>
          <w:i/>
        </w:rPr>
        <w:t xml:space="preserve">tránh </w:t>
      </w:r>
      <w:r>
        <w:t xml:space="preserve">xóc </w:t>
      </w:r>
      <w:r>
        <w:rPr>
          <w:i/>
        </w:rPr>
        <w:t xml:space="preserve">khi </w:t>
      </w:r>
      <w:r>
        <w:rPr>
          <w:i/>
        </w:rPr>
        <w:t xml:space="preserve">di </w:t>
      </w:r>
      <w:r>
        <w:rPr>
          <w:i/>
        </w:rPr>
        <w:t xml:space="preserve">chuyển. </w:t>
      </w:r>
      <w:r>
        <w:rPr>
          <w:b/>
        </w:rPr>
        <w:t xml:space="preserve">2 </w:t>
      </w:r>
      <w:r>
        <w:t xml:space="preserve">Thêm </w:t>
      </w:r>
      <w:r>
        <w:t xml:space="preserve">vào </w:t>
      </w:r>
      <w:r>
        <w:t xml:space="preserve">một </w:t>
      </w:r>
      <w:r>
        <w:t xml:space="preserve">hay </w:t>
      </w:r>
      <w:r>
        <w:t xml:space="preserve">nhiều </w:t>
      </w:r>
      <w:r>
        <w:t xml:space="preserve">tiếng </w:t>
      </w:r>
      <w:r>
        <w:t xml:space="preserve">nào </w:t>
      </w:r>
      <w:r>
        <w:t xml:space="preserve">đó, </w:t>
      </w:r>
      <w:r>
        <w:t xml:space="preserve">nhằm </w:t>
      </w:r>
      <w:r>
        <w:t xml:space="preserve">mục </w:t>
      </w:r>
      <w:r>
        <w:t xml:space="preserve">đích </w:t>
      </w:r>
      <w:r>
        <w:t xml:space="preserve">nhất </w:t>
      </w:r>
      <w:r>
        <w:t xml:space="preserve">định. </w:t>
      </w:r>
      <w:r>
        <w:t xml:space="preserve">7hính </w:t>
      </w:r>
      <w:r>
        <w:t xml:space="preserve">thoảng </w:t>
      </w:r>
      <w:r>
        <w:rPr>
          <w:i/>
        </w:rPr>
        <w:t xml:space="preserve">lại </w:t>
      </w:r>
      <w:r>
        <w:rPr>
          <w:i/>
        </w:rPr>
        <w:t xml:space="preserve">đệm </w:t>
      </w:r>
      <w:r>
        <w:t xml:space="preserve">một </w:t>
      </w:r>
      <w:r>
        <w:rPr>
          <w:i/>
        </w:rPr>
        <w:t xml:space="preserve">tiếng </w:t>
      </w:r>
      <w:r>
        <w:t xml:space="preserve">"q" </w:t>
      </w:r>
      <w:r>
        <w:t xml:space="preserve">sau </w:t>
      </w:r>
      <w:r>
        <w:t xml:space="preserve">câu </w:t>
      </w:r>
      <w:r>
        <w:t xml:space="preserve">nói. </w:t>
      </w:r>
      <w:r>
        <w:rPr>
          <w:b/>
        </w:rPr>
        <w:t xml:space="preserve">3 </w:t>
      </w:r>
      <w:r>
        <w:t xml:space="preserve">Biểu </w:t>
      </w:r>
      <w:r>
        <w:t xml:space="preserve">diễn </w:t>
      </w:r>
      <w:r>
        <w:t xml:space="preserve">bằng </w:t>
      </w:r>
      <w:r>
        <w:t xml:space="preserve">nhạc </w:t>
      </w:r>
      <w:r>
        <w:t xml:space="preserve">khí </w:t>
      </w:r>
      <w:r>
        <w:t xml:space="preserve">phụ </w:t>
      </w:r>
      <w:r>
        <w:t xml:space="preserve">thêm </w:t>
      </w:r>
      <w:r>
        <w:t xml:space="preserve">vào </w:t>
      </w:r>
      <w:r>
        <w:t xml:space="preserve">với </w:t>
      </w:r>
      <w:r>
        <w:t xml:space="preserve">người </w:t>
      </w:r>
      <w:r>
        <w:t xml:space="preserve">biểu </w:t>
      </w:r>
      <w:r>
        <w:t xml:space="preserve">diễn </w:t>
      </w:r>
      <w:r>
        <w:t xml:space="preserve">chính. </w:t>
      </w:r>
      <w:r>
        <w:rPr>
          <w:i/>
        </w:rPr>
        <w:t xml:space="preserve">Đệm </w:t>
      </w:r>
      <w:r>
        <w:rPr>
          <w:i/>
        </w:rPr>
        <w:t xml:space="preserve">đàn </w:t>
      </w:r>
      <w:r>
        <w:rPr>
          <w:i/>
        </w:rPr>
        <w:t xml:space="preserve">piano </w:t>
      </w:r>
      <w:r>
        <w:rPr>
          <w:i/>
        </w:rPr>
        <w:t xml:space="preserve">cho </w:t>
      </w:r>
      <w:r>
        <w:rPr>
          <w:i/>
        </w:rPr>
        <w:t xml:space="preserve">tốp </w:t>
      </w:r>
      <w:r>
        <w:rPr>
          <w:i/>
        </w:rPr>
        <w:t xml:space="preserve">ca </w:t>
      </w:r>
      <w:r>
        <w:t xml:space="preserve">nữ. </w:t>
      </w:r>
      <w:r>
        <w:t xml:space="preserve">Tiết </w:t>
      </w:r>
      <w:r>
        <w:t xml:space="preserve">mục </w:t>
      </w:r>
      <w:r>
        <w:rPr>
          <w:i/>
        </w:rPr>
        <w:t xml:space="preserve">hợp </w:t>
      </w:r>
      <w:r>
        <w:t xml:space="preserve">xướng </w:t>
      </w:r>
      <w:r>
        <w:t xml:space="preserve">không </w:t>
      </w:r>
      <w:r>
        <w:rPr>
          <w:i/>
        </w:rPr>
        <w:t xml:space="preserve">nhạc </w:t>
      </w:r>
      <w:r>
        <w:rPr>
          <w:i/>
        </w:rPr>
        <w:t xml:space="preserve">đệm. </w:t>
      </w:r>
      <w:r>
        <w:br/>
      </w:r>
      <w:r>
        <w:rPr>
          <w:b/>
        </w:rPr>
        <w:t xml:space="preserve">đệm </w:t>
      </w:r>
      <w:r>
        <w:rPr>
          <w:b/>
        </w:rPr>
        <w:t xml:space="preserve">bóng </w:t>
      </w:r>
      <w:r>
        <w:rPr>
          <w:i/>
        </w:rPr>
        <w:t xml:space="preserve">động từ </w:t>
      </w:r>
      <w:r>
        <w:t xml:space="preserve">Đỡ </w:t>
      </w:r>
      <w:r>
        <w:t xml:space="preserve">và </w:t>
      </w:r>
      <w:r>
        <w:t xml:space="preserve">chuyển </w:t>
      </w:r>
      <w:r>
        <w:t xml:space="preserve">bóng </w:t>
      </w:r>
      <w:r>
        <w:t xml:space="preserve">đi </w:t>
      </w:r>
      <w:r>
        <w:t xml:space="preserve">bằng </w:t>
      </w:r>
      <w:r>
        <w:t xml:space="preserve">cẳng </w:t>
      </w:r>
      <w:r>
        <w:t xml:space="preserve">tay </w:t>
      </w:r>
      <w:r>
        <w:t xml:space="preserve">khi </w:t>
      </w:r>
      <w:r>
        <w:t xml:space="preserve">bóng </w:t>
      </w:r>
      <w:r>
        <w:t xml:space="preserve">thấp </w:t>
      </w:r>
      <w:r>
        <w:t xml:space="preserve">hơn </w:t>
      </w:r>
      <w:r>
        <w:t xml:space="preserve">ngực, </w:t>
      </w:r>
      <w:r>
        <w:t xml:space="preserve">trong </w:t>
      </w:r>
      <w:r>
        <w:t xml:space="preserve">bóng </w:t>
      </w:r>
      <w:r>
        <w:t xml:space="preserve">chuyền. </w:t>
      </w:r>
      <w:r>
        <w:br/>
      </w:r>
      <w:r>
        <w:rPr>
          <w:b/>
        </w:rPr>
        <w:t xml:space="preserve">đến,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cũng nói </w:t>
      </w:r>
      <w:r>
        <w:t xml:space="preserve">đền </w:t>
      </w:r>
      <w:r>
        <w:rPr>
          <w:i/>
        </w:rPr>
        <w:t xml:space="preserve">rồng. </w:t>
      </w:r>
      <w:r>
        <w:t xml:space="preserve">Nơi </w:t>
      </w:r>
      <w:r>
        <w:t xml:space="preserve">vua </w:t>
      </w:r>
      <w:r>
        <w:t xml:space="preserve">ngự </w:t>
      </w:r>
      <w:r>
        <w:t xml:space="preserve">ngày </w:t>
      </w:r>
      <w:r>
        <w:t xml:space="preserve">xưa. </w:t>
      </w:r>
      <w:r>
        <w:rPr>
          <w:i/>
        </w:rPr>
        <w:t xml:space="preserve">Quỳ </w:t>
      </w:r>
      <w:r>
        <w:t xml:space="preserve">tâu </w:t>
      </w:r>
      <w:r>
        <w:t xml:space="preserve">trước </w:t>
      </w:r>
      <w:r>
        <w:rPr>
          <w:i/>
        </w:rPr>
        <w:t xml:space="preserve">sân </w:t>
      </w:r>
      <w:r>
        <w:t xml:space="preserve">đền. </w:t>
      </w:r>
      <w:r>
        <w:rPr>
          <w:b/>
        </w:rPr>
        <w:t xml:space="preserve">2 </w:t>
      </w:r>
      <w:r>
        <w:t xml:space="preserve">Nơi </w:t>
      </w:r>
      <w:r>
        <w:t xml:space="preserve">thờ </w:t>
      </w:r>
      <w:r>
        <w:t xml:space="preserve">thần </w:t>
      </w:r>
      <w:r>
        <w:t xml:space="preserve">thánh </w:t>
      </w:r>
      <w:r>
        <w:t xml:space="preserve">hoặc </w:t>
      </w:r>
      <w:r>
        <w:t xml:space="preserve">những </w:t>
      </w:r>
      <w:r>
        <w:t xml:space="preserve">nhân </w:t>
      </w:r>
      <w:r>
        <w:t xml:space="preserve">vật </w:t>
      </w:r>
      <w:r>
        <w:t xml:space="preserve">lịch </w:t>
      </w:r>
      <w:r>
        <w:t xml:space="preserve">sử </w:t>
      </w:r>
      <w:r>
        <w:t xml:space="preserve">được </w:t>
      </w:r>
      <w:r>
        <w:t xml:space="preserve">tôn </w:t>
      </w:r>
      <w:r>
        <w:t xml:space="preserve">sùng </w:t>
      </w:r>
      <w:r>
        <w:t xml:space="preserve">như </w:t>
      </w:r>
      <w:r>
        <w:t xml:space="preserve">thần </w:t>
      </w:r>
      <w:r>
        <w:t xml:space="preserve">thánh. </w:t>
      </w:r>
      <w:r>
        <w:t xml:space="preserve">Đền </w:t>
      </w:r>
      <w:r>
        <w:t xml:space="preserve">Hùng. </w:t>
      </w:r>
      <w:r>
        <w:t xml:space="preserve">Đền </w:t>
      </w:r>
      <w:r>
        <w:t xml:space="preserve">Kiếp </w:t>
      </w:r>
      <w:r>
        <w:t xml:space="preserve">Bạc. </w:t>
      </w:r>
      <w:r>
        <w:br/>
      </w:r>
      <w:r>
        <w:rPr>
          <w:b/>
        </w:rPr>
        <w:t xml:space="preserve">đền,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Trả </w:t>
      </w:r>
      <w:r>
        <w:t xml:space="preserve">lại </w:t>
      </w:r>
      <w:r>
        <w:t xml:space="preserve">cho </w:t>
      </w:r>
      <w:r>
        <w:t xml:space="preserve">người </w:t>
      </w:r>
      <w:r>
        <w:t xml:space="preserve">khác </w:t>
      </w:r>
      <w:r>
        <w:t xml:space="preserve">tương </w:t>
      </w:r>
      <w:r>
        <w:t xml:space="preserve">xứng </w:t>
      </w:r>
      <w:r>
        <w:t xml:space="preserve">với </w:t>
      </w:r>
      <w:r>
        <w:t xml:space="preserve">sự </w:t>
      </w:r>
      <w:r>
        <w:t xml:space="preserve">tổn </w:t>
      </w:r>
      <w:r>
        <w:t xml:space="preserve">thất, </w:t>
      </w:r>
      <w:r>
        <w:t xml:space="preserve">thiệt </w:t>
      </w:r>
      <w:r>
        <w:t xml:space="preserve">hại </w:t>
      </w:r>
      <w:r>
        <w:t xml:space="preserve">mà </w:t>
      </w:r>
      <w:r>
        <w:t xml:space="preserve">mình </w:t>
      </w:r>
      <w:r>
        <w:t xml:space="preserve">gây </w:t>
      </w:r>
      <w:r>
        <w:t xml:space="preserve">ra. </w:t>
      </w:r>
      <w:r>
        <w:t xml:space="preserve">Đền </w:t>
      </w:r>
      <w:r>
        <w:rPr>
          <w:i/>
        </w:rPr>
        <w:t xml:space="preserve">tiền. </w:t>
      </w:r>
      <w:r>
        <w:t xml:space="preserve">Bắt </w:t>
      </w:r>
      <w:r>
        <w:t xml:space="preserve">đền*. </w:t>
      </w:r>
      <w:r>
        <w:rPr>
          <w:b/>
        </w:rPr>
        <w:t xml:space="preserve">2 </w:t>
      </w:r>
      <w:r>
        <w:t xml:space="preserve">Trả </w:t>
      </w:r>
      <w:r>
        <w:t xml:space="preserve">lại </w:t>
      </w:r>
      <w:r>
        <w:t xml:space="preserve">cho </w:t>
      </w:r>
      <w:r>
        <w:t xml:space="preserve">người </w:t>
      </w:r>
      <w:r>
        <w:t xml:space="preserve">khác </w:t>
      </w:r>
      <w:r>
        <w:t xml:space="preserve">tương </w:t>
      </w:r>
      <w:r>
        <w:t xml:space="preserve">xứng </w:t>
      </w:r>
      <w:r>
        <w:t xml:space="preserve">với </w:t>
      </w:r>
      <w:r>
        <w:t xml:space="preserve">công </w:t>
      </w:r>
      <w:r>
        <w:t xml:space="preserve">của </w:t>
      </w:r>
      <w:r>
        <w:t xml:space="preserve">người </w:t>
      </w:r>
      <w:r>
        <w:t xml:space="preserve">đó </w:t>
      </w:r>
      <w:r>
        <w:t xml:space="preserve">đối </w:t>
      </w:r>
      <w:r>
        <w:t xml:space="preserve">với </w:t>
      </w:r>
      <w:r>
        <w:t xml:space="preserve">mình. </w:t>
      </w:r>
      <w:r>
        <w:rPr>
          <w:i/>
        </w:rPr>
        <w:t xml:space="preserve">Đền </w:t>
      </w:r>
      <w:r>
        <w:t xml:space="preserve">ơn. </w:t>
      </w:r>
      <w:r>
        <w:t xml:space="preserve">Đền </w:t>
      </w:r>
      <w:r>
        <w:rPr>
          <w:i/>
        </w:rPr>
        <w:t xml:space="preserve">công </w:t>
      </w:r>
      <w:r>
        <w:rPr>
          <w:i/>
        </w:rPr>
        <w:t xml:space="preserve">khó </w:t>
      </w:r>
      <w:r>
        <w:t xml:space="preserve">nhọc. </w:t>
      </w:r>
      <w:r>
        <w:t xml:space="preserve">c </w:t>
      </w:r>
      <w:r>
        <w:br/>
      </w:r>
      <w:r>
        <w:rPr>
          <w:b/>
        </w:rPr>
        <w:t xml:space="preserve">đền </w:t>
      </w:r>
      <w:r>
        <w:rPr>
          <w:b/>
        </w:rPr>
        <w:t xml:space="preserve">bổi </w:t>
      </w:r>
      <w:r>
        <w:rPr>
          <w:i/>
        </w:rPr>
        <w:t xml:space="preserve">động từ </w:t>
      </w:r>
      <w:r>
        <w:t xml:space="preserve">(cũ). </w:t>
      </w:r>
      <w:r>
        <w:t xml:space="preserve">Như </w:t>
      </w:r>
      <w:r>
        <w:t xml:space="preserve">đền </w:t>
      </w:r>
      <w:r>
        <w:t xml:space="preserve">đáp. </w:t>
      </w:r>
      <w:r>
        <w:br/>
      </w:r>
      <w:r>
        <w:rPr>
          <w:b/>
        </w:rPr>
        <w:t xml:space="preserve">đền </w:t>
      </w:r>
      <w:r>
        <w:rPr>
          <w:b/>
        </w:rPr>
        <w:t xml:space="preserve">bù </w:t>
      </w:r>
      <w:r>
        <w:rPr>
          <w:i/>
        </w:rPr>
        <w:t xml:space="preserve">động từ </w:t>
      </w:r>
      <w:r>
        <w:t xml:space="preserve">Trả </w:t>
      </w:r>
      <w:r>
        <w:t xml:space="preserve">lại </w:t>
      </w:r>
      <w:r>
        <w:t xml:space="preserve">đầy </w:t>
      </w:r>
      <w:r>
        <w:t xml:space="preserve">đủ, </w:t>
      </w:r>
      <w:r>
        <w:t xml:space="preserve">tương </w:t>
      </w:r>
      <w:r>
        <w:t xml:space="preserve">xứng </w:t>
      </w:r>
      <w:r>
        <w:t xml:space="preserve">với </w:t>
      </w:r>
      <w:r>
        <w:t xml:space="preserve">sự </w:t>
      </w:r>
      <w:r>
        <w:t xml:space="preserve">mất </w:t>
      </w:r>
      <w:r>
        <w:t xml:space="preserve">mát </w:t>
      </w:r>
      <w:r>
        <w:t xml:space="preserve">hoặc </w:t>
      </w:r>
      <w:r>
        <w:t xml:space="preserve">sự </w:t>
      </w:r>
      <w:r>
        <w:t xml:space="preserve">vất </w:t>
      </w:r>
      <w:r>
        <w:t xml:space="preserve">vả. </w:t>
      </w:r>
      <w:r>
        <w:t xml:space="preserve">Đề: </w:t>
      </w:r>
      <w:r>
        <w:rPr>
          <w:i/>
        </w:rPr>
        <w:t xml:space="preserve">bù </w:t>
      </w:r>
      <w:r>
        <w:t xml:space="preserve">thiệt </w:t>
      </w:r>
      <w:r>
        <w:rPr>
          <w:i/>
        </w:rPr>
        <w:t xml:space="preserve">hại. </w:t>
      </w:r>
      <w:r>
        <w:t xml:space="preserve">Đền </w:t>
      </w:r>
      <w:r>
        <w:rPr>
          <w:i/>
        </w:rPr>
        <w:t xml:space="preserve">bù </w:t>
      </w:r>
      <w:r>
        <w:rPr>
          <w:i/>
        </w:rPr>
        <w:t xml:space="preserve">công </w:t>
      </w:r>
      <w:r>
        <w:rPr>
          <w:i/>
        </w:rPr>
        <w:t xml:space="preserve">lao. </w:t>
      </w:r>
      <w:r>
        <w:t xml:space="preserve">c </w:t>
      </w:r>
      <w:r>
        <w:br/>
      </w:r>
      <w:r>
        <w:rPr>
          <w:b/>
        </w:rPr>
        <w:t xml:space="preserve">đền </w:t>
      </w:r>
      <w:r>
        <w:rPr>
          <w:b/>
        </w:rPr>
        <w:t xml:space="preserve">đài </w:t>
      </w:r>
      <w:r>
        <w:rPr>
          <w:i/>
        </w:rPr>
        <w:t xml:space="preserve">danh từ </w:t>
      </w:r>
      <w:r>
        <w:t xml:space="preserve">(ít dùng). </w:t>
      </w:r>
      <w:r>
        <w:t xml:space="preserve">† </w:t>
      </w:r>
      <w:r>
        <w:t xml:space="preserve">Cung </w:t>
      </w:r>
      <w:r>
        <w:t xml:space="preserve">điện </w:t>
      </w:r>
      <w:r>
        <w:t xml:space="preserve">và </w:t>
      </w:r>
      <w:r>
        <w:t xml:space="preserve">lâu </w:t>
      </w:r>
      <w:r>
        <w:t xml:space="preserve">đài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b/>
        </w:rPr>
        <w:t xml:space="preserve">2 </w:t>
      </w:r>
      <w:r>
        <w:t xml:space="preserve">Đền </w:t>
      </w:r>
      <w:r>
        <w:rPr>
          <w:i/>
        </w:rPr>
        <w:t xml:space="preserve">thờ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đền </w:t>
      </w:r>
      <w:r>
        <w:t xml:space="preserve">đáp </w:t>
      </w:r>
      <w:r>
        <w:t xml:space="preserve">động từ </w:t>
      </w:r>
      <w:r>
        <w:t xml:space="preserve">Tỏ </w:t>
      </w:r>
      <w:r>
        <w:t xml:space="preserve">lòng </w:t>
      </w:r>
      <w:r>
        <w:t xml:space="preserve">biết </w:t>
      </w:r>
      <w:r>
        <w:t xml:space="preserve">ơn </w:t>
      </w:r>
      <w:r>
        <w:t xml:space="preserve">bằng </w:t>
      </w:r>
      <w:r>
        <w:t xml:space="preserve">việc </w:t>
      </w:r>
      <w:r>
        <w:t xml:space="preserve">làm </w:t>
      </w:r>
      <w:r>
        <w:t xml:space="preserve">xứng </w:t>
      </w:r>
      <w:r>
        <w:t xml:space="preserve">đáng </w:t>
      </w:r>
      <w:r>
        <w:t xml:space="preserve">với </w:t>
      </w:r>
      <w:r>
        <w:t xml:space="preserve">những </w:t>
      </w:r>
      <w:r>
        <w:t xml:space="preserve">gì </w:t>
      </w:r>
      <w:r>
        <w:t xml:space="preserve">người </w:t>
      </w:r>
      <w:r>
        <w:t xml:space="preserve">khác </w:t>
      </w:r>
      <w:r>
        <w:t xml:space="preserve">đã </w:t>
      </w:r>
      <w:r>
        <w:t xml:space="preserve">làm </w:t>
      </w:r>
      <w:r>
        <w:t xml:space="preserve">cho </w:t>
      </w:r>
      <w:r>
        <w:t xml:space="preserve">mình. </w:t>
      </w:r>
      <w:r>
        <w:t xml:space="preserve">Đền </w:t>
      </w:r>
      <w:r>
        <w:rPr>
          <w:i/>
        </w:rPr>
        <w:t xml:space="preserve">đáp </w:t>
      </w:r>
      <w:r>
        <w:rPr>
          <w:i/>
        </w:rPr>
        <w:t xml:space="preserve">công </w:t>
      </w:r>
      <w:r>
        <w:rPr>
          <w:i/>
        </w:rPr>
        <w:t xml:space="preserve">ơn </w:t>
      </w:r>
      <w:r>
        <w:rPr>
          <w:i/>
        </w:rPr>
        <w:t xml:space="preserve">cha </w:t>
      </w:r>
      <w:r>
        <w:t xml:space="preserve">mẹ. </w:t>
      </w:r>
      <w:r>
        <w:br/>
      </w:r>
      <w:r>
        <w:rPr>
          <w:b/>
        </w:rPr>
        <w:t xml:space="preserve">đến </w:t>
      </w:r>
      <w:r>
        <w:rPr>
          <w:b/>
        </w:rPr>
        <w:t xml:space="preserve">mạng </w:t>
      </w:r>
      <w:r>
        <w:rPr>
          <w:i/>
        </w:rPr>
        <w:t xml:space="preserve">động từ </w:t>
      </w:r>
      <w:r>
        <w:t xml:space="preserve">Phải </w:t>
      </w:r>
      <w:r>
        <w:t xml:space="preserve">chịu </w:t>
      </w:r>
      <w:r>
        <w:t xml:space="preserve">chết </w:t>
      </w:r>
      <w:r>
        <w:t xml:space="preserve">vì </w:t>
      </w:r>
      <w:r>
        <w:t xml:space="preserve">đã </w:t>
      </w:r>
      <w:r>
        <w:t xml:space="preserve">gây </w:t>
      </w:r>
      <w:r>
        <w:t xml:space="preserve">tội </w:t>
      </w:r>
      <w:r>
        <w:t xml:space="preserve">ác. </w:t>
      </w:r>
      <w:r>
        <w:t xml:space="preserve">Kẻ </w:t>
      </w:r>
      <w:r>
        <w:t xml:space="preserve">gây </w:t>
      </w:r>
      <w:r>
        <w:t xml:space="preserve">tội </w:t>
      </w:r>
      <w:r>
        <w:rPr>
          <w:i/>
        </w:rPr>
        <w:t xml:space="preserve">ác </w:t>
      </w:r>
      <w:r>
        <w:rPr>
          <w:i/>
        </w:rPr>
        <w:t xml:space="preserve">đã </w:t>
      </w:r>
      <w:r>
        <w:rPr>
          <w:i/>
        </w:rPr>
        <w:t xml:space="preserve">phải </w:t>
      </w:r>
      <w:r>
        <w:rPr>
          <w:i/>
        </w:rPr>
        <w:t xml:space="preserve">đền </w:t>
      </w:r>
      <w:r>
        <w:t xml:space="preserve">mạng. </w:t>
      </w:r>
      <w:r>
        <w:t xml:space="preserve">co </w:t>
      </w:r>
      <w:r>
        <w:t xml:space="preserve">I </w:t>
      </w:r>
      <w:r>
        <w:br/>
      </w:r>
      <w:r>
        <w:rPr>
          <w:b/>
        </w:rPr>
        <w:t xml:space="preserve">đền </w:t>
      </w:r>
      <w:r>
        <w:rPr>
          <w:b/>
        </w:rPr>
        <w:t xml:space="preserve">rồng </w:t>
      </w:r>
      <w:r>
        <w:rPr>
          <w:i/>
        </w:rPr>
        <w:t xml:space="preserve">danh từ </w:t>
      </w:r>
      <w:r>
        <w:t xml:space="preserve">xem </w:t>
      </w:r>
      <w:r>
        <w:t xml:space="preserve">đồn, </w:t>
      </w:r>
      <w:r>
        <w:t xml:space="preserve">(nghĩa </w:t>
      </w:r>
      <w:r>
        <w:t xml:space="preserve">1). </w:t>
      </w:r>
      <w:r>
        <w:br/>
      </w:r>
      <w:r>
        <w:rPr>
          <w:b/>
        </w:rPr>
        <w:t xml:space="preserve">đền </w:t>
      </w:r>
      <w:r>
        <w:rPr>
          <w:b/>
        </w:rPr>
        <w:t xml:space="preserve">tội </w:t>
      </w:r>
      <w:r>
        <w:rPr>
          <w:i/>
        </w:rPr>
        <w:t xml:space="preserve">động từ </w:t>
      </w:r>
      <w:r>
        <w:t xml:space="preserve">Chịu </w:t>
      </w:r>
      <w:r>
        <w:t xml:space="preserve">chết, </w:t>
      </w:r>
      <w:r>
        <w:t xml:space="preserve">bị </w:t>
      </w:r>
      <w:r>
        <w:t xml:space="preserve">tiêu </w:t>
      </w:r>
      <w:r>
        <w:t xml:space="preserve">diệt </w:t>
      </w:r>
      <w:r>
        <w:t xml:space="preserve">vì </w:t>
      </w:r>
      <w:r>
        <w:t xml:space="preserve">đã </w:t>
      </w:r>
      <w:r>
        <w:t xml:space="preserve">gây </w:t>
      </w:r>
      <w:r>
        <w:t xml:space="preserve">tội </w:t>
      </w:r>
      <w:r>
        <w:t xml:space="preserve">ác. </w:t>
      </w:r>
      <w:r>
        <w:rPr>
          <w:i/>
        </w:rPr>
        <w:t xml:space="preserve">Hung </w:t>
      </w:r>
      <w:r>
        <w:rPr>
          <w:i/>
        </w:rPr>
        <w:t xml:space="preserve">thú </w:t>
      </w:r>
      <w:r>
        <w:rPr>
          <w:i/>
        </w:rPr>
        <w:t xml:space="preserve">đã </w:t>
      </w:r>
      <w:r>
        <w:rPr>
          <w:i/>
        </w:rPr>
        <w:t xml:space="preserve">phải </w:t>
      </w:r>
      <w:r>
        <w:rPr>
          <w:i/>
        </w:rPr>
        <w:t xml:space="preserve">đền </w:t>
      </w:r>
      <w:r>
        <w:rPr>
          <w:i/>
        </w:rPr>
        <w:t xml:space="preserve">tội. </w:t>
      </w:r>
      <w:r>
        <w:br/>
      </w:r>
      <w:r>
        <w:rPr>
          <w:b/>
        </w:rPr>
        <w:t xml:space="preserve">đến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Có </w:t>
      </w:r>
      <w:r>
        <w:t xml:space="preserve">tại </w:t>
      </w:r>
      <w:r>
        <w:t xml:space="preserve">một </w:t>
      </w:r>
      <w:r>
        <w:t xml:space="preserve">nơi </w:t>
      </w:r>
      <w:r>
        <w:t xml:space="preserve">nào </w:t>
      </w:r>
      <w:r>
        <w:t xml:space="preserve">đó </w:t>
      </w:r>
      <w:r>
        <w:t xml:space="preserve">sau </w:t>
      </w:r>
      <w:r>
        <w:t xml:space="preserve">một </w:t>
      </w:r>
      <w:r>
        <w:t xml:space="preserve">quá </w:t>
      </w:r>
      <w:r>
        <w:t xml:space="preserve">trình </w:t>
      </w:r>
      <w:r>
        <w:t xml:space="preserve">di </w:t>
      </w:r>
      <w:r>
        <w:t xml:space="preserve">chuyển </w:t>
      </w:r>
      <w:r>
        <w:t xml:space="preserve">từ </w:t>
      </w:r>
      <w:r>
        <w:t xml:space="preserve">nơi </w:t>
      </w:r>
      <w:r>
        <w:t xml:space="preserve">khác. </w:t>
      </w:r>
      <w:r>
        <w:t xml:space="preserve">Đến </w:t>
      </w:r>
      <w:r>
        <w:rPr>
          <w:i/>
        </w:rPr>
        <w:t xml:space="preserve">lớp </w:t>
      </w:r>
      <w:r>
        <w:t xml:space="preserve">học. </w:t>
      </w:r>
      <w:r>
        <w:t xml:space="preserve">Chưa </w:t>
      </w:r>
      <w:r>
        <w:rPr>
          <w:i/>
        </w:rPr>
        <w:t xml:space="preserve">thấy </w:t>
      </w:r>
      <w:r>
        <w:rPr>
          <w:i/>
        </w:rPr>
        <w:t xml:space="preserve">ai </w:t>
      </w:r>
      <w:r>
        <w:rPr>
          <w:i/>
        </w:rPr>
        <w:t xml:space="preserve">đến. </w:t>
      </w:r>
      <w:r>
        <w:rPr>
          <w:i/>
        </w:rPr>
        <w:t xml:space="preserve">Tàu </w:t>
      </w:r>
      <w:r>
        <w:t xml:space="preserve">đến </w:t>
      </w:r>
      <w:r>
        <w:rPr>
          <w:i/>
        </w:rPr>
        <w:t xml:space="preserve">ga. </w:t>
      </w:r>
      <w:r>
        <w:rPr>
          <w:i/>
        </w:rPr>
        <w:t xml:space="preserve">Tiếng </w:t>
      </w:r>
      <w:r>
        <w:rPr>
          <w:i/>
        </w:rPr>
        <w:t xml:space="preserve">đồn </w:t>
      </w:r>
      <w:r>
        <w:rPr>
          <w:i/>
        </w:rPr>
        <w:t xml:space="preserve">đến </w:t>
      </w:r>
      <w:r>
        <w:rPr>
          <w:i/>
        </w:rPr>
        <w:t xml:space="preserve">tai </w:t>
      </w:r>
      <w:r>
        <w:rPr>
          <w:i/>
        </w:rPr>
        <w:t xml:space="preserve">anh </w:t>
      </w:r>
      <w:r>
        <w:rPr>
          <w:i/>
        </w:rPr>
        <w:t xml:space="preserve">ta. </w:t>
      </w:r>
      <w:r>
        <w:rPr>
          <w:b/>
        </w:rPr>
        <w:t xml:space="preserve">2 </w:t>
      </w:r>
      <w:r>
        <w:t xml:space="preserve">Bắt </w:t>
      </w:r>
      <w:r>
        <w:t xml:space="preserve">đầu </w:t>
      </w:r>
      <w:r>
        <w:t xml:space="preserve">hoặc </w:t>
      </w:r>
      <w:r>
        <w:t xml:space="preserve">bắt </w:t>
      </w:r>
      <w:r>
        <w:t xml:space="preserve">đầu </w:t>
      </w:r>
      <w:r>
        <w:t xml:space="preserve">xảy </w:t>
      </w:r>
      <w:r>
        <w:t xml:space="preserve">ra </w:t>
      </w:r>
      <w:r>
        <w:t xml:space="preserve">vào </w:t>
      </w:r>
      <w:r>
        <w:t xml:space="preserve">một </w:t>
      </w:r>
      <w:r>
        <w:t xml:space="preserve">lúc </w:t>
      </w:r>
      <w:r>
        <w:t xml:space="preserve">nào </w:t>
      </w:r>
      <w:r>
        <w:t xml:space="preserve">đó </w:t>
      </w:r>
      <w:r>
        <w:t xml:space="preserve">(nói </w:t>
      </w:r>
      <w:r>
        <w:t xml:space="preserve">về </w:t>
      </w:r>
      <w:r>
        <w:t xml:space="preserve">một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hoặc </w:t>
      </w:r>
      <w:r>
        <w:t xml:space="preserve">một </w:t>
      </w:r>
      <w:r>
        <w:t xml:space="preserve">hiện </w:t>
      </w:r>
      <w:r>
        <w:t xml:space="preserve">tượng, </w:t>
      </w:r>
      <w:r>
        <w:t xml:space="preserve">sự </w:t>
      </w:r>
      <w:r>
        <w:t xml:space="preserve">việc </w:t>
      </w:r>
      <w:r>
        <w:t xml:space="preserve">cụ </w:t>
      </w:r>
      <w:r>
        <w:t xml:space="preserve">thể. </w:t>
      </w:r>
      <w:r>
        <w:t xml:space="preserve">Mùa </w:t>
      </w:r>
      <w:r>
        <w:rPr>
          <w:i/>
        </w:rPr>
        <w:t xml:space="preserve">đông </w:t>
      </w:r>
      <w:r>
        <w:rPr>
          <w:i/>
        </w:rPr>
        <w:t xml:space="preserve">qua, </w:t>
      </w:r>
      <w:r>
        <w:rPr>
          <w:i/>
        </w:rPr>
        <w:t xml:space="preserve">mùa </w:t>
      </w:r>
      <w:r>
        <w:rPr>
          <w:i/>
        </w:rPr>
        <w:t xml:space="preserve">xuân </w:t>
      </w:r>
      <w:r>
        <w:t xml:space="preserve">đến. </w:t>
      </w:r>
      <w:r>
        <w:t xml:space="preserve">Tuổi </w:t>
      </w:r>
      <w:r>
        <w:rPr>
          <w:i/>
        </w:rPr>
        <w:t xml:space="preserve">già </w:t>
      </w:r>
      <w:r>
        <w:rPr>
          <w:i/>
        </w:rPr>
        <w:t xml:space="preserve">đã </w:t>
      </w:r>
      <w:r>
        <w:t xml:space="preserve">đến. </w:t>
      </w:r>
      <w:r>
        <w:rPr>
          <w:i/>
        </w:rPr>
        <w:t xml:space="preserve">Thời </w:t>
      </w:r>
      <w:r>
        <w:t xml:space="preserve">cơ </w:t>
      </w:r>
      <w:r>
        <w:rPr>
          <w:i/>
        </w:rPr>
        <w:t xml:space="preserve">đã </w:t>
      </w:r>
      <w:r>
        <w:rPr>
          <w:i/>
        </w:rPr>
        <w:t xml:space="preserve">đến. </w:t>
      </w:r>
      <w:r>
        <w:t xml:space="preserve">Việc </w:t>
      </w:r>
      <w:r>
        <w:rPr>
          <w:i/>
        </w:rPr>
        <w:t xml:space="preserve">đến </w:t>
      </w:r>
      <w:r>
        <w:rPr>
          <w:i/>
        </w:rPr>
        <w:t xml:space="preserve">bất </w:t>
      </w:r>
      <w:r>
        <w:rPr>
          <w:i/>
        </w:rPr>
        <w:t xml:space="preserve">ngờ. </w:t>
      </w:r>
      <w:r>
        <w:t xml:space="preserve">II </w:t>
      </w:r>
      <w:r>
        <w:t xml:space="preserve">kết từ </w:t>
      </w:r>
      <w:r>
        <w:rPr>
          <w:b/>
        </w:rPr>
        <w:t xml:space="preserve">1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sắp </w:t>
      </w:r>
      <w:r>
        <w:t xml:space="preserve">nêu </w:t>
      </w:r>
      <w:r>
        <w:t xml:space="preserve">ra </w:t>
      </w:r>
      <w:r>
        <w:t xml:space="preserve">là </w:t>
      </w:r>
      <w:r>
        <w:t xml:space="preserve">hướng </w:t>
      </w:r>
      <w:r>
        <w:t xml:space="preserve">hoặc </w:t>
      </w:r>
      <w:r>
        <w:t xml:space="preserve">đối </w:t>
      </w:r>
      <w:r>
        <w:t xml:space="preserve">tượng </w:t>
      </w:r>
      <w:r>
        <w:t xml:space="preserve">cụ </w:t>
      </w:r>
      <w:r>
        <w:t xml:space="preserve">thể </w:t>
      </w:r>
      <w:r>
        <w:t xml:space="preserve">của </w:t>
      </w:r>
      <w:r>
        <w:t xml:space="preserve">hoạt </w:t>
      </w:r>
      <w:r>
        <w:t xml:space="preserve">động, </w:t>
      </w:r>
      <w:r>
        <w:t xml:space="preserve">tác </w:t>
      </w:r>
      <w:r>
        <w:t xml:space="preserve">động </w:t>
      </w:r>
      <w:r>
        <w:t xml:space="preserve">được </w:t>
      </w:r>
      <w:r>
        <w:t xml:space="preserve">nói </w:t>
      </w:r>
      <w:r>
        <w:t xml:space="preserve">đến. </w:t>
      </w:r>
      <w:r>
        <w:t xml:space="preserve">Đang </w:t>
      </w:r>
      <w:r>
        <w:rPr>
          <w:i/>
        </w:rPr>
        <w:t xml:space="preserve">đi </w:t>
      </w:r>
      <w:r>
        <w:rPr>
          <w:i/>
        </w:rPr>
        <w:t xml:space="preserve">đến </w:t>
      </w:r>
      <w:r>
        <w:rPr>
          <w:i/>
        </w:rPr>
        <w:t xml:space="preserve">trường. </w:t>
      </w:r>
      <w:r>
        <w:rPr>
          <w:i/>
        </w:rPr>
        <w:t xml:space="preserve">Vấn </w:t>
      </w:r>
      <w:r>
        <w:rPr>
          <w:i/>
        </w:rPr>
        <w:t xml:space="preserve">đề </w:t>
      </w:r>
      <w:r>
        <w:rPr>
          <w:i/>
        </w:rPr>
        <w:t xml:space="preserve">đã </w:t>
      </w:r>
      <w:r>
        <w:t xml:space="preserve">được </w:t>
      </w:r>
      <w:r>
        <w:t xml:space="preserve">bàn </w:t>
      </w:r>
      <w:r>
        <w:rPr>
          <w:i/>
        </w:rPr>
        <w:t xml:space="preserve">đến. </w:t>
      </w:r>
      <w:r>
        <w:t xml:space="preserve">Nghĩ </w:t>
      </w:r>
      <w:r>
        <w:t xml:space="preserve">đến </w:t>
      </w:r>
      <w:r>
        <w:rPr>
          <w:i/>
        </w:rPr>
        <w:t xml:space="preserve">bạn. </w:t>
      </w:r>
      <w:r>
        <w:rPr>
          <w:i/>
        </w:rPr>
        <w:t xml:space="preserve">Tiền </w:t>
      </w:r>
      <w:r>
        <w:t xml:space="preserve">chưa </w:t>
      </w:r>
      <w:r>
        <w:rPr>
          <w:i/>
        </w:rPr>
        <w:t xml:space="preserve">dùng </w:t>
      </w:r>
      <w:r>
        <w:rPr>
          <w:i/>
        </w:rPr>
        <w:t xml:space="preserve">đến. </w:t>
      </w:r>
      <w:r>
        <w:rPr>
          <w:i/>
        </w:rPr>
        <w:t xml:space="preserve">ảnh </w:t>
      </w:r>
      <w:r>
        <w:t xml:space="preserve">hưởng </w:t>
      </w:r>
      <w:r>
        <w:rPr>
          <w:i/>
        </w:rPr>
        <w:t xml:space="preserve">đến </w:t>
      </w:r>
      <w:r>
        <w:rPr>
          <w:i/>
        </w:rPr>
        <w:t xml:space="preserve">sức </w:t>
      </w:r>
      <w:r>
        <w:rPr>
          <w:i/>
        </w:rPr>
        <w:t xml:space="preserve">khoẻ. </w:t>
      </w:r>
      <w:r>
        <w:rPr>
          <w:b/>
        </w:rPr>
        <w:t xml:space="preserve">2 </w:t>
      </w:r>
      <w:r>
        <w:t xml:space="preserve">Từ </w:t>
      </w:r>
      <w:r>
        <w:t xml:space="preserve">biểu </w:t>
      </w:r>
      <w:r>
        <w:t xml:space="preserve">thi </w:t>
      </w:r>
      <w:r>
        <w:t xml:space="preserve">điều </w:t>
      </w:r>
      <w:r>
        <w:t xml:space="preserve">sắp </w:t>
      </w:r>
      <w:r>
        <w:t xml:space="preserve">nêu </w:t>
      </w:r>
      <w:r>
        <w:t xml:space="preserve">ra </w:t>
      </w:r>
      <w:r>
        <w:t xml:space="preserve">là </w:t>
      </w:r>
      <w:r>
        <w:t xml:space="preserve">giới </w:t>
      </w:r>
      <w:r>
        <w:t xml:space="preserve">hạn, </w:t>
      </w:r>
      <w:r>
        <w:t xml:space="preserve">mức </w:t>
      </w:r>
      <w:r>
        <w:t xml:space="preserve">độ </w:t>
      </w:r>
      <w:r>
        <w:t xml:space="preserve">của </w:t>
      </w:r>
      <w:r>
        <w:t xml:space="preserve">sự </w:t>
      </w:r>
      <w:r>
        <w:t xml:space="preserve">việc </w:t>
      </w:r>
      <w:r>
        <w:t xml:space="preserve">vừa </w:t>
      </w:r>
      <w:r>
        <w:t xml:space="preserve">nói </w:t>
      </w:r>
      <w:r>
        <w:t xml:space="preserve">đến. </w:t>
      </w:r>
      <w:r>
        <w:t xml:space="preserve">Nói </w:t>
      </w:r>
      <w:r>
        <w:t xml:space="preserve">chuyện </w:t>
      </w:r>
      <w:r>
        <w:rPr>
          <w:i/>
        </w:rPr>
        <w:t xml:space="preserve">đến </w:t>
      </w:r>
      <w:r>
        <w:rPr>
          <w:i/>
        </w:rPr>
        <w:t xml:space="preserve">khuya. </w:t>
      </w:r>
      <w:r>
        <w:t xml:space="preserve">Nói </w:t>
      </w:r>
      <w:r>
        <w:rPr>
          <w:i/>
        </w:rPr>
        <w:t xml:space="preserve">đến </w:t>
      </w:r>
      <w:r>
        <w:t xml:space="preserve">thế </w:t>
      </w:r>
      <w:r>
        <w:t xml:space="preserve">mà </w:t>
      </w:r>
      <w:r>
        <w:rPr>
          <w:i/>
        </w:rPr>
        <w:t xml:space="preserve">nó </w:t>
      </w:r>
      <w:r>
        <w:t xml:space="preserve">vẫn </w:t>
      </w:r>
      <w:r>
        <w:rPr>
          <w:i/>
        </w:rPr>
        <w:t xml:space="preserve">không </w:t>
      </w:r>
      <w:r>
        <w:t xml:space="preserve">nghe. </w:t>
      </w:r>
      <w:r>
        <w:t xml:space="preserve">III </w:t>
      </w:r>
      <w:r>
        <w:t xml:space="preserve">trợ từ </w:t>
      </w:r>
      <w:r>
        <w:t xml:space="preserve">(khẩu ngữ). </w:t>
      </w:r>
      <w:r>
        <w:rPr>
          <w:b/>
        </w:rPr>
        <w:t xml:space="preserve">1 </w:t>
      </w:r>
      <w:r>
        <w:t xml:space="preserve">(thường </w:t>
      </w:r>
      <w:r>
        <w:t xml:space="preserve">dùng </w:t>
      </w:r>
      <w:r>
        <w:rPr>
          <w:i/>
        </w:rPr>
        <w:t xml:space="preserve">trước </w:t>
      </w:r>
      <w:r>
        <w:t xml:space="preserve">một </w:t>
      </w:r>
      <w:r>
        <w:t xml:space="preserve">tính từ). </w:t>
      </w:r>
      <w:r>
        <w:t xml:space="preserve">Từ </w:t>
      </w:r>
      <w:r>
        <w:t xml:space="preserve">biểu </w:t>
      </w:r>
      <w:r>
        <w:t xml:space="preserve">thị </w:t>
      </w:r>
      <w:r>
        <w:rPr>
          <w:i/>
        </w:rPr>
        <w:t xml:space="preserve">ý </w:t>
      </w:r>
      <w:r>
        <w:t xml:space="preserve">nhấn </w:t>
      </w:r>
      <w:r>
        <w:t xml:space="preserve">mạnh </w:t>
      </w:r>
      <w:r>
        <w:t xml:space="preserve">về </w:t>
      </w:r>
      <w:r>
        <w:t xml:space="preserve">mức </w:t>
      </w:r>
      <w:r>
        <w:t xml:space="preserve">độ </w:t>
      </w:r>
      <w:r>
        <w:t xml:space="preserve">cao </w:t>
      </w:r>
      <w:r>
        <w:t xml:space="preserve">của </w:t>
      </w:r>
      <w:r>
        <w:t xml:space="preserve">một </w:t>
      </w:r>
      <w:r>
        <w:t xml:space="preserve">tính </w:t>
      </w:r>
      <w:r>
        <w:t xml:space="preserve">chất </w:t>
      </w:r>
      <w:r>
        <w:t xml:space="preserve">làm </w:t>
      </w:r>
      <w:r>
        <w:t xml:space="preserve">ít </w:t>
      </w:r>
      <w:r>
        <w:t xml:space="preserve">nhiều </w:t>
      </w:r>
      <w:r>
        <w:t xml:space="preserve">ngạc </w:t>
      </w:r>
      <w:r>
        <w:t xml:space="preserve">nhiên. </w:t>
      </w:r>
      <w:r>
        <w:t xml:space="preserve">Ăn </w:t>
      </w:r>
      <w:r>
        <w:t xml:space="preserve">nói </w:t>
      </w:r>
      <w:r>
        <w:t xml:space="preserve">ngớ </w:t>
      </w:r>
      <w:r>
        <w:t xml:space="preserve">ngẩn </w:t>
      </w:r>
      <w:r>
        <w:t xml:space="preserve">đến </w:t>
      </w:r>
      <w:r>
        <w:t xml:space="preserve">hay. </w:t>
      </w:r>
      <w:r>
        <w:t xml:space="preserve">Hoa </w:t>
      </w:r>
      <w:r>
        <w:t xml:space="preserve">đến </w:t>
      </w:r>
      <w:r>
        <w:rPr>
          <w:i/>
        </w:rPr>
        <w:t xml:space="preserve">là </w:t>
      </w:r>
      <w:r>
        <w:rPr>
          <w:i/>
        </w:rPr>
        <w:t xml:space="preserve">thơm. </w:t>
      </w:r>
      <w:r>
        <w:t xml:space="preserve">Con </w:t>
      </w:r>
      <w:r>
        <w:rPr>
          <w:i/>
        </w:rPr>
        <w:t xml:space="preserve">bé </w:t>
      </w:r>
      <w:r>
        <w:rPr>
          <w:i/>
        </w:rPr>
        <w:t xml:space="preserve">làm </w:t>
      </w:r>
      <w:r>
        <w:t xml:space="preserve">đến </w:t>
      </w:r>
      <w:r>
        <w:t xml:space="preserve">nhanh. </w:t>
      </w:r>
      <w:r>
        <w:t xml:space="preserve">Đến </w:t>
      </w:r>
      <w:r>
        <w:t xml:space="preserve">là </w:t>
      </w:r>
      <w:r>
        <w:t xml:space="preserve">trẻ </w:t>
      </w:r>
      <w:r>
        <w:rPr>
          <w:i/>
        </w:rPr>
        <w:t xml:space="preserve">con. </w:t>
      </w:r>
      <w:r>
        <w:rPr>
          <w:b/>
        </w:rPr>
        <w:t xml:space="preserve">2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nhấn </w:t>
      </w:r>
      <w:r>
        <w:t xml:space="preserve">mạnh </w:t>
      </w:r>
      <w:r>
        <w:t xml:space="preserve">về </w:t>
      </w:r>
      <w:r>
        <w:t xml:space="preserve">tính </w:t>
      </w:r>
      <w:r>
        <w:t xml:space="preserve">chất </w:t>
      </w:r>
      <w:r>
        <w:t xml:space="preserve">bất </w:t>
      </w:r>
      <w:r>
        <w:t xml:space="preserve">thường </w:t>
      </w:r>
      <w:r>
        <w:t xml:space="preserve">của </w:t>
      </w:r>
      <w:r>
        <w:t xml:space="preserve">một </w:t>
      </w:r>
      <w:r>
        <w:t xml:space="preserve">hiện </w:t>
      </w:r>
      <w:r>
        <w:t xml:space="preserve">tượng </w:t>
      </w:r>
      <w:r>
        <w:t xml:space="preserve">để </w:t>
      </w:r>
      <w:r>
        <w:t xml:space="preserve">làm </w:t>
      </w:r>
      <w:r>
        <w:t xml:space="preserve">nổi </w:t>
      </w:r>
      <w:r>
        <w:t xml:space="preserve">bật </w:t>
      </w:r>
      <w:r>
        <w:t xml:space="preserve">mức </w:t>
      </w:r>
      <w:r>
        <w:t xml:space="preserve">độ </w:t>
      </w:r>
      <w:r>
        <w:t xml:space="preserve">cao </w:t>
      </w:r>
      <w:r>
        <w:t xml:space="preserve">của </w:t>
      </w:r>
      <w:r>
        <w:t xml:space="preserve">một </w:t>
      </w:r>
      <w:r>
        <w:t xml:space="preserve">việc </w:t>
      </w:r>
      <w:r>
        <w:t xml:space="preserve">nào </w:t>
      </w:r>
      <w:r>
        <w:t xml:space="preserve">đó. </w:t>
      </w:r>
      <w:r>
        <w:t xml:space="preserve">Khó </w:t>
      </w:r>
      <w:r>
        <w:rPr>
          <w:i/>
        </w:rPr>
        <w:t xml:space="preserve">lắm, </w:t>
      </w:r>
      <w:r>
        <w:rPr>
          <w:i/>
        </w:rPr>
        <w:t xml:space="preserve">đến </w:t>
      </w:r>
      <w:r>
        <w:t xml:space="preserve">ông </w:t>
      </w:r>
      <w:r>
        <w:t xml:space="preserve">ấy </w:t>
      </w:r>
      <w:r>
        <w:t xml:space="preserve">cũng </w:t>
      </w:r>
      <w:r>
        <w:t xml:space="preserve">chịu. </w:t>
      </w:r>
      <w:r>
        <w:t xml:space="preserve">Đồng </w:t>
      </w:r>
      <w:r>
        <w:rPr>
          <w:i/>
        </w:rPr>
        <w:t xml:space="preserve">hô </w:t>
      </w:r>
      <w:r>
        <w:t xml:space="preserve">chậm </w:t>
      </w:r>
      <w:r>
        <w:rPr>
          <w:i/>
        </w:rPr>
        <w:t xml:space="preserve">đến </w:t>
      </w:r>
      <w:r>
        <w:rPr>
          <w:i/>
        </w:rPr>
        <w:t xml:space="preserve">nửa </w:t>
      </w:r>
      <w:r>
        <w:rPr>
          <w:i/>
        </w:rPr>
        <w:t xml:space="preserve">giờ. </w:t>
      </w:r>
      <w:r>
        <w:rPr>
          <w:b/>
        </w:rPr>
        <w:t xml:space="preserve">3 </w:t>
      </w:r>
      <w:r>
        <w:t xml:space="preserve">(thường </w:t>
      </w:r>
      <w:r>
        <w:t xml:space="preserve">dùng </w:t>
      </w:r>
      <w:r>
        <w:t xml:space="preserve">trước </w:t>
      </w:r>
      <w:r>
        <w:t xml:space="preserve">một </w:t>
      </w:r>
      <w:r>
        <w:t xml:space="preserve">động từ).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nhấn </w:t>
      </w:r>
      <w:r>
        <w:t xml:space="preserve">mạnh </w:t>
      </w:r>
      <w:r>
        <w:t xml:space="preserve">về </w:t>
      </w:r>
      <w:r>
        <w:t xml:space="preserve">một </w:t>
      </w:r>
      <w:r>
        <w:t xml:space="preserve">hậu </w:t>
      </w:r>
      <w:r>
        <w:t xml:space="preserve">quả, </w:t>
      </w:r>
      <w:r>
        <w:t xml:space="preserve">kết </w:t>
      </w:r>
      <w:r>
        <w:t xml:space="preserve">quả </w:t>
      </w:r>
      <w:r>
        <w:t xml:space="preserve">có </w:t>
      </w:r>
      <w:r>
        <w:t xml:space="preserve">thể </w:t>
      </w:r>
      <w:r>
        <w:t xml:space="preserve">đưa </w:t>
      </w:r>
      <w:r>
        <w:t xml:space="preserve">lại, </w:t>
      </w:r>
      <w:r>
        <w:t xml:space="preserve">để </w:t>
      </w:r>
      <w:r>
        <w:t xml:space="preserve">làm </w:t>
      </w:r>
      <w:r>
        <w:t xml:space="preserve">nổi </w:t>
      </w:r>
      <w:r>
        <w:t xml:space="preserve">bật </w:t>
      </w:r>
      <w:r>
        <w:t xml:space="preserve">mức </w:t>
      </w:r>
      <w:r>
        <w:t xml:space="preserve">độ </w:t>
      </w:r>
      <w:r>
        <w:t xml:space="preserve">của </w:t>
      </w:r>
      <w:r>
        <w:t xml:space="preserve">một </w:t>
      </w:r>
      <w:r>
        <w:t xml:space="preserve">tình </w:t>
      </w:r>
      <w:r>
        <w:t xml:space="preserve">trạng, </w:t>
      </w:r>
      <w:r>
        <w:t xml:space="preserve">tình </w:t>
      </w:r>
      <w:r>
        <w:t xml:space="preserve">hình </w:t>
      </w:r>
      <w:r>
        <w:t xml:space="preserve">nào </w:t>
      </w:r>
      <w:r>
        <w:t xml:space="preserve">đó. </w:t>
      </w:r>
      <w:r>
        <w:rPr>
          <w:i/>
        </w:rPr>
        <w:t xml:space="preserve">Lo </w:t>
      </w:r>
      <w:r>
        <w:t xml:space="preserve">đến </w:t>
      </w:r>
      <w:r>
        <w:t xml:space="preserve">gây </w:t>
      </w:r>
      <w:r>
        <w:t xml:space="preserve">người. </w:t>
      </w:r>
      <w:r>
        <w:rPr>
          <w:i/>
        </w:rPr>
        <w:t xml:space="preserve">Tức </w:t>
      </w:r>
      <w:r>
        <w:rPr>
          <w:i/>
        </w:rPr>
        <w:t xml:space="preserve">đến </w:t>
      </w:r>
      <w:r>
        <w:t xml:space="preserve">chết </w:t>
      </w:r>
      <w:r>
        <w:rPr>
          <w:i/>
        </w:rPr>
        <w:t xml:space="preserve">mất. </w:t>
      </w:r>
      <w:r>
        <w:rPr>
          <w:i/>
        </w:rPr>
        <w:t xml:space="preserve">Sướng </w:t>
      </w:r>
      <w:r>
        <w:rPr>
          <w:i/>
        </w:rPr>
        <w:t xml:space="preserve">quá </w:t>
      </w:r>
      <w:r>
        <w:rPr>
          <w:i/>
        </w:rPr>
        <w:t xml:space="preserve">đến </w:t>
      </w:r>
      <w:r>
        <w:t xml:space="preserve">phát </w:t>
      </w:r>
      <w:r>
        <w:rPr>
          <w:i/>
        </w:rPr>
        <w:t xml:space="preserve">điên. </w:t>
      </w:r>
      <w:r>
        <w:br w:type="page"/>
      </w:r>
      <w:r>
        <w:rPr>
          <w:b/>
        </w:rPr>
        <w:t xml:space="preserve">đến </w:t>
      </w:r>
      <w:r>
        <w:rPr>
          <w:b/>
        </w:rPr>
        <w:t xml:space="preserve">cùng </w:t>
      </w:r>
      <w:r>
        <w:rPr>
          <w:i/>
        </w:rPr>
        <w:t xml:space="preserve">phụ từ </w:t>
      </w:r>
      <w:r>
        <w:t xml:space="preserve">Đến </w:t>
      </w:r>
      <w:r>
        <w:t xml:space="preserve">tận </w:t>
      </w:r>
      <w:r>
        <w:t xml:space="preserve">cùng, </w:t>
      </w:r>
      <w:r>
        <w:t xml:space="preserve">cho </w:t>
      </w:r>
      <w:r>
        <w:t xml:space="preserve">kì </w:t>
      </w:r>
      <w:r>
        <w:t xml:space="preserve">đạt </w:t>
      </w:r>
      <w:r>
        <w:t xml:space="preserve">được </w:t>
      </w:r>
      <w:r>
        <w:t xml:space="preserve">kết </w:t>
      </w:r>
      <w:r>
        <w:t xml:space="preserve">quả. </w:t>
      </w:r>
      <w:r>
        <w:t xml:space="preserve">Đấu </w:t>
      </w:r>
      <w:r>
        <w:t xml:space="preserve">tranh </w:t>
      </w:r>
      <w:r>
        <w:t xml:space="preserve">đến </w:t>
      </w:r>
      <w:r>
        <w:rPr>
          <w:i/>
        </w:rPr>
        <w:t xml:space="preserve">cùng. </w:t>
      </w:r>
      <w:r>
        <w:rPr>
          <w:i/>
        </w:rPr>
        <w:t xml:space="preserve">Giữ </w:t>
      </w:r>
      <w:r>
        <w:rPr>
          <w:i/>
        </w:rPr>
        <w:t xml:space="preserve">bí </w:t>
      </w:r>
      <w:r>
        <w:t xml:space="preserve">mật </w:t>
      </w:r>
      <w:r>
        <w:rPr>
          <w:i/>
        </w:rPr>
        <w:t xml:space="preserve">đến </w:t>
      </w:r>
      <w:r>
        <w:t xml:space="preserve">cùng. </w:t>
      </w:r>
      <w:r>
        <w:br/>
      </w:r>
      <w:r>
        <w:rPr>
          <w:b/>
        </w:rPr>
        <w:t xml:space="preserve">đến </w:t>
      </w:r>
      <w:r>
        <w:rPr>
          <w:b/>
        </w:rPr>
        <w:t xml:space="preserve">đầu </w:t>
      </w:r>
      <w:r>
        <w:rPr>
          <w:b/>
        </w:rPr>
        <w:t xml:space="preserve">đến </w:t>
      </w:r>
      <w:r>
        <w:rPr>
          <w:b/>
        </w:rPr>
        <w:t xml:space="preserve">đũa </w:t>
      </w:r>
      <w:r>
        <w:t xml:space="preserve">(khẩu ngữ). </w:t>
      </w:r>
      <w:r>
        <w:t xml:space="preserve">Như </w:t>
      </w:r>
      <w:r>
        <w:t xml:space="preserve">đến </w:t>
      </w:r>
      <w:r>
        <w:t xml:space="preserve">nơi </w:t>
      </w:r>
      <w:r>
        <w:t xml:space="preserve">đến </w:t>
      </w:r>
      <w:r>
        <w:t xml:space="preserve">chốn. </w:t>
      </w:r>
      <w:r>
        <w:br/>
      </w:r>
      <w:r>
        <w:rPr>
          <w:b/>
        </w:rPr>
        <w:t xml:space="preserve">đến </w:t>
      </w:r>
      <w:r>
        <w:rPr>
          <w:b/>
        </w:rPr>
        <w:t xml:space="preserve">điểu </w:t>
      </w:r>
      <w:r>
        <w:rPr>
          <w:i/>
        </w:rPr>
        <w:t xml:space="preserve">tính từ </w:t>
      </w:r>
      <w:r>
        <w:t xml:space="preserve">Ở </w:t>
      </w:r>
      <w:r>
        <w:t xml:space="preserve">mức </w:t>
      </w:r>
      <w:r>
        <w:t xml:space="preserve">không </w:t>
      </w:r>
      <w:r>
        <w:t xml:space="preserve">còn </w:t>
      </w:r>
      <w:r>
        <w:t xml:space="preserve">thiếu </w:t>
      </w:r>
      <w:r>
        <w:t xml:space="preserve">điều </w:t>
      </w:r>
      <w:r>
        <w:t xml:space="preserve">gì, </w:t>
      </w:r>
      <w:r>
        <w:t xml:space="preserve">đủ </w:t>
      </w:r>
      <w:r>
        <w:t xml:space="preserve">mọi </w:t>
      </w:r>
      <w:r>
        <w:t xml:space="preserve">điều. </w:t>
      </w:r>
      <w:r>
        <w:rPr>
          <w:i/>
        </w:rPr>
        <w:t xml:space="preserve">Bị </w:t>
      </w:r>
      <w:r>
        <w:rPr>
          <w:i/>
        </w:rPr>
        <w:t xml:space="preserve">hành </w:t>
      </w:r>
      <w:r>
        <w:t xml:space="preserve">hạ </w:t>
      </w:r>
      <w:r>
        <w:t xml:space="preserve">đến </w:t>
      </w:r>
      <w:r>
        <w:rPr>
          <w:i/>
        </w:rPr>
        <w:t xml:space="preserve">điều. </w:t>
      </w:r>
      <w:r>
        <w:t xml:space="preserve">Căn </w:t>
      </w:r>
      <w:r>
        <w:rPr>
          <w:i/>
        </w:rPr>
        <w:t xml:space="preserve">dặn </w:t>
      </w:r>
      <w:r>
        <w:rPr>
          <w:i/>
        </w:rPr>
        <w:t xml:space="preserve">đến </w:t>
      </w:r>
      <w:r>
        <w:rPr>
          <w:i/>
        </w:rPr>
        <w:t xml:space="preserve">điều. </w:t>
      </w:r>
      <w:r>
        <w:br/>
      </w:r>
      <w:r>
        <w:rPr>
          <w:b/>
        </w:rPr>
        <w:t xml:space="preserve">đến </w:t>
      </w:r>
      <w:r>
        <w:rPr>
          <w:b/>
        </w:rPr>
        <w:t xml:space="preserve">nỗi </w:t>
      </w:r>
      <w:r>
        <w:rPr>
          <w:b/>
        </w:rPr>
        <w:t xml:space="preserve">1 </w:t>
      </w:r>
      <w:r>
        <w:t xml:space="preserve">Đến </w:t>
      </w:r>
      <w:r>
        <w:t xml:space="preserve">mức </w:t>
      </w:r>
      <w:r>
        <w:t xml:space="preserve">dẫn </w:t>
      </w:r>
      <w:r>
        <w:t xml:space="preserve">đến </w:t>
      </w:r>
      <w:r>
        <w:t xml:space="preserve">một </w:t>
      </w:r>
      <w:r>
        <w:t xml:space="preserve">điều </w:t>
      </w:r>
      <w:r>
        <w:t xml:space="preserve">nào </w:t>
      </w:r>
      <w:r>
        <w:t xml:space="preserve">đó </w:t>
      </w:r>
      <w:r>
        <w:t xml:space="preserve">không </w:t>
      </w:r>
      <w:r>
        <w:t xml:space="preserve">bình </w:t>
      </w:r>
      <w:r>
        <w:t xml:space="preserve">thường </w:t>
      </w:r>
      <w:r>
        <w:t xml:space="preserve">(nêu </w:t>
      </w:r>
      <w:r>
        <w:t xml:space="preserve">ra </w:t>
      </w:r>
      <w:r>
        <w:t xml:space="preserve">để </w:t>
      </w:r>
      <w:r>
        <w:t xml:space="preserve">nhấn </w:t>
      </w:r>
      <w:r>
        <w:t xml:space="preserve">mạnh </w:t>
      </w:r>
      <w:r>
        <w:t xml:space="preserve">mức </w:t>
      </w:r>
      <w:r>
        <w:t xml:space="preserve">độ </w:t>
      </w:r>
      <w:r>
        <w:t xml:space="preserve">cao). </w:t>
      </w:r>
      <w:r>
        <w:rPr>
          <w:i/>
        </w:rPr>
        <w:t xml:space="preserve">Người </w:t>
      </w:r>
      <w:r>
        <w:rPr>
          <w:i/>
        </w:rPr>
        <w:t xml:space="preserve">đông </w:t>
      </w:r>
      <w:r>
        <w:rPr>
          <w:i/>
        </w:rPr>
        <w:t xml:space="preserve">đến </w:t>
      </w:r>
      <w:r>
        <w:t xml:space="preserve">nỗi </w:t>
      </w:r>
      <w:r>
        <w:rPr>
          <w:i/>
        </w:rPr>
        <w:t xml:space="preserve">chen </w:t>
      </w:r>
      <w:r>
        <w:t xml:space="preserve">chân </w:t>
      </w:r>
      <w:r>
        <w:t xml:space="preserve">không </w:t>
      </w:r>
      <w:r>
        <w:rPr>
          <w:i/>
        </w:rPr>
        <w:t xml:space="preserve">lọt. </w:t>
      </w:r>
      <w:r>
        <w:t xml:space="preserve">Vội </w:t>
      </w:r>
      <w:r>
        <w:rPr>
          <w:i/>
        </w:rPr>
        <w:t xml:space="preserve">đến </w:t>
      </w:r>
      <w:r>
        <w:t xml:space="preserve">nỗi </w:t>
      </w:r>
      <w:r>
        <w:rPr>
          <w:i/>
        </w:rPr>
        <w:t xml:space="preserve">không </w:t>
      </w:r>
      <w:r>
        <w:rPr>
          <w:i/>
        </w:rPr>
        <w:t xml:space="preserve">kịp </w:t>
      </w:r>
      <w:r>
        <w:rPr>
          <w:i/>
        </w:rPr>
        <w:t xml:space="preserve">ăn </w:t>
      </w:r>
      <w:r>
        <w:t xml:space="preserve">sáng. </w:t>
      </w:r>
      <w:r>
        <w:rPr>
          <w:b/>
        </w:rPr>
        <w:t xml:space="preserve">2 </w:t>
      </w:r>
      <w:r>
        <w:t xml:space="preserve">(thường </w:t>
      </w:r>
      <w:r>
        <w:t xml:space="preserve">dùng </w:t>
      </w:r>
      <w:r>
        <w:t xml:space="preserve">có </w:t>
      </w:r>
      <w:r>
        <w:t xml:space="preserve">kèm </w:t>
      </w:r>
      <w:r>
        <w:t xml:space="preserve">ý </w:t>
      </w:r>
      <w:r>
        <w:t xml:space="preserve">phủ </w:t>
      </w:r>
      <w:r>
        <w:t xml:space="preserve">định). </w:t>
      </w:r>
      <w:r>
        <w:t xml:space="preserve">Ở </w:t>
      </w:r>
      <w:r>
        <w:t xml:space="preserve">vào </w:t>
      </w:r>
      <w:r>
        <w:t xml:space="preserve">tình </w:t>
      </w:r>
      <w:r>
        <w:t xml:space="preserve">trạng </w:t>
      </w:r>
      <w:r>
        <w:t xml:space="preserve">không </w:t>
      </w:r>
      <w:r>
        <w:t xml:space="preserve">hay </w:t>
      </w:r>
      <w:r>
        <w:t xml:space="preserve">nào </w:t>
      </w:r>
      <w:r>
        <w:t xml:space="preserve">đó </w:t>
      </w:r>
      <w:r>
        <w:t xml:space="preserve">đến </w:t>
      </w:r>
      <w:r>
        <w:t xml:space="preserve">mức </w:t>
      </w:r>
      <w:r>
        <w:t xml:space="preserve">đáng </w:t>
      </w:r>
      <w:r>
        <w:t xml:space="preserve">lấy </w:t>
      </w:r>
      <w:r>
        <w:t xml:space="preserve">làm </w:t>
      </w:r>
      <w:r>
        <w:t xml:space="preserve">tiếc, </w:t>
      </w:r>
      <w:r>
        <w:t xml:space="preserve">làm </w:t>
      </w:r>
      <w:r>
        <w:t xml:space="preserve">buồn. </w:t>
      </w:r>
      <w:r>
        <w:t xml:space="preserve">Không </w:t>
      </w:r>
      <w:r>
        <w:t xml:space="preserve">đến </w:t>
      </w:r>
      <w:r>
        <w:t xml:space="preserve">nỗi </w:t>
      </w:r>
      <w:r>
        <w:rPr>
          <w:i/>
        </w:rPr>
        <w:t xml:space="preserve">xấu. </w:t>
      </w:r>
      <w:r>
        <w:rPr>
          <w:i/>
        </w:rPr>
        <w:t xml:space="preserve">Đã </w:t>
      </w:r>
      <w:r>
        <w:t xml:space="preserve">đến </w:t>
      </w:r>
      <w:r>
        <w:t xml:space="preserve">nỗi </w:t>
      </w:r>
      <w:r>
        <w:t xml:space="preserve">nào. </w:t>
      </w:r>
      <w:r>
        <w:t xml:space="preserve">Chăm </w:t>
      </w:r>
      <w:r>
        <w:rPr>
          <w:i/>
        </w:rPr>
        <w:t xml:space="preserve">chỉ </w:t>
      </w:r>
      <w:r>
        <w:t xml:space="preserve">thì </w:t>
      </w:r>
      <w:r>
        <w:rPr>
          <w:i/>
        </w:rPr>
        <w:t xml:space="preserve">đâu </w:t>
      </w:r>
      <w:r>
        <w:t xml:space="preserve">đến </w:t>
      </w:r>
      <w:r>
        <w:t xml:space="preserve">nỗi. </w:t>
      </w:r>
      <w:r>
        <w:t xml:space="preserve">Không </w:t>
      </w:r>
      <w:r>
        <w:t xml:space="preserve">cẩn </w:t>
      </w:r>
      <w:r>
        <w:rPr>
          <w:i/>
        </w:rPr>
        <w:t xml:space="preserve">thận </w:t>
      </w:r>
      <w:r>
        <w:rPr>
          <w:i/>
        </w:rPr>
        <w:t xml:space="preserve">để </w:t>
      </w:r>
      <w:r>
        <w:rPr>
          <w:i/>
        </w:rPr>
        <w:t xml:space="preserve">đến </w:t>
      </w:r>
      <w:r>
        <w:rPr>
          <w:i/>
        </w:rPr>
        <w:t xml:space="preserve">nỗi </w:t>
      </w:r>
      <w:r>
        <w:rPr>
          <w:i/>
        </w:rPr>
        <w:t xml:space="preserve">bị </w:t>
      </w:r>
      <w:r>
        <w:rPr>
          <w:i/>
        </w:rPr>
        <w:t xml:space="preserve">lừa. </w:t>
      </w:r>
      <w:r>
        <w:br/>
      </w:r>
      <w:r>
        <w:rPr>
          <w:b/>
        </w:rPr>
        <w:t xml:space="preserve">đến </w:t>
      </w:r>
      <w:r>
        <w:rPr>
          <w:b/>
        </w:rPr>
        <w:t xml:space="preserve">nơi </w:t>
      </w:r>
      <w:r>
        <w:t xml:space="preserve">(khẩu ngữ). </w:t>
      </w:r>
      <w:r>
        <w:t xml:space="preserve">Sắp </w:t>
      </w:r>
      <w:r>
        <w:t xml:space="preserve">đến </w:t>
      </w:r>
      <w:r>
        <w:t xml:space="preserve">rồi, </w:t>
      </w:r>
      <w:r>
        <w:t xml:space="preserve">sắp </w:t>
      </w:r>
      <w:r>
        <w:t xml:space="preserve">xảy </w:t>
      </w:r>
      <w:r>
        <w:t xml:space="preserve">ra </w:t>
      </w:r>
      <w:r>
        <w:t xml:space="preserve">ngay. </w:t>
      </w:r>
      <w:r>
        <w:rPr>
          <w:i/>
        </w:rPr>
        <w:t xml:space="preserve">Tết </w:t>
      </w:r>
      <w:r>
        <w:rPr>
          <w:i/>
        </w:rPr>
        <w:t xml:space="preserve">đến </w:t>
      </w:r>
      <w:r>
        <w:t xml:space="preserve">nơi </w:t>
      </w:r>
      <w:r>
        <w:t xml:space="preserve">rồi. </w:t>
      </w:r>
      <w:r>
        <w:t xml:space="preserve">Chết </w:t>
      </w:r>
      <w:r>
        <w:t xml:space="preserve">đến </w:t>
      </w:r>
      <w:r>
        <w:t xml:space="preserve">nơi </w:t>
      </w:r>
      <w:r>
        <w:t xml:space="preserve">còn </w:t>
      </w:r>
      <w:r>
        <w:t xml:space="preserve">ngoan </w:t>
      </w:r>
      <w:r>
        <w:t xml:space="preserve">cố. </w:t>
      </w:r>
      <w:r>
        <w:br/>
      </w:r>
      <w:r>
        <w:rPr>
          <w:b/>
        </w:rPr>
        <w:t xml:space="preserve">đến </w:t>
      </w:r>
      <w:r>
        <w:rPr>
          <w:b/>
        </w:rPr>
        <w:t xml:space="preserve">nơi </w:t>
      </w:r>
      <w:r>
        <w:rPr>
          <w:b/>
        </w:rPr>
        <w:t xml:space="preserve">đến </w:t>
      </w:r>
      <w:r>
        <w:rPr>
          <w:b/>
        </w:rPr>
        <w:t xml:space="preserve">chốn </w:t>
      </w:r>
      <w:r>
        <w:t xml:space="preserve">(Làm </w:t>
      </w:r>
      <w:r>
        <w:t xml:space="preserve">việc </w:t>
      </w:r>
      <w:r>
        <w:t xml:space="preserve">gì) </w:t>
      </w:r>
      <w:r>
        <w:t xml:space="preserve">trước </w:t>
      </w:r>
      <w:r>
        <w:t xml:space="preserve">sau </w:t>
      </w:r>
      <w:r>
        <w:t xml:space="preserve">đều </w:t>
      </w:r>
      <w:r>
        <w:t xml:space="preserve">cẩn </w:t>
      </w:r>
      <w:r>
        <w:t xml:space="preserve">thận, </w:t>
      </w:r>
      <w:r>
        <w:t xml:space="preserve">đầy </w:t>
      </w:r>
      <w:r>
        <w:t xml:space="preserve">đủ, </w:t>
      </w:r>
      <w:r>
        <w:t xml:space="preserve">thấu </w:t>
      </w:r>
      <w:r>
        <w:t xml:space="preserve">đáo. </w:t>
      </w:r>
      <w:r>
        <w:br/>
      </w:r>
      <w:r>
        <w:rPr>
          <w:b/>
        </w:rPr>
        <w:t xml:space="preserve">đến </w:t>
      </w:r>
      <w:r>
        <w:t xml:space="preserve">Tết </w:t>
      </w:r>
      <w:r>
        <w:t xml:space="preserve">cũng </w:t>
      </w:r>
      <w:r>
        <w:t xml:space="preserve">chả </w:t>
      </w:r>
      <w:r>
        <w:t xml:space="preserve">(hoặc </w:t>
      </w:r>
      <w:r>
        <w:t xml:space="preserve">chẳng, </w:t>
      </w:r>
      <w:r>
        <w:t xml:space="preserve">hoặc </w:t>
      </w:r>
      <w:r>
        <w:rPr>
          <w:i/>
        </w:rPr>
        <w:t xml:space="preserve">chưa). </w:t>
      </w:r>
      <w:r>
        <w:t xml:space="preserve">(khẩu ngữ). </w:t>
      </w:r>
      <w:r>
        <w:t xml:space="preserve">Tổ </w:t>
      </w:r>
      <w:r>
        <w:t xml:space="preserve">hợp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cho </w:t>
      </w:r>
      <w:r>
        <w:t xml:space="preserve">rằng </w:t>
      </w:r>
      <w:r>
        <w:t xml:space="preserve">phải </w:t>
      </w:r>
      <w:r>
        <w:t xml:space="preserve">lâu </w:t>
      </w:r>
      <w:r>
        <w:t xml:space="preserve">lắm, </w:t>
      </w:r>
      <w:r>
        <w:t xml:space="preserve">chẳng </w:t>
      </w:r>
      <w:r>
        <w:t xml:space="preserve">biết </w:t>
      </w:r>
      <w:r>
        <w:t xml:space="preserve">đến </w:t>
      </w:r>
      <w:r>
        <w:t xml:space="preserve">bao </w:t>
      </w:r>
      <w:r>
        <w:t xml:space="preserve">giờ </w:t>
      </w:r>
      <w:r>
        <w:t xml:space="preserve">mới </w:t>
      </w:r>
      <w:r>
        <w:t xml:space="preserve">đạt </w:t>
      </w:r>
      <w:r>
        <w:t xml:space="preserve">được </w:t>
      </w:r>
      <w:r>
        <w:t xml:space="preserve">kết </w:t>
      </w:r>
      <w:r>
        <w:t xml:space="preserve">quả </w:t>
      </w:r>
      <w:r>
        <w:t xml:space="preserve">của </w:t>
      </w:r>
      <w:r>
        <w:t xml:space="preserve">hành </w:t>
      </w:r>
      <w:r>
        <w:t xml:space="preserve">động, </w:t>
      </w:r>
      <w:r>
        <w:t xml:space="preserve">sự </w:t>
      </w:r>
      <w:r>
        <w:t xml:space="preserve">việc </w:t>
      </w:r>
      <w:r>
        <w:t xml:space="preserve">vừa </w:t>
      </w:r>
      <w:r>
        <w:t xml:space="preserve">nói </w:t>
      </w:r>
      <w:r>
        <w:t xml:space="preserve">đến, </w:t>
      </w:r>
      <w:r>
        <w:t xml:space="preserve">với </w:t>
      </w:r>
      <w:r>
        <w:t xml:space="preserve">ngụ </w:t>
      </w:r>
      <w:r>
        <w:t xml:space="preserve">ý </w:t>
      </w:r>
      <w:r>
        <w:t xml:space="preserve">phàn </w:t>
      </w:r>
      <w:r>
        <w:t xml:space="preserve">nàn </w:t>
      </w:r>
      <w:r>
        <w:t xml:space="preserve">về </w:t>
      </w:r>
      <w:r>
        <w:t xml:space="preserve">một </w:t>
      </w:r>
      <w:r>
        <w:t xml:space="preserve">sự </w:t>
      </w:r>
      <w:r>
        <w:t xml:space="preserve">quá </w:t>
      </w:r>
      <w:r>
        <w:t xml:space="preserve">chậm </w:t>
      </w:r>
      <w:r>
        <w:t xml:space="preserve">chạp, </w:t>
      </w:r>
      <w:r>
        <w:t xml:space="preserve">chậm </w:t>
      </w:r>
      <w:r>
        <w:t xml:space="preserve">trễ. </w:t>
      </w:r>
      <w:r>
        <w:rPr>
          <w:i/>
        </w:rPr>
        <w:t xml:space="preserve">Làm </w:t>
      </w:r>
      <w:r>
        <w:rPr>
          <w:i/>
        </w:rPr>
        <w:t xml:space="preserve">chậm </w:t>
      </w:r>
      <w:r>
        <w:t xml:space="preserve">thế </w:t>
      </w:r>
      <w:r>
        <w:t xml:space="preserve">đến </w:t>
      </w:r>
      <w:r>
        <w:rPr>
          <w:i/>
        </w:rPr>
        <w:t xml:space="preserve">Tết </w:t>
      </w:r>
      <w:r>
        <w:t xml:space="preserve">cũng </w:t>
      </w:r>
      <w:r>
        <w:t xml:space="preserve">chả </w:t>
      </w:r>
      <w:r>
        <w:t xml:space="preserve">xong. </w:t>
      </w:r>
      <w:r>
        <w:br/>
      </w:r>
      <w:r>
        <w:rPr>
          <w:b/>
        </w:rPr>
        <w:t xml:space="preserve">đến </w:t>
      </w:r>
      <w:r>
        <w:t xml:space="preserve">Tết </w:t>
      </w:r>
      <w:r>
        <w:t xml:space="preserve">mới </w:t>
      </w:r>
      <w:r>
        <w:t xml:space="preserve">(khẩu ngữ). </w:t>
      </w:r>
      <w:r>
        <w:t xml:space="preserve">Như </w:t>
      </w:r>
      <w:r>
        <w:rPr>
          <w:i/>
        </w:rPr>
        <w:t xml:space="preserve">đến </w:t>
      </w:r>
      <w:r>
        <w:rPr>
          <w:i/>
        </w:rPr>
        <w:t xml:space="preserve">Tết </w:t>
      </w:r>
      <w:r>
        <w:t xml:space="preserve">cũng </w:t>
      </w:r>
      <w:r>
        <w:t xml:space="preserve">chả </w:t>
      </w:r>
      <w:r>
        <w:t xml:space="preserve">(nhưng </w:t>
      </w:r>
      <w:r>
        <w:t xml:space="preserve">nghĩa </w:t>
      </w:r>
      <w:r>
        <w:t xml:space="preserve">nhẹ </w:t>
      </w:r>
      <w:r>
        <w:t xml:space="preserve">hơn). </w:t>
      </w:r>
      <w:r>
        <w:rPr>
          <w:i/>
        </w:rPr>
        <w:t xml:space="preserve">Đi </w:t>
      </w:r>
      <w:r>
        <w:rPr>
          <w:i/>
        </w:rPr>
        <w:t xml:space="preserve">đúng </w:t>
      </w:r>
      <w:r>
        <w:rPr>
          <w:i/>
        </w:rPr>
        <w:t xml:space="preserve">đỉnh </w:t>
      </w:r>
      <w:r>
        <w:rPr>
          <w:i/>
        </w:rPr>
        <w:t xml:space="preserve">thế </w:t>
      </w:r>
      <w:r>
        <w:t xml:space="preserve">này, </w:t>
      </w:r>
      <w:r>
        <w:rPr>
          <w:i/>
        </w:rPr>
        <w:t xml:space="preserve">đến </w:t>
      </w:r>
      <w:r>
        <w:rPr>
          <w:i/>
        </w:rPr>
        <w:t xml:space="preserve">Tết </w:t>
      </w:r>
      <w:r>
        <w:t xml:space="preserve">mới </w:t>
      </w:r>
      <w:r>
        <w:rPr>
          <w:i/>
        </w:rPr>
        <w:t xml:space="preserve">tới </w:t>
      </w:r>
      <w:r>
        <w:t xml:space="preserve">nơi. </w:t>
      </w:r>
      <w:r>
        <w:br/>
      </w:r>
      <w:r>
        <w:rPr>
          <w:b/>
        </w:rPr>
        <w:t xml:space="preserve">đểnh </w:t>
      </w:r>
      <w:r>
        <w:rPr>
          <w:b/>
        </w:rPr>
        <w:t xml:space="preserve">đoảng </w:t>
      </w:r>
      <w:r>
        <w:rPr>
          <w:i/>
        </w:rPr>
        <w:t xml:space="preserve">tính từ </w:t>
      </w:r>
      <w:r>
        <w:t xml:space="preserve">(khẩu ngữ). </w:t>
      </w:r>
      <w:r>
        <w:t xml:space="preserve">Như </w:t>
      </w:r>
      <w:r>
        <w:rPr>
          <w:i/>
        </w:rPr>
        <w:t xml:space="preserve">đoảng. </w:t>
      </w:r>
      <w:r>
        <w:rPr>
          <w:i/>
        </w:rPr>
        <w:t xml:space="preserve">Bát </w:t>
      </w:r>
      <w:r>
        <w:rPr>
          <w:i/>
        </w:rPr>
        <w:t xml:space="preserve">canh </w:t>
      </w:r>
      <w:r>
        <w:rPr>
          <w:i/>
        </w:rPr>
        <w:t xml:space="preserve">đồnh </w:t>
      </w:r>
      <w:r>
        <w:rPr>
          <w:i/>
        </w:rPr>
        <w:t xml:space="preserve">đoảng. </w:t>
      </w:r>
      <w:r>
        <w:t xml:space="preserve">Tính </w:t>
      </w:r>
      <w:r>
        <w:rPr>
          <w:i/>
        </w:rPr>
        <w:t xml:space="preserve">đồnh </w:t>
      </w:r>
      <w:r>
        <w:rPr>
          <w:i/>
        </w:rPr>
        <w:t xml:space="preserve">đoảáng, </w:t>
      </w:r>
      <w:r>
        <w:rPr>
          <w:i/>
        </w:rPr>
        <w:t xml:space="preserve">làm </w:t>
      </w:r>
      <w:r>
        <w:rPr>
          <w:i/>
        </w:rPr>
        <w:t xml:space="preserve">trước </w:t>
      </w:r>
      <w:r>
        <w:t xml:space="preserve">quên </w:t>
      </w:r>
      <w:r>
        <w:rPr>
          <w:i/>
        </w:rPr>
        <w:t xml:space="preserve">sau. </w:t>
      </w:r>
      <w:r>
        <w:br/>
      </w:r>
      <w:r>
        <w:rPr>
          <w:b/>
        </w:rPr>
        <w:t xml:space="preserve">đệp,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Giỏ </w:t>
      </w:r>
      <w:r>
        <w:t xml:space="preserve">đan </w:t>
      </w:r>
      <w:r>
        <w:t xml:space="preserve">bằng </w:t>
      </w:r>
      <w:r>
        <w:t xml:space="preserve">tre </w:t>
      </w:r>
      <w:r>
        <w:t xml:space="preserve">nứa, </w:t>
      </w:r>
      <w:r>
        <w:t xml:space="preserve">có </w:t>
      </w:r>
      <w:r>
        <w:t xml:space="preserve">hom </w:t>
      </w:r>
      <w:r>
        <w:t xml:space="preserve">hoặc </w:t>
      </w:r>
      <w:r>
        <w:t xml:space="preserve">có </w:t>
      </w:r>
      <w:r>
        <w:t xml:space="preserve">miệng </w:t>
      </w:r>
      <w:r>
        <w:t xml:space="preserve">bằng </w:t>
      </w:r>
      <w:r>
        <w:t xml:space="preserve">vải </w:t>
      </w:r>
      <w:r>
        <w:t xml:space="preserve">như </w:t>
      </w:r>
      <w:r>
        <w:t xml:space="preserve">hình </w:t>
      </w:r>
      <w:r>
        <w:t xml:space="preserve">cái </w:t>
      </w:r>
      <w:r>
        <w:t xml:space="preserve">miệng </w:t>
      </w:r>
      <w:r>
        <w:t xml:space="preserve">túi, </w:t>
      </w:r>
      <w:r>
        <w:t xml:space="preserve">dùng </w:t>
      </w:r>
      <w:r>
        <w:t xml:space="preserve">để </w:t>
      </w:r>
      <w:r>
        <w:t xml:space="preserve">đựng </w:t>
      </w:r>
      <w:r>
        <w:t xml:space="preserve">cá, </w:t>
      </w:r>
      <w:r>
        <w:t xml:space="preserve">cóc, </w:t>
      </w:r>
      <w:r>
        <w:t xml:space="preserve">nhái. </w:t>
      </w:r>
      <w:r>
        <w:rPr>
          <w:i/>
        </w:rPr>
        <w:t xml:space="preserve">Bắt </w:t>
      </w:r>
      <w:r>
        <w:rPr>
          <w:i/>
        </w:rPr>
        <w:t xml:space="preserve">nhái </w:t>
      </w:r>
      <w:r>
        <w:rPr>
          <w:i/>
        </w:rPr>
        <w:t xml:space="preserve">bỏ </w:t>
      </w:r>
      <w:r>
        <w:rPr>
          <w:i/>
        </w:rPr>
        <w:t xml:space="preserve">đập. </w:t>
      </w:r>
      <w:r>
        <w:rPr>
          <w:b/>
        </w:rPr>
        <w:t xml:space="preserve">2 </w:t>
      </w:r>
      <w:r>
        <w:t xml:space="preserve">Đồ </w:t>
      </w:r>
      <w:r>
        <w:t xml:space="preserve">đan </w:t>
      </w:r>
      <w:r>
        <w:t xml:space="preserve">bằng </w:t>
      </w:r>
      <w:r>
        <w:t xml:space="preserve">tre </w:t>
      </w:r>
      <w:r>
        <w:t xml:space="preserve">nứa, </w:t>
      </w:r>
      <w:r>
        <w:t xml:space="preserve">dùng </w:t>
      </w:r>
      <w:r>
        <w:t xml:space="preserve">để </w:t>
      </w:r>
      <w:r>
        <w:t xml:space="preserve">đựng </w:t>
      </w:r>
      <w:r>
        <w:t xml:space="preserve">các </w:t>
      </w:r>
      <w:r>
        <w:t xml:space="preserve">thức </w:t>
      </w:r>
      <w:r>
        <w:t xml:space="preserve">đự </w:t>
      </w:r>
      <w:r>
        <w:t xml:space="preserve">trữ. </w:t>
      </w:r>
      <w:r>
        <w:t xml:space="preserve">Có </w:t>
      </w:r>
      <w:r>
        <w:rPr>
          <w:i/>
        </w:rPr>
        <w:t xml:space="preserve">nồi </w:t>
      </w:r>
      <w:r>
        <w:t xml:space="preserve">cơm </w:t>
      </w:r>
      <w:r>
        <w:rPr>
          <w:i/>
        </w:rPr>
        <w:t xml:space="preserve">nếp, </w:t>
      </w:r>
      <w:r>
        <w:t xml:space="preserve">có </w:t>
      </w:r>
      <w:r>
        <w:rPr>
          <w:i/>
        </w:rPr>
        <w:t xml:space="preserve">đệp </w:t>
      </w:r>
      <w:r>
        <w:rPr>
          <w:i/>
        </w:rPr>
        <w:t xml:space="preserve">bánh </w:t>
      </w:r>
      <w:r>
        <w:rPr>
          <w:i/>
        </w:rPr>
        <w:t xml:space="preserve">chưng... </w:t>
      </w:r>
      <w:r>
        <w:t xml:space="preserve">(ca dao). </w:t>
      </w:r>
      <w:r>
        <w:br/>
      </w:r>
      <w:r>
        <w:rPr>
          <w:b/>
        </w:rPr>
        <w:t xml:space="preserve">đệp;d. </w:t>
      </w:r>
      <w:r>
        <w:t xml:space="preserve">(phương ngữ). </w:t>
      </w:r>
      <w:r>
        <w:t xml:space="preserve">Xếp. </w:t>
      </w:r>
      <w:r>
        <w:t xml:space="preserve">Một </w:t>
      </w:r>
      <w:r>
        <w:t xml:space="preserve">đệp </w:t>
      </w:r>
      <w:r>
        <w:rPr>
          <w:i/>
        </w:rPr>
        <w:t xml:space="preserve">giấy. </w:t>
      </w:r>
      <w:r>
        <w:t xml:space="preserve">Mua </w:t>
      </w:r>
      <w:r>
        <w:rPr>
          <w:i/>
        </w:rPr>
        <w:t xml:space="preserve">một </w:t>
      </w:r>
      <w:r>
        <w:t xml:space="preserve">chẽ </w:t>
      </w:r>
      <w:r>
        <w:rPr>
          <w:i/>
        </w:rPr>
        <w:t xml:space="preserve">cau, </w:t>
      </w:r>
      <w:r>
        <w:rPr>
          <w:i/>
        </w:rPr>
        <w:t xml:space="preserve">một </w:t>
      </w:r>
      <w:r>
        <w:rPr>
          <w:i/>
        </w:rPr>
        <w:t xml:space="preserve">đệp </w:t>
      </w:r>
      <w:r>
        <w:t xml:space="preserve">trâu. </w:t>
      </w:r>
      <w:r>
        <w:br/>
      </w:r>
      <w:r>
        <w:rPr>
          <w:b/>
        </w:rPr>
        <w:t xml:space="preserve">đều </w:t>
      </w:r>
      <w:r>
        <w:rPr>
          <w:b/>
        </w:rPr>
        <w:t xml:space="preserve">I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kích </w:t>
      </w:r>
      <w:r>
        <w:t xml:space="preserve">thước, </w:t>
      </w:r>
      <w:r>
        <w:t xml:space="preserve">số </w:t>
      </w:r>
      <w:r>
        <w:t xml:space="preserve">lượng, </w:t>
      </w:r>
      <w:r>
        <w:t xml:space="preserve">thành </w:t>
      </w:r>
      <w:r>
        <w:t xml:space="preserve">phần, </w:t>
      </w:r>
      <w:r>
        <w:t xml:space="preserve">v.v. </w:t>
      </w:r>
      <w:r>
        <w:t xml:space="preserve">bằng </w:t>
      </w:r>
      <w:r>
        <w:t xml:space="preserve">nhau, </w:t>
      </w:r>
      <w:r>
        <w:t xml:space="preserve">như </w:t>
      </w:r>
      <w:r>
        <w:t xml:space="preserve">nhau. </w:t>
      </w:r>
      <w:r>
        <w:rPr>
          <w:i/>
        </w:rPr>
        <w:t xml:space="preserve">Bông </w:t>
      </w:r>
      <w:r>
        <w:rPr>
          <w:i/>
        </w:rPr>
        <w:t xml:space="preserve">lúa </w:t>
      </w:r>
      <w:r>
        <w:rPr>
          <w:i/>
        </w:rPr>
        <w:t xml:space="preserve">to, </w:t>
      </w:r>
      <w:r>
        <w:rPr>
          <w:i/>
        </w:rPr>
        <w:t xml:space="preserve">hạt </w:t>
      </w:r>
      <w:r>
        <w:rPr>
          <w:i/>
        </w:rPr>
        <w:t xml:space="preserve">đều </w:t>
      </w:r>
      <w:r>
        <w:t xml:space="preserve">uà </w:t>
      </w:r>
      <w:r>
        <w:t xml:space="preserve">chắc. </w:t>
      </w:r>
      <w:r>
        <w:rPr>
          <w:i/>
        </w:rPr>
        <w:t xml:space="preserve">Chia </w:t>
      </w:r>
      <w:r>
        <w:t xml:space="preserve">thành </w:t>
      </w:r>
      <w:r>
        <w:rPr>
          <w:i/>
        </w:rPr>
        <w:t xml:space="preserve">hai </w:t>
      </w:r>
      <w:r>
        <w:t xml:space="preserve">phần </w:t>
      </w:r>
      <w:r>
        <w:rPr>
          <w:i/>
        </w:rPr>
        <w:t xml:space="preserve">đều </w:t>
      </w:r>
      <w:r>
        <w:rPr>
          <w:i/>
        </w:rPr>
        <w:t xml:space="preserve">nhau. </w:t>
      </w:r>
      <w:r>
        <w:t xml:space="preserve">Kế </w:t>
      </w:r>
      <w:r>
        <w:rPr>
          <w:i/>
        </w:rPr>
        <w:t xml:space="preserve">hoạch </w:t>
      </w:r>
      <w:r>
        <w:t xml:space="preserve">dàn </w:t>
      </w:r>
      <w:r>
        <w:rPr>
          <w:i/>
        </w:rPr>
        <w:t xml:space="preserve">đều, </w:t>
      </w:r>
      <w:r>
        <w:t xml:space="preserve">thiếu </w:t>
      </w:r>
      <w:r>
        <w:t xml:space="preserve">trọng </w:t>
      </w:r>
      <w:r>
        <w:rPr>
          <w:i/>
        </w:rPr>
        <w:t xml:space="preserve">tâm. </w:t>
      </w:r>
      <w:r>
        <w:rPr>
          <w:i/>
        </w:rPr>
        <w:t xml:space="preserve">Hai </w:t>
      </w:r>
      <w:r>
        <w:rPr>
          <w:i/>
        </w:rPr>
        <w:t xml:space="preserve">đội </w:t>
      </w:r>
      <w:r>
        <w:rPr>
          <w:i/>
        </w:rPr>
        <w:t xml:space="preserve">đá </w:t>
      </w:r>
      <w:r>
        <w:rPr>
          <w:i/>
        </w:rPr>
        <w:t xml:space="preserve">hoà </w:t>
      </w:r>
      <w:r>
        <w:rPr>
          <w:b/>
        </w:rPr>
        <w:t xml:space="preserve">1 </w:t>
      </w:r>
      <w:r>
        <w:rPr>
          <w:i/>
        </w:rPr>
        <w:t xml:space="preserve">đều </w:t>
      </w:r>
      <w:r>
        <w:t xml:space="preserve">(mỗi </w:t>
      </w:r>
      <w:r>
        <w:t xml:space="preserve">bên </w:t>
      </w:r>
      <w:r>
        <w:t xml:space="preserve">một </w:t>
      </w:r>
      <w:r>
        <w:t xml:space="preserve">bàn </w:t>
      </w:r>
      <w:r>
        <w:t xml:space="preserve">thắng </w:t>
      </w:r>
      <w:r>
        <w:t xml:space="preserve">như </w:t>
      </w:r>
      <w:r>
        <w:t xml:space="preserve">nhau). </w:t>
      </w:r>
      <w:r>
        <w:rPr>
          <w:b/>
        </w:rPr>
        <w:t xml:space="preserve">2 </w:t>
      </w:r>
      <w:r>
        <w:t xml:space="preserve">Có </w:t>
      </w:r>
      <w:r>
        <w:t xml:space="preserve">tốc </w:t>
      </w:r>
      <w:r>
        <w:t xml:space="preserve">độ, </w:t>
      </w:r>
      <w:r>
        <w:t xml:space="preserve">nhịp </w:t>
      </w:r>
      <w:r>
        <w:t xml:space="preserve">độ, </w:t>
      </w:r>
      <w:r>
        <w:t xml:space="preserve">cường </w:t>
      </w:r>
      <w:r>
        <w:t xml:space="preserve">độ </w:t>
      </w:r>
      <w:r>
        <w:t xml:space="preserve">như </w:t>
      </w:r>
      <w:r>
        <w:t xml:space="preserve">nhau </w:t>
      </w:r>
      <w:r>
        <w:t xml:space="preserve">hoặc </w:t>
      </w:r>
      <w:r>
        <w:t xml:space="preserve">trước </w:t>
      </w:r>
      <w:r>
        <w:t xml:space="preserve">sau </w:t>
      </w:r>
      <w:r>
        <w:t xml:space="preserve">không </w:t>
      </w:r>
      <w:r>
        <w:t xml:space="preserve">thay </w:t>
      </w:r>
      <w:r>
        <w:t xml:space="preserve">đổi, </w:t>
      </w:r>
      <w:r>
        <w:t xml:space="preserve">hoặc </w:t>
      </w:r>
      <w:r>
        <w:t xml:space="preserve">lặp </w:t>
      </w:r>
      <w:r>
        <w:t xml:space="preserve">đi </w:t>
      </w:r>
      <w:r>
        <w:t xml:space="preserve">lặp </w:t>
      </w:r>
      <w:r>
        <w:t xml:space="preserve">lại </w:t>
      </w:r>
      <w:r>
        <w:t xml:space="preserve">sau </w:t>
      </w:r>
      <w:r>
        <w:t xml:space="preserve">từng </w:t>
      </w:r>
      <w:r>
        <w:t xml:space="preserve">thời </w:t>
      </w:r>
      <w:r>
        <w:t xml:space="preserve">gian </w:t>
      </w:r>
      <w:r>
        <w:t xml:space="preserve">nhất </w:t>
      </w:r>
      <w:r>
        <w:t xml:space="preserve">định </w:t>
      </w:r>
      <w:r>
        <w:t xml:space="preserve">y </w:t>
      </w:r>
      <w:r>
        <w:t xml:space="preserve">như </w:t>
      </w:r>
      <w:r>
        <w:t xml:space="preserve">nhau. </w:t>
      </w:r>
      <w:r>
        <w:t xml:space="preserve">Máy </w:t>
      </w:r>
      <w:r>
        <w:t xml:space="preserve">chạy) </w:t>
      </w:r>
      <w:r>
        <w:rPr>
          <w:i/>
        </w:rPr>
        <w:t xml:space="preserve">đều. </w:t>
      </w:r>
      <w:r>
        <w:rPr>
          <w:i/>
        </w:rPr>
        <w:t xml:space="preserve">Các </w:t>
      </w:r>
      <w:r>
        <w:rPr>
          <w:i/>
        </w:rPr>
        <w:t xml:space="preserve">diễn </w:t>
      </w:r>
      <w:r>
        <w:rPr>
          <w:i/>
        </w:rPr>
        <w:t xml:space="preserve">viên </w:t>
      </w:r>
      <w:r>
        <w:rPr>
          <w:i/>
        </w:rPr>
        <w:t xml:space="preserve">múa </w:t>
      </w:r>
      <w:r>
        <w:t xml:space="preserve">rất </w:t>
      </w:r>
      <w:r>
        <w:t xml:space="preserve">đều. </w:t>
      </w:r>
      <w:r>
        <w:t xml:space="preserve">Quay </w:t>
      </w:r>
      <w:r>
        <w:t xml:space="preserve">chol </w:t>
      </w:r>
      <w:r>
        <w:rPr>
          <w:i/>
        </w:rPr>
        <w:t xml:space="preserve">đều </w:t>
      </w:r>
      <w:r>
        <w:rPr>
          <w:i/>
        </w:rPr>
        <w:t xml:space="preserve">tay, </w:t>
      </w:r>
      <w:r>
        <w:t xml:space="preserve">đừng </w:t>
      </w:r>
      <w:r>
        <w:t xml:space="preserve">khi </w:t>
      </w:r>
      <w:r>
        <w:rPr>
          <w:i/>
        </w:rPr>
        <w:t xml:space="preserve">nhanh </w:t>
      </w:r>
      <w:r>
        <w:rPr>
          <w:i/>
        </w:rPr>
        <w:t xml:space="preserve">khi </w:t>
      </w:r>
      <w:r>
        <w:t xml:space="preserve">chậm. </w:t>
      </w:r>
      <w:r>
        <w:t xml:space="preserve">Tập </w:t>
      </w:r>
      <w:r>
        <w:t xml:space="preserve">thể. </w:t>
      </w:r>
      <w:r>
        <w:rPr>
          <w:i/>
        </w:rPr>
        <w:t xml:space="preserve">dục </w:t>
      </w:r>
      <w:r>
        <w:rPr>
          <w:i/>
        </w:rPr>
        <w:t xml:space="preserve">đều </w:t>
      </w:r>
      <w:r>
        <w:rPr>
          <w:i/>
        </w:rPr>
        <w:t xml:space="preserve">các </w:t>
      </w:r>
      <w:r>
        <w:rPr>
          <w:i/>
        </w:rPr>
        <w:t xml:space="preserve">buổi </w:t>
      </w:r>
      <w:r>
        <w:t xml:space="preserve">sáng. </w:t>
      </w:r>
      <w:r>
        <w:rPr>
          <w:i/>
        </w:rPr>
        <w:t xml:space="preserve">Giọng </w:t>
      </w:r>
      <w:r>
        <w:rPr>
          <w:i/>
        </w:rPr>
        <w:t xml:space="preserve">kể </w:t>
      </w:r>
      <w:r>
        <w:rPr>
          <w:i/>
        </w:rPr>
        <w:t xml:space="preserve">đều </w:t>
      </w:r>
      <w:r>
        <w:t xml:space="preserve">đều. </w:t>
      </w:r>
      <w:r>
        <w:rPr>
          <w:b/>
        </w:rPr>
        <w:t xml:space="preserve">3 </w:t>
      </w:r>
      <w:r>
        <w:t xml:space="preserve">(chuyên môn). </w:t>
      </w:r>
      <w:r>
        <w:t xml:space="preserve">(Hình </w:t>
      </w:r>
      <w:r>
        <w:t xml:space="preserve">tam </w:t>
      </w:r>
      <w:r>
        <w:t xml:space="preserve">giác, </w:t>
      </w:r>
      <w:r>
        <w:t xml:space="preserve">đa </w:t>
      </w:r>
      <w:r>
        <w:t xml:space="preserve">giác) </w:t>
      </w:r>
      <w:r>
        <w:t xml:space="preserve">có </w:t>
      </w:r>
      <w:r>
        <w:t xml:space="preserve">tất </w:t>
      </w:r>
      <w:r>
        <w:t xml:space="preserve">cả </w:t>
      </w:r>
      <w:r>
        <w:rPr>
          <w:i/>
        </w:rPr>
        <w:t xml:space="preserve">các </w:t>
      </w:r>
      <w:r>
        <w:t xml:space="preserve">cạnh </w:t>
      </w:r>
      <w:r>
        <w:t xml:space="preserve">bằng </w:t>
      </w:r>
      <w:r>
        <w:t xml:space="preserve">nhau </w:t>
      </w:r>
      <w:r>
        <w:t xml:space="preserve">và </w:t>
      </w:r>
      <w:r>
        <w:t xml:space="preserve">tất </w:t>
      </w:r>
      <w:r>
        <w:t xml:space="preserve">cả </w:t>
      </w:r>
      <w:r>
        <w:t xml:space="preserve">các </w:t>
      </w:r>
      <w:r>
        <w:t xml:space="preserve">góc </w:t>
      </w:r>
      <w:r>
        <w:t xml:space="preserve">bằng </w:t>
      </w:r>
      <w:r>
        <w:t xml:space="preserve">nhau. </w:t>
      </w:r>
      <w:r>
        <w:rPr>
          <w:i/>
        </w:rPr>
        <w:t xml:space="preserve">Tam </w:t>
      </w:r>
      <w:r>
        <w:rPr>
          <w:i/>
        </w:rPr>
        <w:t xml:space="preserve">giác </w:t>
      </w:r>
      <w:r>
        <w:rPr>
          <w:i/>
        </w:rPr>
        <w:t xml:space="preserve">đều. </w:t>
      </w:r>
      <w:r>
        <w:rPr>
          <w:i/>
        </w:rPr>
        <w:t xml:space="preserve">Lục </w:t>
      </w:r>
      <w:r>
        <w:t xml:space="preserve">giác </w:t>
      </w:r>
      <w:r>
        <w:t xml:space="preserve">đều. </w:t>
      </w:r>
      <w:r>
        <w:t xml:space="preserve">II </w:t>
      </w:r>
      <w:r>
        <w:t xml:space="preserve">phụ từ </w:t>
      </w:r>
      <w:r>
        <w:rPr>
          <w:b/>
        </w:rPr>
        <w:t xml:space="preserve">4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tính </w:t>
      </w:r>
      <w:r>
        <w:t xml:space="preserve">đồng </w:t>
      </w:r>
      <w:r>
        <w:t xml:space="preserve">nhất </w:t>
      </w:r>
      <w:r>
        <w:t xml:space="preserve">về </w:t>
      </w:r>
      <w:r>
        <w:t xml:space="preserve">hoạt </w:t>
      </w:r>
      <w:r>
        <w:t xml:space="preserve">động, </w:t>
      </w:r>
      <w:r>
        <w:t xml:space="preserve">trạng </w:t>
      </w:r>
      <w:r>
        <w:t xml:space="preserve">thái </w:t>
      </w:r>
      <w:r>
        <w:t xml:space="preserve">hoặc </w:t>
      </w:r>
      <w:r>
        <w:t xml:space="preserve">tính </w:t>
      </w:r>
      <w:r>
        <w:t xml:space="preserve">chất </w:t>
      </w:r>
      <w:r>
        <w:t xml:space="preserve">của </w:t>
      </w:r>
      <w:r>
        <w:t xml:space="preserve">nhiều </w:t>
      </w:r>
      <w:r>
        <w:t xml:space="preserve">đối </w:t>
      </w:r>
      <w:r>
        <w:t xml:space="preserve">tượng </w:t>
      </w:r>
      <w:r>
        <w:t xml:space="preserve">khác </w:t>
      </w:r>
      <w:r>
        <w:t xml:space="preserve">nhau; </w:t>
      </w:r>
      <w:r>
        <w:t xml:space="preserve">thảy </w:t>
      </w:r>
      <w:r>
        <w:t xml:space="preserve">như </w:t>
      </w:r>
      <w:r>
        <w:t xml:space="preserve">nhau, </w:t>
      </w:r>
      <w:r>
        <w:t xml:space="preserve">cùng </w:t>
      </w:r>
      <w:r>
        <w:t xml:space="preserve">giống </w:t>
      </w:r>
      <w:r>
        <w:t xml:space="preserve">như </w:t>
      </w:r>
      <w:r>
        <w:t xml:space="preserve">nhau. </w:t>
      </w:r>
      <w:r>
        <w:t xml:space="preserve">Mọi </w:t>
      </w:r>
      <w:r>
        <w:t xml:space="preserve">người </w:t>
      </w:r>
      <w:r>
        <w:rPr>
          <w:i/>
        </w:rPr>
        <w:t xml:space="preserve">đều </w:t>
      </w:r>
      <w:r>
        <w:rPr>
          <w:i/>
        </w:rPr>
        <w:t xml:space="preserve">cười. </w:t>
      </w:r>
      <w:r>
        <w:rPr>
          <w:i/>
        </w:rPr>
        <w:t xml:space="preserve">Hai </w:t>
      </w:r>
      <w:r>
        <w:rPr>
          <w:i/>
        </w:rPr>
        <w:t xml:space="preserve">cái </w:t>
      </w:r>
      <w:r>
        <w:rPr>
          <w:i/>
        </w:rPr>
        <w:t xml:space="preserve">bút </w:t>
      </w:r>
      <w:r>
        <w:rPr>
          <w:i/>
        </w:rPr>
        <w:t xml:space="preserve">đều </w:t>
      </w:r>
      <w:r>
        <w:t xml:space="preserve">tốt </w:t>
      </w:r>
      <w:r>
        <w:rPr>
          <w:i/>
        </w:rPr>
        <w:t xml:space="preserve">cả. </w:t>
      </w:r>
      <w:r>
        <w:rPr>
          <w:b/>
        </w:rPr>
        <w:t xml:space="preserve">2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tính </w:t>
      </w:r>
      <w:r>
        <w:t xml:space="preserve">đồng </w:t>
      </w:r>
      <w:r>
        <w:t xml:space="preserve">nhất </w:t>
      </w:r>
      <w:r>
        <w:t xml:space="preserve">về </w:t>
      </w:r>
      <w:r>
        <w:t xml:space="preserve">hoạt </w:t>
      </w:r>
      <w:r>
        <w:t xml:space="preserve">động, </w:t>
      </w:r>
      <w:r>
        <w:t xml:space="preserve">trạng </w:t>
      </w:r>
      <w:r>
        <w:t xml:space="preserve">thái </w:t>
      </w:r>
      <w:r>
        <w:t xml:space="preserve">hoặc </w:t>
      </w:r>
      <w:r>
        <w:t xml:space="preserve">tính </w:t>
      </w:r>
      <w:r>
        <w:t xml:space="preserve">chất </w:t>
      </w:r>
      <w:r>
        <w:t xml:space="preserve">của </w:t>
      </w:r>
      <w:r>
        <w:t xml:space="preserve">cùng </w:t>
      </w:r>
      <w:r>
        <w:t xml:space="preserve">một </w:t>
      </w:r>
      <w:r>
        <w:t xml:space="preserve">đối </w:t>
      </w:r>
      <w:r>
        <w:t xml:space="preserve">tượng, </w:t>
      </w:r>
      <w:r>
        <w:t xml:space="preserve">trong </w:t>
      </w:r>
      <w:r>
        <w:t xml:space="preserve">những </w:t>
      </w:r>
      <w:r>
        <w:t xml:space="preserve">hoàn </w:t>
      </w:r>
      <w:r>
        <w:t xml:space="preserve">cảnh </w:t>
      </w:r>
      <w:r>
        <w:t xml:space="preserve">khác </w:t>
      </w:r>
      <w:r>
        <w:t xml:space="preserve">nhau; </w:t>
      </w:r>
      <w:r>
        <w:t xml:space="preserve">lằn </w:t>
      </w:r>
      <w:r>
        <w:t xml:space="preserve">nào </w:t>
      </w:r>
      <w:r>
        <w:t xml:space="preserve">cũng </w:t>
      </w:r>
      <w:r>
        <w:t xml:space="preserve">như </w:t>
      </w:r>
      <w:r>
        <w:t xml:space="preserve">lần </w:t>
      </w:r>
      <w:r>
        <w:t xml:space="preserve">nào. </w:t>
      </w:r>
      <w:r>
        <w:t xml:space="preserve">Đến </w:t>
      </w:r>
      <w:r>
        <w:t xml:space="preserve">nhà </w:t>
      </w:r>
      <w:r>
        <w:t xml:space="preserve">mấy </w:t>
      </w:r>
      <w:r>
        <w:rPr>
          <w:i/>
        </w:rPr>
        <w:t xml:space="preserve">lần, </w:t>
      </w:r>
      <w:r>
        <w:rPr>
          <w:i/>
        </w:rPr>
        <w:t xml:space="preserve">anh </w:t>
      </w:r>
      <w:r>
        <w:rPr>
          <w:i/>
        </w:rPr>
        <w:t xml:space="preserve">ta </w:t>
      </w:r>
      <w:r>
        <w:t xml:space="preserve">đều </w:t>
      </w:r>
      <w:r>
        <w:t xml:space="preserve">đi </w:t>
      </w:r>
      <w:r>
        <w:t xml:space="preserve">uắng. </w:t>
      </w:r>
      <w:r>
        <w:t xml:space="preserve">Tìm </w:t>
      </w:r>
      <w:r>
        <w:rPr>
          <w:i/>
        </w:rPr>
        <w:t xml:space="preserve">ở </w:t>
      </w:r>
      <w:r>
        <w:rPr>
          <w:i/>
        </w:rPr>
        <w:t xml:space="preserve">đâu </w:t>
      </w:r>
      <w:r>
        <w:rPr>
          <w:i/>
        </w:rPr>
        <w:t xml:space="preserve">cũng </w:t>
      </w:r>
      <w:r>
        <w:rPr>
          <w:i/>
        </w:rPr>
        <w:t xml:space="preserve">đều </w:t>
      </w:r>
      <w:r>
        <w:rPr>
          <w:i/>
        </w:rPr>
        <w:t xml:space="preserve">không </w:t>
      </w:r>
      <w:r>
        <w:t xml:space="preserve">thấy. </w:t>
      </w:r>
      <w:r>
        <w:br/>
      </w:r>
      <w:r>
        <w:rPr>
          <w:b/>
        </w:rPr>
        <w:t xml:space="preserve">đều </w:t>
      </w:r>
      <w:r>
        <w:rPr>
          <w:b/>
        </w:rPr>
        <w:t xml:space="preserve">đặn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Rất </w:t>
      </w:r>
      <w:r>
        <w:t xml:space="preserve">đều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Chữ </w:t>
      </w:r>
      <w:r>
        <w:t xml:space="preserve">uiết </w:t>
      </w:r>
      <w:r>
        <w:rPr>
          <w:i/>
        </w:rPr>
        <w:t xml:space="preserve">đều </w:t>
      </w:r>
      <w:r>
        <w:rPr>
          <w:i/>
        </w:rPr>
        <w:t xml:space="preserve">đặn. </w:t>
      </w:r>
      <w:r>
        <w:t xml:space="preserve">Viết </w:t>
      </w:r>
      <w:r>
        <w:t xml:space="preserve">thư </w:t>
      </w:r>
      <w:r>
        <w:t xml:space="preserve">đều </w:t>
      </w:r>
      <w:r>
        <w:rPr>
          <w:i/>
        </w:rPr>
        <w:t xml:space="preserve">đặn </w:t>
      </w:r>
      <w:r>
        <w:t xml:space="preserve">uề </w:t>
      </w:r>
      <w:r>
        <w:t xml:space="preserve">nhà. </w:t>
      </w:r>
      <w:r>
        <w:rPr>
          <w:b/>
        </w:rPr>
        <w:t xml:space="preserve">2 </w:t>
      </w:r>
      <w:r>
        <w:t xml:space="preserve">Có </w:t>
      </w:r>
      <w:r>
        <w:t xml:space="preserve">sự </w:t>
      </w:r>
      <w:r>
        <w:t xml:space="preserve">cân </w:t>
      </w:r>
      <w:r>
        <w:t xml:space="preserve">đối </w:t>
      </w:r>
      <w:r>
        <w:t xml:space="preserve">giữa </w:t>
      </w:r>
      <w:r>
        <w:t xml:space="preserve">các </w:t>
      </w:r>
      <w:r>
        <w:t xml:space="preserve">bộ </w:t>
      </w:r>
      <w:r>
        <w:t xml:space="preserve">phận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thân </w:t>
      </w:r>
      <w:r>
        <w:t xml:space="preserve">thể). </w:t>
      </w:r>
      <w:r>
        <w:rPr>
          <w:i/>
        </w:rPr>
        <w:t xml:space="preserve">Thân </w:t>
      </w:r>
      <w:r>
        <w:t xml:space="preserve">hình </w:t>
      </w:r>
      <w:r>
        <w:t xml:space="preserve">đều </w:t>
      </w:r>
      <w:r>
        <w:t xml:space="preserve">đặn. </w:t>
      </w:r>
      <w:r>
        <w:br/>
      </w:r>
      <w:r>
        <w:rPr>
          <w:b/>
        </w:rPr>
        <w:t xml:space="preserve">đều </w:t>
      </w:r>
      <w:r>
        <w:rPr>
          <w:b/>
        </w:rPr>
        <w:t xml:space="preserve">hoà </w:t>
      </w:r>
      <w:r>
        <w:rPr>
          <w:i/>
        </w:rPr>
        <w:t xml:space="preserve">tính từ </w:t>
      </w:r>
      <w:r>
        <w:t xml:space="preserve">(và </w:t>
      </w:r>
      <w:r>
        <w:t xml:space="preserve">động từ). </w:t>
      </w:r>
      <w:r>
        <w:t xml:space="preserve">(cũ; </w:t>
      </w:r>
      <w:r>
        <w:t xml:space="preserve">ít dùng). </w:t>
      </w:r>
      <w:r>
        <w:t xml:space="preserve">Điều </w:t>
      </w:r>
      <w:r>
        <w:t xml:space="preserve">hoà. </w:t>
      </w:r>
      <w:r>
        <w:br/>
      </w:r>
      <w:r>
        <w:rPr>
          <w:b/>
        </w:rPr>
        <w:t xml:space="preserve">đểu </w:t>
      </w:r>
      <w:r>
        <w:rPr>
          <w:i/>
        </w:rPr>
        <w:t xml:space="preserve">tính từ </w:t>
      </w:r>
      <w:r>
        <w:t xml:space="preserve">(thợt.). </w:t>
      </w:r>
      <w:r>
        <w:t xml:space="preserve">Xỏ </w:t>
      </w:r>
      <w:r>
        <w:t xml:space="preserve">xiên, </w:t>
      </w:r>
      <w:r>
        <w:t xml:space="preserve">lừa </w:t>
      </w:r>
      <w:r>
        <w:t xml:space="preserve">đảo </w:t>
      </w:r>
      <w:r>
        <w:t xml:space="preserve">đến </w:t>
      </w:r>
      <w:r>
        <w:t xml:space="preserve">mức </w:t>
      </w:r>
      <w:r>
        <w:t xml:space="preserve">bất </w:t>
      </w:r>
      <w:r>
        <w:t xml:space="preserve">kể </w:t>
      </w:r>
      <w:r>
        <w:t xml:space="preserve">đạo </w:t>
      </w:r>
      <w:r>
        <w:t xml:space="preserve">đức </w:t>
      </w:r>
      <w:r>
        <w:t xml:space="preserve">(thường </w:t>
      </w:r>
      <w:r>
        <w:t xml:space="preserve">dùng </w:t>
      </w:r>
      <w:r>
        <w:t xml:space="preserve">làm </w:t>
      </w:r>
      <w:r>
        <w:t xml:space="preserve">tiếng </w:t>
      </w:r>
      <w:r>
        <w:t xml:space="preserve">mắng). </w:t>
      </w:r>
      <w:r>
        <w:t xml:space="preserve">Đểu </w:t>
      </w:r>
      <w:r>
        <w:t xml:space="preserve">với </w:t>
      </w:r>
      <w:r>
        <w:rPr>
          <w:i/>
        </w:rPr>
        <w:t xml:space="preserve">cả </w:t>
      </w:r>
      <w:r>
        <w:rPr>
          <w:i/>
        </w:rPr>
        <w:t xml:space="preserve">bạn </w:t>
      </w:r>
      <w:r>
        <w:rPr>
          <w:i/>
        </w:rPr>
        <w:t xml:space="preserve">bè. </w:t>
      </w:r>
      <w:r>
        <w:t xml:space="preserve">Quân </w:t>
      </w:r>
      <w:r>
        <w:rPr>
          <w:i/>
        </w:rPr>
        <w:t xml:space="preserve">đếu </w:t>
      </w:r>
      <w:r>
        <w:rPr>
          <w:i/>
        </w:rPr>
        <w:t xml:space="preserve">hết </w:t>
      </w:r>
      <w:r>
        <w:t xml:space="preserve">chỗ </w:t>
      </w:r>
      <w:r>
        <w:rPr>
          <w:i/>
        </w:rPr>
        <w:t xml:space="preserve">nói! </w:t>
      </w:r>
      <w:r>
        <w:t xml:space="preserve">Đồ </w:t>
      </w:r>
      <w:r>
        <w:rPr>
          <w:i/>
        </w:rPr>
        <w:t xml:space="preserve">đểu! </w:t>
      </w:r>
      <w:r>
        <w:br/>
      </w:r>
      <w:r>
        <w:rPr>
          <w:b/>
        </w:rPr>
        <w:t xml:space="preserve">đểu </w:t>
      </w:r>
      <w:r>
        <w:rPr>
          <w:b/>
        </w:rPr>
        <w:t xml:space="preserve">cáng </w:t>
      </w:r>
      <w:r>
        <w:rPr>
          <w:i/>
        </w:rPr>
        <w:t xml:space="preserve">tính từ </w:t>
      </w:r>
      <w:r>
        <w:t xml:space="preserve">(thông tục). </w:t>
      </w:r>
      <w:r>
        <w:t xml:space="preserve">Rất </w:t>
      </w:r>
      <w:r>
        <w:t xml:space="preserve">đều. </w:t>
      </w:r>
      <w:r>
        <w:t xml:space="preserve">Giở </w:t>
      </w:r>
      <w:r>
        <w:rPr>
          <w:i/>
        </w:rPr>
        <w:t xml:space="preserve">bộ </w:t>
      </w:r>
      <w:r>
        <w:t xml:space="preserve">mặt </w:t>
      </w:r>
      <w:r>
        <w:rPr>
          <w:i/>
        </w:rPr>
        <w:t xml:space="preserve">đểếu </w:t>
      </w:r>
      <w:r>
        <w:t xml:space="preserve">cáng. </w:t>
      </w:r>
      <w:r>
        <w:rPr>
          <w:i/>
        </w:rPr>
        <w:t xml:space="preserve">Đồ </w:t>
      </w:r>
      <w:r>
        <w:t xml:space="preserve">đểu </w:t>
      </w:r>
      <w:r>
        <w:rPr>
          <w:i/>
        </w:rPr>
        <w:t xml:space="preserve">cáng. </w:t>
      </w:r>
      <w:r>
        <w:br/>
      </w:r>
      <w:r>
        <w:rPr>
          <w:b/>
        </w:rPr>
        <w:t xml:space="preserve">đểu </w:t>
      </w:r>
      <w:r>
        <w:rPr>
          <w:b/>
        </w:rPr>
        <w:t xml:space="preserve">giả </w:t>
      </w:r>
      <w:r>
        <w:rPr>
          <w:i/>
        </w:rPr>
        <w:t xml:space="preserve">tính từ </w:t>
      </w:r>
      <w:r>
        <w:t xml:space="preserve">(thgt). </w:t>
      </w:r>
      <w:r>
        <w:t xml:space="preserve">Như </w:t>
      </w:r>
      <w:r>
        <w:rPr>
          <w:i/>
        </w:rPr>
        <w:t xml:space="preserve">để, </w:t>
      </w:r>
      <w:r>
        <w:rPr>
          <w:i/>
        </w:rPr>
        <w:t xml:space="preserve">cáng. </w:t>
      </w:r>
      <w:r>
        <w:t xml:space="preserve">Thủ </w:t>
      </w:r>
      <w:r>
        <w:t xml:space="preserve">đoạn </w:t>
      </w:r>
      <w:r>
        <w:t xml:space="preserve">đếu </w:t>
      </w:r>
      <w:r>
        <w:rPr>
          <w:i/>
        </w:rPr>
        <w:t xml:space="preserve">giá. </w:t>
      </w:r>
      <w:r>
        <w:br/>
      </w:r>
      <w:r>
        <w:rPr>
          <w:b/>
        </w:rPr>
        <w:t xml:space="preserve">đi </w:t>
      </w:r>
      <w:r>
        <w:rPr>
          <w:b/>
        </w:rPr>
        <w:t xml:space="preserve">!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(Người, </w:t>
      </w:r>
      <w:r>
        <w:t xml:space="preserve">động </w:t>
      </w:r>
      <w:r>
        <w:t xml:space="preserve">vật) </w:t>
      </w:r>
      <w:r>
        <w:t xml:space="preserve">tự </w:t>
      </w:r>
      <w:r>
        <w:t xml:space="preserve">di </w:t>
      </w:r>
      <w:r>
        <w:t xml:space="preserve">chuyển </w:t>
      </w:r>
      <w:r>
        <w:t xml:space="preserve">bằng </w:t>
      </w:r>
      <w:r>
        <w:t xml:space="preserve">những </w:t>
      </w:r>
      <w:r>
        <w:t xml:space="preserve">động </w:t>
      </w:r>
      <w:r>
        <w:t xml:space="preserve">tác </w:t>
      </w:r>
      <w:r>
        <w:t xml:space="preserve">liên </w:t>
      </w:r>
      <w:r>
        <w:t xml:space="preserve">tiếp </w:t>
      </w:r>
      <w:r>
        <w:t xml:space="preserve">của </w:t>
      </w:r>
      <w:r>
        <w:t xml:space="preserve">chân, </w:t>
      </w:r>
      <w:r>
        <w:t xml:space="preserve">lúc </w:t>
      </w:r>
      <w:r>
        <w:t xml:space="preserve">nào </w:t>
      </w:r>
      <w:r>
        <w:t xml:space="preserve">cũng </w:t>
      </w:r>
      <w:r>
        <w:t xml:space="preserve">vừa </w:t>
      </w:r>
      <w:r>
        <w:t xml:space="preserve">có </w:t>
      </w:r>
      <w:r>
        <w:t xml:space="preserve">chân </w:t>
      </w:r>
      <w:r>
        <w:t xml:space="preserve">tựa </w:t>
      </w:r>
      <w:r>
        <w:t xml:space="preserve">trên </w:t>
      </w:r>
      <w:r>
        <w:t xml:space="preserve">mặt </w:t>
      </w:r>
      <w:r>
        <w:t xml:space="preserve">đất, </w:t>
      </w:r>
      <w:r>
        <w:t xml:space="preserve">vừa </w:t>
      </w:r>
      <w:r>
        <w:t xml:space="preserve">có </w:t>
      </w:r>
      <w:r>
        <w:t xml:space="preserve">chân </w:t>
      </w:r>
      <w:r>
        <w:t xml:space="preserve">giơ </w:t>
      </w:r>
      <w:r>
        <w:t xml:space="preserve">lên </w:t>
      </w:r>
      <w:r>
        <w:t xml:space="preserve">đặt </w:t>
      </w:r>
      <w:r>
        <w:t xml:space="preserve">tới </w:t>
      </w:r>
      <w:r>
        <w:t xml:space="preserve">chỗ </w:t>
      </w:r>
      <w:r>
        <w:t xml:space="preserve">khác. </w:t>
      </w:r>
      <w:r>
        <w:rPr>
          <w:i/>
        </w:rPr>
        <w:t xml:space="preserve">Trẻ </w:t>
      </w:r>
      <w:r>
        <w:t xml:space="preserve">đi </w:t>
      </w:r>
      <w:r>
        <w:t xml:space="preserve">chưa </w:t>
      </w:r>
      <w:r>
        <w:t xml:space="preserve">uững. </w:t>
      </w:r>
      <w:r>
        <w:t xml:space="preserve">Đi </w:t>
      </w:r>
      <w:r>
        <w:t xml:space="preserve">bách </w:t>
      </w:r>
      <w:r>
        <w:rPr>
          <w:i/>
        </w:rPr>
        <w:t xml:space="preserve">bộ*. </w:t>
      </w:r>
      <w:r>
        <w:t xml:space="preserve">Chân </w:t>
      </w:r>
      <w:r>
        <w:rPr>
          <w:i/>
        </w:rPr>
        <w:t xml:space="preserve">đi </w:t>
      </w:r>
      <w:r>
        <w:t xml:space="preserve">chữ </w:t>
      </w:r>
      <w:r>
        <w:rPr>
          <w:i/>
        </w:rPr>
        <w:t xml:space="preserve">bát. </w:t>
      </w:r>
      <w:r>
        <w:rPr>
          <w:i/>
        </w:rPr>
        <w:t xml:space="preserve">Cho </w:t>
      </w:r>
      <w:r>
        <w:t xml:space="preserve">ngựa </w:t>
      </w:r>
      <w:r>
        <w:rPr>
          <w:i/>
        </w:rPr>
        <w:t xml:space="preserve">đi </w:t>
      </w:r>
      <w:r>
        <w:rPr>
          <w:i/>
        </w:rPr>
        <w:t xml:space="preserve">thong </w:t>
      </w:r>
      <w:r>
        <w:rPr>
          <w:i/>
        </w:rPr>
        <w:t xml:space="preserve">thả </w:t>
      </w:r>
      <w:r>
        <w:rPr>
          <w:i/>
        </w:rPr>
        <w:t xml:space="preserve">bước </w:t>
      </w:r>
      <w:r>
        <w:t xml:space="preserve">một. </w:t>
      </w:r>
      <w:r>
        <w:rPr>
          <w:b/>
        </w:rPr>
        <w:t xml:space="preserve">2 </w:t>
      </w:r>
      <w:r>
        <w:t xml:space="preserve">(Người) </w:t>
      </w:r>
      <w:r>
        <w:t xml:space="preserve">tự </w:t>
      </w:r>
      <w:r>
        <w:t xml:space="preserve">di </w:t>
      </w:r>
      <w:r>
        <w:t xml:space="preserve">chuyển </w:t>
      </w:r>
      <w:r>
        <w:t xml:space="preserve">đến </w:t>
      </w:r>
      <w:r>
        <w:t xml:space="preserve">nơi </w:t>
      </w:r>
      <w:r>
        <w:t xml:space="preserve">khác, </w:t>
      </w:r>
      <w:r>
        <w:t xml:space="preserve">không </w:t>
      </w:r>
      <w:r>
        <w:t xml:space="preserve">kể </w:t>
      </w:r>
      <w:r>
        <w:t xml:space="preserve">bằng </w:t>
      </w:r>
      <w:r>
        <w:t xml:space="preserve">cách </w:t>
      </w:r>
      <w:r>
        <w:t xml:space="preserve">gì. </w:t>
      </w:r>
      <w:r>
        <w:t xml:space="preserve">Đi </w:t>
      </w:r>
      <w:r>
        <w:t xml:space="preserve">chợ. </w:t>
      </w:r>
      <w:r>
        <w:t xml:space="preserve">Đi </w:t>
      </w:r>
      <w:r>
        <w:t xml:space="preserve">đến </w:t>
      </w:r>
      <w:r>
        <w:rPr>
          <w:i/>
        </w:rPr>
        <w:t xml:space="preserve">nơi </w:t>
      </w:r>
      <w:r>
        <w:t xml:space="preserve">uề </w:t>
      </w:r>
      <w:r>
        <w:rPr>
          <w:i/>
        </w:rPr>
        <w:t xml:space="preserve">đến </w:t>
      </w:r>
      <w:r>
        <w:rPr>
          <w:i/>
        </w:rPr>
        <w:t xml:space="preserve">chốn. </w:t>
      </w:r>
      <w:r>
        <w:rPr>
          <w:i/>
        </w:rPr>
        <w:t xml:space="preserve">Đi </w:t>
      </w:r>
      <w:r>
        <w:t xml:space="preserve">phép </w:t>
      </w:r>
      <w:r>
        <w:t xml:space="preserve">(đi </w:t>
      </w:r>
      <w:r>
        <w:t xml:space="preserve">nghỉ </w:t>
      </w:r>
      <w:r>
        <w:t xml:space="preserve">phép). </w:t>
      </w:r>
      <w:r>
        <w:t xml:space="preserve">Đi </w:t>
      </w:r>
      <w:r>
        <w:t xml:space="preserve">ngựa. </w:t>
      </w:r>
      <w:r>
        <w:rPr>
          <w:i/>
        </w:rPr>
        <w:t xml:space="preserve">Đi </w:t>
      </w:r>
      <w:r>
        <w:rPr>
          <w:i/>
        </w:rPr>
        <w:t xml:space="preserve">máy </w:t>
      </w:r>
      <w:r>
        <w:t xml:space="preserve">bay. </w:t>
      </w:r>
      <w:r>
        <w:rPr>
          <w:b/>
        </w:rPr>
        <w:t xml:space="preserve">3 </w:t>
      </w:r>
      <w:r>
        <w:t xml:space="preserve">(trang trọng). </w:t>
      </w:r>
      <w:r>
        <w:t xml:space="preserve">Rời </w:t>
      </w:r>
      <w:r>
        <w:t xml:space="preserve">bỏ </w:t>
      </w:r>
      <w:r>
        <w:t xml:space="preserve">cuộc </w:t>
      </w:r>
      <w:r>
        <w:t xml:space="preserve">đời; </w:t>
      </w:r>
      <w:r>
        <w:t xml:space="preserve">chết. </w:t>
      </w:r>
      <w:r>
        <w:t xml:space="preserve">Cự </w:t>
      </w:r>
      <w:r>
        <w:t xml:space="preserve">ốm </w:t>
      </w:r>
      <w:r>
        <w:t xml:space="preserve">nặng, </w:t>
      </w:r>
      <w:r>
        <w:rPr>
          <w:i/>
        </w:rPr>
        <w:t xml:space="preserve">đã </w:t>
      </w:r>
      <w:r>
        <w:t xml:space="preserve">đi </w:t>
      </w:r>
      <w:r>
        <w:rPr>
          <w:i/>
        </w:rPr>
        <w:t xml:space="preserve">hôm </w:t>
      </w:r>
      <w:r>
        <w:rPr>
          <w:i/>
        </w:rPr>
        <w:t xml:space="preserve">qua </w:t>
      </w:r>
      <w:r>
        <w:t xml:space="preserve">rồi. </w:t>
      </w:r>
      <w:r>
        <w:rPr>
          <w:b/>
        </w:rPr>
        <w:t xml:space="preserve">4 </w:t>
      </w:r>
      <w:r>
        <w:t xml:space="preserve">(dùng </w:t>
      </w:r>
      <w:r>
        <w:t xml:space="preserve">trong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