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số, </w:t>
      </w:r>
      <w:r>
        <w:rPr>
          <w:i/>
        </w:rPr>
        <w:t xml:space="preserve">danh từ </w:t>
      </w:r>
      <w:r>
        <w:t xml:space="preserve">Những </w:t>
      </w:r>
      <w:r>
        <w:t xml:space="preserve">sự </w:t>
      </w:r>
      <w:r>
        <w:t xml:space="preserve">may </w:t>
      </w:r>
      <w:r>
        <w:t xml:space="preserve">rủi </w:t>
      </w:r>
      <w:r>
        <w:t xml:space="preserve">gặp </w:t>
      </w:r>
      <w:r>
        <w:t xml:space="preserve">phải </w:t>
      </w:r>
      <w:r>
        <w:t xml:space="preserve">trong </w:t>
      </w:r>
      <w:r>
        <w:t xml:space="preserve">cuộc </w:t>
      </w:r>
      <w:r>
        <w:t xml:space="preserve">đời </w:t>
      </w:r>
      <w:r>
        <w:t xml:space="preserve">của </w:t>
      </w:r>
      <w:r>
        <w:t xml:space="preserve">mỗi </w:t>
      </w:r>
      <w:r>
        <w:t xml:space="preserve">người, </w:t>
      </w:r>
      <w:r>
        <w:t xml:space="preserve">đã </w:t>
      </w:r>
      <w:r>
        <w:t xml:space="preserve">được </w:t>
      </w:r>
      <w:r>
        <w:t xml:space="preserve">định </w:t>
      </w:r>
      <w:r>
        <w:t xml:space="preserve">sẵn </w:t>
      </w:r>
      <w:r>
        <w:t xml:space="preserve">từ </w:t>
      </w:r>
      <w:r>
        <w:t xml:space="preserve">trước </w:t>
      </w:r>
      <w:r>
        <w:t xml:space="preserve">một </w:t>
      </w:r>
      <w:r>
        <w:t xml:space="preserve">cách </w:t>
      </w:r>
      <w:r>
        <w:t xml:space="preserve">thần </w:t>
      </w:r>
      <w:r>
        <w:t xml:space="preserve">bí,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Cái </w:t>
      </w:r>
      <w:r>
        <w:t xml:space="preserve">số </w:t>
      </w:r>
      <w:r>
        <w:rPr>
          <w:i/>
        </w:rPr>
        <w:t xml:space="preserve">long </w:t>
      </w:r>
      <w:r>
        <w:t xml:space="preserve">đong. </w:t>
      </w:r>
      <w:r>
        <w:rPr>
          <w:i/>
        </w:rPr>
        <w:t xml:space="preserve">Tốt </w:t>
      </w:r>
      <w:r>
        <w:rPr>
          <w:i/>
        </w:rPr>
        <w:t xml:space="preserve">số*. </w:t>
      </w:r>
      <w:r>
        <w:t xml:space="preserve">Xấu </w:t>
      </w:r>
      <w:r>
        <w:rPr>
          <w:i/>
        </w:rPr>
        <w:t xml:space="preserve">số*. </w:t>
      </w:r>
      <w:r>
        <w:rPr>
          <w:i/>
        </w:rPr>
        <w:t xml:space="preserve">Số </w:t>
      </w:r>
      <w:r>
        <w:rPr>
          <w:i/>
        </w:rPr>
        <w:t xml:space="preserve">đỏ. </w:t>
      </w:r>
      <w:r>
        <w:t xml:space="preserve">Xem </w:t>
      </w:r>
      <w:r>
        <w:rPr>
          <w:i/>
        </w:rPr>
        <w:t xml:space="preserve">số </w:t>
      </w:r>
      <w:r>
        <w:rPr>
          <w:i/>
        </w:rPr>
        <w:t xml:space="preserve">tử </w:t>
      </w:r>
      <w:r>
        <w:t xml:space="preserve">uỉ. </w:t>
      </w:r>
      <w:r>
        <w:t xml:space="preserve">số </w:t>
      </w:r>
      <w:r>
        <w:t xml:space="preserve">ảo </w:t>
      </w:r>
      <w:r>
        <w:t xml:space="preserve">danh từ </w:t>
      </w:r>
      <w:r>
        <w:t xml:space="preserve">Số </w:t>
      </w:r>
      <w:r>
        <w:t xml:space="preserve">có </w:t>
      </w:r>
      <w:r>
        <w:t xml:space="preserve">dạng </w:t>
      </w:r>
      <w:r>
        <w:t xml:space="preserve">bí </w:t>
      </w:r>
      <w:r>
        <w:t xml:space="preserve">trong </w:t>
      </w:r>
      <w:r>
        <w:t xml:space="preserve">đó </w:t>
      </w:r>
      <w:r>
        <w:t xml:space="preserve">i=ý-1 </w:t>
      </w:r>
      <w:r>
        <w:t xml:space="preserve">(gọi </w:t>
      </w:r>
      <w:r>
        <w:t xml:space="preserve">là </w:t>
      </w:r>
      <w:r>
        <w:t xml:space="preserve">đơn </w:t>
      </w:r>
      <w:r>
        <w:t xml:space="preserve">vị </w:t>
      </w:r>
      <w:r>
        <w:rPr>
          <w:i/>
        </w:rPr>
        <w:t xml:space="preserve">áo), </w:t>
      </w:r>
      <w:r>
        <w:t xml:space="preserve">và </w:t>
      </w:r>
      <w:r>
        <w:t xml:space="preserve">b </w:t>
      </w:r>
      <w:r>
        <w:t xml:space="preserve">là </w:t>
      </w:r>
      <w:r>
        <w:t xml:space="preserve">một </w:t>
      </w:r>
      <w:r>
        <w:t xml:space="preserve">số </w:t>
      </w:r>
      <w:r>
        <w:t xml:space="preserve">thực </w:t>
      </w:r>
      <w:r>
        <w:t xml:space="preserve">khác </w:t>
      </w:r>
      <w:r>
        <w:t xml:space="preserve">0. </w:t>
      </w:r>
      <w:r>
        <w:t xml:space="preserve">V¬1, </w:t>
      </w:r>
      <w:r>
        <w:t xml:space="preserve">V-9 </w:t>
      </w:r>
      <w:r>
        <w:t xml:space="preserve">, </w:t>
      </w:r>
      <w:r>
        <w:rPr>
          <w:i/>
        </w:rPr>
        <w:t xml:space="preserve">là </w:t>
      </w:r>
      <w:r>
        <w:rPr>
          <w:i/>
        </w:rPr>
        <w:t xml:space="preserve">những </w:t>
      </w:r>
      <w:r>
        <w:rPr>
          <w:i/>
        </w:rPr>
        <w:t xml:space="preserve">số </w:t>
      </w:r>
      <w:r>
        <w:rPr>
          <w:i/>
        </w:rPr>
        <w:t xml:space="preserve">ảo.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t xml:space="preserve">Số </w:t>
      </w:r>
      <w:r>
        <w:t xml:space="preserve">bé </w:t>
      </w:r>
      <w:r>
        <w:t xml:space="preserve">hơn </w:t>
      </w:r>
      <w:r>
        <w:t xml:space="preserve">số </w:t>
      </w:r>
      <w:r>
        <w:t xml:space="preserve">không;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số </w:t>
      </w:r>
      <w:r>
        <w:t xml:space="preserve">dương. </w:t>
      </w:r>
      <w:r>
        <w:t xml:space="preserve">-3, </w:t>
      </w:r>
      <w:r>
        <w:rPr>
          <w:b/>
        </w:rPr>
        <w:t xml:space="preserve">-7 </w:t>
      </w:r>
      <w:r>
        <w:rPr>
          <w:i/>
        </w:rPr>
        <w:t xml:space="preserve">là </w:t>
      </w:r>
      <w:r>
        <w:rPr>
          <w:i/>
        </w:rPr>
        <w:t xml:space="preserve">những </w:t>
      </w:r>
      <w:r>
        <w:rPr>
          <w:i/>
        </w:rPr>
        <w:t xml:space="preserve">số </w:t>
      </w:r>
      <w:r>
        <w:rPr>
          <w:i/>
        </w:rPr>
        <w:t xml:space="preserve">âm.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báo </w:t>
      </w:r>
      <w:r>
        <w:rPr>
          <w:b/>
        </w:rPr>
        <w:t xml:space="preserve">danh </w:t>
      </w:r>
      <w:r>
        <w:rPr>
          <w:i/>
        </w:rPr>
        <w:t xml:space="preserve">danh từ </w:t>
      </w:r>
      <w:r>
        <w:t xml:space="preserve">Số </w:t>
      </w:r>
      <w:r>
        <w:t xml:space="preserve">thứ </w:t>
      </w:r>
      <w:r>
        <w:t xml:space="preserve">tự </w:t>
      </w:r>
      <w:r>
        <w:t xml:space="preserve">trong </w:t>
      </w:r>
      <w:r>
        <w:t xml:space="preserve">danh </w:t>
      </w:r>
      <w:r>
        <w:t xml:space="preserve">sách </w:t>
      </w:r>
      <w:r>
        <w:t xml:space="preserve">những </w:t>
      </w:r>
      <w:r>
        <w:t xml:space="preserve">người </w:t>
      </w:r>
      <w:r>
        <w:t xml:space="preserve">dự </w:t>
      </w:r>
      <w:r>
        <w:t xml:space="preserve">kì </w:t>
      </w:r>
      <w:r>
        <w:t xml:space="preserve">thí.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bị </w:t>
      </w:r>
      <w:r>
        <w:rPr>
          <w:b/>
        </w:rPr>
        <w:t xml:space="preserve">chia </w:t>
      </w:r>
      <w:r>
        <w:rPr>
          <w:i/>
        </w:rPr>
        <w:t xml:space="preserve">danh từ </w:t>
      </w:r>
      <w:r>
        <w:t xml:space="preserve">Số </w:t>
      </w:r>
      <w:r>
        <w:t xml:space="preserve">đem </w:t>
      </w:r>
      <w:r>
        <w:t xml:space="preserve">chia </w:t>
      </w:r>
      <w:r>
        <w:t xml:space="preserve">cho </w:t>
      </w:r>
      <w:r>
        <w:t xml:space="preserve">một </w:t>
      </w:r>
      <w:r>
        <w:t xml:space="preserve">số </w:t>
      </w:r>
      <w:r>
        <w:t xml:space="preserve">khác;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số </w:t>
      </w:r>
      <w:r>
        <w:rPr>
          <w:i/>
        </w:rPr>
        <w:t xml:space="preserve">chia. </w:t>
      </w:r>
      <w:r>
        <w:t xml:space="preserve">Trong </w:t>
      </w:r>
      <w:r>
        <w:t xml:space="preserve">48 </w:t>
      </w:r>
      <w:r>
        <w:rPr>
          <w:i/>
        </w:rPr>
        <w:t xml:space="preserve">: </w:t>
      </w:r>
      <w:r>
        <w:rPr>
          <w:b/>
        </w:rPr>
        <w:t xml:space="preserve">6 </w:t>
      </w:r>
      <w:r>
        <w:t xml:space="preserve">= </w:t>
      </w:r>
      <w:r>
        <w:t xml:space="preserve">8, </w:t>
      </w:r>
      <w:r>
        <w:t xml:space="preserve">48 </w:t>
      </w:r>
      <w:r>
        <w:rPr>
          <w:i/>
        </w:rPr>
        <w:t xml:space="preserve">là </w:t>
      </w:r>
      <w:r>
        <w:rPr>
          <w:i/>
        </w:rPr>
        <w:t xml:space="preserve">số </w:t>
      </w:r>
      <w:r>
        <w:rPr>
          <w:i/>
        </w:rPr>
        <w:t xml:space="preserve">bị </w:t>
      </w:r>
      <w:r>
        <w:rPr>
          <w:i/>
        </w:rPr>
        <w:t xml:space="preserve">chia.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bị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Số </w:t>
      </w:r>
      <w:r>
        <w:t xml:space="preserve">được </w:t>
      </w:r>
      <w:r>
        <w:t xml:space="preserve">đem </w:t>
      </w:r>
      <w:r>
        <w:t xml:space="preserve">nhân </w:t>
      </w:r>
      <w:r>
        <w:t xml:space="preserve">với </w:t>
      </w:r>
      <w:r>
        <w:t xml:space="preserve">một </w:t>
      </w:r>
      <w:r>
        <w:t xml:space="preserve">số </w:t>
      </w:r>
      <w:r>
        <w:t xml:space="preserve">khác;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số </w:t>
      </w:r>
      <w:r>
        <w:t xml:space="preserve">nhân. </w:t>
      </w:r>
      <w:r>
        <w:rPr>
          <w:i/>
        </w:rPr>
        <w:t xml:space="preserve">Trong </w:t>
      </w:r>
      <w:r>
        <w:rPr>
          <w:i/>
        </w:rPr>
        <w:t xml:space="preserve">12x5=60, </w:t>
      </w:r>
      <w:r>
        <w:rPr>
          <w:b/>
        </w:rPr>
        <w:t xml:space="preserve">12 </w:t>
      </w:r>
      <w:r>
        <w:t xml:space="preserve">là </w:t>
      </w:r>
      <w:r>
        <w:t xml:space="preserve">số </w:t>
      </w:r>
      <w:r>
        <w:rPr>
          <w:i/>
        </w:rPr>
        <w:t xml:space="preserve">bị </w:t>
      </w:r>
      <w:r>
        <w:rPr>
          <w:i/>
        </w:rPr>
        <w:t xml:space="preserve">nhân.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bị </w:t>
      </w:r>
      <w:r>
        <w:rPr>
          <w:b/>
        </w:rPr>
        <w:t xml:space="preserve">trừ </w:t>
      </w:r>
      <w:r>
        <w:rPr>
          <w:i/>
        </w:rPr>
        <w:t xml:space="preserve">danh từ </w:t>
      </w:r>
      <w:r>
        <w:t xml:space="preserve">Số </w:t>
      </w:r>
      <w:r>
        <w:t xml:space="preserve">được </w:t>
      </w:r>
      <w:r>
        <w:t xml:space="preserve">đem </w:t>
      </w:r>
      <w:r>
        <w:t xml:space="preserve">trừ </w:t>
      </w:r>
      <w:r>
        <w:t xml:space="preserve">với </w:t>
      </w:r>
      <w:r>
        <w:t xml:space="preserve">một </w:t>
      </w:r>
      <w:r>
        <w:t xml:space="preserve">số </w:t>
      </w:r>
      <w:r>
        <w:t xml:space="preserve">khác;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số </w:t>
      </w:r>
      <w:r>
        <w:t xml:space="preserve">trừ. </w:t>
      </w:r>
      <w:r>
        <w:rPr>
          <w:i/>
        </w:rPr>
        <w:t xml:space="preserve">Trong </w:t>
      </w:r>
      <w:r>
        <w:rPr>
          <w:b/>
        </w:rPr>
        <w:t xml:space="preserve">15 </w:t>
      </w:r>
      <w:r>
        <w:t xml:space="preserve">- </w:t>
      </w:r>
      <w:r>
        <w:rPr>
          <w:b/>
        </w:rPr>
        <w:t xml:space="preserve">7 </w:t>
      </w:r>
      <w:r>
        <w:t xml:space="preserve">= </w:t>
      </w:r>
      <w:r>
        <w:t xml:space="preserve">8, </w:t>
      </w:r>
      <w:r>
        <w:rPr>
          <w:b/>
        </w:rPr>
        <w:t xml:space="preserve">15 </w:t>
      </w:r>
      <w:r>
        <w:rPr>
          <w:i/>
        </w:rPr>
        <w:t xml:space="preserve">là </w:t>
      </w:r>
      <w:r>
        <w:rPr>
          <w:i/>
        </w:rPr>
        <w:t xml:space="preserve">số </w:t>
      </w:r>
      <w:r>
        <w:rPr>
          <w:i/>
        </w:rPr>
        <w:t xml:space="preserve">bị </w:t>
      </w:r>
      <w:r>
        <w:rPr>
          <w:i/>
        </w:rPr>
        <w:t xml:space="preserve">trừ.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bình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Số </w:t>
      </w:r>
      <w:r>
        <w:t xml:space="preserve">trung </w:t>
      </w:r>
      <w:r>
        <w:t xml:space="preserve">bình </w:t>
      </w:r>
      <w:r>
        <w:t xml:space="preserve">cộng </w:t>
      </w:r>
      <w:r>
        <w:t xml:space="preserve">của </w:t>
      </w:r>
      <w:r>
        <w:t xml:space="preserve">nhiều </w:t>
      </w:r>
      <w:r>
        <w:t xml:space="preserve">con </w:t>
      </w:r>
      <w:r>
        <w:t xml:space="preserve">số.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cào </w:t>
      </w:r>
      <w:r>
        <w:rPr>
          <w:i/>
        </w:rPr>
        <w:t xml:space="preserve">danh từ </w:t>
      </w:r>
      <w:r>
        <w:t xml:space="preserve">Loại </w:t>
      </w:r>
      <w:r>
        <w:t xml:space="preserve">xổ </w:t>
      </w:r>
      <w:r>
        <w:t xml:space="preserve">số </w:t>
      </w:r>
      <w:r>
        <w:t xml:space="preserve">cho </w:t>
      </w:r>
      <w:r>
        <w:t xml:space="preserve">biết </w:t>
      </w:r>
      <w:r>
        <w:t xml:space="preserve">kết </w:t>
      </w:r>
      <w:r>
        <w:t xml:space="preserve">quả </w:t>
      </w:r>
      <w:r>
        <w:t xml:space="preserve">ngay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vật </w:t>
      </w:r>
      <w:r>
        <w:t xml:space="preserve">cứng </w:t>
      </w:r>
      <w:r>
        <w:t xml:space="preserve">cào </w:t>
      </w:r>
      <w:r>
        <w:rPr>
          <w:i/>
        </w:rPr>
        <w:t xml:space="preserve">nhẹ </w:t>
      </w:r>
      <w:r>
        <w:t xml:space="preserve">trên </w:t>
      </w:r>
      <w:r>
        <w:t xml:space="preserve">vị </w:t>
      </w:r>
      <w:r>
        <w:t xml:space="preserve">trí </w:t>
      </w:r>
      <w:r>
        <w:rPr>
          <w:i/>
        </w:rPr>
        <w:t xml:space="preserve">quy </w:t>
      </w:r>
      <w:r>
        <w:t xml:space="preserve">định </w:t>
      </w:r>
      <w:r>
        <w:t xml:space="preserve">của </w:t>
      </w:r>
      <w:r>
        <w:t xml:space="preserve">vé </w:t>
      </w:r>
      <w:r>
        <w:t xml:space="preserve">số </w:t>
      </w:r>
      <w:r>
        <w:t xml:space="preserve">để </w:t>
      </w:r>
      <w:r>
        <w:t xml:space="preserve">bóc </w:t>
      </w:r>
      <w:r>
        <w:t xml:space="preserve">đi </w:t>
      </w:r>
      <w:r>
        <w:t xml:space="preserve">lớp </w:t>
      </w:r>
      <w:r>
        <w:t xml:space="preserve">che </w:t>
      </w:r>
      <w:r>
        <w:t xml:space="preserve">chắn.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chấn </w:t>
      </w:r>
      <w:r>
        <w:rPr>
          <w:i/>
        </w:rPr>
        <w:t xml:space="preserve">danh từ </w:t>
      </w:r>
      <w:r>
        <w:t xml:space="preserve">Số </w:t>
      </w:r>
      <w:r>
        <w:t xml:space="preserve">nguyên </w:t>
      </w:r>
      <w:r>
        <w:t xml:space="preserve">chia </w:t>
      </w:r>
      <w:r>
        <w:t xml:space="preserve">hết </w:t>
      </w:r>
      <w:r>
        <w:t xml:space="preserve">cho </w:t>
      </w:r>
      <w:r>
        <w:t xml:space="preserve">2;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số </w:t>
      </w:r>
      <w:r>
        <w:t xml:space="preserve">lẻ. </w:t>
      </w:r>
      <w:r>
        <w:t xml:space="preserve">4, </w:t>
      </w:r>
      <w:r>
        <w:t xml:space="preserve">12, </w:t>
      </w:r>
      <w:r>
        <w:t xml:space="preserve">140 </w:t>
      </w:r>
      <w:r>
        <w:t xml:space="preserve">là </w:t>
      </w:r>
      <w:r>
        <w:t xml:space="preserve">những </w:t>
      </w:r>
      <w:r>
        <w:t xml:space="preserve">số </w:t>
      </w:r>
      <w:r>
        <w:t xml:space="preserve">chấn.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chia </w:t>
      </w:r>
      <w:r>
        <w:rPr>
          <w:i/>
        </w:rPr>
        <w:t xml:space="preserve">danh từ </w:t>
      </w:r>
      <w:r>
        <w:t xml:space="preserve">Số </w:t>
      </w:r>
      <w:r>
        <w:t xml:space="preserve">mà </w:t>
      </w:r>
      <w:r>
        <w:t xml:space="preserve">nhân </w:t>
      </w:r>
      <w:r>
        <w:t xml:space="preserve">với </w:t>
      </w:r>
      <w:r>
        <w:t xml:space="preserve">thương </w:t>
      </w:r>
      <w:r>
        <w:t xml:space="preserve">thì </w:t>
      </w:r>
      <w:r>
        <w:t xml:space="preserve">được </w:t>
      </w:r>
      <w:r>
        <w:t xml:space="preserve">số </w:t>
      </w:r>
      <w:r>
        <w:t xml:space="preserve">bị </w:t>
      </w:r>
      <w:r>
        <w:t xml:space="preserve">chia. </w:t>
      </w:r>
      <w:r>
        <w:rPr>
          <w:i/>
        </w:rPr>
        <w:t xml:space="preserve">7ong48:6=8,6 </w:t>
      </w:r>
      <w:r>
        <w:rPr>
          <w:i/>
        </w:rPr>
        <w:t xml:space="preserve">là </w:t>
      </w:r>
      <w:r>
        <w:rPr>
          <w:i/>
        </w:rPr>
        <w:t xml:space="preserve">sốchia.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dách </w:t>
      </w:r>
      <w:r>
        <w:rPr>
          <w:i/>
        </w:rPr>
        <w:t xml:space="preserve">danh từ </w:t>
      </w:r>
      <w:r>
        <w:t xml:space="preserve">(ph.; </w:t>
      </w:r>
      <w:r>
        <w:t xml:space="preserve">khẩu ngữ). </w:t>
      </w:r>
      <w:r>
        <w:t xml:space="preserve">Nhất </w:t>
      </w:r>
      <w:r>
        <w:t xml:space="preserve">hạng. </w:t>
      </w:r>
      <w:r>
        <w:t xml:space="preserve">Giỏi </w:t>
      </w:r>
      <w:r>
        <w:rPr>
          <w:i/>
        </w:rPr>
        <w:t xml:space="preserve">số </w:t>
      </w:r>
      <w:r>
        <w:t xml:space="preserve">số </w:t>
      </w:r>
      <w:r>
        <w:rPr>
          <w:i/>
        </w:rPr>
        <w:t xml:space="preserve">dư </w:t>
      </w:r>
      <w:r>
        <w:t xml:space="preserve">danh từ </w:t>
      </w:r>
      <w:r>
        <w:rPr>
          <w:b/>
        </w:rPr>
        <w:t xml:space="preserve">1 </w:t>
      </w:r>
      <w:r>
        <w:t xml:space="preserve">Số </w:t>
      </w:r>
      <w:r>
        <w:t xml:space="preserve">còn </w:t>
      </w:r>
      <w:r>
        <w:t xml:space="preserve">lại </w:t>
      </w:r>
      <w:r>
        <w:t xml:space="preserve">sau </w:t>
      </w:r>
      <w:r>
        <w:t xml:space="preserve">khi </w:t>
      </w:r>
      <w:r>
        <w:t xml:space="preserve">lấy </w:t>
      </w:r>
      <w:r>
        <w:t xml:space="preserve">số </w:t>
      </w:r>
      <w:r>
        <w:t xml:space="preserve">bị </w:t>
      </w:r>
      <w:r>
        <w:t xml:space="preserve">chia </w:t>
      </w:r>
      <w:r>
        <w:t xml:space="preserve">trừ </w:t>
      </w:r>
      <w:r>
        <w:t xml:space="preserve">đi </w:t>
      </w:r>
      <w:r>
        <w:t xml:space="preserve">tích </w:t>
      </w:r>
      <w:r>
        <w:t xml:space="preserve">của </w:t>
      </w:r>
      <w:r>
        <w:t xml:space="preserve">số </w:t>
      </w:r>
      <w:r>
        <w:t xml:space="preserve">chia </w:t>
      </w:r>
      <w:r>
        <w:t xml:space="preserve">với </w:t>
      </w:r>
      <w:r>
        <w:t xml:space="preserve">thương. </w:t>
      </w:r>
      <w:r>
        <w:rPr>
          <w:b/>
        </w:rPr>
        <w:t xml:space="preserve">13 </w:t>
      </w:r>
      <w:r>
        <w:rPr>
          <w:i/>
        </w:rPr>
        <w:t xml:space="preserve">chia </w:t>
      </w:r>
      <w:r>
        <w:rPr>
          <w:i/>
        </w:rPr>
        <w:t xml:space="preserve">cho </w:t>
      </w:r>
      <w:r>
        <w:rPr>
          <w:b/>
        </w:rPr>
        <w:t xml:space="preserve">4 </w:t>
      </w:r>
      <w:r>
        <w:rPr>
          <w:i/>
        </w:rPr>
        <w:t xml:space="preserve">được </w:t>
      </w:r>
      <w:r>
        <w:t xml:space="preserve">3, </w:t>
      </w:r>
      <w:r>
        <w:rPr>
          <w:i/>
        </w:rPr>
        <w:t xml:space="preserve">còn </w:t>
      </w:r>
      <w:r>
        <w:rPr>
          <w:i/>
        </w:rPr>
        <w:t xml:space="preserve">số </w:t>
      </w:r>
      <w:r>
        <w:rPr>
          <w:i/>
        </w:rPr>
        <w:t xml:space="preserve">dư </w:t>
      </w:r>
      <w:r>
        <w:rPr>
          <w:i/>
        </w:rPr>
        <w:t xml:space="preserve">là </w:t>
      </w:r>
      <w:r>
        <w:t xml:space="preserve">1. </w:t>
      </w:r>
      <w:r>
        <w:rPr>
          <w:b/>
        </w:rPr>
        <w:t xml:space="preserve">2 </w:t>
      </w:r>
      <w:r>
        <w:rPr>
          <w:i/>
        </w:rPr>
        <w:t xml:space="preserve">Số </w:t>
      </w:r>
      <w:r>
        <w:rPr>
          <w:i/>
        </w:rPr>
        <w:t xml:space="preserve">còn </w:t>
      </w:r>
      <w:r>
        <w:rPr>
          <w:i/>
        </w:rPr>
        <w:t xml:space="preserve">lại </w:t>
      </w:r>
      <w:r>
        <w:rPr>
          <w:i/>
        </w:rPr>
        <w:t xml:space="preserve">sau </w:t>
      </w:r>
      <w:r>
        <w:t xml:space="preserve">khi </w:t>
      </w:r>
      <w:r>
        <w:rPr>
          <w:i/>
        </w:rPr>
        <w:t xml:space="preserve">đã </w:t>
      </w:r>
      <w:r>
        <w:rPr>
          <w:i/>
        </w:rPr>
        <w:t xml:space="preserve">đối </w:t>
      </w:r>
      <w:r>
        <w:rPr>
          <w:i/>
        </w:rPr>
        <w:t xml:space="preserve">chiếu </w:t>
      </w:r>
      <w:r>
        <w:rPr>
          <w:i/>
        </w:rPr>
        <w:t xml:space="preserve">số </w:t>
      </w:r>
      <w:r>
        <w:rPr>
          <w:i/>
        </w:rPr>
        <w:t xml:space="preserve">tăng </w:t>
      </w:r>
      <w:r>
        <w:rPr>
          <w:i/>
        </w:rPr>
        <w:t xml:space="preserve">và </w:t>
      </w:r>
      <w:r>
        <w:rPr>
          <w:i/>
        </w:rPr>
        <w:t xml:space="preserve">số </w:t>
      </w:r>
      <w:r>
        <w:rPr>
          <w:i/>
        </w:rPr>
        <w:t xml:space="preserve">giảm, </w:t>
      </w:r>
      <w:r>
        <w:rPr>
          <w:i/>
        </w:rPr>
        <w:t xml:space="preserve">hoặc </w:t>
      </w:r>
      <w:r>
        <w:rPr>
          <w:i/>
        </w:rPr>
        <w:t xml:space="preserve">số </w:t>
      </w:r>
      <w:r>
        <w:rPr>
          <w:i/>
        </w:rPr>
        <w:t xml:space="preserve">tiền </w:t>
      </w:r>
      <w:r>
        <w:rPr>
          <w:i/>
        </w:rPr>
        <w:t xml:space="preserve">gửi </w:t>
      </w:r>
      <w:r>
        <w:rPr>
          <w:i/>
        </w:rPr>
        <w:t xml:space="preserve">uào </w:t>
      </w:r>
      <w:r>
        <w:t xml:space="preserve">uà </w:t>
      </w:r>
      <w:r>
        <w:rPr>
          <w:i/>
        </w:rPr>
        <w:t xml:space="preserve">số </w:t>
      </w:r>
      <w:r>
        <w:rPr>
          <w:i/>
        </w:rPr>
        <w:t xml:space="preserve">tiền </w:t>
      </w:r>
      <w:r>
        <w:rPr>
          <w:i/>
        </w:rPr>
        <w:t xml:space="preserve">lấy </w:t>
      </w:r>
      <w:r>
        <w:rPr>
          <w:i/>
        </w:rPr>
        <w:t xml:space="preserve">ra. </w:t>
      </w:r>
      <w:r>
        <w:rPr>
          <w:i/>
        </w:rPr>
        <w:t xml:space="preserve">Số </w:t>
      </w:r>
      <w:r>
        <w:t xml:space="preserve">dư </w:t>
      </w:r>
      <w:r>
        <w:rPr>
          <w:i/>
        </w:rPr>
        <w:t xml:space="preserve">của </w:t>
      </w:r>
      <w:r>
        <w:t xml:space="preserve">tài </w:t>
      </w:r>
      <w:r>
        <w:rPr>
          <w:i/>
        </w:rPr>
        <w:t xml:space="preserve">khoản. </w:t>
      </w:r>
      <w:r>
        <w:rPr>
          <w:i/>
        </w:rPr>
        <w:t xml:space="preserve">Số </w:t>
      </w:r>
      <w:r>
        <w:t xml:space="preserve">dư </w:t>
      </w:r>
      <w:r>
        <w:rPr>
          <w:i/>
        </w:rPr>
        <w:t xml:space="preserve">của </w:t>
      </w:r>
      <w:r>
        <w:t xml:space="preserve">quỹ </w:t>
      </w:r>
      <w:r>
        <w:rPr>
          <w:i/>
        </w:rPr>
        <w:t xml:space="preserve">tiết </w:t>
      </w:r>
      <w:r>
        <w:t xml:space="preserve">kiệm.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dương </w:t>
      </w:r>
      <w:r>
        <w:rPr>
          <w:i/>
        </w:rPr>
        <w:t xml:space="preserve">danh từ </w:t>
      </w:r>
      <w:r>
        <w:t xml:space="preserve">Số </w:t>
      </w:r>
      <w:r>
        <w:t xml:space="preserve">lớn </w:t>
      </w:r>
      <w:r>
        <w:t xml:space="preserve">hơn </w:t>
      </w:r>
      <w:r>
        <w:t xml:space="preserve">số </w:t>
      </w:r>
      <w:r>
        <w:t xml:space="preserve">không; </w:t>
      </w:r>
      <w:r>
        <w:t xml:space="preserve">đối </w:t>
      </w:r>
      <w:r>
        <w:t xml:space="preserve">lập </w:t>
      </w:r>
      <w:r>
        <w:t xml:space="preserve">với </w:t>
      </w:r>
      <w:r>
        <w:rPr>
          <w:i/>
        </w:rPr>
        <w:t xml:space="preserve">số </w:t>
      </w:r>
      <w:r>
        <w:rPr>
          <w:i/>
        </w:rPr>
        <w:t xml:space="preserve">âm. </w:t>
      </w:r>
      <w:r>
        <w:t xml:space="preserve">3, </w:t>
      </w:r>
      <w:r>
        <w:rPr>
          <w:b/>
        </w:rPr>
        <w:t xml:space="preserve">7 </w:t>
      </w:r>
      <w:r>
        <w:rPr>
          <w:i/>
        </w:rPr>
        <w:t xml:space="preserve">(cũng </w:t>
      </w:r>
      <w:r>
        <w:t xml:space="preserve">có </w:t>
      </w:r>
      <w:r>
        <w:t xml:space="preserve">thể </w:t>
      </w:r>
      <w:r>
        <w:rPr>
          <w:i/>
        </w:rPr>
        <w:t xml:space="preserve">uiết </w:t>
      </w:r>
      <w:r>
        <w:t xml:space="preserve">+3, </w:t>
      </w:r>
      <w:r>
        <w:t xml:space="preserve">+7) </w:t>
      </w:r>
      <w:r>
        <w:rPr>
          <w:i/>
        </w:rPr>
        <w:t xml:space="preserve">là </w:t>
      </w:r>
      <w:r>
        <w:t xml:space="preserve">những </w:t>
      </w:r>
      <w:r>
        <w:t xml:space="preserve">số </w:t>
      </w:r>
      <w:r>
        <w:t xml:space="preserve">đương.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đại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Số </w:t>
      </w:r>
      <w:r>
        <w:t xml:space="preserve">là </w:t>
      </w:r>
      <w:r>
        <w:t xml:space="preserve">nghiệm </w:t>
      </w:r>
      <w:r>
        <w:t xml:space="preserve">của </w:t>
      </w:r>
      <w:r>
        <w:t xml:space="preserve">một </w:t>
      </w:r>
      <w:r>
        <w:t xml:space="preserve">đa </w:t>
      </w:r>
      <w:r>
        <w:t xml:space="preserve">thức </w:t>
      </w:r>
      <w:r>
        <w:t xml:space="preserve">với </w:t>
      </w:r>
      <w:r>
        <w:t xml:space="preserve">các </w:t>
      </w:r>
      <w:r>
        <w:t xml:space="preserve">hệ </w:t>
      </w:r>
      <w:r>
        <w:t xml:space="preserve">số </w:t>
      </w:r>
      <w:r>
        <w:t xml:space="preserve">nguyên; </w:t>
      </w:r>
      <w:r>
        <w:t xml:space="preserve">trái </w:t>
      </w:r>
      <w:r>
        <w:t xml:space="preserve">với </w:t>
      </w:r>
      <w:r>
        <w:t xml:space="preserve">số </w:t>
      </w:r>
      <w:r>
        <w:t xml:space="preserve">siêu </w:t>
      </w:r>
      <w:r>
        <w:t xml:space="preserve">uiệt.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đề </w:t>
      </w:r>
      <w:r>
        <w:rPr>
          <w:i/>
        </w:rPr>
        <w:t xml:space="preserve">danh từ </w:t>
      </w:r>
      <w:r>
        <w:t xml:space="preserve">Lối </w:t>
      </w:r>
      <w:r>
        <w:t xml:space="preserve">chơi </w:t>
      </w:r>
      <w:r>
        <w:t xml:space="preserve">đề, </w:t>
      </w:r>
      <w:r>
        <w:t xml:space="preserve">dựa </w:t>
      </w:r>
      <w:r>
        <w:t xml:space="preserve">vào </w:t>
      </w:r>
      <w:r>
        <w:t xml:space="preserve">việc </w:t>
      </w:r>
      <w:r>
        <w:t xml:space="preserve">đoán </w:t>
      </w:r>
      <w:r>
        <w:t xml:space="preserve">trước </w:t>
      </w:r>
      <w:r>
        <w:t xml:space="preserve">những </w:t>
      </w:r>
      <w:r>
        <w:t xml:space="preserve">con </w:t>
      </w:r>
      <w:r>
        <w:t xml:space="preserve">số </w:t>
      </w:r>
      <w:r>
        <w:t xml:space="preserve">nào </w:t>
      </w:r>
      <w:r>
        <w:t xml:space="preserve">đó. </w:t>
      </w:r>
      <w:r>
        <w:t xml:space="preserve">Chơi </w:t>
      </w:r>
      <w:r>
        <w:rPr>
          <w:i/>
        </w:rPr>
        <w:t xml:space="preserve">số </w:t>
      </w:r>
      <w:r>
        <w:rPr>
          <w:i/>
        </w:rPr>
        <w:t xml:space="preserve">đề.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đo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(chuyên môn). </w:t>
      </w:r>
      <w:r>
        <w:t xml:space="preserve">Số </w:t>
      </w:r>
      <w:r>
        <w:t xml:space="preserve">chỉ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phép </w:t>
      </w:r>
      <w:r>
        <w:t xml:space="preserve">đo </w:t>
      </w:r>
      <w:r>
        <w:t xml:space="preserve">một </w:t>
      </w:r>
      <w:r>
        <w:t xml:space="preserve">đại </w:t>
      </w:r>
      <w:r>
        <w:t xml:space="preserve">lượng </w:t>
      </w:r>
      <w:r>
        <w:t xml:space="preserve">nhất </w:t>
      </w:r>
      <w:r>
        <w:t xml:space="preserve">định </w:t>
      </w:r>
      <w:r>
        <w:t xml:space="preserve">bằng </w:t>
      </w:r>
      <w:r>
        <w:t xml:space="preserve">hệ </w:t>
      </w:r>
      <w:r>
        <w:t xml:space="preserve">đơn </w:t>
      </w:r>
      <w:r>
        <w:t xml:space="preserve">vị </w:t>
      </w:r>
      <w:r>
        <w:t xml:space="preserve">xác </w:t>
      </w:r>
      <w:r>
        <w:t xml:space="preserve">định </w:t>
      </w:r>
      <w:r>
        <w:t xml:space="preserve">nào </w:t>
      </w:r>
      <w:r>
        <w:t xml:space="preserve">đó. </w:t>
      </w:r>
      <w:r>
        <w:rPr>
          <w:i/>
        </w:rPr>
        <w:t xml:space="preserve">Số </w:t>
      </w:r>
      <w:r>
        <w:rPr>
          <w:i/>
        </w:rPr>
        <w:t xml:space="preserve">đo </w:t>
      </w:r>
      <w:r>
        <w:rPr>
          <w:i/>
        </w:rPr>
        <w:t xml:space="preserve">uận </w:t>
      </w:r>
      <w:r>
        <w:rPr>
          <w:i/>
        </w:rPr>
        <w:t xml:space="preserve">tốc </w:t>
      </w:r>
      <w:r>
        <w:t xml:space="preserve">chuyển </w:t>
      </w:r>
      <w:r>
        <w:rPr>
          <w:i/>
        </w:rPr>
        <w:t xml:space="preserve">động. </w:t>
      </w:r>
      <w:r>
        <w:rPr>
          <w:i/>
        </w:rPr>
        <w:t xml:space="preserve">Số </w:t>
      </w:r>
      <w:r>
        <w:rPr>
          <w:i/>
        </w:rPr>
        <w:t xml:space="preserve">đo </w:t>
      </w:r>
      <w:r>
        <w:t xml:space="preserve">của </w:t>
      </w:r>
      <w:r>
        <w:rPr>
          <w:i/>
        </w:rPr>
        <w:t xml:space="preserve">bước </w:t>
      </w:r>
      <w:r>
        <w:rPr>
          <w:i/>
        </w:rPr>
        <w:t xml:space="preserve">sóng </w:t>
      </w:r>
      <w:r>
        <w:rPr>
          <w:i/>
        </w:rPr>
        <w:t xml:space="preserve">ánh </w:t>
      </w:r>
      <w:r>
        <w:rPr>
          <w:i/>
        </w:rPr>
        <w:t xml:space="preserve">sáng </w:t>
      </w:r>
      <w:r>
        <w:rPr>
          <w:i/>
        </w:rPr>
        <w:t xml:space="preserve">là </w:t>
      </w:r>
      <w:r>
        <w:t xml:space="preserve">500 </w:t>
      </w:r>
      <w:r>
        <w:t xml:space="preserve">nanomet. </w:t>
      </w:r>
      <w:r>
        <w:rPr>
          <w:b/>
        </w:rPr>
        <w:t xml:space="preserve">2 </w:t>
      </w:r>
      <w:r>
        <w:t xml:space="preserve">Số </w:t>
      </w:r>
      <w:r>
        <w:t xml:space="preserve">ghi </w:t>
      </w:r>
      <w:r>
        <w:t xml:space="preserve">độ </w:t>
      </w:r>
      <w:r>
        <w:t xml:space="preserve">dài </w:t>
      </w:r>
      <w:r>
        <w:t xml:space="preserve">chiều </w:t>
      </w:r>
      <w:r>
        <w:t xml:space="preserve">cao, </w:t>
      </w:r>
      <w:r>
        <w:t xml:space="preserve">vòng </w:t>
      </w:r>
      <w:r>
        <w:t xml:space="preserve">ngực, </w:t>
      </w:r>
      <w:r>
        <w:t xml:space="preserve">vòng </w:t>
      </w:r>
      <w:r>
        <w:t xml:space="preserve">bụng, </w:t>
      </w:r>
      <w:r>
        <w:t xml:space="preserve">...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Ghi </w:t>
      </w:r>
      <w:r>
        <w:t xml:space="preserve">lại </w:t>
      </w:r>
      <w:r>
        <w:rPr>
          <w:i/>
        </w:rPr>
        <w:t xml:space="preserve">số </w:t>
      </w:r>
      <w:r>
        <w:rPr>
          <w:i/>
        </w:rPr>
        <w:t xml:space="preserve">đo </w:t>
      </w:r>
      <w:r>
        <w:rPr>
          <w:i/>
        </w:rPr>
        <w:t xml:space="preserve">để </w:t>
      </w:r>
      <w:r>
        <w:t xml:space="preserve">cắt </w:t>
      </w:r>
      <w:r>
        <w:rPr>
          <w:i/>
        </w:rPr>
        <w:t xml:space="preserve">quân </w:t>
      </w:r>
      <w:r>
        <w:rPr>
          <w:i/>
        </w:rPr>
        <w:t xml:space="preserve">áo. </w:t>
      </w:r>
      <w:r>
        <w:t xml:space="preserve">Có </w:t>
      </w:r>
      <w:r>
        <w:rPr>
          <w:i/>
        </w:rPr>
        <w:t xml:space="preserve">số </w:t>
      </w:r>
      <w:r>
        <w:rPr>
          <w:i/>
        </w:rPr>
        <w:t xml:space="preserve">đo </w:t>
      </w:r>
      <w:r>
        <w:rPr>
          <w:i/>
        </w:rPr>
        <w:t xml:space="preserve">lí </w:t>
      </w:r>
      <w:r>
        <w:rPr>
          <w:i/>
        </w:rPr>
        <w:t xml:space="preserve">tưởng </w:t>
      </w:r>
      <w:r>
        <w:rPr>
          <w:i/>
        </w:rPr>
        <w:t xml:space="preserve">(có </w:t>
      </w:r>
      <w:r>
        <w:rPr>
          <w:i/>
        </w:rPr>
        <w:t xml:space="preserve">cơ </w:t>
      </w:r>
      <w:r>
        <w:rPr>
          <w:i/>
        </w:rPr>
        <w:t xml:space="preserve">thể </w:t>
      </w:r>
      <w:r>
        <w:rPr>
          <w:i/>
        </w:rPr>
        <w:t xml:space="preserve">cân </w:t>
      </w:r>
      <w:r>
        <w:rPr>
          <w:i/>
        </w:rPr>
        <w:t xml:space="preserve">đối, </w:t>
      </w:r>
      <w:r>
        <w:rPr>
          <w:i/>
        </w:rPr>
        <w:t xml:space="preserve">đẹp).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đối </w:t>
      </w:r>
      <w:r>
        <w:rPr>
          <w:i/>
        </w:rPr>
        <w:t xml:space="preserve">danh từ </w:t>
      </w:r>
      <w:r>
        <w:t xml:space="preserve">Số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tuyệt </w:t>
      </w:r>
      <w:r>
        <w:t xml:space="preserve">đối </w:t>
      </w:r>
      <w:r>
        <w:t xml:space="preserve">bằng </w:t>
      </w:r>
      <w:r>
        <w:t xml:space="preserve">nhau </w:t>
      </w:r>
      <w:r>
        <w:t xml:space="preserve">nhưng </w:t>
      </w:r>
      <w:r>
        <w:t xml:space="preserve">đấu </w:t>
      </w:r>
      <w:r>
        <w:t xml:space="preserve">ngược </w:t>
      </w:r>
      <w:r>
        <w:t xml:space="preserve">nhau </w:t>
      </w:r>
      <w:r>
        <w:t xml:space="preserve">với </w:t>
      </w:r>
      <w:r>
        <w:t xml:space="preserve">một </w:t>
      </w:r>
      <w:r>
        <w:t xml:space="preserve">số </w:t>
      </w:r>
      <w:r>
        <w:t xml:space="preserve">khác. </w:t>
      </w:r>
      <w:r>
        <w:rPr>
          <w:b/>
        </w:rPr>
        <w:t xml:space="preserve">-3 </w:t>
      </w:r>
      <w:r>
        <w:rPr>
          <w:i/>
        </w:rPr>
        <w:t xml:space="preserve">là </w:t>
      </w:r>
      <w:r>
        <w:t xml:space="preserve">số </w:t>
      </w:r>
      <w:r>
        <w:t xml:space="preserve">đối </w:t>
      </w:r>
      <w:r>
        <w:rPr>
          <w:i/>
        </w:rPr>
        <w:t xml:space="preserve">của </w:t>
      </w:r>
      <w:r>
        <w:t xml:space="preserve">+3. </w:t>
      </w:r>
      <w:r>
        <w:rPr>
          <w:b/>
        </w:rPr>
        <w:t xml:space="preserve">+5 </w:t>
      </w:r>
      <w:r>
        <w:rPr>
          <w:i/>
        </w:rPr>
        <w:t xml:space="preserve">uà </w:t>
      </w:r>
      <w:r>
        <w:rPr>
          <w:b/>
        </w:rPr>
        <w:t xml:space="preserve">-5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cặp </w:t>
      </w:r>
      <w:r>
        <w:rPr>
          <w:i/>
        </w:rPr>
        <w:t xml:space="preserve">số </w:t>
      </w:r>
      <w:r>
        <w:t xml:space="preserve">đối.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rPr>
          <w:i/>
        </w:rPr>
        <w:t xml:space="preserve">Hiệu </w:t>
      </w:r>
      <w:r>
        <w:t xml:space="preserve">giữa </w:t>
      </w:r>
      <w:r>
        <w:t xml:space="preserve">giá </w:t>
      </w:r>
      <w:r>
        <w:rPr>
          <w:i/>
        </w:rPr>
        <w:t xml:space="preserve">trị </w:t>
      </w:r>
      <w:r>
        <w:t xml:space="preserve">mới </w:t>
      </w:r>
      <w:r>
        <w:t xml:space="preserve">và </w:t>
      </w:r>
      <w:r>
        <w:t xml:space="preserve">giá </w:t>
      </w:r>
      <w:r>
        <w:t xml:space="preserve">trị </w:t>
      </w:r>
      <w:r>
        <w:t xml:space="preserve">cũ </w:t>
      </w:r>
      <w:r>
        <w:t xml:space="preserve">của </w:t>
      </w:r>
      <w:r>
        <w:t xml:space="preserve">một </w:t>
      </w:r>
      <w:r>
        <w:t xml:space="preserve">biến </w:t>
      </w:r>
      <w:r>
        <w:t xml:space="preserve">số.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hạng </w:t>
      </w:r>
      <w:r>
        <w:rPr>
          <w:i/>
        </w:rPr>
        <w:t xml:space="preserve">danh từ </w:t>
      </w:r>
      <w:r>
        <w:t xml:space="preserve">Một </w:t>
      </w:r>
      <w:r>
        <w:t xml:space="preserve">trong </w:t>
      </w:r>
      <w:r>
        <w:t xml:space="preserve">các </w:t>
      </w:r>
      <w:r>
        <w:t xml:space="preserve">thành </w:t>
      </w:r>
      <w:r>
        <w:t xml:space="preserve">phần </w:t>
      </w:r>
      <w:r>
        <w:t xml:space="preserve">của </w:t>
      </w:r>
      <w:r>
        <w:t xml:space="preserve">một </w:t>
      </w:r>
      <w:r>
        <w:t xml:space="preserve">tổng, </w:t>
      </w:r>
      <w:r>
        <w:t xml:space="preserve">một </w:t>
      </w:r>
      <w:r>
        <w:t xml:space="preserve">phân </w:t>
      </w:r>
      <w:r>
        <w:t xml:space="preserve">số, </w:t>
      </w:r>
      <w:r>
        <w:t xml:space="preserve">một </w:t>
      </w:r>
      <w:r>
        <w:t xml:space="preserve">tỉ </w:t>
      </w:r>
      <w:r>
        <w:t xml:space="preserve">số </w:t>
      </w:r>
      <w:r>
        <w:t xml:space="preserve">hay </w:t>
      </w:r>
      <w:r>
        <w:t xml:space="preserve">một </w:t>
      </w:r>
      <w:r>
        <w:t xml:space="preserve">đãy </w:t>
      </w:r>
      <w:r>
        <w:t xml:space="preserve">số.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Kí </w:t>
      </w:r>
      <w:r>
        <w:t xml:space="preserve">hiệu </w:t>
      </w:r>
      <w:r>
        <w:t xml:space="preserve">phân </w:t>
      </w:r>
      <w:r>
        <w:t xml:space="preserve">loại </w:t>
      </w:r>
      <w:r>
        <w:t xml:space="preserve">bằng </w:t>
      </w:r>
      <w:r>
        <w:t xml:space="preserve">chữ </w:t>
      </w:r>
      <w:r>
        <w:t xml:space="preserve">số. </w:t>
      </w:r>
      <w:r>
        <w:rPr>
          <w:i/>
        </w:rPr>
        <w:t xml:space="preserve">Số </w:t>
      </w:r>
      <w:r>
        <w:rPr>
          <w:i/>
        </w:rPr>
        <w:t xml:space="preserve">hiệu </w:t>
      </w:r>
      <w:r>
        <w:t xml:space="preserve">chiếc </w:t>
      </w:r>
      <w:r>
        <w:rPr>
          <w:i/>
        </w:rPr>
        <w:t xml:space="preserve">tàu.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Chuyển </w:t>
      </w:r>
      <w:r>
        <w:t xml:space="preserve">cách </w:t>
      </w:r>
      <w:r>
        <w:t xml:space="preserve">biểu </w:t>
      </w:r>
      <w:r>
        <w:t xml:space="preserve">diễn </w:t>
      </w:r>
      <w:r>
        <w:t xml:space="preserve">tín </w:t>
      </w:r>
      <w:r>
        <w:t xml:space="preserve">hiệu </w:t>
      </w:r>
      <w:r>
        <w:t xml:space="preserve">(âm </w:t>
      </w:r>
      <w:r>
        <w:t xml:space="preserve">thanh, </w:t>
      </w:r>
      <w:r>
        <w:t xml:space="preserve">hình </w:t>
      </w:r>
      <w:r>
        <w:t xml:space="preserve">ảnh, </w:t>
      </w:r>
      <w:r>
        <w:t xml:space="preserve">xung </w:t>
      </w:r>
      <w:r>
        <w:t xml:space="preserve">điện...) </w:t>
      </w:r>
      <w:r>
        <w:t xml:space="preserve">sang </w:t>
      </w:r>
      <w:r>
        <w:t xml:space="preserve">dạng </w:t>
      </w:r>
      <w:r>
        <w:t xml:space="preserve">số.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Ngành </w:t>
      </w:r>
      <w:r>
        <w:t xml:space="preserve">toán </w:t>
      </w:r>
      <w:r>
        <w:t xml:space="preserve">học </w:t>
      </w:r>
      <w:r>
        <w:t xml:space="preserve">chuyên </w:t>
      </w:r>
      <w:r>
        <w:t xml:space="preserve">nghiên </w:t>
      </w:r>
      <w:r>
        <w:t xml:space="preserve">cứu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các </w:t>
      </w:r>
      <w:r>
        <w:t xml:space="preserve">số </w:t>
      </w:r>
      <w:r>
        <w:t xml:space="preserve">và </w:t>
      </w:r>
      <w:r>
        <w:t xml:space="preserve">các </w:t>
      </w:r>
      <w:r>
        <w:t xml:space="preserve">phép </w:t>
      </w:r>
      <w:r>
        <w:t xml:space="preserve">tính </w:t>
      </w:r>
      <w:r>
        <w:t xml:space="preserve">về </w:t>
      </w:r>
      <w:r>
        <w:t xml:space="preserve">các </w:t>
      </w:r>
      <w:r>
        <w:t xml:space="preserve">số. </w:t>
      </w:r>
      <w:r>
        <w:br w:type="page"/>
      </w:r>
      <w:r>
        <w:rPr>
          <w:b/>
        </w:rPr>
        <w:t xml:space="preserve">số </w:t>
      </w:r>
      <w:r>
        <w:rPr>
          <w:b/>
        </w:rPr>
        <w:t xml:space="preserve">hữu </w:t>
      </w:r>
      <w:r>
        <w:rPr>
          <w:b/>
        </w:rPr>
        <w:t xml:space="preserve">tỈ </w:t>
      </w:r>
      <w:r>
        <w:rPr>
          <w:i/>
        </w:rPr>
        <w:t xml:space="preserve">cũng viết </w:t>
      </w:r>
      <w:r>
        <w:rPr>
          <w:i/>
        </w:rPr>
        <w:t xml:space="preserve">số </w:t>
      </w:r>
      <w:r>
        <w:rPr>
          <w:i/>
        </w:rPr>
        <w:t xml:space="preserve">hữu </w:t>
      </w:r>
      <w:r>
        <w:rPr>
          <w:i/>
        </w:rPr>
        <w:t xml:space="preserve">tỷ </w:t>
      </w:r>
      <w: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số </w:t>
      </w:r>
      <w:r>
        <w:t xml:space="preserve">nguyên </w:t>
      </w:r>
      <w:r>
        <w:t xml:space="preserve">và </w:t>
      </w:r>
      <w:r>
        <w:t xml:space="preserve">các </w:t>
      </w:r>
      <w:r>
        <w:t xml:space="preserve">phân </w:t>
      </w:r>
      <w:r>
        <w:t xml:space="preserve">số </w:t>
      </w:r>
      <w:r>
        <w:t xml:space="preserve">(dương, </w:t>
      </w:r>
      <w:r>
        <w:t xml:space="preserve">âm </w:t>
      </w:r>
      <w:r>
        <w:t xml:space="preserve">hoặc </w:t>
      </w:r>
      <w:r>
        <w:t xml:space="preserve">bằng </w:t>
      </w:r>
      <w:r>
        <w:t xml:space="preserve">không). </w:t>
      </w:r>
      <w:r>
        <w:rPr>
          <w:i/>
        </w:rPr>
        <w:t xml:space="preserve">Các </w:t>
      </w:r>
      <w:r>
        <w:t xml:space="preserve">số </w:t>
      </w:r>
      <w:r>
        <w:rPr>
          <w:i/>
        </w:rPr>
        <w:t xml:space="preserve">1, </w:t>
      </w:r>
      <w:r>
        <w:rPr>
          <w:i/>
        </w:rPr>
        <w:t xml:space="preserve">-8, </w:t>
      </w:r>
      <w:r>
        <w:t xml:space="preserve">&lt;, </w:t>
      </w:r>
      <w:r>
        <w:rPr>
          <w:b/>
        </w:rPr>
        <w:t xml:space="preserve">0 </w:t>
      </w:r>
      <w:r>
        <w:rPr>
          <w:i/>
        </w:rPr>
        <w:t xml:space="preserve">là </w:t>
      </w:r>
      <w:r>
        <w:t xml:space="preserve">những </w:t>
      </w:r>
      <w:r>
        <w:rPr>
          <w:i/>
        </w:rPr>
        <w:t xml:space="preserve">số </w:t>
      </w:r>
      <w:r>
        <w:rPr>
          <w:i/>
        </w:rPr>
        <w:t xml:space="preserve">hữu </w:t>
      </w:r>
      <w:r>
        <w:t xml:space="preserve">tí.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ít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Số </w:t>
      </w:r>
      <w:r>
        <w:t xml:space="preserve">lượng </w:t>
      </w:r>
      <w:r>
        <w:t xml:space="preserve">nhỏ. </w:t>
      </w:r>
      <w:r>
        <w:rPr>
          <w:i/>
        </w:rPr>
        <w:t xml:space="preserve">Hạng </w:t>
      </w:r>
      <w:r>
        <w:rPr>
          <w:i/>
        </w:rPr>
        <w:t xml:space="preserve">người </w:t>
      </w:r>
      <w:r>
        <w:rPr>
          <w:i/>
        </w:rPr>
        <w:t xml:space="preserve">đó </w:t>
      </w:r>
      <w:r>
        <w:rPr>
          <w:i/>
        </w:rPr>
        <w:t xml:space="preserve">là </w:t>
      </w:r>
      <w:r>
        <w:rPr>
          <w:i/>
        </w:rPr>
        <w:t xml:space="preserve">số </w:t>
      </w:r>
      <w:r>
        <w:rPr>
          <w:i/>
        </w:rPr>
        <w:t xml:space="preserve">ít. </w:t>
      </w:r>
      <w:r>
        <w:rPr>
          <w:b/>
        </w:rPr>
        <w:t xml:space="preserve">2 </w:t>
      </w:r>
      <w:r>
        <w:t xml:space="preserve">Phạm </w:t>
      </w:r>
      <w:r>
        <w:t xml:space="preserve">trù </w:t>
      </w:r>
      <w:r>
        <w:t xml:space="preserve">ngữ </w:t>
      </w:r>
      <w:r>
        <w:t xml:space="preserve">pháp </w:t>
      </w:r>
      <w:r>
        <w:t xml:space="preserve">số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ngôn </w:t>
      </w:r>
      <w:r>
        <w:t xml:space="preserve">ngữ,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"có </w:t>
      </w:r>
      <w:r>
        <w:t xml:space="preserve">một";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số </w:t>
      </w:r>
      <w:r>
        <w:t xml:space="preserve">nhiều. </w:t>
      </w:r>
      <w:r>
        <w:rPr>
          <w:i/>
        </w:rPr>
        <w:t xml:space="preserve">Một </w:t>
      </w:r>
      <w:r>
        <w:rPr>
          <w:i/>
        </w:rPr>
        <w:t xml:space="preserve">danh </w:t>
      </w:r>
      <w:r>
        <w:rPr>
          <w:i/>
        </w:rPr>
        <w:t xml:space="preserve">từ </w:t>
      </w:r>
      <w:r>
        <w:t xml:space="preserve">tiếng </w:t>
      </w:r>
      <w:r>
        <w:t xml:space="preserve">Anh, </w:t>
      </w:r>
      <w:r>
        <w:rPr>
          <w:i/>
        </w:rPr>
        <w:t xml:space="preserve">số </w:t>
      </w:r>
      <w:r>
        <w:t xml:space="preserve">ít. </w:t>
      </w:r>
      <w:r>
        <w:t xml:space="preserve">Một </w:t>
      </w:r>
      <w:r>
        <w:rPr>
          <w:i/>
        </w:rPr>
        <w:t xml:space="preserve">động </w:t>
      </w:r>
      <w:r>
        <w:rPr>
          <w:i/>
        </w:rPr>
        <w:t xml:space="preserve">từ </w:t>
      </w:r>
      <w:r>
        <w:rPr>
          <w:i/>
        </w:rPr>
        <w:t xml:space="preserve">tiếng </w:t>
      </w:r>
      <w:r>
        <w:t xml:space="preserve">Nga </w:t>
      </w:r>
      <w:r>
        <w:rPr>
          <w:i/>
        </w:rPr>
        <w:t xml:space="preserve">ở </w:t>
      </w:r>
      <w:r>
        <w:rPr>
          <w:i/>
        </w:rPr>
        <w:t xml:space="preserve">ngôi </w:t>
      </w:r>
      <w:r>
        <w:rPr>
          <w:i/>
        </w:rPr>
        <w:t xml:space="preserve">thứ </w:t>
      </w:r>
      <w:r>
        <w:t xml:space="preserve">ba, </w:t>
      </w:r>
      <w:r>
        <w:rPr>
          <w:i/>
        </w:rPr>
        <w:t xml:space="preserve">số </w:t>
      </w:r>
      <w:r>
        <w:rPr>
          <w:i/>
        </w:rPr>
        <w:t xml:space="preserve">ít. </w:t>
      </w:r>
      <w:r>
        <w:t xml:space="preserve">số </w:t>
      </w:r>
      <w:r>
        <w:t xml:space="preserve">không </w:t>
      </w:r>
      <w:r>
        <w:t xml:space="preserve">danh từ </w:t>
      </w:r>
      <w:r>
        <w:t xml:space="preserve">Số </w:t>
      </w:r>
      <w:r>
        <w:t xml:space="preserve">mà </w:t>
      </w:r>
      <w:r>
        <w:t xml:space="preserve">đem </w:t>
      </w:r>
      <w:r>
        <w:t xml:space="preserve">cộng </w:t>
      </w:r>
      <w:r>
        <w:t xml:space="preserve">với </w:t>
      </w:r>
      <w:r>
        <w:t xml:space="preserve">bất </w:t>
      </w:r>
      <w:r>
        <w:t xml:space="preserve">kì </w:t>
      </w:r>
      <w:r>
        <w:t xml:space="preserve">số </w:t>
      </w:r>
      <w:r>
        <w:t xml:space="preserve">nào </w:t>
      </w:r>
      <w:r>
        <w:t xml:space="preserve">cũng </w:t>
      </w:r>
      <w:r>
        <w:t xml:space="preserve">không </w:t>
      </w:r>
      <w:r>
        <w:t xml:space="preserve">làm </w:t>
      </w:r>
      <w:r>
        <w:t xml:space="preserve">thay </w:t>
      </w:r>
      <w:r>
        <w:t xml:space="preserve">đổisốấy..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kiếp </w:t>
      </w:r>
      <w:r>
        <w:rPr>
          <w:i/>
        </w:rPr>
        <w:t xml:space="preserve">danh từ </w:t>
      </w:r>
      <w:r>
        <w:t xml:space="preserve">Số </w:t>
      </w:r>
      <w:r>
        <w:t xml:space="preserve">phận </w:t>
      </w:r>
      <w:r>
        <w:t xml:space="preserve">một </w:t>
      </w:r>
      <w:r>
        <w:t xml:space="preserve">đời </w:t>
      </w:r>
      <w:r>
        <w:t xml:space="preserve">người. </w:t>
      </w:r>
      <w:r>
        <w:rPr>
          <w:i/>
        </w:rPr>
        <w:t xml:space="preserve">Số </w:t>
      </w:r>
      <w:r>
        <w:rPr>
          <w:i/>
        </w:rPr>
        <w:t xml:space="preserve">kiếp </w:t>
      </w:r>
      <w:r>
        <w:t xml:space="preserve">long </w:t>
      </w:r>
      <w:r>
        <w:rPr>
          <w:i/>
        </w:rPr>
        <w:t xml:space="preserve">đong.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là </w:t>
      </w:r>
      <w:r>
        <w:rPr>
          <w:i/>
        </w:rPr>
        <w:t xml:space="preserve">kết từ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nguyên </w:t>
      </w:r>
      <w:r>
        <w:t xml:space="preserve">do </w:t>
      </w:r>
      <w:r>
        <w:t xml:space="preserve">của </w:t>
      </w:r>
      <w:r>
        <w:t xml:space="preserve">tình </w:t>
      </w:r>
      <w:r>
        <w:t xml:space="preserve">hình </w:t>
      </w:r>
      <w:r>
        <w:t xml:space="preserve">không </w:t>
      </w:r>
      <w:r>
        <w:t xml:space="preserve">hay </w:t>
      </w:r>
      <w:r>
        <w:t xml:space="preserve">nói </w:t>
      </w:r>
      <w:r>
        <w:t xml:space="preserve">đến, </w:t>
      </w:r>
      <w:r>
        <w:t xml:space="preserve">nêu </w:t>
      </w:r>
      <w:r>
        <w:t xml:space="preserve">lên </w:t>
      </w:r>
      <w:r>
        <w:t xml:space="preserve">để </w:t>
      </w:r>
      <w:r>
        <w:t xml:space="preserve">thanh </w:t>
      </w:r>
      <w:r>
        <w:t xml:space="preserve">mình </w:t>
      </w:r>
      <w:r>
        <w:t xml:space="preserve">hoặc </w:t>
      </w:r>
      <w:r>
        <w:t xml:space="preserve">phân </w:t>
      </w:r>
      <w:r>
        <w:t xml:space="preserve">bua; </w:t>
      </w:r>
      <w:r>
        <w:t xml:space="preserve">nguyên </w:t>
      </w:r>
      <w:r>
        <w:t xml:space="preserve">do </w:t>
      </w:r>
      <w:r>
        <w:t xml:space="preserve">là </w:t>
      </w:r>
      <w:r>
        <w:rPr>
          <w:i/>
        </w:rPr>
        <w:t xml:space="preserve">Số </w:t>
      </w:r>
      <w:r>
        <w:rPr>
          <w:i/>
        </w:rPr>
        <w:t xml:space="preserve">là </w:t>
      </w:r>
      <w:r>
        <w:rPr>
          <w:i/>
        </w:rPr>
        <w:t xml:space="preserve">không </w:t>
      </w:r>
      <w:r>
        <w:rPr>
          <w:i/>
        </w:rPr>
        <w:t xml:space="preserve">tính </w:t>
      </w:r>
      <w:r>
        <w:rPr>
          <w:i/>
        </w:rPr>
        <w:t xml:space="preserve">toán </w:t>
      </w:r>
      <w:r>
        <w:rPr>
          <w:i/>
        </w:rPr>
        <w:t xml:space="preserve">kt </w:t>
      </w:r>
      <w:r>
        <w:rPr>
          <w:i/>
        </w:rPr>
        <w:t xml:space="preserve">nên </w:t>
      </w:r>
      <w:r>
        <w:rPr>
          <w:i/>
        </w:rPr>
        <w:t xml:space="preserve">mới </w:t>
      </w:r>
      <w:r>
        <w:rPr>
          <w:i/>
        </w:rPr>
        <w:t xml:space="preserve">nhố </w:t>
      </w:r>
      <w:r>
        <w:t xml:space="preserve">uiệc.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lẻ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Số </w:t>
      </w:r>
      <w:r>
        <w:t xml:space="preserve">nguyên </w:t>
      </w:r>
      <w:r>
        <w:t xml:space="preserve">không </w:t>
      </w:r>
      <w:r>
        <w:t xml:space="preserve">chia </w:t>
      </w:r>
      <w:r>
        <w:t xml:space="preserve">hết </w:t>
      </w:r>
      <w:r>
        <w:t xml:space="preserve">cho </w:t>
      </w:r>
      <w:r>
        <w:rPr>
          <w:i/>
        </w:rPr>
        <w:t xml:space="preserve">2;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số </w:t>
      </w:r>
      <w:r>
        <w:t xml:space="preserve">chẵn. </w:t>
      </w:r>
      <w:r>
        <w:t xml:space="preserve">3, </w:t>
      </w:r>
      <w:r>
        <w:rPr>
          <w:i/>
        </w:rPr>
        <w:t xml:space="preserve">11, </w:t>
      </w:r>
      <w:r>
        <w:rPr>
          <w:i/>
        </w:rPr>
        <w:t xml:space="preserve">127 </w:t>
      </w:r>
      <w:r>
        <w:rPr>
          <w:i/>
        </w:rPr>
        <w:t xml:space="preserve">là </w:t>
      </w:r>
      <w:r>
        <w:rPr>
          <w:i/>
        </w:rPr>
        <w:t xml:space="preserve">những </w:t>
      </w:r>
      <w:r>
        <w:rPr>
          <w:i/>
        </w:rPr>
        <w:t xml:space="preserve">số </w:t>
      </w:r>
      <w:r>
        <w:rPr>
          <w:i/>
        </w:rPr>
        <w:t xml:space="preserve">lẻ. </w:t>
      </w:r>
      <w:r>
        <w:rPr>
          <w:b/>
        </w:rPr>
        <w:t xml:space="preserve">2 </w:t>
      </w:r>
      <w:r>
        <w:t xml:space="preserve">(khẩu ngữ). </w:t>
      </w:r>
      <w:r>
        <w:rPr>
          <w:i/>
        </w:rPr>
        <w:t xml:space="preserve">Số </w:t>
      </w:r>
      <w:r>
        <w:t xml:space="preserve">lẻ </w:t>
      </w:r>
      <w:r>
        <w:t xml:space="preserve">thập </w:t>
      </w:r>
      <w:r>
        <w:t xml:space="preserve">phân </w:t>
      </w:r>
      <w:r>
        <w:t xml:space="preserve">(nói </w:t>
      </w:r>
      <w:r>
        <w:t xml:space="preserve">tất).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lẻ </w:t>
      </w:r>
      <w:r>
        <w:rPr>
          <w:b/>
        </w:rPr>
        <w:t xml:space="preserve">thập </w:t>
      </w:r>
      <w:r>
        <w:rPr>
          <w:b/>
        </w:rPr>
        <w:t xml:space="preserve">phân </w:t>
      </w:r>
      <w:r>
        <w:rPr>
          <w:i/>
        </w:rPr>
        <w:t xml:space="preserve">danh từ </w:t>
      </w:r>
      <w:r>
        <w:t xml:space="preserve">Số </w:t>
      </w:r>
      <w:r>
        <w:t xml:space="preserve">ở </w:t>
      </w:r>
      <w:r>
        <w:t xml:space="preserve">phần </w:t>
      </w:r>
      <w:r>
        <w:t xml:space="preserve">sau </w:t>
      </w:r>
      <w:r>
        <w:t xml:space="preserve">dấu </w:t>
      </w:r>
      <w:r>
        <w:t xml:space="preserve">phẩy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thập </w:t>
      </w:r>
      <w:r>
        <w:t xml:space="preserve">phân. </w:t>
      </w:r>
      <w:r>
        <w:t xml:space="preserve">75 </w:t>
      </w:r>
      <w:r>
        <w:rPr>
          <w:i/>
        </w:rPr>
        <w:t xml:space="preserve">trong </w:t>
      </w:r>
      <w:r>
        <w:t xml:space="preserve">8,75 </w:t>
      </w:r>
      <w:r>
        <w:t xml:space="preserve">là </w:t>
      </w:r>
      <w:r>
        <w:rPr>
          <w:i/>
        </w:rPr>
        <w:t xml:space="preserve">số </w:t>
      </w:r>
      <w:r>
        <w:rPr>
          <w:i/>
        </w:rPr>
        <w:t xml:space="preserve">lẻ </w:t>
      </w:r>
      <w:r>
        <w:rPr>
          <w:i/>
        </w:rPr>
        <w:t xml:space="preserve">thập </w:t>
      </w:r>
      <w:r>
        <w:rPr>
          <w:i/>
        </w:rPr>
        <w:t xml:space="preserve">phân.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liệt </w:t>
      </w:r>
      <w:r>
        <w:rPr>
          <w:i/>
        </w:rPr>
        <w:t xml:space="preserve">danh từ </w:t>
      </w:r>
      <w:r>
        <w:t xml:space="preserve">(cũ). </w:t>
      </w:r>
      <w:r>
        <w:t xml:space="preserve">Dãy </w:t>
      </w:r>
      <w:r>
        <w:t xml:space="preserve">số.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liệu </w:t>
      </w:r>
      <w:r>
        <w:rPr>
          <w:i/>
        </w:rPr>
        <w:t xml:space="preserve">danh từ </w:t>
      </w:r>
      <w:r>
        <w:t xml:space="preserve">Tài </w:t>
      </w:r>
      <w:r>
        <w:t xml:space="preserve">liệu </w:t>
      </w:r>
      <w:r>
        <w:t xml:space="preserve">bằng </w:t>
      </w:r>
      <w:r>
        <w:t xml:space="preserve">những </w:t>
      </w:r>
      <w:r>
        <w:t xml:space="preserve">con </w:t>
      </w:r>
      <w:r>
        <w:t xml:space="preserve">số. </w:t>
      </w:r>
      <w:r>
        <w:t xml:space="preserve">Số </w:t>
      </w:r>
      <w:r>
        <w:rPr>
          <w:i/>
        </w:rPr>
        <w:t xml:space="preserve">liệu </w:t>
      </w:r>
      <w:r>
        <w:rPr>
          <w:i/>
        </w:rPr>
        <w:t xml:space="preserve">thống </w:t>
      </w:r>
      <w:r>
        <w:rPr>
          <w:i/>
        </w:rPr>
        <w:t xml:space="preserve">kê. </w:t>
      </w:r>
      <w:r>
        <w:rPr>
          <w:i/>
        </w:rPr>
        <w:t xml:space="preserve">Tập </w:t>
      </w:r>
      <w:r>
        <w:t xml:space="preserve">hợp </w:t>
      </w:r>
      <w:r>
        <w:rPr>
          <w:i/>
        </w:rPr>
        <w:t xml:space="preserve">số </w:t>
      </w:r>
      <w:r>
        <w:rPr>
          <w:i/>
        </w:rPr>
        <w:t xml:space="preserve">liệu.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Con </w:t>
      </w:r>
      <w:r>
        <w:t xml:space="preserve">số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có </w:t>
      </w:r>
      <w:r>
        <w:t xml:space="preserve">nhiều </w:t>
      </w:r>
      <w:r>
        <w:t xml:space="preserve">hay </w:t>
      </w:r>
      <w:r>
        <w:t xml:space="preserve">có </w:t>
      </w:r>
      <w:r>
        <w:t xml:space="preserve">Ít. </w:t>
      </w:r>
      <w:r>
        <w:t xml:space="preserve">Số </w:t>
      </w:r>
      <w:r>
        <w:rPr>
          <w:i/>
        </w:rPr>
        <w:t xml:space="preserve">lượng </w:t>
      </w:r>
      <w:r>
        <w:rPr>
          <w:i/>
        </w:rPr>
        <w:t xml:space="preserve">học </w:t>
      </w:r>
      <w:r>
        <w:rPr>
          <w:i/>
        </w:rPr>
        <w:t xml:space="preserve">sinh. </w:t>
      </w:r>
      <w:r>
        <w:rPr>
          <w:i/>
        </w:rPr>
        <w:t xml:space="preserve">Số </w:t>
      </w:r>
      <w:r>
        <w:rPr>
          <w:i/>
        </w:rPr>
        <w:t xml:space="preserve">lượng </w:t>
      </w:r>
      <w:r>
        <w:rPr>
          <w:i/>
        </w:rPr>
        <w:t xml:space="preserve">sản </w:t>
      </w:r>
      <w:r>
        <w:rPr>
          <w:i/>
        </w:rPr>
        <w:t xml:space="preserve">phẩm. </w:t>
      </w:r>
      <w:r>
        <w:rPr>
          <w:b/>
        </w:rPr>
        <w:t xml:space="preserve">2 </w:t>
      </w:r>
      <w:r>
        <w:t xml:space="preserve">(chm.; </w:t>
      </w:r>
      <w:r>
        <w:t xml:space="preserve">ít dùng). </w:t>
      </w:r>
      <w:r>
        <w:t xml:space="preserve">Như </w:t>
      </w:r>
      <w:r>
        <w:t xml:space="preserve">lượng, </w:t>
      </w:r>
      <w:r>
        <w:rPr>
          <w:i/>
        </w:rPr>
        <w:t xml:space="preserve">(nghĩa </w:t>
      </w:r>
      <w:r>
        <w:t xml:space="preserve">2.).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mệnh </w:t>
      </w:r>
      <w:r>
        <w:rPr>
          <w:i/>
        </w:rPr>
        <w:t xml:space="preserve">danh từ </w:t>
      </w:r>
      <w:r>
        <w:t xml:space="preserve">Những </w:t>
      </w:r>
      <w:r>
        <w:t xml:space="preserve">điều </w:t>
      </w:r>
      <w:r>
        <w:t xml:space="preserve">may </w:t>
      </w:r>
      <w:r>
        <w:t xml:space="preserve">rủi, </w:t>
      </w:r>
      <w:r>
        <w:t xml:space="preserve">hoạ </w:t>
      </w:r>
      <w:r>
        <w:t xml:space="preserve">phúc </w:t>
      </w:r>
      <w:r>
        <w:t xml:space="preserve">đã </w:t>
      </w:r>
      <w:r>
        <w:t xml:space="preserve">định </w:t>
      </w:r>
      <w:r>
        <w:t xml:space="preserve">sẵn </w:t>
      </w:r>
      <w:r>
        <w:t xml:space="preserve">một </w:t>
      </w:r>
      <w:r>
        <w:t xml:space="preserve">cách </w:t>
      </w:r>
      <w:r>
        <w:t xml:space="preserve">thần </w:t>
      </w:r>
      <w:r>
        <w:t xml:space="preserve">bí </w:t>
      </w:r>
      <w:r>
        <w:t xml:space="preserve">cho </w:t>
      </w:r>
      <w:r>
        <w:t xml:space="preserve">đời </w:t>
      </w:r>
      <w:r>
        <w:t xml:space="preserve">sống </w:t>
      </w:r>
      <w:r>
        <w:t xml:space="preserve">của </w:t>
      </w:r>
      <w:r>
        <w:t xml:space="preserve">mỗi </w:t>
      </w:r>
      <w:r>
        <w:t xml:space="preserve">người,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Juy </w:t>
      </w:r>
      <w:r>
        <w:t xml:space="preserve">tâm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Thuyết </w:t>
      </w:r>
      <w:r>
        <w:rPr>
          <w:i/>
        </w:rPr>
        <w:t xml:space="preserve">số </w:t>
      </w:r>
      <w:r>
        <w:rPr>
          <w:i/>
        </w:rPr>
        <w:t xml:space="preserve">mệnh. </w:t>
      </w:r>
      <w:r>
        <w:t xml:space="preserve">số </w:t>
      </w:r>
      <w:r>
        <w:t xml:space="preserve">một </w:t>
      </w:r>
      <w:r>
        <w:t xml:space="preserve">danh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rPr>
          <w:i/>
        </w:rPr>
        <w:t xml:space="preserve">Vị </w:t>
      </w:r>
      <w:r>
        <w:t xml:space="preserve">trí </w:t>
      </w:r>
      <w:r>
        <w:t xml:space="preserve">đứng </w:t>
      </w:r>
      <w:r>
        <w:t xml:space="preserve">rên </w:t>
      </w:r>
      <w:r>
        <w:t xml:space="preserve">hết,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quan </w:t>
      </w:r>
      <w:r>
        <w:t xml:space="preserve">trọng </w:t>
      </w:r>
      <w:r>
        <w:t xml:space="preserve">hơn </w:t>
      </w:r>
      <w:r>
        <w:t xml:space="preserve">hết </w:t>
      </w:r>
      <w:r>
        <w:t xml:space="preserve">rong </w:t>
      </w:r>
      <w:r>
        <w:t xml:space="preserve">thứ </w:t>
      </w:r>
      <w:r>
        <w:t xml:space="preserve">tự </w:t>
      </w:r>
      <w:r>
        <w:t xml:space="preserve">xếp </w:t>
      </w:r>
      <w:r>
        <w:t xml:space="preserve">loại. </w:t>
      </w:r>
      <w:r>
        <w:t xml:space="preserve">Nhiệm </w:t>
      </w:r>
      <w:r>
        <w:rPr>
          <w:i/>
        </w:rPr>
        <w:t xml:space="preserve">vụ </w:t>
      </w:r>
      <w:r>
        <w:rPr>
          <w:i/>
        </w:rPr>
        <w:t xml:space="preserve">số </w:t>
      </w:r>
      <w:r>
        <w:rPr>
          <w:i/>
        </w:rPr>
        <w:t xml:space="preserve">một.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mũ </w:t>
      </w:r>
      <w:r>
        <w:rPr>
          <w:i/>
        </w:rPr>
        <w:t xml:space="preserve">danh từ </w:t>
      </w:r>
      <w:r>
        <w:t xml:space="preserve">Số </w:t>
      </w:r>
      <w:r>
        <w:t xml:space="preserve">chỉ </w:t>
      </w:r>
      <w:r>
        <w:t xml:space="preserve">bậc </w:t>
      </w:r>
      <w:r>
        <w:t xml:space="preserve">của </w:t>
      </w:r>
      <w:r>
        <w:t xml:space="preserve">luỹ </w:t>
      </w:r>
      <w:r>
        <w:t xml:space="preserve">thừa.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nguyên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số </w:t>
      </w:r>
      <w:r>
        <w:t xml:space="preserve">tự </w:t>
      </w:r>
      <w:r>
        <w:t xml:space="preserve">nhiên, </w:t>
      </w:r>
      <w:r>
        <w:rPr>
          <w:i/>
        </w:rPr>
        <w:t xml:space="preserve">;ố </w:t>
      </w:r>
      <w:r>
        <w:t xml:space="preserve">đối </w:t>
      </w:r>
      <w:r>
        <w:t xml:space="preserve">của </w:t>
      </w:r>
      <w:r>
        <w:t xml:space="preserve">các </w:t>
      </w:r>
      <w:r>
        <w:t xml:space="preserve">số </w:t>
      </w:r>
      <w:r>
        <w:t xml:space="preserve">tự </w:t>
      </w:r>
      <w:r>
        <w:t xml:space="preserve">nhiên </w:t>
      </w:r>
      <w:r>
        <w:t xml:space="preserve">và </w:t>
      </w:r>
      <w:r>
        <w:t xml:space="preserve">số </w:t>
      </w:r>
      <w:r>
        <w:t xml:space="preserve">không </w:t>
      </w:r>
      <w:r>
        <w:t xml:space="preserve">(0). </w:t>
      </w:r>
      <w:r>
        <w:br/>
      </w:r>
      <w:r>
        <w:rPr>
          <w:b/>
        </w:rPr>
        <w:t xml:space="preserve">;ố </w:t>
      </w:r>
      <w:r>
        <w:rPr>
          <w:b/>
        </w:rPr>
        <w:t xml:space="preserve">nguyên </w:t>
      </w:r>
      <w:r>
        <w:rPr>
          <w:b/>
        </w:rPr>
        <w:t xml:space="preserve">tố </w:t>
      </w:r>
      <w:r>
        <w:rPr>
          <w:i/>
        </w:rPr>
        <w:t xml:space="preserve">danh từ </w:t>
      </w:r>
      <w:r>
        <w:t xml:space="preserve">Số </w:t>
      </w:r>
      <w:r>
        <w:t xml:space="preserve">tự </w:t>
      </w:r>
      <w:r>
        <w:t xml:space="preserve">nhiên </w:t>
      </w:r>
      <w:r>
        <w:t xml:space="preserve">chỉ </w:t>
      </w:r>
      <w:r>
        <w:t xml:space="preserve">có </w:t>
      </w:r>
      <w:r>
        <w:t xml:space="preserve">hai </w:t>
      </w:r>
      <w:r>
        <w:rPr>
          <w:i/>
        </w:rPr>
        <w:t xml:space="preserve">rớc </w:t>
      </w:r>
      <w:r>
        <w:t xml:space="preserve">số, </w:t>
      </w:r>
      <w:r>
        <w:t xml:space="preserve">chỉ </w:t>
      </w:r>
      <w:r>
        <w:t xml:space="preserve">có </w:t>
      </w:r>
      <w:r>
        <w:t xml:space="preserve">thể </w:t>
      </w:r>
      <w:r>
        <w:t xml:space="preserve">chia </w:t>
      </w:r>
      <w:r>
        <w:t xml:space="preserve">hết </w:t>
      </w:r>
      <w:r>
        <w:t xml:space="preserve">cho </w:t>
      </w:r>
      <w:r>
        <w:t xml:space="preserve">1] </w:t>
      </w:r>
      <w:r>
        <w:t xml:space="preserve">và </w:t>
      </w:r>
      <w:r>
        <w:t xml:space="preserve">cho </w:t>
      </w:r>
      <w:r>
        <w:t xml:space="preserve">bản </w:t>
      </w:r>
      <w:r>
        <w:t xml:space="preserve">thân </w:t>
      </w:r>
      <w:r>
        <w:t xml:space="preserve">nó;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hợp </w:t>
      </w:r>
      <w:r>
        <w:t xml:space="preserve">số. </w:t>
      </w:r>
      <w:r>
        <w:rPr>
          <w:i/>
        </w:rPr>
        <w:t xml:space="preserve">2, </w:t>
      </w:r>
      <w:r>
        <w:t xml:space="preserve">3, </w:t>
      </w:r>
      <w:r>
        <w:t xml:space="preserve">5, </w:t>
      </w:r>
      <w:r>
        <w:t xml:space="preserve">7, </w:t>
      </w:r>
      <w:r>
        <w:rPr>
          <w:b/>
        </w:rPr>
        <w:t xml:space="preserve">11 </w:t>
      </w:r>
      <w:r>
        <w:rPr>
          <w:i/>
        </w:rPr>
        <w:t xml:space="preserve">là </w:t>
      </w:r>
      <w:r>
        <w:rPr>
          <w:i/>
        </w:rPr>
        <w:t xml:space="preserve">những </w:t>
      </w:r>
      <w:r>
        <w:rPr>
          <w:i/>
        </w:rPr>
        <w:t xml:space="preserve">số </w:t>
      </w:r>
      <w:r>
        <w:rPr>
          <w:i/>
        </w:rPr>
        <w:t xml:space="preserve">nguyên </w:t>
      </w:r>
      <w:r>
        <w:rPr>
          <w:i/>
        </w:rPr>
        <w:t xml:space="preserve">tố.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Số </w:t>
      </w:r>
      <w:r>
        <w:t xml:space="preserve">được </w:t>
      </w:r>
      <w:r>
        <w:t xml:space="preserve">đem </w:t>
      </w:r>
      <w:r>
        <w:t xml:space="preserve">nhân </w:t>
      </w:r>
      <w:r>
        <w:t xml:space="preserve">với </w:t>
      </w:r>
      <w:r>
        <w:t xml:space="preserve">số </w:t>
      </w:r>
      <w:r>
        <w:t xml:space="preserve">bị </w:t>
      </w:r>
      <w:r>
        <w:t xml:space="preserve">nhân </w:t>
      </w:r>
      <w:r>
        <w:t xml:space="preserve">trong </w:t>
      </w:r>
      <w:r>
        <w:t xml:space="preserve">một </w:t>
      </w:r>
      <w:r>
        <w:t xml:space="preserve">phép </w:t>
      </w:r>
      <w:r>
        <w:t xml:space="preserve">nhân. </w:t>
      </w:r>
      <w:r>
        <w:t xml:space="preserve">Trong </w:t>
      </w:r>
      <w:r>
        <w:rPr>
          <w:i/>
        </w:rPr>
        <w:t xml:space="preserve">12x </w:t>
      </w:r>
      <w:r>
        <w:rPr>
          <w:b/>
        </w:rPr>
        <w:t xml:space="preserve">5 </w:t>
      </w:r>
      <w:r>
        <w:t xml:space="preserve">=60, </w:t>
      </w:r>
      <w:r>
        <w:rPr>
          <w:b/>
        </w:rPr>
        <w:t xml:space="preserve">5 </w:t>
      </w:r>
      <w:r>
        <w:t xml:space="preserve">là </w:t>
      </w:r>
      <w:r>
        <w:rPr>
          <w:i/>
        </w:rPr>
        <w:t xml:space="preserve">số </w:t>
      </w:r>
      <w:r>
        <w:rPr>
          <w:i/>
        </w:rPr>
        <w:t xml:space="preserve">nhân.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nhiều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Số </w:t>
      </w:r>
      <w:r>
        <w:t xml:space="preserve">lớn, </w:t>
      </w:r>
      <w:r>
        <w:t xml:space="preserve">số </w:t>
      </w:r>
      <w:r>
        <w:t xml:space="preserve">đông. </w:t>
      </w:r>
      <w:r>
        <w:rPr>
          <w:b/>
        </w:rPr>
        <w:t xml:space="preserve">2 </w:t>
      </w:r>
      <w:r>
        <w:t xml:space="preserve">Phạm </w:t>
      </w:r>
      <w:r>
        <w:t xml:space="preserve">trù </w:t>
      </w:r>
      <w:r>
        <w:t xml:space="preserve">ngữ </w:t>
      </w:r>
      <w:r>
        <w:t xml:space="preserve">pháp </w:t>
      </w:r>
      <w:r>
        <w:rPr>
          <w:i/>
        </w:rPr>
        <w:t xml:space="preserve">số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ngôn </w:t>
      </w:r>
      <w:r>
        <w:t xml:space="preserve">ngữ,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"có </w:t>
      </w:r>
      <w:r>
        <w:t xml:space="preserve">trên </w:t>
      </w:r>
      <w:r>
        <w:t xml:space="preserve">một”;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số </w:t>
      </w:r>
      <w:r>
        <w:t xml:space="preserve">ít </w:t>
      </w:r>
      <w:r>
        <w:t xml:space="preserve">Một </w:t>
      </w:r>
      <w:r>
        <w:t xml:space="preserve">danh </w:t>
      </w:r>
      <w:r>
        <w:rPr>
          <w:i/>
        </w:rPr>
        <w:t xml:space="preserve">từ </w:t>
      </w:r>
      <w:r>
        <w:t xml:space="preserve">tiếng </w:t>
      </w:r>
      <w:r>
        <w:rPr>
          <w:i/>
        </w:rPr>
        <w:t xml:space="preserve">Nga, </w:t>
      </w:r>
      <w:r>
        <w:t xml:space="preserve">số </w:t>
      </w:r>
      <w:r>
        <w:rPr>
          <w:i/>
        </w:rPr>
        <w:t xml:space="preserve">nhiều. </w:t>
      </w:r>
      <w:r>
        <w:t xml:space="preserve">Một </w:t>
      </w:r>
      <w:r>
        <w:rPr>
          <w:i/>
        </w:rPr>
        <w:t xml:space="preserve">động </w:t>
      </w:r>
      <w:r>
        <w:t xml:space="preserve">từ </w:t>
      </w:r>
      <w:r>
        <w:t xml:space="preserve">tiếng </w:t>
      </w:r>
      <w:r>
        <w:t xml:space="preserve">Pháp </w:t>
      </w:r>
      <w:r>
        <w:rPr>
          <w:i/>
        </w:rPr>
        <w:t xml:space="preserve">ở </w:t>
      </w:r>
      <w:r>
        <w:t xml:space="preserve">ngôi </w:t>
      </w:r>
      <w:r>
        <w:t xml:space="preserve">thứ </w:t>
      </w:r>
      <w:r>
        <w:t xml:space="preserve">nhất, </w:t>
      </w:r>
      <w:r>
        <w:t xml:space="preserve">số </w:t>
      </w:r>
      <w:r>
        <w:t xml:space="preserve">nhiều.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phận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hoạ </w:t>
      </w:r>
      <w:r>
        <w:t xml:space="preserve">phúc, </w:t>
      </w:r>
      <w:r>
        <w:t xml:space="preserve">sướng </w:t>
      </w:r>
      <w:r>
        <w:t xml:space="preserve">khổ, </w:t>
      </w:r>
      <w:r>
        <w:t xml:space="preserve">thường </w:t>
      </w:r>
      <w:r>
        <w:t xml:space="preserve">là </w:t>
      </w:r>
      <w:r>
        <w:t xml:space="preserve">hoạ </w:t>
      </w:r>
      <w:r>
        <w:t xml:space="preserve">nhiều </w:t>
      </w:r>
      <w:r>
        <w:t xml:space="preserve">hơn </w:t>
      </w:r>
      <w:r>
        <w:t xml:space="preserve">phúc,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cuộc </w:t>
      </w:r>
      <w:r>
        <w:t xml:space="preserve">đời </w:t>
      </w:r>
      <w:r>
        <w:t xml:space="preserve">của </w:t>
      </w:r>
      <w:r>
        <w:t xml:space="preserve">mỗi </w:t>
      </w:r>
      <w:r>
        <w:t xml:space="preserve">người, </w:t>
      </w:r>
      <w:r>
        <w:t xml:space="preserve">đã </w:t>
      </w:r>
      <w:r>
        <w:t xml:space="preserve">được </w:t>
      </w:r>
      <w:r>
        <w:t xml:space="preserve">định </w:t>
      </w:r>
      <w:r>
        <w:t xml:space="preserve">đoạt </w:t>
      </w:r>
      <w:r>
        <w:t xml:space="preserve">từ </w:t>
      </w:r>
      <w:r>
        <w:t xml:space="preserve">trước </w:t>
      </w:r>
      <w:r>
        <w:t xml:space="preserve">một </w:t>
      </w:r>
      <w:r>
        <w:t xml:space="preserve">cách </w:t>
      </w:r>
      <w:r>
        <w:t xml:space="preserve">thần </w:t>
      </w:r>
      <w:r>
        <w:t xml:space="preserve">bí,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tâm. </w:t>
      </w:r>
      <w:r>
        <w:t xml:space="preserve">Số </w:t>
      </w:r>
      <w:r>
        <w:rPr>
          <w:i/>
        </w:rPr>
        <w:t xml:space="preserve">phận </w:t>
      </w:r>
      <w:r>
        <w:rPr>
          <w:i/>
        </w:rPr>
        <w:t xml:space="preserve">hẩm </w:t>
      </w:r>
      <w:r>
        <w:rPr>
          <w:i/>
        </w:rPr>
        <w:t xml:space="preserve">hiu. </w:t>
      </w:r>
      <w:r>
        <w:t xml:space="preserve">Cùng </w:t>
      </w:r>
      <w:r>
        <w:rPr>
          <w:i/>
        </w:rPr>
        <w:t xml:space="preserve">chung </w:t>
      </w:r>
      <w:r>
        <w:t xml:space="preserve">một </w:t>
      </w:r>
      <w:r>
        <w:t xml:space="preserve">số </w:t>
      </w:r>
      <w:r>
        <w:rPr>
          <w:i/>
        </w:rPr>
        <w:t xml:space="preserve">phận. </w:t>
      </w:r>
      <w:r>
        <w:rPr>
          <w:b/>
        </w:rPr>
        <w:t xml:space="preserve">2 </w:t>
      </w:r>
      <w:r>
        <w:t xml:space="preserve">Sự </w:t>
      </w:r>
      <w:r>
        <w:t xml:space="preserve">sống, </w:t>
      </w:r>
      <w:r>
        <w:t xml:space="preserve">sự </w:t>
      </w:r>
      <w:r>
        <w:t xml:space="preserve">tồn </w:t>
      </w:r>
      <w:r>
        <w:t xml:space="preserve">tại </w:t>
      </w:r>
      <w:r>
        <w:t xml:space="preserve">dành </w:t>
      </w:r>
      <w:r>
        <w:t xml:space="preserve">cho </w:t>
      </w:r>
      <w:r>
        <w:t xml:space="preserve">mỗi </w:t>
      </w:r>
      <w:r>
        <w:t xml:space="preserve">người, </w:t>
      </w:r>
      <w:r>
        <w:t xml:space="preserve">mỗi </w:t>
      </w:r>
      <w:r>
        <w:t xml:space="preserve">sự </w:t>
      </w:r>
      <w:r>
        <w:t xml:space="preserve">vật. </w:t>
      </w:r>
      <w:r>
        <w:t xml:space="preserve">Kết </w:t>
      </w:r>
      <w:r>
        <w:rPr>
          <w:i/>
        </w:rPr>
        <w:t xml:space="preserve">liễu </w:t>
      </w:r>
      <w:r>
        <w:rPr>
          <w:i/>
        </w:rPr>
        <w:t xml:space="preserve">số </w:t>
      </w:r>
      <w:r>
        <w:rPr>
          <w:i/>
        </w:rPr>
        <w:t xml:space="preserve">phận </w:t>
      </w:r>
      <w:r>
        <w:rPr>
          <w:i/>
        </w:rPr>
        <w:t xml:space="preserve">tên </w:t>
      </w:r>
      <w:r>
        <w:rPr>
          <w:i/>
        </w:rPr>
        <w:t xml:space="preserve">tướng </w:t>
      </w:r>
      <w:r>
        <w:rPr>
          <w:i/>
        </w:rPr>
        <w:t xml:space="preserve">cướp. </w:t>
      </w:r>
      <w:r>
        <w:t xml:space="preserve">Số </w:t>
      </w:r>
      <w:r>
        <w:rPr>
          <w:i/>
        </w:rPr>
        <w:t xml:space="preserve">phận </w:t>
      </w:r>
      <w:r>
        <w:rPr>
          <w:i/>
        </w:rPr>
        <w:t xml:space="preserve">cuốn </w:t>
      </w:r>
      <w:r>
        <w:rPr>
          <w:i/>
        </w:rPr>
        <w:t xml:space="preserve">sách. </w:t>
      </w:r>
      <w:r>
        <w:rPr>
          <w:i/>
        </w:rPr>
        <w:t xml:space="preserve">Số </w:t>
      </w:r>
      <w:r>
        <w:rPr>
          <w:i/>
        </w:rPr>
        <w:t xml:space="preserve">phận </w:t>
      </w:r>
      <w: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dân </w:t>
      </w:r>
      <w:r>
        <w:t xml:space="preserve">tộc.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phức </w:t>
      </w:r>
      <w:r>
        <w:rPr>
          <w:i/>
        </w:rPr>
        <w:t xml:space="preserve">danh từ </w:t>
      </w:r>
      <w:r>
        <w:t xml:space="preserve">Tổng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thực </w:t>
      </w:r>
      <w:r>
        <w:t xml:space="preserve">với </w:t>
      </w:r>
      <w:r>
        <w:t xml:space="preserve">một </w:t>
      </w:r>
      <w:r>
        <w:t xml:space="preserve">số </w:t>
      </w:r>
      <w:r>
        <w:t xml:space="preserve">ắo. </w:t>
      </w:r>
      <w:r>
        <w:rPr>
          <w:i/>
        </w:rPr>
        <w:t xml:space="preserve">2+v¬3 </w:t>
      </w:r>
      <w:r>
        <w:rPr>
          <w:i/>
        </w:rPr>
        <w:t xml:space="preserve">là </w:t>
      </w:r>
      <w:r>
        <w:t xml:space="preserve">một </w:t>
      </w:r>
      <w:r>
        <w:rPr>
          <w:i/>
        </w:rPr>
        <w:t xml:space="preserve">số </w:t>
      </w:r>
      <w:r>
        <w:rPr>
          <w:i/>
        </w:rPr>
        <w:t xml:space="preserve">phức.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siêu </w:t>
      </w:r>
      <w:r>
        <w:rPr>
          <w:b/>
        </w:rPr>
        <w:t xml:space="preserve">việt </w:t>
      </w:r>
      <w:r>
        <w:rPr>
          <w:i/>
        </w:rPr>
        <w:t xml:space="preserve">danh từ </w:t>
      </w:r>
      <w:r>
        <w:t xml:space="preserve">Số </w:t>
      </w:r>
      <w:r>
        <w:t xml:space="preserve">không </w:t>
      </w:r>
      <w:r>
        <w:t xml:space="preserve">thể </w:t>
      </w:r>
      <w:r>
        <w:t xml:space="preserve">là </w:t>
      </w:r>
      <w:r>
        <w:t xml:space="preserve">nghiệm </w:t>
      </w:r>
      <w:r>
        <w:t xml:space="preserve">của </w:t>
      </w:r>
      <w:r>
        <w:t xml:space="preserve">bất </w:t>
      </w:r>
      <w:r>
        <w:t xml:space="preserve">kì </w:t>
      </w:r>
      <w:r>
        <w:t xml:space="preserve">đa </w:t>
      </w:r>
      <w:r>
        <w:t xml:space="preserve">thức </w:t>
      </w:r>
      <w:r>
        <w:t xml:space="preserve">nào </w:t>
      </w:r>
      <w:r>
        <w:t xml:space="preserve">với </w:t>
      </w:r>
      <w:r>
        <w:t xml:space="preserve">các </w:t>
      </w:r>
      <w:r>
        <w:t xml:space="preserve">hệ </w:t>
      </w:r>
      <w:r>
        <w:t xml:space="preserve">số </w:t>
      </w:r>
      <w:r>
        <w:t xml:space="preserve">nguyên; </w:t>
      </w:r>
      <w:r>
        <w:t xml:space="preserve">trái </w:t>
      </w:r>
      <w:r>
        <w:t xml:space="preserve">với </w:t>
      </w:r>
      <w:r>
        <w:t xml:space="preserve">số </w:t>
      </w:r>
      <w:r>
        <w:t xml:space="preserve">đại </w:t>
      </w:r>
      <w:r>
        <w:t xml:space="preserve">số. </w:t>
      </w:r>
      <w:r>
        <w:rPr>
          <w:i/>
        </w:rPr>
        <w:t xml:space="preserve">z </w:t>
      </w:r>
      <w:r>
        <w:rPr>
          <w:i/>
        </w:rPr>
        <w:t xml:space="preserve">là </w:t>
      </w:r>
      <w:r>
        <w:t xml:space="preserve">một </w:t>
      </w:r>
      <w:r>
        <w:t xml:space="preserve">số </w:t>
      </w:r>
      <w:r>
        <w:t xml:space="preserve">siêu </w:t>
      </w:r>
      <w:r>
        <w:t xml:space="preserve">uiệt.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thành </w:t>
      </w:r>
      <w:r>
        <w:rPr>
          <w:i/>
        </w:rPr>
        <w:t xml:space="preserve">danh từ </w:t>
      </w:r>
      <w:r>
        <w:t xml:space="preserve">Số </w:t>
      </w:r>
      <w:r>
        <w:t xml:space="preserve">cho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một </w:t>
      </w:r>
      <w:r>
        <w:t xml:space="preserve">phép </w:t>
      </w:r>
      <w:r>
        <w:t xml:space="preserve">số </w:t>
      </w:r>
      <w:r>
        <w:t xml:space="preserve">thập </w:t>
      </w:r>
      <w:r>
        <w:t xml:space="preserve">phân </w:t>
      </w:r>
      <w:r>
        <w:t xml:space="preserve">danh từ </w:t>
      </w:r>
      <w:r>
        <w:t xml:space="preserve">Phân </w:t>
      </w:r>
      <w:r>
        <w:t xml:space="preserve">số </w:t>
      </w:r>
      <w:r>
        <w:t xml:space="preserve">thập </w:t>
      </w:r>
      <w:r>
        <w:t xml:space="preserve">phân </w:t>
      </w:r>
      <w:r>
        <w:t xml:space="preserve">viết </w:t>
      </w:r>
      <w:r>
        <w:t xml:space="preserve">dưới </w:t>
      </w:r>
      <w:r>
        <w:t xml:space="preserve">hình </w:t>
      </w:r>
      <w:r>
        <w:t xml:space="preserve">thức </w:t>
      </w:r>
      <w:r>
        <w:t xml:space="preserve">không </w:t>
      </w:r>
      <w:r>
        <w:t xml:space="preserve">có </w:t>
      </w:r>
      <w:r>
        <w:t xml:space="preserve">mẫu </w:t>
      </w:r>
      <w:r>
        <w:t xml:space="preserve">số </w:t>
      </w:r>
      <w:r>
        <w:t xml:space="preserve">và </w:t>
      </w:r>
      <w:r>
        <w:t xml:space="preserve">vạch </w:t>
      </w:r>
      <w:r>
        <w:t xml:space="preserve">ngang </w:t>
      </w:r>
      <w:r>
        <w:t xml:space="preserve">phân </w:t>
      </w:r>
      <w:r>
        <w:t xml:space="preserve">số, </w:t>
      </w:r>
      <w:r>
        <w:t xml:space="preserve">mà </w:t>
      </w:r>
      <w:r>
        <w:t xml:space="preserve">dùng </w:t>
      </w:r>
      <w:r>
        <w:t xml:space="preserve">một </w:t>
      </w:r>
      <w:r>
        <w:t xml:space="preserve">dấu </w:t>
      </w:r>
      <w:r>
        <w:t xml:space="preserve">phẩy </w:t>
      </w:r>
      <w:r>
        <w:t xml:space="preserve">đặt </w:t>
      </w:r>
      <w:r>
        <w:t xml:space="preserve">ở </w:t>
      </w:r>
      <w:r>
        <w:t xml:space="preserve">vị </w:t>
      </w:r>
      <w:r>
        <w:t xml:space="preserve">trí </w:t>
      </w:r>
      <w:r>
        <w:t xml:space="preserve">thích </w:t>
      </w:r>
      <w:r>
        <w:t xml:space="preserve">hợp </w:t>
      </w:r>
      <w:r>
        <w:t xml:space="preserve">trong </w:t>
      </w:r>
      <w:r>
        <w:t xml:space="preserve">tử </w:t>
      </w:r>
      <w:r>
        <w:t xml:space="preserve">số. </w:t>
      </w:r>
      <w:r>
        <w:t xml:space="preserve">8,75 </w:t>
      </w:r>
      <w:r>
        <w:t xml:space="preserve">|= </w:t>
      </w:r>
      <w:r>
        <w:rPr>
          <w:b/>
        </w:rPr>
        <w:t xml:space="preserve">5 </w:t>
      </w:r>
      <w:r>
        <w:t xml:space="preserve">| </w:t>
      </w:r>
      <w:r>
        <w:t xml:space="preserve">là </w:t>
      </w:r>
      <w:r>
        <w:rPr>
          <w:i/>
        </w:rPr>
        <w:t xml:space="preserve">một </w:t>
      </w:r>
      <w:r>
        <w:rPr>
          <w:i/>
        </w:rPr>
        <w:t xml:space="preserve">số </w:t>
      </w:r>
      <w:r>
        <w:rPr>
          <w:i/>
        </w:rPr>
        <w:t xml:space="preserve">thập </w:t>
      </w:r>
      <w:r>
        <w:rPr>
          <w:i/>
        </w:rPr>
        <w:t xml:space="preserve">phân.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thực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số </w:t>
      </w:r>
      <w:r>
        <w:t xml:space="preserve">hữu </w:t>
      </w:r>
      <w:r>
        <w:t xml:space="preserve">tỉ </w:t>
      </w:r>
      <w:r>
        <w:t xml:space="preserve">và </w:t>
      </w:r>
      <w:r>
        <w:t xml:space="preserve">số </w:t>
      </w:r>
      <w:r>
        <w:t xml:space="preserve">vô </w:t>
      </w:r>
      <w:r>
        <w:t xml:space="preserve">tỉ;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số </w:t>
      </w:r>
      <w:r>
        <w:t xml:space="preserve">áo.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trừ </w:t>
      </w:r>
      <w:r>
        <w:rPr>
          <w:i/>
        </w:rPr>
        <w:t xml:space="preserve">danh từ </w:t>
      </w:r>
      <w:r>
        <w:t xml:space="preserve">Số </w:t>
      </w:r>
      <w:r>
        <w:t xml:space="preserve">được </w:t>
      </w:r>
      <w:r>
        <w:t xml:space="preserve">đem </w:t>
      </w:r>
      <w:r>
        <w:t xml:space="preserve">trừ </w:t>
      </w:r>
      <w:r>
        <w:t xml:space="preserve">vào </w:t>
      </w:r>
      <w:r>
        <w:t xml:space="preserve">số </w:t>
      </w:r>
      <w:r>
        <w:t xml:space="preserve">bị </w:t>
      </w:r>
      <w:r>
        <w:t xml:space="preserve">trừ </w:t>
      </w:r>
      <w:r>
        <w:t xml:space="preserve">trong </w:t>
      </w:r>
      <w:r>
        <w:t xml:space="preserve">một </w:t>
      </w:r>
      <w:r>
        <w:t xml:space="preserve">phép </w:t>
      </w:r>
      <w:r>
        <w:t xml:space="preserve">trừ. </w:t>
      </w:r>
      <w:r>
        <w:t xml:space="preserve">Trong </w:t>
      </w:r>
      <w:r>
        <w:rPr>
          <w:b/>
        </w:rPr>
        <w:t xml:space="preserve">15 </w:t>
      </w:r>
      <w:r>
        <w:t xml:space="preserve">- </w:t>
      </w:r>
      <w:r>
        <w:rPr>
          <w:i/>
        </w:rPr>
        <w:t xml:space="preserve">7=8, </w:t>
      </w:r>
      <w:r>
        <w:rPr>
          <w:b/>
        </w:rPr>
        <w:t xml:space="preserve">7 </w:t>
      </w:r>
      <w:r>
        <w:rPr>
          <w:i/>
        </w:rPr>
        <w:t xml:space="preserve">là </w:t>
      </w:r>
      <w:r>
        <w:rPr>
          <w:i/>
        </w:rPr>
        <w:t xml:space="preserve">số </w:t>
      </w:r>
      <w:r>
        <w:t xml:space="preserve">trừ.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Từ </w:t>
      </w:r>
      <w:r>
        <w:t xml:space="preserve">chuyên </w:t>
      </w:r>
      <w:r>
        <w:t xml:space="preserve">biểu </w:t>
      </w:r>
      <w:r>
        <w:t xml:space="preserve">thị </w:t>
      </w:r>
      <w:r>
        <w:t xml:space="preserve">số </w:t>
      </w:r>
      <w:r>
        <w:t xml:space="preserve">lượng </w:t>
      </w:r>
      <w:r>
        <w:t xml:space="preserve">hoặc </w:t>
      </w:r>
      <w:r>
        <w:t xml:space="preserve">thứ </w:t>
      </w:r>
      <w:r>
        <w:t xml:space="preserve">tự </w:t>
      </w:r>
      <w:r>
        <w:t xml:space="preserve">(trong </w:t>
      </w:r>
      <w:r>
        <w:t xml:space="preserve">tiếng </w:t>
      </w:r>
      <w:r>
        <w:t xml:space="preserve">Việt </w:t>
      </w:r>
      <w:r>
        <w:t xml:space="preserve">là </w:t>
      </w:r>
      <w:r>
        <w:t xml:space="preserve">danh </w:t>
      </w:r>
      <w:r>
        <w:t xml:space="preserve">từ </w:t>
      </w:r>
      <w:r>
        <w:t xml:space="preserve">số </w:t>
      </w:r>
      <w:r>
        <w:t xml:space="preserve">lượng). </w:t>
      </w:r>
      <w:r>
        <w:t xml:space="preserve">"Một", </w:t>
      </w:r>
      <w:r>
        <w:t xml:space="preserve">"hai", </w:t>
      </w:r>
      <w:r>
        <w:t xml:space="preserve">"nhất", </w:t>
      </w:r>
      <w:r>
        <w:rPr>
          <w:i/>
        </w:rPr>
        <w:t xml:space="preserve">"nhì" </w:t>
      </w:r>
      <w:r>
        <w:rPr>
          <w:i/>
        </w:rPr>
        <w:t xml:space="preserve">đều </w:t>
      </w:r>
      <w:r>
        <w:t xml:space="preserve">là </w:t>
      </w:r>
      <w:r>
        <w:t xml:space="preserve">số </w:t>
      </w:r>
      <w:r>
        <w:t xml:space="preserve">từ.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tự </w:t>
      </w:r>
      <w:r>
        <w:rPr>
          <w:b/>
        </w:rPr>
        <w:t xml:space="preserve">nhiên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số </w:t>
      </w:r>
      <w:r>
        <w:t xml:space="preserve">đếm </w:t>
      </w:r>
      <w:r>
        <w:t xml:space="preserve">1,2,3,4,5,6...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tương </w:t>
      </w:r>
      <w:r>
        <w:rPr>
          <w:b/>
        </w:rPr>
        <w:t xml:space="preserve">đối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Số </w:t>
      </w:r>
      <w:r>
        <w:t xml:space="preserve">biểu </w:t>
      </w:r>
      <w:r>
        <w:t xml:space="preserve">hiện </w:t>
      </w:r>
      <w:r>
        <w:t xml:space="preserve">kết </w:t>
      </w:r>
      <w:r>
        <w:t xml:space="preserve">quả </w:t>
      </w:r>
      <w:r>
        <w:t xml:space="preserve">so </w:t>
      </w:r>
      <w:r>
        <w:t xml:space="preserve">sánh </w:t>
      </w:r>
      <w:r>
        <w:t xml:space="preserve">giữa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với </w:t>
      </w:r>
      <w:r>
        <w:t xml:space="preserve">nhau.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số </w:t>
      </w:r>
      <w:r>
        <w:t xml:space="preserve">dương, </w:t>
      </w:r>
      <w:r>
        <w:t xml:space="preserve">số </w:t>
      </w:r>
      <w:r>
        <w:t xml:space="preserve">âm </w:t>
      </w:r>
      <w:r>
        <w:t xml:space="preserve">và </w:t>
      </w:r>
      <w:r>
        <w:t xml:space="preserve">số </w:t>
      </w:r>
      <w:r>
        <w:t xml:space="preserve">không.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