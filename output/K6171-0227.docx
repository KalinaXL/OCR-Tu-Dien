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đồn </w:t>
      </w:r>
      <w:r>
        <w:rPr>
          <w:b/>
        </w:rPr>
        <w:t xml:space="preserve">trại </w:t>
      </w:r>
      <w:r>
        <w:rPr>
          <w:i/>
        </w:rPr>
        <w:t xml:space="preserve">danh từ </w:t>
      </w:r>
      <w:r>
        <w:t xml:space="preserve">(cũ). </w:t>
      </w:r>
      <w:r>
        <w:t xml:space="preserve">Nơi </w:t>
      </w:r>
      <w:r>
        <w:t xml:space="preserve">quân </w:t>
      </w:r>
      <w:r>
        <w:t xml:space="preserve">lính </w:t>
      </w:r>
      <w:r>
        <w:t xml:space="preserve">đóng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đồn </w:t>
      </w:r>
      <w:r>
        <w:rPr>
          <w:b/>
        </w:rPr>
        <w:t xml:space="preserve">trú </w:t>
      </w:r>
      <w:r>
        <w:rPr>
          <w:b/>
        </w:rPr>
        <w:t xml:space="preserve">đg, </w:t>
      </w:r>
      <w:r>
        <w:t xml:space="preserve">(cũ). </w:t>
      </w:r>
      <w:r>
        <w:t xml:space="preserve">Đóng </w:t>
      </w:r>
      <w:r>
        <w:t xml:space="preserve">quân </w:t>
      </w:r>
      <w:r>
        <w:t xml:space="preserve">cố </w:t>
      </w:r>
      <w:r>
        <w:t xml:space="preserve">định </w:t>
      </w:r>
      <w:r>
        <w:t xml:space="preserve">một </w:t>
      </w:r>
      <w:r>
        <w:t xml:space="preserve">chỗ. </w:t>
      </w:r>
      <w:r>
        <w:t xml:space="preserve">đồn </w:t>
      </w:r>
      <w:r>
        <w:t xml:space="preserve">trưởng </w:t>
      </w:r>
      <w:r>
        <w:t xml:space="preserve">danh từ </w:t>
      </w:r>
      <w:r>
        <w:t xml:space="preserve">Sĩ </w:t>
      </w:r>
      <w:r>
        <w:t xml:space="preserve">quan </w:t>
      </w:r>
      <w:r>
        <w:t xml:space="preserve">chỉ </w:t>
      </w:r>
      <w:r>
        <w:t xml:space="preserve">huy </w:t>
      </w:r>
      <w:r>
        <w:t xml:space="preserve">một </w:t>
      </w:r>
      <w:r>
        <w:t xml:space="preserve">đồn. </w:t>
      </w:r>
      <w:r>
        <w:t xml:space="preserve">bĐôn </w:t>
      </w:r>
      <w:r>
        <w:t xml:space="preserve">trưởng </w:t>
      </w:r>
      <w:r>
        <w:rPr>
          <w:i/>
        </w:rPr>
        <w:t xml:space="preserve">công </w:t>
      </w:r>
      <w:r>
        <w:t xml:space="preserve">an. </w:t>
      </w:r>
      <w:r>
        <w:br/>
      </w:r>
      <w:r>
        <w:rPr>
          <w:b/>
        </w:rPr>
        <w:t xml:space="preserve">đốn1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đứt </w:t>
      </w:r>
      <w:r>
        <w:t xml:space="preserve">thân </w:t>
      </w:r>
      <w:r>
        <w:t xml:space="preserve">cây </w:t>
      </w:r>
      <w:r>
        <w:t xml:space="preserve">hoặc </w:t>
      </w:r>
      <w:r>
        <w:t xml:space="preserve">cành </w:t>
      </w:r>
      <w:r>
        <w:t xml:space="preserve">cây </w:t>
      </w:r>
      <w:r>
        <w:t xml:space="preserve">(thường </w:t>
      </w:r>
      <w:r>
        <w:t xml:space="preserve">với </w:t>
      </w:r>
      <w:r>
        <w:t xml:space="preserve">số </w:t>
      </w:r>
      <w:r>
        <w:t xml:space="preserve">lượng </w:t>
      </w:r>
      <w:r>
        <w:t xml:space="preserve">nhiều) </w:t>
      </w:r>
      <w:r>
        <w:t xml:space="preserve">bằng </w:t>
      </w:r>
      <w:r>
        <w:t xml:space="preserve">vật </w:t>
      </w:r>
      <w:r>
        <w:t xml:space="preserve">sắc, </w:t>
      </w:r>
      <w:r>
        <w:t xml:space="preserve">để </w:t>
      </w:r>
      <w:r>
        <w:t xml:space="preserve">lấy </w:t>
      </w:r>
      <w:r>
        <w:t xml:space="preserve">gỗ, </w:t>
      </w:r>
      <w:r>
        <w:t xml:space="preserve">lấy </w:t>
      </w:r>
      <w:r>
        <w:t xml:space="preserve">củi. </w:t>
      </w:r>
      <w:r>
        <w:t xml:space="preserve">Đốn </w:t>
      </w:r>
      <w:r>
        <w:t xml:space="preserve">tre. </w:t>
      </w:r>
      <w:r>
        <w:t xml:space="preserve">Đốn </w:t>
      </w:r>
      <w:r>
        <w:t xml:space="preserve">củi. </w:t>
      </w:r>
      <w:r>
        <w:rPr>
          <w:i/>
        </w:rPr>
        <w:t xml:space="preserve">Vào </w:t>
      </w:r>
      <w:r>
        <w:rPr>
          <w:i/>
        </w:rPr>
        <w:t xml:space="preserve">rừng </w:t>
      </w:r>
      <w:r>
        <w:rPr>
          <w:i/>
        </w:rPr>
        <w:t xml:space="preserve">đốn </w:t>
      </w:r>
      <w:r>
        <w:t xml:space="preserve">gỗ. </w:t>
      </w:r>
      <w:r>
        <w:rPr>
          <w:b/>
        </w:rPr>
        <w:t xml:space="preserve">2 </w:t>
      </w:r>
      <w:r>
        <w:t xml:space="preserve">Chặt </w:t>
      </w:r>
      <w:r>
        <w:t xml:space="preserve">bớt </w:t>
      </w:r>
      <w:r>
        <w:t xml:space="preserve">cành </w:t>
      </w:r>
      <w:r>
        <w:t xml:space="preserve">cho </w:t>
      </w:r>
      <w:r>
        <w:t xml:space="preserve">cây </w:t>
      </w:r>
      <w:r>
        <w:t xml:space="preserve">ra </w:t>
      </w:r>
      <w:r>
        <w:t xml:space="preserve">nhánh </w:t>
      </w:r>
      <w:r>
        <w:t xml:space="preserve">mới. </w:t>
      </w:r>
      <w:r>
        <w:rPr>
          <w:i/>
        </w:rPr>
        <w:t xml:space="preserve">Đốn </w:t>
      </w:r>
      <w:r>
        <w:t xml:space="preserve">chè </w:t>
      </w:r>
      <w:r>
        <w:rPr>
          <w:i/>
        </w:rPr>
        <w:t xml:space="preserve">để </w:t>
      </w:r>
      <w:r>
        <w:t xml:space="preserve">hạn </w:t>
      </w:r>
      <w:r>
        <w:t xml:space="preserve">chế </w:t>
      </w:r>
      <w:r>
        <w:t xml:space="preserve">sinh </w:t>
      </w:r>
      <w:r>
        <w:t xml:space="preserve">trưởng </w:t>
      </w:r>
      <w:r>
        <w:t xml:space="preserve">của </w:t>
      </w:r>
      <w:r>
        <w:t xml:space="preserve">thân </w:t>
      </w:r>
      <w:r>
        <w:t xml:space="preserve">uà </w:t>
      </w:r>
      <w:r>
        <w:t xml:space="preserve">cành. </w:t>
      </w:r>
      <w:r>
        <w:rPr>
          <w:i/>
        </w:rPr>
        <w:t xml:space="preserve">Đốn </w:t>
      </w:r>
      <w:r>
        <w:rPr>
          <w:i/>
        </w:rPr>
        <w:t xml:space="preserve">dâu. </w:t>
      </w:r>
      <w:r>
        <w:rPr>
          <w:b/>
        </w:rPr>
        <w:t xml:space="preserve">3 </w:t>
      </w:r>
      <w:r>
        <w:t xml:space="preserve">(danh từ). </w:t>
      </w:r>
      <w:r>
        <w:t xml:space="preserve">Cắt </w:t>
      </w:r>
      <w:r>
        <w:t xml:space="preserve">ngắn </w:t>
      </w:r>
      <w:r>
        <w:t xml:space="preserve">quần </w:t>
      </w:r>
      <w:r>
        <w:t xml:space="preserve">áo </w:t>
      </w:r>
      <w:r>
        <w:t xml:space="preserve">để </w:t>
      </w:r>
      <w:r>
        <w:t xml:space="preserve">chữa. </w:t>
      </w:r>
      <w:r>
        <w:t xml:space="preserve">Đốn </w:t>
      </w:r>
      <w:r>
        <w:rPr>
          <w:i/>
        </w:rPr>
        <w:t xml:space="preserve">áo </w:t>
      </w:r>
      <w:r>
        <w:t xml:space="preserve">dài </w:t>
      </w:r>
      <w:r>
        <w:rPr>
          <w:i/>
        </w:rPr>
        <w:t xml:space="preserve">thành </w:t>
      </w:r>
      <w:r>
        <w:rPr>
          <w:i/>
        </w:rPr>
        <w:t xml:space="preserve">áo </w:t>
      </w:r>
      <w:r>
        <w:rPr>
          <w:i/>
        </w:rPr>
        <w:t xml:space="preserve">ngăn. </w:t>
      </w:r>
      <w:r>
        <w:br/>
      </w:r>
      <w:r>
        <w:rPr>
          <w:b/>
        </w:rPr>
        <w:t xml:space="preserve">đốn, </w:t>
      </w:r>
      <w:r>
        <w:rPr>
          <w:i/>
        </w:rPr>
        <w:t xml:space="preserve">tính từ </w:t>
      </w:r>
      <w:r>
        <w:t xml:space="preserve">(khẩu ngữ). </w:t>
      </w:r>
      <w:r>
        <w:t xml:space="preserve">Hư </w:t>
      </w:r>
      <w:r>
        <w:t xml:space="preserve">hỏng, </w:t>
      </w:r>
      <w:r>
        <w:t xml:space="preserve">tồi </w:t>
      </w:r>
      <w:r>
        <w:t xml:space="preserve">tệ. </w:t>
      </w:r>
      <w:r>
        <w:t xml:space="preserve">Sinh </w:t>
      </w:r>
      <w:r>
        <w:t xml:space="preserve">đốn. </w:t>
      </w:r>
      <w:r>
        <w:t xml:space="preserve">Không </w:t>
      </w:r>
      <w:r>
        <w:t xml:space="preserve">ngờ </w:t>
      </w:r>
      <w:r>
        <w:t xml:space="preserve">nó </w:t>
      </w:r>
      <w:r>
        <w:rPr>
          <w:i/>
        </w:rPr>
        <w:t xml:space="preserve">lại </w:t>
      </w:r>
      <w:r>
        <w:rPr>
          <w:i/>
        </w:rPr>
        <w:t xml:space="preserve">đốn </w:t>
      </w:r>
      <w:r>
        <w:t xml:space="preserve">như </w:t>
      </w:r>
      <w:r>
        <w:t xml:space="preserve">thế. </w:t>
      </w:r>
      <w:r>
        <w:br/>
      </w:r>
      <w:r>
        <w:rPr>
          <w:b/>
        </w:rPr>
        <w:t xml:space="preserve">đốn </w:t>
      </w:r>
      <w:r>
        <w:rPr>
          <w:b/>
        </w:rPr>
        <w:t xml:space="preserve">đời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đốn </w:t>
      </w:r>
      <w:r>
        <w:rPr>
          <w:i/>
        </w:rPr>
        <w:t xml:space="preserve">mạt. </w:t>
      </w:r>
      <w:r>
        <w:br/>
      </w:r>
      <w:r>
        <w:rPr>
          <w:b/>
        </w:rPr>
        <w:t xml:space="preserve">đốn </w:t>
      </w:r>
      <w:r>
        <w:rPr>
          <w:b/>
        </w:rPr>
        <w:t xml:space="preserve">kiếp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đốn </w:t>
      </w:r>
      <w:r>
        <w:rPr>
          <w:i/>
        </w:rPr>
        <w:t xml:space="preserve">mạt. </w:t>
      </w:r>
      <w:r>
        <w:br/>
      </w:r>
      <w:r>
        <w:rPr>
          <w:b/>
        </w:rPr>
        <w:t xml:space="preserve">đốn </w:t>
      </w:r>
      <w:r>
        <w:rPr>
          <w:b/>
        </w:rPr>
        <w:t xml:space="preserve">mạt </w:t>
      </w:r>
      <w:r>
        <w:rPr>
          <w:i/>
        </w:rPr>
        <w:t xml:space="preserve">tính từ </w:t>
      </w:r>
      <w:r>
        <w:t xml:space="preserve">Hư </w:t>
      </w:r>
      <w:r>
        <w:t xml:space="preserve">hỏng, </w:t>
      </w:r>
      <w:r>
        <w:t xml:space="preserve">tôi </w:t>
      </w:r>
      <w:r>
        <w:t xml:space="preserve">tệ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nguyên </w:t>
      </w:r>
      <w:r>
        <w:t xml:space="preserve">rủa. </w:t>
      </w:r>
      <w:r>
        <w:br/>
      </w:r>
      <w:r>
        <w:rPr>
          <w:b/>
        </w:rPr>
        <w:t xml:space="preserve">độn,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4 </w:t>
      </w:r>
      <w:r>
        <w:t xml:space="preserve">Nhồi, </w:t>
      </w:r>
      <w:r>
        <w:t xml:space="preserve">lót </w:t>
      </w:r>
      <w:r>
        <w:t xml:space="preserve">vào </w:t>
      </w:r>
      <w:r>
        <w:t xml:space="preserve">bên </w:t>
      </w:r>
      <w:r>
        <w:t xml:space="preserve">trong </w:t>
      </w:r>
      <w:r>
        <w:t xml:space="preserve">cho </w:t>
      </w:r>
      <w:r>
        <w:t xml:space="preserve">chặt, </w:t>
      </w:r>
      <w:r>
        <w:t xml:space="preserve">cho </w:t>
      </w:r>
      <w:r>
        <w:t xml:space="preserve">căng. </w:t>
      </w:r>
      <w:r>
        <w:rPr>
          <w:i/>
        </w:rPr>
        <w:t xml:space="preserve">Độn </w:t>
      </w:r>
      <w:r>
        <w:t xml:space="preserve">rơm </w:t>
      </w:r>
      <w:r>
        <w:rPr>
          <w:i/>
        </w:rPr>
        <w:t xml:space="preserve">uào </w:t>
      </w:r>
      <w:r>
        <w:t xml:space="preserve">đệm </w:t>
      </w:r>
      <w:r>
        <w:t xml:space="preserve">ghế </w:t>
      </w:r>
      <w:r>
        <w:t xml:space="preserve">Bông </w:t>
      </w:r>
      <w:r>
        <w:t xml:space="preserve">độn </w:t>
      </w:r>
      <w:r>
        <w:t xml:space="preserve">gối. </w:t>
      </w:r>
      <w:r>
        <w:t xml:space="preserve">Mặc </w:t>
      </w:r>
      <w:r>
        <w:rPr>
          <w:i/>
        </w:rPr>
        <w:t xml:space="preserve">độn </w:t>
      </w:r>
      <w:r>
        <w:rPr>
          <w:i/>
        </w:rPr>
        <w:t xml:space="preserve">thêm </w:t>
      </w:r>
      <w:r>
        <w:rPr>
          <w:i/>
        </w:rPr>
        <w:t xml:space="preserve">áo </w:t>
      </w:r>
      <w:r>
        <w:t xml:space="preserve">cho </w:t>
      </w:r>
      <w:r>
        <w:rPr>
          <w:i/>
        </w:rPr>
        <w:t xml:space="preserve">ấm. </w:t>
      </w:r>
      <w:r>
        <w:rPr>
          <w:b/>
        </w:rPr>
        <w:t xml:space="preserve">2 </w:t>
      </w:r>
      <w:r>
        <w:t xml:space="preserve">Trộn </w:t>
      </w:r>
      <w:r>
        <w:t xml:space="preserve">lẫn </w:t>
      </w:r>
      <w:r>
        <w:t xml:space="preserve">thêm </w:t>
      </w:r>
      <w:r>
        <w:t xml:space="preserve">lương </w:t>
      </w:r>
      <w:r>
        <w:t xml:space="preserve">thực </w:t>
      </w:r>
      <w:r>
        <w:t xml:space="preserve">phụ </w:t>
      </w:r>
      <w:r>
        <w:t xml:space="preserve">để </w:t>
      </w:r>
      <w:r>
        <w:t xml:space="preserve">nấu </w:t>
      </w:r>
      <w:r>
        <w:t xml:space="preserve">với </w:t>
      </w:r>
      <w:r>
        <w:t xml:space="preserve">cơm. </w:t>
      </w:r>
      <w:r>
        <w:rPr>
          <w:i/>
        </w:rPr>
        <w:t xml:space="preserve">Cơm </w:t>
      </w:r>
      <w:r>
        <w:rPr>
          <w:i/>
        </w:rPr>
        <w:t xml:space="preserve">độn </w:t>
      </w:r>
      <w:r>
        <w:t xml:space="preserve">khoai. </w:t>
      </w:r>
      <w:r>
        <w:rPr>
          <w:i/>
        </w:rPr>
        <w:t xml:space="preserve">Ăn </w:t>
      </w:r>
      <w:r>
        <w:t xml:space="preserve">độn. </w:t>
      </w:r>
      <w:r>
        <w:t xml:space="preserve">ll </w:t>
      </w:r>
      <w:r>
        <w:t xml:space="preserve">danh từ </w:t>
      </w:r>
      <w:r>
        <w:t xml:space="preserve">Vật </w:t>
      </w:r>
      <w:r>
        <w:t xml:space="preserve">làm </w:t>
      </w:r>
      <w:r>
        <w:t xml:space="preserve">sẵn </w:t>
      </w:r>
      <w:r>
        <w:t xml:space="preserve">để </w:t>
      </w:r>
      <w:r>
        <w:t xml:space="preserve">độn </w:t>
      </w:r>
      <w:r>
        <w:t xml:space="preserve">vào </w:t>
      </w:r>
      <w:r>
        <w:t xml:space="preserve">bên </w:t>
      </w:r>
      <w:r>
        <w:t xml:space="preserve">trong. </w:t>
      </w:r>
      <w:r>
        <w:t xml:space="preserve">Độn </w:t>
      </w:r>
      <w:r>
        <w:t xml:space="preserve">tóc. </w:t>
      </w:r>
      <w:r>
        <w:t xml:space="preserve">.Ao </w:t>
      </w:r>
      <w:r>
        <w:t xml:space="preserve">có </w:t>
      </w:r>
      <w:r>
        <w:t xml:space="preserve">độn </w:t>
      </w:r>
      <w:r>
        <w:t xml:space="preserve">uai. </w:t>
      </w:r>
      <w:r>
        <w:br/>
      </w:r>
      <w:r>
        <w:rPr>
          <w:b/>
        </w:rPr>
        <w:t xml:space="preserve">độn, </w:t>
      </w:r>
      <w:r>
        <w:rPr>
          <w:i/>
        </w:rPr>
        <w:t xml:space="preserve">tính từ </w:t>
      </w:r>
      <w:r>
        <w:t xml:space="preserve">Kém </w:t>
      </w:r>
      <w:r>
        <w:t xml:space="preserve">về </w:t>
      </w:r>
      <w:r>
        <w:t xml:space="preserve">trí </w:t>
      </w:r>
      <w:r>
        <w:t xml:space="preserve">khôn, </w:t>
      </w:r>
      <w:r>
        <w:t xml:space="preserve">chậm </w:t>
      </w:r>
      <w:r>
        <w:t xml:space="preserve">chạp </w:t>
      </w:r>
      <w:r>
        <w:t xml:space="preserve">trong </w:t>
      </w:r>
      <w:r>
        <w:t xml:space="preserve">hiểu </w:t>
      </w:r>
      <w:r>
        <w:t xml:space="preserve">biết. </w:t>
      </w:r>
      <w:r>
        <w:t xml:space="preserve">Mặt </w:t>
      </w:r>
      <w:r>
        <w:t xml:space="preserve">có </w:t>
      </w:r>
      <w:r>
        <w:t xml:space="preserve">uẻ </w:t>
      </w:r>
      <w:r>
        <w:rPr>
          <w:i/>
        </w:rPr>
        <w:t xml:space="preserve">độn. </w:t>
      </w:r>
      <w:r>
        <w:br/>
      </w:r>
      <w:r>
        <w:rPr>
          <w:b/>
        </w:rPr>
        <w:t xml:space="preserve">độn </w:t>
      </w:r>
      <w:r>
        <w:rPr>
          <w:b/>
        </w:rPr>
        <w:t xml:space="preserve">thổ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(Nhân </w:t>
      </w:r>
      <w:r>
        <w:t xml:space="preserve">vật </w:t>
      </w:r>
      <w:r>
        <w:t xml:space="preserve">trong </w:t>
      </w:r>
      <w:r>
        <w:t xml:space="preserve">truyện </w:t>
      </w:r>
      <w:r>
        <w:t xml:space="preserve">thần </w:t>
      </w:r>
      <w:r>
        <w:t xml:space="preserve">thoại) </w:t>
      </w:r>
      <w:r>
        <w:t xml:space="preserve">chui </w:t>
      </w:r>
      <w:r>
        <w:t xml:space="preserve">xuống </w:t>
      </w:r>
      <w:r>
        <w:t xml:space="preserve">đất </w:t>
      </w:r>
      <w:r>
        <w:t xml:space="preserve">để </w:t>
      </w:r>
      <w:r>
        <w:t xml:space="preserve">đi </w:t>
      </w:r>
      <w:r>
        <w:t xml:space="preserve">dưới </w:t>
      </w:r>
      <w:r>
        <w:t xml:space="preserve">mặt </w:t>
      </w:r>
      <w:r>
        <w:t xml:space="preserve">đất. </w:t>
      </w:r>
      <w:r>
        <w:t xml:space="preserve">Có </w:t>
      </w:r>
      <w:r>
        <w:t xml:space="preserve">phép </w:t>
      </w:r>
      <w:r>
        <w:rPr>
          <w:i/>
        </w:rPr>
        <w:t xml:space="preserve">độn </w:t>
      </w:r>
      <w:r>
        <w:rPr>
          <w:i/>
        </w:rPr>
        <w:t xml:space="preserve">thổ. </w:t>
      </w:r>
      <w:r>
        <w:t xml:space="preserve">Ngượng </w:t>
      </w:r>
      <w:r>
        <w:rPr>
          <w:i/>
        </w:rPr>
        <w:t xml:space="preserve">quá </w:t>
      </w:r>
      <w:r>
        <w:rPr>
          <w:i/>
        </w:rPr>
        <w:t xml:space="preserve">muốn </w:t>
      </w:r>
      <w:r>
        <w:rPr>
          <w:i/>
        </w:rPr>
        <w:t xml:space="preserve">độn </w:t>
      </w:r>
      <w:r>
        <w:t xml:space="preserve">thổ </w:t>
      </w:r>
      <w:r>
        <w:t xml:space="preserve">(kng.; </w:t>
      </w:r>
      <w:r>
        <w:t xml:space="preserve">để </w:t>
      </w:r>
      <w:r>
        <w:t xml:space="preserve">trốn).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Giấu </w:t>
      </w:r>
      <w:r>
        <w:t xml:space="preserve">quân </w:t>
      </w:r>
      <w:r>
        <w:t xml:space="preserve">ở </w:t>
      </w:r>
      <w:r>
        <w:t xml:space="preserve">hằm </w:t>
      </w:r>
      <w:r>
        <w:t xml:space="preserve">dưới </w:t>
      </w:r>
      <w:r>
        <w:t xml:space="preserve">mặt </w:t>
      </w:r>
      <w:r>
        <w:t xml:space="preserve">đất </w:t>
      </w:r>
      <w:r>
        <w:t xml:space="preserve">để </w:t>
      </w:r>
      <w:r>
        <w:t xml:space="preserve">bất </w:t>
      </w:r>
      <w:r>
        <w:t xml:space="preserve">ngờ </w:t>
      </w:r>
      <w:r>
        <w:t xml:space="preserve">đánh </w:t>
      </w:r>
      <w:r>
        <w:t xml:space="preserve">địch. </w:t>
      </w:r>
      <w:r>
        <w:rPr>
          <w:i/>
        </w:rPr>
        <w:t xml:space="preserve">Đánh </w:t>
      </w:r>
      <w:r>
        <w:t xml:space="preserve">độn </w:t>
      </w:r>
      <w:r>
        <w:t xml:space="preserve">thổ. </w:t>
      </w:r>
      <w:r>
        <w:br/>
      </w:r>
      <w:r>
        <w:rPr>
          <w:b/>
        </w:rPr>
        <w:t xml:space="preserve">độn </w:t>
      </w:r>
      <w:r>
        <w:rPr>
          <w:b/>
        </w:rPr>
        <w:t xml:space="preserve">thuỷ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Giấu </w:t>
      </w:r>
      <w:r>
        <w:t xml:space="preserve">quân </w:t>
      </w:r>
      <w:r>
        <w:t xml:space="preserve">dưới </w:t>
      </w:r>
      <w:r>
        <w:t xml:space="preserve">mặt </w:t>
      </w:r>
      <w:r>
        <w:t xml:space="preserve">nước </w:t>
      </w:r>
      <w:r>
        <w:t xml:space="preserve">để </w:t>
      </w:r>
      <w:r>
        <w:t xml:space="preserve">bất </w:t>
      </w:r>
      <w:r>
        <w:t xml:space="preserve">ngờ </w:t>
      </w:r>
      <w:r>
        <w:t xml:space="preserve">đánh </w:t>
      </w:r>
      <w:r>
        <w:t xml:space="preserve">địch. </w:t>
      </w:r>
      <w:r>
        <w:rPr>
          <w:i/>
        </w:rPr>
        <w:t xml:space="preserve">Đánh </w:t>
      </w:r>
      <w:r>
        <w:t xml:space="preserve">độn </w:t>
      </w:r>
      <w:r>
        <w:t xml:space="preserve">thuỷ. </w:t>
      </w:r>
      <w:r>
        <w:br/>
      </w:r>
      <w:r>
        <w:rPr>
          <w:b/>
        </w:rPr>
        <w:t xml:space="preserve">đông,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Một </w:t>
      </w:r>
      <w:r>
        <w:t xml:space="preserve">trong </w:t>
      </w:r>
      <w:r>
        <w:t xml:space="preserve">bốn </w:t>
      </w:r>
      <w:r>
        <w:t xml:space="preserve">phương </w:t>
      </w:r>
      <w:r>
        <w:t xml:space="preserve">chính, </w:t>
      </w:r>
      <w:r>
        <w:t xml:space="preserve">ở </w:t>
      </w:r>
      <w:r>
        <w:t xml:space="preserve">về </w:t>
      </w:r>
      <w:r>
        <w:t xml:space="preserve">phía </w:t>
      </w:r>
      <w:r>
        <w:t xml:space="preserve">mặt </w:t>
      </w:r>
      <w:r>
        <w:t xml:space="preserve">trời </w:t>
      </w:r>
      <w:r>
        <w:t xml:space="preserve">mọc,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phương </w:t>
      </w:r>
      <w:r>
        <w:t xml:space="preserve">tây. </w:t>
      </w:r>
      <w:r>
        <w:t xml:space="preserve">Nước </w:t>
      </w:r>
      <w:r>
        <w:rPr>
          <w:i/>
        </w:rPr>
        <w:t xml:space="preserve">ta </w:t>
      </w:r>
      <w:r>
        <w:rPr>
          <w:i/>
        </w:rPr>
        <w:t xml:space="preserve">phía </w:t>
      </w:r>
      <w:r>
        <w:rPr>
          <w:i/>
        </w:rPr>
        <w:t xml:space="preserve">đông </w:t>
      </w:r>
      <w:r>
        <w:rPr>
          <w:i/>
        </w:rPr>
        <w:t xml:space="preserve">giáp </w:t>
      </w:r>
      <w:r>
        <w:rPr>
          <w:i/>
        </w:rPr>
        <w:t xml:space="preserve">biển. </w:t>
      </w:r>
      <w:r>
        <w:t xml:space="preserve">Nhà </w:t>
      </w:r>
      <w:r>
        <w:t xml:space="preserve">hướng </w:t>
      </w:r>
      <w:r>
        <w:rPr>
          <w:i/>
        </w:rPr>
        <w:t xml:space="preserve">đông. </w:t>
      </w:r>
      <w:r>
        <w:rPr>
          <w:i/>
        </w:rPr>
        <w:t xml:space="preserve">Gió </w:t>
      </w:r>
      <w:r>
        <w:rPr>
          <w:i/>
        </w:rPr>
        <w:t xml:space="preserve">mùa </w:t>
      </w:r>
      <w:r>
        <w:rPr>
          <w:i/>
        </w:rPr>
        <w:t xml:space="preserve">đông </w:t>
      </w:r>
      <w:r>
        <w:t xml:space="preserve">- </w:t>
      </w:r>
      <w:r>
        <w:rPr>
          <w:i/>
        </w:rPr>
        <w:t xml:space="preserve">bắc. </w:t>
      </w:r>
      <w:r>
        <w:t xml:space="preserve">Rạng </w:t>
      </w:r>
      <w:r>
        <w:rPr>
          <w:i/>
        </w:rPr>
        <w:t xml:space="preserve">đông*. </w:t>
      </w:r>
      <w:r>
        <w:rPr>
          <w:b/>
        </w:rPr>
        <w:t xml:space="preserve">2 </w:t>
      </w:r>
      <w:r>
        <w:t xml:space="preserve">(thường </w:t>
      </w:r>
      <w:r>
        <w:t xml:space="preserve">viết </w:t>
      </w:r>
      <w:r>
        <w:t xml:space="preserve">hoa). </w:t>
      </w:r>
      <w:r>
        <w:t xml:space="preserve">Những </w:t>
      </w:r>
      <w:r>
        <w:t xml:space="preserve">nước </w:t>
      </w:r>
      <w:r>
        <w:t xml:space="preserve">thuộc </w:t>
      </w:r>
      <w:r>
        <w:t xml:space="preserve">phương </w:t>
      </w:r>
      <w:r>
        <w:t xml:space="preserve">Đông,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các </w:t>
      </w:r>
      <w:r>
        <w:t xml:space="preserve">nước </w:t>
      </w:r>
      <w:r>
        <w:t xml:space="preserve">thuộc </w:t>
      </w:r>
      <w:r>
        <w:t xml:space="preserve">phương </w:t>
      </w:r>
      <w:r>
        <w:t xml:space="preserve">Tây. </w:t>
      </w:r>
      <w:r>
        <w:t xml:space="preserve">Quan </w:t>
      </w:r>
      <w:r>
        <w:t xml:space="preserve">hệ </w:t>
      </w:r>
      <w:r>
        <w:t xml:space="preserve">Đông </w:t>
      </w:r>
      <w:r>
        <w:t xml:space="preserve">- </w:t>
      </w:r>
      <w:r>
        <w:t xml:space="preserve">Tây. </w:t>
      </w:r>
      <w:r>
        <w:br/>
      </w:r>
      <w:r>
        <w:rPr>
          <w:b/>
        </w:rPr>
        <w:t xml:space="preserve">đông,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Mùa </w:t>
      </w:r>
      <w:r>
        <w:t xml:space="preserve">lạnh </w:t>
      </w:r>
      <w:r>
        <w:t xml:space="preserve">nhất </w:t>
      </w:r>
      <w:r>
        <w:t xml:space="preserve">trong </w:t>
      </w:r>
      <w:r>
        <w:t xml:space="preserve">bốn </w:t>
      </w:r>
      <w:r>
        <w:t xml:space="preserve">mùa </w:t>
      </w:r>
      <w:r>
        <w:t xml:space="preserve">của </w:t>
      </w:r>
      <w:r>
        <w:t xml:space="preserve">một </w:t>
      </w:r>
      <w:r>
        <w:t xml:space="preserve">năm. </w:t>
      </w:r>
      <w:r>
        <w:t xml:space="preserve">Ngày </w:t>
      </w:r>
      <w:r>
        <w:rPr>
          <w:i/>
        </w:rPr>
        <w:t xml:space="preserve">đông </w:t>
      </w:r>
      <w:r>
        <w:rPr>
          <w:i/>
        </w:rPr>
        <w:t xml:space="preserve">tháng </w:t>
      </w:r>
      <w:r>
        <w:t xml:space="preserve">giá. </w:t>
      </w:r>
      <w:r>
        <w:t xml:space="preserve">Đêm </w:t>
      </w:r>
      <w:r>
        <w:rPr>
          <w:i/>
        </w:rPr>
        <w:t xml:space="preserve">đông. </w:t>
      </w:r>
      <w:r>
        <w:rPr>
          <w:b/>
        </w:rPr>
        <w:t xml:space="preserve">2 </w:t>
      </w:r>
      <w:r>
        <w:t xml:space="preserve">(văn chương). </w:t>
      </w:r>
      <w:r>
        <w:t xml:space="preserve">Năm, </w:t>
      </w:r>
      <w:r>
        <w:t xml:space="preserve">thuộc </w:t>
      </w:r>
      <w:r>
        <w:t xml:space="preserve">về </w:t>
      </w:r>
      <w:r>
        <w:t xml:space="preserve">quá </w:t>
      </w:r>
      <w:r>
        <w:t xml:space="preserve">khứ. </w:t>
      </w:r>
      <w:r>
        <w:t xml:space="preserve">Đến </w:t>
      </w:r>
      <w:r>
        <w:t xml:space="preserve">nay </w:t>
      </w:r>
      <w:r>
        <w:rPr>
          <w:i/>
        </w:rPr>
        <w:t xml:space="preserve">đã </w:t>
      </w:r>
      <w:r>
        <w:rPr>
          <w:i/>
        </w:rPr>
        <w:t xml:space="preserve">chấn </w:t>
      </w:r>
      <w:r>
        <w:rPr>
          <w:i/>
        </w:rPr>
        <w:t xml:space="preserve">ba </w:t>
      </w:r>
      <w:r>
        <w:rPr>
          <w:i/>
        </w:rPr>
        <w:t xml:space="preserve">đông. </w:t>
      </w:r>
      <w:r>
        <w:br/>
      </w:r>
      <w:r>
        <w:rPr>
          <w:b/>
        </w:rPr>
        <w:t xml:space="preserve">đông; </w:t>
      </w:r>
      <w:r>
        <w:rPr>
          <w:i/>
        </w:rPr>
        <w:t xml:space="preserve">động từ </w:t>
      </w:r>
      <w:r>
        <w:t xml:space="preserve">Chuyển </w:t>
      </w:r>
      <w:r>
        <w:t xml:space="preserve">từ </w:t>
      </w:r>
      <w:r>
        <w:t xml:space="preserve">trạng </w:t>
      </w:r>
      <w:r>
        <w:t xml:space="preserve">thái </w:t>
      </w:r>
      <w:r>
        <w:t xml:space="preserve">lỏng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rắn; </w:t>
      </w:r>
      <w:r>
        <w:t xml:space="preserve">kết </w:t>
      </w:r>
      <w:r>
        <w:t xml:space="preserve">đặc </w:t>
      </w:r>
      <w:r>
        <w:t xml:space="preserve">lại. </w:t>
      </w:r>
      <w:r>
        <w:t xml:space="preserve">Nước </w:t>
      </w:r>
      <w:r>
        <w:t xml:space="preserve">đông </w:t>
      </w:r>
      <w:r>
        <w:rPr>
          <w:i/>
        </w:rPr>
        <w:t xml:space="preserve">thành </w:t>
      </w:r>
      <w:r>
        <w:rPr>
          <w:i/>
        </w:rPr>
        <w:t xml:space="preserve">băng. </w:t>
      </w:r>
      <w:r>
        <w:t xml:space="preserve">Thịt </w:t>
      </w:r>
      <w:r>
        <w:rPr>
          <w:i/>
        </w:rPr>
        <w:t xml:space="preserve">nấu </w:t>
      </w:r>
      <w:r>
        <w:rPr>
          <w:i/>
        </w:rPr>
        <w:t xml:space="preserve">đông </w:t>
      </w:r>
      <w:r>
        <w:t xml:space="preserve">(để </w:t>
      </w:r>
      <w:r>
        <w:t xml:space="preserve">cho </w:t>
      </w:r>
      <w:r>
        <w:t xml:space="preserve">đông </w:t>
      </w:r>
      <w:r>
        <w:t xml:space="preserve">lại). </w:t>
      </w:r>
      <w:r>
        <w:t xml:space="preserve">Mỡ </w:t>
      </w:r>
      <w:r>
        <w:rPr>
          <w:i/>
        </w:rPr>
        <w:t xml:space="preserve">đông. </w:t>
      </w:r>
      <w:r>
        <w:t xml:space="preserve">Độ </w:t>
      </w:r>
      <w:r>
        <w:rPr>
          <w:i/>
        </w:rPr>
        <w:t xml:space="preserve">đông </w:t>
      </w:r>
      <w:r>
        <w:rPr>
          <w:i/>
        </w:rPr>
        <w:t xml:space="preserve">của </w:t>
      </w:r>
      <w:r>
        <w:rPr>
          <w:i/>
        </w:rPr>
        <w:t xml:space="preserve">máu. </w:t>
      </w:r>
      <w:r>
        <w:br/>
      </w:r>
      <w:r>
        <w:rPr>
          <w:b/>
        </w:rPr>
        <w:t xml:space="preserve">đông,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người </w:t>
      </w:r>
      <w:r>
        <w:t xml:space="preserve">tụ </w:t>
      </w:r>
      <w:r>
        <w:t xml:space="preserve">tập </w:t>
      </w:r>
      <w:r>
        <w:t xml:space="preserve">lại </w:t>
      </w:r>
      <w:r>
        <w:t xml:space="preserve">cùng </w:t>
      </w:r>
      <w:r>
        <w:t xml:space="preserve">một </w:t>
      </w:r>
      <w:r>
        <w:t xml:space="preserve">nơi. </w:t>
      </w:r>
      <w:r>
        <w:rPr>
          <w:i/>
        </w:rPr>
        <w:t xml:space="preserve">Thành </w:t>
      </w:r>
      <w:r>
        <w:t xml:space="preserve">phố </w:t>
      </w:r>
      <w:r>
        <w:rPr>
          <w:i/>
        </w:rPr>
        <w:t xml:space="preserve">đông </w:t>
      </w:r>
      <w:r>
        <w:rPr>
          <w:i/>
        </w:rPr>
        <w:t xml:space="preserve">dân. </w:t>
      </w:r>
      <w: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đông </w:t>
      </w:r>
      <w:r>
        <w:rPr>
          <w:i/>
        </w:rPr>
        <w:t xml:space="preserve">con. </w:t>
      </w:r>
      <w:r>
        <w:t xml:space="preserve">Người </w:t>
      </w:r>
      <w:r>
        <w:t xml:space="preserve">đông </w:t>
      </w:r>
      <w:r>
        <w:t xml:space="preserve">như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đông </w:t>
      </w:r>
      <w:r>
        <w:rPr>
          <w:b/>
        </w:rPr>
        <w:t xml:space="preserve">chí </w:t>
      </w:r>
      <w:r>
        <w:rPr>
          <w:i/>
        </w:rPr>
        <w:t xml:space="preserve">danh từ </w:t>
      </w:r>
      <w:r>
        <w:t xml:space="preserve">Ngày </w:t>
      </w:r>
      <w:r>
        <w:t xml:space="preserve">Mặt </w:t>
      </w:r>
      <w:r>
        <w:t xml:space="preserve">Trời </w:t>
      </w:r>
      <w:r>
        <w:t xml:space="preserve">ở </w:t>
      </w:r>
      <w:r>
        <w:t xml:space="preserve">xa </w:t>
      </w:r>
      <w:r>
        <w:t xml:space="preserve">nhất </w:t>
      </w:r>
      <w:r>
        <w:t xml:space="preserve">về </w:t>
      </w:r>
      <w:r>
        <w:t xml:space="preserve">phía </w:t>
      </w:r>
      <w:r>
        <w:t xml:space="preserve">nam </w:t>
      </w:r>
      <w:r>
        <w:t xml:space="preserve">xích </w:t>
      </w:r>
      <w:r>
        <w:t xml:space="preserve">đạo, </w:t>
      </w:r>
      <w:r>
        <w:t xml:space="preserve">vào </w:t>
      </w:r>
      <w:r>
        <w:t xml:space="preserve">khoảng </w:t>
      </w:r>
      <w:r>
        <w:t xml:space="preserve">21, </w:t>
      </w:r>
      <w:r>
        <w:t xml:space="preserve">22, </w:t>
      </w:r>
      <w:r>
        <w:t xml:space="preserve">23 </w:t>
      </w:r>
      <w:r>
        <w:t xml:space="preserve">tháng </w:t>
      </w:r>
      <w:r>
        <w:t xml:space="preserve">mười </w:t>
      </w:r>
      <w:r>
        <w:t xml:space="preserve">hai </w:t>
      </w:r>
      <w:r>
        <w:t xml:space="preserve">dương </w:t>
      </w:r>
      <w:r>
        <w:t xml:space="preserve">lịch, </w:t>
      </w:r>
      <w:r>
        <w:t xml:space="preserve">ở </w:t>
      </w:r>
      <w:r>
        <w:t xml:space="preserve">bắc </w:t>
      </w:r>
      <w:r>
        <w:t xml:space="preserve">bán </w:t>
      </w:r>
      <w:r>
        <w:t xml:space="preserve">cầu </w:t>
      </w:r>
      <w:r>
        <w:t xml:space="preserve">có </w:t>
      </w:r>
      <w:r>
        <w:t xml:space="preserve">đêm </w:t>
      </w:r>
      <w:r>
        <w:t xml:space="preserve">dài </w:t>
      </w:r>
      <w:r>
        <w:t xml:space="preserve">nhất </w:t>
      </w:r>
      <w:r>
        <w:t xml:space="preserve">trong </w:t>
      </w:r>
      <w:r>
        <w:t xml:space="preserve">năm; </w:t>
      </w:r>
      <w:r>
        <w:t xml:space="preserve">cũng </w:t>
      </w:r>
      <w:r>
        <w:t xml:space="preserve">là </w:t>
      </w:r>
      <w:r>
        <w:t xml:space="preserve">tên </w:t>
      </w:r>
      <w:r>
        <w:t xml:space="preserve">⁄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ngày </w:t>
      </w:r>
      <w:r>
        <w:t xml:space="preserve">giữa </w:t>
      </w:r>
      <w:r>
        <w:t xml:space="preserve">mùa </w:t>
      </w:r>
      <w:r>
        <w:t xml:space="preserve">đông. </w:t>
      </w:r>
      <w:r>
        <w:br/>
      </w:r>
      <w:r>
        <w:rPr>
          <w:b/>
        </w:rPr>
        <w:t xml:space="preserve">đông </w:t>
      </w:r>
      <w:r>
        <w:rPr>
          <w:b/>
        </w:rPr>
        <w:t xml:space="preserve">cung </w:t>
      </w:r>
      <w:r>
        <w:rPr>
          <w:i/>
        </w:rPr>
        <w:t xml:space="preserve">danh từ </w:t>
      </w:r>
      <w:r>
        <w:t xml:space="preserve">(cũ). </w:t>
      </w:r>
      <w:r>
        <w:t xml:space="preserve">Cung </w:t>
      </w:r>
      <w:r>
        <w:t xml:space="preserve">ở </w:t>
      </w:r>
      <w:r>
        <w:t xml:space="preserve">phía </w:t>
      </w:r>
      <w:r>
        <w:t xml:space="preserve">đông, </w:t>
      </w:r>
      <w:r>
        <w:t xml:space="preserve">nơi </w:t>
      </w:r>
      <w:r>
        <w:t xml:space="preserve">thái </w:t>
      </w:r>
      <w:r>
        <w:t xml:space="preserve">tử </w:t>
      </w:r>
      <w:r>
        <w:t xml:space="preserve">ở;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thái </w:t>
      </w:r>
      <w:r>
        <w:t xml:space="preserve">tử. </w:t>
      </w:r>
      <w:r>
        <w:rPr>
          <w:i/>
        </w:rPr>
        <w:t xml:space="preserve">Lập </w:t>
      </w:r>
      <w:r>
        <w:rPr>
          <w:i/>
        </w:rPr>
        <w:t xml:space="preserve">đông </w:t>
      </w:r>
      <w:r>
        <w:t xml:space="preserve">cung. </w:t>
      </w:r>
      <w:r>
        <w:br/>
      </w:r>
      <w:r>
        <w:rPr>
          <w:b/>
        </w:rPr>
        <w:t xml:space="preserve">đông </w:t>
      </w:r>
      <w:r>
        <w:rPr>
          <w:b/>
        </w:rPr>
        <w:t xml:space="preserve">du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Du </w:t>
      </w:r>
      <w:r>
        <w:t xml:space="preserve">học </w:t>
      </w:r>
      <w:r>
        <w:t xml:space="preserve">ở </w:t>
      </w:r>
      <w:r>
        <w:t xml:space="preserve">các </w:t>
      </w:r>
      <w:r>
        <w:t xml:space="preserve">nước </w:t>
      </w:r>
      <w:r>
        <w:t xml:space="preserve">phía </w:t>
      </w:r>
      <w:r>
        <w:t xml:space="preserve">đông </w:t>
      </w:r>
      <w:r>
        <w:t xml:space="preserve">(một </w:t>
      </w:r>
      <w:r>
        <w:t xml:space="preserve">phong </w:t>
      </w:r>
      <w:r>
        <w:t xml:space="preserve">trào </w:t>
      </w:r>
      <w:r>
        <w:t xml:space="preserve">ở </w:t>
      </w:r>
      <w:r>
        <w:t xml:space="preserve">Việt </w:t>
      </w:r>
      <w:r>
        <w:t xml:space="preserve">Nam </w:t>
      </w:r>
      <w:r>
        <w:t xml:space="preserve">đầu </w:t>
      </w:r>
      <w:r>
        <w:t xml:space="preserve">thế </w:t>
      </w:r>
      <w:r>
        <w:t xml:space="preserve">kỉ </w:t>
      </w:r>
      <w:r>
        <w:t xml:space="preserve">XX, </w:t>
      </w:r>
      <w:r>
        <w:t xml:space="preserve">chủ </w:t>
      </w:r>
      <w:r>
        <w:t xml:space="preserve">trương </w:t>
      </w:r>
      <w:r>
        <w:t xml:space="preserve">đưa. </w:t>
      </w:r>
      <w:r>
        <w:t xml:space="preserve">người </w:t>
      </w:r>
      <w:r>
        <w:t xml:space="preserve">sang </w:t>
      </w:r>
      <w:r>
        <w:t xml:space="preserve">Nhật </w:t>
      </w:r>
      <w:r>
        <w:t xml:space="preserve">Bản </w:t>
      </w:r>
      <w:r>
        <w:t xml:space="preserve">học </w:t>
      </w:r>
      <w:r>
        <w:t xml:space="preserve">chính </w:t>
      </w:r>
      <w:r>
        <w:t xml:space="preserve">trị </w:t>
      </w:r>
      <w:r>
        <w:t xml:space="preserve">và </w:t>
      </w:r>
      <w:r>
        <w:t xml:space="preserve">quân </w:t>
      </w:r>
      <w:r>
        <w:t xml:space="preserve">sự </w:t>
      </w:r>
      <w:r>
        <w:t xml:space="preserve">để </w:t>
      </w:r>
      <w:r>
        <w:t xml:space="preserve">chuẩn </w:t>
      </w:r>
      <w:r>
        <w:t xml:space="preserve">bị </w:t>
      </w:r>
      <w:r>
        <w:t xml:space="preserve">lật </w:t>
      </w:r>
      <w:r>
        <w:t xml:space="preserve">đổ </w:t>
      </w:r>
      <w:r>
        <w:t xml:space="preserve">chính </w:t>
      </w:r>
      <w:r>
        <w:t xml:space="preserve">quyền </w:t>
      </w:r>
      <w:r>
        <w:t xml:space="preserve">thực </w:t>
      </w:r>
      <w:r>
        <w:t xml:space="preserve">dân </w:t>
      </w:r>
      <w:r>
        <w:t xml:space="preserve">Pháp). </w:t>
      </w:r>
      <w:r>
        <w:rPr>
          <w:i/>
        </w:rP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đông </w:t>
      </w:r>
      <w:r>
        <w:rPr>
          <w:i/>
        </w:rPr>
        <w:t xml:space="preserve">du. </w:t>
      </w:r>
      <w:r>
        <w:br/>
      </w:r>
      <w:r>
        <w:rPr>
          <w:b/>
        </w:rPr>
        <w:t xml:space="preserve">đông </w:t>
      </w:r>
      <w:r>
        <w:rPr>
          <w:b/>
        </w:rPr>
        <w:t xml:space="preserve">dược </w:t>
      </w:r>
      <w:r>
        <w:rPr>
          <w:i/>
        </w:rPr>
        <w:t xml:space="preserve">danh từ </w:t>
      </w:r>
      <w:r>
        <w:t xml:space="preserve">Thuốc </w:t>
      </w:r>
      <w:r>
        <w:t xml:space="preserve">đông </w:t>
      </w:r>
      <w:r>
        <w:t xml:space="preserve">y. </w:t>
      </w:r>
      <w:r>
        <w:br/>
      </w:r>
      <w:r>
        <w:rPr>
          <w:b/>
        </w:rPr>
        <w:t xml:space="preserve">đông </w:t>
      </w:r>
      <w:r>
        <w:rPr>
          <w:b/>
        </w:rPr>
        <w:t xml:space="preserve">đảo </w:t>
      </w:r>
      <w:r>
        <w:rPr>
          <w:i/>
        </w:rPr>
        <w:t xml:space="preserve">tính từ </w:t>
      </w:r>
      <w:r>
        <w:t xml:space="preserve">Có </w:t>
      </w:r>
      <w:r>
        <w:t xml:space="preserve">số </w:t>
      </w:r>
      <w:r>
        <w:t xml:space="preserve">lượng </w:t>
      </w:r>
      <w:r>
        <w:t xml:space="preserve">người </w:t>
      </w:r>
      <w:r>
        <w:t xml:space="preserve">rất </w:t>
      </w:r>
      <w:r>
        <w:t xml:space="preserve">đông, </w:t>
      </w:r>
      <w:r>
        <w:t xml:space="preserve">thuộc </w:t>
      </w:r>
      <w:r>
        <w:t xml:space="preserve">đủ </w:t>
      </w:r>
      <w:r>
        <w:t xml:space="preserve">loại. </w:t>
      </w:r>
      <w:r>
        <w:rPr>
          <w:i/>
        </w:rPr>
        <w:t xml:space="preserve">Được </w:t>
      </w:r>
      <w:r>
        <w:t xml:space="preserve">đông </w:t>
      </w:r>
      <w:r>
        <w:t xml:space="preserve">đảo </w:t>
      </w:r>
      <w:r>
        <w:t xml:space="preserve">quân </w:t>
      </w:r>
      <w:r>
        <w:t xml:space="preserve">chúng </w:t>
      </w:r>
      <w:r>
        <w:t xml:space="preserve">túng </w:t>
      </w:r>
      <w:r>
        <w:t xml:space="preserve">hộ. </w:t>
      </w:r>
      <w:r>
        <w:br/>
      </w:r>
      <w:r>
        <w:rPr>
          <w:b/>
        </w:rPr>
        <w:t xml:space="preserve">đông </w:t>
      </w:r>
      <w:r>
        <w:rPr>
          <w:b/>
        </w:rPr>
        <w:t xml:space="preserve">đặc, </w:t>
      </w:r>
      <w:r>
        <w:rPr>
          <w:i/>
        </w:rPr>
        <w:t xml:space="preserve">động từ </w:t>
      </w:r>
      <w:r>
        <w:t xml:space="preserve">Chuyển </w:t>
      </w:r>
      <w:r>
        <w:t xml:space="preserve">từ </w:t>
      </w:r>
      <w:r>
        <w:t xml:space="preserve">trạng </w:t>
      </w:r>
      <w:r>
        <w:t xml:space="preserve">thái </w:t>
      </w:r>
      <w:r>
        <w:t xml:space="preserve">lỏng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rắn; </w:t>
      </w:r>
      <w:r>
        <w:t xml:space="preserve">như </w:t>
      </w:r>
      <w:r>
        <w:t xml:space="preserve">đông; </w:t>
      </w:r>
      <w:r>
        <w:t xml:space="preserve">(nhưng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chuyên </w:t>
      </w:r>
      <w:r>
        <w:t xml:space="preserve">môn). </w:t>
      </w:r>
      <w:r>
        <w:t xml:space="preserve">Điểm </w:t>
      </w:r>
      <w:r>
        <w:t xml:space="preserve">đông </w:t>
      </w:r>
      <w:r>
        <w:t xml:space="preserve">đặc. </w:t>
      </w:r>
      <w:r>
        <w:br/>
      </w:r>
      <w:r>
        <w:rPr>
          <w:b/>
        </w:rPr>
        <w:t xml:space="preserve">đông </w:t>
      </w:r>
      <w:r>
        <w:rPr>
          <w:b/>
        </w:rPr>
        <w:t xml:space="preserve">đặc; </w:t>
      </w:r>
      <w:r>
        <w:rPr>
          <w:i/>
        </w:rPr>
        <w:t xml:space="preserve">tính từ </w:t>
      </w:r>
      <w:r>
        <w:t xml:space="preserve">Đông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chen </w:t>
      </w:r>
      <w:r>
        <w:t xml:space="preserve">thêm </w:t>
      </w:r>
      <w:r>
        <w:t xml:space="preserve">vào </w:t>
      </w:r>
      <w:r>
        <w:t xml:space="preserve">được </w:t>
      </w:r>
      <w:r>
        <w:t xml:space="preserve">nữa. </w:t>
      </w:r>
      <w:r>
        <w:t xml:space="preserve">Người </w:t>
      </w:r>
      <w:r>
        <w:t xml:space="preserve">xem </w:t>
      </w:r>
      <w:r>
        <w:t xml:space="preserve">đông </w:t>
      </w:r>
      <w:r>
        <w:t xml:space="preserve">đặc. </w:t>
      </w:r>
      <w:r>
        <w:br/>
      </w:r>
      <w:r>
        <w:rPr>
          <w:b/>
        </w:rPr>
        <w:t xml:space="preserve">đông </w:t>
      </w:r>
      <w:r>
        <w:rPr>
          <w:b/>
        </w:rPr>
        <w:t xml:space="preserve">đủ </w:t>
      </w:r>
      <w:r>
        <w:rPr>
          <w:i/>
        </w:rPr>
        <w:t xml:space="preserve">tính từ </w:t>
      </w:r>
      <w:r>
        <w:t xml:space="preserve">Có </w:t>
      </w:r>
      <w:r>
        <w:t xml:space="preserve">mặt </w:t>
      </w:r>
      <w:r>
        <w:t xml:space="preserve">tất </w:t>
      </w:r>
      <w:r>
        <w:t xml:space="preserve">cả, </w:t>
      </w:r>
      <w:r>
        <w:t xml:space="preserve">nhiều </w:t>
      </w:r>
      <w:r>
        <w:t xml:space="preserve">và </w:t>
      </w:r>
      <w:r>
        <w:t xml:space="preserve">không </w:t>
      </w:r>
      <w:r>
        <w:t xml:space="preserve">thiếu </w:t>
      </w:r>
      <w:r>
        <w:t xml:space="preserve">ai. </w:t>
      </w:r>
      <w:r>
        <w:rPr>
          <w:i/>
        </w:rPr>
        <w:t xml:space="preserve">Các </w:t>
      </w:r>
      <w:r>
        <w:rPr>
          <w:i/>
        </w:rPr>
        <w:t xml:space="preserve">đại </w:t>
      </w:r>
      <w:r>
        <w:rPr>
          <w:i/>
        </w:rPr>
        <w:t xml:space="preserve">biểu </w:t>
      </w:r>
      <w:r>
        <w:t xml:space="preserve">về </w:t>
      </w:r>
      <w:r>
        <w:t xml:space="preserve">họp </w:t>
      </w:r>
      <w:r>
        <w:rPr>
          <w:i/>
        </w:rPr>
        <w:t xml:space="preserve">đông </w:t>
      </w:r>
      <w:r>
        <w:t xml:space="preserve">đủ. </w:t>
      </w:r>
      <w:r>
        <w:br/>
      </w:r>
      <w:r>
        <w:rPr>
          <w:b/>
        </w:rPr>
        <w:t xml:space="preserve">đông </w:t>
      </w:r>
      <w:r>
        <w:rPr>
          <w:b/>
        </w:rPr>
        <w:t xml:space="preserve">đúc </w:t>
      </w:r>
      <w:r>
        <w:rPr>
          <w:i/>
        </w:rPr>
        <w:t xml:space="preserve">tính từ </w:t>
      </w:r>
      <w:r>
        <w:t xml:space="preserve">Có </w:t>
      </w:r>
      <w:r>
        <w:t xml:space="preserve">rất </w:t>
      </w:r>
      <w:r>
        <w:t xml:space="preserve">đông </w:t>
      </w:r>
      <w:r>
        <w:t xml:space="preserve">người </w:t>
      </w:r>
      <w:r>
        <w:t xml:space="preserve">ăn </w:t>
      </w:r>
      <w:r>
        <w:t xml:space="preserve">ở </w:t>
      </w:r>
      <w:r>
        <w:t xml:space="preserve">và </w:t>
      </w:r>
      <w:r>
        <w:t xml:space="preserve">đi </w:t>
      </w:r>
      <w:r>
        <w:t xml:space="preserve">lại. </w:t>
      </w:r>
      <w:r>
        <w:t xml:space="preserve">Phố </w:t>
      </w:r>
      <w:r>
        <w:t xml:space="preserve">xá </w:t>
      </w:r>
      <w:r>
        <w:rPr>
          <w:i/>
        </w:rPr>
        <w:t xml:space="preserve">đông </w:t>
      </w:r>
      <w:r>
        <w:rPr>
          <w:i/>
        </w:rPr>
        <w:t xml:space="preserve">đúc. </w:t>
      </w:r>
      <w:r>
        <w:rPr>
          <w:i/>
        </w:rPr>
        <w:t xml:space="preserve">Nơi </w:t>
      </w:r>
      <w:r>
        <w:t xml:space="preserve">dân </w:t>
      </w:r>
      <w:r>
        <w:rPr>
          <w:i/>
        </w:rPr>
        <w:t xml:space="preserve">cu </w:t>
      </w:r>
      <w:r>
        <w:rPr>
          <w:i/>
        </w:rPr>
        <w:t xml:space="preserve">đông </w:t>
      </w:r>
      <w:r>
        <w:rPr>
          <w:i/>
        </w:rPr>
        <w:t xml:space="preserve">đúc. </w:t>
      </w:r>
      <w:r>
        <w:br/>
      </w:r>
      <w:r>
        <w:rPr>
          <w:b/>
        </w:rPr>
        <w:t xml:space="preserve">đông </w:t>
      </w:r>
      <w:r>
        <w:rPr>
          <w:b/>
        </w:rPr>
        <w:t xml:space="preserve">lạnh </w:t>
      </w:r>
      <w:r>
        <w:rPr>
          <w:i/>
        </w:rPr>
        <w:t xml:space="preserve">tính từ </w:t>
      </w:r>
      <w:r>
        <w:t xml:space="preserve">(Thực </w:t>
      </w:r>
      <w:r>
        <w:t xml:space="preserve">phẩm </w:t>
      </w:r>
      <w:r>
        <w:t xml:space="preserve">tươi </w:t>
      </w:r>
      <w:r>
        <w:t xml:space="preserve">sống) </w:t>
      </w:r>
      <w:r>
        <w:t xml:space="preserve">được </w:t>
      </w:r>
      <w:r>
        <w:t xml:space="preserve">làm </w:t>
      </w:r>
      <w:r>
        <w:t xml:space="preserve">lạnh </w:t>
      </w:r>
      <w:r>
        <w:t xml:space="preserve">ở </w:t>
      </w:r>
      <w:r>
        <w:t xml:space="preserve">nhiệt </w:t>
      </w:r>
      <w:r>
        <w:t xml:space="preserve">độ </w:t>
      </w:r>
      <w:r>
        <w:t xml:space="preserve">rất </w:t>
      </w:r>
      <w:r>
        <w:t xml:space="preserve">thấp </w:t>
      </w:r>
      <w:r>
        <w:t xml:space="preserve">để </w:t>
      </w:r>
      <w:r>
        <w:t xml:space="preserve">bảo </w:t>
      </w:r>
      <w:r>
        <w:t xml:space="preserve">quản. </w:t>
      </w:r>
      <w:r>
        <w:rPr>
          <w:i/>
        </w:rPr>
        <w:t xml:space="preserve">Tôm </w:t>
      </w:r>
      <w:r>
        <w:rPr>
          <w:i/>
        </w:rPr>
        <w:t xml:space="preserve">đông </w:t>
      </w:r>
      <w:r>
        <w:t xml:space="preserve">lạnh. </w:t>
      </w:r>
      <w:r>
        <w:rPr>
          <w:i/>
        </w:rPr>
        <w:t xml:space="preserve">Xí </w:t>
      </w:r>
      <w:r>
        <w:rPr>
          <w:i/>
        </w:rPr>
        <w:t xml:space="preserve">nghiệp </w:t>
      </w:r>
      <w:r>
        <w:rPr>
          <w:i/>
        </w:rPr>
        <w:t xml:space="preserve">đông </w:t>
      </w:r>
      <w:r>
        <w:rPr>
          <w:i/>
        </w:rPr>
        <w:t xml:space="preserve">lạnh </w:t>
      </w:r>
      <w:r>
        <w:t xml:space="preserve">(chuyên </w:t>
      </w:r>
      <w:r>
        <w:t xml:space="preserve">sản </w:t>
      </w:r>
      <w:r>
        <w:t xml:space="preserve">xuất </w:t>
      </w:r>
      <w:r>
        <w:t xml:space="preserve">hàng </w:t>
      </w:r>
      <w:r>
        <w:t xml:space="preserve">đông </w:t>
      </w:r>
      <w:r>
        <w:rPr>
          <w:i/>
        </w:rPr>
        <w:t xml:space="preserve">lạnh). </w:t>
      </w:r>
      <w:r>
        <w:br w:type="page"/>
      </w:r>
      <w:r>
        <w:rPr>
          <w:b/>
        </w:rPr>
        <w:t xml:space="preserve">đông </w:t>
      </w:r>
      <w:r>
        <w:rPr>
          <w:b/>
        </w:rPr>
        <w:t xml:space="preserve">nghìn </w:t>
      </w:r>
      <w:r>
        <w:rPr>
          <w:b/>
        </w:rPr>
        <w:t xml:space="preserve">nghịtt. </w:t>
      </w:r>
      <w:r>
        <w:rPr>
          <w:b/>
        </w:rPr>
        <w:t xml:space="preserve">x </w:t>
      </w:r>
      <w:r>
        <w:rPr>
          <w:b/>
        </w:rPr>
        <w:t xml:space="preserve">đông </w:t>
      </w:r>
      <w:r>
        <w:rPr>
          <w:b/>
        </w:rPr>
        <w:t xml:space="preserve">nghịt </w:t>
      </w:r>
      <w:r>
        <w:t xml:space="preserve">(lây). </w:t>
      </w:r>
      <w:r>
        <w:br/>
      </w:r>
      <w:r>
        <w:rPr>
          <w:b/>
        </w:rPr>
        <w:t xml:space="preserve">đông </w:t>
      </w:r>
      <w:r>
        <w:rPr>
          <w:b/>
        </w:rPr>
        <w:t xml:space="preserve">nghịt </w:t>
      </w:r>
      <w:r>
        <w:rPr>
          <w:i/>
        </w:rPr>
        <w:t xml:space="preserve">tính từ </w:t>
      </w:r>
      <w:r>
        <w:t xml:space="preserve">Đông </w:t>
      </w:r>
      <w:r>
        <w:t xml:space="preserve">đến </w:t>
      </w:r>
      <w:r>
        <w:t xml:space="preserve">mức </w:t>
      </w:r>
      <w:r>
        <w:t xml:space="preserve">làm </w:t>
      </w:r>
      <w:r>
        <w:t xml:space="preserve">chật </w:t>
      </w:r>
      <w:r>
        <w:t xml:space="preserve">kín </w:t>
      </w:r>
      <w:r>
        <w:t xml:space="preserve">cả </w:t>
      </w:r>
      <w:r>
        <w:t xml:space="preserve">một </w:t>
      </w:r>
      <w:r>
        <w:t xml:space="preserve">khoảng </w:t>
      </w:r>
      <w:r>
        <w:t xml:space="preserve">rộng. </w:t>
      </w:r>
      <w:r>
        <w:t xml:space="preserve">Người </w:t>
      </w:r>
      <w:r>
        <w:rPr>
          <w:i/>
        </w:rPr>
        <w:t xml:space="preserve">xem </w:t>
      </w:r>
      <w:r>
        <w:rPr>
          <w:i/>
        </w:rPr>
        <w:t xml:space="preserve">đông </w:t>
      </w:r>
      <w:r>
        <w:t xml:space="preserve">nghịt </w:t>
      </w:r>
      <w:r>
        <w:t xml:space="preserve">Chợ </w:t>
      </w:r>
      <w:r>
        <w:rPr>
          <w:i/>
        </w:rPr>
        <w:t xml:space="preserve">đông </w:t>
      </w:r>
      <w:r>
        <w:t xml:space="preserve">nghịt </w:t>
      </w:r>
      <w:r>
        <w:rPr>
          <w:i/>
        </w:rPr>
        <w:t xml:space="preserve">những </w:t>
      </w:r>
      <w:r>
        <w:rPr>
          <w:i/>
        </w:rPr>
        <w:t xml:space="preserve">người. </w:t>
      </w:r>
      <w:r>
        <w:t xml:space="preserve">!I </w:t>
      </w:r>
      <w:r>
        <w:t xml:space="preserve">Láy: </w:t>
      </w:r>
      <w:r>
        <w:t xml:space="preserve">đông </w:t>
      </w:r>
      <w:r>
        <w:rPr>
          <w:i/>
        </w:rPr>
        <w:t xml:space="preserve">nghìn </w:t>
      </w:r>
      <w:r>
        <w:t xml:space="preserve">nghịt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đông </w:t>
      </w:r>
      <w:r>
        <w:rPr>
          <w:b/>
        </w:rPr>
        <w:t xml:space="preserve">phong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Gió </w:t>
      </w:r>
      <w:r>
        <w:t xml:space="preserve">mùa </w:t>
      </w:r>
      <w:r>
        <w:t xml:space="preserve">xuân, </w:t>
      </w:r>
      <w:r>
        <w:t xml:space="preserve">thổi </w:t>
      </w:r>
      <w:r>
        <w:t xml:space="preserve">từ </w:t>
      </w:r>
      <w:r>
        <w:t xml:space="preserve">phương </w:t>
      </w:r>
      <w:r>
        <w:t xml:space="preserve">đông </w:t>
      </w:r>
      <w:r>
        <w:t xml:space="preserve">tới. </w:t>
      </w:r>
      <w:r>
        <w:br/>
      </w:r>
      <w:r>
        <w:rPr>
          <w:b/>
        </w:rPr>
        <w:t xml:space="preserve">đông </w:t>
      </w:r>
      <w:r>
        <w:rPr>
          <w:b/>
        </w:rPr>
        <w:t xml:space="preserve">sàng </w:t>
      </w:r>
      <w:r>
        <w:rPr>
          <w:i/>
        </w:rPr>
        <w:t xml:space="preserve">danh từ </w:t>
      </w:r>
      <w:r>
        <w:t xml:space="preserve">(cũ, </w:t>
      </w:r>
      <w:r>
        <w:t xml:space="preserve">văn chương). </w:t>
      </w:r>
      <w:r>
        <w:rPr>
          <w:i/>
        </w:rPr>
        <w:t xml:space="preserve">Giường </w:t>
      </w:r>
      <w:r>
        <w:t xml:space="preserve">kê </w:t>
      </w:r>
      <w:r>
        <w:t xml:space="preserve">về </w:t>
      </w:r>
      <w:r>
        <w:t xml:space="preserve">phía </w:t>
      </w:r>
      <w:r>
        <w:t xml:space="preserve">đông;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chàng </w:t>
      </w:r>
      <w:r>
        <w:t xml:space="preserve">rể, </w:t>
      </w:r>
      <w:r>
        <w:t xml:space="preserve">theo </w:t>
      </w:r>
      <w:r>
        <w:t xml:space="preserve">một </w:t>
      </w:r>
      <w:r>
        <w:t xml:space="preserve">tích </w:t>
      </w:r>
      <w:r>
        <w:t xml:space="preserve">cũ. </w:t>
      </w:r>
      <w:r>
        <w:br/>
      </w:r>
      <w:r>
        <w:rPr>
          <w:b/>
        </w:rPr>
        <w:t xml:space="preserve">đông </w:t>
      </w:r>
      <w:r>
        <w:rPr>
          <w:b/>
        </w:rPr>
        <w:t xml:space="preserve">y </w:t>
      </w:r>
      <w:r>
        <w:rPr>
          <w:i/>
        </w:rPr>
        <w:t xml:space="preserve">danh từ </w:t>
      </w:r>
      <w:r>
        <w:t xml:space="preserve">Nền </w:t>
      </w:r>
      <w:r>
        <w:t xml:space="preserve">y </w:t>
      </w:r>
      <w:r>
        <w:t xml:space="preserve">học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các </w:t>
      </w:r>
      <w:r>
        <w:t xml:space="preserve">nước </w:t>
      </w:r>
      <w:r>
        <w:t xml:space="preserve">phương </w:t>
      </w:r>
      <w:r>
        <w:t xml:space="preserve">Đông. </w:t>
      </w:r>
      <w:r>
        <w:t xml:space="preserve">Kết </w:t>
      </w:r>
      <w:r>
        <w:rPr>
          <w:i/>
        </w:rPr>
        <w:t xml:space="preserve">hợp </w:t>
      </w:r>
      <w:r>
        <w:rPr>
          <w:i/>
        </w:rPr>
        <w:t xml:space="preserve">đông </w:t>
      </w:r>
      <w:r>
        <w:rPr>
          <w:i/>
        </w:rPr>
        <w:t xml:space="preserve">y </w:t>
      </w:r>
      <w:r>
        <w:rPr>
          <w:i/>
        </w:rPr>
        <w:t xml:space="preserve">và </w:t>
      </w:r>
      <w:r>
        <w:t xml:space="preserve">tây </w:t>
      </w:r>
      <w:r>
        <w:t xml:space="preserve">y. </w:t>
      </w:r>
      <w:r>
        <w:br/>
      </w:r>
      <w:r>
        <w:rPr>
          <w:b/>
        </w:rPr>
        <w:t xml:space="preserve">đồng, </w:t>
      </w:r>
      <w:r>
        <w:rPr>
          <w:i/>
        </w:rPr>
        <w:t xml:space="preserve">danh từ </w:t>
      </w:r>
      <w:r>
        <w:t xml:space="preserve">Kim </w:t>
      </w:r>
      <w:r>
        <w:t xml:space="preserve">loại </w:t>
      </w:r>
      <w:r>
        <w:t xml:space="preserve">có </w:t>
      </w:r>
      <w:r>
        <w:t xml:space="preserve">màu </w:t>
      </w:r>
      <w:r>
        <w:t xml:space="preserve">đỏ, </w:t>
      </w:r>
      <w:r>
        <w:t xml:space="preserve">dễ </w:t>
      </w:r>
      <w:r>
        <w:t xml:space="preserve">dát </w:t>
      </w:r>
      <w:r>
        <w:t xml:space="preserve">mỏng </w:t>
      </w:r>
      <w:r>
        <w:t xml:space="preserve">và </w:t>
      </w:r>
      <w:r>
        <w:t xml:space="preserve">kéo </w:t>
      </w:r>
      <w:r>
        <w:t xml:space="preserve">sợi, </w:t>
      </w:r>
      <w:r>
        <w:t xml:space="preserve">dẫn </w:t>
      </w:r>
      <w:r>
        <w:t xml:space="preserve">điện </w:t>
      </w:r>
      <w:r>
        <w:t xml:space="preserve">và </w:t>
      </w:r>
      <w:r>
        <w:t xml:space="preserve">dẫn </w:t>
      </w:r>
      <w:r>
        <w:t xml:space="preserve">nhiệt </w:t>
      </w:r>
      <w:r>
        <w:t xml:space="preserve">rất </w:t>
      </w:r>
      <w:r>
        <w:t xml:space="preserve">tốt,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dây </w:t>
      </w:r>
      <w:r>
        <w:t xml:space="preserve">điện </w:t>
      </w:r>
      <w:r>
        <w:t xml:space="preserve">và </w:t>
      </w:r>
      <w:r>
        <w:t xml:space="preserve">chế </w:t>
      </w:r>
      <w:r>
        <w:t xml:space="preserve">hợp </w:t>
      </w:r>
      <w:r>
        <w:t xml:space="preserve">kim;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rPr>
          <w:i/>
        </w:rPr>
        <w:t xml:space="preserve">cái </w:t>
      </w:r>
      <w:r>
        <w:t xml:space="preserve">gì </w:t>
      </w:r>
      <w:r>
        <w:t xml:space="preserve">bền </w:t>
      </w:r>
      <w:r>
        <w:rPr>
          <w:i/>
        </w:rPr>
        <w:t xml:space="preserve">vững,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về </w:t>
      </w:r>
      <w:r>
        <w:t xml:space="preserve">đồng </w:t>
      </w:r>
      <w:r>
        <w:t xml:space="preserve">của </w:t>
      </w:r>
      <w:r>
        <w:t xml:space="preserve">người </w:t>
      </w:r>
      <w:r>
        <w:t xml:space="preserve">thời </w:t>
      </w:r>
      <w:r>
        <w:rPr>
          <w:i/>
        </w:rPr>
        <w:t xml:space="preserve">xưa. </w:t>
      </w:r>
      <w:r>
        <w:rPr>
          <w:i/>
        </w:rPr>
        <w:t xml:space="preserve">Dây </w:t>
      </w:r>
      <w:r>
        <w:rPr>
          <w:i/>
        </w:rPr>
        <w:t xml:space="preserve">điện </w:t>
      </w:r>
      <w:r>
        <w:rPr>
          <w:i/>
        </w:rPr>
        <w:t xml:space="preserve">bằng </w:t>
      </w:r>
      <w:r>
        <w:rPr>
          <w:i/>
        </w:rPr>
        <w:t xml:space="preserve">đồng. </w:t>
      </w:r>
      <w:r>
        <w:t xml:space="preserve">Nồi </w:t>
      </w:r>
      <w:r>
        <w:rPr>
          <w:i/>
        </w:rPr>
        <w:t xml:space="preserve">đồng. </w:t>
      </w:r>
      <w:r>
        <w:t xml:space="preserve">Tượng </w:t>
      </w:r>
      <w:r>
        <w:rPr>
          <w:i/>
        </w:rPr>
        <w:t xml:space="preserve">đồng, </w:t>
      </w:r>
      <w:r>
        <w:rPr>
          <w:i/>
        </w:rPr>
        <w:t xml:space="preserve">bia </w:t>
      </w:r>
      <w:r>
        <w:rPr>
          <w:i/>
        </w:rPr>
        <w:t xml:space="preserve">đá. </w:t>
      </w:r>
      <w:r>
        <w:rPr>
          <w:i/>
        </w:rPr>
        <w:t xml:space="preserve">Bức </w:t>
      </w:r>
      <w:r>
        <w:rPr>
          <w:i/>
        </w:rPr>
        <w:t xml:space="preserve">thành </w:t>
      </w:r>
      <w:r>
        <w:rPr>
          <w:i/>
        </w:rPr>
        <w:t xml:space="preserve">đồng </w:t>
      </w:r>
      <w:r>
        <w:t xml:space="preserve">(vững </w:t>
      </w:r>
      <w:r>
        <w:t xml:space="preserve">như </w:t>
      </w:r>
      <w:r>
        <w:t xml:space="preserve">đồng). </w:t>
      </w:r>
      <w:r>
        <w:br/>
      </w:r>
      <w:r>
        <w:rPr>
          <w:b/>
        </w:rPr>
        <w:t xml:space="preserve">đồng;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tệ. </w:t>
      </w:r>
      <w:r>
        <w:t xml:space="preserve">Đồng </w:t>
      </w:r>
      <w:r>
        <w:t xml:space="preserve">rúp. </w:t>
      </w:r>
      <w:r>
        <w:rPr>
          <w:i/>
        </w:rPr>
        <w:t xml:space="preserve">Đồng </w:t>
      </w:r>
      <w:r>
        <w:rPr>
          <w:i/>
        </w:rPr>
        <w:t xml:space="preserve">dollar.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riêng </w:t>
      </w:r>
      <w:r>
        <w:t xml:space="preserve">lẻ </w:t>
      </w:r>
      <w:r>
        <w:t xml:space="preserve">của </w:t>
      </w:r>
      <w:r>
        <w:t xml:space="preserve">tiền </w:t>
      </w:r>
      <w:r>
        <w:t xml:space="preserve">tệ </w:t>
      </w:r>
      <w:r>
        <w:t xml:space="preserve">bằng </w:t>
      </w:r>
      <w:r>
        <w:t xml:space="preserve">kim </w:t>
      </w:r>
      <w:r>
        <w:t xml:space="preserve">loại, </w:t>
      </w:r>
      <w:r>
        <w:t xml:space="preserve">hình </w:t>
      </w:r>
      <w:r>
        <w:t xml:space="preserve">tròn. </w:t>
      </w:r>
      <w:r>
        <w:rPr>
          <w:i/>
        </w:rPr>
        <w:t xml:space="preserve">Đồng </w:t>
      </w:r>
      <w:r>
        <w:rPr>
          <w:i/>
        </w:rPr>
        <w:t xml:space="preserve">xu. </w:t>
      </w:r>
      <w:r>
        <w:t xml:space="preserve">Đồng </w:t>
      </w:r>
      <w:r>
        <w:rPr>
          <w:i/>
        </w:rPr>
        <w:t xml:space="preserve">một </w:t>
      </w:r>
      <w:r>
        <w:rPr>
          <w:i/>
        </w:rPr>
        <w:t xml:space="preserve">hào. </w:t>
      </w:r>
      <w:r>
        <w:rPr>
          <w:i/>
        </w:rPr>
        <w:t xml:space="preserve">Một </w:t>
      </w:r>
      <w:r>
        <w:rPr>
          <w:i/>
        </w:rPr>
        <w:t xml:space="preserve">đồng </w:t>
      </w:r>
      <w:r>
        <w:t xml:space="preserve">bạc </w:t>
      </w:r>
      <w:r>
        <w:rPr>
          <w:i/>
        </w:rPr>
        <w:t xml:space="preserve">trắng </w:t>
      </w:r>
      <w:r>
        <w:t xml:space="preserve">(bằng </w:t>
      </w:r>
      <w:r>
        <w:t xml:space="preserve">hợp </w:t>
      </w:r>
      <w:r>
        <w:t xml:space="preserve">kim </w:t>
      </w:r>
      <w:r>
        <w:t xml:space="preserve">bạc, </w:t>
      </w:r>
      <w:r>
        <w:t xml:space="preserve">thời </w:t>
      </w:r>
      <w:r>
        <w:t xml:space="preserve">trước). </w:t>
      </w:r>
      <w:r>
        <w:rPr>
          <w:i/>
        </w:rPr>
        <w:t xml:space="preserve">Đồng </w:t>
      </w:r>
      <w:r>
        <w:rPr>
          <w:i/>
        </w:rPr>
        <w:t xml:space="preserve">tiền </w:t>
      </w:r>
      <w:r>
        <w:rPr>
          <w:i/>
        </w:rPr>
        <w:t xml:space="preserve">kẽm. </w:t>
      </w:r>
      <w:r>
        <w:rPr>
          <w:b/>
        </w:rPr>
        <w:t xml:space="preserve">3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nước </w:t>
      </w:r>
      <w:r>
        <w:t xml:space="preserve">Việt </w:t>
      </w:r>
      <w:r>
        <w:t xml:space="preserve">Nam. </w:t>
      </w:r>
      <w:r>
        <w:rPr>
          <w:i/>
        </w:rPr>
        <w:t xml:space="preserve">Giấy </w:t>
      </w:r>
      <w:r>
        <w:rPr>
          <w:i/>
        </w:rPr>
        <w:t xml:space="preserve">bạc </w:t>
      </w:r>
      <w:r>
        <w:rPr>
          <w:i/>
        </w:rPr>
        <w:t xml:space="preserve">một </w:t>
      </w:r>
      <w:r>
        <w:t xml:space="preserve">nghìn </w:t>
      </w:r>
      <w:r>
        <w:rPr>
          <w:i/>
        </w:rPr>
        <w:t xml:space="preserve">đồng. </w:t>
      </w:r>
      <w:r>
        <w:rPr>
          <w:b/>
        </w:rPr>
        <w:t xml:space="preserve">4 </w:t>
      </w:r>
      <w:r>
        <w:t xml:space="preserve">(khẩu ngữ). </w:t>
      </w:r>
      <w:r>
        <w:t xml:space="preserve">Tiền </w:t>
      </w:r>
      <w:r>
        <w:t xml:space="preserve">bạc </w:t>
      </w:r>
      <w:r>
        <w:t xml:space="preserve">nói </w:t>
      </w:r>
      <w:r>
        <w:t xml:space="preserve">chung. </w:t>
      </w:r>
      <w:r>
        <w:rPr>
          <w:i/>
        </w:rPr>
        <w:t xml:space="preserve">Đồng </w:t>
      </w:r>
      <w:r>
        <w:t xml:space="preserve">lương. </w:t>
      </w:r>
      <w:r>
        <w:t xml:space="preserve">Có </w:t>
      </w:r>
      <w:r>
        <w:rPr>
          <w:i/>
        </w:rPr>
        <w:t xml:space="preserve">đồng </w:t>
      </w:r>
      <w:r>
        <w:rPr>
          <w:i/>
        </w:rPr>
        <w:t xml:space="preserve">ra </w:t>
      </w:r>
      <w:r>
        <w:rPr>
          <w:i/>
        </w:rPr>
        <w:t xml:space="preserve">đồng </w:t>
      </w:r>
      <w:r>
        <w:t xml:space="preserve">uào </w:t>
      </w:r>
      <w:r>
        <w:t xml:space="preserve">(tương </w:t>
      </w:r>
      <w:r>
        <w:t xml:space="preserve">đối </w:t>
      </w:r>
      <w:r>
        <w:t xml:space="preserve">dư </w:t>
      </w:r>
      <w:r>
        <w:t xml:space="preserve">dật). </w:t>
      </w:r>
      <w:r>
        <w:br/>
      </w:r>
      <w:r>
        <w:rPr>
          <w:b/>
        </w:rPr>
        <w:t xml:space="preserve">đồng; </w:t>
      </w:r>
      <w:r>
        <w:rPr>
          <w:i/>
        </w:rPr>
        <w:t xml:space="preserve">danh từ </w:t>
      </w:r>
      <w:r>
        <w:t xml:space="preserve">(khẩu ngữ). </w:t>
      </w:r>
      <w:r>
        <w:t xml:space="preserve">Đồng </w:t>
      </w:r>
      <w:r>
        <w:t xml:space="preserve">cân </w:t>
      </w:r>
      <w:r>
        <w:t xml:space="preserve">(nói </w:t>
      </w:r>
      <w:r>
        <w:t xml:space="preserve">tắt). </w:t>
      </w:r>
      <w:r>
        <w:rPr>
          <w:i/>
        </w:rPr>
        <w:t xml:space="preserve">Kéo </w:t>
      </w:r>
      <w:r>
        <w:t xml:space="preserve">chiếc </w:t>
      </w:r>
      <w:r>
        <w:rPr>
          <w:i/>
        </w:rPr>
        <w:t xml:space="preserve">nhẫn </w:t>
      </w:r>
      <w:r>
        <w:rPr>
          <w:i/>
        </w:rPr>
        <w:t xml:space="preserve">một </w:t>
      </w:r>
      <w:r>
        <w:t xml:space="preserve">đồng. </w:t>
      </w:r>
      <w:r>
        <w:t xml:space="preserve">Tính </w:t>
      </w:r>
      <w:r>
        <w:rPr>
          <w:i/>
        </w:rPr>
        <w:t xml:space="preserve">từng </w:t>
      </w:r>
      <w:r>
        <w:rPr>
          <w:i/>
        </w:rPr>
        <w:t xml:space="preserve">đồng, </w:t>
      </w:r>
      <w:r>
        <w:rPr>
          <w:i/>
        </w:rPr>
        <w:t xml:space="preserve">từng </w:t>
      </w:r>
      <w:r>
        <w:rPr>
          <w:i/>
        </w:rPr>
        <w:t xml:space="preserve">lạng. </w:t>
      </w:r>
      <w: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đồng, </w:t>
      </w:r>
      <w:r>
        <w:rPr>
          <w:i/>
        </w:rPr>
        <w:t xml:space="preserve">công </w:t>
      </w:r>
      <w:r>
        <w:rPr>
          <w:i/>
        </w:rPr>
        <w:t xml:space="preserve">một </w:t>
      </w:r>
      <w:r>
        <w:rPr>
          <w:i/>
        </w:rPr>
        <w:t xml:space="preserve">nén </w:t>
      </w:r>
      <w:r>
        <w:t xml:space="preserve">(tục ngữ). </w:t>
      </w:r>
      <w:r>
        <w:t xml:space="preserve">đồng, </w:t>
      </w:r>
      <w:r>
        <w:t xml:space="preserve">danh từ </w:t>
      </w:r>
      <w:r>
        <w:t xml:space="preserve">Khoảng </w:t>
      </w:r>
      <w:r>
        <w:t xml:space="preserve">đất </w:t>
      </w:r>
      <w:r>
        <w:t xml:space="preserve">rộng </w:t>
      </w:r>
      <w:r>
        <w:t xml:space="preserve">và </w:t>
      </w:r>
      <w:r>
        <w:t xml:space="preserve">bằng </w:t>
      </w:r>
      <w:r>
        <w:t xml:space="preserve">phẳng, </w:t>
      </w:r>
      <w:r>
        <w:t xml:space="preserve">dùng </w:t>
      </w:r>
      <w:r>
        <w:t xml:space="preserve">để </w:t>
      </w:r>
      <w:r>
        <w:t xml:space="preserve">cày </w:t>
      </w:r>
      <w:r>
        <w:t xml:space="preserve">cấy, </w:t>
      </w:r>
      <w:r>
        <w:t xml:space="preserve">trồng </w:t>
      </w:r>
      <w:r>
        <w:t xml:space="preserve">trọt, </w:t>
      </w:r>
      <w:r>
        <w:t xml:space="preserve">v.v. </w:t>
      </w:r>
      <w:r>
        <w:rPr>
          <w:i/>
        </w:rPr>
        <w:t xml:space="preserve">Đồng </w:t>
      </w:r>
      <w:r>
        <w:rPr>
          <w:i/>
        </w:rPr>
        <w:t xml:space="preserve">lúa. </w:t>
      </w:r>
      <w:r>
        <w:t xml:space="preserve">Vác </w:t>
      </w:r>
      <w:r>
        <w:t xml:space="preserve">cuốc </w:t>
      </w:r>
      <w:r>
        <w:rPr>
          <w:i/>
        </w:rPr>
        <w:t xml:space="preserve">ra </w:t>
      </w:r>
      <w:r>
        <w:t xml:space="preserve">đồng. </w:t>
      </w:r>
      <w:r>
        <w:rPr>
          <w:i/>
        </w:rPr>
        <w:t xml:space="preserve">Đông </w:t>
      </w:r>
      <w:r>
        <w:rPr>
          <w:i/>
        </w:rPr>
        <w:t xml:space="preserve">muối </w:t>
      </w:r>
      <w:r>
        <w:t xml:space="preserve">(nơi </w:t>
      </w:r>
      <w:r>
        <w:t xml:space="preserve">đất </w:t>
      </w:r>
      <w:r>
        <w:t xml:space="preserve">rộng </w:t>
      </w:r>
      <w:r>
        <w:t xml:space="preserve">ở </w:t>
      </w:r>
      <w:r>
        <w:t xml:space="preserve">ven </w:t>
      </w:r>
      <w:r>
        <w:t xml:space="preserve">biển </w:t>
      </w:r>
      <w:r>
        <w:t xml:space="preserve">để </w:t>
      </w:r>
      <w:r>
        <w:t xml:space="preserve">sản </w:t>
      </w:r>
      <w:r>
        <w:t xml:space="preserve">xuất </w:t>
      </w:r>
      <w:r>
        <w:t xml:space="preserve">muối). </w:t>
      </w:r>
      <w:r>
        <w:rPr>
          <w:i/>
        </w:rPr>
        <w:t xml:space="preserve">Đông </w:t>
      </w:r>
      <w:r>
        <w:rPr>
          <w:i/>
        </w:rPr>
        <w:t xml:space="preserve">cỏ*. </w:t>
      </w:r>
      <w:r>
        <w:br/>
      </w:r>
      <w:r>
        <w:rPr>
          <w:b/>
        </w:rPr>
        <w:t xml:space="preserve">đồngg </w:t>
      </w:r>
      <w:r>
        <w:rPr>
          <w:i/>
        </w:rPr>
        <w:t xml:space="preserve">danh từ </w:t>
      </w:r>
      <w:r>
        <w:t xml:space="preserve">Người </w:t>
      </w:r>
      <w:r>
        <w:t xml:space="preserve">được </w:t>
      </w:r>
      <w:r>
        <w:t xml:space="preserve">thần </w:t>
      </w:r>
      <w:r>
        <w:t xml:space="preserve">linh </w:t>
      </w:r>
      <w:r>
        <w:t xml:space="preserve">hoặc </w:t>
      </w:r>
      <w:r>
        <w:t xml:space="preserve">hồn </w:t>
      </w:r>
      <w:r>
        <w:t xml:space="preserve">người </w:t>
      </w:r>
      <w:r>
        <w:t xml:space="preserve">chết </w:t>
      </w:r>
      <w:r>
        <w:t xml:space="preserve">nhập </w:t>
      </w:r>
      <w:r>
        <w:t xml:space="preserve">vào </w:t>
      </w:r>
      <w:r>
        <w:t xml:space="preserve">để </w:t>
      </w:r>
      <w:r>
        <w:t xml:space="preserve">nói </w:t>
      </w:r>
      <w:r>
        <w:t xml:space="preserve">ra </w:t>
      </w:r>
      <w:r>
        <w:t xml:space="preserve">những </w:t>
      </w:r>
      <w:r>
        <w:t xml:space="preserve">điều </w:t>
      </w:r>
      <w:r>
        <w:t xml:space="preserve">bí </w:t>
      </w:r>
      <w:r>
        <w:t xml:space="preserve">ẩn, </w:t>
      </w:r>
      <w:r>
        <w:t xml:space="preserve">theo </w:t>
      </w:r>
      <w:r>
        <w:t xml:space="preserve">mê </w:t>
      </w:r>
      <w:r>
        <w:rPr>
          <w:i/>
        </w:rPr>
        <w:t xml:space="preserve">tín. </w:t>
      </w:r>
      <w:r>
        <w:rPr>
          <w:i/>
        </w:rPr>
        <w:t xml:space="preserve">Ông </w:t>
      </w:r>
      <w:r>
        <w:rPr>
          <w:i/>
        </w:rPr>
        <w:t xml:space="preserve">đồng, </w:t>
      </w:r>
      <w:r>
        <w:rPr>
          <w:i/>
        </w:rPr>
        <w:t xml:space="preserve">bà </w:t>
      </w:r>
      <w:r>
        <w:t xml:space="preserve">cốt. </w:t>
      </w:r>
      <w:r>
        <w:br/>
      </w:r>
      <w:r>
        <w:rPr>
          <w:b/>
        </w:rPr>
        <w:t xml:space="preserve">đồng!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Cùng </w:t>
      </w:r>
      <w:r>
        <w:t xml:space="preserve">như </w:t>
      </w:r>
      <w:r>
        <w:t xml:space="preserve">nhau,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khác </w:t>
      </w:r>
      <w:r>
        <w:t xml:space="preserve">nhau. </w:t>
      </w:r>
      <w:r>
        <w:rPr>
          <w:i/>
        </w:rPr>
        <w:t xml:space="preserve">Vải </w:t>
      </w:r>
      <w:r>
        <w:rPr>
          <w:i/>
        </w:rPr>
        <w:t xml:space="preserve">đồng </w:t>
      </w:r>
      <w:r>
        <w:t xml:space="preserve">màu.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rPr>
          <w:i/>
        </w:rPr>
        <w:t xml:space="preserve">đồng </w:t>
      </w:r>
      <w:r>
        <w:rPr>
          <w:i/>
        </w:rPr>
        <w:t xml:space="preserve">sức. </w:t>
      </w:r>
      <w:r>
        <w:t xml:space="preserve">Cả </w:t>
      </w:r>
      <w:r>
        <w:rPr>
          <w:i/>
        </w:rPr>
        <w:t xml:space="preserve">nước </w:t>
      </w:r>
      <w:r>
        <w:rPr>
          <w:i/>
        </w:rPr>
        <w:t xml:space="preserve">đồng </w:t>
      </w:r>
      <w:r>
        <w:rPr>
          <w:i/>
        </w:rPr>
        <w:t xml:space="preserve">một </w:t>
      </w:r>
      <w:r>
        <w:rPr>
          <w:i/>
        </w:rPr>
        <w:t xml:space="preserve">lòng. </w:t>
      </w:r>
      <w:r>
        <w:t xml:space="preserve">ll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rPr>
          <w:i/>
        </w:rP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động </w:t>
      </w:r>
      <w:r>
        <w:t xml:space="preserve">từ, </w:t>
      </w:r>
      <w:r>
        <w:t xml:space="preserve">tính </w:t>
      </w:r>
      <w:r>
        <w:t xml:space="preserve">từ, </w:t>
      </w:r>
      <w:r>
        <w:t xml:space="preserve">một </w:t>
      </w:r>
      <w:r>
        <w:t xml:space="preserve">số </w:t>
      </w:r>
      <w:r>
        <w:t xml:space="preserve">ít </w:t>
      </w:r>
      <w:r>
        <w:t xml:space="preserve">phụ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"cùng </w:t>
      </w:r>
      <w:r>
        <w:t xml:space="preserve">với </w:t>
      </w:r>
      <w:r>
        <w:t xml:space="preserve">nhau, </w:t>
      </w:r>
      <w:r>
        <w:t xml:space="preserve">cùng </w:t>
      </w:r>
      <w:r>
        <w:t xml:space="preserve">trong </w:t>
      </w:r>
      <w:r>
        <w:t xml:space="preserve">một </w:t>
      </w:r>
      <w:r>
        <w:t xml:space="preserve">lúc, </w:t>
      </w:r>
      <w:r>
        <w:t xml:space="preserve">cùng </w:t>
      </w:r>
      <w:r>
        <w:t xml:space="preserve">có </w:t>
      </w:r>
      <w:r>
        <w:t xml:space="preserve">hoặc </w:t>
      </w:r>
      <w:r>
        <w:t xml:space="preserve">cùng </w:t>
      </w:r>
      <w:r>
        <w:t xml:space="preserve">làm </w:t>
      </w:r>
      <w:r>
        <w:t xml:space="preserve">với </w:t>
      </w:r>
      <w:r>
        <w:t xml:space="preserve">nhau". </w:t>
      </w:r>
      <w:r>
        <w:t xml:space="preserve">Đồng </w:t>
      </w:r>
      <w:r>
        <w:t xml:space="preserve">chí*. </w:t>
      </w:r>
      <w:r>
        <w:t xml:space="preserve">Đồng </w:t>
      </w:r>
      <w:r>
        <w:t xml:space="preserve">học*. </w:t>
      </w:r>
      <w:r>
        <w:rPr>
          <w:i/>
        </w:rPr>
        <w:t xml:space="preserve">Đông </w:t>
      </w:r>
      <w:r>
        <w:t xml:space="preserve">nghĩa*. </w:t>
      </w:r>
      <w:r>
        <w:t xml:space="preserve">Đông </w:t>
      </w:r>
      <w:r>
        <w:rPr>
          <w:i/>
        </w:rPr>
        <w:t xml:space="preserve">thời*. </w:t>
      </w:r>
      <w:r>
        <w:t xml:space="preserve">(Hai </w:t>
      </w:r>
      <w:r>
        <w:t xml:space="preserve">nước </w:t>
      </w:r>
      <w:r>
        <w:t xml:space="preserve">là) </w:t>
      </w:r>
      <w:r>
        <w:t xml:space="preserve">đồng </w:t>
      </w:r>
      <w:r>
        <w:t xml:space="preserve">chủ </w:t>
      </w:r>
      <w:r>
        <w:t xml:space="preserve">tịch </w:t>
      </w:r>
      <w:r>
        <w:rPr>
          <w:i/>
        </w:rPr>
        <w:t xml:space="preserve">(của </w:t>
      </w:r>
      <w:r>
        <w:t xml:space="preserve">hội </w:t>
      </w:r>
      <w:r>
        <w:t xml:space="preserve">nghị).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áng </w:t>
      </w:r>
      <w:r>
        <w:rPr>
          <w:i/>
        </w:rPr>
        <w:t xml:space="preserve">danh từ </w:t>
      </w:r>
      <w:r>
        <w:t xml:space="preserve">Đồng </w:t>
      </w:r>
      <w:r>
        <w:t xml:space="preserve">ruộng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cày </w:t>
      </w:r>
      <w:r>
        <w:t xml:space="preserve">cấy). </w:t>
      </w:r>
      <w:r>
        <w:t xml:space="preserve">Công </w:t>
      </w:r>
      <w:r>
        <w:t xml:space="preserve">uiệc </w:t>
      </w:r>
      <w:r>
        <w:t xml:space="preserve">đồng </w:t>
      </w:r>
      <w:r>
        <w:rPr>
          <w:i/>
        </w:rPr>
        <w:t xml:space="preserve">áng.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âm </w:t>
      </w:r>
      <w:r>
        <w:rPr>
          <w:i/>
        </w:rPr>
        <w:t xml:space="preserve">tính từ </w:t>
      </w:r>
      <w:r>
        <w:t xml:space="preserve">Có </w:t>
      </w:r>
      <w:r>
        <w:t xml:space="preserve">vỏ </w:t>
      </w:r>
      <w:r>
        <w:t xml:space="preserve">ngữ </w:t>
      </w:r>
      <w:r>
        <w:t xml:space="preserve">âm </w:t>
      </w:r>
      <w:r>
        <w:t xml:space="preserve">giống </w:t>
      </w:r>
      <w:r>
        <w:t xml:space="preserve">nhau. </w:t>
      </w:r>
      <w:r>
        <w:rPr>
          <w:i/>
        </w:rPr>
        <w:t xml:space="preserve">Từ </w:t>
      </w:r>
      <w:r>
        <w:rPr>
          <w:i/>
        </w:rPr>
        <w:t xml:space="preserve">đồng </w:t>
      </w:r>
      <w:r>
        <w:rPr>
          <w:i/>
        </w:rPr>
        <w:t xml:space="preserve">âm*. </w:t>
      </w:r>
      <w:r>
        <w:t xml:space="preserve">Hiện </w:t>
      </w:r>
      <w:r>
        <w:t xml:space="preserve">tượng </w:t>
      </w:r>
      <w:r>
        <w:t xml:space="preserve">đồng </w:t>
      </w:r>
      <w:r>
        <w:t xml:space="preserve">âm.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ấu </w:t>
      </w:r>
      <w:r>
        <w:rPr>
          <w:i/>
        </w:rPr>
        <w:t xml:space="preserve">danh từ </w:t>
      </w:r>
      <w:r>
        <w:t xml:space="preserve">(cũ; </w:t>
      </w:r>
      <w:r>
        <w:t xml:space="preserve">chỉ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Trẻ </w:t>
      </w:r>
      <w:r>
        <w:t xml:space="preserve">em </w:t>
      </w:r>
      <w:r>
        <w:t xml:space="preserve">sáu, </w:t>
      </w:r>
      <w:r>
        <w:t xml:space="preserve">bảy </w:t>
      </w:r>
      <w:r>
        <w:t xml:space="preserve">tuổi. </w:t>
      </w:r>
      <w:r>
        <w:t xml:space="preserve">Tuổi </w:t>
      </w:r>
      <w:r>
        <w:t xml:space="preserve">đồng </w:t>
      </w:r>
      <w:r>
        <w:rPr>
          <w:i/>
        </w:rPr>
        <w:t xml:space="preserve">ấu. </w:t>
      </w:r>
      <w:r>
        <w:rPr>
          <w:i/>
        </w:rPr>
        <w:t xml:space="preserve">Lớp </w:t>
      </w:r>
      <w:r>
        <w:rPr>
          <w:i/>
        </w:rPr>
        <w:t xml:space="preserve">đồng </w:t>
      </w:r>
      <w:r>
        <w:rPr>
          <w:i/>
        </w:rPr>
        <w:t xml:space="preserve">ấu </w:t>
      </w:r>
      <w:r>
        <w:t xml:space="preserve">(lớp </w:t>
      </w:r>
      <w:r>
        <w:t xml:space="preserve">thấp </w:t>
      </w:r>
      <w:r>
        <w:t xml:space="preserve">nhất </w:t>
      </w:r>
      <w:r>
        <w:t xml:space="preserve">trường </w:t>
      </w:r>
      <w:r>
        <w:t xml:space="preserve">tiểu </w:t>
      </w:r>
      <w:r>
        <w:t xml:space="preserve">học </w:t>
      </w:r>
      <w:r>
        <w:t xml:space="preserve">thời </w:t>
      </w:r>
      <w:r>
        <w:t xml:space="preserve">E </w:t>
      </w:r>
      <w:r>
        <w:t xml:space="preserve">thực </w:t>
      </w:r>
      <w:r>
        <w:t xml:space="preserve">dân </w:t>
      </w:r>
      <w:r>
        <w:t xml:space="preserve">Pháp). </w:t>
      </w:r>
      <w:r>
        <w:t xml:space="preserve">Ẽ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bạc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Đồng </w:t>
      </w:r>
      <w:r>
        <w:t xml:space="preserve">tiền. </w:t>
      </w:r>
      <w:r>
        <w:rPr>
          <w:b/>
        </w:rPr>
        <w:t xml:space="preserve">2 </w:t>
      </w:r>
      <w:r>
        <w:t xml:space="preserve">(khẩu ngữ). </w:t>
      </w:r>
      <w:r>
        <w:t xml:space="preserve">Đông </w:t>
      </w:r>
      <w:r>
        <w:t xml:space="preserve">(Việt </w:t>
      </w:r>
      <w:r>
        <w:t xml:space="preserve">Nam). </w:t>
      </w:r>
      <w:r>
        <w:t xml:space="preserve">Chỉ </w:t>
      </w:r>
      <w:r>
        <w:t xml:space="preserve">có </w:t>
      </w:r>
      <w:r>
        <w:t xml:space="preserve">mấy </w:t>
      </w:r>
      <w:r>
        <w:t xml:space="preserve">đồng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bạch </w:t>
      </w:r>
      <w:r>
        <w:rPr>
          <w:i/>
        </w:rPr>
        <w:t xml:space="preserve">danh từ </w:t>
      </w:r>
      <w:r>
        <w:t xml:space="preserve">Hợp </w:t>
      </w:r>
      <w:r>
        <w:t xml:space="preserve">kim </w:t>
      </w:r>
      <w:r>
        <w:t xml:space="preserve">màu </w:t>
      </w:r>
      <w:r>
        <w:t xml:space="preserve">trắng </w:t>
      </w:r>
      <w:r>
        <w:t xml:space="preserve">của </w:t>
      </w:r>
      <w:r>
        <w:t xml:space="preserve">đồng.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bang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cùng </w:t>
      </w:r>
      <w:r>
        <w:t xml:space="preserve">một </w:t>
      </w:r>
      <w:r>
        <w:t xml:space="preserve">quốc </w:t>
      </w:r>
      <w:r>
        <w:t xml:space="preserve">tịch </w:t>
      </w:r>
      <w:r>
        <w:t xml:space="preserve">với </w:t>
      </w:r>
      <w:r>
        <w:t xml:space="preserve">nhau </w:t>
      </w:r>
      <w:r>
        <w:t xml:space="preserve">mà </w:t>
      </w:r>
      <w:r>
        <w:t xml:space="preserve">đang </w:t>
      </w:r>
      <w:r>
        <w:t xml:space="preserve">cùng </w:t>
      </w:r>
      <w:r>
        <w:t xml:space="preserve">ở </w:t>
      </w:r>
      <w:r>
        <w:t xml:space="preserve">một </w:t>
      </w:r>
      <w:r>
        <w:t xml:space="preserve">nước </w:t>
      </w:r>
      <w:r>
        <w:t xml:space="preserve">ngoài.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bào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một </w:t>
      </w:r>
      <w:r>
        <w:t xml:space="preserve">giống </w:t>
      </w:r>
      <w:r>
        <w:t xml:space="preserve">nòi, </w:t>
      </w:r>
      <w:r>
        <w:t xml:space="preserve">một </w:t>
      </w:r>
      <w:r>
        <w:t xml:space="preserve">dân </w:t>
      </w:r>
      <w:r>
        <w:t xml:space="preserve">tộc, </w:t>
      </w:r>
      <w:r>
        <w:t xml:space="preserve">một </w:t>
      </w:r>
      <w:r>
        <w:t xml:space="preserve">tổ </w:t>
      </w:r>
      <w:r>
        <w:t xml:space="preserve">quốc </w:t>
      </w:r>
      <w:r>
        <w:t xml:space="preserve">với </w:t>
      </w:r>
      <w:r>
        <w:t xml:space="preserve">mình </w:t>
      </w:r>
      <w:r>
        <w:t xml:space="preserve">nói </w:t>
      </w:r>
      <w:r>
        <w:t xml:space="preserve">chung, </w:t>
      </w:r>
      <w:r>
        <w:t xml:space="preserve">với </w:t>
      </w:r>
      <w:r>
        <w:t xml:space="preserve">hàm </w:t>
      </w:r>
      <w:r>
        <w:t xml:space="preserve">ý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thân </w:t>
      </w:r>
      <w:r>
        <w:t xml:space="preserve">thiết </w:t>
      </w:r>
      <w:r>
        <w:t xml:space="preserve">như </w:t>
      </w:r>
      <w:r>
        <w:t xml:space="preserve">ruột </w:t>
      </w:r>
      <w:r>
        <w:t xml:space="preserve">thịt. </w:t>
      </w:r>
      <w:r>
        <w:t xml:space="preserve">Đồng </w:t>
      </w:r>
      <w:r>
        <w:rPr>
          <w:i/>
        </w:rPr>
        <w:t xml:space="preserve">bào </w:t>
      </w:r>
      <w:r>
        <w:rPr>
          <w:i/>
        </w:rPr>
        <w:t xml:space="preserve">cả </w:t>
      </w:r>
      <w:r>
        <w:rPr>
          <w:i/>
        </w:rPr>
        <w:t xml:space="preserve">nước. </w:t>
      </w:r>
      <w:r>
        <w:t xml:space="preserve">Đông </w:t>
      </w:r>
      <w:r>
        <w:rPr>
          <w:i/>
        </w:rPr>
        <w:t xml:space="preserve">bào </w:t>
      </w:r>
      <w:r>
        <w:rPr>
          <w:i/>
        </w:rPr>
        <w:t xml:space="preserve">dân </w:t>
      </w:r>
      <w:r>
        <w:t xml:space="preserve">tộc </w:t>
      </w:r>
      <w:r>
        <w:t xml:space="preserve">thiểu </w:t>
      </w:r>
      <w:r>
        <w:rPr>
          <w:i/>
        </w:rPr>
        <w:t xml:space="preserve">số. </w:t>
      </w:r>
      <w:r>
        <w:t xml:space="preserve">Đồng </w:t>
      </w:r>
      <w:r>
        <w:rPr>
          <w:i/>
        </w:rPr>
        <w:t xml:space="preserve">bào </w:t>
      </w:r>
      <w:r>
        <w:t xml:space="preserve">Việt </w:t>
      </w:r>
      <w:r>
        <w:rPr>
          <w:i/>
        </w:rPr>
        <w:t xml:space="preserve">kiều.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nhân </w:t>
      </w:r>
      <w:r>
        <w:t xml:space="preserve">dân </w:t>
      </w:r>
      <w:r>
        <w:t xml:space="preserve">nói </w:t>
      </w:r>
      <w:r>
        <w:t xml:space="preserve">chung,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quân </w:t>
      </w:r>
      <w:r>
        <w:t xml:space="preserve">đội </w:t>
      </w:r>
      <w:r>
        <w:t xml:space="preserve">hoặc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cán </w:t>
      </w:r>
      <w:r>
        <w:t xml:space="preserve">bộ. </w:t>
      </w:r>
      <w:r>
        <w:t xml:space="preserve">Không </w:t>
      </w:r>
      <w:r>
        <w:t xml:space="preserve">đụng </w:t>
      </w:r>
      <w:r>
        <w:t xml:space="preserve">đến </w:t>
      </w:r>
      <w:r>
        <w:rPr>
          <w:i/>
        </w:rPr>
        <w:t xml:space="preserve">tài </w:t>
      </w:r>
      <w:r>
        <w:rPr>
          <w:i/>
        </w:rPr>
        <w:t xml:space="preserve">sản </w:t>
      </w:r>
      <w:r>
        <w:t xml:space="preserve">của </w:t>
      </w:r>
      <w:r>
        <w:rPr>
          <w:i/>
        </w:rPr>
        <w:t xml:space="preserve">đồng </w:t>
      </w:r>
      <w:r>
        <w:t xml:space="preserve">bào.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bằng </w:t>
      </w:r>
      <w:r>
        <w:rPr>
          <w:i/>
        </w:rPr>
        <w:t xml:space="preserve">danh từ </w:t>
      </w:r>
      <w:r>
        <w:t xml:space="preserve">Vùng </w:t>
      </w:r>
      <w:r>
        <w:t xml:space="preserve">đất </w:t>
      </w:r>
      <w:r>
        <w:t xml:space="preserve">rộng </w:t>
      </w:r>
      <w:r>
        <w:t xml:space="preserve">lớn, </w:t>
      </w:r>
      <w:r>
        <w:t xml:space="preserve">thấp </w:t>
      </w:r>
      <w:r>
        <w:t xml:space="preserve">gần </w:t>
      </w:r>
      <w:r>
        <w:t xml:space="preserve">ngang </w:t>
      </w:r>
      <w:r>
        <w:t xml:space="preserve">mực </w:t>
      </w:r>
      <w:r>
        <w:t xml:space="preserve">nước </w:t>
      </w:r>
      <w:r>
        <w:t xml:space="preserve">biển, </w:t>
      </w:r>
      <w:r>
        <w:t xml:space="preserve">bằng </w:t>
      </w:r>
      <w:r>
        <w:t xml:space="preserve">phẳng </w:t>
      </w:r>
      <w:r>
        <w:t xml:space="preserve">hoặc </w:t>
      </w:r>
      <w:r>
        <w:t xml:space="preserve">có </w:t>
      </w:r>
      <w:r>
        <w:t xml:space="preserve">các </w:t>
      </w:r>
      <w:r>
        <w:t xml:space="preserve">điểm </w:t>
      </w:r>
      <w:r>
        <w:t xml:space="preserve">cao </w:t>
      </w:r>
      <w:r>
        <w:t xml:space="preserve">thấp </w:t>
      </w:r>
      <w:r>
        <w:t xml:space="preserve">không </w:t>
      </w:r>
      <w:r>
        <w:t xml:space="preserve">chênh </w:t>
      </w:r>
      <w:r>
        <w:t xml:space="preserve">lệch </w:t>
      </w:r>
      <w:r>
        <w:t xml:space="preserve">nhau </w:t>
      </w:r>
      <w:r>
        <w:t xml:space="preserve">nhiều. </w:t>
      </w:r>
      <w:r>
        <w:t xml:space="preserve">Đồng </w:t>
      </w:r>
      <w:r>
        <w:rPr>
          <w:i/>
        </w:rPr>
        <w:t xml:space="preserve">bằng </w:t>
      </w:r>
      <w:r>
        <w:rPr>
          <w:i/>
        </w:rPr>
        <w:t xml:space="preserve">Bắc </w:t>
      </w:r>
      <w:r>
        <w:rPr>
          <w:i/>
        </w:rPr>
        <w:t xml:space="preserve">Bộ. </w:t>
      </w:r>
      <w:r>
        <w:t xml:space="preserve">Từ </w:t>
      </w:r>
      <w:r>
        <w:t xml:space="preserve">đồng </w:t>
      </w:r>
      <w:r>
        <w:t xml:space="preserve">bằng </w:t>
      </w:r>
      <w:r>
        <w:t xml:space="preserve">đến </w:t>
      </w:r>
      <w:r>
        <w:rPr>
          <w:i/>
        </w:rPr>
        <w:t xml:space="preserve">rừng </w:t>
      </w:r>
      <w:r>
        <w:rPr>
          <w:i/>
        </w:rPr>
        <w:t xml:space="preserve">núi.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bệnh </w:t>
      </w:r>
      <w:r>
        <w:rPr>
          <w:b/>
        </w:rPr>
        <w:t xml:space="preserve">tương </w:t>
      </w:r>
      <w:r>
        <w:rPr>
          <w:b/>
        </w:rPr>
        <w:t xml:space="preserve">lân </w:t>
      </w:r>
      <w:r>
        <w:t xml:space="preserve">(cũ). </w:t>
      </w:r>
      <w:r>
        <w:t xml:space="preserve">Ví </w:t>
      </w:r>
      <w:r>
        <w:t xml:space="preserve">cùng </w:t>
      </w:r>
      <w:r>
        <w:t xml:space="preserve">chung </w:t>
      </w:r>
      <w:r>
        <w:t xml:space="preserve">một </w:t>
      </w:r>
      <w:r>
        <w:t xml:space="preserve">cảnh </w:t>
      </w:r>
      <w:r>
        <w:t xml:space="preserve">ngộ </w:t>
      </w:r>
      <w:r>
        <w:t xml:space="preserve">thì </w:t>
      </w:r>
      <w:r>
        <w:t xml:space="preserve">dễ </w:t>
      </w:r>
      <w:r>
        <w:t xml:space="preserve">đồng </w:t>
      </w:r>
      <w:r>
        <w:t xml:space="preserve">tình, </w:t>
      </w:r>
      <w:r>
        <w:t xml:space="preserve">thông </w:t>
      </w:r>
      <w:r>
        <w:t xml:space="preserve">cảm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bọn </w:t>
      </w:r>
      <w:r>
        <w:rPr>
          <w:i/>
        </w:rPr>
        <w:t xml:space="preserve">danh từ </w:t>
      </w:r>
      <w:r>
        <w:t xml:space="preserve">Những </w:t>
      </w:r>
      <w:r>
        <w:t xml:space="preserve">kẻ </w:t>
      </w:r>
      <w:r>
        <w:t xml:space="preserve">cùng </w:t>
      </w:r>
      <w:r>
        <w:t xml:space="preserve">tham </w:t>
      </w:r>
      <w:r>
        <w:t xml:space="preserve">gia </w:t>
      </w:r>
      <w:r>
        <w:t xml:space="preserve">một </w:t>
      </w:r>
      <w:r>
        <w:t xml:space="preserve">nhóm </w:t>
      </w:r>
      <w:r>
        <w:t xml:space="preserve">làm </w:t>
      </w:r>
      <w:r>
        <w:t xml:space="preserve">việc </w:t>
      </w:r>
      <w:r>
        <w:t xml:space="preserve">bất </w:t>
      </w:r>
      <w:r>
        <w:t xml:space="preserve">lương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Khai </w:t>
      </w:r>
      <w:r>
        <w:rPr>
          <w:i/>
        </w:rPr>
        <w:t xml:space="preserve">ra </w:t>
      </w:r>
      <w:r>
        <w:rPr>
          <w:i/>
        </w:rPr>
        <w:t xml:space="preserve">đồng </w:t>
      </w:r>
      <w:r>
        <w:t xml:space="preserve">bọn.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bóng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Người </w:t>
      </w:r>
      <w:r>
        <w:t xml:space="preserve">mà </w:t>
      </w:r>
      <w:r>
        <w:t xml:space="preserve">thần </w:t>
      </w:r>
      <w:r>
        <w:t xml:space="preserve">linh </w:t>
      </w:r>
      <w:r>
        <w:t xml:space="preserve">hoặc </w:t>
      </w:r>
      <w:r>
        <w:t xml:space="preserve">hồn </w:t>
      </w:r>
      <w:r>
        <w:t xml:space="preserve">người </w:t>
      </w:r>
      <w:r>
        <w:t xml:space="preserve">chết </w:t>
      </w:r>
      <w:r>
        <w:t xml:space="preserve">nhập </w:t>
      </w:r>
      <w:r>
        <w:t xml:space="preserve">vào </w:t>
      </w:r>
      <w:r>
        <w:t xml:space="preserve">trong </w:t>
      </w:r>
      <w:r>
        <w:t xml:space="preserve">một </w:t>
      </w:r>
      <w:r>
        <w:t xml:space="preserve">lễ </w:t>
      </w:r>
      <w:r>
        <w:t xml:space="preserve">cầu </w:t>
      </w:r>
      <w:r>
        <w:t xml:space="preserve">xin, </w:t>
      </w:r>
      <w:r>
        <w:t xml:space="preserve">theo </w:t>
      </w:r>
      <w:r>
        <w:t xml:space="preserve">mê </w:t>
      </w:r>
      <w:r>
        <w:t xml:space="preserve">tín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Làm </w:t>
      </w:r>
      <w:r>
        <w:t xml:space="preserve">nghệ </w:t>
      </w:r>
      <w:r>
        <w:rPr>
          <w:i/>
        </w:rPr>
        <w:t xml:space="preserve">đồng </w:t>
      </w:r>
      <w:r>
        <w:t xml:space="preserve">bóng. </w:t>
      </w:r>
      <w:r>
        <w:t xml:space="preserve">II </w:t>
      </w:r>
      <w:r>
        <w:t xml:space="preserve">tính từ </w:t>
      </w:r>
      <w:r>
        <w:t xml:space="preserve">(khẩu ngữ). </w:t>
      </w:r>
      <w:r>
        <w:rPr>
          <w:i/>
        </w:rPr>
        <w:t xml:space="preserve">Hay </w:t>
      </w:r>
      <w:r>
        <w:t xml:space="preserve">trở </w:t>
      </w:r>
      <w:r>
        <w:t xml:space="preserve">chứng, </w:t>
      </w:r>
      <w:r>
        <w:t xml:space="preserve">lúc </w:t>
      </w:r>
      <w:r>
        <w:t xml:space="preserve">thế </w:t>
      </w:r>
      <w:r>
        <w:t xml:space="preserve">này, </w:t>
      </w:r>
      <w:r>
        <w:t xml:space="preserve">lúc </w:t>
      </w:r>
      <w:r>
        <w:t xml:space="preserve">thế </w:t>
      </w:r>
      <w:r>
        <w:t xml:space="preserve">khác. </w:t>
      </w:r>
      <w:r>
        <w:rPr>
          <w:i/>
        </w:rPr>
        <w:t xml:space="preserve">Tính </w:t>
      </w:r>
      <w:r>
        <w:rPr>
          <w:i/>
        </w:rPr>
        <w:t xml:space="preserve">cậu </w:t>
      </w:r>
      <w:r>
        <w:rPr>
          <w:i/>
        </w:rPr>
        <w:t xml:space="preserve">ấy </w:t>
      </w:r>
      <w:r>
        <w:rPr>
          <w:i/>
        </w:rPr>
        <w:t xml:space="preserve">đồng </w:t>
      </w:r>
      <w:r>
        <w:rPr>
          <w:i/>
        </w:rPr>
        <w:t xml:space="preserve">bóng </w:t>
      </w:r>
      <w:r>
        <w:rPr>
          <w:i/>
        </w:rPr>
        <w:t xml:space="preserve">lắm.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