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cầu </w:t>
      </w:r>
      <w:r>
        <w:rPr>
          <w:b/>
        </w:rPr>
        <w:t xml:space="preserve">toàn </w:t>
      </w:r>
      <w:r>
        <w:rPr>
          <w:b/>
        </w:rPr>
        <w:t xml:space="preserve">trách </w:t>
      </w:r>
      <w:r>
        <w:rPr>
          <w:b/>
        </w:rPr>
        <w:t xml:space="preserve">bị </w:t>
      </w:r>
      <w:r>
        <w:rPr>
          <w:i/>
        </w:rPr>
        <w:t xml:space="preserve">động từ </w:t>
      </w:r>
      <w:r>
        <w:t xml:space="preserve">(cũ). </w:t>
      </w:r>
      <w:r>
        <w:t xml:space="preserve">Như </w:t>
      </w:r>
      <w:r>
        <w:rPr>
          <w:i/>
        </w:rPr>
        <w:t xml:space="preserve">cầu </w:t>
      </w:r>
      <w:r>
        <w:rPr>
          <w:i/>
        </w:rPr>
        <w:t xml:space="preserve">toàn </w:t>
      </w:r>
      <w:r>
        <w:rPr>
          <w:i/>
        </w:rPr>
        <w:t xml:space="preserve">(nhưng </w:t>
      </w:r>
      <w:r>
        <w:rPr>
          <w:i/>
        </w:rPr>
        <w:t xml:space="preserve">nghĩa </w:t>
      </w:r>
      <w:r>
        <w:rPr>
          <w:i/>
        </w:rPr>
        <w:t xml:space="preserve">mạnh </w:t>
      </w:r>
      <w:r>
        <w:t xml:space="preserve">hơn).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treo </w:t>
      </w:r>
      <w:r>
        <w:rPr>
          <w:i/>
        </w:rPr>
        <w:t xml:space="preserve">danh từ </w:t>
      </w:r>
      <w:r>
        <w:t xml:space="preserve">Cầu </w:t>
      </w:r>
      <w:r>
        <w:t xml:space="preserve">có </w:t>
      </w:r>
      <w:r>
        <w:t xml:space="preserve">nhịp </w:t>
      </w:r>
      <w:r>
        <w:t xml:space="preserve">làm </w:t>
      </w:r>
      <w:r>
        <w:rPr>
          <w:i/>
        </w:rPr>
        <w:t xml:space="preserve">bằng </w:t>
      </w:r>
      <w:r>
        <w:t xml:space="preserve">hệ </w:t>
      </w:r>
      <w:r>
        <w:t xml:space="preserve">thống </w:t>
      </w:r>
      <w:r>
        <w:t xml:space="preserve">dây </w:t>
      </w:r>
      <w:r>
        <w:rPr>
          <w:i/>
        </w:rPr>
        <w:t xml:space="preserve">treo </w:t>
      </w:r>
      <w:r>
        <w:t xml:space="preserve">vào </w:t>
      </w:r>
      <w:r>
        <w:t xml:space="preserve">các </w:t>
      </w:r>
      <w:r>
        <w:t xml:space="preserve">cột </w:t>
      </w:r>
      <w:r>
        <w:t xml:space="preserve">trụ.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trục </w:t>
      </w:r>
      <w:r>
        <w:rPr>
          <w:i/>
        </w:rPr>
        <w:t xml:space="preserve">danh từ </w:t>
      </w:r>
      <w:r>
        <w:t xml:space="preserve">Máy </w:t>
      </w:r>
      <w:r>
        <w:t xml:space="preserve">trục </w:t>
      </w:r>
      <w:r>
        <w:t xml:space="preserve">hình </w:t>
      </w:r>
      <w:r>
        <w:t xml:space="preserve">dạng </w:t>
      </w:r>
      <w:r>
        <w:t xml:space="preserve">giống </w:t>
      </w:r>
      <w:r>
        <w:t xml:space="preserve">một </w:t>
      </w:r>
      <w:r>
        <w:t xml:space="preserve">nhịp </w:t>
      </w:r>
      <w:r>
        <w:t xml:space="preserve">cầu </w:t>
      </w:r>
      <w:r>
        <w:t xml:space="preserve">có </w:t>
      </w:r>
      <w:r>
        <w:t xml:space="preserve">chân </w:t>
      </w:r>
      <w:r>
        <w:t xml:space="preserve">bắc </w:t>
      </w:r>
      <w:r>
        <w:t xml:space="preserve">trên </w:t>
      </w:r>
      <w:r>
        <w:t xml:space="preserve">đường </w:t>
      </w:r>
      <w:r>
        <w:t xml:space="preserve">ray, </w:t>
      </w:r>
      <w:r>
        <w:t xml:space="preserve">chạy </w:t>
      </w:r>
      <w:r>
        <w:t xml:space="preserve">được </w:t>
      </w:r>
      <w:r>
        <w:t xml:space="preserve">dọc </w:t>
      </w:r>
      <w:r>
        <w:t xml:space="preserve">đường </w:t>
      </w:r>
      <w:r>
        <w:t xml:space="preserve">ray </w:t>
      </w:r>
      <w:r>
        <w:t xml:space="preserve">ấy.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truyền </w:t>
      </w:r>
      <w:r>
        <w:rPr>
          <w:b/>
        </w:rPr>
        <w:t xml:space="preserve">hình </w:t>
      </w:r>
      <w:r>
        <w:rPr>
          <w:i/>
        </w:rPr>
        <w:t xml:space="preserve">danh từ </w:t>
      </w:r>
      <w:r>
        <w:t xml:space="preserve">Hình </w:t>
      </w:r>
      <w:r>
        <w:t xml:space="preserve">thức </w:t>
      </w:r>
      <w:r>
        <w:t xml:space="preserve">truyền </w:t>
      </w:r>
      <w:r>
        <w:t xml:space="preserve">hình </w:t>
      </w:r>
      <w:r>
        <w:t xml:space="preserve">tại </w:t>
      </w:r>
      <w:r>
        <w:t xml:space="preserve">chỗ </w:t>
      </w:r>
      <w:r>
        <w:t xml:space="preserve">cuộc </w:t>
      </w:r>
      <w:r>
        <w:t xml:space="preserve">giao </w:t>
      </w:r>
      <w:r>
        <w:t xml:space="preserve">lưu, </w:t>
      </w:r>
      <w:r>
        <w:t xml:space="preserve">đối </w:t>
      </w:r>
      <w:r>
        <w:t xml:space="preserve">thoại </w:t>
      </w:r>
      <w:r>
        <w:t xml:space="preserve">trực </w:t>
      </w:r>
      <w:r>
        <w:t xml:space="preserve">tiếp </w:t>
      </w:r>
      <w:r>
        <w:t xml:space="preserve">với </w:t>
      </w:r>
      <w:r>
        <w:t xml:space="preserve">nhau </w:t>
      </w:r>
      <w:r>
        <w:t xml:space="preserve">qua </w:t>
      </w:r>
      <w:r>
        <w:t xml:space="preserve">hệ </w:t>
      </w:r>
      <w:r>
        <w:t xml:space="preserve">thống </w:t>
      </w:r>
      <w:r>
        <w:t xml:space="preserve">camera </w:t>
      </w:r>
      <w:r>
        <w:t xml:space="preserve">gắn </w:t>
      </w:r>
      <w:r>
        <w:t xml:space="preserve">các </w:t>
      </w:r>
      <w:r>
        <w:t xml:space="preserve">địa </w:t>
      </w:r>
      <w:r>
        <w:t xml:space="preserve">điểm </w:t>
      </w:r>
      <w:r>
        <w:t xml:space="preserve">cách </w:t>
      </w:r>
      <w:r>
        <w:t xml:space="preserve">xa </w:t>
      </w:r>
      <w:r>
        <w:t xml:space="preserve">nhau. </w:t>
      </w:r>
      <w:r>
        <w:t xml:space="preserve">Cầu </w:t>
      </w:r>
      <w:r>
        <w:t xml:space="preserve">truyền </w:t>
      </w:r>
      <w:r>
        <w:t xml:space="preserve">hình </w:t>
      </w:r>
      <w:r>
        <w:t xml:space="preserve">Hà </w:t>
      </w:r>
      <w:r>
        <w:t xml:space="preserve">Nội </w:t>
      </w:r>
      <w:r>
        <w:t xml:space="preserve">- </w:t>
      </w:r>
      <w:r>
        <w:t xml:space="preserve">Huế.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trượt </w:t>
      </w:r>
      <w:r>
        <w:rPr>
          <w:i/>
        </w:rPr>
        <w:t xml:space="preserve">danh từ </w:t>
      </w:r>
      <w:r>
        <w:t xml:space="preserve">Đỏ </w:t>
      </w:r>
      <w:r>
        <w:t xml:space="preserve">để </w:t>
      </w:r>
      <w:r>
        <w:t xml:space="preserve">chơi </w:t>
      </w:r>
      <w:r>
        <w:t xml:space="preserve">của </w:t>
      </w:r>
      <w:r>
        <w:t xml:space="preserve">trẻ </w:t>
      </w:r>
      <w:r>
        <w:t xml:space="preserve">em, </w:t>
      </w:r>
      <w:r>
        <w:t xml:space="preserve">gần </w:t>
      </w:r>
      <w:r>
        <w:t xml:space="preserve">một </w:t>
      </w:r>
      <w:r>
        <w:t xml:space="preserve">mặt </w:t>
      </w:r>
      <w:r>
        <w:t xml:space="preserve">phẳng </w:t>
      </w:r>
      <w:r>
        <w:t xml:space="preserve">nhẫn, </w:t>
      </w:r>
      <w:r>
        <w:t xml:space="preserve">có </w:t>
      </w:r>
      <w:r>
        <w:t xml:space="preserve">thành </w:t>
      </w:r>
      <w:r>
        <w:t xml:space="preserve">chắn </w:t>
      </w:r>
      <w:r>
        <w:t xml:space="preserve">hai </w:t>
      </w:r>
      <w:r>
        <w:t xml:space="preserve">bên, </w:t>
      </w:r>
      <w:r>
        <w:t xml:space="preserve">đặt </w:t>
      </w:r>
      <w:r>
        <w:t xml:space="preserve">dốc </w:t>
      </w:r>
      <w:r>
        <w:t xml:space="preserve">nghiêng </w:t>
      </w:r>
      <w:r>
        <w:t xml:space="preserve">để </w:t>
      </w:r>
      <w:r>
        <w:t xml:space="preserve">trượt </w:t>
      </w:r>
      <w:r>
        <w:t xml:space="preserve">từ </w:t>
      </w:r>
      <w:r>
        <w:t xml:space="preserve">trên </w:t>
      </w:r>
      <w:r>
        <w:t xml:space="preserve">xuống, </w:t>
      </w:r>
      <w:r>
        <w:rPr>
          <w:i/>
        </w:rPr>
        <w:t xml:space="preserve">Sân </w:t>
      </w:r>
      <w:r>
        <w:t xml:space="preserve">chơi </w:t>
      </w:r>
      <w:r>
        <w:rPr>
          <w:i/>
        </w:rPr>
        <w:t xml:space="preserve">có </w:t>
      </w:r>
      <w:r>
        <w:rPr>
          <w:i/>
        </w:rPr>
        <w:t xml:space="preserve">cầu </w:t>
      </w:r>
      <w:r>
        <w:t xml:space="preserve">trượt, </w:t>
      </w:r>
      <w:r>
        <w:rPr>
          <w:i/>
        </w:rPr>
        <w:t xml:space="preserve">đu </w:t>
      </w:r>
      <w:r>
        <w:rPr>
          <w:i/>
        </w:rPr>
        <w:t xml:space="preserve">quay.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tự </w:t>
      </w:r>
      <w:r>
        <w:rPr>
          <w:i/>
        </w:rPr>
        <w:t xml:space="preserve">động từ </w:t>
      </w:r>
      <w:r>
        <w:t xml:space="preserve">Cầu </w:t>
      </w:r>
      <w:r>
        <w:t xml:space="preserve">xin </w:t>
      </w:r>
      <w:r>
        <w:t xml:space="preserve">trời </w:t>
      </w:r>
      <w:r>
        <w:t xml:space="preserve">phật </w:t>
      </w:r>
      <w:r>
        <w:t xml:space="preserve">cho </w:t>
      </w:r>
      <w:r>
        <w:t xml:space="preserve">sinh </w:t>
      </w:r>
      <w:r>
        <w:t xml:space="preserve">con </w:t>
      </w:r>
      <w:r>
        <w:t xml:space="preserve">trai </w:t>
      </w:r>
      <w:r>
        <w:t xml:space="preserve">để </w:t>
      </w:r>
      <w:r>
        <w:t xml:space="preserve">nối </w:t>
      </w:r>
      <w:r>
        <w:t xml:space="preserve">dõi, </w:t>
      </w:r>
      <w:r>
        <w:t xml:space="preserve">theo </w:t>
      </w:r>
      <w:r>
        <w:t xml:space="preserve">mê </w:t>
      </w:r>
      <w:r>
        <w:t xml:space="preserve">tín. </w:t>
      </w:r>
      <w:r>
        <w:rPr>
          <w:i/>
        </w:rPr>
        <w:t xml:space="preserve">Đi </w:t>
      </w:r>
      <w:r>
        <w:t xml:space="preserve">chùa </w:t>
      </w:r>
      <w:r>
        <w:rPr>
          <w:i/>
        </w:rPr>
        <w:t xml:space="preserve">câu </w:t>
      </w:r>
      <w:r>
        <w:rPr>
          <w:i/>
        </w:rPr>
        <w:t xml:space="preserve">tự. </w:t>
      </w:r>
      <w:r>
        <w:t xml:space="preserve">Con </w:t>
      </w:r>
      <w:r>
        <w:t xml:space="preserve">cầu </w:t>
      </w:r>
      <w:r>
        <w:t xml:space="preserve">tự.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vai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Miếng </w:t>
      </w:r>
      <w:r>
        <w:t xml:space="preserve">vải </w:t>
      </w:r>
      <w:r>
        <w:t xml:space="preserve">đính </w:t>
      </w:r>
      <w:r>
        <w:t xml:space="preserve">hai </w:t>
      </w:r>
      <w:r>
        <w:t xml:space="preserve">bên </w:t>
      </w:r>
      <w:r>
        <w:t xml:space="preserve">vai </w:t>
      </w:r>
      <w:r>
        <w:t xml:space="preserve">áo </w:t>
      </w:r>
      <w:r>
        <w:t xml:space="preserve">sơmi. </w:t>
      </w:r>
      <w:r>
        <w:rPr>
          <w:i/>
        </w:rPr>
        <w:t xml:space="preserve">Ðeo </w:t>
      </w:r>
      <w:r>
        <w:t xml:space="preserve">cấp </w:t>
      </w:r>
      <w:r>
        <w:t xml:space="preserve">hiệu </w:t>
      </w:r>
      <w:r>
        <w:rPr>
          <w:i/>
        </w:rPr>
        <w:t xml:space="preserve">ở </w:t>
      </w:r>
      <w:r>
        <w:t xml:space="preserve">cầu </w:t>
      </w:r>
      <w:r>
        <w:rPr>
          <w:i/>
        </w:rPr>
        <w:t xml:space="preserve">uai. </w:t>
      </w:r>
      <w:r>
        <w:rPr>
          <w:b/>
        </w:rPr>
        <w:t xml:space="preserve">2 </w:t>
      </w:r>
      <w:r>
        <w:t xml:space="preserve">Miếng </w:t>
      </w:r>
      <w:r>
        <w:t xml:space="preserve">vải </w:t>
      </w:r>
      <w:r>
        <w:t xml:space="preserve">đệm </w:t>
      </w:r>
      <w:r>
        <w:t xml:space="preserve">suốt </w:t>
      </w:r>
      <w:r>
        <w:t xml:space="preserve">từ </w:t>
      </w:r>
      <w:r>
        <w:t xml:space="preserve">vai </w:t>
      </w:r>
      <w:r>
        <w:t xml:space="preserve">nọ </w:t>
      </w:r>
      <w:r>
        <w:t xml:space="preserve">sang </w:t>
      </w:r>
      <w:r>
        <w:t xml:space="preserve">vai </w:t>
      </w:r>
      <w:r>
        <w:t xml:space="preserve">kia, </w:t>
      </w:r>
      <w:r>
        <w:t xml:space="preserve">ở </w:t>
      </w:r>
      <w:r>
        <w:t xml:space="preserve">phần </w:t>
      </w:r>
      <w:r>
        <w:t xml:space="preserve">trên </w:t>
      </w:r>
      <w:r>
        <w:t xml:space="preserve">lưng </w:t>
      </w:r>
      <w:r>
        <w:t xml:space="preserve">áo </w:t>
      </w:r>
      <w:r>
        <w:t xml:space="preserve">sơmi.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viện </w:t>
      </w:r>
      <w:r>
        <w:rPr>
          <w:i/>
        </w:rPr>
        <w:t xml:space="preserve">động từ </w:t>
      </w:r>
      <w:r>
        <w:t xml:space="preserve">Xin </w:t>
      </w:r>
      <w:r>
        <w:t xml:space="preserve">cứu </w:t>
      </w:r>
      <w:r>
        <w:t xml:space="preserve">viện.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vồng </w:t>
      </w:r>
      <w:r>
        <w:rPr>
          <w:b/>
        </w:rPr>
        <w:t xml:space="preserve">d </w:t>
      </w:r>
      <w:r>
        <w:t xml:space="preserve">Hiện </w:t>
      </w:r>
      <w:r>
        <w:t xml:space="preserve">tượng </w:t>
      </w:r>
      <w:r>
        <w:t xml:space="preserve">quang </w:t>
      </w:r>
      <w:r>
        <w:t xml:space="preserve">học </w:t>
      </w:r>
      <w:r>
        <w:t xml:space="preserve">khí </w:t>
      </w:r>
      <w:r>
        <w:t xml:space="preserve">quyền, </w:t>
      </w:r>
      <w:r>
        <w:t xml:space="preserve">là </w:t>
      </w:r>
      <w:r>
        <w:t xml:space="preserve">hình </w:t>
      </w:r>
      <w:r>
        <w:t xml:space="preserve">vòng </w:t>
      </w:r>
      <w:r>
        <w:t xml:space="preserve">cung </w:t>
      </w:r>
      <w:r>
        <w:t xml:space="preserve">gồm </w:t>
      </w:r>
      <w:r>
        <w:t xml:space="preserve">nhiều </w:t>
      </w:r>
      <w:r>
        <w:t xml:space="preserve">dải </w:t>
      </w:r>
      <w:r>
        <w:t xml:space="preserve">sáng, </w:t>
      </w:r>
      <w:r>
        <w:t xml:space="preserve">phân </w:t>
      </w:r>
      <w:r>
        <w:t xml:space="preserve">biệt </w:t>
      </w:r>
      <w:r>
        <w:t xml:space="preserve">đủ </w:t>
      </w:r>
      <w:r>
        <w:t xml:space="preserve">bảy </w:t>
      </w:r>
      <w:r>
        <w:t xml:space="preserve">màu </w:t>
      </w:r>
      <w:r>
        <w:t xml:space="preserve">chính, </w:t>
      </w:r>
      <w:r>
        <w:t xml:space="preserve">xuất </w:t>
      </w:r>
      <w:r>
        <w:t xml:space="preserve">hiện </w:t>
      </w:r>
      <w:r>
        <w:t xml:space="preserve">trên </w:t>
      </w:r>
      <w:r>
        <w:t xml:space="preserve">bầu </w:t>
      </w:r>
      <w:r>
        <w:t xml:space="preserve">trời </w:t>
      </w:r>
      <w:r>
        <w:t xml:space="preserve">phía </w:t>
      </w:r>
      <w:r>
        <w:t xml:space="preserve">đối </w:t>
      </w:r>
      <w:r>
        <w:t xml:space="preserve">diện </w:t>
      </w:r>
      <w:r>
        <w:t xml:space="preserve">với </w:t>
      </w:r>
      <w:r>
        <w:t xml:space="preserve">mặt </w:t>
      </w:r>
      <w:r>
        <w:t xml:space="preserve">trời </w:t>
      </w:r>
      <w:r>
        <w:t xml:space="preserve">(hay </w:t>
      </w:r>
      <w:r>
        <w:t xml:space="preserve">mặt </w:t>
      </w:r>
      <w:r>
        <w:t xml:space="preserve">trăng), </w:t>
      </w:r>
      <w:r>
        <w:t xml:space="preserve">do </w:t>
      </w:r>
      <w:r>
        <w:t xml:space="preserve">hiện </w:t>
      </w:r>
      <w:r>
        <w:t xml:space="preserve">tượng </w:t>
      </w:r>
      <w:r>
        <w:t xml:space="preserve">các </w:t>
      </w:r>
      <w:r>
        <w:t xml:space="preserve">tía </w:t>
      </w:r>
      <w:r>
        <w:t xml:space="preserve">sáng </w:t>
      </w:r>
      <w:r>
        <w:t xml:space="preserve">mặt </w:t>
      </w:r>
      <w:r>
        <w:t xml:space="preserve">trời </w:t>
      </w:r>
      <w:r>
        <w:t xml:space="preserve">bị </w:t>
      </w:r>
      <w:r>
        <w:t xml:space="preserve">khúc </w:t>
      </w:r>
      <w:r>
        <w:t xml:space="preserve">xạ </w:t>
      </w:r>
      <w:r>
        <w:t xml:space="preserve">và </w:t>
      </w:r>
      <w:r>
        <w:t xml:space="preserve">phản </w:t>
      </w:r>
      <w:r>
        <w:t xml:space="preserve">xạ </w:t>
      </w:r>
      <w:r>
        <w:t xml:space="preserve">qua </w:t>
      </w:r>
      <w:r>
        <w:t xml:space="preserve">những </w:t>
      </w:r>
      <w:r>
        <w:t xml:space="preserve">giọt </w:t>
      </w:r>
      <w:r>
        <w:t xml:space="preserve">nước </w:t>
      </w:r>
      <w:r>
        <w:t xml:space="preserve">trong </w:t>
      </w:r>
      <w:r>
        <w:t xml:space="preserve">màn </w:t>
      </w:r>
      <w:r>
        <w:t xml:space="preserve">mưa </w:t>
      </w:r>
      <w:r>
        <w:t xml:space="preserve">hoặc </w:t>
      </w:r>
      <w:r>
        <w:t xml:space="preserve">mây </w:t>
      </w:r>
      <w:r>
        <w:t xml:space="preserve">mù </w:t>
      </w:r>
      <w:r>
        <w:t xml:space="preserve">tạo </w:t>
      </w:r>
      <w:r>
        <w:t xml:space="preserve">thành. </w:t>
      </w:r>
      <w:r>
        <w:t xml:space="preserve">Bắn </w:t>
      </w:r>
      <w:r>
        <w:t xml:space="preserve">cầu </w:t>
      </w:r>
      <w:r>
        <w:t xml:space="preserve">uông </w:t>
      </w:r>
      <w:r>
        <w:rPr>
          <w:i/>
        </w:rPr>
        <w:t xml:space="preserve">(bắn </w:t>
      </w:r>
      <w:r>
        <w:t xml:space="preserve">theo </w:t>
      </w:r>
      <w:r>
        <w:rPr>
          <w:i/>
        </w:rPr>
        <w:t xml:space="preserve">hình </w:t>
      </w:r>
      <w:r>
        <w:rPr>
          <w:i/>
        </w:rPr>
        <w:t xml:space="preserve">cầu </w:t>
      </w:r>
      <w:r>
        <w:rPr>
          <w:i/>
        </w:rPr>
        <w:t xml:space="preserve">uông </w:t>
      </w:r>
      <w:r>
        <w:rPr>
          <w:i/>
        </w:rPr>
        <w:t xml:space="preserve">câu).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vượt </w:t>
      </w:r>
      <w:r>
        <w:rPr>
          <w:i/>
        </w:rPr>
        <w:t xml:space="preserve">danh từ </w:t>
      </w:r>
      <w:r>
        <w:t xml:space="preserve">Cầu </w:t>
      </w:r>
      <w:r>
        <w:t xml:space="preserve">bắc </w:t>
      </w:r>
      <w:r>
        <w:t xml:space="preserve">vòng </w:t>
      </w:r>
      <w:r>
        <w:t xml:space="preserve">lên </w:t>
      </w:r>
      <w:r>
        <w:t xml:space="preserve">cao </w:t>
      </w:r>
      <w:r>
        <w:t xml:space="preserve">để </w:t>
      </w:r>
      <w:r>
        <w:t xml:space="preserve">vượt </w:t>
      </w:r>
      <w:r>
        <w:t xml:space="preserve">qua </w:t>
      </w:r>
      <w:r>
        <w:t xml:space="preserve">con </w:t>
      </w:r>
      <w:r>
        <w:t xml:space="preserve">đường </w:t>
      </w:r>
      <w:r>
        <w:t xml:space="preserve">khác </w:t>
      </w:r>
      <w:r>
        <w:t xml:space="preserve">mà </w:t>
      </w:r>
      <w:r>
        <w:t xml:space="preserve">không </w:t>
      </w:r>
      <w:r>
        <w:t xml:space="preserve">cắt </w:t>
      </w:r>
      <w:r>
        <w:t xml:space="preserve">ngang, </w:t>
      </w:r>
      <w:r>
        <w:t xml:space="preserve">không </w:t>
      </w:r>
      <w:r>
        <w:t xml:space="preserve">làm </w:t>
      </w:r>
      <w:r>
        <w:t xml:space="preserve">ảnh </w:t>
      </w:r>
      <w:r>
        <w:t xml:space="preserve">hưởng </w:t>
      </w:r>
      <w:r>
        <w:t xml:space="preserve">đến </w:t>
      </w:r>
      <w:r>
        <w:t xml:space="preserve">giao </w:t>
      </w:r>
      <w:r>
        <w:t xml:space="preserve">thông </w:t>
      </w:r>
      <w:r>
        <w:t xml:space="preserve">ở </w:t>
      </w:r>
      <w:r>
        <w:t xml:space="preserve">cả </w:t>
      </w:r>
      <w:r>
        <w:t xml:space="preserve">hai </w:t>
      </w:r>
      <w:r>
        <w:t xml:space="preserve">tuyến. </w:t>
      </w:r>
      <w:r>
        <w:rPr>
          <w:i/>
        </w:rPr>
        <w:t xml:space="preserve">Làm </w:t>
      </w:r>
      <w:r>
        <w:rPr>
          <w:i/>
        </w:rPr>
        <w:t xml:space="preserve">cầu </w:t>
      </w:r>
      <w:r>
        <w:rPr>
          <w:i/>
        </w:rPr>
        <w:t xml:space="preserve">uượt </w:t>
      </w:r>
      <w:r>
        <w:rPr>
          <w:i/>
        </w:rPr>
        <w:t xml:space="preserve">để </w:t>
      </w:r>
      <w:r>
        <w:rPr>
          <w:i/>
        </w:rPr>
        <w:t xml:space="preserve">tránh </w:t>
      </w:r>
      <w:r>
        <w:t xml:space="preserve">ùn </w:t>
      </w:r>
      <w:r>
        <w:rPr>
          <w:i/>
        </w:rPr>
        <w:t xml:space="preserve">tắc </w:t>
      </w:r>
      <w:r>
        <w:rPr>
          <w:i/>
        </w:rPr>
        <w:t xml:space="preserve">giao </w:t>
      </w:r>
      <w:r>
        <w:rPr>
          <w:i/>
        </w:rPr>
        <w:t xml:space="preserve">thông. </w:t>
      </w:r>
      <w:r>
        <w:t xml:space="preserve">Xây </w:t>
      </w:r>
      <w:r>
        <w:rPr>
          <w:i/>
        </w:rPr>
        <w:t xml:space="preserve">cầu </w:t>
      </w:r>
      <w:r>
        <w:rPr>
          <w:i/>
        </w:rPr>
        <w:t xml:space="preserve">vượt </w:t>
      </w:r>
      <w:r>
        <w:t xml:space="preserve">trên </w:t>
      </w:r>
      <w:r>
        <w:rPr>
          <w:i/>
        </w:rPr>
        <w:t xml:space="preserve">đường </w:t>
      </w:r>
      <w:r>
        <w:rPr>
          <w:i/>
        </w:rPr>
        <w:t xml:space="preserve">sắt. </w:t>
      </w:r>
      <w:r>
        <w:br/>
      </w:r>
      <w:r>
        <w:rPr>
          <w:b/>
        </w:rPr>
        <w:t xml:space="preserve">cẩu </w:t>
      </w:r>
      <w:r>
        <w:rPr>
          <w:b/>
        </w:rPr>
        <w:t xml:space="preserve">xin </w:t>
      </w:r>
      <w:r>
        <w:rPr>
          <w:i/>
        </w:rPr>
        <w:t xml:space="preserve">động từ </w:t>
      </w:r>
      <w:r>
        <w:t xml:space="preserve">Xin </w:t>
      </w:r>
      <w:r>
        <w:t xml:space="preserve">với </w:t>
      </w:r>
      <w:r>
        <w:t xml:space="preserve">ai </w:t>
      </w:r>
      <w:r>
        <w:t xml:space="preserve">điều </w:t>
      </w:r>
      <w:r>
        <w:t xml:space="preserve">gì </w:t>
      </w:r>
      <w:r>
        <w:t xml:space="preserve">một </w:t>
      </w:r>
      <w:r>
        <w:t xml:space="preserve">cách </w:t>
      </w:r>
      <w:r>
        <w:t xml:space="preserve">khẩn </w:t>
      </w:r>
      <w:r>
        <w:t xml:space="preserve">khoản, </w:t>
      </w:r>
      <w:r>
        <w:t xml:space="preserve">thiết </w:t>
      </w:r>
      <w:r>
        <w:t xml:space="preserve">tha, </w:t>
      </w:r>
      <w:r>
        <w:t xml:space="preserve">nhẫn </w:t>
      </w:r>
      <w:r>
        <w:t xml:space="preserve">nhục. </w:t>
      </w:r>
      <w:r>
        <w:rPr>
          <w:i/>
        </w:rPr>
        <w:t xml:space="preserve">Cầu </w:t>
      </w:r>
      <w:r>
        <w:t xml:space="preserve">xin </w:t>
      </w:r>
      <w:r>
        <w:rPr>
          <w:i/>
        </w:rPr>
        <w:t xml:space="preserve">sự </w:t>
      </w:r>
      <w:r>
        <w:t xml:space="preserve">che </w:t>
      </w:r>
      <w:r>
        <w:t xml:space="preserve">chớ. </w:t>
      </w:r>
      <w:r>
        <w:br/>
      </w:r>
      <w:r>
        <w:rPr>
          <w:b/>
        </w:rPr>
        <w:t xml:space="preserve">cẩu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Nâng, </w:t>
      </w:r>
      <w:r>
        <w:t xml:space="preserve">hạ </w:t>
      </w:r>
      <w:r>
        <w:t xml:space="preserve">và </w:t>
      </w:r>
      <w:r>
        <w:t xml:space="preserve">chuyển </w:t>
      </w:r>
      <w:r>
        <w:t xml:space="preserve">vật </w:t>
      </w:r>
      <w:r>
        <w:t xml:space="preserve">nặng </w:t>
      </w:r>
      <w:r>
        <w:t xml:space="preserve">bằng </w:t>
      </w:r>
      <w:r>
        <w:t xml:space="preserve">phương </w:t>
      </w:r>
      <w:r>
        <w:t xml:space="preserve">tiện </w:t>
      </w:r>
      <w:r>
        <w:t xml:space="preserve">cơ </w:t>
      </w:r>
      <w:r>
        <w:t xml:space="preserve">giới, </w:t>
      </w:r>
      <w:r>
        <w:t xml:space="preserve">thường </w:t>
      </w:r>
      <w:r>
        <w:t xml:space="preserve">là </w:t>
      </w:r>
      <w:r>
        <w:t xml:space="preserve">bằng </w:t>
      </w:r>
      <w:r>
        <w:t xml:space="preserve">máy </w:t>
      </w:r>
      <w:r>
        <w:t xml:space="preserve">có </w:t>
      </w:r>
      <w:r>
        <w:t xml:space="preserve">cần </w:t>
      </w:r>
      <w:r>
        <w:t xml:space="preserve">dài </w:t>
      </w:r>
      <w:r>
        <w:t xml:space="preserve">(gọi </w:t>
      </w:r>
      <w:r>
        <w:t xml:space="preserve">là </w:t>
      </w:r>
      <w:r>
        <w:t xml:space="preserve">cẳn </w:t>
      </w:r>
      <w:r>
        <w:t xml:space="preserve">cấu). </w:t>
      </w:r>
      <w:r>
        <w:t xml:space="preserve">Cẩz </w:t>
      </w:r>
      <w:r>
        <w:rPr>
          <w:i/>
        </w:rPr>
        <w:t xml:space="preserve">hàng. </w:t>
      </w:r>
      <w:r>
        <w:t xml:space="preserve">II </w:t>
      </w:r>
      <w:r>
        <w:t xml:space="preserve">danh từ </w:t>
      </w:r>
      <w:r>
        <w:t xml:space="preserve">(khẩu ngữ). </w:t>
      </w:r>
      <w:r>
        <w:t xml:space="preserve">Cần </w:t>
      </w:r>
      <w:r>
        <w:t xml:space="preserve">cẩu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cấu </w:t>
      </w:r>
      <w:r>
        <w:rPr>
          <w:b/>
        </w:rPr>
        <w:t xml:space="preserve">hợp </w:t>
      </w:r>
      <w:r>
        <w:rPr>
          <w:i/>
        </w:rPr>
        <w:t xml:space="preserve">động từ </w:t>
      </w:r>
      <w:r>
        <w:t xml:space="preserve">(cũ). </w:t>
      </w:r>
      <w:r>
        <w:t xml:space="preserve">(Trai </w:t>
      </w:r>
      <w:r>
        <w:t xml:space="preserve">gái) </w:t>
      </w:r>
      <w:r>
        <w:t xml:space="preserve">ăn </w:t>
      </w:r>
      <w:r>
        <w:t xml:space="preserve">ở </w:t>
      </w:r>
      <w:r>
        <w:t xml:space="preserve">với </w:t>
      </w:r>
      <w:r>
        <w:t xml:space="preserve">nhau </w:t>
      </w:r>
      <w:r>
        <w:t xml:space="preserve">một </w:t>
      </w:r>
      <w:r>
        <w:t xml:space="preserve">cách </w:t>
      </w:r>
      <w:r>
        <w:t xml:space="preserve">bất </w:t>
      </w:r>
      <w:r>
        <w:t xml:space="preserve">chính, </w:t>
      </w:r>
      <w:r>
        <w:t xml:space="preserve">trái </w:t>
      </w:r>
      <w:r>
        <w:t xml:space="preserve">với </w:t>
      </w:r>
      <w:r>
        <w:t xml:space="preserve">phong </w:t>
      </w:r>
      <w:r>
        <w:t xml:space="preserve">tục </w:t>
      </w:r>
      <w:r>
        <w:t xml:space="preserve">và </w:t>
      </w:r>
      <w:r>
        <w:t xml:space="preserve">lễ </w:t>
      </w:r>
      <w:r>
        <w:t xml:space="preserve">giáo. </w:t>
      </w:r>
      <w:r>
        <w:br/>
      </w:r>
      <w:r>
        <w:rPr>
          <w:b/>
        </w:rPr>
        <w:t xml:space="preserve">cẩu </w:t>
      </w:r>
      <w:r>
        <w:rPr>
          <w:b/>
        </w:rPr>
        <w:t xml:space="preserve">thả </w:t>
      </w:r>
      <w:r>
        <w:rPr>
          <w:i/>
        </w:rPr>
        <w:t xml:space="preserve">tính từ </w:t>
      </w:r>
      <w:r>
        <w:t xml:space="preserve">Không </w:t>
      </w:r>
      <w:r>
        <w:t xml:space="preserve">cẩn </w:t>
      </w:r>
      <w:r>
        <w:t xml:space="preserve">thận, </w:t>
      </w:r>
      <w:r>
        <w:t xml:space="preserve">chỉ </w:t>
      </w:r>
      <w:r>
        <w:t xml:space="preserve">cốt </w:t>
      </w:r>
      <w:r>
        <w:t xml:space="preserve">cho </w:t>
      </w:r>
      <w:r>
        <w:t xml:space="preserve">xong. </w:t>
      </w:r>
      <w:r>
        <w:rPr>
          <w:i/>
        </w:rPr>
        <w:t xml:space="preserve">Chữ </w:t>
      </w:r>
      <w:r>
        <w:t xml:space="preserve">uiết </w:t>
      </w:r>
      <w:r>
        <w:rPr>
          <w:i/>
        </w:rPr>
        <w:t xml:space="preserve">cẩu </w:t>
      </w:r>
      <w:r>
        <w:rPr>
          <w:i/>
        </w:rPr>
        <w:t xml:space="preserve">thá. </w:t>
      </w:r>
      <w:r>
        <w:rPr>
          <w:i/>
        </w:rPr>
        <w:t xml:space="preserve">Làm </w:t>
      </w:r>
      <w:r>
        <w:t xml:space="preserve">ăn </w:t>
      </w:r>
      <w:r>
        <w:t xml:space="preserve">cẩu </w:t>
      </w:r>
      <w:r>
        <w:t xml:space="preserve">thả. </w:t>
      </w:r>
      <w:r>
        <w:br/>
      </w:r>
      <w:r>
        <w:rPr>
          <w:b/>
        </w:rPr>
        <w:t xml:space="preserve">cẩu </w:t>
      </w:r>
      <w:r>
        <w:rPr>
          <w:b/>
        </w:rPr>
        <w:t xml:space="preserve">trệ </w:t>
      </w:r>
      <w:r>
        <w:rPr>
          <w:i/>
        </w:rPr>
        <w:t xml:space="preserve">danh từ </w:t>
      </w:r>
      <w:r>
        <w:t xml:space="preserve">(cũ). </w:t>
      </w:r>
      <w:r>
        <w:t xml:space="preserve">Loài </w:t>
      </w:r>
      <w:r>
        <w:t xml:space="preserve">chó, </w:t>
      </w:r>
      <w:r>
        <w:t xml:space="preserve">lợn;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hạng </w:t>
      </w:r>
      <w:r>
        <w:t xml:space="preserve">người </w:t>
      </w:r>
      <w:r>
        <w:t xml:space="preserve">đê </w:t>
      </w:r>
      <w:r>
        <w:t xml:space="preserve">hèn, </w:t>
      </w:r>
      <w:r>
        <w:t xml:space="preserve">mất </w:t>
      </w:r>
      <w:r>
        <w:t xml:space="preserve">hết </w:t>
      </w:r>
      <w:r>
        <w:t xml:space="preserve">nhân </w:t>
      </w:r>
      <w:r>
        <w:t xml:space="preserve">cách </w:t>
      </w:r>
      <w:r>
        <w:t xml:space="preserve">(tiếng </w:t>
      </w:r>
      <w:r>
        <w:t xml:space="preserve">mắng). </w:t>
      </w:r>
      <w:r>
        <w:br/>
      </w:r>
      <w:r>
        <w:rPr>
          <w:b/>
        </w:rPr>
        <w:t xml:space="preserve">cấu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Ấn </w:t>
      </w:r>
      <w:r>
        <w:t xml:space="preserve">mạnh </w:t>
      </w:r>
      <w:r>
        <w:t xml:space="preserve">các </w:t>
      </w:r>
      <w:r>
        <w:t xml:space="preserve">móng </w:t>
      </w:r>
      <w:r>
        <w:t xml:space="preserve">hoặc </w:t>
      </w:r>
      <w:r>
        <w:t xml:space="preserve">vuốt </w:t>
      </w:r>
      <w:r>
        <w:t xml:space="preserve">vào </w:t>
      </w:r>
      <w:r>
        <w:t xml:space="preserve">da </w:t>
      </w:r>
      <w:r>
        <w:t xml:space="preserve">thịt </w:t>
      </w:r>
      <w:r>
        <w:t xml:space="preserve">rồi </w:t>
      </w:r>
      <w:r>
        <w:t xml:space="preserve">giật </w:t>
      </w:r>
      <w:r>
        <w:t xml:space="preserve">mạnh, </w:t>
      </w:r>
      <w:r>
        <w:t xml:space="preserve">làm </w:t>
      </w:r>
      <w:r>
        <w:t xml:space="preserve">cho </w:t>
      </w:r>
      <w:r>
        <w:t xml:space="preserve">đau. </w:t>
      </w:r>
      <w:r>
        <w:t xml:space="preserve">Bị </w:t>
      </w:r>
      <w:r>
        <w:t xml:space="preserve">hổ </w:t>
      </w:r>
      <w:r>
        <w:rPr>
          <w:i/>
        </w:rPr>
        <w:t xml:space="preserve">cấu </w:t>
      </w:r>
      <w:r>
        <w:t xml:space="preserve">rách </w:t>
      </w:r>
      <w:r>
        <w:rPr>
          <w:i/>
        </w:rPr>
        <w:t xml:space="preserve">mặt. </w:t>
      </w:r>
      <w:r>
        <w:rPr>
          <w:b/>
        </w:rPr>
        <w:t xml:space="preserve">2 </w:t>
      </w:r>
      <w:r>
        <w:t xml:space="preserve">Lấy </w:t>
      </w:r>
      <w:r>
        <w:t xml:space="preserve">một </w:t>
      </w:r>
      <w:r>
        <w:t xml:space="preserve">ít </w:t>
      </w:r>
      <w:r>
        <w:t xml:space="preserve">bằng </w:t>
      </w:r>
      <w:r>
        <w:t xml:space="preserve">đầu </w:t>
      </w:r>
      <w:r>
        <w:t xml:space="preserve">ngón </w:t>
      </w:r>
      <w:r>
        <w:t xml:space="preserve">tay </w:t>
      </w:r>
      <w:r>
        <w:t xml:space="preserve">kẹp </w:t>
      </w:r>
      <w:r>
        <w:t xml:space="preserve">lại. </w:t>
      </w:r>
      <w:r>
        <w:t xml:space="preserve">Cấu </w:t>
      </w:r>
      <w:r>
        <w:rPr>
          <w:i/>
        </w:rPr>
        <w:t xml:space="preserve">một </w:t>
      </w:r>
      <w:r>
        <w:rPr>
          <w:i/>
        </w:rPr>
        <w:t xml:space="preserve">miếng </w:t>
      </w:r>
      <w:r>
        <w:rPr>
          <w:i/>
        </w:rPr>
        <w:t xml:space="preserve">xôi. </w:t>
      </w:r>
      <w:r>
        <w:br/>
      </w:r>
      <w:r>
        <w:rPr>
          <w:b/>
        </w:rPr>
        <w:t xml:space="preserve">cấu </w:t>
      </w:r>
      <w:r>
        <w:rPr>
          <w:b/>
        </w:rPr>
        <w:t xml:space="preserve">chí </w:t>
      </w:r>
      <w:r>
        <w:rPr>
          <w:i/>
        </w:rPr>
        <w:t xml:space="preserve">động từ </w:t>
      </w:r>
      <w:r>
        <w:t xml:space="preserve">Cấu </w:t>
      </w:r>
      <w:r>
        <w:t xml:space="preserve">véo </w:t>
      </w:r>
      <w:r>
        <w:t xml:space="preserve">nhau </w:t>
      </w:r>
      <w:r>
        <w:t xml:space="preserve">để </w:t>
      </w:r>
      <w:r>
        <w:t xml:space="preserve">trêu </w:t>
      </w:r>
      <w:r>
        <w:t xml:space="preserve">ghẹo, </w:t>
      </w:r>
      <w:r>
        <w:t xml:space="preserve">đùa </w:t>
      </w:r>
      <w:r>
        <w:t xml:space="preserve">nghịch. </w:t>
      </w:r>
      <w:r>
        <w:t xml:space="preserve">Trẻ </w:t>
      </w:r>
      <w:r>
        <w:rPr>
          <w:i/>
        </w:rPr>
        <w:t xml:space="preserve">con </w:t>
      </w:r>
      <w:r>
        <w:rPr>
          <w:i/>
        </w:rPr>
        <w:t xml:space="preserve">cấu </w:t>
      </w:r>
      <w:r>
        <w:t xml:space="preserve">chí </w:t>
      </w:r>
      <w:r>
        <w:t xml:space="preserve">nhau. </w:t>
      </w:r>
      <w:r>
        <w:br/>
      </w:r>
      <w:r>
        <w:rPr>
          <w:b/>
        </w:rPr>
        <w:t xml:space="preserve">cấu </w:t>
      </w:r>
      <w:r>
        <w:rPr>
          <w:b/>
        </w:rPr>
        <w:t xml:space="preserve">hình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Một </w:t>
      </w:r>
      <w:r>
        <w:t xml:space="preserve">tập </w:t>
      </w:r>
      <w:r>
        <w:t xml:space="preserve">hợp </w:t>
      </w:r>
      <w:r>
        <w:t xml:space="preserve">máy </w:t>
      </w:r>
      <w:r>
        <w:t xml:space="preserve">tính </w:t>
      </w:r>
      <w:r>
        <w:t xml:space="preserve">và </w:t>
      </w:r>
      <w:r>
        <w:t xml:space="preserve">thiết </w:t>
      </w:r>
      <w:r>
        <w:t xml:space="preserve">bị </w:t>
      </w:r>
      <w:r>
        <w:t xml:space="preserve">kết </w:t>
      </w:r>
      <w:r>
        <w:t xml:space="preserve">nối </w:t>
      </w:r>
      <w:r>
        <w:t xml:space="preserve">với </w:t>
      </w:r>
      <w:r>
        <w:t xml:space="preserve">nhau </w:t>
      </w:r>
      <w:r>
        <w:t xml:space="preserve">theo </w:t>
      </w:r>
      <w:r>
        <w:t xml:space="preserve">một </w:t>
      </w:r>
      <w:r>
        <w:t xml:space="preserve">cách </w:t>
      </w:r>
      <w:r>
        <w:t xml:space="preserve">nhất </w:t>
      </w:r>
      <w:r>
        <w:t xml:space="preserve">định, </w:t>
      </w:r>
      <w:r>
        <w:t xml:space="preserve">được </w:t>
      </w:r>
      <w:r>
        <w:t xml:space="preserve">dự </w:t>
      </w:r>
      <w:r>
        <w:t xml:space="preserve">tính </w:t>
      </w:r>
      <w:r>
        <w:t xml:space="preserve">để </w:t>
      </w:r>
      <w:r>
        <w:t xml:space="preserve">hoạt </w:t>
      </w:r>
      <w:r>
        <w:t xml:space="preserve">động </w:t>
      </w:r>
      <w:r>
        <w:t xml:space="preserve">với </w:t>
      </w:r>
      <w:r>
        <w:t xml:space="preserve">tư </w:t>
      </w:r>
      <w:r>
        <w:t xml:space="preserve">cách </w:t>
      </w:r>
      <w:r>
        <w:t xml:space="preserve">là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xử </w:t>
      </w:r>
      <w:r>
        <w:t xml:space="preserve">lí </w:t>
      </w:r>
      <w:r>
        <w:t xml:space="preserve">thông </w:t>
      </w:r>
      <w:r>
        <w:t xml:space="preserve">tin </w:t>
      </w:r>
      <w:r>
        <w:t xml:space="preserve">thực </w:t>
      </w:r>
      <w:r>
        <w:t xml:space="preserve">hiện </w:t>
      </w:r>
      <w:r>
        <w:t xml:space="preserve">những </w:t>
      </w:r>
      <w:r>
        <w:t xml:space="preserve">chức </w:t>
      </w:r>
      <w:r>
        <w:t xml:space="preserve">năng </w:t>
      </w:r>
      <w:r>
        <w:t xml:space="preserve">định </w:t>
      </w:r>
      <w:r>
        <w:t xml:space="preserve">trước. </w:t>
      </w:r>
      <w:r>
        <w:rPr>
          <w:i/>
        </w:rPr>
        <w:t xml:space="preserve">Cấu </w:t>
      </w:r>
      <w:r>
        <w:t xml:space="preserve">hình </w:t>
      </w:r>
      <w:r>
        <w:rPr>
          <w:i/>
        </w:rPr>
        <w:t xml:space="preserve">của </w:t>
      </w:r>
      <w:r>
        <w:rPr>
          <w:i/>
        </w:rPr>
        <w:t xml:space="preserve">máy. </w:t>
      </w:r>
      <w:r>
        <w:rPr>
          <w:b/>
        </w:rPr>
        <w:t xml:space="preserve">2 </w:t>
      </w:r>
      <w:r>
        <w:t xml:space="preserve">Thiết </w:t>
      </w:r>
      <w:r>
        <w:t xml:space="preserve">kế </w:t>
      </w:r>
      <w:r>
        <w:t xml:space="preserve">và </w:t>
      </w:r>
      <w:r>
        <w:t xml:space="preserve">bố </w:t>
      </w:r>
      <w:r>
        <w:t xml:space="preserve">trí </w:t>
      </w:r>
      <w:r>
        <w:t xml:space="preserve">các </w:t>
      </w:r>
      <w:r>
        <w:t xml:space="preserve">phần </w:t>
      </w:r>
      <w:r>
        <w:t xml:space="preserve">tử </w:t>
      </w:r>
      <w:r>
        <w:t xml:space="preserve">trong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phần </w:t>
      </w:r>
      <w:r>
        <w:t xml:space="preserve">cứng </w:t>
      </w:r>
      <w:r>
        <w:t xml:space="preserve">của </w:t>
      </w:r>
      <w:r>
        <w:t xml:space="preserve">máy </w:t>
      </w:r>
      <w:r>
        <w:t xml:space="preserve">tính. </w:t>
      </w:r>
      <w:r>
        <w:br/>
      </w:r>
      <w:r>
        <w:rPr>
          <w:b/>
        </w:rPr>
        <w:t xml:space="preserve">cấu </w:t>
      </w:r>
      <w:r>
        <w:rPr>
          <w:b/>
        </w:rPr>
        <w:t xml:space="preserve">kếtx. </w:t>
      </w:r>
      <w:r>
        <w:rPr>
          <w:b/>
        </w:rPr>
        <w:t xml:space="preserve">câu </w:t>
      </w:r>
      <w:r>
        <w:rPr>
          <w:b/>
        </w:rPr>
        <w:t xml:space="preserve">kết. </w:t>
      </w:r>
      <w:r>
        <w:br/>
      </w:r>
      <w:r>
        <w:rPr>
          <w:b/>
        </w:rPr>
        <w:t xml:space="preserve">cấu </w:t>
      </w:r>
      <w:r>
        <w:rPr>
          <w:b/>
        </w:rPr>
        <w:t xml:space="preserve">kiện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để </w:t>
      </w:r>
      <w:r>
        <w:t xml:space="preserve">ghép </w:t>
      </w:r>
      <w:r>
        <w:t xml:space="preserve">thành </w:t>
      </w:r>
      <w:r>
        <w:t xml:space="preserve">công </w:t>
      </w:r>
      <w:r>
        <w:t xml:space="preserve">trình </w:t>
      </w:r>
      <w:r>
        <w:t xml:space="preserve">xây </w:t>
      </w:r>
      <w:r>
        <w:t xml:space="preserve">dụng </w:t>
      </w:r>
      <w:r>
        <w:t xml:space="preserve">(như </w:t>
      </w:r>
      <w:r>
        <w:t xml:space="preserve">rầm, </w:t>
      </w:r>
      <w:r>
        <w:t xml:space="preserve">cột, </w:t>
      </w:r>
      <w:r>
        <w:t xml:space="preserve">v.v.). </w:t>
      </w:r>
      <w:r>
        <w:br/>
      </w:r>
      <w:r>
        <w:rPr>
          <w:b/>
        </w:rPr>
        <w:t xml:space="preserve">cấu </w:t>
      </w:r>
      <w:r>
        <w:rPr>
          <w:b/>
        </w:rPr>
        <w:t xml:space="preserve">tao </w:t>
      </w:r>
      <w:r>
        <w:rPr>
          <w:b/>
        </w:rPr>
        <w:t xml:space="preserve">Í </w:t>
      </w:r>
      <w:r>
        <w:rPr>
          <w:i/>
        </w:rPr>
        <w:t xml:space="preserve">động từ </w:t>
      </w:r>
      <w:r>
        <w:t xml:space="preserve">Làm </w:t>
      </w:r>
      <w:r>
        <w:t xml:space="preserve">ra, </w:t>
      </w:r>
      <w:r>
        <w:t xml:space="preserve">tạo </w:t>
      </w:r>
      <w:r>
        <w:t xml:space="preserve">ra </w:t>
      </w:r>
      <w:r>
        <w:t xml:space="preserve">bằng </w:t>
      </w:r>
      <w:r>
        <w:t xml:space="preserve">cách </w:t>
      </w:r>
      <w:r>
        <w:t xml:space="preserve">kết </w:t>
      </w:r>
      <w:r>
        <w:rPr>
          <w:i/>
        </w:rPr>
        <w:t xml:space="preserve">hợp </w:t>
      </w:r>
      <w:r>
        <w:t xml:space="preserve">nhiều </w:t>
      </w:r>
      <w:r>
        <w:rPr>
          <w:i/>
        </w:rPr>
        <w:t xml:space="preserve">bộ </w:t>
      </w:r>
      <w:r>
        <w:t xml:space="preserve">phận </w:t>
      </w:r>
      <w:r>
        <w:t xml:space="preserve">lại. </w:t>
      </w:r>
      <w:r>
        <w:t xml:space="preserve">Cách </w:t>
      </w:r>
      <w:r>
        <w:rPr>
          <w:i/>
        </w:rPr>
        <w:t xml:space="preserve">cấu </w:t>
      </w:r>
      <w:r>
        <w:rPr>
          <w:i/>
        </w:rPr>
        <w:t xml:space="preserve">tạo </w:t>
      </w:r>
      <w:r>
        <w:rPr>
          <w:i/>
        </w:rPr>
        <w:t xml:space="preserve">một </w:t>
      </w:r>
      <w:r>
        <w:t xml:space="preserve">bài </w:t>
      </w:r>
      <w:r>
        <w:rPr>
          <w:i/>
        </w:rPr>
        <w:t xml:space="preserve">uăn. </w:t>
      </w:r>
      <w:r>
        <w:rPr>
          <w:i/>
        </w:rPr>
        <w:t xml:space="preserve">Nguyên </w:t>
      </w:r>
      <w:r>
        <w:rPr>
          <w:i/>
        </w:rPr>
        <w:t xml:space="preserve">lí </w:t>
      </w:r>
      <w:r>
        <w:rPr>
          <w:i/>
        </w:rPr>
        <w:t xml:space="preserve">cấu </w:t>
      </w:r>
      <w:r>
        <w:rPr>
          <w:i/>
        </w:rPr>
        <w:t xml:space="preserve">tạo </w:t>
      </w:r>
      <w:r>
        <w:t xml:space="preserve">máy. </w:t>
      </w:r>
      <w:r>
        <w:t xml:space="preserve">ll </w:t>
      </w:r>
      <w:r>
        <w:t xml:space="preserve">d </w:t>
      </w:r>
      <w:r>
        <w:t xml:space="preserve">Thành </w:t>
      </w:r>
      <w:r>
        <w:t xml:space="preserve">phần </w:t>
      </w:r>
      <w:r>
        <w:t xml:space="preserve">và </w:t>
      </w:r>
      <w:r>
        <w:t xml:space="preserve">cách </w:t>
      </w:r>
      <w:r>
        <w:t xml:space="preserve">sắp </w:t>
      </w:r>
      <w:r>
        <w:t xml:space="preserve">xếp, </w:t>
      </w:r>
      <w:r>
        <w:t xml:space="preserve">tổ </w:t>
      </w:r>
      <w:r>
        <w:t xml:space="preserve">chức </w:t>
      </w:r>
      <w:r>
        <w:t xml:space="preserve">các </w:t>
      </w:r>
      <w:r>
        <w:t xml:space="preserve">thành </w:t>
      </w:r>
      <w:r>
        <w:t xml:space="preserve">phần </w:t>
      </w:r>
      <w:r>
        <w:t xml:space="preserve">của </w:t>
      </w:r>
      <w:r>
        <w:t xml:space="preserve">một </w:t>
      </w:r>
      <w:r>
        <w:t xml:space="preserve">chỉnh </w:t>
      </w:r>
      <w:r>
        <w:t xml:space="preserve">thể. </w:t>
      </w:r>
      <w:r>
        <w:t xml:space="preserve">Cấu </w:t>
      </w:r>
      <w:r>
        <w:rPr>
          <w:i/>
        </w:rPr>
        <w:t xml:space="preserve">tạo </w:t>
      </w:r>
      <w:r>
        <w:rPr>
          <w:i/>
        </w:rPr>
        <w:t xml:space="preserve">của </w:t>
      </w:r>
      <w:r>
        <w:t xml:space="preserve">đồng </w:t>
      </w:r>
      <w:r>
        <w:t xml:space="preserve">hồ. </w:t>
      </w:r>
      <w:r>
        <w:t xml:space="preserve">Cấu </w:t>
      </w:r>
      <w:r>
        <w:t xml:space="preserve">tạo </w:t>
      </w:r>
      <w:r>
        <w:rPr>
          <w:i/>
        </w:rPr>
        <w:t xml:space="preserve">địa </w:t>
      </w:r>
      <w:r>
        <w:rPr>
          <w:i/>
        </w:rPr>
        <w:t xml:space="preserve">chất. </w:t>
      </w:r>
      <w:r>
        <w:br/>
      </w:r>
      <w:r>
        <w:rPr>
          <w:b/>
        </w:rPr>
        <w:t xml:space="preserve">cấu </w:t>
      </w:r>
      <w:r>
        <w:rPr>
          <w:b/>
        </w:rPr>
        <w:t xml:space="preserve">thành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Làm </w:t>
      </w:r>
      <w:r>
        <w:t xml:space="preserve">thành, </w:t>
      </w:r>
      <w:r>
        <w:t xml:space="preserve">tạo </w:t>
      </w:r>
      <w:r>
        <w:t xml:space="preserve">nên. </w:t>
      </w:r>
      <w:r>
        <w:rPr>
          <w:i/>
        </w:rPr>
        <w:t xml:space="preserve">Các </w:t>
      </w:r>
      <w:r>
        <w:rPr>
          <w:i/>
        </w:rPr>
        <w:t xml:space="preserve">bộ </w:t>
      </w:r>
      <w:r>
        <w:rPr>
          <w:i/>
        </w:rPr>
        <w:t xml:space="preserve">phận </w:t>
      </w:r>
      <w:r>
        <w:rPr>
          <w:i/>
        </w:rPr>
        <w:t xml:space="preserve">cấu </w:t>
      </w:r>
      <w:r>
        <w:rPr>
          <w:i/>
        </w:rPr>
        <w:t xml:space="preserve">thành </w:t>
      </w:r>
      <w:r>
        <w:rPr>
          <w:i/>
        </w:rPr>
        <w:t xml:space="preserve">của </w:t>
      </w:r>
      <w:r>
        <w:t xml:space="preserve">một </w:t>
      </w:r>
      <w:r>
        <w:t xml:space="preserve">hệ </w:t>
      </w:r>
      <w:r>
        <w:t xml:space="preserve">thống. </w:t>
      </w:r>
      <w:r>
        <w:t xml:space="preserve">II </w:t>
      </w:r>
      <w:r>
        <w:t xml:space="preserve">danh từ </w:t>
      </w:r>
      <w:r>
        <w:t xml:space="preserve">Thành </w:t>
      </w:r>
      <w:r>
        <w:t xml:space="preserve">phần </w:t>
      </w:r>
      <w:r>
        <w:t xml:space="preserve">và </w:t>
      </w:r>
      <w:r>
        <w:t xml:space="preserve">tỉ </w:t>
      </w:r>
      <w:r>
        <w:t xml:space="preserve">lệ </w:t>
      </w:r>
      <w:r>
        <w:t xml:space="preserve">giữa </w:t>
      </w:r>
      <w:r>
        <w:t xml:space="preserve">các </w:t>
      </w:r>
      <w:r>
        <w:t xml:space="preserve">thành </w:t>
      </w:r>
      <w:r>
        <w:t xml:space="preserve">phản. </w:t>
      </w:r>
      <w:r>
        <w:t xml:space="preserve">Số </w:t>
      </w:r>
      <w:r>
        <w:t xml:space="preserve">lượng </w:t>
      </w:r>
      <w:r>
        <w:rPr>
          <w:i/>
        </w:rPr>
        <w:t xml:space="preserve">và </w:t>
      </w:r>
      <w:r>
        <w:rPr>
          <w:i/>
        </w:rPr>
        <w:t xml:space="preserve">cấu </w:t>
      </w:r>
      <w:r>
        <w:rPr>
          <w:i/>
        </w:rPr>
        <w:t xml:space="preserve">thành </w:t>
      </w:r>
      <w:r>
        <w:rPr>
          <w:i/>
        </w:rPr>
        <w:t xml:space="preserve">dân </w:t>
      </w:r>
      <w:r>
        <w:t xml:space="preserve">số. </w:t>
      </w:r>
      <w:r>
        <w:br/>
      </w:r>
      <w:r>
        <w:rPr>
          <w:b/>
        </w:rPr>
        <w:t xml:space="preserve">cấu </w:t>
      </w:r>
      <w:r>
        <w:rPr>
          <w:b/>
        </w:rPr>
        <w:t xml:space="preserve">trúc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t xml:space="preserve">Toàn </w:t>
      </w:r>
      <w:r>
        <w:t xml:space="preserve">bộ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quan </w:t>
      </w:r>
      <w:r>
        <w:t xml:space="preserve">hệ </w:t>
      </w:r>
      <w:r>
        <w:t xml:space="preserve">bên </w:t>
      </w:r>
      <w:r>
        <w:t xml:space="preserve">trong </w:t>
      </w:r>
      <w:r>
        <w:t xml:space="preserve">giữa </w:t>
      </w:r>
      <w:r>
        <w:t xml:space="preserve">các </w:t>
      </w:r>
      <w:r>
        <w:t xml:space="preserve">thành </w:t>
      </w:r>
      <w:r>
        <w:t xml:space="preserve">phần </w:t>
      </w:r>
      <w:r>
        <w:t xml:space="preserve">tạo </w:t>
      </w:r>
      <w:r>
        <w:t xml:space="preserve">nên </w:t>
      </w:r>
      <w:r>
        <w:t xml:space="preserve">một </w:t>
      </w:r>
      <w:r>
        <w:t xml:space="preserve">chỉnh </w:t>
      </w:r>
      <w:r>
        <w:t xml:space="preserve">thể. </w:t>
      </w:r>
      <w:r>
        <w:rPr>
          <w:i/>
        </w:rPr>
        <w:t xml:space="preserve">Cấu </w:t>
      </w:r>
      <w:r>
        <w:t xml:space="preserve">trúc </w:t>
      </w:r>
      <w:r>
        <w:t xml:space="preserve">của </w:t>
      </w:r>
      <w:r>
        <w:t xml:space="preserve">cô </w:t>
      </w:r>
      <w:r>
        <w:rPr>
          <w:i/>
        </w:rPr>
        <w:t xml:space="preserve">máy. </w:t>
      </w:r>
      <w:r>
        <w:t xml:space="preserve">Cấu </w:t>
      </w:r>
      <w:r>
        <w:t xml:space="preserve">trúc </w:t>
      </w:r>
      <w:r>
        <w:rPr>
          <w:i/>
        </w:rPr>
        <w:t xml:space="preserve">câu. </w:t>
      </w:r>
      <w:r>
        <w:t xml:space="preserve">ll </w:t>
      </w:r>
      <w:r>
        <w:t xml:space="preserve">động từ </w:t>
      </w:r>
      <w:r>
        <w:t xml:space="preserve">Làm </w:t>
      </w:r>
      <w:r>
        <w:t xml:space="preserve">ra, </w:t>
      </w:r>
      <w:r>
        <w:t xml:space="preserve">tạo </w:t>
      </w:r>
      <w:r>
        <w:t xml:space="preserve">nên </w:t>
      </w:r>
      <w:r>
        <w:t xml:space="preserve">theo </w:t>
      </w:r>
      <w:r>
        <w:t xml:space="preserve">một </w:t>
      </w:r>
      <w:r>
        <w:t xml:space="preserve">cấu </w:t>
      </w:r>
      <w:r>
        <w:t xml:space="preserve">trúc </w:t>
      </w:r>
      <w:r>
        <w:t xml:space="preserve">nhất </w:t>
      </w:r>
      <w:r>
        <w:t xml:space="preserve">định. </w:t>
      </w:r>
      <w:r>
        <w:rPr>
          <w:i/>
        </w:rPr>
        <w:t xml:space="preserve">Cách </w:t>
      </w:r>
      <w:r>
        <w:t xml:space="preserve">cấu </w:t>
      </w:r>
      <w:r>
        <w:rPr>
          <w:i/>
        </w:rPr>
        <w:t xml:space="preserve">trúc </w:t>
      </w:r>
      <w:r>
        <w:t xml:space="preserve">cốt </w:t>
      </w:r>
      <w:r>
        <w:rPr>
          <w:i/>
        </w:rPr>
        <w:t xml:space="preserve">truyện. </w:t>
      </w:r>
      <w:r>
        <w:br/>
      </w:r>
      <w:r>
        <w:rPr>
          <w:b/>
        </w:rPr>
        <w:t xml:space="preserve">cấu </w:t>
      </w:r>
      <w:r>
        <w:rPr>
          <w:b/>
        </w:rPr>
        <w:t xml:space="preserve">tứ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Tổ </w:t>
      </w:r>
      <w:r>
        <w:t xml:space="preserve">chức </w:t>
      </w:r>
      <w:r>
        <w:t xml:space="preserve">nội </w:t>
      </w:r>
      <w:r>
        <w:t xml:space="preserve">dung </w:t>
      </w:r>
      <w:r>
        <w:t xml:space="preserve">tác </w:t>
      </w:r>
      <w:r>
        <w:t xml:space="preserve">phẩm </w:t>
      </w:r>
      <w:r>
        <w:t xml:space="preserve">văn </w:t>
      </w:r>
      <w:r>
        <w:t xml:space="preserve">học, </w:t>
      </w:r>
      <w:r>
        <w:t xml:space="preserve">nghệ </w:t>
      </w:r>
      <w:r>
        <w:t xml:space="preserve">thuật </w:t>
      </w:r>
      <w:r>
        <w:t xml:space="preserve">qua </w:t>
      </w:r>
      <w:r>
        <w:t xml:space="preserve">các </w:t>
      </w:r>
      <w:r>
        <w:t xml:space="preserve">khâu: </w:t>
      </w:r>
      <w:r>
        <w:t xml:space="preserve">phát </w:t>
      </w:r>
      <w:r>
        <w:t xml:space="preserve">hiện </w:t>
      </w:r>
      <w:r>
        <w:t xml:space="preserve">ý </w:t>
      </w:r>
      <w:r>
        <w:t xml:space="preserve">nghĩa </w:t>
      </w:r>
      <w:r>
        <w:t xml:space="preserve">của </w:t>
      </w:r>
      <w:r>
        <w:t xml:space="preserve">đề </w:t>
      </w:r>
      <w:r>
        <w:t xml:space="preserve">tài, </w:t>
      </w:r>
      <w:r>
        <w:t xml:space="preserve">xác </w:t>
      </w:r>
      <w:r>
        <w:t xml:space="preserve">định </w:t>
      </w:r>
      <w:r>
        <w:t xml:space="preserve">chủ </w:t>
      </w:r>
      <w:r>
        <w:t xml:space="preserve">để, </w:t>
      </w:r>
      <w:r>
        <w:t xml:space="preserve">sắp </w:t>
      </w:r>
      <w:r>
        <w:t xml:space="preserve">xếp </w:t>
      </w:r>
      <w:r>
        <w:t xml:space="preserve">ý, </w:t>
      </w:r>
      <w:r>
        <w:t xml:space="preserve">chọn </w:t>
      </w:r>
      <w:r>
        <w:t xml:space="preserve">lọc </w:t>
      </w:r>
      <w:r>
        <w:t xml:space="preserve">tình </w:t>
      </w:r>
      <w:r>
        <w:t xml:space="preserve">tiết, </w:t>
      </w:r>
      <w:r>
        <w:t xml:space="preserve">xây </w:t>
      </w:r>
      <w:r>
        <w:t xml:space="preserve">dựng </w:t>
      </w:r>
      <w:r>
        <w:t xml:space="preserve">hình </w:t>
      </w:r>
      <w:r>
        <w:t xml:space="preserve">tượng. </w:t>
      </w:r>
      <w:r>
        <w:t xml:space="preserve">Phương </w:t>
      </w:r>
      <w:r>
        <w:rPr>
          <w:i/>
        </w:rPr>
        <w:t xml:space="preserve">pháp </w:t>
      </w:r>
      <w:r>
        <w:rPr>
          <w:i/>
        </w:rPr>
        <w:t xml:space="preserve">cấu </w:t>
      </w:r>
      <w:r>
        <w:t xml:space="preserve">tứ </w:t>
      </w:r>
      <w:r>
        <w:rPr>
          <w:i/>
        </w:rPr>
        <w:t xml:space="preserve">của </w:t>
      </w:r>
      <w:r>
        <w:rPr>
          <w:i/>
        </w:rPr>
        <w:t xml:space="preserve">tác </w:t>
      </w:r>
      <w:r>
        <w:t xml:space="preserve">giả. </w:t>
      </w:r>
      <w:r>
        <w:t xml:space="preserve">Cấu </w:t>
      </w:r>
      <w:r>
        <w:t xml:space="preserve">tứ </w:t>
      </w:r>
      <w:r>
        <w:rPr>
          <w:i/>
        </w:rPr>
        <w:t xml:space="preserve">của </w:t>
      </w:r>
      <w:r>
        <w:rPr>
          <w:i/>
        </w:rPr>
        <w:t xml:space="preserve">bài </w:t>
      </w:r>
      <w:r>
        <w:rPr>
          <w:i/>
        </w:rPr>
        <w:t xml:space="preserve">thơ. </w:t>
      </w:r>
      <w:r>
        <w:br w:type="page"/>
      </w:r>
      <w:r>
        <w:rPr>
          <w:b/>
        </w:rPr>
        <w:t xml:space="preserve">cấu </w:t>
      </w:r>
      <w:r>
        <w:rPr>
          <w:b/>
        </w:rPr>
        <w:t xml:space="preserve">tượng </w:t>
      </w:r>
      <w:r>
        <w:rPr>
          <w:i/>
        </w:rPr>
        <w:t xml:space="preserve">danh từ </w:t>
      </w:r>
      <w:r>
        <w:t xml:space="preserve">xem </w:t>
      </w:r>
      <w:r>
        <w:t xml:space="preserve">kết </w:t>
      </w:r>
      <w:r>
        <w:rPr>
          <w:i/>
        </w:rPr>
        <w:t xml:space="preserve">cấu </w:t>
      </w:r>
      <w:r>
        <w:t xml:space="preserve">đất. </w:t>
      </w:r>
      <w:r>
        <w:br/>
      </w:r>
      <w:r>
        <w:rPr>
          <w:b/>
        </w:rPr>
        <w:t xml:space="preserve">cấu </w:t>
      </w:r>
      <w:r>
        <w:rPr>
          <w:b/>
        </w:rPr>
        <w:t xml:space="preserve">véo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Cấu </w:t>
      </w:r>
      <w:r>
        <w:t xml:space="preserve">và </w:t>
      </w:r>
      <w:r>
        <w:t xml:space="preserve">véo </w:t>
      </w:r>
      <w:r>
        <w:t xml:space="preserve">vào </w:t>
      </w:r>
      <w:r>
        <w:t xml:space="preserve">da </w:t>
      </w:r>
      <w:r>
        <w:t xml:space="preserve">thịt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đau </w:t>
      </w:r>
      <w:r>
        <w:t xml:space="preserve">hoặc </w:t>
      </w:r>
      <w:r>
        <w:t xml:space="preserve">để </w:t>
      </w:r>
      <w:r>
        <w:t xml:space="preserve">trêu </w:t>
      </w:r>
      <w:r>
        <w:t xml:space="preserve">chọc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Chân </w:t>
      </w:r>
      <w:r>
        <w:rPr>
          <w:i/>
        </w:rPr>
        <w:t xml:space="preserve">bị </w:t>
      </w:r>
      <w:r>
        <w:rPr>
          <w:i/>
        </w:rPr>
        <w:t xml:space="preserve">tô </w:t>
      </w:r>
      <w:r>
        <w:t xml:space="preserve">dại, </w:t>
      </w:r>
      <w:r>
        <w:rPr>
          <w:i/>
        </w:rPr>
        <w:t xml:space="preserve">cấu </w:t>
      </w:r>
      <w:r>
        <w:rPr>
          <w:i/>
        </w:rPr>
        <w:t xml:space="preserve">uéo </w:t>
      </w:r>
      <w:r>
        <w:t xml:space="preserve">cũng </w:t>
      </w:r>
      <w:r>
        <w:rPr>
          <w:i/>
        </w:rPr>
        <w:t xml:space="preserve">không </w:t>
      </w:r>
      <w:r>
        <w:t xml:space="preserve">thấy </w:t>
      </w:r>
      <w:r>
        <w:rPr>
          <w:i/>
        </w:rPr>
        <w:t xml:space="preserve">đau. </w:t>
      </w:r>
      <w:r>
        <w:rPr>
          <w:i/>
        </w:rPr>
        <w:t xml:space="preserve">Mấy </w:t>
      </w:r>
      <w:r>
        <w:rPr>
          <w:i/>
        </w:rPr>
        <w:t xml:space="preserve">đứa </w:t>
      </w:r>
      <w:r>
        <w:rPr>
          <w:i/>
        </w:rPr>
        <w:t xml:space="preserve">trẻ </w:t>
      </w:r>
      <w:r>
        <w:rPr>
          <w:i/>
        </w:rPr>
        <w:t xml:space="preserve">ngôi </w:t>
      </w:r>
      <w:r>
        <w:rPr>
          <w:i/>
        </w:rPr>
        <w:t xml:space="preserve">chỗ </w:t>
      </w:r>
      <w:r>
        <w:t xml:space="preserve">rào </w:t>
      </w:r>
      <w:r>
        <w:t xml:space="preserve">cũng </w:t>
      </w:r>
      <w:r>
        <w:rPr>
          <w:i/>
        </w:rPr>
        <w:t xml:space="preserve">cấu </w:t>
      </w:r>
      <w:r>
        <w:t xml:space="preserve">uéo </w:t>
      </w:r>
      <w:r>
        <w:t xml:space="preserve">nhau. </w:t>
      </w:r>
      <w:r>
        <w:rPr>
          <w:b/>
        </w:rPr>
        <w:t xml:space="preserve">2 </w:t>
      </w:r>
      <w:r>
        <w:t xml:space="preserve">(khẩu ngữ). </w:t>
      </w:r>
      <w:r>
        <w:t xml:space="preserve">Bớt </w:t>
      </w:r>
      <w:r>
        <w:t xml:space="preserve">xén, </w:t>
      </w:r>
      <w:r>
        <w:t xml:space="preserve">lấy </w:t>
      </w:r>
      <w:r>
        <w:t xml:space="preserve">đi </w:t>
      </w:r>
      <w:r>
        <w:t xml:space="preserve">từng </w:t>
      </w:r>
      <w:r>
        <w:t xml:space="preserve">ít </w:t>
      </w:r>
      <w:r>
        <w:t xml:space="preserve">một </w:t>
      </w:r>
      <w:r>
        <w:t xml:space="preserve">làm </w:t>
      </w:r>
      <w:r>
        <w:t xml:space="preserve">của </w:t>
      </w:r>
      <w:r>
        <w:t xml:space="preserve">riêng. </w:t>
      </w:r>
      <w:r>
        <w:rPr>
          <w:i/>
        </w:rPr>
        <w:t xml:space="preserve">Cấu </w:t>
      </w:r>
      <w:r>
        <w:t xml:space="preserve">uéo </w:t>
      </w:r>
      <w:r>
        <w:t xml:space="preserve">uào </w:t>
      </w:r>
      <w:r>
        <w:t xml:space="preserve">công </w:t>
      </w:r>
      <w:r>
        <w:t xml:space="preserve">quỹ. </w:t>
      </w:r>
      <w:r>
        <w:br/>
      </w:r>
      <w:r>
        <w:rPr>
          <w:b/>
        </w:rPr>
        <w:t xml:space="preserve">cấu </w:t>
      </w:r>
      <w:r>
        <w:rPr>
          <w:b/>
        </w:rPr>
        <w:t xml:space="preserve">xé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rách </w:t>
      </w:r>
      <w:r>
        <w:t xml:space="preserve">nát, </w:t>
      </w:r>
      <w:r>
        <w:t xml:space="preserve">đau </w:t>
      </w:r>
      <w:r>
        <w:t xml:space="preserve">đớn. </w:t>
      </w:r>
      <w:r>
        <w:rPr>
          <w:i/>
        </w:rPr>
        <w:t xml:space="preserve">Hai </w:t>
      </w:r>
      <w:r>
        <w:t xml:space="preserve">con </w:t>
      </w:r>
      <w:r>
        <w:t xml:space="preserve">thú </w:t>
      </w:r>
      <w:r>
        <w:rPr>
          <w:i/>
        </w:rPr>
        <w:t xml:space="preserve">cấu </w:t>
      </w:r>
      <w:r>
        <w:t xml:space="preserve">xé </w:t>
      </w:r>
      <w:r>
        <w:rPr>
          <w:i/>
        </w:rPr>
        <w:t xml:space="preserve">nhau. </w:t>
      </w:r>
      <w:r>
        <w:t xml:space="preserve">Nỗi </w:t>
      </w:r>
      <w:r>
        <w:rPr>
          <w:i/>
        </w:rPr>
        <w:t xml:space="preserve">buồn </w:t>
      </w:r>
      <w:r>
        <w:t xml:space="preserve">cấu </w:t>
      </w:r>
      <w:r>
        <w:t xml:space="preserve">xé </w:t>
      </w:r>
      <w:r>
        <w:t xml:space="preserve">ruột </w:t>
      </w:r>
      <w:r>
        <w:t xml:space="preserve">gan </w:t>
      </w:r>
      <w:r>
        <w:t xml:space="preserve">(bóng (nghĩa bóng)). </w:t>
      </w:r>
      <w:r>
        <w:rPr>
          <w:b/>
        </w:rPr>
        <w:t xml:space="preserve">2 </w:t>
      </w:r>
      <w:r>
        <w:t xml:space="preserve">Tranh </w:t>
      </w:r>
      <w:r>
        <w:t xml:space="preserve">giành </w:t>
      </w:r>
      <w:r>
        <w:t xml:space="preserve">nhau </w:t>
      </w:r>
      <w:r>
        <w:t xml:space="preserve">kịch </w:t>
      </w:r>
      <w:r>
        <w:t xml:space="preserve">liệt </w:t>
      </w:r>
      <w:r>
        <w:t xml:space="preserve">và </w:t>
      </w:r>
      <w:r>
        <w:t xml:space="preserve">tìm </w:t>
      </w:r>
      <w:r>
        <w:t xml:space="preserve">cách </w:t>
      </w:r>
      <w:r>
        <w:t xml:space="preserve">hại </w:t>
      </w:r>
      <w:r>
        <w:t xml:space="preserve">nhau. </w:t>
      </w:r>
      <w:r>
        <w:t xml:space="preserve">Các </w:t>
      </w:r>
      <w:r>
        <w:rPr>
          <w:i/>
        </w:rPr>
        <w:t xml:space="preserve">phe </w:t>
      </w:r>
      <w:r>
        <w:t xml:space="preserve">phái </w:t>
      </w:r>
      <w:r>
        <w:rPr>
          <w:i/>
        </w:rPr>
        <w:t xml:space="preserve">cấu </w:t>
      </w:r>
      <w:r>
        <w:t xml:space="preserve">xé </w:t>
      </w:r>
      <w:r>
        <w:t xml:space="preserve">lân </w:t>
      </w:r>
      <w:r>
        <w:t xml:space="preserve">nhau. </w:t>
      </w:r>
      <w:r>
        <w:br/>
      </w:r>
      <w:r>
        <w:rPr>
          <w:b/>
        </w:rPr>
        <w:t xml:space="preserve">câu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Em </w:t>
      </w:r>
      <w:r>
        <w:t xml:space="preserve">trai </w:t>
      </w:r>
      <w:r>
        <w:t xml:space="preserve">hoặc </w:t>
      </w:r>
      <w:r>
        <w:t xml:space="preserve">anh </w:t>
      </w:r>
      <w:r>
        <w:t xml:space="preserve">của </w:t>
      </w:r>
      <w:r>
        <w:t xml:space="preserve">mẹ </w:t>
      </w:r>
      <w:r>
        <w:t xml:space="preserve">(có </w:t>
      </w:r>
      <w:r>
        <w:t xml:space="preserve">thể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gọi). </w:t>
      </w:r>
      <w:r>
        <w:t xml:space="preserve">Cậu </w:t>
      </w:r>
      <w:r>
        <w:rPr>
          <w:i/>
        </w:rPr>
        <w:t xml:space="preserve">ruột. </w:t>
      </w:r>
      <w:r>
        <w:t xml:space="preserve">Cậu </w:t>
      </w:r>
      <w:r>
        <w:rPr>
          <w:i/>
        </w:rPr>
        <w:t xml:space="preserve">uà </w:t>
      </w:r>
      <w:r>
        <w:rPr>
          <w:i/>
        </w:rPr>
        <w:t xml:space="preserve">mợ.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hoặc </w:t>
      </w:r>
      <w:r>
        <w:t xml:space="preserve">gọi </w:t>
      </w:r>
      <w:r>
        <w:t xml:space="preserve">người </w:t>
      </w:r>
      <w:r>
        <w:t xml:space="preserve">con </w:t>
      </w:r>
      <w:r>
        <w:t xml:space="preserve">trai </w:t>
      </w:r>
      <w:r>
        <w:t xml:space="preserve">còn </w:t>
      </w:r>
      <w:r>
        <w:t xml:space="preserve">nhỏ </w:t>
      </w:r>
      <w:r>
        <w:t xml:space="preserve">tuổi, </w:t>
      </w:r>
      <w:r>
        <w:t xml:space="preserve">thường </w:t>
      </w:r>
      <w:r>
        <w:t xml:space="preserve">với </w:t>
      </w:r>
      <w:r>
        <w:t xml:space="preserve">ý </w:t>
      </w:r>
      <w:r>
        <w:t xml:space="preserve">mến </w:t>
      </w:r>
      <w:r>
        <w:t xml:space="preserve">trọng. </w:t>
      </w:r>
      <w:r>
        <w:t xml:space="preserve">Cậu </w:t>
      </w:r>
      <w:r>
        <w:rPr>
          <w:i/>
        </w:rPr>
        <w:t xml:space="preserve">bé. </w:t>
      </w:r>
      <w:r>
        <w:t xml:space="preserve">Cậu </w:t>
      </w:r>
      <w:r>
        <w:t xml:space="preserve">học </w:t>
      </w:r>
      <w:r>
        <w:t xml:space="preserve">trò. </w:t>
      </w:r>
      <w:r>
        <w:rPr>
          <w:b/>
        </w:rPr>
        <w:t xml:space="preserve">3 </w:t>
      </w:r>
      <w:r>
        <w:t xml:space="preserve">(cũ). </w:t>
      </w:r>
      <w:r>
        <w:t xml:space="preserve">Từ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hoặc </w:t>
      </w:r>
      <w:r>
        <w:t xml:space="preserve">gọi </w:t>
      </w:r>
      <w:r>
        <w:t xml:space="preserve">người </w:t>
      </w:r>
      <w:r>
        <w:t xml:space="preserve">con </w:t>
      </w:r>
      <w:r>
        <w:t xml:space="preserve">trai </w:t>
      </w:r>
      <w:r>
        <w:t xml:space="preserve">nhà </w:t>
      </w:r>
      <w:r>
        <w:t xml:space="preserve">giàu </w:t>
      </w:r>
      <w:r>
        <w:t xml:space="preserve">sang, </w:t>
      </w:r>
      <w:r>
        <w:t xml:space="preserve">hoặc </w:t>
      </w:r>
      <w:r>
        <w:t xml:space="preserve">cai, </w:t>
      </w:r>
      <w:r>
        <w:t xml:space="preserve">lính, </w:t>
      </w:r>
      <w:r>
        <w:t xml:space="preserve">với </w:t>
      </w:r>
      <w:r>
        <w:t xml:space="preserve">ý </w:t>
      </w:r>
      <w:r>
        <w:t xml:space="preserve">coi </w:t>
      </w:r>
      <w:r>
        <w:t xml:space="preserve">trọng. </w:t>
      </w:r>
      <w:r>
        <w:t xml:space="preserve">Cậu </w:t>
      </w:r>
      <w:r>
        <w:rPr>
          <w:i/>
        </w:rPr>
        <w:t xml:space="preserve">ấm. </w:t>
      </w:r>
      <w:r>
        <w:rPr>
          <w:i/>
        </w:rPr>
        <w:t xml:space="preserve">Cậu </w:t>
      </w:r>
      <w:r>
        <w:rPr>
          <w:i/>
        </w:rPr>
        <w:t xml:space="preserve">cai. </w:t>
      </w:r>
      <w:r>
        <w:rPr>
          <w:b/>
        </w:rPr>
        <w:t xml:space="preserve">4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nhau </w:t>
      </w:r>
      <w:r>
        <w:t xml:space="preserve">một </w:t>
      </w:r>
      <w:r>
        <w:t xml:space="preserve">cách </w:t>
      </w:r>
      <w:r>
        <w:t xml:space="preserve">thân </w:t>
      </w:r>
      <w:r>
        <w:t xml:space="preserve">mật </w:t>
      </w:r>
      <w:r>
        <w:t xml:space="preserve">giữa </w:t>
      </w:r>
      <w:r>
        <w:t xml:space="preserve">bạn </w:t>
      </w:r>
      <w:r>
        <w:t xml:space="preserve">bè </w:t>
      </w:r>
      <w:r>
        <w:t xml:space="preserve">còn </w:t>
      </w:r>
      <w:r>
        <w:t xml:space="preserve">ít </w:t>
      </w:r>
      <w:r>
        <w:t xml:space="preserve">tuổi. </w:t>
      </w:r>
      <w:r>
        <w:t xml:space="preserve">Cậu </w:t>
      </w:r>
      <w:r>
        <w:t xml:space="preserve">làm </w:t>
      </w:r>
      <w:r>
        <w:t xml:space="preserve">giúp </w:t>
      </w:r>
      <w:r>
        <w:t xml:space="preserve">tớ. </w:t>
      </w:r>
      <w:r>
        <w:rPr>
          <w:b/>
        </w:rPr>
        <w:t xml:space="preserve">5 </w:t>
      </w:r>
      <w:r>
        <w:t xml:space="preserve">Từ </w:t>
      </w:r>
      <w:r>
        <w:t xml:space="preserve">người </w:t>
      </w:r>
      <w:r>
        <w:t xml:space="preserve">chị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em </w:t>
      </w:r>
      <w:r>
        <w:t xml:space="preserve">trai, </w:t>
      </w:r>
      <w:r>
        <w:t xml:space="preserve">hoặc </w:t>
      </w:r>
      <w:r>
        <w:t xml:space="preserve">người </w:t>
      </w:r>
      <w:r>
        <w:t xml:space="preserve">anh </w:t>
      </w:r>
      <w:r>
        <w:t xml:space="preserve">rể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em </w:t>
      </w:r>
      <w:r>
        <w:t xml:space="preserve">trai </w:t>
      </w:r>
      <w:r>
        <w:t xml:space="preserve">của </w:t>
      </w:r>
      <w:r>
        <w:t xml:space="preserve">vợ </w:t>
      </w:r>
      <w:r>
        <w:t xml:space="preserve">đã </w:t>
      </w:r>
      <w:r>
        <w:t xml:space="preserve">lớn </w:t>
      </w:r>
      <w:r>
        <w:t xml:space="preserve">tuổi </w:t>
      </w:r>
      <w:r>
        <w:t xml:space="preserve">với </w:t>
      </w:r>
      <w:r>
        <w:t xml:space="preserve">ý </w:t>
      </w:r>
      <w:r>
        <w:t xml:space="preserve">coi </w:t>
      </w:r>
      <w:r>
        <w:t xml:space="preserve">trọng </w:t>
      </w:r>
      <w:r>
        <w:t xml:space="preserve">(gọi </w:t>
      </w:r>
      <w:r>
        <w:t xml:space="preserve">theo </w:t>
      </w:r>
      <w:r>
        <w:t xml:space="preserve">cách </w:t>
      </w:r>
      <w:r>
        <w:t xml:space="preserve">gọi </w:t>
      </w:r>
      <w:r>
        <w:t xml:space="preserve">của </w:t>
      </w:r>
      <w:r>
        <w:t xml:space="preserve">con </w:t>
      </w:r>
      <w:r>
        <w:t xml:space="preserve">mình). </w:t>
      </w:r>
      <w:r>
        <w:rPr>
          <w:b/>
        </w:rPr>
        <w:t xml:space="preserve">6 </w:t>
      </w:r>
      <w:r>
        <w:t xml:space="preserve">Từ </w:t>
      </w:r>
      <w:r>
        <w:t xml:space="preserve">người </w:t>
      </w:r>
      <w:r>
        <w:t xml:space="preserve">cha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xưng </w:t>
      </w:r>
      <w:r>
        <w:t xml:space="preserve">với </w:t>
      </w:r>
      <w:r>
        <w:t xml:space="preserve">con, </w:t>
      </w:r>
      <w:r>
        <w:t xml:space="preserve">người </w:t>
      </w:r>
      <w:r>
        <w:t xml:space="preserve">con </w:t>
      </w:r>
      <w:r>
        <w:t xml:space="preserve">gọi </w:t>
      </w:r>
      <w:r>
        <w:t xml:space="preserve">cha </w:t>
      </w:r>
      <w:r>
        <w:t xml:space="preserve">(trong </w:t>
      </w:r>
      <w:r>
        <w:t xml:space="preserve">một </w:t>
      </w:r>
      <w:r>
        <w:t xml:space="preserve">số </w:t>
      </w:r>
      <w:r>
        <w:t xml:space="preserve">gia </w:t>
      </w:r>
      <w:r>
        <w:t xml:space="preserve">đình, </w:t>
      </w:r>
      <w:r>
        <w:t xml:space="preserve">thường </w:t>
      </w:r>
      <w:r>
        <w:t xml:space="preserve">là </w:t>
      </w:r>
      <w:r>
        <w:t xml:space="preserve">ở </w:t>
      </w:r>
      <w:r>
        <w:t xml:space="preserve">thành </w:t>
      </w:r>
      <w:r>
        <w:t xml:space="preserve">phố), </w:t>
      </w:r>
      <w:r>
        <w:rPr>
          <w:i/>
        </w:rPr>
        <w:t xml:space="preserve">'oặc </w:t>
      </w:r>
      <w:r>
        <w:t xml:space="preserve">người </w:t>
      </w:r>
      <w:r>
        <w:t xml:space="preserve">vợ </w:t>
      </w:r>
      <w:r>
        <w:t xml:space="preserve">gọi </w:t>
      </w:r>
      <w:r>
        <w:t xml:space="preserve">chồng </w:t>
      </w:r>
      <w:r>
        <w:t xml:space="preserve">(gọi </w:t>
      </w:r>
      <w:r>
        <w:t xml:space="preserve">theo </w:t>
      </w:r>
      <w:r>
        <w:t xml:space="preserve">cách </w:t>
      </w:r>
      <w:r>
        <w:t xml:space="preserve">gọi </w:t>
      </w:r>
      <w:r>
        <w:t xml:space="preserve">của </w:t>
      </w:r>
      <w:r>
        <w:t xml:space="preserve">con </w:t>
      </w:r>
      <w:r>
        <w:t xml:space="preserve">cái </w:t>
      </w:r>
      <w:r>
        <w:t xml:space="preserve">trong </w:t>
      </w:r>
      <w:r>
        <w:t xml:space="preserve">gia </w:t>
      </w:r>
      <w:r>
        <w:t xml:space="preserve">đình). </w:t>
      </w:r>
      <w:r>
        <w:br/>
      </w:r>
      <w:r>
        <w:rPr>
          <w:b/>
        </w:rPr>
        <w:t xml:space="preserve">cậu </w:t>
      </w:r>
      <w:r>
        <w:rPr>
          <w:b/>
        </w:rPr>
        <w:t xml:space="preserve">ấm </w:t>
      </w:r>
      <w:r>
        <w:rPr>
          <w:i/>
        </w:rPr>
        <w:t xml:space="preserve">danh từ </w:t>
      </w:r>
      <w:r>
        <w:t xml:space="preserve">Từ </w:t>
      </w:r>
      <w:r>
        <w:t xml:space="preserve">thời </w:t>
      </w:r>
      <w:r>
        <w:t xml:space="preserve">trước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con </w:t>
      </w:r>
      <w:r>
        <w:t xml:space="preserve">trai </w:t>
      </w:r>
      <w:r>
        <w:t xml:space="preserve">nhà </w:t>
      </w:r>
      <w:r>
        <w:t xml:space="preserve">quan. </w:t>
      </w:r>
      <w:r>
        <w:t xml:space="preserve">Cậu </w:t>
      </w:r>
      <w:r>
        <w:rPr>
          <w:i/>
        </w:rPr>
        <w:t xml:space="preserve">ấm, </w:t>
      </w:r>
      <w:r>
        <w:t xml:space="preserve">cô </w:t>
      </w:r>
      <w:r>
        <w:t xml:space="preserve">chiêu. </w:t>
      </w:r>
      <w:r>
        <w:br/>
      </w:r>
      <w:r>
        <w:rPr>
          <w:b/>
        </w:rPr>
        <w:t xml:space="preserve">cây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Thực </w:t>
      </w:r>
      <w:r>
        <w:t xml:space="preserve">vật </w:t>
      </w:r>
      <w:r>
        <w:t xml:space="preserve">có </w:t>
      </w:r>
      <w:r>
        <w:t xml:space="preserve">thân, </w:t>
      </w:r>
      <w:r>
        <w:t xml:space="preserve">lá </w:t>
      </w:r>
      <w:r>
        <w:t xml:space="preserve">rõ </w:t>
      </w:r>
      <w:r>
        <w:t xml:space="preserve">rệt, </w:t>
      </w:r>
      <w:r>
        <w:t xml:space="preserve">hoặc </w:t>
      </w:r>
      <w:r>
        <w:t xml:space="preserve">vật </w:t>
      </w:r>
      <w:r>
        <w:t xml:space="preserve">có </w:t>
      </w:r>
      <w:r>
        <w:t xml:space="preserve">hình </w:t>
      </w:r>
      <w:r>
        <w:t xml:space="preserve">thù </w:t>
      </w:r>
      <w:r>
        <w:t xml:space="preserve">giống </w:t>
      </w:r>
      <w:r>
        <w:t xml:space="preserve">những </w:t>
      </w:r>
      <w:r>
        <w:t xml:space="preserve">thực </w:t>
      </w:r>
      <w:r>
        <w:t xml:space="preserve">vật </w:t>
      </w:r>
      <w:r>
        <w:t xml:space="preserve">có </w:t>
      </w:r>
      <w:r>
        <w:t xml:space="preserve">thân, </w:t>
      </w:r>
      <w:r>
        <w:t xml:space="preserve">lá. </w:t>
      </w:r>
      <w:r>
        <w:rPr>
          <w:i/>
        </w:rPr>
        <w:t xml:space="preserve">Cây </w:t>
      </w:r>
      <w:r>
        <w:rPr>
          <w:i/>
        </w:rPr>
        <w:t xml:space="preserve">tre. </w:t>
      </w:r>
      <w:r>
        <w:rPr>
          <w:i/>
        </w:rPr>
        <w:t xml:space="preserve">Cây </w:t>
      </w:r>
      <w:r>
        <w:rPr>
          <w:i/>
        </w:rPr>
        <w:t xml:space="preserve">nấm. </w:t>
      </w:r>
      <w:r>
        <w:rPr>
          <w:i/>
        </w:rPr>
        <w:t xml:space="preserve">Ăn </w:t>
      </w:r>
      <w:r>
        <w:rPr>
          <w:i/>
        </w:rPr>
        <w:t xml:space="preserve">quả </w:t>
      </w:r>
      <w:r>
        <w:t xml:space="preserve">nhớ </w:t>
      </w:r>
      <w:r>
        <w:rPr>
          <w:i/>
        </w:rPr>
        <w:t xml:space="preserve">kẻ </w:t>
      </w:r>
      <w:r>
        <w:t xml:space="preserve">trồng </w:t>
      </w:r>
      <w:r>
        <w:t xml:space="preserve">cây </w:t>
      </w:r>
      <w:r>
        <w:t xml:space="preserve">(tục ngữ).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riêng </w:t>
      </w:r>
      <w:r>
        <w:t xml:space="preserve">lẻ </w:t>
      </w:r>
      <w:r>
        <w:t xml:space="preserve">thuộc </w:t>
      </w:r>
      <w:r>
        <w:t xml:space="preserve">loại </w:t>
      </w:r>
      <w:r>
        <w:t xml:space="preserve">vật </w:t>
      </w:r>
      <w:r>
        <w:t xml:space="preserve">có </w:t>
      </w:r>
      <w:r>
        <w:t xml:space="preserve">hình </w:t>
      </w:r>
      <w:r>
        <w:t xml:space="preserve">như </w:t>
      </w:r>
      <w:r>
        <w:t xml:space="preserve">thân </w:t>
      </w:r>
      <w:r>
        <w:t xml:space="preserve">cây. </w:t>
      </w:r>
      <w:r>
        <w:t xml:space="preserve">Cây </w:t>
      </w:r>
      <w:r>
        <w:rPr>
          <w:i/>
        </w:rPr>
        <w:t xml:space="preserve">cột </w:t>
      </w:r>
      <w:r>
        <w:rPr>
          <w:i/>
        </w:rPr>
        <w:t xml:space="preserve">Cây </w:t>
      </w:r>
      <w:r>
        <w:t xml:space="preserve">nến. </w:t>
      </w:r>
      <w:r>
        <w:t xml:space="preserve">Cây </w:t>
      </w:r>
      <w:r>
        <w:t xml:space="preserve">rơm. </w:t>
      </w:r>
      <w:r>
        <w:rPr>
          <w:b/>
        </w:rPr>
        <w:t xml:space="preserve">3 </w:t>
      </w:r>
      <w:r>
        <w:t xml:space="preserve">(phương ngữ). </w:t>
      </w:r>
      <w:r>
        <w:t xml:space="preserve">Gỗ. </w:t>
      </w:r>
      <w:r>
        <w:rPr>
          <w:i/>
        </w:rPr>
        <w:t xml:space="preserve">Mua </w:t>
      </w:r>
      <w:r>
        <w:rPr>
          <w:i/>
        </w:rPr>
        <w:t xml:space="preserve">cây </w:t>
      </w:r>
      <w:r>
        <w:rPr>
          <w:i/>
        </w:rPr>
        <w:t xml:space="preserve">đóng </w:t>
      </w:r>
      <w:r>
        <w:t xml:space="preserve">bàn </w:t>
      </w:r>
      <w:r>
        <w:t xml:space="preserve">ghế. </w:t>
      </w:r>
      <w:r>
        <w:rPr>
          <w:b/>
        </w:rPr>
        <w:t xml:space="preserve">4 </w:t>
      </w:r>
      <w:r>
        <w:t xml:space="preserve">(khẩu ngữ).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thông </w:t>
      </w:r>
      <w:r>
        <w:t xml:space="preserve">thạo </w:t>
      </w:r>
      <w:r>
        <w:t xml:space="preserve">đặc </w:t>
      </w:r>
      <w:r>
        <w:t xml:space="preserve">biệt </w:t>
      </w:r>
      <w:r>
        <w:t xml:space="preserve">về </w:t>
      </w:r>
      <w:r>
        <w:t xml:space="preserve">một </w:t>
      </w:r>
      <w:r>
        <w:t xml:space="preserve">mặt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sinh </w:t>
      </w:r>
      <w:r>
        <w:t xml:space="preserve">hoạt.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là </w:t>
      </w:r>
      <w:r>
        <w:rPr>
          <w:i/>
        </w:rPr>
        <w:t xml:space="preserve">mệt </w:t>
      </w:r>
      <w:r>
        <w:rPr>
          <w:i/>
        </w:rPr>
        <w:t xml:space="preserve">cây </w:t>
      </w:r>
      <w:r>
        <w:rPr>
          <w:i/>
        </w:rPr>
        <w:t xml:space="preserve">kể </w:t>
      </w:r>
      <w:r>
        <w:rPr>
          <w:i/>
        </w:rPr>
        <w:t xml:space="preserve">chuyện. </w:t>
      </w:r>
      <w:r>
        <w:t xml:space="preserve">Cây </w:t>
      </w:r>
      <w:r>
        <w:rPr>
          <w:i/>
        </w:rPr>
        <w:t xml:space="preserve">uăn </w:t>
      </w:r>
      <w:r>
        <w:t xml:space="preserve">nghệ. </w:t>
      </w:r>
      <w:r>
        <w:rPr>
          <w:b/>
        </w:rPr>
        <w:t xml:space="preserve">5 </w:t>
      </w:r>
      <w:r>
        <w:t xml:space="preserve">(khẩu ngữ). </w:t>
      </w:r>
      <w:r>
        <w:t xml:space="preserve">Cây </w:t>
      </w:r>
      <w:r>
        <w:t xml:space="preserve">số </w:t>
      </w:r>
      <w:r>
        <w:t xml:space="preserve">(nói </w:t>
      </w:r>
      <w:r>
        <w:t xml:space="preserve">tắt). </w:t>
      </w:r>
      <w:r>
        <w:t xml:space="preserve">Còn </w:t>
      </w:r>
      <w:r>
        <w:rPr>
          <w:i/>
        </w:rPr>
        <w:t xml:space="preserve">ba </w:t>
      </w:r>
      <w:r>
        <w:rPr>
          <w:i/>
        </w:rPr>
        <w:t xml:space="preserve">cây </w:t>
      </w:r>
      <w:r>
        <w:rPr>
          <w:i/>
        </w:rPr>
        <w:t xml:space="preserve">nữa </w:t>
      </w:r>
      <w:r>
        <w:rPr>
          <w:i/>
        </w:rPr>
        <w:t xml:space="preserve">là </w:t>
      </w:r>
      <w:r>
        <w:rPr>
          <w:i/>
        </w:rPr>
        <w:t xml:space="preserve">đến </w:t>
      </w:r>
      <w:r>
        <w:rPr>
          <w:i/>
        </w:rPr>
        <w:t xml:space="preserve">nơi. </w:t>
      </w:r>
      <w:r>
        <w:rPr>
          <w:b/>
        </w:rPr>
        <w:t xml:space="preserve">6 </w:t>
      </w:r>
      <w:r>
        <w:t xml:space="preserve">(khẩu ngữ). </w:t>
      </w:r>
      <w:r>
        <w:rPr>
          <w:i/>
        </w:rPr>
        <w:t xml:space="preserve">Lạng </w:t>
      </w:r>
      <w:r>
        <w:t xml:space="preserve">(vàng). </w:t>
      </w:r>
      <w:r>
        <w:t xml:space="preserve">Một </w:t>
      </w:r>
      <w:r>
        <w:rPr>
          <w:i/>
        </w:rPr>
        <w:t xml:space="preserve">cây </w:t>
      </w:r>
      <w:r>
        <w:rPr>
          <w:i/>
        </w:rPr>
        <w:t xml:space="preserve">uàng. </w:t>
      </w:r>
      <w:r>
        <w:rPr>
          <w:i/>
        </w:rPr>
        <w:t xml:space="preserve">Giá </w:t>
      </w:r>
      <w:r>
        <w:t xml:space="preserve">hai </w:t>
      </w:r>
      <w:r>
        <w:rPr>
          <w:i/>
        </w:rPr>
        <w:t xml:space="preserve">cây </w:t>
      </w:r>
      <w:r>
        <w:rPr>
          <w:i/>
        </w:rPr>
        <w:t xml:space="preserve">ba </w:t>
      </w:r>
      <w:r>
        <w:t xml:space="preserve">chỉ. </w:t>
      </w:r>
      <w:r>
        <w:br/>
      </w:r>
      <w:r>
        <w:rPr>
          <w:b/>
        </w:rPr>
        <w:t xml:space="preserve">cây </w:t>
      </w:r>
      <w:r>
        <w:rPr>
          <w:b/>
        </w:rPr>
        <w:t xml:space="preserve">bông </w:t>
      </w:r>
      <w:r>
        <w:rPr>
          <w:i/>
        </w:rPr>
        <w:t xml:space="preserve">danh từ </w:t>
      </w:r>
      <w:r>
        <w:t xml:space="preserve">Pháo </w:t>
      </w:r>
      <w:r>
        <w:t xml:space="preserve">hoa </w:t>
      </w:r>
      <w:r>
        <w:t xml:space="preserve">buộc </w:t>
      </w:r>
      <w:r>
        <w:t xml:space="preserve">trên </w:t>
      </w:r>
      <w:r>
        <w:t xml:space="preserve">cột </w:t>
      </w:r>
      <w:r>
        <w:t xml:space="preserve">cao, </w:t>
      </w:r>
      <w:r>
        <w:t xml:space="preserve">khi </w:t>
      </w:r>
      <w:r>
        <w:t xml:space="preserve">đốt </w:t>
      </w:r>
      <w:r>
        <w:t xml:space="preserve">xoè </w:t>
      </w:r>
      <w:r>
        <w:t xml:space="preserve">thành </w:t>
      </w:r>
      <w:r>
        <w:t xml:space="preserve">nhiều </w:t>
      </w:r>
      <w:r>
        <w:t xml:space="preserve">màu. </w:t>
      </w:r>
      <w:r>
        <w:rPr>
          <w:i/>
        </w:rPr>
        <w:t xml:space="preserve">Đốt </w:t>
      </w:r>
      <w:r>
        <w:rPr>
          <w:i/>
        </w:rPr>
        <w:t xml:space="preserve">cây </w:t>
      </w:r>
      <w:r>
        <w:rPr>
          <w:i/>
        </w:rPr>
        <w:t xml:space="preserve">bông. </w:t>
      </w:r>
      <w:r>
        <w:t xml:space="preserve">cây </w:t>
      </w:r>
      <w:r>
        <w:t xml:space="preserve">bụi </w:t>
      </w:r>
      <w:r>
        <w:t xml:space="preserve">danh từ </w:t>
      </w:r>
      <w:r>
        <w:t xml:space="preserve">Cây </w:t>
      </w:r>
      <w:r>
        <w:t xml:space="preserve">gỗ </w:t>
      </w:r>
      <w:r>
        <w:t xml:space="preserve">nhỏ </w:t>
      </w:r>
      <w:r>
        <w:t xml:space="preserve">có </w:t>
      </w:r>
      <w:r>
        <w:t xml:space="preserve">nhiều </w:t>
      </w:r>
      <w:r>
        <w:t xml:space="preserve">cành </w:t>
      </w:r>
      <w:r>
        <w:t xml:space="preserve">mọc </w:t>
      </w:r>
      <w:r>
        <w:t xml:space="preserve">sát </w:t>
      </w:r>
      <w:r>
        <w:t xml:space="preserve">gốc, </w:t>
      </w:r>
      <w:r>
        <w:t xml:space="preserve">tạo </w:t>
      </w:r>
      <w:r>
        <w:t xml:space="preserve">nên </w:t>
      </w:r>
      <w:r>
        <w:t xml:space="preserve">một </w:t>
      </w:r>
      <w:r>
        <w:t xml:space="preserve">khóm </w:t>
      </w:r>
      <w:r>
        <w:t xml:space="preserve">rậm. </w:t>
      </w:r>
      <w:r>
        <w:br/>
      </w:r>
      <w:r>
        <w:rPr>
          <w:b/>
        </w:rPr>
        <w:t xml:space="preserve">cây </w:t>
      </w:r>
      <w:r>
        <w:rPr>
          <w:b/>
        </w:rPr>
        <w:t xml:space="preserve">bút </w:t>
      </w:r>
      <w:r>
        <w:rPr>
          <w:i/>
        </w:rPr>
        <w:t xml:space="preserve">danh từ </w:t>
      </w:r>
      <w:r>
        <w:t xml:space="preserve">Người </w:t>
      </w:r>
      <w:r>
        <w:t xml:space="preserve">chuyên </w:t>
      </w:r>
      <w:r>
        <w:t xml:space="preserve">viết </w:t>
      </w:r>
      <w:r>
        <w:t xml:space="preserve">văn, </w:t>
      </w:r>
      <w:r>
        <w:t xml:space="preserve">viết </w:t>
      </w:r>
      <w:r>
        <w:t xml:space="preserve">báo, </w:t>
      </w:r>
      <w:r>
        <w:t xml:space="preserve">về </w:t>
      </w:r>
      <w:r>
        <w:t xml:space="preserve">mặt </w:t>
      </w:r>
      <w:r>
        <w:t xml:space="preserve">có </w:t>
      </w:r>
      <w:r>
        <w:t xml:space="preserve">một </w:t>
      </w:r>
      <w:r>
        <w:t xml:space="preserve">tính </w:t>
      </w:r>
      <w:r>
        <w:t xml:space="preserve">chất </w:t>
      </w:r>
      <w:r>
        <w:t xml:space="preserve">nào </w:t>
      </w:r>
      <w:r>
        <w:t xml:space="preserve">đó. </w:t>
      </w:r>
      <w:r>
        <w:t xml:space="preserve">Cây. </w:t>
      </w:r>
      <w:r>
        <w:t xml:space="preserve">bút </w:t>
      </w:r>
      <w:r>
        <w:rPr>
          <w:i/>
        </w:rPr>
        <w:t xml:space="preserve">quen </w:t>
      </w:r>
      <w:r>
        <w:t xml:space="preserve">thuộc. </w:t>
      </w:r>
      <w:r>
        <w:rPr>
          <w:i/>
        </w:rPr>
        <w:t xml:space="preserve">Cây </w:t>
      </w:r>
      <w:r>
        <w:rPr>
          <w:i/>
        </w:rPr>
        <w:t xml:space="preserve">bút </w:t>
      </w:r>
      <w:r>
        <w:t xml:space="preserve">có </w:t>
      </w:r>
      <w:r>
        <w:t xml:space="preserve">triển </w:t>
      </w:r>
      <w:r>
        <w:t xml:space="preserve">uọng. </w:t>
      </w:r>
      <w:r>
        <w:t xml:space="preserve">| </w:t>
      </w:r>
      <w:r>
        <w:t xml:space="preserve">cây </w:t>
      </w:r>
      <w:r>
        <w:t xml:space="preserve">cảnh </w:t>
      </w:r>
      <w:r>
        <w:t xml:space="preserve">danh từ </w:t>
      </w:r>
      <w:r>
        <w:t xml:space="preserve">Cây </w:t>
      </w:r>
      <w:r>
        <w:t xml:space="preserve">trồng </w:t>
      </w:r>
      <w:r>
        <w:t xml:space="preserve">để </w:t>
      </w:r>
      <w:r>
        <w:t xml:space="preserve">làm </w:t>
      </w:r>
      <w:r>
        <w:t xml:space="preserve">cảnh, </w:t>
      </w:r>
      <w:r>
        <w:t xml:space="preserve">nói </w:t>
      </w:r>
      <w:r>
        <w:t xml:space="preserve">' </w:t>
      </w:r>
      <w:r>
        <w:t xml:space="preserve">chung. </w:t>
      </w:r>
      <w:r>
        <w:t xml:space="preserve">Nghề </w:t>
      </w:r>
      <w:r>
        <w:t xml:space="preserve">trồng </w:t>
      </w:r>
      <w:r>
        <w:rPr>
          <w:i/>
        </w:rPr>
        <w:t xml:space="preserve">hoa </w:t>
      </w:r>
      <w:r>
        <w:rPr>
          <w:i/>
        </w:rPr>
        <w:t xml:space="preserve">cây </w:t>
      </w:r>
      <w:r>
        <w:t xml:space="preserve">cảnh. </w:t>
      </w:r>
      <w:r>
        <w:br/>
      </w:r>
      <w:r>
        <w:rPr>
          <w:b/>
        </w:rPr>
        <w:t xml:space="preserve">cây </w:t>
      </w:r>
      <w:r>
        <w:rPr>
          <w:b/>
        </w:rPr>
        <w:t xml:space="preserve">có </w:t>
      </w:r>
      <w:r>
        <w:rPr>
          <w:i/>
        </w:rPr>
        <w:t xml:space="preserve">danh từ </w:t>
      </w:r>
      <w:r>
        <w:t xml:space="preserve">Như </w:t>
      </w:r>
      <w:r>
        <w:t xml:space="preserve">cỏ </w:t>
      </w:r>
      <w:r>
        <w:t xml:space="preserve">cây. </w:t>
      </w:r>
      <w:r>
        <w:br/>
      </w:r>
      <w:r>
        <w:rPr>
          <w:b/>
        </w:rPr>
        <w:t xml:space="preserve">cây </w:t>
      </w:r>
      <w:r>
        <w:rPr>
          <w:b/>
        </w:rPr>
        <w:t xml:space="preserve">cọ </w:t>
      </w:r>
      <w:r>
        <w:rPr>
          <w:i/>
        </w:rPr>
        <w:t xml:space="preserve">danh từ </w:t>
      </w:r>
      <w:r>
        <w:t xml:space="preserve">Cây </w:t>
      </w:r>
      <w:r>
        <w:t xml:space="preserve">bút </w:t>
      </w:r>
      <w:r>
        <w:t xml:space="preserve">lông </w:t>
      </w:r>
      <w:r>
        <w:t xml:space="preserve">để </w:t>
      </w:r>
      <w:r>
        <w:t xml:space="preserve">vẽ,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vẽ </w:t>
      </w:r>
      <w:r>
        <w:t xml:space="preserve">tranh, </w:t>
      </w:r>
      <w:r>
        <w:t xml:space="preserve">hoạ </w:t>
      </w:r>
      <w:r>
        <w:t xml:space="preserve">sĩ. </w:t>
      </w:r>
      <w:r>
        <w:rPr>
          <w:i/>
        </w:rPr>
        <w:t xml:space="preserve">Một </w:t>
      </w:r>
      <w:r>
        <w:t xml:space="preserve">cây </w:t>
      </w:r>
      <w:r>
        <w:t xml:space="preserve">cọ </w:t>
      </w:r>
      <w:r>
        <w:rPr>
          <w:i/>
        </w:rPr>
        <w:t xml:space="preserve">trẻ </w:t>
      </w:r>
      <w:r>
        <w:t xml:space="preserve">có </w:t>
      </w:r>
      <w:r>
        <w:t xml:space="preserve">nhiều </w:t>
      </w:r>
      <w:r>
        <w:rPr>
          <w:i/>
        </w:rPr>
        <w:t xml:space="preserve">triển </w:t>
      </w:r>
      <w:r>
        <w:t xml:space="preserve">Uọng. </w:t>
      </w:r>
      <w:r>
        <w:br/>
      </w:r>
      <w:r>
        <w:rPr>
          <w:b/>
        </w:rPr>
        <w:t xml:space="preserve">cây </w:t>
      </w:r>
      <w:r>
        <w:rPr>
          <w:b/>
        </w:rPr>
        <w:t xml:space="preserve">cổ </w:t>
      </w:r>
      <w:r>
        <w:rPr>
          <w:b/>
        </w:rPr>
        <w:t xml:space="preserve">thụ </w:t>
      </w:r>
      <w:r>
        <w:rPr>
          <w:b/>
        </w:rPr>
        <w:t xml:space="preserve">d.x. </w:t>
      </w:r>
      <w:r>
        <w:rPr>
          <w:b/>
        </w:rPr>
        <w:t xml:space="preserve">cổ </w:t>
      </w:r>
      <w:r>
        <w:rPr>
          <w:b/>
        </w:rPr>
        <w:t xml:space="preserve">thụ. </w:t>
      </w:r>
      <w:r>
        <w:br/>
      </w:r>
      <w:r>
        <w:rPr>
          <w:b/>
        </w:rPr>
        <w:t xml:space="preserve">cây </w:t>
      </w:r>
      <w:r>
        <w:rPr>
          <w:b/>
        </w:rPr>
        <w:t xml:space="preserve">cối </w:t>
      </w:r>
      <w:r>
        <w:rPr>
          <w:i/>
        </w:rPr>
        <w:t xml:space="preserve">danh từ </w:t>
      </w:r>
      <w:r>
        <w:t xml:space="preserve">Cây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Báo </w:t>
      </w:r>
      <w:r>
        <w:rPr>
          <w:i/>
        </w:rPr>
        <w:t xml:space="preserve">uệ </w:t>
      </w:r>
      <w:r>
        <w:t xml:space="preserve">cây </w:t>
      </w:r>
      <w:r>
        <w:t xml:space="preserve">cối </w:t>
      </w:r>
      <w:r>
        <w:rPr>
          <w:i/>
        </w:rPr>
        <w:t xml:space="preserve">trong </w:t>
      </w:r>
      <w:r>
        <w:t xml:space="preserve">công </w:t>
      </w:r>
      <w:r>
        <w:rPr>
          <w:i/>
        </w:rPr>
        <w:t xml:space="preserve">uiên. </w:t>
      </w:r>
      <w:r>
        <w:br/>
      </w:r>
      <w:r>
        <w:rPr>
          <w:b/>
        </w:rPr>
        <w:t xml:space="preserve">cây </w:t>
      </w:r>
      <w:r>
        <w:rPr>
          <w:b/>
        </w:rPr>
        <w:t xml:space="preserve">công </w:t>
      </w:r>
      <w:r>
        <w:rPr>
          <w:b/>
        </w:rPr>
        <w:t xml:space="preserve">nghiệp </w:t>
      </w:r>
      <w:r>
        <w:rPr>
          <w:i/>
        </w:rPr>
        <w:t xml:space="preserve">danh từ </w:t>
      </w:r>
      <w:r>
        <w:t xml:space="preserve">Cây </w:t>
      </w:r>
      <w:r>
        <w:t xml:space="preserve">trồng </w:t>
      </w:r>
      <w:r>
        <w:t xml:space="preserve">cung </w:t>
      </w:r>
      <w:r>
        <w:t xml:space="preserve">cấp </w:t>
      </w:r>
      <w:r>
        <w:t xml:space="preserve">nguyên </w:t>
      </w:r>
      <w:r>
        <w:t xml:space="preserve">liệu </w:t>
      </w:r>
      <w:r>
        <w:t xml:space="preserve">cho </w:t>
      </w:r>
      <w:r>
        <w:t xml:space="preserve">công </w:t>
      </w:r>
      <w:r>
        <w:t xml:space="preserve">nghiệp, </w:t>
      </w:r>
      <w:r>
        <w:t xml:space="preserve">như </w:t>
      </w:r>
      <w:r>
        <w:t xml:space="preserve">caosu, </w:t>
      </w:r>
      <w:r>
        <w:t xml:space="preserve">dầu, </w:t>
      </w:r>
      <w:r>
        <w:t xml:space="preserve">v.v. </w:t>
      </w:r>
      <w:r>
        <w:br/>
      </w:r>
      <w:r>
        <w:rPr>
          <w:b/>
        </w:rPr>
        <w:t xml:space="preserve">cây </w:t>
      </w:r>
      <w:r>
        <w:rPr>
          <w:b/>
        </w:rPr>
        <w:t xml:space="preserve">gỗ </w:t>
      </w:r>
      <w:r>
        <w:rPr>
          <w:i/>
        </w:rPr>
        <w:t xml:space="preserve">danh từ </w:t>
      </w:r>
      <w:r>
        <w:t xml:space="preserve">Cây </w:t>
      </w:r>
      <w:r>
        <w:t xml:space="preserve">có </w:t>
      </w:r>
      <w:r>
        <w:t xml:space="preserve">thân </w:t>
      </w:r>
      <w:r>
        <w:t xml:space="preserve">to, </w:t>
      </w:r>
      <w:r>
        <w:t xml:space="preserve">cho </w:t>
      </w:r>
      <w:r>
        <w:t xml:space="preserve">gỗ </w:t>
      </w:r>
      <w:r>
        <w:t xml:space="preserve">dùng </w:t>
      </w:r>
      <w:r>
        <w:t xml:space="preserve">để </w:t>
      </w:r>
      <w:r>
        <w:t xml:space="preserve">xây </w:t>
      </w:r>
      <w:r>
        <w:t xml:space="preserve">dựng </w:t>
      </w:r>
      <w:r>
        <w:t xml:space="preserve">nhà </w:t>
      </w:r>
      <w:r>
        <w:t xml:space="preserve">cửa, </w:t>
      </w:r>
      <w:r>
        <w:t xml:space="preserve">đóng </w:t>
      </w:r>
      <w:r>
        <w:t xml:space="preserve">đồ </w:t>
      </w:r>
      <w:r>
        <w:t xml:space="preserve">đạc, </w:t>
      </w:r>
      <w:r>
        <w:t xml:space="preserve">v.v. </w:t>
      </w:r>
      <w:r>
        <w:br/>
      </w:r>
      <w:r>
        <w:rPr>
          <w:b/>
        </w:rPr>
        <w:t xml:space="preserve">cây </w:t>
      </w:r>
      <w:r>
        <w:rPr>
          <w:b/>
        </w:rPr>
        <w:t xml:space="preserve">lâu </w:t>
      </w:r>
      <w:r>
        <w:rPr>
          <w:b/>
        </w:rPr>
        <w:t xml:space="preserve">năm </w:t>
      </w:r>
      <w:r>
        <w:rPr>
          <w:i/>
        </w:rPr>
        <w:t xml:space="preserve">danh từ </w:t>
      </w:r>
      <w:r>
        <w:t xml:space="preserve">Cây </w:t>
      </w:r>
      <w:r>
        <w:t xml:space="preserve">sống </w:t>
      </w:r>
      <w:r>
        <w:t xml:space="preserve">nhiều </w:t>
      </w:r>
      <w:r>
        <w:t xml:space="preserve">năm, </w:t>
      </w:r>
      <w:r>
        <w:t xml:space="preserve">như </w:t>
      </w:r>
      <w:r>
        <w:rPr>
          <w:i/>
        </w:rPr>
        <w:t xml:space="preserve">cam, </w:t>
      </w:r>
      <w:r>
        <w:t xml:space="preserve">õi, </w:t>
      </w:r>
      <w:r>
        <w:t xml:space="preserve">lim, </w:t>
      </w:r>
      <w:r>
        <w:t xml:space="preserve">v.v. </w:t>
      </w:r>
      <w:r>
        <w:br/>
      </w:r>
      <w:r>
        <w:rPr>
          <w:b/>
        </w:rPr>
        <w:t xml:space="preserve">cây </w:t>
      </w:r>
      <w:r>
        <w:rPr>
          <w:b/>
        </w:rPr>
        <w:t xml:space="preserve">leo </w:t>
      </w:r>
      <w:r>
        <w:rPr>
          <w:i/>
        </w:rPr>
        <w:t xml:space="preserve">danh từ </w:t>
      </w:r>
      <w:r>
        <w:t xml:space="preserve">Cây </w:t>
      </w:r>
      <w:r>
        <w:t xml:space="preserve">có </w:t>
      </w:r>
      <w:r>
        <w:t xml:space="preserve">thân </w:t>
      </w:r>
      <w:r>
        <w:t xml:space="preserve">yếu </w:t>
      </w:r>
      <w:r>
        <w:t xml:space="preserve">không </w:t>
      </w:r>
      <w:r>
        <w:t xml:space="preserve">mọc </w:t>
      </w:r>
      <w:r>
        <w:t xml:space="preserve">đứng </w:t>
      </w:r>
      <w:r>
        <w:t xml:space="preserve">được </w:t>
      </w:r>
      <w:r>
        <w:t xml:space="preserve">một </w:t>
      </w:r>
      <w:r>
        <w:t xml:space="preserve">mình, </w:t>
      </w:r>
      <w:r>
        <w:t xml:space="preserve">mà </w:t>
      </w:r>
      <w:r>
        <w:t xml:space="preserve">bám </w:t>
      </w:r>
      <w:r>
        <w:t xml:space="preserve">vào </w:t>
      </w:r>
      <w:r>
        <w:t xml:space="preserve">cây </w:t>
      </w:r>
      <w:r>
        <w:t xml:space="preserve">khác </w:t>
      </w:r>
      <w:r>
        <w:t xml:space="preserve">bằng </w:t>
      </w:r>
      <w:r>
        <w:t xml:space="preserve">cách </w:t>
      </w:r>
      <w:r>
        <w:t xml:space="preserve">tự </w:t>
      </w:r>
      <w:r>
        <w:t xml:space="preserve">quấn </w:t>
      </w:r>
      <w:r>
        <w:t xml:space="preserve">thân </w:t>
      </w:r>
      <w:r>
        <w:t xml:space="preserve">xung </w:t>
      </w:r>
      <w:r>
        <w:t xml:space="preserve">quanh </w:t>
      </w:r>
      <w:r>
        <w:t xml:space="preserve">hoặc </w:t>
      </w:r>
      <w:r>
        <w:t xml:space="preserve">nhờ </w:t>
      </w:r>
      <w:r>
        <w:t xml:space="preserve">những </w:t>
      </w:r>
      <w:r>
        <w:t xml:space="preserve">tua </w:t>
      </w:r>
      <w:r>
        <w:t xml:space="preserve">cuốn, </w:t>
      </w:r>
      <w:r>
        <w:t xml:space="preserve">như </w:t>
      </w:r>
      <w:r>
        <w:t xml:space="preserve">mướp, </w:t>
      </w:r>
      <w:r>
        <w:t xml:space="preserve">gấc, </w:t>
      </w:r>
      <w:r>
        <w:t xml:space="preserve">v.v. </w:t>
      </w:r>
      <w:r>
        <w:br/>
      </w:r>
      <w:r>
        <w:rPr>
          <w:b/>
        </w:rPr>
        <w:t xml:space="preserve">cây </w:t>
      </w:r>
      <w:r>
        <w:rPr>
          <w:b/>
        </w:rPr>
        <w:t xml:space="preserve">lương </w:t>
      </w:r>
      <w:r>
        <w:rPr>
          <w:b/>
        </w:rPr>
        <w:t xml:space="preserve">thực </w:t>
      </w:r>
      <w:r>
        <w:rPr>
          <w:i/>
        </w:rPr>
        <w:t xml:space="preserve">danh từ </w:t>
      </w:r>
      <w:r>
        <w:t xml:space="preserve">Cây </w:t>
      </w:r>
      <w:r>
        <w:t xml:space="preserve">trồng </w:t>
      </w:r>
      <w:r>
        <w:t xml:space="preserve">để </w:t>
      </w:r>
      <w:r>
        <w:t xml:space="preserve">cung </w:t>
      </w:r>
      <w:r>
        <w:t xml:space="preserve">cấp </w:t>
      </w:r>
      <w:r>
        <w:t xml:space="preserve">chất </w:t>
      </w:r>
      <w:r>
        <w:t xml:space="preserve">bột </w:t>
      </w:r>
      <w:r>
        <w:t xml:space="preserve">dùng </w:t>
      </w:r>
      <w:r>
        <w:t xml:space="preserve">làm </w:t>
      </w:r>
      <w:r>
        <w:t xml:space="preserve">thức </w:t>
      </w:r>
      <w:r>
        <w:t xml:space="preserve">ăn </w:t>
      </w:r>
      <w:r>
        <w:t xml:space="preserve">chính </w:t>
      </w:r>
      <w:r>
        <w:t xml:space="preserve">cho </w:t>
      </w:r>
      <w:r>
        <w:t xml:space="preserve">người, </w:t>
      </w:r>
      <w:r>
        <w:t xml:space="preserve">như </w:t>
      </w:r>
      <w:r>
        <w:t xml:space="preserve">lúa, </w:t>
      </w:r>
      <w:r>
        <w:t xml:space="preserve">ngô, </w:t>
      </w:r>
      <w:r>
        <w:t xml:space="preserve">khoai, </w:t>
      </w:r>
      <w:r>
        <w:t xml:space="preserve">sắn, </w:t>
      </w:r>
      <w:r>
        <w:t xml:space="preserve">v.v. </w:t>
      </w:r>
      <w:r>
        <w:br/>
      </w:r>
      <w:r>
        <w:rPr>
          <w:b/>
        </w:rPr>
        <w:t xml:space="preserve">cây </w:t>
      </w:r>
      <w:r>
        <w:rPr>
          <w:b/>
        </w:rPr>
        <w:t xml:space="preserve">mầm </w:t>
      </w:r>
      <w:r>
        <w:rPr>
          <w:i/>
        </w:rPr>
        <w:t xml:space="preserve">danh từ </w:t>
      </w:r>
      <w:r>
        <w:t xml:space="preserve">Cây </w:t>
      </w:r>
      <w:r>
        <w:t xml:space="preserve">còn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phôi </w:t>
      </w:r>
      <w:r>
        <w:t xml:space="preserve">thai </w:t>
      </w:r>
      <w:r>
        <w:t xml:space="preserve">trong </w:t>
      </w:r>
      <w:r>
        <w:t xml:space="preserve">hạt. </w:t>
      </w:r>
      <w:r>
        <w:br/>
      </w:r>
      <w:r>
        <w:rPr>
          <w:b/>
        </w:rPr>
        <w:t xml:space="preserve">cây </w:t>
      </w:r>
      <w:r>
        <w:rPr>
          <w:b/>
        </w:rPr>
        <w:t xml:space="preserve">mộc </w:t>
      </w:r>
      <w:r>
        <w:rPr>
          <w:i/>
        </w:rPr>
        <w:t xml:space="preserve">danh từ </w:t>
      </w:r>
      <w:r>
        <w:t xml:space="preserve">Như </w:t>
      </w:r>
      <w:r>
        <w:t xml:space="preserve">cây </w:t>
      </w:r>
      <w:r>
        <w:t xml:space="preserve">thân </w:t>
      </w:r>
      <w:r>
        <w:t xml:space="preserve">gỗ. </w:t>
      </w:r>
      <w:r>
        <w:br/>
      </w:r>
      <w:r>
        <w:rPr>
          <w:b/>
        </w:rPr>
        <w:t xml:space="preserve">cây </w:t>
      </w:r>
      <w:r>
        <w:rPr>
          <w:b/>
        </w:rPr>
        <w:t xml:space="preserve">nhà </w:t>
      </w:r>
      <w:r>
        <w:rPr>
          <w:b/>
        </w:rPr>
        <w:t xml:space="preserve">lá </w:t>
      </w:r>
      <w:r>
        <w:rPr>
          <w:b/>
        </w:rPr>
        <w:t xml:space="preserve">vườn </w:t>
      </w:r>
      <w:r>
        <w:rPr>
          <w:i/>
        </w:rPr>
        <w:t xml:space="preserve">danh từ </w:t>
      </w:r>
      <w:r>
        <w:t xml:space="preserve">Hoa </w:t>
      </w:r>
      <w:r>
        <w:t xml:space="preserve">quả </w:t>
      </w:r>
      <w:r>
        <w:t xml:space="preserve">và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thứ </w:t>
      </w:r>
      <w:r>
        <w:t xml:space="preserve">tự </w:t>
      </w:r>
      <w:r>
        <w:t xml:space="preserve">nhà </w:t>
      </w:r>
      <w:r>
        <w:t xml:space="preserve">mình </w:t>
      </w:r>
      <w:r>
        <w:t xml:space="preserve">sản </w:t>
      </w:r>
      <w:r>
        <w:t xml:space="preserve">xuất </w:t>
      </w:r>
      <w:r>
        <w:t xml:space="preserve">ra </w:t>
      </w:r>
      <w:r>
        <w:t xml:space="preserve">(dùng </w:t>
      </w:r>
      <w:r>
        <w:t xml:space="preserve">để </w:t>
      </w:r>
      <w:r>
        <w:t xml:space="preserve">nói </w:t>
      </w:r>
      <w:r>
        <w:t xml:space="preserve">về </w:t>
      </w:r>
      <w:r>
        <w:t xml:space="preserve">quà </w:t>
      </w:r>
      <w:r>
        <w:t xml:space="preserve">đem </w:t>
      </w:r>
      <w:r>
        <w:t xml:space="preserve">biếu </w:t>
      </w:r>
      <w:r>
        <w:t xml:space="preserve">hoặc </w:t>
      </w:r>
      <w:r>
        <w:t xml:space="preserve">mời </w:t>
      </w:r>
      <w:r>
        <w:t xml:space="preserve">khách). </w:t>
      </w:r>
      <w:r>
        <w:t xml:space="preserve">Biếu </w:t>
      </w:r>
      <w:r>
        <w:rPr>
          <w:i/>
        </w:rPr>
        <w:t xml:space="preserve">anh </w:t>
      </w:r>
      <w:r>
        <w:rPr>
          <w:i/>
        </w:rPr>
        <w:t xml:space="preserve">mấy </w:t>
      </w:r>
      <w:r>
        <w:rPr>
          <w:i/>
        </w:rPr>
        <w:t xml:space="preserve">chục </w:t>
      </w:r>
      <w:r>
        <w:rPr>
          <w:i/>
        </w:rPr>
        <w:t xml:space="preserve">cam, </w:t>
      </w:r>
      <w:r>
        <w:rPr>
          <w:i/>
        </w:rPr>
        <w:t xml:space="preserve">cây </w:t>
      </w:r>
      <w:r>
        <w:rPr>
          <w:i/>
        </w:rPr>
        <w:t xml:space="preserve">nhà </w:t>
      </w:r>
      <w:r>
        <w:rPr>
          <w:i/>
        </w:rPr>
        <w:t xml:space="preserve">lá </w:t>
      </w:r>
      <w:r>
        <w:rPr>
          <w:i/>
        </w:rPr>
        <w:t xml:space="preserve">vườn. </w:t>
      </w:r>
      <w:r>
        <w:t xml:space="preserve">cây </w:t>
      </w:r>
      <w:r>
        <w:t xml:space="preserve">nông </w:t>
      </w:r>
      <w:r>
        <w:t xml:space="preserve">nghiệp </w:t>
      </w:r>
      <w:r>
        <w:t xml:space="preserve">danh từ </w:t>
      </w:r>
      <w:r>
        <w:t xml:space="preserve">Cây </w:t>
      </w:r>
      <w:r>
        <w:t xml:space="preserve">trồng </w:t>
      </w:r>
      <w:r>
        <w:t xml:space="preserve">để </w:t>
      </w:r>
      <w:r>
        <w:t xml:space="preserve">cung </w:t>
      </w:r>
      <w:r>
        <w:t xml:space="preserve">cấp </w:t>
      </w:r>
      <w:r>
        <w:t xml:space="preserve">thức </w:t>
      </w:r>
      <w:r>
        <w:t xml:space="preserve">ăn </w:t>
      </w:r>
      <w:r>
        <w:t xml:space="preserve">cho </w:t>
      </w:r>
      <w:r>
        <w:t xml:space="preserve">người </w:t>
      </w:r>
      <w:r>
        <w:t xml:space="preserve">và </w:t>
      </w:r>
      <w:r>
        <w:t xml:space="preserve">gia </w:t>
      </w:r>
      <w:r>
        <w:t xml:space="preserve">súc.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