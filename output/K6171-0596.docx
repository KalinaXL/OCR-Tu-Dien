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thâm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gian, </w:t>
      </w:r>
      <w:r>
        <w:t xml:space="preserve">tính </w:t>
      </w:r>
      <w:r>
        <w:t xml:space="preserve">bằng </w:t>
      </w:r>
      <w:r>
        <w:t xml:space="preserve">đơn </w:t>
      </w:r>
      <w:r>
        <w:rPr>
          <w:i/>
        </w:rPr>
        <w:t xml:space="preserve">vị </w:t>
      </w:r>
      <w:r>
        <w:t xml:space="preserve">năm, </w:t>
      </w:r>
      <w:r>
        <w:t xml:space="preserve">làm </w:t>
      </w:r>
      <w:r>
        <w:t xml:space="preserve">việc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nước, </w:t>
      </w:r>
      <w:r>
        <w:t xml:space="preserve">đặc </w:t>
      </w:r>
      <w:r>
        <w:t xml:space="preserve">biệt </w:t>
      </w:r>
      <w:r>
        <w:t xml:space="preserve">là </w:t>
      </w:r>
      <w:r>
        <w:t xml:space="preserve">thời </w:t>
      </w:r>
      <w:r>
        <w:t xml:space="preserve">gian </w:t>
      </w:r>
      <w:r>
        <w:t xml:space="preserve">làm </w:t>
      </w:r>
      <w:r>
        <w:t xml:space="preserve">việc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một </w:t>
      </w:r>
      <w:r>
        <w:t xml:space="preserve">nghề, </w:t>
      </w:r>
      <w:r>
        <w:t xml:space="preserve">một </w:t>
      </w:r>
      <w:r>
        <w:t xml:space="preserve">ngành </w:t>
      </w:r>
      <w:r>
        <w:t xml:space="preserve">hoạt </w:t>
      </w:r>
      <w:r>
        <w:t xml:space="preserve">động. </w:t>
      </w:r>
      <w:r>
        <w:t xml:space="preserve">Tiền </w:t>
      </w:r>
      <w:r>
        <w:t xml:space="preserve">phụ </w:t>
      </w:r>
      <w:r>
        <w:rPr>
          <w:i/>
        </w:rPr>
        <w:t xml:space="preserve">cấp </w:t>
      </w:r>
      <w:r>
        <w:rPr>
          <w:i/>
        </w:rPr>
        <w:t xml:space="preserve">thâm </w:t>
      </w:r>
      <w:r>
        <w:t xml:space="preserve">niên. </w:t>
      </w:r>
      <w:r>
        <w:t xml:space="preserve">Thâm </w:t>
      </w:r>
      <w:r>
        <w:t xml:space="preserve">niên </w:t>
      </w:r>
      <w:r>
        <w:t xml:space="preserve">phục </w:t>
      </w:r>
      <w:r>
        <w:t xml:space="preserve">uụ </w:t>
      </w:r>
      <w:r>
        <w:rPr>
          <w:i/>
        </w:rPr>
        <w:t xml:space="preserve">trong </w:t>
      </w:r>
      <w:r>
        <w:rPr>
          <w:i/>
        </w:rPr>
        <w:t xml:space="preserve">ngành </w:t>
      </w:r>
      <w:r>
        <w:rPr>
          <w:i/>
        </w:rPr>
        <w:t xml:space="preserve">giáo </w:t>
      </w:r>
      <w:r>
        <w:rPr>
          <w:i/>
        </w:rPr>
        <w:t xml:space="preserve">dục.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thâm </w:t>
      </w:r>
      <w:r>
        <w:rPr>
          <w:i/>
        </w:rPr>
        <w:t xml:space="preserve">niên </w:t>
      </w:r>
      <w:r>
        <w:t xml:space="preserve">(kng.; </w:t>
      </w:r>
      <w:r>
        <w:t xml:space="preserve">lâu </w:t>
      </w:r>
      <w:r>
        <w:t xml:space="preserve">năm).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quầng </w:t>
      </w:r>
      <w:r>
        <w:rPr>
          <w:i/>
        </w:rPr>
        <w:t xml:space="preserve">tính từ </w:t>
      </w:r>
      <w:r>
        <w:t xml:space="preserve">(Mắt) </w:t>
      </w:r>
      <w:r>
        <w:t xml:space="preserve">có </w:t>
      </w:r>
      <w:r>
        <w:t xml:space="preserve">quầng </w:t>
      </w:r>
      <w:r>
        <w:t xml:space="preserve">thâm </w:t>
      </w:r>
      <w:r>
        <w:t xml:space="preserve">ở </w:t>
      </w:r>
      <w:r>
        <w:t xml:space="preserve">xung </w:t>
      </w:r>
      <w:r>
        <w:t xml:space="preserve">quanh, </w:t>
      </w:r>
      <w:r>
        <w:t xml:space="preserve">thường </w:t>
      </w:r>
      <w:r>
        <w:t xml:space="preserve">do </w:t>
      </w:r>
      <w:r>
        <w:t xml:space="preserve">thiếu </w:t>
      </w:r>
      <w:r>
        <w:t xml:space="preserve">ngủ.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sâu </w:t>
      </w:r>
      <w:r>
        <w:rPr>
          <w:i/>
        </w:rPr>
        <w:t xml:space="preserve">tính từ </w:t>
      </w:r>
      <w:r>
        <w:t xml:space="preserve">(¡d.). </w:t>
      </w:r>
      <w:r>
        <w:t xml:space="preserve">(Tư </w:t>
      </w:r>
      <w:r>
        <w:t xml:space="preserve">tưởng, </w:t>
      </w:r>
      <w:r>
        <w:t xml:space="preserve">tình </w:t>
      </w:r>
      <w:r>
        <w:t xml:space="preserve">cảm) </w:t>
      </w:r>
      <w:r>
        <w:t xml:space="preserve">rất </w:t>
      </w:r>
      <w:r>
        <w:t xml:space="preserve">sâu </w:t>
      </w:r>
      <w:r>
        <w:t xml:space="preserve">sắc.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sơn </w:t>
      </w:r>
      <w:r>
        <w:rPr>
          <w:b/>
        </w:rPr>
        <w:t xml:space="preserve">cùng </w:t>
      </w:r>
      <w:r>
        <w:rPr>
          <w:b/>
        </w:rPr>
        <w:t xml:space="preserve">cốc </w:t>
      </w:r>
      <w:r>
        <w:rPr>
          <w:i/>
        </w:rPr>
        <w:t xml:space="preserve">danh từ </w:t>
      </w:r>
      <w:r>
        <w:t xml:space="preserve">(cũ). </w:t>
      </w:r>
      <w:r>
        <w:t xml:space="preserve">Núi </w:t>
      </w:r>
      <w:r>
        <w:t xml:space="preserve">sâu </w:t>
      </w:r>
      <w:r>
        <w:t xml:space="preserve">hang </w:t>
      </w:r>
      <w:r>
        <w:t xml:space="preserve">cùng; </w:t>
      </w:r>
      <w:r>
        <w:t xml:space="preserve">chỉ </w:t>
      </w:r>
      <w:r>
        <w:t xml:space="preserve">nơi </w:t>
      </w:r>
      <w:r>
        <w:t xml:space="preserve">núi </w:t>
      </w:r>
      <w:r>
        <w:t xml:space="preserve">rừng </w:t>
      </w:r>
      <w:r>
        <w:t xml:space="preserve">hẻo </w:t>
      </w:r>
      <w:r>
        <w:t xml:space="preserve">lánh, </w:t>
      </w:r>
      <w:r>
        <w:t xml:space="preserve">xa </w:t>
      </w:r>
      <w:r>
        <w:t xml:space="preserve">xôi.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Nơi </w:t>
      </w:r>
      <w:r>
        <w:t xml:space="preserve">tâm </w:t>
      </w:r>
      <w:r>
        <w:t xml:space="preserve">tư </w:t>
      </w:r>
      <w:r>
        <w:t xml:space="preserve">sâu </w:t>
      </w:r>
      <w:r>
        <w:t xml:space="preserve">kín </w:t>
      </w:r>
      <w:r>
        <w:t xml:space="preserve">trong </w:t>
      </w:r>
      <w:r>
        <w:t xml:space="preserve">lòng </w:t>
      </w:r>
      <w:r>
        <w:t xml:space="preserve">(không </w:t>
      </w:r>
      <w:r>
        <w:t xml:space="preserve">bộc </w:t>
      </w:r>
      <w:r>
        <w:t xml:space="preserve">lộ </w:t>
      </w:r>
      <w:r>
        <w:t xml:space="preserve">ra </w:t>
      </w:r>
      <w:r>
        <w:t xml:space="preserve">ngoài). </w:t>
      </w:r>
      <w:r>
        <w:t xml:space="preserve">Trong </w:t>
      </w:r>
      <w:r>
        <w:rPr>
          <w:i/>
        </w:rPr>
        <w:t xml:space="preserve">thâm </w:t>
      </w:r>
      <w:r>
        <w:t xml:space="preserve">tâm </w:t>
      </w:r>
      <w:r>
        <w:rPr>
          <w:i/>
        </w:rPr>
        <w:t xml:space="preserve">không </w:t>
      </w:r>
      <w:r>
        <w:t xml:space="preserve">muốn.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thấp </w:t>
      </w:r>
      <w:r>
        <w:rPr>
          <w:i/>
        </w:rPr>
        <w:t xml:space="preserve">tính từ </w:t>
      </w:r>
      <w:r>
        <w:t xml:space="preserve">xem </w:t>
      </w:r>
      <w:r>
        <w:t xml:space="preserve">thấp </w:t>
      </w:r>
      <w:r>
        <w:t xml:space="preserve">(láy).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thù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Căm </w:t>
      </w:r>
      <w:r>
        <w:t xml:space="preserve">thù </w:t>
      </w:r>
      <w:r>
        <w:t xml:space="preserve">sâu </w:t>
      </w:r>
      <w:r>
        <w:t xml:space="preserve">sắc.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thủng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thâm </w:t>
      </w:r>
      <w:r>
        <w:rPr>
          <w:i/>
        </w:rPr>
        <w:t xml:space="preserve">hụt. </w:t>
      </w:r>
      <w:r>
        <w:t xml:space="preserve">Thâm </w:t>
      </w:r>
      <w:r>
        <w:t xml:space="preserve">thủng </w:t>
      </w:r>
      <w:r>
        <w:t xml:space="preserve">ngân </w:t>
      </w:r>
      <w:r>
        <w:t xml:space="preserve">sách.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thuý </w:t>
      </w:r>
      <w:r>
        <w:rPr>
          <w:i/>
        </w:rPr>
        <w:t xml:space="preserve">tính từ </w:t>
      </w:r>
      <w:r>
        <w:t xml:space="preserve">Rất </w:t>
      </w:r>
      <w:r>
        <w:t xml:space="preserve">sâu </w:t>
      </w:r>
      <w:r>
        <w:t xml:space="preserve">sắc </w:t>
      </w:r>
      <w:r>
        <w:t xml:space="preserve">về </w:t>
      </w:r>
      <w:r>
        <w:t xml:space="preserve">tư </w:t>
      </w:r>
      <w:r>
        <w:t xml:space="preserve">tưởng.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thâm </w:t>
      </w:r>
      <w:r>
        <w:t xml:space="preserve">thuý. </w:t>
      </w:r>
      <w:r>
        <w:t xml:space="preserve">Ý </w:t>
      </w:r>
      <w:r>
        <w:t xml:space="preserve">kiến </w:t>
      </w:r>
      <w:r>
        <w:rPr>
          <w:i/>
        </w:rPr>
        <w:t xml:space="preserve">thâm </w:t>
      </w:r>
      <w:r>
        <w:rPr>
          <w:i/>
        </w:rPr>
        <w:t xml:space="preserve">thuý. </w:t>
      </w:r>
      <w:r>
        <w:t xml:space="preserve">Một </w:t>
      </w:r>
      <w:r>
        <w:t xml:space="preserve">học </w:t>
      </w:r>
      <w:r>
        <w:t xml:space="preserve">giả </w:t>
      </w:r>
      <w:r>
        <w:rPr>
          <w:i/>
        </w:rPr>
        <w:t xml:space="preserve">thâm </w:t>
      </w:r>
      <w:r>
        <w:t xml:space="preserve">thuý. </w:t>
      </w:r>
      <w:r>
        <w:t xml:space="preserve">Nụ </w:t>
      </w:r>
      <w:r>
        <w:rPr>
          <w:i/>
        </w:rPr>
        <w:t xml:space="preserve">cười </w:t>
      </w:r>
      <w:r>
        <w:t xml:space="preserve">thâm </w:t>
      </w:r>
      <w:r>
        <w:t xml:space="preserve">thuý.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trẩm </w:t>
      </w:r>
      <w:r>
        <w:rPr>
          <w:i/>
        </w:rPr>
        <w:t xml:space="preserve">tính từ </w:t>
      </w:r>
      <w:r>
        <w:t xml:space="preserve">Sâu </w:t>
      </w:r>
      <w:r>
        <w:t xml:space="preserve">sắc, </w:t>
      </w:r>
      <w:r>
        <w:t xml:space="preserve">kín </w:t>
      </w:r>
      <w:r>
        <w:t xml:space="preserve">đáo, </w:t>
      </w:r>
      <w:r>
        <w:t xml:space="preserve">không </w:t>
      </w:r>
      <w:r>
        <w:t xml:space="preserve">dễ </w:t>
      </w:r>
      <w:r>
        <w:t xml:space="preserve">dàng </w:t>
      </w:r>
      <w:r>
        <w:t xml:space="preserve">để </w:t>
      </w:r>
      <w:r>
        <w:t xml:space="preserve">bộc </w:t>
      </w:r>
      <w:r>
        <w:t xml:space="preserve">lộ </w:t>
      </w:r>
      <w:r>
        <w:t xml:space="preserve">ra </w:t>
      </w:r>
      <w:r>
        <w:t xml:space="preserve">bên </w:t>
      </w:r>
      <w:r>
        <w:t xml:space="preserve">ngoài </w:t>
      </w:r>
      <w:r>
        <w:t xml:space="preserve">những </w:t>
      </w:r>
      <w:r>
        <w:t xml:space="preserve">tình </w:t>
      </w:r>
      <w:r>
        <w:t xml:space="preserve">cảm, </w:t>
      </w:r>
      <w:r>
        <w:t xml:space="preserve">ý </w:t>
      </w:r>
      <w:r>
        <w:t xml:space="preserve">nghĩ </w:t>
      </w:r>
      <w:r>
        <w:t xml:space="preserve">của </w:t>
      </w:r>
      <w:r>
        <w:t xml:space="preserve">mình. </w:t>
      </w:r>
      <w:r>
        <w:t xml:space="preserve">Bản </w:t>
      </w:r>
      <w:r>
        <w:t xml:space="preserve">tính </w:t>
      </w:r>
      <w:r>
        <w:t xml:space="preserve">thâm </w:t>
      </w:r>
      <w:r>
        <w:t xml:space="preserve">trầm. </w:t>
      </w:r>
      <w:r>
        <w:t xml:space="preserve">Nét </w:t>
      </w:r>
      <w:r>
        <w:t xml:space="preserve">mặt </w:t>
      </w:r>
      <w:r>
        <w:rPr>
          <w:i/>
        </w:rPr>
        <w:t xml:space="preserve">thâm </w:t>
      </w:r>
      <w:r>
        <w:t xml:space="preserve">trầm. </w:t>
      </w:r>
      <w:r>
        <w:t xml:space="preserve">Nghĩ </w:t>
      </w:r>
      <w:r>
        <w:rPr>
          <w:i/>
        </w:rPr>
        <w:t xml:space="preserve">ngợi </w:t>
      </w:r>
      <w:r>
        <w:t xml:space="preserve">thâm </w:t>
      </w:r>
      <w:r>
        <w:rPr>
          <w:i/>
        </w:rPr>
        <w:t xml:space="preserve">trầm.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u </w:t>
      </w:r>
      <w:r>
        <w:rPr>
          <w:i/>
        </w:rPr>
        <w:t xml:space="preserve">tính từ </w:t>
      </w:r>
      <w:r>
        <w:t xml:space="preserve">Sâu </w:t>
      </w:r>
      <w:r>
        <w:t xml:space="preserve">và </w:t>
      </w:r>
      <w:r>
        <w:t xml:space="preserve">tối, </w:t>
      </w:r>
      <w:r>
        <w:t xml:space="preserve">gợi </w:t>
      </w:r>
      <w:r>
        <w:t xml:space="preserve">vẻ </w:t>
      </w:r>
      <w:r>
        <w:t xml:space="preserve">huyền </w:t>
      </w:r>
      <w:r>
        <w:t xml:space="preserve">bí. </w:t>
      </w:r>
      <w:r>
        <w:t xml:space="preserve">Nơi </w:t>
      </w:r>
      <w:r>
        <w:rPr>
          <w:i/>
        </w:rPr>
        <w:t xml:space="preserve">rừng </w:t>
      </w:r>
      <w:r>
        <w:rPr>
          <w:i/>
        </w:rPr>
        <w:t xml:space="preserve">núi </w:t>
      </w:r>
      <w:r>
        <w:t xml:space="preserve">thâm </w:t>
      </w:r>
      <w:r>
        <w:t xml:space="preserve">u.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uyên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uyên </w:t>
      </w:r>
      <w:r>
        <w:t xml:space="preserve">thâm.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Ý </w:t>
      </w:r>
      <w:r>
        <w:t xml:space="preserve">kín </w:t>
      </w:r>
      <w:r>
        <w:t xml:space="preserve">đáo, </w:t>
      </w:r>
      <w:r>
        <w:t xml:space="preserve">không </w:t>
      </w:r>
      <w:r>
        <w:t xml:space="preserve">nói </w:t>
      </w:r>
      <w:r>
        <w:t xml:space="preserve">ra. </w:t>
      </w:r>
      <w:r>
        <w:t xml:space="preserve">Không </w:t>
      </w:r>
      <w:r>
        <w:rPr>
          <w:i/>
        </w:rPr>
        <w:t xml:space="preserve">hiểu </w:t>
      </w:r>
      <w:r>
        <w:rPr>
          <w:i/>
        </w:rPr>
        <w:t xml:space="preserve">hết </w:t>
      </w:r>
      <w:r>
        <w:t xml:space="preserve">thâm </w:t>
      </w:r>
      <w:r>
        <w:t xml:space="preserve">ý </w:t>
      </w:r>
      <w:r>
        <w:t xml:space="preserve">của </w:t>
      </w:r>
      <w:r>
        <w:rPr>
          <w:i/>
        </w:rPr>
        <w:t xml:space="preserve">người </w:t>
      </w:r>
      <w:r>
        <w:t xml:space="preserve">nói. </w:t>
      </w:r>
      <w:r>
        <w:br/>
      </w:r>
      <w:r>
        <w:rPr>
          <w:b/>
        </w:rPr>
        <w:t xml:space="preserve">thầm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(Tiếng </w:t>
      </w:r>
      <w:r>
        <w:t xml:space="preserve">nói </w:t>
      </w:r>
      <w:r>
        <w:t xml:space="preserve">phát </w:t>
      </w:r>
      <w:r>
        <w:rPr>
          <w:i/>
        </w:rPr>
        <w:t xml:space="preserve">ra) </w:t>
      </w:r>
      <w:r>
        <w:t xml:space="preserve">rất </w:t>
      </w:r>
      <w:r>
        <w:t xml:space="preserve">khẽ, </w:t>
      </w:r>
      <w:r>
        <w:t xml:space="preserve">không </w:t>
      </w:r>
      <w:r>
        <w:t xml:space="preserve">để </w:t>
      </w:r>
      <w:r>
        <w:t xml:space="preserve">người </w:t>
      </w:r>
      <w:r>
        <w:t xml:space="preserve">ngoài </w:t>
      </w:r>
      <w:r>
        <w:t xml:space="preserve">nghe </w:t>
      </w:r>
      <w:r>
        <w:t xml:space="preserve">thấy. </w:t>
      </w:r>
      <w:r>
        <w:t xml:space="preserve">Nói </w:t>
      </w:r>
      <w:r>
        <w:rPr>
          <w:i/>
        </w:rPr>
        <w:t xml:space="preserve">thầm. </w:t>
      </w:r>
      <w:r>
        <w:rPr>
          <w:i/>
        </w:rPr>
        <w:t xml:space="preserve">Hát </w:t>
      </w:r>
      <w:r>
        <w:t xml:space="preserve">thằm </w:t>
      </w:r>
      <w:r>
        <w:rPr>
          <w:i/>
        </w:rPr>
        <w:t xml:space="preserve">một </w:t>
      </w:r>
      <w:r>
        <w:t xml:space="preserve">mình. </w:t>
      </w:r>
      <w:r>
        <w:rPr>
          <w:b/>
        </w:rPr>
        <w:t xml:space="preserve">2 </w:t>
      </w:r>
      <w:r>
        <w:t xml:space="preserve">Kín </w:t>
      </w:r>
      <w:r>
        <w:t xml:space="preserve">đáo, </w:t>
      </w:r>
      <w:r>
        <w:t xml:space="preserve">không </w:t>
      </w:r>
      <w:r>
        <w:t xml:space="preserve">biểu </w:t>
      </w:r>
      <w:r>
        <w:t xml:space="preserve">lộ </w:t>
      </w:r>
      <w:r>
        <w:t xml:space="preserve">ra </w:t>
      </w:r>
      <w:r>
        <w:t xml:space="preserve">ngoài. </w:t>
      </w:r>
      <w:r>
        <w:t xml:space="preserve">7,Âm </w:t>
      </w:r>
      <w:r>
        <w:t xml:space="preserve">yêu </w:t>
      </w:r>
      <w:r>
        <w:t xml:space="preserve">trộm </w:t>
      </w:r>
      <w:r>
        <w:t xml:space="preserve">nhớ. </w:t>
      </w:r>
      <w:r>
        <w:t xml:space="preserve">Mừng </w:t>
      </w:r>
      <w:r>
        <w:rPr>
          <w:i/>
        </w:rPr>
        <w:t xml:space="preserve">thằm. </w:t>
      </w:r>
      <w:r>
        <w:t xml:space="preserve">Nghĩ </w:t>
      </w:r>
      <w:r>
        <w:rPr>
          <w:i/>
        </w:rPr>
        <w:t xml:space="preserve">thằm </w:t>
      </w:r>
      <w:r>
        <w:t xml:space="preserve">trong </w:t>
      </w:r>
      <w:r>
        <w:rPr>
          <w:i/>
        </w:rPr>
        <w:t xml:space="preserve">bụng. </w:t>
      </w:r>
      <w:r>
        <w:rPr>
          <w:i/>
        </w:rPr>
        <w:t xml:space="preserve">Có </w:t>
      </w:r>
      <w:r>
        <w:t xml:space="preserve">duyên </w:t>
      </w:r>
      <w:r>
        <w:rPr>
          <w:i/>
        </w:rPr>
        <w:t xml:space="preserve">thâm. </w:t>
      </w:r>
      <w:r>
        <w:rPr>
          <w:b/>
        </w:rPr>
        <w:t xml:space="preserve">3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gì </w:t>
      </w:r>
      <w:r>
        <w:t xml:space="preserve">cả, </w:t>
      </w:r>
      <w:r>
        <w:t xml:space="preserve">vì </w:t>
      </w:r>
      <w:r>
        <w:t xml:space="preserve">xung </w:t>
      </w:r>
      <w:r>
        <w:t xml:space="preserve">quanh </w:t>
      </w:r>
      <w:r>
        <w:t xml:space="preserve">là </w:t>
      </w:r>
      <w:r>
        <w:t xml:space="preserve">bóng </w:t>
      </w:r>
      <w:r>
        <w:t xml:space="preserve">tối, </w:t>
      </w:r>
      <w:r>
        <w:t xml:space="preserve">không </w:t>
      </w:r>
      <w:r>
        <w:t xml:space="preserve">có </w:t>
      </w:r>
      <w:r>
        <w:t xml:space="preserve">ánh </w:t>
      </w:r>
      <w:r>
        <w:t xml:space="preserve">sáng. </w:t>
      </w:r>
      <w:r>
        <w:t xml:space="preserve">Xe </w:t>
      </w:r>
      <w:r>
        <w:rPr>
          <w:i/>
        </w:rPr>
        <w:t xml:space="preserve">tắt </w:t>
      </w:r>
      <w:r>
        <w:rPr>
          <w:i/>
        </w:rPr>
        <w:t xml:space="preserve">đèn </w:t>
      </w:r>
      <w:r>
        <w:t xml:space="preserve">chạy </w:t>
      </w:r>
      <w:r>
        <w:t xml:space="preserve">thằm. </w:t>
      </w:r>
      <w:r>
        <w:t xml:space="preserve">Đi </w:t>
      </w:r>
      <w:r>
        <w:rPr>
          <w:i/>
        </w:rPr>
        <w:t xml:space="preserve">khuya </w:t>
      </w:r>
      <w:r>
        <w:t xml:space="preserve">uề </w:t>
      </w:r>
      <w:r>
        <w:rPr>
          <w:i/>
        </w:rPr>
        <w:t xml:space="preserve">thằm. </w:t>
      </w:r>
      <w:r>
        <w:t xml:space="preserve">Đền </w:t>
      </w:r>
      <w:r>
        <w:rPr>
          <w:i/>
        </w:rPr>
        <w:t xml:space="preserve">đóm </w:t>
      </w:r>
      <w:r>
        <w:rPr>
          <w:i/>
        </w:rPr>
        <w:t xml:space="preserve">không </w:t>
      </w:r>
      <w:r>
        <w:rPr>
          <w:i/>
        </w:rPr>
        <w:t xml:space="preserve">có, </w:t>
      </w:r>
      <w:r>
        <w:t xml:space="preserve">đành </w:t>
      </w:r>
      <w:r>
        <w:t xml:space="preserve">ngôi </w:t>
      </w:r>
      <w:r>
        <w:rPr>
          <w:i/>
        </w:rPr>
        <w:t xml:space="preserve">thầm. </w:t>
      </w:r>
      <w:r>
        <w:br/>
      </w:r>
      <w:r>
        <w:rPr>
          <w:b/>
        </w:rPr>
        <w:t xml:space="preserve">thầm </w:t>
      </w:r>
      <w:r>
        <w:rPr>
          <w:b/>
        </w:rPr>
        <w:t xml:space="preserve">kín </w:t>
      </w:r>
      <w:r>
        <w:rPr>
          <w:i/>
        </w:rPr>
        <w:t xml:space="preserve">tính từ </w:t>
      </w:r>
      <w:r>
        <w:t xml:space="preserve">Được </w:t>
      </w:r>
      <w:r>
        <w:t xml:space="preserve">giữ </w:t>
      </w:r>
      <w:r>
        <w:t xml:space="preserve">sâu </w:t>
      </w:r>
      <w:r>
        <w:t xml:space="preserve">kín </w:t>
      </w:r>
      <w:r>
        <w:t xml:space="preserve">trong </w:t>
      </w:r>
      <w:r>
        <w:t xml:space="preserve">lòng, </w:t>
      </w:r>
      <w:r>
        <w:t xml:space="preserve">không </w:t>
      </w:r>
      <w:r>
        <w:t xml:space="preserve">bộc </w:t>
      </w:r>
      <w:r>
        <w:t xml:space="preserve">lộ </w:t>
      </w:r>
      <w:r>
        <w:t xml:space="preserve">ra </w:t>
      </w:r>
      <w:r>
        <w:t xml:space="preserve">ngoài. </w:t>
      </w:r>
      <w:r>
        <w:t xml:space="preserve">nghĩ </w:t>
      </w:r>
      <w:r>
        <w:rPr>
          <w:i/>
        </w:rPr>
        <w:t xml:space="preserve">thằm </w:t>
      </w:r>
      <w:r>
        <w:rPr>
          <w:i/>
        </w:rPr>
        <w:t xml:space="preserve">kín. </w:t>
      </w:r>
      <w:r>
        <w:t xml:space="preserve">Ước </w:t>
      </w:r>
      <w:r>
        <w:rPr>
          <w:i/>
        </w:rPr>
        <w:t xml:space="preserve">mơ </w:t>
      </w:r>
      <w:r>
        <w:rPr>
          <w:i/>
        </w:rPr>
        <w:t xml:space="preserve">thâm </w:t>
      </w:r>
      <w:r>
        <w:rPr>
          <w:i/>
        </w:rPr>
        <w:t xml:space="preserve">kín. </w:t>
      </w:r>
      <w:r>
        <w:br/>
      </w:r>
      <w:r>
        <w:rPr>
          <w:b/>
        </w:rPr>
        <w:t xml:space="preserve">thầm </w:t>
      </w:r>
      <w:r>
        <w:rPr>
          <w:b/>
        </w:rPr>
        <w:t xml:space="preserve">lăng </w:t>
      </w:r>
      <w:r>
        <w:rPr>
          <w:i/>
        </w:rPr>
        <w:t xml:space="preserve">tính từ </w:t>
      </w:r>
      <w:r>
        <w:t xml:space="preserve">Âm </w:t>
      </w:r>
      <w:r>
        <w:t xml:space="preserve">thầm, </w:t>
      </w:r>
      <w:r>
        <w:t xml:space="preserve">lặng </w:t>
      </w:r>
      <w:r>
        <w:t xml:space="preserve">lẽ, </w:t>
      </w:r>
      <w:r>
        <w:t xml:space="preserve">ít </w:t>
      </w:r>
      <w:r>
        <w:t xml:space="preserve">ai </w:t>
      </w:r>
      <w:r>
        <w:t xml:space="preserve">biết </w:t>
      </w:r>
      <w:r>
        <w:t xml:space="preserve">đến. </w:t>
      </w:r>
      <w:r>
        <w:t xml:space="preserve">Cuộc </w:t>
      </w:r>
      <w:r>
        <w:rPr>
          <w:i/>
        </w:rPr>
        <w:t xml:space="preserve">chiến </w:t>
      </w:r>
      <w:r>
        <w:t xml:space="preserve">đấu </w:t>
      </w:r>
      <w:r>
        <w:rPr>
          <w:i/>
        </w:rPr>
        <w:t xml:space="preserve">thầm </w:t>
      </w:r>
      <w:r>
        <w:rPr>
          <w:i/>
        </w:rPr>
        <w:t xml:space="preserve">lặng. </w:t>
      </w:r>
      <w:r>
        <w:rPr>
          <w:i/>
        </w:rPr>
        <w:t xml:space="preserve">Sự </w:t>
      </w:r>
      <w:r>
        <w:rPr>
          <w:i/>
        </w:rPr>
        <w:t xml:space="preserve">hỉ </w:t>
      </w:r>
      <w:r>
        <w:rPr>
          <w:i/>
        </w:rPr>
        <w:t xml:space="preserve">sinh </w:t>
      </w:r>
      <w:r>
        <w:rPr>
          <w:i/>
        </w:rPr>
        <w:t xml:space="preserve">thâm </w:t>
      </w:r>
      <w:r>
        <w:rPr>
          <w:i/>
        </w:rPr>
        <w:t xml:space="preserve">lặng. </w:t>
      </w:r>
      <w:r>
        <w:br/>
      </w:r>
      <w:r>
        <w:rPr>
          <w:b/>
        </w:rPr>
        <w:t xml:space="preserve">thầm </w:t>
      </w:r>
      <w:r>
        <w:rPr>
          <w:b/>
        </w:rPr>
        <w:t xml:space="preserve">lén </w:t>
      </w:r>
      <w:r>
        <w:rPr>
          <w:i/>
        </w:rPr>
        <w:t xml:space="preserve">tính từ </w:t>
      </w:r>
      <w:r>
        <w:t xml:space="preserve">Lén </w:t>
      </w:r>
      <w:r>
        <w:t xml:space="preserve">lút,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biết. </w:t>
      </w:r>
      <w:r>
        <w:t xml:space="preserve">Việc </w:t>
      </w:r>
      <w:r>
        <w:rPr>
          <w:i/>
        </w:rPr>
        <w:t xml:space="preserve">làm </w:t>
      </w:r>
      <w:r>
        <w:t xml:space="preserve">thâm </w:t>
      </w:r>
      <w:r>
        <w:rPr>
          <w:i/>
        </w:rPr>
        <w:t xml:space="preserve">lén </w:t>
      </w:r>
      <w:r>
        <w:t xml:space="preserve">uụng </w:t>
      </w:r>
      <w:r>
        <w:t xml:space="preserve">trộm.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thì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Như </w:t>
      </w:r>
      <w:r>
        <w:t xml:space="preserve">thì </w:t>
      </w:r>
      <w:r>
        <w:rPr>
          <w:i/>
        </w:rPr>
        <w:t xml:space="preserve">thằm. </w:t>
      </w:r>
      <w:r>
        <w:t xml:space="preserve">Thằm </w:t>
      </w:r>
      <w:r>
        <w:rPr>
          <w:i/>
        </w:rPr>
        <w:t xml:space="preserve">thì </w:t>
      </w:r>
      <w:r>
        <w:t xml:space="preserve">to </w:t>
      </w:r>
      <w:r>
        <w:rPr>
          <w:i/>
        </w:rPr>
        <w:t xml:space="preserve">nhỏ. </w:t>
      </w:r>
      <w:r>
        <w:rPr>
          <w:i/>
        </w:rPr>
        <w:t xml:space="preserve">Giọng </w:t>
      </w:r>
      <w:r>
        <w:rPr>
          <w:i/>
        </w:rPr>
        <w:t xml:space="preserve">thâm </w:t>
      </w:r>
      <w:r>
        <w:rPr>
          <w:i/>
        </w:rPr>
        <w:t xml:space="preserve">thì. </w:t>
      </w:r>
      <w:r>
        <w:br/>
      </w:r>
      <w:r>
        <w:rPr>
          <w:b/>
        </w:rPr>
        <w:t xml:space="preserve">thầm </w:t>
      </w:r>
      <w:r>
        <w:rPr>
          <w:b/>
        </w:rPr>
        <w:t xml:space="preserve">thĩ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(ít dùng). </w:t>
      </w:r>
      <w:r>
        <w:t xml:space="preserve">Như </w:t>
      </w:r>
      <w:r>
        <w:rPr>
          <w:i/>
        </w:rPr>
        <w:t xml:space="preserve">‡hì </w:t>
      </w:r>
      <w:r>
        <w:rPr>
          <w:i/>
        </w:rPr>
        <w:t xml:space="preserve">thầm. </w:t>
      </w:r>
      <w:r>
        <w:rPr>
          <w:i/>
        </w:rPr>
        <w:t xml:space="preserve">thầm </w:t>
      </w:r>
      <w:r>
        <w:t xml:space="preserve">vụng </w:t>
      </w:r>
      <w:r>
        <w:t xml:space="preserve">tính từ </w:t>
      </w:r>
      <w:r>
        <w:t xml:space="preserve">(¡d.). </w:t>
      </w:r>
      <w:r>
        <w:rPr>
          <w:i/>
        </w:rPr>
        <w:t xml:space="preserve">Giấu </w:t>
      </w:r>
      <w:r>
        <w:t xml:space="preserve">giếm, </w:t>
      </w:r>
      <w:r>
        <w:t xml:space="preserve">vụng </w:t>
      </w:r>
      <w:r>
        <w:t xml:space="preserve">trộm. </w:t>
      </w:r>
      <w:r>
        <w:t xml:space="preserve">Yêu </w:t>
      </w:r>
      <w:r>
        <w:t xml:space="preserve">nhau </w:t>
      </w:r>
      <w:r>
        <w:rPr>
          <w:i/>
        </w:rPr>
        <w:t xml:space="preserve">thâm </w:t>
      </w:r>
      <w:r>
        <w:t xml:space="preserve">vụng. </w:t>
      </w:r>
      <w:r>
        <w:br/>
      </w:r>
      <w:r>
        <w:rPr>
          <w:b/>
        </w:rPr>
        <w:t xml:space="preserve">thẩm,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Xét </w:t>
      </w:r>
      <w:r>
        <w:t xml:space="preserve">kĩ </w:t>
      </w:r>
      <w:r>
        <w:t xml:space="preserve">(việc </w:t>
      </w:r>
      <w:r>
        <w:t xml:space="preserve">thuộc </w:t>
      </w:r>
      <w:r>
        <w:t xml:space="preserve">về </w:t>
      </w:r>
      <w:r>
        <w:t xml:space="preserve">toà </w:t>
      </w:r>
      <w:r>
        <w:t xml:space="preserve">án). </w:t>
      </w:r>
      <w:r>
        <w:t xml:space="preserve">Thẩm </w:t>
      </w:r>
      <w:r>
        <w:rPr>
          <w:i/>
        </w:rPr>
        <w:t xml:space="preserve">lại </w:t>
      </w:r>
      <w:r>
        <w:rPr>
          <w:i/>
        </w:rPr>
        <w:t xml:space="preserve">vụ </w:t>
      </w:r>
      <w:r>
        <w:rPr>
          <w:i/>
        </w:rPr>
        <w:t xml:space="preserve">án. </w:t>
      </w:r>
      <w:r>
        <w:br/>
      </w:r>
      <w:r>
        <w:rPr>
          <w:b/>
        </w:rPr>
        <w:t xml:space="preserve">thẩm.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thấm.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(ít dùng). </w:t>
      </w:r>
      <w:r>
        <w:t xml:space="preserve">(Khả </w:t>
      </w:r>
      <w:r>
        <w:t xml:space="preserve">năng) </w:t>
      </w:r>
      <w:r>
        <w:t xml:space="preserve">cảm </w:t>
      </w:r>
      <w:r>
        <w:t xml:space="preserve">thụ </w:t>
      </w:r>
      <w:r>
        <w:t xml:space="preserve">âm </w:t>
      </w:r>
      <w:r>
        <w:t xml:space="preserve">thanh. </w:t>
      </w:r>
      <w:r>
        <w:rPr>
          <w:i/>
        </w:rPr>
        <w:t xml:space="preserve">Khiếu </w:t>
      </w:r>
      <w:r>
        <w:rPr>
          <w:i/>
        </w:rPr>
        <w:t xml:space="preserve">thẩm </w:t>
      </w:r>
      <w:r>
        <w:rPr>
          <w:i/>
        </w:rPr>
        <w:t xml:space="preserve">âm.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(i¡d.). </w:t>
      </w:r>
      <w:r>
        <w:rPr>
          <w:i/>
        </w:rPr>
        <w:t xml:space="preserve">Xét </w:t>
      </w:r>
      <w:r>
        <w:t xml:space="preserve">một </w:t>
      </w:r>
      <w:r>
        <w:t xml:space="preserve">vụ </w:t>
      </w:r>
      <w:r>
        <w:t xml:space="preserve">án.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xác </w:t>
      </w:r>
      <w:r>
        <w:t xml:space="preserve">định, </w:t>
      </w:r>
      <w:r>
        <w:t xml:space="preserve">quyết </w:t>
      </w:r>
      <w:r>
        <w:t xml:space="preserve">định. </w:t>
      </w:r>
      <w:r>
        <w:rPr>
          <w:i/>
        </w:rPr>
        <w:t xml:space="preserve">Thẩm </w:t>
      </w:r>
      <w:r>
        <w:rPr>
          <w:i/>
        </w:rPr>
        <w:t xml:space="preserve">định </w:t>
      </w:r>
      <w:r>
        <w:rPr>
          <w:i/>
        </w:rPr>
        <w:t xml:space="preserve">giá </w:t>
      </w:r>
      <w:r>
        <w:rPr>
          <w:i/>
        </w:rPr>
        <w:t xml:space="preserve">trị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lậu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(Hiện </w:t>
      </w:r>
      <w:r>
        <w:t xml:space="preserve">tượng </w:t>
      </w:r>
      <w:r>
        <w:t xml:space="preserve">chất </w:t>
      </w:r>
      <w:r>
        <w:t xml:space="preserve">lỏng) </w:t>
      </w:r>
      <w:r>
        <w:t xml:space="preserve">ngấm </w:t>
      </w:r>
      <w:r>
        <w:t xml:space="preserve">qua </w:t>
      </w:r>
      <w:r>
        <w:t xml:space="preserve">và </w:t>
      </w:r>
      <w:r>
        <w:t xml:space="preserve">rỉ </w:t>
      </w:r>
      <w:r>
        <w:t xml:space="preserve">ra, </w:t>
      </w:r>
      <w:r>
        <w:t xml:space="preserve">chảy </w:t>
      </w:r>
      <w:r>
        <w:t xml:space="preserve">đi </w:t>
      </w:r>
      <w:r>
        <w:t xml:space="preserve">nơi </w:t>
      </w:r>
      <w:r>
        <w:t xml:space="preserve">khác. </w:t>
      </w:r>
      <w:r>
        <w:rPr>
          <w:i/>
        </w:rPr>
        <w:t xml:space="preserve">Nước </w:t>
      </w:r>
      <w:r>
        <w:rPr>
          <w:i/>
        </w:rPr>
        <w:t xml:space="preserve">sông </w:t>
      </w:r>
      <w:r>
        <w:rPr>
          <w:i/>
        </w:rPr>
        <w:t xml:space="preserve">thẩm </w:t>
      </w:r>
      <w:r>
        <w:t xml:space="preserve">lậu </w:t>
      </w:r>
      <w:r>
        <w:rPr>
          <w:i/>
        </w:rPr>
        <w:t xml:space="preserve">qua </w:t>
      </w:r>
      <w:r>
        <w:rPr>
          <w:i/>
        </w:rPr>
        <w:t xml:space="preserve">đê. </w:t>
      </w:r>
      <w:r>
        <w:rPr>
          <w:b/>
        </w:rPr>
        <w:t xml:space="preserve">2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Lọt </w:t>
      </w:r>
      <w:r>
        <w:t xml:space="preserve">ra </w:t>
      </w:r>
      <w:r>
        <w:t xml:space="preserve">ngoài </w:t>
      </w:r>
      <w:r>
        <w:t xml:space="preserve">từng </w:t>
      </w:r>
      <w:r>
        <w:t xml:space="preserve">ít </w:t>
      </w:r>
      <w:r>
        <w:t xml:space="preserve">một. </w:t>
      </w:r>
      <w:r>
        <w:t xml:space="preserve">Hàng </w:t>
      </w:r>
      <w:r>
        <w:rPr>
          <w:i/>
        </w:rPr>
        <w:t xml:space="preserve">mậu </w:t>
      </w:r>
      <w:r>
        <w:rPr>
          <w:i/>
        </w:rPr>
        <w:t xml:space="preserve">dịch </w:t>
      </w:r>
      <w:r>
        <w:rPr>
          <w:i/>
        </w:rPr>
        <w:t xml:space="preserve">thẩm </w:t>
      </w:r>
      <w:r>
        <w:rPr>
          <w:i/>
        </w:rPr>
        <w:t xml:space="preserve">lậu </w:t>
      </w:r>
      <w:r>
        <w:rPr>
          <w:i/>
        </w:rPr>
        <w:t xml:space="preserve">ra </w:t>
      </w:r>
      <w:r>
        <w:rPr>
          <w:i/>
        </w:rPr>
        <w:t xml:space="preserve">chợ </w:t>
      </w:r>
      <w:r>
        <w:rPr>
          <w:i/>
        </w:rPr>
        <w:t xml:space="preserve">đen.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mĩ </w:t>
      </w:r>
      <w:r>
        <w:rPr>
          <w:i/>
        </w:rPr>
        <w:t xml:space="preserve">cũng viết </w:t>
      </w:r>
      <w:r>
        <w:rPr>
          <w:i/>
        </w:rPr>
        <w:t xml:space="preserve">thẩm </w:t>
      </w:r>
      <w:r>
        <w:rPr>
          <w:i/>
        </w:rPr>
        <w:t xml:space="preserve">mỹ </w:t>
      </w:r>
      <w:r>
        <w:t xml:space="preserve">động từ </w:t>
      </w:r>
      <w:r>
        <w:t xml:space="preserve">Cảm </w:t>
      </w:r>
      <w:r>
        <w:t xml:space="preserve">thụ </w:t>
      </w:r>
      <w:r>
        <w:t xml:space="preserve">và </w:t>
      </w:r>
      <w:r>
        <w:t xml:space="preserve">hiểu </w:t>
      </w:r>
      <w:r>
        <w:t xml:space="preserve">biết </w:t>
      </w:r>
      <w:r>
        <w:t xml:space="preserve">về </w:t>
      </w:r>
      <w:r>
        <w:rPr>
          <w:i/>
        </w:rPr>
        <w:t xml:space="preserve">cái </w:t>
      </w:r>
      <w:r>
        <w:t xml:space="preserve">đẹp. </w:t>
      </w:r>
      <w:r>
        <w:rPr>
          <w:i/>
        </w:rPr>
        <w:t xml:space="preserve">Khiếu </w:t>
      </w:r>
      <w:r>
        <w:t xml:space="preserve">thẩm </w:t>
      </w:r>
      <w:r>
        <w:t xml:space="preserve">mĩ. </w:t>
      </w:r>
      <w:r>
        <w:t xml:space="preserve">Giá </w:t>
      </w:r>
      <w:r>
        <w:t xml:space="preserve">trị </w:t>
      </w:r>
      <w:r>
        <w:t xml:space="preserve">thẩm </w:t>
      </w:r>
      <w:r>
        <w:t xml:space="preserve">mĩ. </w:t>
      </w:r>
      <w:r>
        <w:rPr>
          <w:i/>
        </w:rPr>
        <w:t xml:space="preserve">Chức </w:t>
      </w:r>
      <w:r>
        <w:rPr>
          <w:i/>
        </w:rPr>
        <w:t xml:space="preserve">năng </w:t>
      </w:r>
      <w:r>
        <w:rPr>
          <w:i/>
        </w:rPr>
        <w:t xml:space="preserve">thẩm </w:t>
      </w:r>
      <w:r>
        <w:rPr>
          <w:i/>
        </w:rPr>
        <w:t xml:space="preserve">mĩ </w:t>
      </w:r>
      <w:r>
        <w:rPr>
          <w:i/>
        </w:rPr>
        <w:t xml:space="preserve">của </w:t>
      </w:r>
      <w:r>
        <w:rPr>
          <w:i/>
        </w:rPr>
        <w:t xml:space="preserve">uăn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phán </w:t>
      </w:r>
      <w:r>
        <w:rPr>
          <w:i/>
        </w:rPr>
        <w:t xml:space="preserve">danh từ </w:t>
      </w:r>
      <w:r>
        <w:t xml:space="preserve">Người </w:t>
      </w:r>
      <w:r>
        <w:t xml:space="preserve">của </w:t>
      </w:r>
      <w:r>
        <w:t xml:space="preserve">toà </w:t>
      </w:r>
      <w:r>
        <w:t xml:space="preserve">án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điều </w:t>
      </w:r>
      <w:r>
        <w:t xml:space="preserve">tra, </w:t>
      </w:r>
      <w:r>
        <w:t xml:space="preserve">hoà </w:t>
      </w:r>
      <w:r>
        <w:t xml:space="preserve">giải, </w:t>
      </w:r>
      <w:r>
        <w:t xml:space="preserve">truy </w:t>
      </w:r>
      <w:r>
        <w:t xml:space="preserve">tố </w:t>
      </w:r>
      <w:r>
        <w:t xml:space="preserve">hay </w:t>
      </w:r>
      <w:r>
        <w:t xml:space="preserve">xét </w:t>
      </w:r>
      <w:r>
        <w:t xml:space="preserve">xử </w:t>
      </w:r>
      <w:r>
        <w:t xml:space="preserve">các </w:t>
      </w:r>
      <w:r>
        <w:t xml:space="preserve">vụ </w:t>
      </w:r>
      <w:r>
        <w:t xml:space="preserve">án. </w:t>
      </w:r>
      <w:r>
        <w:rPr>
          <w:i/>
        </w:rPr>
        <w:t xml:space="preserve">Thẩm </w:t>
      </w:r>
      <w:r>
        <w:rPr>
          <w:i/>
        </w:rPr>
        <w:t xml:space="preserve">phán </w:t>
      </w:r>
      <w:r>
        <w:rPr>
          <w:i/>
        </w:rPr>
        <w:t xml:space="preserve">toà </w:t>
      </w:r>
      <w:r>
        <w:rPr>
          <w:i/>
        </w:rPr>
        <w:t xml:space="preserve">án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t xml:space="preserve">huyện. </w:t>
      </w:r>
      <w:r>
        <w:t xml:space="preserve">Ngồi </w:t>
      </w:r>
      <w:r>
        <w:rPr>
          <w:i/>
        </w:rPr>
        <w:t xml:space="preserve">ghế </w:t>
      </w:r>
      <w:r>
        <w:rPr>
          <w:i/>
        </w:rPr>
        <w:t xml:space="preserve">thẩm </w:t>
      </w:r>
      <w:r>
        <w:rPr>
          <w:i/>
        </w:rPr>
        <w:t xml:space="preserve">phán.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Quyền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kết </w:t>
      </w:r>
      <w:r>
        <w:t xml:space="preserve">luận </w:t>
      </w:r>
      <w:r>
        <w:t xml:space="preserve">và </w:t>
      </w:r>
      <w:r>
        <w:t xml:space="preserve">định </w:t>
      </w:r>
      <w:r>
        <w:t xml:space="preserve">đoạt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theo </w:t>
      </w:r>
      <w:r>
        <w:t xml:space="preserve">pháp </w:t>
      </w:r>
      <w:r>
        <w:t xml:space="preserve">luật. </w:t>
      </w:r>
      <w:r>
        <w:rPr>
          <w:i/>
        </w:rPr>
        <w:t xml:space="preserve">Thẩm </w:t>
      </w:r>
      <w:r>
        <w:rPr>
          <w:i/>
        </w:rPr>
        <w:t xml:space="preserve">quyền </w:t>
      </w:r>
      <w:r>
        <w:rPr>
          <w:i/>
        </w:rPr>
        <w:t xml:space="preserve">xét </w:t>
      </w:r>
      <w:r>
        <w:rPr>
          <w:i/>
        </w:rPr>
        <w:t xml:space="preserve">xử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cấp </w:t>
      </w:r>
      <w:r>
        <w:t xml:space="preserve">toà </w:t>
      </w:r>
      <w:r>
        <w:rPr>
          <w:i/>
        </w:rPr>
        <w:t xml:space="preserve">án. </w:t>
      </w:r>
      <w:r>
        <w:rPr>
          <w:i/>
        </w:rPr>
        <w:t xml:space="preserve">Đề </w:t>
      </w:r>
      <w:r>
        <w:rPr>
          <w:i/>
        </w:rPr>
        <w:t xml:space="preserve">án </w:t>
      </w:r>
      <w:r>
        <w:rPr>
          <w:i/>
        </w:rPr>
        <w:t xml:space="preserve">được </w:t>
      </w:r>
      <w:r>
        <w:rPr>
          <w:i/>
        </w:rPr>
        <w:t xml:space="preserve">c </w:t>
      </w:r>
      <w:r>
        <w:rPr>
          <w:i/>
        </w:rPr>
        <w:t xml:space="preserve">quan </w:t>
      </w:r>
      <w:r>
        <w:rPr>
          <w:i/>
        </w:rPr>
        <w:t xml:space="preserve">có </w:t>
      </w:r>
      <w:r>
        <w:rPr>
          <w:i/>
        </w:rPr>
        <w:t xml:space="preserve">thẩm </w:t>
      </w:r>
      <w:r>
        <w:rPr>
          <w:i/>
        </w:rPr>
        <w:t xml:space="preserve">quyền </w:t>
      </w:r>
      <w:r>
        <w:t xml:space="preserve">phê </w:t>
      </w:r>
      <w:r>
        <w:rPr>
          <w:i/>
        </w:rPr>
        <w:t xml:space="preserve">duyệt. </w:t>
      </w:r>
      <w:r>
        <w:rPr>
          <w:b/>
        </w:rPr>
        <w:t xml:space="preserve">2 </w:t>
      </w:r>
      <w:r>
        <w:t xml:space="preserve">Tư </w:t>
      </w:r>
      <w:r>
        <w:t xml:space="preserve">cách </w:t>
      </w:r>
      <w:r>
        <w:t xml:space="preserve">về </w:t>
      </w:r>
      <w:r>
        <w:t xml:space="preserve">chuyên </w:t>
      </w:r>
      <w:r>
        <w:t xml:space="preserve">môn </w:t>
      </w:r>
      <w:r>
        <w:t xml:space="preserve">được </w:t>
      </w:r>
      <w:r>
        <w:t xml:space="preserve">thừa </w:t>
      </w:r>
      <w:r>
        <w:t xml:space="preserve">nhận </w:t>
      </w:r>
      <w:r>
        <w:t xml:space="preserve">để </w:t>
      </w:r>
      <w:r>
        <w:t xml:space="preserve">có </w:t>
      </w:r>
      <w:r>
        <w:t xml:space="preserve">ý </w:t>
      </w:r>
      <w:r>
        <w:t xml:space="preserve">kiến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quyết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rPr>
          <w:i/>
        </w:rPr>
        <w:t xml:space="preserve">Có </w:t>
      </w:r>
      <w:r>
        <w:rPr>
          <w:i/>
        </w:rPr>
        <w:t xml:space="preserve">thẩm </w:t>
      </w:r>
      <w:r>
        <w:rPr>
          <w:i/>
        </w:rPr>
        <w:t xml:space="preserve">quyền </w:t>
      </w:r>
      <w:r>
        <w:rPr>
          <w:i/>
        </w:rPr>
        <w:t xml:space="preserve">uề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rPr>
          <w:i/>
        </w:rPr>
        <w:t xml:space="preserve">Hỏi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những </w:t>
      </w:r>
      <w:r>
        <w:t xml:space="preserve">nhà </w:t>
      </w:r>
      <w:r>
        <w:t xml:space="preserve">chuyên </w:t>
      </w:r>
      <w:r>
        <w:rPr>
          <w:i/>
        </w:rPr>
        <w:t xml:space="preserve">môn </w:t>
      </w:r>
      <w:r>
        <w:t xml:space="preserve">có </w:t>
      </w:r>
      <w:r>
        <w:t xml:space="preserve">thẩm </w:t>
      </w:r>
      <w:r>
        <w:rPr>
          <w:i/>
        </w:rPr>
        <w:t xml:space="preserve">quyên.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thấu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một </w:t>
      </w:r>
      <w:r>
        <w:t xml:space="preserve">chất, </w:t>
      </w:r>
      <w:r>
        <w:t xml:space="preserve">thường </w:t>
      </w:r>
      <w:r>
        <w:t xml:space="preserve">là </w:t>
      </w:r>
      <w:r>
        <w:t xml:space="preserve">dung </w:t>
      </w:r>
      <w:r>
        <w:t xml:space="preserve">môi) </w:t>
      </w:r>
      <w:r>
        <w:t xml:space="preserve">khuếch </w:t>
      </w:r>
      <w:r>
        <w:t xml:space="preserve">tán </w:t>
      </w:r>
      <w:r>
        <w:t xml:space="preserve">qua </w:t>
      </w:r>
      <w:r>
        <w:t xml:space="preserve">một </w:t>
      </w:r>
      <w:r>
        <w:t xml:space="preserve">màng </w:t>
      </w:r>
      <w:r>
        <w:t xml:space="preserve">mỏng </w:t>
      </w:r>
      <w:r>
        <w:t xml:space="preserve">ngăn </w:t>
      </w:r>
      <w:r>
        <w:t xml:space="preserve">cách </w:t>
      </w:r>
      <w:r>
        <w:t xml:space="preserve">dung </w:t>
      </w:r>
      <w:r>
        <w:t xml:space="preserve">môi </w:t>
      </w:r>
      <w:r>
        <w:t xml:space="preserve">nguyên </w:t>
      </w:r>
      <w:r>
        <w:t xml:space="preserve">chất </w:t>
      </w:r>
      <w:r>
        <w:t xml:space="preserve">với </w:t>
      </w:r>
      <w:r>
        <w:t xml:space="preserve">dung </w:t>
      </w:r>
      <w:r>
        <w:t xml:space="preserve">dịch </w:t>
      </w:r>
      <w:r>
        <w:t xml:space="preserve">hoặc </w:t>
      </w:r>
      <w:r>
        <w:t xml:space="preserve">ngăn </w:t>
      </w:r>
      <w:r>
        <w:t xml:space="preserve">cách </w:t>
      </w:r>
      <w:r>
        <w:t xml:space="preserve">hai </w:t>
      </w:r>
      <w:r>
        <w:t xml:space="preserve">dung </w:t>
      </w:r>
      <w:r>
        <w:t xml:space="preserve">dịch </w:t>
      </w:r>
      <w:r>
        <w:t xml:space="preserve">có </w:t>
      </w:r>
      <w:r>
        <w:t xml:space="preserve">nồng </w:t>
      </w:r>
      <w:r>
        <w:t xml:space="preserve">độ </w:t>
      </w:r>
      <w:r>
        <w:t xml:space="preserve">khác </w:t>
      </w:r>
      <w:r>
        <w:t xml:space="preserve">nhau, </w:t>
      </w:r>
      <w:r>
        <w:t xml:space="preserve">màng </w:t>
      </w:r>
      <w:r>
        <w:t xml:space="preserve">mỏng </w:t>
      </w:r>
      <w:r>
        <w:t xml:space="preserve">này </w:t>
      </w:r>
      <w:r>
        <w:t xml:space="preserve">chỉ </w:t>
      </w:r>
      <w:r>
        <w:t xml:space="preserve">cho </w:t>
      </w:r>
      <w:r>
        <w:t xml:space="preserve">dung </w:t>
      </w:r>
      <w:r>
        <w:t xml:space="preserve">môi </w:t>
      </w:r>
      <w:r>
        <w:t xml:space="preserve">thấm </w:t>
      </w:r>
      <w:r>
        <w:t xml:space="preserve">qua </w:t>
      </w:r>
      <w:r>
        <w:t xml:space="preserve">mà </w:t>
      </w:r>
      <w:r>
        <w:t xml:space="preserve">thôi. </w:t>
      </w:r>
      <w:r>
        <w:t xml:space="preserve">Tính </w:t>
      </w:r>
      <w:r>
        <w:t xml:space="preserve">thẩm </w:t>
      </w:r>
      <w:r>
        <w:t xml:space="preserve">thấu </w:t>
      </w:r>
      <w:r>
        <w:t xml:space="preserve">của </w:t>
      </w:r>
      <w:r>
        <w:rPr>
          <w:i/>
        </w:rPr>
        <w:t xml:space="preserve">nước. </w:t>
      </w:r>
      <w:r>
        <w:br w:type="page"/>
      </w:r>
      <w:r>
        <w:rPr>
          <w:b/>
        </w:rPr>
        <w:t xml:space="preserve">thẩm </w:t>
      </w:r>
      <w:r>
        <w:rPr>
          <w:b/>
        </w:rPr>
        <w:t xml:space="preserve">tra </w:t>
      </w:r>
      <w:r>
        <w:rPr>
          <w:i/>
        </w:rPr>
        <w:t xml:space="preserve">động từ </w:t>
      </w:r>
      <w:r>
        <w:t xml:space="preserve">Điều </w:t>
      </w:r>
      <w:r>
        <w:t xml:space="preserve">tra, </w:t>
      </w:r>
      <w:r>
        <w:t xml:space="preserve">xem </w:t>
      </w:r>
      <w:r>
        <w:t xml:space="preserve">xét </w:t>
      </w:r>
      <w:r>
        <w:t xml:space="preserve">lại </w:t>
      </w:r>
      <w:r>
        <w:t xml:space="preserve">xem </w:t>
      </w:r>
      <w:r>
        <w:t xml:space="preserve">có </w:t>
      </w:r>
      <w:r>
        <w:t xml:space="preserve">đúng, </w:t>
      </w:r>
      <w:r>
        <w:t xml:space="preserve">có </w:t>
      </w:r>
      <w:r>
        <w:t xml:space="preserve">chính </w:t>
      </w:r>
      <w:r>
        <w:t xml:space="preserve">xác </w:t>
      </w:r>
      <w:r>
        <w:t xml:space="preserve">không. </w:t>
      </w:r>
      <w:r>
        <w:t xml:space="preserve">Thẩm </w:t>
      </w:r>
      <w:r>
        <w:t xml:space="preserve">tra </w:t>
      </w:r>
      <w:r>
        <w:t xml:space="preserve">lí </w:t>
      </w:r>
      <w:r>
        <w:rPr>
          <w:i/>
        </w:rPr>
        <w:t xml:space="preserve">lịch. </w:t>
      </w:r>
      <w:r>
        <w:rPr>
          <w:i/>
        </w:rPr>
        <w:t xml:space="preserve">Thẩm </w:t>
      </w:r>
      <w:r>
        <w:rPr>
          <w:i/>
        </w:rPr>
        <w:t xml:space="preserve">tra </w:t>
      </w:r>
      <w:r>
        <w:rPr>
          <w:i/>
        </w:rPr>
        <w:t xml:space="preserve">tư </w:t>
      </w:r>
      <w:r>
        <w:rPr>
          <w:i/>
        </w:rPr>
        <w:t xml:space="preserve">cách </w:t>
      </w:r>
      <w:r>
        <w:rPr>
          <w:i/>
        </w:rPr>
        <w:t xml:space="preserve">đại </w:t>
      </w:r>
      <w:r>
        <w:t xml:space="preserve">biểu </w:t>
      </w:r>
      <w:r>
        <w:rPr>
          <w:i/>
        </w:rPr>
        <w:t xml:space="preserve">đại </w:t>
      </w:r>
      <w:r>
        <w:rPr>
          <w:i/>
        </w:rPr>
        <w:t xml:space="preserve">hội. </w:t>
      </w:r>
      <w:r>
        <w:t xml:space="preserve">Thẩm </w:t>
      </w:r>
      <w:r>
        <w:rPr>
          <w:i/>
        </w:rPr>
        <w:t xml:space="preserve">tra </w:t>
      </w:r>
      <w:r>
        <w:rPr>
          <w:i/>
        </w:rPr>
        <w:t xml:space="preserve">một </w:t>
      </w:r>
      <w:r>
        <w:rPr>
          <w:i/>
        </w:rP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xử </w:t>
      </w:r>
      <w:r>
        <w:t xml:space="preserve">lí.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Xét </w:t>
      </w:r>
      <w:r>
        <w:t xml:space="preserve">hỏi </w:t>
      </w:r>
      <w:r>
        <w:t xml:space="preserve">trong </w:t>
      </w:r>
      <w:r>
        <w:t xml:space="preserve">vụ </w:t>
      </w:r>
      <w:r>
        <w:t xml:space="preserve">án. </w:t>
      </w:r>
      <w:r>
        <w:t xml:space="preserve">Chánh </w:t>
      </w:r>
      <w:r>
        <w:rPr>
          <w:i/>
        </w:rPr>
        <w:t xml:space="preserve">án </w:t>
      </w:r>
      <w:r>
        <w:rPr>
          <w:i/>
        </w:rPr>
        <w:t xml:space="preserve">thẩm </w:t>
      </w:r>
      <w:r>
        <w:rPr>
          <w:i/>
        </w:rPr>
        <w:t xml:space="preserve">uấn </w:t>
      </w:r>
      <w:r>
        <w:rPr>
          <w:i/>
        </w:rPr>
        <w:t xml:space="preserve">bên </w:t>
      </w:r>
      <w:r>
        <w:t xml:space="preserve">nguyên </w:t>
      </w:r>
      <w:r>
        <w:rPr>
          <w:i/>
        </w:rPr>
        <w:t xml:space="preserve">uà </w:t>
      </w:r>
      <w:r>
        <w:rPr>
          <w:i/>
        </w:rPr>
        <w:t xml:space="preserve">bên </w:t>
      </w:r>
      <w:r>
        <w:t xml:space="preserve">bị. </w:t>
      </w:r>
      <w:r>
        <w:br/>
      </w:r>
      <w:r>
        <w:rPr>
          <w:b/>
        </w:rPr>
        <w:t xml:space="preserve">thẩm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kĩ </w:t>
      </w:r>
      <w:r>
        <w:t xml:space="preserve">càng. </w:t>
      </w:r>
      <w:r>
        <w:rPr>
          <w:i/>
        </w:rPr>
        <w:t xml:space="preserve">Thẩm </w:t>
      </w:r>
      <w:r>
        <w:t xml:space="preserve">xét </w:t>
      </w:r>
      <w:r>
        <w:t xml:space="preserve">một </w:t>
      </w:r>
      <w:r>
        <w:rPr>
          <w:i/>
        </w:rPr>
        <w:t xml:space="preserve">vụ </w:t>
      </w:r>
      <w:r>
        <w:rPr>
          <w:i/>
        </w:rPr>
        <w:t xml:space="preserve">án. </w:t>
      </w:r>
      <w:r>
        <w:t xml:space="preserve">Thẩm </w:t>
      </w:r>
      <w:r>
        <w:rPr>
          <w:i/>
        </w:rPr>
        <w:t xml:space="preserve">xét </w:t>
      </w:r>
      <w:r>
        <w:rPr>
          <w:i/>
        </w:rPr>
        <w:t xml:space="preserve">những </w:t>
      </w:r>
      <w:r>
        <w:rPr>
          <w:i/>
        </w:rPr>
        <w:t xml:space="preserve">đề </w:t>
      </w:r>
      <w:r>
        <w:t xml:space="preserve">nghị </w:t>
      </w:r>
      <w:r>
        <w:rPr>
          <w:i/>
        </w:rPr>
        <w:t xml:space="preserve">khen </w:t>
      </w:r>
      <w:r>
        <w:rPr>
          <w:i/>
        </w:rPr>
        <w:t xml:space="preserve">thưởng. </w:t>
      </w:r>
      <w:r>
        <w:br/>
      </w:r>
      <w:r>
        <w:rPr>
          <w:b/>
        </w:rPr>
        <w:t xml:space="preserve">thẫm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sẫm. </w:t>
      </w:r>
      <w:r>
        <w:t xml:space="preserve">Đỏ </w:t>
      </w:r>
      <w:r>
        <w:rPr>
          <w:i/>
        </w:rPr>
        <w:t xml:space="preserve">thẫm. </w:t>
      </w:r>
      <w:r>
        <w:rPr>
          <w:i/>
        </w:rPr>
        <w:t xml:space="preserve">Áo </w:t>
      </w:r>
      <w:r>
        <w:rPr>
          <w:i/>
        </w:rPr>
        <w:t xml:space="preserve">thẫm </w:t>
      </w:r>
      <w:r>
        <w:rPr>
          <w:i/>
        </w:rPr>
        <w:t xml:space="preserve">màu. </w:t>
      </w:r>
      <w:r>
        <w:t xml:space="preserve">thấm </w:t>
      </w:r>
      <w:r>
        <w:t xml:space="preserve">động từ </w:t>
      </w:r>
      <w:r>
        <w:rPr>
          <w:b/>
        </w:rPr>
        <w:t xml:space="preserve">1 </w:t>
      </w:r>
      <w:r>
        <w:t xml:space="preserve">(Chất </w:t>
      </w:r>
      <w:r>
        <w:t xml:space="preserve">lỏng) </w:t>
      </w:r>
      <w:r>
        <w:t xml:space="preserve">chuyển </w:t>
      </w:r>
      <w:r>
        <w:t xml:space="preserve">động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xốp </w:t>
      </w:r>
      <w:r>
        <w:t xml:space="preserve">hoặc </w:t>
      </w:r>
      <w:r>
        <w:t xml:space="preserve">qua </w:t>
      </w:r>
      <w:r>
        <w:t xml:space="preserve">một </w:t>
      </w:r>
      <w:r>
        <w:t xml:space="preserve">màng </w:t>
      </w:r>
      <w:r>
        <w:t xml:space="preserve">mỏng. </w:t>
      </w:r>
      <w:r>
        <w:t xml:space="preserve">Mục </w:t>
      </w:r>
      <w:r>
        <w:t xml:space="preserve">thấm </w:t>
      </w:r>
      <w:r>
        <w:t xml:space="preserve">uào </w:t>
      </w:r>
      <w:r>
        <w:rPr>
          <w:i/>
        </w:rPr>
        <w:t xml:space="preserve">uiên </w:t>
      </w:r>
      <w:r>
        <w:rPr>
          <w:i/>
        </w:rPr>
        <w:t xml:space="preserve">phấn. </w:t>
      </w:r>
      <w:r>
        <w:t xml:space="preserve">Mưa </w:t>
      </w:r>
      <w:r>
        <w:rPr>
          <w:i/>
        </w:rPr>
        <w:t xml:space="preserve">xuân </w:t>
      </w:r>
      <w:r>
        <w:rPr>
          <w:i/>
        </w:rPr>
        <w:t xml:space="preserve">thấm </w:t>
      </w:r>
      <w:r>
        <w:rPr>
          <w:i/>
        </w:rPr>
        <w:t xml:space="preserve">đất </w:t>
      </w:r>
      <w:r>
        <w:t xml:space="preserve">Mỗ </w:t>
      </w:r>
      <w:r>
        <w:rPr>
          <w:i/>
        </w:rPr>
        <w:t xml:space="preserve">hôi </w:t>
      </w:r>
      <w:r>
        <w:t xml:space="preserve">thấm </w:t>
      </w:r>
      <w:r>
        <w:rPr>
          <w:i/>
        </w:rPr>
        <w:t xml:space="preserve">áo. </w:t>
      </w:r>
      <w:r>
        <w:t xml:space="preserve">Bông </w:t>
      </w:r>
      <w:r>
        <w:rPr>
          <w:i/>
        </w:rPr>
        <w:t xml:space="preserve">không </w:t>
      </w:r>
      <w:r>
        <w:rPr>
          <w:i/>
        </w:rPr>
        <w:t xml:space="preserve">thấm </w:t>
      </w:r>
      <w:r>
        <w:t xml:space="preserve">nước </w:t>
      </w:r>
      <w:r>
        <w:t xml:space="preserve">(nước </w:t>
      </w:r>
      <w:r>
        <w:t xml:space="preserve">không </w:t>
      </w:r>
      <w:r>
        <w:t xml:space="preserve">thấm </w:t>
      </w:r>
      <w:r>
        <w:t xml:space="preserve">vào </w:t>
      </w:r>
      <w:r>
        <w:t xml:space="preserve">được).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thấm </w:t>
      </w:r>
      <w:r>
        <w:t xml:space="preserve">vào. </w:t>
      </w:r>
      <w:r>
        <w:rPr>
          <w:i/>
        </w:rPr>
        <w:t xml:space="preserve">Dùng </w:t>
      </w:r>
      <w:r>
        <w:rPr>
          <w:i/>
        </w:rPr>
        <w:t xml:space="preserve">phấn </w:t>
      </w:r>
      <w:r>
        <w:rPr>
          <w:i/>
        </w:rPr>
        <w:t xml:space="preserve">thấm </w:t>
      </w:r>
      <w:r>
        <w:t xml:space="preserve">mực. </w:t>
      </w:r>
      <w:r>
        <w:rPr>
          <w:i/>
        </w:rPr>
        <w:t xml:space="preserve">Lấy </w:t>
      </w:r>
      <w:r>
        <w:t xml:space="preserve">bông </w:t>
      </w:r>
      <w:r>
        <w:t xml:space="preserve">thấm </w:t>
      </w:r>
      <w:r>
        <w:t xml:space="preserve">máu </w:t>
      </w:r>
      <w:r>
        <w:t xml:space="preserve">trên </w:t>
      </w:r>
      <w:r>
        <w:t xml:space="preserve">uết </w:t>
      </w:r>
      <w:r>
        <w:rPr>
          <w:i/>
        </w:rPr>
        <w:t xml:space="preserve">thương. </w:t>
      </w:r>
      <w:r>
        <w:rPr>
          <w:b/>
        </w:rPr>
        <w:t xml:space="preserve">3 </w:t>
      </w:r>
      <w:r>
        <w:t xml:space="preserve">Cắm </w:t>
      </w:r>
      <w:r>
        <w:t xml:space="preserve">giác </w:t>
      </w:r>
      <w:r>
        <w:t xml:space="preserve">hoặc </w:t>
      </w:r>
      <w:r>
        <w:t xml:space="preserve">ý </w:t>
      </w:r>
      <w:r>
        <w:t xml:space="preserve">thức </w:t>
      </w:r>
      <w:r>
        <w:t xml:space="preserve">một </w:t>
      </w:r>
      <w:r>
        <w:t xml:space="preserve">cách </w:t>
      </w:r>
      <w:r>
        <w:t xml:space="preserve">đầy </w:t>
      </w:r>
      <w:r>
        <w:t xml:space="preserve">đủ, </w:t>
      </w:r>
      <w:r>
        <w:t xml:space="preserve">sâu </w:t>
      </w:r>
      <w:r>
        <w:t xml:space="preserve">sắc,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dần </w:t>
      </w:r>
      <w:r>
        <w:t xml:space="preserve">dần </w:t>
      </w:r>
      <w:r>
        <w:t xml:space="preserve">chịu </w:t>
      </w:r>
      <w:r>
        <w:t xml:space="preserve">tác </w:t>
      </w:r>
      <w:r>
        <w:t xml:space="preserve">dụng. </w:t>
      </w:r>
      <w:r>
        <w:t xml:space="preserve">Rượu </w:t>
      </w:r>
      <w:r>
        <w:rPr>
          <w:i/>
        </w:rPr>
        <w:t xml:space="preserve">đã </w:t>
      </w:r>
      <w:r>
        <w:t xml:space="preserve">thấm </w:t>
      </w:r>
      <w:r>
        <w:t xml:space="preserve">say. </w:t>
      </w:r>
      <w:r>
        <w:t xml:space="preserve">Uống </w:t>
      </w:r>
      <w:r>
        <w:t xml:space="preserve">trà </w:t>
      </w:r>
      <w:r>
        <w:t xml:space="preserve">nghe </w:t>
      </w:r>
      <w:r>
        <w:t xml:space="preserve">thấm </w:t>
      </w:r>
      <w:r>
        <w:rPr>
          <w:i/>
        </w:rPr>
        <w:t xml:space="preserve">giọng. </w:t>
      </w:r>
      <w:r>
        <w:t xml:space="preserve">Thấm </w:t>
      </w:r>
      <w:r>
        <w:rPr>
          <w:i/>
        </w:rPr>
        <w:t xml:space="preserve">đòn. </w:t>
      </w:r>
      <w:r>
        <w:t xml:space="preserve">Thấm </w:t>
      </w:r>
      <w:r>
        <w:t xml:space="preserve">một. </w:t>
      </w:r>
      <w:r>
        <w:rPr>
          <w:i/>
        </w:rPr>
        <w:t xml:space="preserve">Thấm </w:t>
      </w:r>
      <w:r>
        <w:rPr>
          <w:i/>
        </w:rPr>
        <w:t xml:space="preserve">tình </w:t>
      </w:r>
      <w:r>
        <w:rPr>
          <w:i/>
        </w:rPr>
        <w:t xml:space="preserve">đồng </w:t>
      </w:r>
      <w:r>
        <w:t xml:space="preserve">đội. </w:t>
      </w:r>
      <w:r>
        <w:rPr>
          <w:b/>
        </w:rPr>
        <w:t xml:space="preserve">4 </w:t>
      </w:r>
      <w:r>
        <w:t xml:space="preserve">(kng.;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đáng </w:t>
      </w:r>
      <w:r>
        <w:t xml:space="preserve">kế.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t xml:space="preserve">chưa </w:t>
      </w:r>
      <w:r>
        <w:rPr>
          <w:i/>
        </w:rPr>
        <w:t xml:space="preserve">thấm </w:t>
      </w:r>
      <w:r>
        <w:rPr>
          <w:i/>
        </w:rPr>
        <w:t xml:space="preserve">uào </w:t>
      </w:r>
      <w:r>
        <w:rPr>
          <w:i/>
        </w:rPr>
        <w:t xml:space="preserve">đâu. </w:t>
      </w:r>
      <w:r>
        <w:t xml:space="preserve">Sức </w:t>
      </w:r>
      <w:r>
        <w:rPr>
          <w:i/>
        </w:rPr>
        <w:t xml:space="preserve">ấy </w:t>
      </w:r>
      <w:r>
        <w:rPr>
          <w:i/>
        </w:rPr>
        <w:t xml:space="preserve">đã </w:t>
      </w:r>
      <w:r>
        <w:t xml:space="preserve">thấm </w:t>
      </w:r>
      <w:r>
        <w:t xml:space="preserve">gì. </w:t>
      </w:r>
      <w:r>
        <w:br/>
      </w:r>
      <w:r>
        <w:rPr>
          <w:b/>
        </w:rPr>
        <w:t xml:space="preserve">thấm </w:t>
      </w:r>
      <w:r>
        <w:rPr>
          <w:b/>
        </w:rPr>
        <w:t xml:space="preserve">đượm </w:t>
      </w:r>
      <w:r>
        <w:rPr>
          <w:i/>
        </w:rPr>
        <w:t xml:space="preserve">động từ </w:t>
      </w:r>
      <w:r>
        <w:t xml:space="preserve">(văn chương). </w:t>
      </w:r>
      <w:r>
        <w:t xml:space="preserve">Thấm </w:t>
      </w:r>
      <w:r>
        <w:t xml:space="preserve">rất </w:t>
      </w:r>
      <w:r>
        <w:t xml:space="preserve">sâu </w:t>
      </w:r>
      <w:r>
        <w:t xml:space="preserve">và </w:t>
      </w:r>
      <w:r>
        <w:t xml:space="preserve">như </w:t>
      </w:r>
      <w:r>
        <w:t xml:space="preserve">quyện </w:t>
      </w:r>
      <w:r>
        <w:t xml:space="preserve">chặt </w:t>
      </w:r>
      <w:r>
        <w:t xml:space="preserve">vào </w:t>
      </w:r>
      <w:r>
        <w:t xml:space="preserve">nhau. </w:t>
      </w:r>
      <w:r>
        <w:t xml:space="preserve">Câu </w:t>
      </w:r>
      <w:r>
        <w:rPr>
          <w:i/>
        </w:rPr>
        <w:t xml:space="preserve">thơ </w:t>
      </w:r>
      <w:r>
        <w:rPr>
          <w:i/>
        </w:rPr>
        <w:t xml:space="preserve">thấm </w:t>
      </w:r>
      <w:r>
        <w:rPr>
          <w:i/>
        </w:rPr>
        <w:t xml:space="preserve">đượm </w:t>
      </w:r>
      <w:r>
        <w:rPr>
          <w:i/>
        </w:rPr>
        <w:t xml:space="preserve">tình </w:t>
      </w:r>
      <w:r>
        <w:t xml:space="preserve">yêu </w:t>
      </w:r>
      <w:r>
        <w:rPr>
          <w:i/>
        </w:rPr>
        <w:t xml:space="preserve">quê </w:t>
      </w:r>
      <w:r>
        <w:t xml:space="preserve">hương. </w:t>
      </w:r>
      <w:r>
        <w:br/>
      </w:r>
      <w:r>
        <w:rPr>
          <w:b/>
        </w:rPr>
        <w:t xml:space="preserve">thấm </w:t>
      </w:r>
      <w:r>
        <w:rPr>
          <w:b/>
        </w:rPr>
        <w:t xml:space="preserve">nhuần </w:t>
      </w:r>
      <w:r>
        <w:rPr>
          <w:i/>
        </w:rPr>
        <w:t xml:space="preserve">động từ </w:t>
      </w:r>
      <w:r>
        <w:t xml:space="preserve">Hiểu </w:t>
      </w:r>
      <w:r>
        <w:t xml:space="preserve">kĩ </w:t>
      </w:r>
      <w:r>
        <w:t xml:space="preserve">và </w:t>
      </w:r>
      <w:r>
        <w:t xml:space="preserve">chịu </w:t>
      </w:r>
      <w:r>
        <w:t xml:space="preserve">tác </w:t>
      </w:r>
      <w:r>
        <w:t xml:space="preserve">dụng, </w:t>
      </w:r>
      <w:r>
        <w:t xml:space="preserve">ảnh </w:t>
      </w:r>
      <w:r>
        <w:t xml:space="preserve">hưởng </w:t>
      </w:r>
      <w:r>
        <w:t xml:space="preserve">sâu </w:t>
      </w:r>
      <w:r>
        <w:t xml:space="preserve">sắc. </w:t>
      </w:r>
      <w:r>
        <w:rPr>
          <w:i/>
        </w:rPr>
        <w:t xml:space="preserve">Thấm </w:t>
      </w:r>
      <w:r>
        <w:rPr>
          <w:i/>
        </w:rPr>
        <w:t xml:space="preserve">nhuằn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t xml:space="preserve">thấm </w:t>
      </w:r>
      <w:r>
        <w:t xml:space="preserve">tháp </w:t>
      </w:r>
      <w:r>
        <w:t xml:space="preserve">động từ </w:t>
      </w:r>
      <w:r>
        <w:t xml:space="preserve">(kng.;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Có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nào </w:t>
      </w:r>
      <w:r>
        <w:t xml:space="preserve">đó. </w:t>
      </w:r>
      <w:r>
        <w:t xml:space="preserve">Làm </w:t>
      </w:r>
      <w:r>
        <w:rPr>
          <w:i/>
        </w:rPr>
        <w:t xml:space="preserve">thế </w:t>
      </w:r>
      <w:r>
        <w:rPr>
          <w:i/>
        </w:rPr>
        <w:t xml:space="preserve">thì </w:t>
      </w:r>
      <w:r>
        <w:rPr>
          <w:i/>
        </w:rPr>
        <w:t xml:space="preserve">đã </w:t>
      </w:r>
      <w:r>
        <w:rPr>
          <w:i/>
        </w:rPr>
        <w:t xml:space="preserve">thấm </w:t>
      </w:r>
      <w:r>
        <w:rPr>
          <w:i/>
        </w:rPr>
        <w:t xml:space="preserve">tháp </w:t>
      </w:r>
      <w:r>
        <w:t xml:space="preserve">gì </w:t>
      </w:r>
      <w:r>
        <w:t xml:space="preserve">Chừng </w:t>
      </w:r>
      <w:r>
        <w:rPr>
          <w:i/>
        </w:rPr>
        <w:t xml:space="preserve">ấy </w:t>
      </w:r>
      <w:r>
        <w:rPr>
          <w:i/>
        </w:rPr>
        <w:t xml:space="preserve">chẳng </w:t>
      </w:r>
      <w:r>
        <w:rPr>
          <w:i/>
        </w:rPr>
        <w:t xml:space="preserve">thấm </w:t>
      </w:r>
      <w:r>
        <w:rPr>
          <w:i/>
        </w:rPr>
        <w:t xml:space="preserve">tháp </w:t>
      </w:r>
      <w:r>
        <w:rPr>
          <w:i/>
        </w:rPr>
        <w:t xml:space="preserve">uào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thấm </w:t>
      </w:r>
      <w:r>
        <w:rPr>
          <w:b/>
        </w:rPr>
        <w:t xml:space="preserve">thía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Thấm </w:t>
      </w:r>
      <w:r>
        <w:t xml:space="preserve">sâu </w:t>
      </w:r>
      <w:r>
        <w:t xml:space="preserve">vào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cảm. </w:t>
      </w:r>
      <w:r>
        <w:t xml:space="preserve">Thấm </w:t>
      </w:r>
      <w:r>
        <w:rPr>
          <w:i/>
        </w:rPr>
        <w:t xml:space="preserve">thía </w:t>
      </w:r>
      <w:r>
        <w:rPr>
          <w:i/>
        </w:rPr>
        <w:t xml:space="preserve">lời </w:t>
      </w:r>
      <w:r>
        <w:rPr>
          <w:i/>
        </w:rPr>
        <w:t xml:space="preserve">dạy </w:t>
      </w:r>
      <w:r>
        <w:rPr>
          <w:i/>
        </w:rPr>
        <w:t xml:space="preserve">bảo. </w:t>
      </w:r>
      <w:r>
        <w:t xml:space="preserve">Nỗi </w:t>
      </w:r>
      <w:r>
        <w:rPr>
          <w:i/>
        </w:rPr>
        <w:t xml:space="preserve">buồn </w:t>
      </w:r>
      <w:r>
        <w:rPr>
          <w:i/>
        </w:rPr>
        <w:t xml:space="preserve">thấm </w:t>
      </w:r>
      <w:r>
        <w:rPr>
          <w:i/>
        </w:rPr>
        <w:t xml:space="preserve">thía. </w:t>
      </w:r>
      <w:r>
        <w:rPr>
          <w:i/>
        </w:rPr>
        <w:t xml:space="preserve">Lời </w:t>
      </w:r>
      <w:r>
        <w:rPr>
          <w:i/>
        </w:rPr>
        <w:t xml:space="preserve">phô </w:t>
      </w:r>
      <w:r>
        <w:rPr>
          <w:i/>
        </w:rPr>
        <w:t xml:space="preserve">bình </w:t>
      </w:r>
      <w:r>
        <w:t xml:space="preserve">thấm </w:t>
      </w:r>
      <w:r>
        <w:rPr>
          <w:i/>
        </w:rPr>
        <w:t xml:space="preserve">thía. </w:t>
      </w:r>
      <w:r>
        <w:rPr>
          <w:b/>
        </w:rPr>
        <w:t xml:space="preserve">2 </w:t>
      </w:r>
      <w:r>
        <w:t xml:space="preserve">(kng; </w:t>
      </w:r>
      <w:r>
        <w:t xml:space="preserve">id). </w:t>
      </w:r>
      <w:r>
        <w:t xml:space="preserve">Như </w:t>
      </w:r>
      <w:r>
        <w:rPr>
          <w:i/>
        </w:rPr>
        <w:t xml:space="preserve">thấm </w:t>
      </w:r>
      <w:r>
        <w:rPr>
          <w:i/>
        </w:rPr>
        <w:t xml:space="preserve">tháp. </w:t>
      </w:r>
      <w:r>
        <w:t xml:space="preserve">Thế </w:t>
      </w:r>
      <w:r>
        <w:t xml:space="preserve">cũng </w:t>
      </w:r>
      <w:r>
        <w:rPr>
          <w:i/>
        </w:rPr>
        <w:t xml:space="preserve">chưa </w:t>
      </w:r>
      <w:r>
        <w:rPr>
          <w:i/>
        </w:rPr>
        <w:t xml:space="preserve">thấm </w:t>
      </w:r>
      <w:r>
        <w:rPr>
          <w:i/>
        </w:rPr>
        <w:t xml:space="preserve">thía </w:t>
      </w:r>
      <w:r>
        <w:rPr>
          <w:i/>
        </w:rPr>
        <w:t xml:space="preserve">uào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thấm </w:t>
      </w:r>
      <w:r>
        <w:rPr>
          <w:b/>
        </w:rPr>
        <w:t xml:space="preserve">thoát </w:t>
      </w:r>
      <w:r>
        <w:rPr>
          <w:i/>
        </w:rPr>
        <w:t xml:space="preserve">xem </w:t>
      </w:r>
      <w:r>
        <w:rPr>
          <w:i/>
        </w:rPr>
        <w:t xml:space="preserve">thấm </w:t>
      </w:r>
      <w:r>
        <w:t xml:space="preserve">thoát. </w:t>
      </w:r>
      <w:r>
        <w:br/>
      </w:r>
      <w:r>
        <w:rPr>
          <w:b/>
        </w:rPr>
        <w:t xml:space="preserve">thấm </w:t>
      </w:r>
      <w:r>
        <w:rPr>
          <w:b/>
        </w:rPr>
        <w:t xml:space="preserve">thoắt </w:t>
      </w:r>
      <w:r>
        <w:rPr>
          <w:i/>
        </w:rPr>
        <w:t xml:space="preserve">tính từ </w:t>
      </w:r>
      <w:r>
        <w:t xml:space="preserve">(Thời </w:t>
      </w:r>
      <w:r>
        <w:t xml:space="preserve">gian) </w:t>
      </w:r>
      <w:r>
        <w:t xml:space="preserve">đã </w:t>
      </w:r>
      <w:r>
        <w:t xml:space="preserve">đi </w:t>
      </w:r>
      <w:r>
        <w:t xml:space="preserve">qua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chóng </w:t>
      </w:r>
      <w:r>
        <w:t xml:space="preserve">bất </w:t>
      </w:r>
      <w:r>
        <w:t xml:space="preserve">ngờ </w:t>
      </w:r>
      <w:r>
        <w:t xml:space="preserve">(bây </w:t>
      </w:r>
      <w:r>
        <w:t xml:space="preserve">giờ </w:t>
      </w:r>
      <w:r>
        <w:t xml:space="preserve">nhìn </w:t>
      </w:r>
      <w:r>
        <w:t xml:space="preserve">lại </w:t>
      </w:r>
      <w:r>
        <w:t xml:space="preserve">mới </w:t>
      </w:r>
      <w:r>
        <w:t xml:space="preserve">thấy). </w:t>
      </w:r>
      <w:r>
        <w:t xml:space="preserve">Thấm </w:t>
      </w:r>
      <w:r>
        <w:rPr>
          <w:i/>
        </w:rPr>
        <w:t xml:space="preserve">thoắt </w:t>
      </w:r>
      <w:r>
        <w:t xml:space="preserve">mới </w:t>
      </w:r>
      <w:r>
        <w:t xml:space="preserve">đó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rPr>
          <w:i/>
        </w:rPr>
        <w:t xml:space="preserve">mười </w:t>
      </w:r>
      <w:r>
        <w:rPr>
          <w:i/>
        </w:rPr>
        <w:t xml:space="preserve">năm. </w:t>
      </w:r>
      <w:r>
        <w:t xml:space="preserve">Tháng </w:t>
      </w:r>
      <w:r>
        <w:t xml:space="preserve">ngày </w:t>
      </w:r>
      <w:r>
        <w:rPr>
          <w:i/>
        </w:rPr>
        <w:t xml:space="preserve">thấm </w:t>
      </w:r>
      <w:r>
        <w:rPr>
          <w:i/>
        </w:rPr>
        <w:t xml:space="preserve">thoắt. </w:t>
      </w:r>
      <w:r>
        <w:br/>
      </w:r>
      <w:r>
        <w:rPr>
          <w:b/>
        </w:rPr>
        <w:t xml:space="preserve">thâm </w:t>
      </w:r>
      <w:r>
        <w:rPr>
          <w:i/>
        </w:rPr>
        <w:t xml:space="preserve">phụ từ </w:t>
      </w:r>
      <w:r>
        <w:t xml:space="preserve">(khẩu ngữ).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quá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thường. </w:t>
      </w:r>
      <w:r>
        <w:rPr>
          <w:i/>
        </w:rPr>
        <w:t xml:space="preserve">Nói </w:t>
      </w:r>
      <w:r>
        <w:rPr>
          <w:i/>
        </w:rPr>
        <w:t xml:space="preserve">thì </w:t>
      </w:r>
      <w:r>
        <w:rPr>
          <w:i/>
        </w:rPr>
        <w:t xml:space="preserve">dễ, </w:t>
      </w:r>
      <w:r>
        <w:rPr>
          <w:i/>
        </w:rPr>
        <w:t xml:space="preserve">mà </w:t>
      </w:r>
      <w:r>
        <w:rPr>
          <w:i/>
        </w:rPr>
        <w:t xml:space="preserve">làm </w:t>
      </w:r>
      <w:r>
        <w:t xml:space="preserve">thì </w:t>
      </w:r>
      <w:r>
        <w:rPr>
          <w:i/>
        </w:rPr>
        <w:t xml:space="preserve">thậm </w:t>
      </w:r>
      <w:r>
        <w:rPr>
          <w:i/>
        </w:rPr>
        <w:t xml:space="preserve">khó. </w:t>
      </w:r>
      <w:r>
        <w:rPr>
          <w:i/>
        </w:rPr>
        <w:t xml:space="preserve">Tôi </w:t>
      </w:r>
      <w:r>
        <w:rPr>
          <w:i/>
        </w:rPr>
        <w:t xml:space="preserve">thậm </w:t>
      </w:r>
      <w:r>
        <w:t xml:space="preserve">ghét </w:t>
      </w:r>
      <w:r>
        <w:rPr>
          <w:i/>
        </w:rPr>
        <w:t xml:space="preserve">cái </w:t>
      </w:r>
      <w:r>
        <w:rPr>
          <w:i/>
        </w:rPr>
        <w:t xml:space="preserve">thói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cấp </w:t>
      </w:r>
      <w:r>
        <w:rPr>
          <w:b/>
        </w:rPr>
        <w:t xml:space="preserve">chí </w:t>
      </w:r>
      <w:r>
        <w:rPr>
          <w:b/>
        </w:rPr>
        <w:t xml:space="preserve">nguy </w:t>
      </w:r>
      <w:r>
        <w:rPr>
          <w:i/>
        </w:rPr>
        <w:t xml:space="preserve">tính từ </w:t>
      </w:r>
      <w:r>
        <w:t xml:space="preserve">(cũ). </w:t>
      </w:r>
      <w:r>
        <w:t xml:space="preserve">Hết </w:t>
      </w:r>
      <w:r>
        <w:t xml:space="preserve">sức </w:t>
      </w:r>
      <w:r>
        <w:t xml:space="preserve">nguy </w:t>
      </w:r>
      <w:r>
        <w:t xml:space="preserve">cấp. </w:t>
      </w:r>
      <w:r>
        <w:t xml:space="preserve">thâm </w:t>
      </w:r>
      <w:r>
        <w:t xml:space="preserve">chí </w:t>
      </w:r>
      <w: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bao </w:t>
      </w:r>
      <w:r>
        <w:t xml:space="preserve">gồm </w:t>
      </w:r>
      <w:r>
        <w:t xml:space="preserve">cả </w:t>
      </w:r>
      <w:r>
        <w:t xml:space="preserve">những </w:t>
      </w:r>
      <w:r>
        <w:t xml:space="preserve">trường </w:t>
      </w:r>
      <w:r>
        <w:t xml:space="preserve">hợp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nêu </w:t>
      </w:r>
      <w:r>
        <w:t xml:space="preserve">ra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một </w:t>
      </w:r>
      <w:r>
        <w:t xml:space="preserve">điều </w:t>
      </w:r>
      <w:r>
        <w:t xml:space="preserve">nào </w:t>
      </w:r>
      <w:r>
        <w:t xml:space="preserve">đó. </w:t>
      </w:r>
      <w:r>
        <w:rPr>
          <w:i/>
        </w:rPr>
        <w:t xml:space="preserve">Mái </w:t>
      </w:r>
      <w:r>
        <w:rPr>
          <w:i/>
        </w:rPr>
        <w:t xml:space="preserve">làm, </w:t>
      </w:r>
      <w:r>
        <w:rPr>
          <w:i/>
        </w:rPr>
        <w:t xml:space="preserve">thậm </w:t>
      </w:r>
      <w:r>
        <w:t xml:space="preserve">chí </w:t>
      </w:r>
      <w:r>
        <w:t xml:space="preserve">có </w:t>
      </w:r>
      <w:r>
        <w:t xml:space="preserve">lúc </w:t>
      </w:r>
      <w:r>
        <w:rPr>
          <w:i/>
        </w:rPr>
        <w:t xml:space="preserve">quên </w:t>
      </w:r>
      <w:r>
        <w:t xml:space="preserve">cả </w:t>
      </w:r>
      <w:r>
        <w:rPr>
          <w:i/>
        </w:rPr>
        <w:t xml:space="preserve">ăn. </w:t>
      </w:r>
      <w:r>
        <w:t xml:space="preserve">Loại </w:t>
      </w:r>
      <w:r>
        <w:rPr>
          <w:i/>
        </w:rPr>
        <w:t xml:space="preserve">hàng </w:t>
      </w:r>
      <w:r>
        <w:t xml:space="preserve">này </w:t>
      </w:r>
      <w:r>
        <w:rPr>
          <w:i/>
        </w:rPr>
        <w:t xml:space="preserve">thậm </w:t>
      </w:r>
      <w:r>
        <w:t xml:space="preserve">chí </w:t>
      </w:r>
      <w:r>
        <w:rPr>
          <w:i/>
        </w:rPr>
        <w:t xml:space="preserve">vừa </w:t>
      </w:r>
      <w:r>
        <w:rPr>
          <w:i/>
        </w:rPr>
        <w:t xml:space="preserve">bán </w:t>
      </w:r>
      <w:r>
        <w:rPr>
          <w:i/>
        </w:rPr>
        <w:t xml:space="preserve">vừa </w:t>
      </w:r>
      <w:r>
        <w:t xml:space="preserve">cho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mua. </w:t>
      </w:r>
      <w:r>
        <w:rPr>
          <w:i/>
        </w:rPr>
        <w:t xml:space="preserve">Đã </w:t>
      </w:r>
      <w:r>
        <w:rPr>
          <w:i/>
        </w:rPr>
        <w:t xml:space="preserve">không </w:t>
      </w:r>
      <w:r>
        <w:rPr>
          <w:i/>
        </w:rPr>
        <w:t xml:space="preserve">giúp, </w:t>
      </w:r>
      <w:r>
        <w:rPr>
          <w:i/>
        </w:rPr>
        <w:t xml:space="preserve">thậm </w:t>
      </w:r>
      <w:r>
        <w:rPr>
          <w:i/>
        </w:rPr>
        <w:t xml:space="preserve">chí </w:t>
      </w:r>
      <w:r>
        <w:rPr>
          <w:i/>
        </w:rPr>
        <w:t xml:space="preserve">còn </w:t>
      </w:r>
      <w:r>
        <w:rPr>
          <w:i/>
        </w:rPr>
        <w:t xml:space="preserve">phá.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tệ </w:t>
      </w:r>
      <w:r>
        <w:rPr>
          <w:i/>
        </w:rPr>
        <w:t xml:space="preserve">tính từ </w:t>
      </w:r>
      <w:r>
        <w:t xml:space="preserve">Tệ </w:t>
      </w:r>
      <w:r>
        <w:t xml:space="preserve">tới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 </w:t>
      </w:r>
      <w:r>
        <w:t xml:space="preserve">nữa. </w:t>
      </w:r>
      <w:r>
        <w:t xml:space="preserve">Nói </w:t>
      </w:r>
      <w:r>
        <w:rPr>
          <w:i/>
        </w:rPr>
        <w:t xml:space="preserve">những </w:t>
      </w:r>
      <w:r>
        <w:rPr>
          <w:i/>
        </w:rPr>
        <w:t xml:space="preserve">câu </w:t>
      </w:r>
      <w:r>
        <w:rPr>
          <w:i/>
        </w:rPr>
        <w:t xml:space="preserve">thậm </w:t>
      </w:r>
      <w:r>
        <w:rPr>
          <w:i/>
        </w:rPr>
        <w:t xml:space="preserve">tệ. </w:t>
      </w:r>
      <w:r>
        <w:rPr>
          <w:i/>
        </w:rPr>
        <w:t xml:space="preserve">Bị </w:t>
      </w:r>
      <w:r>
        <w:t xml:space="preserve">bóc </w:t>
      </w:r>
      <w:r>
        <w:rPr>
          <w:i/>
        </w:rPr>
        <w:t xml:space="preserve">lột </w:t>
      </w:r>
      <w:r>
        <w:rPr>
          <w:i/>
        </w:rPr>
        <w:t xml:space="preserve">thậm </w:t>
      </w:r>
      <w:r>
        <w:rPr>
          <w:i/>
        </w:rPr>
        <w:t xml:space="preserve">tệ. </w:t>
      </w:r>
      <w:r>
        <w:rPr>
          <w:i/>
        </w:rPr>
        <w:t xml:space="preserve">Ghét </w:t>
      </w:r>
      <w:r>
        <w:rPr>
          <w:i/>
        </w:rPr>
        <w:t xml:space="preserve">thậm </w:t>
      </w:r>
      <w:r>
        <w:rPr>
          <w:i/>
        </w:rPr>
        <w:t xml:space="preserve">tệ.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thà </w:t>
      </w:r>
      <w:r>
        <w:rPr>
          <w:b/>
        </w:rPr>
        <w:t xml:space="preserve">thâm </w:t>
      </w:r>
      <w:r>
        <w:rPr>
          <w:b/>
        </w:rPr>
        <w:t xml:space="preserve">thut </w:t>
      </w:r>
      <w:r>
        <w:rPr>
          <w:i/>
        </w:rPr>
        <w:t xml:space="preserve">động từ </w:t>
      </w:r>
      <w:r>
        <w:t xml:space="preserve">x </w:t>
      </w:r>
      <w:r>
        <w:rPr>
          <w:i/>
        </w:rPr>
        <w:t xml:space="preserve">rậm </w:t>
      </w:r>
      <w:r>
        <w:t xml:space="preserve">thụt </w:t>
      </w:r>
      <w:r>
        <w:t xml:space="preserve">(láy).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thịch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trầm, </w:t>
      </w:r>
      <w:r>
        <w:t xml:space="preserve">đều </w:t>
      </w:r>
      <w:r>
        <w:t xml:space="preserve">như </w:t>
      </w:r>
      <w:r>
        <w:t xml:space="preserve">tiếng </w:t>
      </w:r>
      <w:r>
        <w:t xml:space="preserve">bước </w:t>
      </w:r>
      <w:r>
        <w:t xml:space="preserve">chân </w:t>
      </w:r>
      <w:r>
        <w:t xml:space="preserve">người </w:t>
      </w:r>
      <w:r>
        <w:t xml:space="preserve">nện </w:t>
      </w:r>
      <w:r>
        <w:t xml:space="preserve">trên </w:t>
      </w:r>
      <w:r>
        <w:t xml:space="preserve">mặt </w:t>
      </w:r>
      <w:r>
        <w:t xml:space="preserve">đất. </w:t>
      </w:r>
      <w:r>
        <w:t xml:space="preserve">Tiếng </w:t>
      </w:r>
      <w:r>
        <w:rPr>
          <w:i/>
        </w:rPr>
        <w:t xml:space="preserve">chân </w:t>
      </w:r>
      <w:r>
        <w:rPr>
          <w:i/>
        </w:rPr>
        <w:t xml:space="preserve">người </w:t>
      </w:r>
      <w:r>
        <w:rPr>
          <w:i/>
        </w:rPr>
        <w:t xml:space="preserve">thậm </w:t>
      </w:r>
      <w:r>
        <w:t xml:space="preserve">thịch.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thọt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thậm </w:t>
      </w:r>
      <w:r>
        <w:t xml:space="preserve">thụt. </w:t>
      </w:r>
      <w:r>
        <w:br/>
      </w:r>
      <w:r>
        <w:rPr>
          <w:b/>
        </w:rPr>
        <w:t xml:space="preserve">thâm </w:t>
      </w:r>
      <w:r>
        <w:rPr>
          <w:b/>
        </w:rPr>
        <w:t xml:space="preserve">thụt </w:t>
      </w:r>
      <w:r>
        <w:rPr>
          <w:i/>
        </w:rPr>
        <w:t xml:space="preserve">động từ </w:t>
      </w:r>
      <w:r>
        <w:t xml:space="preserve">Ra </w:t>
      </w:r>
      <w:r>
        <w:t xml:space="preserve">vào </w:t>
      </w:r>
      <w:r>
        <w:t xml:space="preserve">nhiều </w:t>
      </w:r>
      <w:r>
        <w:t xml:space="preserve">lần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 </w:t>
      </w:r>
      <w:r>
        <w:t xml:space="preserve">(thường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bất </w:t>
      </w:r>
      <w:r>
        <w:t xml:space="preserve">chính). </w:t>
      </w:r>
      <w:r>
        <w:rPr>
          <w:i/>
        </w:rPr>
        <w:t xml:space="preserve">Thậm </w:t>
      </w:r>
      <w:r>
        <w:t xml:space="preserve">thụt </w:t>
      </w:r>
      <w:r>
        <w:t xml:space="preserve">với </w:t>
      </w:r>
      <w:r>
        <w:rPr>
          <w:i/>
        </w:rPr>
        <w:t xml:space="preserve">kẻ </w:t>
      </w:r>
      <w:r>
        <w:rPr>
          <w:i/>
        </w:rPr>
        <w:t xml:space="preserve">xấu. </w:t>
      </w:r>
      <w:r>
        <w:t xml:space="preserve">Thậm </w:t>
      </w:r>
      <w:r>
        <w:t xml:space="preserve">thụt </w:t>
      </w:r>
      <w:r>
        <w:rPr>
          <w:i/>
        </w:rPr>
        <w:t xml:space="preserve">đi </w:t>
      </w:r>
      <w:r>
        <w:rPr>
          <w:i/>
        </w:rPr>
        <w:t xml:space="preserve">đêm </w:t>
      </w:r>
      <w:r>
        <w:rPr>
          <w:i/>
        </w:rPr>
        <w:t xml:space="preserve">uê </w:t>
      </w:r>
      <w:r>
        <w:rPr>
          <w:i/>
        </w:rPr>
        <w:t xml:space="preserve">hôm.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thậm </w:t>
      </w:r>
      <w:r>
        <w:t xml:space="preserve">thà </w:t>
      </w:r>
      <w:r>
        <w:t xml:space="preserve">thậm </w:t>
      </w:r>
      <w:r>
        <w:t xml:space="preserve">thụ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thậm </w:t>
      </w:r>
      <w:r>
        <w:rPr>
          <w:b/>
        </w:rPr>
        <w:t xml:space="preserve">xưng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Nói </w:t>
      </w:r>
      <w:r>
        <w:t xml:space="preserve">ngoa, </w:t>
      </w:r>
      <w:r>
        <w:t xml:space="preserve">thường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hài </w:t>
      </w:r>
      <w:r>
        <w:t xml:space="preserve">hước. </w:t>
      </w:r>
      <w:r>
        <w:t xml:space="preserve">Thậm </w:t>
      </w:r>
      <w:r>
        <w:t xml:space="preserve">xung </w:t>
      </w:r>
      <w:r>
        <w:rPr>
          <w:i/>
        </w:rPr>
        <w:t xml:space="preserve">trong </w:t>
      </w:r>
      <w:r>
        <w:rPr>
          <w:i/>
        </w:rPr>
        <w:t xml:space="preserve">ca </w:t>
      </w:r>
      <w:r>
        <w:rPr>
          <w:i/>
        </w:rPr>
        <w:t xml:space="preserve">dao. </w:t>
      </w:r>
      <w:r>
        <w:br/>
      </w:r>
      <w:r>
        <w:rPr>
          <w:b/>
        </w:rPr>
        <w:t xml:space="preserve">thân,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chính </w:t>
      </w:r>
      <w:r>
        <w:t xml:space="preserve">về </w:t>
      </w:r>
      <w:r>
        <w:t xml:space="preserve">mặt </w:t>
      </w:r>
      <w:r>
        <w:t xml:space="preserve">thể </w:t>
      </w:r>
      <w:r>
        <w:t xml:space="preserve">tích, </w:t>
      </w:r>
      <w:r>
        <w:t xml:space="preserve">khối </w:t>
      </w:r>
      <w:r>
        <w:t xml:space="preserve">lượng, </w:t>
      </w:r>
      <w:r>
        <w:t xml:space="preserve">chứa </w:t>
      </w:r>
      <w:r>
        <w:t xml:space="preserve">đựng </w:t>
      </w:r>
      <w:r>
        <w:rPr>
          <w:i/>
        </w:rPr>
        <w:t xml:space="preserve">cơ </w:t>
      </w:r>
      <w:r>
        <w:t xml:space="preserve">quan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vật, </w:t>
      </w:r>
      <w:r>
        <w:t xml:space="preserve">hoặc </w:t>
      </w:r>
      <w:r>
        <w:t xml:space="preserve">mang </w:t>
      </w:r>
      <w:r>
        <w:t xml:space="preserve">hoa </w:t>
      </w:r>
      <w:r>
        <w:t xml:space="preserve">lá </w:t>
      </w:r>
      <w:r>
        <w:t xml:space="preserve">của </w:t>
      </w:r>
      <w:r>
        <w:rPr>
          <w:i/>
        </w:rPr>
        <w:t xml:space="preserve">cơ </w:t>
      </w:r>
      <w:r>
        <w:t xml:space="preserve">thể </w:t>
      </w:r>
      <w:r>
        <w:t xml:space="preserve">thực </w:t>
      </w:r>
      <w:r>
        <w:t xml:space="preserve">vật. </w:t>
      </w:r>
      <w:r>
        <w:rPr>
          <w:i/>
        </w:rPr>
        <w:t xml:space="preserve">Thân </w:t>
      </w:r>
      <w:r>
        <w:rPr>
          <w:i/>
        </w:rPr>
        <w:t xml:space="preserve">người. </w:t>
      </w:r>
      <w:r>
        <w:rPr>
          <w:i/>
        </w:rPr>
        <w:t xml:space="preserve">Thân </w:t>
      </w:r>
      <w:r>
        <w:rPr>
          <w:i/>
        </w:rPr>
        <w:t xml:space="preserve">cây </w:t>
      </w:r>
      <w:r>
        <w:t xml:space="preserve">tre. </w:t>
      </w:r>
      <w:r>
        <w:rPr>
          <w:i/>
        </w:rPr>
        <w:t xml:space="preserve">Thân </w:t>
      </w:r>
      <w:r>
        <w:rPr>
          <w:i/>
        </w:rPr>
        <w:t xml:space="preserve">lúa. </w:t>
      </w:r>
      <w:r>
        <w:rPr>
          <w:b/>
        </w:rPr>
        <w:t xml:space="preserve">2 </w:t>
      </w:r>
      <w:r>
        <w:t xml:space="preserve">Cơ </w:t>
      </w:r>
      <w:r>
        <w:t xml:space="preserve">thể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thể </w:t>
      </w:r>
      <w:r>
        <w:t xml:space="preserve">xác, </w:t>
      </w:r>
      <w:r>
        <w:t xml:space="preserve">thể </w:t>
      </w:r>
      <w:r>
        <w:t xml:space="preserve">lực, </w:t>
      </w:r>
      <w:r>
        <w:t xml:space="preserve">nói </w:t>
      </w:r>
      <w:r>
        <w:t xml:space="preserve">chung. </w:t>
      </w:r>
      <w:r>
        <w:t xml:space="preserve">Quân </w:t>
      </w:r>
      <w:r>
        <w:rPr>
          <w:i/>
        </w:rPr>
        <w:t xml:space="preserve">áo </w:t>
      </w:r>
      <w:r>
        <w:rPr>
          <w:i/>
        </w:rPr>
        <w:t xml:space="preserve">che </w:t>
      </w:r>
      <w:r>
        <w:rPr>
          <w:i/>
        </w:rPr>
        <w:t xml:space="preserve">thân. </w:t>
      </w:r>
      <w:r>
        <w:rPr>
          <w:i/>
        </w:rPr>
        <w:t xml:space="preserve">Toàn </w:t>
      </w:r>
      <w:r>
        <w:rPr>
          <w:i/>
        </w:rPr>
        <w:t xml:space="preserve">thân </w:t>
      </w:r>
      <w:r>
        <w:rPr>
          <w:i/>
        </w:rPr>
        <w:t xml:space="preserve">mỏi </w:t>
      </w:r>
      <w:r>
        <w:rPr>
          <w:i/>
        </w:rPr>
        <w:t xml:space="preserve">nhừ. </w:t>
      </w:r>
      <w:r>
        <w:t xml:space="preserve">Thân </w:t>
      </w:r>
      <w:r>
        <w:t xml:space="preserve">già </w:t>
      </w:r>
      <w:r>
        <w:t xml:space="preserve">sức </w:t>
      </w:r>
      <w:r>
        <w:t xml:space="preserve">yếu. </w:t>
      </w:r>
      <w:r>
        <w:rPr>
          <w:b/>
        </w:rPr>
        <w:t xml:space="preserve">3 </w:t>
      </w:r>
      <w:r>
        <w:t xml:space="preserve">Phần </w:t>
      </w:r>
      <w:r>
        <w:t xml:space="preserve">giữa </w:t>
      </w:r>
      <w:r>
        <w:t xml:space="preserve">và </w:t>
      </w:r>
      <w:r>
        <w:t xml:space="preserve">lớn </w:t>
      </w:r>
      <w:r>
        <w:t xml:space="preserve">hơn </w:t>
      </w:r>
      <w:r>
        <w:t xml:space="preserve">cả, </w:t>
      </w:r>
      <w:r>
        <w:t xml:space="preserve">thường </w:t>
      </w:r>
      <w:r>
        <w:t xml:space="preserve">là </w:t>
      </w:r>
      <w:r>
        <w:t xml:space="preserve">nơi </w:t>
      </w:r>
      <w:r>
        <w:t xml:space="preserve">để </w:t>
      </w:r>
      <w:r>
        <w:t xml:space="preserve">chứa </w:t>
      </w:r>
      <w:r>
        <w:t xml:space="preserve">đựng </w:t>
      </w:r>
      <w:r>
        <w:t xml:space="preserve">hoặc </w:t>
      </w:r>
      <w:r>
        <w:t xml:space="preserve">mang </w:t>
      </w:r>
      <w:r>
        <w:t xml:space="preserve">nội </w:t>
      </w:r>
      <w:r>
        <w:t xml:space="preserve">dung </w:t>
      </w:r>
      <w:r>
        <w:t xml:space="preserve">chính. </w:t>
      </w:r>
      <w:r>
        <w:rPr>
          <w:i/>
        </w:rPr>
        <w:t xml:space="preserve">Thân </w:t>
      </w:r>
      <w:r>
        <w:rPr>
          <w:i/>
        </w:rPr>
        <w:t xml:space="preserve">tàu. </w:t>
      </w:r>
      <w:r>
        <w:rPr>
          <w:i/>
        </w:rPr>
        <w:t xml:space="preserve">Thân </w:t>
      </w:r>
      <w:r>
        <w:t xml:space="preserve">lò. </w:t>
      </w:r>
      <w:r>
        <w:t xml:space="preserve">Phần </w:t>
      </w:r>
      <w:r>
        <w:rPr>
          <w:i/>
        </w:rPr>
        <w:t xml:space="preserve">thân </w:t>
      </w:r>
      <w:r>
        <w:rPr>
          <w:i/>
        </w:rPr>
        <w:t xml:space="preserve">bài </w:t>
      </w:r>
      <w:r>
        <w:rPr>
          <w:i/>
        </w:rPr>
        <w:t xml:space="preserve">bố </w:t>
      </w:r>
      <w:r>
        <w:rPr>
          <w:i/>
        </w:rPr>
        <w:t xml:space="preserve">cục </w:t>
      </w:r>
      <w:r>
        <w:t xml:space="preserve">chặt. </w:t>
      </w:r>
      <w:r>
        <w:rPr>
          <w:b/>
        </w:rPr>
        <w:t xml:space="preserve">4 </w:t>
      </w:r>
      <w:r>
        <w:rPr>
          <w:i/>
        </w:rPr>
        <w:t xml:space="preserve">Bộ </w:t>
      </w:r>
      <w:r>
        <w:t xml:space="preserve">phận </w:t>
      </w:r>
      <w:r>
        <w:t xml:space="preserve">chính </w:t>
      </w:r>
      <w:r>
        <w:t xml:space="preserve">của </w:t>
      </w:r>
      <w:r>
        <w:t xml:space="preserve">áo, </w:t>
      </w:r>
      <w:r>
        <w:t xml:space="preserve">quần, </w:t>
      </w:r>
      <w:r>
        <w:t xml:space="preserve">được </w:t>
      </w:r>
      <w:r>
        <w:t xml:space="preserve">thiết </w:t>
      </w:r>
      <w:r>
        <w:t xml:space="preserve">kế </w:t>
      </w:r>
      <w:r>
        <w:t xml:space="preserve">theo </w:t>
      </w:r>
      <w:r>
        <w:t xml:space="preserve">kích </w:t>
      </w:r>
      <w:r>
        <w:t xml:space="preserve">thước </w:t>
      </w:r>
      <w:r>
        <w:t xml:space="preserve">nhất </w:t>
      </w:r>
      <w:r>
        <w:t xml:space="preserve">định. </w:t>
      </w:r>
      <w:r>
        <w:rPr>
          <w:i/>
        </w:rPr>
        <w:t xml:space="preserve">Thân </w:t>
      </w:r>
      <w:r>
        <w:rPr>
          <w:i/>
        </w:rPr>
        <w:t xml:space="preserve">áo. </w:t>
      </w:r>
      <w:r>
        <w:t xml:space="preserve">Thân </w:t>
      </w:r>
      <w:r>
        <w:rPr>
          <w:i/>
        </w:rPr>
        <w:t xml:space="preserve">quần.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Cái </w:t>
      </w:r>
      <w:r>
        <w:t xml:space="preserve">cá </w:t>
      </w:r>
      <w:r>
        <w:t xml:space="preserve">nhân, </w:t>
      </w:r>
      <w:r>
        <w:t xml:space="preserve">cái </w:t>
      </w:r>
      <w:r>
        <w:t xml:space="preserve">riêng </w:t>
      </w:r>
      <w:r>
        <w:t xml:space="preserve">tư </w:t>
      </w:r>
      <w:r>
        <w:t xml:space="preserve">của </w:t>
      </w:r>
      <w:r>
        <w:t xml:space="preserve">mỗi </w:t>
      </w:r>
      <w:r>
        <w:t xml:space="preserve">người. </w:t>
      </w:r>
      <w:r>
        <w:t xml:space="preserve">Chỉ </w:t>
      </w:r>
      <w:r>
        <w:t xml:space="preserve">biết </w:t>
      </w:r>
      <w:r>
        <w:t xml:space="preserve">lo </w:t>
      </w:r>
      <w:r>
        <w:t xml:space="preserve">cho </w:t>
      </w:r>
      <w:r>
        <w:rPr>
          <w:i/>
        </w:rPr>
        <w:t xml:space="preserve">thân </w:t>
      </w:r>
      <w:r>
        <w:t xml:space="preserve">mình. </w:t>
      </w:r>
      <w:r>
        <w:rPr>
          <w:i/>
        </w:rPr>
        <w:t xml:space="preserve">Thiệt </w:t>
      </w:r>
      <w:r>
        <w:t xml:space="preserve">thân. </w:t>
      </w:r>
      <w:r>
        <w:t xml:space="preserve">Túi </w:t>
      </w:r>
      <w:r>
        <w:rPr>
          <w:i/>
        </w:rPr>
        <w:t xml:space="preserve">thân. </w:t>
      </w:r>
      <w:r>
        <w:rPr>
          <w:i/>
        </w:rPr>
        <w:t xml:space="preserve">Hư </w:t>
      </w:r>
      <w:r>
        <w:rPr>
          <w:i/>
        </w:rPr>
        <w:t xml:space="preserve">thân®. </w:t>
      </w:r>
      <w:r>
        <w:t xml:space="preserve">(Cho) </w:t>
      </w:r>
      <w:r>
        <w:rPr>
          <w:i/>
        </w:rPr>
        <w:t xml:space="preserve">biết </w:t>
      </w:r>
      <w:r>
        <w:rPr>
          <w:i/>
        </w:rPr>
        <w:t xml:space="preserve">thân*.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