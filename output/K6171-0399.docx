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mảng, </w:t>
      </w:r>
      <w:r>
        <w:rPr>
          <w:i/>
        </w:rPr>
        <w:t xml:space="preserve">danh từ </w:t>
      </w:r>
      <w:r>
        <w:t xml:space="preserve">Bè </w:t>
      </w:r>
      <w:r>
        <w:t xml:space="preserve">nhỏ, </w:t>
      </w:r>
      <w:r>
        <w:t xml:space="preserve">dùng </w:t>
      </w:r>
      <w:r>
        <w:t xml:space="preserve">làm </w:t>
      </w:r>
      <w:r>
        <w:t xml:space="preserve">phương </w:t>
      </w:r>
      <w:r>
        <w:t xml:space="preserve">tiện </w:t>
      </w:r>
      <w:r>
        <w:t xml:space="preserve">vận </w:t>
      </w:r>
      <w:r>
        <w:t xml:space="preserve">chuyển </w:t>
      </w:r>
      <w:r>
        <w:t xml:space="preserve">trên </w:t>
      </w:r>
      <w:r>
        <w:t xml:space="preserve">mặt </w:t>
      </w:r>
      <w:r>
        <w:t xml:space="preserve">nước. </w:t>
      </w:r>
      <w:r>
        <w:rPr>
          <w:i/>
        </w:rPr>
        <w:t xml:space="preserve">Làm </w:t>
      </w:r>
      <w:r>
        <w:rPr>
          <w:i/>
        </w:rPr>
        <w:t xml:space="preserve">rmdng </w:t>
      </w:r>
      <w:r>
        <w:rPr>
          <w:i/>
        </w:rPr>
        <w:t xml:space="preserve">chuẩn </w:t>
      </w:r>
      <w:r>
        <w:rPr>
          <w:i/>
        </w:rPr>
        <w:t xml:space="preserve">bị </w:t>
      </w:r>
      <w:r>
        <w:rPr>
          <w:i/>
        </w:rPr>
        <w:t xml:space="preserve">uượt </w:t>
      </w:r>
      <w:r>
        <w:t xml:space="preserve">sông. </w:t>
      </w:r>
      <w:r>
        <w:br/>
      </w:r>
      <w:r>
        <w:rPr>
          <w:b/>
        </w:rPr>
        <w:t xml:space="preserve">mảng, </w:t>
      </w:r>
      <w:r>
        <w:rPr>
          <w:i/>
        </w:rPr>
        <w:t xml:space="preserve">danh từ </w:t>
      </w:r>
      <w:r>
        <w:t xml:space="preserve">Phần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bị </w:t>
      </w:r>
      <w:r>
        <w:t xml:space="preserve">tách </w:t>
      </w:r>
      <w:r>
        <w:t xml:space="preserve">rời </w:t>
      </w:r>
      <w:r>
        <w:t xml:space="preserve">ra, </w:t>
      </w:r>
      <w:r>
        <w:t xml:space="preserve">có </w:t>
      </w:r>
      <w:r>
        <w:t xml:space="preserve">diện </w:t>
      </w:r>
      <w:r>
        <w:t xml:space="preserve">tích </w:t>
      </w:r>
      <w:r>
        <w:t xml:space="preserve">hoặc </w:t>
      </w:r>
      <w:r>
        <w:t xml:space="preserve">khối </w:t>
      </w:r>
      <w:r>
        <w:t xml:space="preserve">lượng </w:t>
      </w:r>
      <w:r>
        <w:t xml:space="preserve">đáng </w:t>
      </w:r>
      <w:r>
        <w:t xml:space="preserve">kể. </w:t>
      </w:r>
      <w:r>
        <w:rPr>
          <w:i/>
        </w:rPr>
        <w:t xml:space="preserve">Tróc </w:t>
      </w:r>
      <w:r>
        <w:t xml:space="preserve">một </w:t>
      </w:r>
      <w:r>
        <w:t xml:space="preserve">mảng </w:t>
      </w:r>
      <w:r>
        <w:rPr>
          <w:i/>
        </w:rPr>
        <w:t xml:space="preserve">da. </w:t>
      </w:r>
      <w:r>
        <w:t xml:space="preserve">Vôi </w:t>
      </w:r>
      <w:r>
        <w:t xml:space="preserve">vữa </w:t>
      </w:r>
      <w:r>
        <w:t xml:space="preserve">bong </w:t>
      </w:r>
      <w:r>
        <w:rPr>
          <w:i/>
        </w:rPr>
        <w:t xml:space="preserve">ra </w:t>
      </w:r>
      <w:r>
        <w:t xml:space="preserve">từng </w:t>
      </w:r>
      <w:r>
        <w:rPr>
          <w:i/>
        </w:rPr>
        <w:t xml:space="preserve">máng. </w:t>
      </w:r>
      <w:r>
        <w:t xml:space="preserve">Đội </w:t>
      </w:r>
      <w:r>
        <w:rPr>
          <w:i/>
        </w:rPr>
        <w:t xml:space="preserve">quân </w:t>
      </w:r>
      <w:r>
        <w:rPr>
          <w:i/>
        </w:rPr>
        <w:t xml:space="preserve">tan </w:t>
      </w:r>
      <w:r>
        <w:t xml:space="preserve">rã </w:t>
      </w:r>
      <w:r>
        <w:t xml:space="preserve">từng </w:t>
      </w:r>
      <w:r>
        <w:t xml:space="preserve">mảng </w:t>
      </w:r>
      <w:r>
        <w:t xml:space="preserve">lớn. </w:t>
      </w:r>
      <w:r>
        <w:br/>
      </w:r>
      <w:r>
        <w:rPr>
          <w:b/>
        </w:rPr>
        <w:t xml:space="preserve">mảng, </w:t>
      </w:r>
      <w:r>
        <w:rPr>
          <w:i/>
        </w:rPr>
        <w:t xml:space="preserve">động từ </w:t>
      </w:r>
      <w:r>
        <w:t xml:space="preserve">(cũ). </w:t>
      </w:r>
      <w:r>
        <w:t xml:space="preserve">Mải. </w:t>
      </w:r>
      <w:r>
        <w:t xml:space="preserve">Đang </w:t>
      </w:r>
      <w:r>
        <w:t xml:space="preserve">tuổi </w:t>
      </w:r>
      <w:r>
        <w:rPr>
          <w:i/>
        </w:rPr>
        <w:t xml:space="preserve">máng </w:t>
      </w:r>
      <w:r>
        <w:rPr>
          <w:i/>
        </w:rPr>
        <w:t xml:space="preserve">chơi. </w:t>
      </w:r>
      <w:r>
        <w:t xml:space="preserve">.„..Mảng </w:t>
      </w:r>
      <w:r>
        <w:t xml:space="preserve">uui </w:t>
      </w:r>
      <w:r>
        <w:rPr>
          <w:i/>
        </w:rPr>
        <w:t xml:space="preserve">quên </w:t>
      </w:r>
      <w:r>
        <w:t xml:space="preserve">hết </w:t>
      </w:r>
      <w:r>
        <w:t xml:space="preserve">lời </w:t>
      </w:r>
      <w:r>
        <w:t xml:space="preserve">em </w:t>
      </w:r>
      <w:r>
        <w:rPr>
          <w:i/>
        </w:rPr>
        <w:t xml:space="preserve">dặn </w:t>
      </w:r>
      <w:r>
        <w:rPr>
          <w:i/>
        </w:rPr>
        <w:t xml:space="preserve">dò </w:t>
      </w:r>
      <w:r>
        <w:t xml:space="preserve">(ca dao). </w:t>
      </w:r>
      <w:r>
        <w:br/>
      </w:r>
      <w:r>
        <w:rPr>
          <w:b/>
        </w:rPr>
        <w:t xml:space="preserve">mảng, </w:t>
      </w:r>
      <w:r>
        <w:rPr>
          <w:i/>
        </w:rPr>
        <w:t xml:space="preserve">động từ </w:t>
      </w:r>
      <w:r>
        <w:t xml:space="preserve">(cũ). </w:t>
      </w:r>
      <w:r>
        <w:t xml:space="preserve">Nghe, </w:t>
      </w:r>
      <w:r>
        <w:t xml:space="preserve">nghe </w:t>
      </w:r>
      <w:r>
        <w:t xml:space="preserve">thấy. </w:t>
      </w:r>
      <w:r>
        <w:br/>
      </w:r>
      <w:r>
        <w:rPr>
          <w:b/>
        </w:rPr>
        <w:t xml:space="preserve">mảng </w:t>
      </w:r>
      <w:r>
        <w:rPr>
          <w:b/>
        </w:rPr>
        <w:t xml:space="preserve">cấu </w:t>
      </w:r>
      <w:r>
        <w:rPr>
          <w:i/>
        </w:rPr>
        <w:t xml:space="preserve">xem </w:t>
      </w:r>
      <w:r>
        <w:t xml:space="preserve">măng </w:t>
      </w:r>
      <w:r>
        <w:t xml:space="preserve">cầu. </w:t>
      </w:r>
      <w:r>
        <w:br/>
      </w:r>
      <w:r>
        <w:rPr>
          <w:b/>
        </w:rPr>
        <w:t xml:space="preserve">mãng </w:t>
      </w:r>
      <w:r>
        <w:rPr>
          <w:i/>
        </w:rPr>
        <w:t xml:space="preserve">danh từ </w:t>
      </w:r>
      <w:r>
        <w:t xml:space="preserve">Áo </w:t>
      </w:r>
      <w:r>
        <w:t xml:space="preserve">lễ </w:t>
      </w:r>
      <w:r>
        <w:t xml:space="preserve">của </w:t>
      </w:r>
      <w:r>
        <w:t xml:space="preserve">quan </w:t>
      </w:r>
      <w:r>
        <w:t xml:space="preserve">lại </w:t>
      </w:r>
      <w:r>
        <w:t xml:space="preserve">có </w:t>
      </w:r>
      <w:r>
        <w:t xml:space="preserve">thêu </w:t>
      </w:r>
      <w:r>
        <w:t xml:space="preserve">hình </w:t>
      </w:r>
      <w:r>
        <w:t xml:space="preserve">con </w:t>
      </w:r>
      <w:r>
        <w:t xml:space="preserve">trăn. </w:t>
      </w:r>
      <w:r>
        <w:t xml:space="preserve">Mang </w:t>
      </w:r>
      <w:r>
        <w:t xml:space="preserve">hia, </w:t>
      </w:r>
      <w:r>
        <w:rPr>
          <w:i/>
        </w:rPr>
        <w:t xml:space="preserve">mặc </w:t>
      </w:r>
      <w:r>
        <w:t xml:space="preserve">măng. </w:t>
      </w:r>
      <w:r>
        <w:br/>
      </w:r>
      <w:r>
        <w:rPr>
          <w:b/>
        </w:rPr>
        <w:t xml:space="preserve">mãng </w:t>
      </w:r>
      <w:r>
        <w:rPr>
          <w:b/>
        </w:rPr>
        <w:t xml:space="preserve">cầu </w:t>
      </w:r>
      <w:r>
        <w:rPr>
          <w:i/>
        </w:rPr>
        <w:t xml:space="preserve">danh từ </w:t>
      </w:r>
      <w:r>
        <w:t xml:space="preserve">cũng nói </w:t>
      </w:r>
      <w:r>
        <w:t xml:space="preserve">mảng </w:t>
      </w:r>
      <w:r>
        <w:t xml:space="preserve">cầu. </w:t>
      </w:r>
      <w:r>
        <w:t xml:space="preserve">(phương ngữ). </w:t>
      </w:r>
      <w:r>
        <w:t xml:space="preserve">Na. </w:t>
      </w:r>
      <w:r>
        <w:br/>
      </w:r>
      <w:r>
        <w:rPr>
          <w:b/>
        </w:rPr>
        <w:t xml:space="preserve">mãng </w:t>
      </w:r>
      <w:r>
        <w:rPr>
          <w:b/>
        </w:rPr>
        <w:t xml:space="preserve">xà </w:t>
      </w:r>
      <w:r>
        <w:rPr>
          <w:i/>
        </w:rPr>
        <w:t xml:space="preserve">danh từ </w:t>
      </w:r>
      <w:r>
        <w:t xml:space="preserve">Trăn </w:t>
      </w:r>
      <w:r>
        <w:t xml:space="preserve">sống </w:t>
      </w:r>
      <w:r>
        <w:t xml:space="preserve">thành </w:t>
      </w:r>
      <w:r>
        <w:t xml:space="preserve">tỉnh, </w:t>
      </w:r>
      <w:r>
        <w:t xml:space="preserve">chuyên </w:t>
      </w:r>
      <w:r>
        <w:t xml:space="preserve">làm </w:t>
      </w:r>
      <w:r>
        <w:t xml:space="preserve">hại </w:t>
      </w:r>
      <w:r>
        <w:t xml:space="preserve">người </w:t>
      </w:r>
      <w:r>
        <w:t xml:space="preserve">trong </w:t>
      </w:r>
      <w:r>
        <w:t xml:space="preserve">các </w:t>
      </w:r>
      <w:r>
        <w:t xml:space="preserve">truyện </w:t>
      </w:r>
      <w:r>
        <w:t xml:space="preserve">cố. </w:t>
      </w:r>
      <w:r>
        <w:rPr>
          <w:i/>
        </w:rPr>
        <w:t xml:space="preserve">Thạch </w:t>
      </w:r>
      <w:r>
        <w:t xml:space="preserve">Sanh </w:t>
      </w:r>
      <w:r>
        <w:t xml:space="preserve">uác </w:t>
      </w:r>
      <w:r>
        <w:rPr>
          <w:i/>
        </w:rPr>
        <w:t xml:space="preserve">búa </w:t>
      </w:r>
      <w:r>
        <w:rPr>
          <w:i/>
        </w:rPr>
        <w:t xml:space="preserve">đi </w:t>
      </w:r>
      <w:r>
        <w:t xml:space="preserve">chém </w:t>
      </w:r>
      <w:r>
        <w:t xml:space="preserve">mãng </w:t>
      </w:r>
      <w:r>
        <w:t xml:space="preserve">xà. </w:t>
      </w:r>
      <w:r>
        <w:br/>
      </w:r>
      <w:r>
        <w:rPr>
          <w:b/>
        </w:rPr>
        <w:t xml:space="preserve">máng,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có </w:t>
      </w:r>
      <w:r>
        <w:t xml:space="preserve">hình </w:t>
      </w:r>
      <w:r>
        <w:rPr>
          <w:i/>
        </w:rPr>
        <w:t xml:space="preserve">một </w:t>
      </w:r>
      <w:r>
        <w:t xml:space="preserve">nửa </w:t>
      </w:r>
      <w:r>
        <w:t xml:space="preserve">của </w:t>
      </w:r>
      <w:r>
        <w:t xml:space="preserve">một </w:t>
      </w:r>
      <w:r>
        <w:t xml:space="preserve">ống </w:t>
      </w:r>
      <w:r>
        <w:t xml:space="preserve">dài </w:t>
      </w:r>
      <w:r>
        <w:t xml:space="preserve">chẻ </w:t>
      </w:r>
      <w:r>
        <w:t xml:space="preserve">đôi, </w:t>
      </w:r>
      <w:r>
        <w:t xml:space="preserve">để </w:t>
      </w:r>
      <w:r>
        <w:t xml:space="preserve">hứng </w:t>
      </w:r>
      <w:r>
        <w:t xml:space="preserve">và </w:t>
      </w:r>
      <w:r>
        <w:t xml:space="preserve">dẫn </w:t>
      </w:r>
      <w:r>
        <w:t xml:space="preserve">nước. </w:t>
      </w:r>
      <w:r>
        <w:rPr>
          <w:b/>
        </w:rPr>
        <w:t xml:space="preserve">2 </w:t>
      </w:r>
      <w:r>
        <w:t xml:space="preserve">Đường </w:t>
      </w:r>
      <w:r>
        <w:t xml:space="preserve">dẫn </w:t>
      </w:r>
      <w:r>
        <w:t xml:space="preserve">nước </w:t>
      </w:r>
      <w:r>
        <w:t xml:space="preserve">nhỏ </w:t>
      </w:r>
      <w:r>
        <w:t xml:space="preserve">lộ </w:t>
      </w:r>
      <w:r>
        <w:t xml:space="preserve">thiên. </w:t>
      </w:r>
      <w:r>
        <w:rPr>
          <w:i/>
        </w:rPr>
        <w:t xml:space="preserve">Đào </w:t>
      </w:r>
      <w:r>
        <w:rPr>
          <w:i/>
        </w:rPr>
        <w:t xml:space="preserve">máng </w:t>
      </w:r>
      <w:r>
        <w:t xml:space="preserve">dẫn </w:t>
      </w:r>
      <w:r>
        <w:t xml:space="preserve">nước </w:t>
      </w:r>
      <w:r>
        <w:rPr>
          <w:i/>
        </w:rPr>
        <w:t xml:space="preserve">uào </w:t>
      </w:r>
      <w:r>
        <w:t xml:space="preserve">ruộng. </w:t>
      </w:r>
      <w:r>
        <w:rPr>
          <w:b/>
        </w:rPr>
        <w:t xml:space="preserve">3 </w:t>
      </w:r>
      <w:r>
        <w:t xml:space="preserve">Đồ </w:t>
      </w:r>
      <w:r>
        <w:t xml:space="preserve">đựng </w:t>
      </w:r>
      <w:r>
        <w:t xml:space="preserve">thức </w:t>
      </w:r>
      <w:r>
        <w:t xml:space="preserve">ăn </w:t>
      </w:r>
      <w:r>
        <w:t xml:space="preserve">cho </w:t>
      </w:r>
      <w:r>
        <w:t xml:space="preserve">gia </w:t>
      </w:r>
      <w:r>
        <w:t xml:space="preserve">súc, </w:t>
      </w:r>
      <w:r>
        <w:t xml:space="preserve">gia </w:t>
      </w:r>
      <w:r>
        <w:t xml:space="preserve">cầm, </w:t>
      </w:r>
      <w:r>
        <w:t xml:space="preserve">có </w:t>
      </w:r>
      <w:r>
        <w:t xml:space="preserve">hình </w:t>
      </w:r>
      <w:r>
        <w:t xml:space="preserve">một </w:t>
      </w:r>
      <w:r>
        <w:t xml:space="preserve">nửa </w:t>
      </w:r>
      <w:r>
        <w:t xml:space="preserve">của </w:t>
      </w:r>
      <w:r>
        <w:t xml:space="preserve">một </w:t>
      </w:r>
      <w:r>
        <w:t xml:space="preserve">ống </w:t>
      </w:r>
      <w:r>
        <w:t xml:space="preserve">chẻ </w:t>
      </w:r>
      <w:r>
        <w:t xml:space="preserve">đôi, </w:t>
      </w:r>
      <w:r>
        <w:t xml:space="preserve">bít </w:t>
      </w:r>
      <w:r>
        <w:t xml:space="preserve">hai </w:t>
      </w:r>
      <w:r>
        <w:t xml:space="preserve">đầu. </w:t>
      </w:r>
      <w:r>
        <w:t xml:space="preserve">Máng </w:t>
      </w:r>
      <w:r>
        <w:rPr>
          <w:i/>
        </w:rPr>
        <w:t xml:space="preserve">lợn. </w:t>
      </w:r>
      <w:r>
        <w:br/>
      </w:r>
      <w:r>
        <w:rPr>
          <w:b/>
        </w:rPr>
        <w:t xml:space="preserve">máng,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Treo, </w:t>
      </w:r>
      <w:r>
        <w:t xml:space="preserve">mắc. </w:t>
      </w:r>
      <w:r>
        <w:t xml:space="preserve">Máng </w:t>
      </w:r>
      <w:r>
        <w:t xml:space="preserve">khẩu </w:t>
      </w:r>
      <w:r>
        <w:t xml:space="preserve">súng </w:t>
      </w:r>
      <w:r>
        <w:t xml:space="preserve">lên </w:t>
      </w:r>
      <w:r>
        <w:t xml:space="preserve">tường. </w:t>
      </w:r>
      <w:r>
        <w:t xml:space="preserve">Chiếc </w:t>
      </w:r>
      <w:r>
        <w:t xml:space="preserve">nón </w:t>
      </w:r>
      <w:r>
        <w:t xml:space="preserve">máng </w:t>
      </w:r>
      <w:r>
        <w:t xml:space="preserve">trên </w:t>
      </w:r>
      <w:r>
        <w:rPr>
          <w:i/>
        </w:rPr>
        <w:t xml:space="preserve">uách. </w:t>
      </w:r>
      <w:r>
        <w:br/>
      </w:r>
      <w:r>
        <w:rPr>
          <w:b/>
        </w:rPr>
        <w:t xml:space="preserve">máng </w:t>
      </w:r>
      <w:r>
        <w:rPr>
          <w:b/>
        </w:rPr>
        <w:t xml:space="preserve">xối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Máng </w:t>
      </w:r>
      <w:r>
        <w:t xml:space="preserve">hứng </w:t>
      </w:r>
      <w:r>
        <w:t xml:space="preserve">và </w:t>
      </w:r>
      <w:r>
        <w:t xml:space="preserve">dẫn </w:t>
      </w:r>
      <w:r>
        <w:t xml:space="preserve">nước </w:t>
      </w:r>
      <w:r>
        <w:t xml:space="preserve">mưa </w:t>
      </w:r>
      <w:r>
        <w:t xml:space="preserve">ở </w:t>
      </w:r>
      <w:r>
        <w:t xml:space="preserve">chỗ </w:t>
      </w:r>
      <w:r>
        <w:t xml:space="preserve">tiếp </w:t>
      </w:r>
      <w:r>
        <w:t xml:space="preserve">giáp </w:t>
      </w:r>
      <w:r>
        <w:t xml:space="preserve">giữa </w:t>
      </w:r>
      <w:r>
        <w:t xml:space="preserve">hai </w:t>
      </w:r>
      <w:r>
        <w:t xml:space="preserve">mặt </w:t>
      </w:r>
      <w:r>
        <w:rPr>
          <w:i/>
        </w:rPr>
        <w:t xml:space="preserve">mái </w:t>
      </w:r>
      <w:r>
        <w:t xml:space="preserve">nhà </w:t>
      </w:r>
      <w:r>
        <w:t xml:space="preserve">nghiêng </w:t>
      </w:r>
      <w:r>
        <w:t xml:space="preserve">giao </w:t>
      </w:r>
      <w:r>
        <w:t xml:space="preserve">nhau. </w:t>
      </w:r>
      <w:r>
        <w:rPr>
          <w:b/>
        </w:rPr>
        <w:t xml:space="preserve">2 </w:t>
      </w:r>
      <w:r>
        <w:t xml:space="preserve">(phương ngữ). </w:t>
      </w:r>
      <w:r>
        <w:t xml:space="preserve">Máng </w:t>
      </w:r>
      <w:r>
        <w:t xml:space="preserve">hứng </w:t>
      </w:r>
      <w:r>
        <w:t xml:space="preserve">và </w:t>
      </w:r>
      <w:r>
        <w:t xml:space="preserve">dẫn </w:t>
      </w:r>
      <w:r>
        <w:t xml:space="preserve">nước </w:t>
      </w:r>
      <w:r>
        <w:t xml:space="preserve">mưa, </w:t>
      </w:r>
      <w:r>
        <w:t xml:space="preserve">nói </w:t>
      </w:r>
      <w:r>
        <w:t xml:space="preserve">chung. </w:t>
      </w:r>
      <w:r>
        <w:br/>
      </w:r>
      <w:r>
        <w:rPr>
          <w:b/>
        </w:rPr>
        <w:t xml:space="preserve">mạng, </w:t>
      </w:r>
      <w:r>
        <w:rPr>
          <w:i/>
        </w:rPr>
        <w:t xml:space="preserve">danh từ </w:t>
      </w:r>
      <w:r>
        <w:t xml:space="preserve">Thân </w:t>
      </w:r>
      <w:r>
        <w:t xml:space="preserve">sống </w:t>
      </w:r>
      <w:r>
        <w:t xml:space="preserve">của </w:t>
      </w:r>
      <w:r>
        <w:t xml:space="preserve">con </w:t>
      </w:r>
      <w:r>
        <w:t xml:space="preserve">người. </w:t>
      </w:r>
      <w:r>
        <w:rPr>
          <w:i/>
        </w:rPr>
        <w:t xml:space="preserve">Chết </w:t>
      </w:r>
      <w:r>
        <w:t xml:space="preserve">uống </w:t>
      </w:r>
      <w:r>
        <w:t xml:space="preserve">mạng. </w:t>
      </w:r>
      <w:r>
        <w:t xml:space="preserve">Ơn </w:t>
      </w:r>
      <w:r>
        <w:t xml:space="preserve">cứu </w:t>
      </w:r>
      <w:r>
        <w:t xml:space="preserve">mạng. </w:t>
      </w:r>
      <w:r>
        <w:t xml:space="preserve">(Kẻ </w:t>
      </w:r>
      <w:r>
        <w:t xml:space="preserve">giết </w:t>
      </w:r>
      <w:r>
        <w:t xml:space="preserve">người </w:t>
      </w:r>
      <w:r>
        <w:t xml:space="preserve">phải) </w:t>
      </w:r>
      <w:r>
        <w:t xml:space="preserve">đền </w:t>
      </w:r>
      <w:r>
        <w:t xml:space="preserve">mạng*. </w:t>
      </w:r>
      <w:r>
        <w:br/>
      </w:r>
      <w:r>
        <w:rPr>
          <w:b/>
        </w:rPr>
        <w:t xml:space="preserve">mạng,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mỏng </w:t>
      </w:r>
      <w:r>
        <w:t xml:space="preserve">và </w:t>
      </w:r>
      <w:r>
        <w:t xml:space="preserve">thưa </w:t>
      </w:r>
      <w:r>
        <w:t xml:space="preserve">làm </w:t>
      </w:r>
      <w:r>
        <w:t xml:space="preserve">bằng </w:t>
      </w:r>
      <w:r>
        <w:t xml:space="preserve">những </w:t>
      </w:r>
      <w:r>
        <w:t xml:space="preserve">sợi </w:t>
      </w:r>
      <w:r>
        <w:t xml:space="preserve">đan </w:t>
      </w:r>
      <w:r>
        <w:t xml:space="preserve">chéo </w:t>
      </w:r>
      <w:r>
        <w:t xml:space="preserve">nhau. </w:t>
      </w:r>
      <w:r>
        <w:t xml:space="preserve">Mạng </w:t>
      </w:r>
      <w:r>
        <w:t xml:space="preserve">che </w:t>
      </w:r>
      <w:r>
        <w:rPr>
          <w:i/>
        </w:rPr>
        <w:t xml:space="preserve">mặt. </w:t>
      </w:r>
      <w:r>
        <w:t xml:space="preserve">Mạng </w:t>
      </w:r>
      <w:r>
        <w:t xml:space="preserve">đèn </w:t>
      </w:r>
      <w:r>
        <w:t xml:space="preserve">măng </w:t>
      </w:r>
      <w:r>
        <w:rPr>
          <w:i/>
        </w:rPr>
        <w:t xml:space="preserve">sông. </w:t>
      </w:r>
      <w:r>
        <w:rPr>
          <w:b/>
        </w:rPr>
        <w:t xml:space="preserve">2 </w:t>
      </w:r>
      <w:r>
        <w:t xml:space="preserve">(khẩu ngữ). </w:t>
      </w:r>
      <w:r>
        <w:t xml:space="preserve">Mạng </w:t>
      </w:r>
      <w:r>
        <w:t xml:space="preserve">lưới </w:t>
      </w:r>
      <w:r>
        <w:t xml:space="preserve">(nói </w:t>
      </w:r>
      <w:r>
        <w:t xml:space="preserve">tắt). </w:t>
      </w:r>
      <w:r>
        <w:t xml:space="preserve">Mạng </w:t>
      </w:r>
      <w:r>
        <w:t xml:space="preserve">đường </w:t>
      </w:r>
      <w:r>
        <w:t xml:space="preserve">sắt. </w:t>
      </w:r>
      <w:r>
        <w:t xml:space="preserve">Mạng </w:t>
      </w:r>
      <w:r>
        <w:rPr>
          <w:i/>
        </w:rPr>
        <w:t xml:space="preserve">điện. </w:t>
      </w:r>
      <w:r>
        <w:t xml:space="preserve">Mạng </w:t>
      </w:r>
      <w:r>
        <w:t xml:space="preserve">thông </w:t>
      </w:r>
      <w:r>
        <w:t xml:space="preserve">tin. </w:t>
      </w:r>
      <w:r>
        <w:t xml:space="preserve">II </w:t>
      </w:r>
      <w:r>
        <w:t xml:space="preserve">động từ </w:t>
      </w:r>
      <w:r>
        <w:t xml:space="preserve">Đan </w:t>
      </w:r>
      <w:r>
        <w:t xml:space="preserve">hay </w:t>
      </w:r>
      <w:r>
        <w:t xml:space="preserve">móc </w:t>
      </w:r>
      <w:r>
        <w:t xml:space="preserve">bằng </w:t>
      </w:r>
      <w:r>
        <w:t xml:space="preserve">chỉ </w:t>
      </w:r>
      <w:r>
        <w:t xml:space="preserve">để </w:t>
      </w:r>
      <w:r>
        <w:t xml:space="preserve">làm </w:t>
      </w:r>
      <w:r>
        <w:t xml:space="preserve">kín </w:t>
      </w:r>
      <w:r>
        <w:t xml:space="preserve">chỗ </w:t>
      </w:r>
      <w:r>
        <w:t xml:space="preserve">rách, </w:t>
      </w:r>
      <w:r>
        <w:t xml:space="preserve">chỗ </w:t>
      </w:r>
      <w:r>
        <w:t xml:space="preserve">thủng </w:t>
      </w:r>
      <w:r>
        <w:t xml:space="preserve">trên </w:t>
      </w:r>
      <w:r>
        <w:t xml:space="preserve">mặt </w:t>
      </w:r>
      <w:r>
        <w:t xml:space="preserve">hàng </w:t>
      </w:r>
      <w:r>
        <w:t xml:space="preserve">đệt. </w:t>
      </w:r>
      <w:r>
        <w:t xml:space="preserve">Mạng </w:t>
      </w:r>
      <w:r>
        <w:rPr>
          <w:i/>
        </w:rPr>
        <w:t xml:space="preserve">bít </w:t>
      </w:r>
      <w:r>
        <w:rPr>
          <w:i/>
        </w:rPr>
        <w:t xml:space="preserve">tất. </w:t>
      </w:r>
      <w:r>
        <w:rPr>
          <w:i/>
        </w:rPr>
        <w:t xml:space="preserve">Mạng </w:t>
      </w:r>
      <w:r>
        <w:rPr>
          <w:i/>
        </w:rPr>
        <w:t xml:space="preserve">quân </w:t>
      </w:r>
      <w:r>
        <w:rPr>
          <w:i/>
        </w:rPr>
        <w:t xml:space="preserve">áo. </w:t>
      </w:r>
      <w:r>
        <w:br/>
      </w:r>
      <w:r>
        <w:rPr>
          <w:b/>
        </w:rPr>
        <w:t xml:space="preserve">mạng, </w:t>
      </w:r>
      <w:r>
        <w:rPr>
          <w:b/>
        </w:rPr>
        <w:t xml:space="preserve">(ph.; </w:t>
      </w:r>
      <w:r>
        <w:rPr>
          <w:b/>
        </w:rPr>
        <w:t xml:space="preserve">cũ). </w:t>
      </w:r>
      <w:r>
        <w:rPr>
          <w:i/>
        </w:rPr>
        <w:t xml:space="preserve">xem </w:t>
      </w:r>
      <w:r>
        <w:rPr>
          <w:i/>
        </w:rPr>
        <w:t xml:space="preserve">mệnh. </w:t>
      </w:r>
      <w:r>
        <w:rPr>
          <w:i/>
        </w:rPr>
        <w:t xml:space="preserve">mộệnh;. </w:t>
      </w:r>
      <w:r>
        <w:br/>
      </w:r>
      <w:r>
        <w:rPr>
          <w:b/>
        </w:rPr>
        <w:t xml:space="preserve">mạng </w:t>
      </w:r>
      <w:r>
        <w:rPr>
          <w:b/>
        </w:rPr>
        <w:t xml:space="preserve">cục </w:t>
      </w:r>
      <w:r>
        <w:rPr>
          <w:b/>
        </w:rPr>
        <w:t xml:space="preserve">bộ </w:t>
      </w:r>
      <w:r>
        <w:rPr>
          <w:i/>
        </w:rPr>
        <w:t xml:space="preserve">danh từ </w:t>
      </w:r>
      <w:r>
        <w:t xml:space="preserve">Hệ </w:t>
      </w:r>
      <w:r>
        <w:t xml:space="preserve">thống </w:t>
      </w:r>
      <w:r>
        <w:t xml:space="preserve">truyền </w:t>
      </w:r>
      <w:r>
        <w:t xml:space="preserve">tin </w:t>
      </w:r>
      <w:r>
        <w:t xml:space="preserve">cho </w:t>
      </w:r>
      <w:r>
        <w:t xml:space="preserve">phép </w:t>
      </w:r>
      <w:r>
        <w:t xml:space="preserve">ghép </w:t>
      </w:r>
      <w:r>
        <w:t xml:space="preserve">nối </w:t>
      </w:r>
      <w:r>
        <w:t xml:space="preserve">các </w:t>
      </w:r>
      <w:r>
        <w:t xml:space="preserve">máy </w:t>
      </w:r>
      <w:r>
        <w:t xml:space="preserve">tính </w:t>
      </w:r>
      <w:r>
        <w:t xml:space="preserve">(hay </w:t>
      </w:r>
      <w:r>
        <w:t xml:space="preserve">thiết </w:t>
      </w:r>
      <w:r>
        <w:t xml:space="preserve">bị </w:t>
      </w:r>
      <w:r>
        <w:t xml:space="preserve">tin </w:t>
      </w:r>
      <w:r>
        <w:t xml:space="preserve">học </w:t>
      </w:r>
      <w:r>
        <w:t xml:space="preserve">khác) </w:t>
      </w:r>
      <w:r>
        <w:t xml:space="preserve">với </w:t>
      </w:r>
      <w:r>
        <w:t xml:space="preserve">nhau </w:t>
      </w:r>
      <w:r>
        <w:t xml:space="preserve">trong </w:t>
      </w:r>
      <w:r>
        <w:t xml:space="preserve">một </w:t>
      </w:r>
      <w:r>
        <w:t xml:space="preserve">phạm </w:t>
      </w:r>
      <w:r>
        <w:t xml:space="preserve">vi </w:t>
      </w:r>
      <w:r>
        <w:t xml:space="preserve">hẹp </w:t>
      </w:r>
      <w:r>
        <w:t xml:space="preserve">(khoảng </w:t>
      </w:r>
      <w:r>
        <w:rPr>
          <w:b/>
        </w:rPr>
        <w:t xml:space="preserve">1 </w:t>
      </w:r>
      <w:r>
        <w:t xml:space="preserve">kilomet). </w:t>
      </w:r>
      <w:r>
        <w:br/>
      </w:r>
      <w:r>
        <w:rPr>
          <w:b/>
        </w:rPr>
        <w:t xml:space="preserve">mạng </w:t>
      </w:r>
      <w:r>
        <w:rPr>
          <w:b/>
        </w:rPr>
        <w:t xml:space="preserve">lưới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Hệ </w:t>
      </w:r>
      <w:r>
        <w:t xml:space="preserve">thống </w:t>
      </w:r>
      <w:r>
        <w:t xml:space="preserve">những </w:t>
      </w:r>
      <w:r>
        <w:t xml:space="preserve">đường </w:t>
      </w:r>
      <w:r>
        <w:t xml:space="preserve">đan </w:t>
      </w:r>
      <w:r>
        <w:t xml:space="preserve">nối </w:t>
      </w:r>
      <w:r>
        <w:t xml:space="preserve">vào </w:t>
      </w:r>
      <w:r>
        <w:t xml:space="preserve">nhau </w:t>
      </w:r>
      <w:r>
        <w:t xml:space="preserve">có </w:t>
      </w:r>
      <w:r>
        <w:t xml:space="preserve">một </w:t>
      </w:r>
      <w:r>
        <w:t xml:space="preserve">chức </w:t>
      </w:r>
      <w:r>
        <w:t xml:space="preserve">năng </w:t>
      </w:r>
      <w:r>
        <w:t xml:space="preserve">chung. </w:t>
      </w:r>
      <w:r>
        <w:t xml:space="preserve">Mạng </w:t>
      </w:r>
      <w:r>
        <w:rPr>
          <w:i/>
        </w:rPr>
        <w:t xml:space="preserve">lưới </w:t>
      </w:r>
      <w:r>
        <w:t xml:space="preserve">đường </w:t>
      </w:r>
      <w:r>
        <w:t xml:space="preserve">giao </w:t>
      </w:r>
      <w:r>
        <w:t xml:space="preserve">thông. </w:t>
      </w:r>
      <w:r>
        <w:t xml:space="preserve">Mạng </w:t>
      </w:r>
      <w:r>
        <w:rPr>
          <w:i/>
        </w:rPr>
        <w:t xml:space="preserve">lưới </w:t>
      </w:r>
      <w:r>
        <w:t xml:space="preserve">điện </w:t>
      </w:r>
      <w:r>
        <w:t xml:space="preserve">thoại. </w:t>
      </w:r>
      <w:r>
        <w:t xml:space="preserve">Mạng </w:t>
      </w:r>
      <w:r>
        <w:t xml:space="preserve">lưới </w:t>
      </w:r>
      <w:r>
        <w:rPr>
          <w:i/>
        </w:rPr>
        <w:t xml:space="preserve">mương </w:t>
      </w:r>
      <w:r>
        <w:rPr>
          <w:i/>
        </w:rPr>
        <w:t xml:space="preserve">máng. </w:t>
      </w:r>
      <w:r>
        <w:rPr>
          <w:b/>
        </w:rPr>
        <w:t xml:space="preserve">2 </w:t>
      </w:r>
      <w:r>
        <w:t xml:space="preserve">Hệ </w:t>
      </w:r>
      <w:r>
        <w:t xml:space="preserve">thống </w:t>
      </w:r>
      <w:r>
        <w:t xml:space="preserve">tổ </w:t>
      </w:r>
      <w:r>
        <w:t xml:space="preserve">chức </w:t>
      </w:r>
      <w:r>
        <w:t xml:space="preserve">gồm </w:t>
      </w:r>
      <w:r>
        <w:t xml:space="preserve">nhiều </w:t>
      </w:r>
      <w:r>
        <w:t xml:space="preserve">cá </w:t>
      </w:r>
      <w:r>
        <w:t xml:space="preserve">nhân </w:t>
      </w:r>
      <w:r>
        <w:t xml:space="preserve">hoặc </w:t>
      </w:r>
      <w:r>
        <w:t xml:space="preserve">đơn </w:t>
      </w:r>
      <w:r>
        <w:t xml:space="preserve">vị </w:t>
      </w:r>
      <w:r>
        <w:t xml:space="preserve">có </w:t>
      </w:r>
      <w:r>
        <w:t xml:space="preserve">một </w:t>
      </w:r>
      <w:r>
        <w:t xml:space="preserve">chức </w:t>
      </w:r>
      <w:r>
        <w:t xml:space="preserve">năng </w:t>
      </w:r>
      <w:r>
        <w:t xml:space="preserve">chung. </w:t>
      </w:r>
      <w:r>
        <w:t xml:space="preserve">Mạng </w:t>
      </w:r>
      <w:r>
        <w:rPr>
          <w:i/>
        </w:rPr>
        <w:t xml:space="preserve">lưới </w:t>
      </w:r>
      <w:r>
        <w:t xml:space="preserve">cộng </w:t>
      </w:r>
      <w:r>
        <w:rPr>
          <w:i/>
        </w:rPr>
        <w:t xml:space="preserve">tác </w:t>
      </w:r>
      <w:r>
        <w:t xml:space="preserve">uiên. </w:t>
      </w:r>
      <w:r>
        <w:t xml:space="preserve">Mạng </w:t>
      </w:r>
      <w:r>
        <w:rPr>
          <w:i/>
        </w:rPr>
        <w:t xml:space="preserve">lưới </w:t>
      </w:r>
      <w:r>
        <w:rPr>
          <w:i/>
        </w:rPr>
        <w:t xml:space="preserve">xí </w:t>
      </w:r>
      <w:r>
        <w:t xml:space="preserve">nghiệp </w:t>
      </w:r>
      <w:r>
        <w:t xml:space="preserve">cơ </w:t>
      </w:r>
      <w:r>
        <w:rPr>
          <w:i/>
        </w:rPr>
        <w:t xml:space="preserve">khí </w:t>
      </w:r>
      <w:r>
        <w:rPr>
          <w:i/>
        </w:rPr>
        <w:t xml:space="preserve">nhỏ </w:t>
      </w:r>
      <w:r>
        <w:rPr>
          <w:i/>
        </w:rPr>
        <w:t xml:space="preserve">ở </w:t>
      </w:r>
      <w:r>
        <w:rPr>
          <w:i/>
        </w:rPr>
        <w:t xml:space="preserve">địa </w:t>
      </w:r>
      <w:r>
        <w:t xml:space="preserve">phương. </w:t>
      </w:r>
      <w:r>
        <w:t xml:space="preserve">Xây </w:t>
      </w:r>
      <w:r>
        <w:rPr>
          <w:i/>
        </w:rPr>
        <w:t xml:space="preserve">dựng </w:t>
      </w:r>
      <w:r>
        <w:t xml:space="preserve">mạng </w:t>
      </w:r>
      <w:r>
        <w:t xml:space="preserve">lưới </w:t>
      </w:r>
      <w:r>
        <w:t xml:space="preserve">uệ </w:t>
      </w:r>
      <w:r>
        <w:t xml:space="preserve">sinh </w:t>
      </w:r>
      <w:r>
        <w:t xml:space="preserve">phòng </w:t>
      </w:r>
      <w:r>
        <w:rPr>
          <w:i/>
        </w:rPr>
        <w:t xml:space="preserve">bệnh. </w:t>
      </w:r>
      <w:r>
        <w:br/>
      </w:r>
      <w:r>
        <w:rPr>
          <w:b/>
        </w:rPr>
        <w:t xml:space="preserve">mạng </w:t>
      </w:r>
      <w:r>
        <w:rPr>
          <w:b/>
        </w:rPr>
        <w:t xml:space="preserve">mỡ </w:t>
      </w:r>
      <w:r>
        <w:rPr>
          <w:i/>
        </w:rPr>
        <w:t xml:space="preserve">danh từ </w:t>
      </w:r>
      <w:r>
        <w:t xml:space="preserve">Phần </w:t>
      </w:r>
      <w:r>
        <w:t xml:space="preserve">hai </w:t>
      </w:r>
      <w:r>
        <w:t xml:space="preserve">bên </w:t>
      </w:r>
      <w:r>
        <w:t xml:space="preserve">bụng </w:t>
      </w:r>
      <w:r>
        <w:t xml:space="preserve">ứng </w:t>
      </w:r>
      <w:r>
        <w:t xml:space="preserve">với </w:t>
      </w:r>
      <w:r>
        <w:t xml:space="preserve">thắt </w:t>
      </w:r>
      <w:r>
        <w:t xml:space="preserve">lưng. </w:t>
      </w:r>
      <w:r>
        <w:br/>
      </w:r>
      <w:r>
        <w:rPr>
          <w:b/>
        </w:rPr>
        <w:t xml:space="preserve">mạng </w:t>
      </w:r>
      <w:r>
        <w:rPr>
          <w:b/>
        </w:rPr>
        <w:t xml:space="preserve">nhện </w:t>
      </w:r>
      <w:r>
        <w:rPr>
          <w:i/>
        </w:rPr>
        <w:t xml:space="preserve">danh từ </w:t>
      </w:r>
      <w:r>
        <w:t xml:space="preserve">Lưới </w:t>
      </w:r>
      <w:r>
        <w:t xml:space="preserve">của </w:t>
      </w:r>
      <w:r>
        <w:t xml:space="preserve">con </w:t>
      </w:r>
      <w:r>
        <w:t xml:space="preserve">nhện </w:t>
      </w:r>
      <w:r>
        <w:t xml:space="preserve">giăng </w:t>
      </w:r>
      <w:r>
        <w:t xml:space="preserve">bằng </w:t>
      </w:r>
      <w:r>
        <w:t xml:space="preserve">tơ </w:t>
      </w:r>
      <w:r>
        <w:t xml:space="preserve">do </w:t>
      </w:r>
      <w:r>
        <w:t xml:space="preserve">nó </w:t>
      </w:r>
      <w:r>
        <w:t xml:space="preserve">nhả </w:t>
      </w:r>
      <w:r>
        <w:t xml:space="preserve">ra </w:t>
      </w:r>
      <w:r>
        <w:t xml:space="preserve">để </w:t>
      </w:r>
      <w:r>
        <w:t xml:space="preserve">bắt </w:t>
      </w:r>
      <w:r>
        <w:t xml:space="preserve">mồi. </w:t>
      </w:r>
      <w:r>
        <w:br/>
      </w:r>
      <w:r>
        <w:rPr>
          <w:b/>
        </w:rPr>
        <w:t xml:space="preserve">mạng </w:t>
      </w:r>
      <w:r>
        <w:rPr>
          <w:b/>
        </w:rPr>
        <w:t xml:space="preserve">sườn </w:t>
      </w:r>
      <w:r>
        <w:rPr>
          <w:i/>
        </w:rPr>
        <w:t xml:space="preserve">danh từ </w:t>
      </w:r>
      <w:r>
        <w:t xml:space="preserve">Phần </w:t>
      </w:r>
      <w:r>
        <w:t xml:space="preserve">hai </w:t>
      </w:r>
      <w:r>
        <w:t xml:space="preserve">bên </w:t>
      </w:r>
      <w:r>
        <w:t xml:space="preserve">bụng </w:t>
      </w:r>
      <w:r>
        <w:t xml:space="preserve">sát </w:t>
      </w:r>
      <w:r>
        <w:t xml:space="preserve">với </w:t>
      </w:r>
      <w:r>
        <w:t xml:space="preserve">xương </w:t>
      </w:r>
      <w:r>
        <w:t xml:space="preserve">sườn. </w:t>
      </w:r>
      <w:r>
        <w:br/>
      </w:r>
      <w:r>
        <w:rPr>
          <w:b/>
        </w:rPr>
        <w:t xml:space="preserve">mangan </w:t>
      </w:r>
      <w:r>
        <w:rPr>
          <w:i/>
        </w:rPr>
        <w:t xml:space="preserve">cũng viết </w:t>
      </w:r>
      <w:r>
        <w:t xml:space="preserve">manganes </w:t>
      </w:r>
      <w:r>
        <w:t xml:space="preserve">danh từ </w:t>
      </w:r>
      <w:r>
        <w:t xml:space="preserve">Kim </w:t>
      </w:r>
      <w:r>
        <w:t xml:space="preserve">loại </w:t>
      </w:r>
      <w:r>
        <w:t xml:space="preserve">màu </w:t>
      </w:r>
      <w:r>
        <w:t xml:space="preserve">xám </w:t>
      </w:r>
      <w:r>
        <w:t xml:space="preserve">nhạt </w:t>
      </w:r>
      <w:r>
        <w:t xml:space="preserve">rất </w:t>
      </w:r>
      <w:r>
        <w:t xml:space="preserve">cứng </w:t>
      </w:r>
      <w:r>
        <w:t xml:space="preserve">và </w:t>
      </w:r>
      <w:r>
        <w:t xml:space="preserve">giòn, </w:t>
      </w:r>
      <w:r>
        <w:t xml:space="preserve">dùng </w:t>
      </w:r>
      <w:r>
        <w:t xml:space="preserve">chế </w:t>
      </w:r>
      <w:r>
        <w:t xml:space="preserve">hợp </w:t>
      </w:r>
      <w:r>
        <w:t xml:space="preserve">kim </w:t>
      </w:r>
      <w:r>
        <w:t xml:space="preserve">của </w:t>
      </w:r>
      <w:r>
        <w:t xml:space="preserve">sắt. </w:t>
      </w:r>
      <w:r>
        <w:br/>
      </w:r>
      <w:r>
        <w:rPr>
          <w:b/>
        </w:rPr>
        <w:t xml:space="preserve">manh,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Từ </w:t>
      </w:r>
      <w:r>
        <w:t xml:space="preserve">chỉ </w:t>
      </w:r>
      <w:r>
        <w:t xml:space="preserve">đơn </w:t>
      </w:r>
      <w:r>
        <w:t xml:space="preserve">vị </w:t>
      </w:r>
      <w:r>
        <w:t xml:space="preserve">vật </w:t>
      </w:r>
      <w:r>
        <w:t xml:space="preserve">mỏng, </w:t>
      </w:r>
      <w:r>
        <w:t xml:space="preserve">mềm </w:t>
      </w:r>
      <w:r>
        <w:t xml:space="preserve">dùng </w:t>
      </w:r>
      <w:r>
        <w:t xml:space="preserve">để </w:t>
      </w:r>
      <w:r>
        <w:t xml:space="preserve">che </w:t>
      </w:r>
      <w:r>
        <w:t xml:space="preserve">thân, </w:t>
      </w:r>
      <w:r>
        <w:t xml:space="preserve">để </w:t>
      </w:r>
      <w:r>
        <w:t xml:space="preserve">đắp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đáng </w:t>
      </w:r>
      <w:r>
        <w:t xml:space="preserve">kể). </w:t>
      </w:r>
      <w:r>
        <w:t xml:space="preserve">Bát </w:t>
      </w:r>
      <w:r>
        <w:rPr>
          <w:i/>
        </w:rPr>
        <w:t xml:space="preserve">cơm </w:t>
      </w:r>
      <w:r>
        <w:rPr>
          <w:i/>
        </w:rPr>
        <w:t xml:space="preserve">manh </w:t>
      </w:r>
      <w:r>
        <w:rPr>
          <w:i/>
        </w:rPr>
        <w:t xml:space="preserve">áo. </w:t>
      </w:r>
      <w:r>
        <w:rPr>
          <w:i/>
        </w:rPr>
        <w:t xml:space="preserve">Manh </w:t>
      </w:r>
      <w:r>
        <w:rPr>
          <w:i/>
        </w:rPr>
        <w:t xml:space="preserve">quân. </w:t>
      </w:r>
      <w:r>
        <w:rPr>
          <w:i/>
        </w:rPr>
        <w:t xml:space="preserve">Đắp </w:t>
      </w:r>
      <w:r>
        <w:rPr>
          <w:i/>
        </w:rPr>
        <w:t xml:space="preserve">mạnh </w:t>
      </w:r>
      <w:r>
        <w:rPr>
          <w:i/>
        </w:rPr>
        <w:t xml:space="preserve">chiếu </w:t>
      </w:r>
      <w:r>
        <w:t xml:space="preserve">rách. </w:t>
      </w:r>
      <w:r>
        <w:t xml:space="preserve">II </w:t>
      </w:r>
      <w:r>
        <w:t xml:space="preserve">tính từ </w:t>
      </w:r>
      <w:r>
        <w:t xml:space="preserve">(¡d.). </w:t>
      </w:r>
      <w:r>
        <w:t xml:space="preserve">(Vật </w:t>
      </w:r>
      <w:r>
        <w:t xml:space="preserve">dùng </w:t>
      </w:r>
      <w:r>
        <w:t xml:space="preserve">để </w:t>
      </w:r>
      <w:r>
        <w:t xml:space="preserve">che </w:t>
      </w:r>
      <w:r>
        <w:t xml:space="preserve">thân, </w:t>
      </w:r>
      <w:r>
        <w:t xml:space="preserve">để </w:t>
      </w:r>
      <w:r>
        <w:t xml:space="preserve">đắp) </w:t>
      </w:r>
      <w:r>
        <w:t xml:space="preserve">mỏng, </w:t>
      </w:r>
      <w:r>
        <w:t xml:space="preserve">cũ </w:t>
      </w:r>
      <w:r>
        <w:t xml:space="preserve">và </w:t>
      </w:r>
      <w:r>
        <w:t xml:space="preserve">sờn </w:t>
      </w:r>
      <w:r>
        <w:t xml:space="preserve">rách. </w:t>
      </w:r>
      <w:r>
        <w:rPr>
          <w:i/>
        </w:rPr>
        <w:t xml:space="preserve">áo </w:t>
      </w:r>
      <w:r>
        <w:rPr>
          <w:i/>
        </w:rPr>
        <w:t xml:space="preserve">manh. </w:t>
      </w:r>
      <w:r>
        <w:rPr>
          <w:i/>
        </w:rPr>
        <w:t xml:space="preserve">Buôn </w:t>
      </w:r>
      <w:r>
        <w:t xml:space="preserve">ngủ </w:t>
      </w:r>
      <w:r>
        <w:t xml:space="preserve">gặp </w:t>
      </w:r>
      <w:r>
        <w:rPr>
          <w:i/>
        </w:rPr>
        <w:t xml:space="preserve">chiếu </w:t>
      </w:r>
      <w:r>
        <w:t xml:space="preserve">manh </w:t>
      </w:r>
      <w:r>
        <w:t xml:space="preserve">(tug.). </w:t>
      </w:r>
      <w:r>
        <w:br/>
      </w:r>
      <w:r>
        <w:rPr>
          <w:b/>
        </w:rPr>
        <w:t xml:space="preserve">manh; </w:t>
      </w:r>
      <w:r>
        <w:rPr>
          <w:i/>
        </w:rPr>
        <w:t xml:space="preserve">danh từ </w:t>
      </w:r>
      <w:r>
        <w:t xml:space="preserve">(phương ngữ). </w:t>
      </w:r>
      <w:r>
        <w:t xml:space="preserve">Thếp </w:t>
      </w:r>
      <w:r>
        <w:t xml:space="preserve">(giấy). </w:t>
      </w:r>
      <w:r>
        <w:br/>
      </w:r>
      <w:r>
        <w:rPr>
          <w:b/>
        </w:rPr>
        <w:t xml:space="preserve">manh </w:t>
      </w:r>
      <w:r>
        <w:rPr>
          <w:b/>
        </w:rPr>
        <w:t xml:space="preserve">động </w:t>
      </w:r>
      <w:r>
        <w:rPr>
          <w:i/>
        </w:rPr>
        <w:t xml:space="preserve">động từ </w:t>
      </w:r>
      <w:r>
        <w:t xml:space="preserve">Hành </w:t>
      </w:r>
      <w:r>
        <w:t xml:space="preserve">động </w:t>
      </w:r>
      <w:r>
        <w:t xml:space="preserve">phiêu </w:t>
      </w:r>
      <w:r>
        <w:t xml:space="preserve">lưu </w:t>
      </w:r>
      <w:r>
        <w:t xml:space="preserve">khi </w:t>
      </w:r>
      <w:r>
        <w:t xml:space="preserve">điều </w:t>
      </w:r>
      <w:r>
        <w:t xml:space="preserve">kiện </w:t>
      </w:r>
      <w:r>
        <w:t xml:space="preserve">chủ </w:t>
      </w:r>
      <w:r>
        <w:t xml:space="preserve">quan </w:t>
      </w:r>
      <w:r>
        <w:t xml:space="preserve">và </w:t>
      </w:r>
      <w:r>
        <w:t xml:space="preserve">khách </w:t>
      </w:r>
      <w:r>
        <w:t xml:space="preserve">quan </w:t>
      </w:r>
      <w:r>
        <w:t xml:space="preserve">chưa </w:t>
      </w:r>
      <w:r>
        <w:t xml:space="preserve">chín </w:t>
      </w:r>
      <w:r>
        <w:t xml:space="preserve">muồôi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bạo </w:t>
      </w:r>
      <w:r>
        <w:t xml:space="preserve">động </w:t>
      </w:r>
      <w:r>
        <w:t xml:space="preserve">cách </w:t>
      </w:r>
      <w:r>
        <w:t xml:space="preserve">mạng). </w:t>
      </w:r>
      <w:r>
        <w:br/>
      </w:r>
      <w:r>
        <w:rPr>
          <w:b/>
        </w:rPr>
        <w:t xml:space="preserve">manh </w:t>
      </w:r>
      <w:r>
        <w:rPr>
          <w:b/>
        </w:rPr>
        <w:t xml:space="preserve">mối,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Điểm </w:t>
      </w:r>
      <w:r>
        <w:t xml:space="preserve">từ </w:t>
      </w:r>
      <w:r>
        <w:t xml:space="preserve">đó </w:t>
      </w:r>
      <w:r>
        <w:t xml:space="preserve">có </w:t>
      </w:r>
      <w:r>
        <w:t xml:space="preserve">thể </w:t>
      </w:r>
      <w:r>
        <w:t xml:space="preserve">lần </w:t>
      </w:r>
      <w:r>
        <w:t xml:space="preserve">ra </w:t>
      </w:r>
      <w:r>
        <w:t xml:space="preserve">tìm </w:t>
      </w:r>
      <w:r>
        <w:t xml:space="preserve">hiểu </w:t>
      </w:r>
      <w:r>
        <w:t xml:space="preserve">toàn </w:t>
      </w:r>
      <w:r>
        <w:t xml:space="preserve">bộ </w:t>
      </w:r>
      <w:r>
        <w:t xml:space="preserve">sự </w:t>
      </w:r>
      <w:r>
        <w:t xml:space="preserve">việc. </w:t>
      </w:r>
      <w:r>
        <w:rPr>
          <w:i/>
        </w:rPr>
        <w:t xml:space="preserve">71m </w:t>
      </w:r>
      <w:r>
        <w:rPr>
          <w:i/>
        </w:rPr>
        <w:t xml:space="preserve">ra </w:t>
      </w:r>
      <w:r>
        <w:t xml:space="preserve">mạnh </w:t>
      </w:r>
      <w:r>
        <w:rPr>
          <w:i/>
        </w:rPr>
        <w:t xml:space="preserve">mối </w:t>
      </w:r>
      <w:r>
        <w:t xml:space="preserve">vụ </w:t>
      </w:r>
      <w:r>
        <w:t xml:space="preserve">án. </w:t>
      </w:r>
      <w:r>
        <w:rPr>
          <w:b/>
        </w:rPr>
        <w:t xml:space="preserve">2 </w:t>
      </w:r>
      <w:r>
        <w:t xml:space="preserve">(ít dùng). </w:t>
      </w:r>
      <w:r>
        <w:t xml:space="preserve">Mối </w:t>
      </w:r>
      <w:r>
        <w:t xml:space="preserve">liên </w:t>
      </w:r>
      <w:r>
        <w:t xml:space="preserve">lạc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Cử </w:t>
      </w:r>
      <w:r>
        <w:t xml:space="preserve">người </w:t>
      </w:r>
      <w:r>
        <w:rPr>
          <w:i/>
        </w:rPr>
        <w:t xml:space="preserve">bắt </w:t>
      </w:r>
      <w:r>
        <w:rPr>
          <w:i/>
        </w:rPr>
        <w:t xml:space="preserve">manh </w:t>
      </w:r>
      <w:r>
        <w:rPr>
          <w:i/>
        </w:rPr>
        <w:t xml:space="preserve">mối. </w:t>
      </w:r>
      <w:r>
        <w:br/>
      </w:r>
      <w:r>
        <w:rPr>
          <w:b/>
        </w:rPr>
        <w:t xml:space="preserve">manh </w:t>
      </w:r>
      <w:r>
        <w:rPr>
          <w:b/>
        </w:rPr>
        <w:t xml:space="preserve">mối, </w:t>
      </w:r>
      <w:r>
        <w:rPr>
          <w:i/>
        </w:rPr>
        <w:t xml:space="preserve">động từ </w:t>
      </w:r>
      <w:r>
        <w:t xml:space="preserve">(kng.; </w:t>
      </w:r>
      <w:r>
        <w:t xml:space="preserve">ít dùng). </w:t>
      </w:r>
      <w:r>
        <w:t xml:space="preserve">Như </w:t>
      </w:r>
      <w:r>
        <w:rPr>
          <w:i/>
        </w:rPr>
        <w:t xml:space="preserve">mối </w:t>
      </w:r>
      <w:r>
        <w:rPr>
          <w:i/>
        </w:rPr>
        <w:t xml:space="preserve">manh¿ </w:t>
      </w:r>
      <w:r>
        <w:br/>
      </w:r>
      <w:r>
        <w:rPr>
          <w:b/>
        </w:rPr>
        <w:t xml:space="preserve">manh </w:t>
      </w:r>
      <w:r>
        <w:rPr>
          <w:b/>
        </w:rPr>
        <w:t xml:space="preserve">mún </w:t>
      </w:r>
      <w:r>
        <w:rPr>
          <w:i/>
        </w:rP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bị </w:t>
      </w:r>
      <w:r>
        <w:t xml:space="preserve">chia </w:t>
      </w:r>
      <w:r>
        <w:t xml:space="preserve">cắt </w:t>
      </w:r>
      <w:r>
        <w:t xml:space="preserve">thành </w:t>
      </w:r>
      <w:r>
        <w:t xml:space="preserve">những </w:t>
      </w:r>
      <w:r>
        <w:t xml:space="preserve">mảnh, </w:t>
      </w:r>
      <w:r>
        <w:t xml:space="preserve">những </w:t>
      </w:r>
      <w:r>
        <w:t xml:space="preserve">phần </w:t>
      </w:r>
      <w:r>
        <w:t xml:space="preserve">nhỏ </w:t>
      </w:r>
      <w:r>
        <w:t xml:space="preserve">và </w:t>
      </w:r>
      <w:r>
        <w:t xml:space="preserve">rời </w:t>
      </w:r>
      <w:r>
        <w:t xml:space="preserve">rạc </w:t>
      </w:r>
      <w:r>
        <w:t xml:space="preserve">(nói </w:t>
      </w:r>
      <w:r>
        <w:t xml:space="preserve">khái </w:t>
      </w:r>
      <w:r>
        <w:t xml:space="preserve">quát. </w:t>
      </w:r>
      <w:r>
        <w:t xml:space="preserve">Đông </w:t>
      </w:r>
      <w:r>
        <w:rPr>
          <w:i/>
        </w:rPr>
        <w:t xml:space="preserve">ruộng </w:t>
      </w:r>
      <w:r>
        <w:t xml:space="preserve">còn </w:t>
      </w:r>
      <w:r>
        <w:t xml:space="preserve">manh </w:t>
      </w:r>
      <w:r>
        <w:rPr>
          <w:i/>
        </w:rPr>
        <w:t xml:space="preserve">mún. </w:t>
      </w:r>
      <w:r>
        <w:t xml:space="preserve">Lối </w:t>
      </w:r>
      <w:r>
        <w:t xml:space="preserve">làm </w:t>
      </w:r>
      <w:r>
        <w:rPr>
          <w:i/>
        </w:rPr>
        <w:t xml:space="preserve">ăn </w:t>
      </w:r>
      <w:r>
        <w:t xml:space="preserve">manh </w:t>
      </w:r>
      <w:r>
        <w:rPr>
          <w:i/>
        </w:rPr>
        <w:t xml:space="preserve">mún, </w:t>
      </w:r>
      <w:r>
        <w:t xml:space="preserve">phân </w:t>
      </w:r>
      <w:r>
        <w:rPr>
          <w:i/>
        </w:rPr>
        <w:t xml:space="preserve">tán. </w:t>
      </w:r>
      <w:r>
        <w:br/>
      </w:r>
      <w:r>
        <w:rPr>
          <w:b/>
        </w:rPr>
        <w:t xml:space="preserve">manh </w:t>
      </w:r>
      <w:r>
        <w:rPr>
          <w:b/>
        </w:rPr>
        <w:t xml:space="preserve">nha </w:t>
      </w:r>
      <w:r>
        <w:rPr>
          <w:i/>
        </w:rPr>
        <w:t xml:space="preserve">động từ </w:t>
      </w:r>
      <w:r>
        <w:t xml:space="preserve">Mới </w:t>
      </w:r>
      <w:r>
        <w:t xml:space="preserve">có </w:t>
      </w:r>
      <w:r>
        <w:t xml:space="preserve">mầm </w:t>
      </w:r>
      <w:r>
        <w:t xml:space="preserve">mống, </w:t>
      </w:r>
      <w:r>
        <w:t xml:space="preserve">mới </w:t>
      </w:r>
      <w:r>
        <w:t xml:space="preserve">nảy </w:t>
      </w:r>
      <w:r>
        <w:t xml:space="preserve">sinh. </w:t>
      </w:r>
      <w:r>
        <w:rPr>
          <w:i/>
        </w:rPr>
        <w:t xml:space="preserve">Giai </w:t>
      </w:r>
      <w:r>
        <w:rPr>
          <w:i/>
        </w:rPr>
        <w:t xml:space="preserve">đoạn </w:t>
      </w:r>
      <w:r>
        <w:rPr>
          <w:i/>
        </w:rPr>
        <w:t xml:space="preserve">mạnh </w:t>
      </w:r>
      <w:r>
        <w:t xml:space="preserve">nha. </w:t>
      </w:r>
      <w:r>
        <w:br/>
      </w:r>
      <w:r>
        <w:rPr>
          <w:b/>
        </w:rPr>
        <w:t xml:space="preserve">manh </w:t>
      </w:r>
      <w:r>
        <w:rPr>
          <w:b/>
        </w:rPr>
        <w:t xml:space="preserve">tâm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Mưu </w:t>
      </w:r>
      <w:r>
        <w:t xml:space="preserve">mô </w:t>
      </w:r>
      <w:r>
        <w:t xml:space="preserve">làm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xấu </w:t>
      </w:r>
      <w:r>
        <w:rPr>
          <w:b/>
        </w:rPr>
        <w:t xml:space="preserve">xa, </w:t>
      </w:r>
      <w:r>
        <w:rPr>
          <w:b/>
        </w:rPr>
        <w:t xml:space="preserve">bất </w:t>
      </w:r>
      <w:r>
        <w:rPr>
          <w:b/>
        </w:rPr>
        <w:t xml:space="preserve">lương. </w:t>
      </w:r>
      <w:r>
        <w:t xml:space="preserve">Manh </w:t>
      </w:r>
      <w:r>
        <w:t xml:space="preserve">tâm </w:t>
      </w:r>
      <w:r>
        <w:t xml:space="preserve">chiếm </w:t>
      </w:r>
      <w:r>
        <w:t xml:space="preserve">đoạt </w:t>
      </w:r>
      <w:r>
        <w:t xml:space="preserve">gia </w:t>
      </w:r>
      <w:r>
        <w:rPr>
          <w:i/>
        </w:rPr>
        <w:t xml:space="preserve">tài </w:t>
      </w:r>
      <w:r>
        <w:rPr>
          <w:i/>
        </w:rPr>
        <w:t xml:space="preserve">của </w:t>
      </w:r>
      <w:r>
        <w:rPr>
          <w:i/>
        </w:rPr>
        <w:t xml:space="preserve">đứa </w:t>
      </w:r>
      <w:r>
        <w:t xml:space="preserve">cháu </w:t>
      </w:r>
      <w:r>
        <w:rPr>
          <w:i/>
        </w:rPr>
        <w:t xml:space="preserve">mỗ </w:t>
      </w:r>
      <w:r>
        <w:rPr>
          <w:i/>
        </w:rPr>
        <w:t xml:space="preserve">côi. </w:t>
      </w:r>
      <w:r>
        <w:br w:type="page"/>
      </w:r>
      <w:r>
        <w:rPr>
          <w:b/>
        </w:rPr>
        <w:t xml:space="preserve">manh </w:t>
      </w:r>
      <w:r>
        <w:rPr>
          <w:b/>
        </w:rPr>
        <w:t xml:space="preserve">tràng </w:t>
      </w:r>
      <w:r>
        <w:rPr>
          <w:i/>
        </w:rPr>
        <w:t xml:space="preserve">danh từ </w:t>
      </w:r>
      <w:r>
        <w:t xml:space="preserve">Đoạn </w:t>
      </w:r>
      <w:r>
        <w:t xml:space="preserve">đầu </w:t>
      </w:r>
      <w:r>
        <w:t xml:space="preserve">của </w:t>
      </w:r>
      <w:r>
        <w:t xml:space="preserve">ruột </w:t>
      </w:r>
      <w:r>
        <w:t xml:space="preserve">già, </w:t>
      </w:r>
      <w:r>
        <w:t xml:space="preserve">giáp </w:t>
      </w:r>
      <w:r>
        <w:t xml:space="preserve">với </w:t>
      </w:r>
      <w:r>
        <w:t xml:space="preserve">đoạn </w:t>
      </w:r>
      <w:r>
        <w:t xml:space="preserve">cuối </w:t>
      </w:r>
      <w:r>
        <w:t xml:space="preserve">của </w:t>
      </w:r>
      <w:r>
        <w:t xml:space="preserve">ruột </w:t>
      </w:r>
      <w:r>
        <w:t xml:space="preserve">non. </w:t>
      </w:r>
      <w:r>
        <w:br/>
      </w:r>
      <w:r>
        <w:rPr>
          <w:b/>
        </w:rPr>
        <w:t xml:space="preserve">mành, </w:t>
      </w:r>
      <w:r>
        <w:rPr>
          <w:i/>
        </w:rPr>
        <w:t xml:space="preserve">danh từ </w:t>
      </w:r>
      <w:r>
        <w:t xml:space="preserve">Đồ </w:t>
      </w:r>
      <w:r>
        <w:t xml:space="preserve">đan, </w:t>
      </w:r>
      <w:r>
        <w:t xml:space="preserve">kết </w:t>
      </w:r>
      <w:r>
        <w:t xml:space="preserve">bằng </w:t>
      </w:r>
      <w:r>
        <w:t xml:space="preserve">tre </w:t>
      </w:r>
      <w:r>
        <w:t xml:space="preserve">trúc, </w:t>
      </w:r>
      <w:r>
        <w:t xml:space="preserve">để </w:t>
      </w:r>
      <w:r>
        <w:t xml:space="preserve">che </w:t>
      </w:r>
      <w:r>
        <w:t xml:space="preserve">cửa </w:t>
      </w:r>
      <w:r>
        <w:t xml:space="preserve">hoặc </w:t>
      </w:r>
      <w:r>
        <w:t xml:space="preserve">trang </w:t>
      </w:r>
      <w:r>
        <w:t xml:space="preserve">trí, </w:t>
      </w:r>
      <w:r>
        <w:t xml:space="preserve">có </w:t>
      </w:r>
      <w:r>
        <w:t xml:space="preserve">thể </w:t>
      </w:r>
      <w:r>
        <w:t xml:space="preserve">cuộn </w:t>
      </w:r>
      <w:r>
        <w:t xml:space="preserve">lên </w:t>
      </w:r>
      <w:r>
        <w:t xml:space="preserve">buông </w:t>
      </w:r>
      <w:r>
        <w:t xml:space="preserve">xuống </w:t>
      </w:r>
      <w:r>
        <w:t xml:space="preserve">hoặc </w:t>
      </w:r>
      <w:r>
        <w:t xml:space="preserve">rẽ </w:t>
      </w:r>
      <w:r>
        <w:t xml:space="preserve">sang </w:t>
      </w:r>
      <w:r>
        <w:t xml:space="preserve">hai </w:t>
      </w:r>
      <w:r>
        <w:t xml:space="preserve">bên. </w:t>
      </w:r>
      <w:r>
        <w:t xml:space="preserve">Tấm </w:t>
      </w:r>
      <w:r>
        <w:t xml:space="preserve">mành </w:t>
      </w:r>
      <w:r>
        <w:rPr>
          <w:i/>
        </w:rPr>
        <w:t xml:space="preserve">trúc. </w:t>
      </w:r>
      <w:r>
        <w:t xml:space="preserve">Cửa </w:t>
      </w:r>
      <w:r>
        <w:rPr>
          <w:i/>
        </w:rPr>
        <w:t xml:space="preserve">buông </w:t>
      </w:r>
      <w:r>
        <w:rPr>
          <w:i/>
        </w:rPr>
        <w:t xml:space="preserve">mành. </w:t>
      </w:r>
      <w:r>
        <w:br/>
      </w:r>
      <w:r>
        <w:rPr>
          <w:b/>
        </w:rPr>
        <w:t xml:space="preserve">mành. </w:t>
      </w:r>
      <w:r>
        <w:rPr>
          <w:i/>
        </w:rPr>
        <w:t xml:space="preserve">danh từ </w:t>
      </w:r>
      <w:r>
        <w:t xml:space="preserve">(ít dùng). </w:t>
      </w:r>
      <w:r>
        <w:t xml:space="preserve">Thuyền </w:t>
      </w:r>
      <w:r>
        <w:t xml:space="preserve">mành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mành, </w:t>
      </w:r>
      <w:r>
        <w:rPr>
          <w:i/>
        </w:rPr>
        <w:t xml:space="preserve">tính từ </w:t>
      </w:r>
      <w:r>
        <w:t xml:space="preserve">(dùng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Mảnh, </w:t>
      </w:r>
      <w:r>
        <w:t xml:space="preserve">nhỏ, </w:t>
      </w:r>
      <w:r>
        <w:t xml:space="preserve">dễ </w:t>
      </w:r>
      <w:r>
        <w:t xml:space="preserve">đứt. </w:t>
      </w:r>
      <w:r>
        <w:t xml:space="preserve">Sợi </w:t>
      </w:r>
      <w:r>
        <w:t xml:space="preserve">chỉ </w:t>
      </w:r>
      <w:r>
        <w:rPr>
          <w:i/>
        </w:rPr>
        <w:t xml:space="preserve">mành. </w:t>
      </w:r>
      <w:r>
        <w:t xml:space="preserve">Tơ </w:t>
      </w:r>
      <w:r>
        <w:t xml:space="preserve">mành*. </w:t>
      </w:r>
      <w:r>
        <w:br/>
      </w:r>
      <w:r>
        <w:rPr>
          <w:b/>
        </w:rPr>
        <w:t xml:space="preserve">mành </w:t>
      </w:r>
      <w:r>
        <w:rPr>
          <w:b/>
        </w:rPr>
        <w:t xml:space="preserve">mành </w:t>
      </w:r>
      <w:r>
        <w:rPr>
          <w:i/>
        </w:rPr>
        <w:t xml:space="preserve">danh từ </w:t>
      </w:r>
      <w:r>
        <w:t xml:space="preserve">Bức </w:t>
      </w:r>
      <w:r>
        <w:t xml:space="preserve">mành. </w:t>
      </w:r>
      <w:r>
        <w:t xml:space="preserve">Che </w:t>
      </w:r>
      <w:r>
        <w:t xml:space="preserve">mành </w:t>
      </w:r>
      <w:r>
        <w:rPr>
          <w:i/>
        </w:rPr>
        <w:t xml:space="preserve">mành. </w:t>
      </w:r>
      <w:r>
        <w:t xml:space="preserve">mảnh </w:t>
      </w:r>
      <w:r>
        <w:t xml:space="preserve">I </w:t>
      </w:r>
      <w: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rất </w:t>
      </w:r>
      <w:r>
        <w:t xml:space="preserve">nhỏ </w:t>
      </w:r>
      <w:r>
        <w:t xml:space="preserve">và </w:t>
      </w:r>
      <w:r>
        <w:t xml:space="preserve">mỏng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nào </w:t>
      </w:r>
      <w:r>
        <w:t xml:space="preserve">đó </w:t>
      </w:r>
      <w:r>
        <w:t xml:space="preserve">bị </w:t>
      </w:r>
      <w:r>
        <w:t xml:space="preserve">chia </w:t>
      </w:r>
      <w:r>
        <w:t xml:space="preserve">tách </w:t>
      </w:r>
      <w:r>
        <w:t xml:space="preserve">ra. </w:t>
      </w:r>
      <w:r>
        <w:t xml:space="preserve">Mdnh </w:t>
      </w:r>
      <w:r>
        <w:t xml:space="preserve">giấy. </w:t>
      </w:r>
      <w:r>
        <w:t xml:space="preserve">Mảnh </w:t>
      </w:r>
      <w:r>
        <w:rPr>
          <w:i/>
        </w:rPr>
        <w:t xml:space="preserve">gương </w:t>
      </w:r>
      <w:r>
        <w:t xml:space="preserve">vỡ. </w:t>
      </w:r>
      <w:r>
        <w:t xml:space="preserve">Mánh </w:t>
      </w:r>
      <w:r>
        <w:rPr>
          <w:i/>
        </w:rPr>
        <w:t xml:space="preserve">vụn. </w:t>
      </w:r>
      <w:r>
        <w:t xml:space="preserve">Chỉ </w:t>
      </w:r>
      <w:r>
        <w:t xml:space="preserve">nắm </w:t>
      </w:r>
      <w:r>
        <w:rPr>
          <w:i/>
        </w:rPr>
        <w:t xml:space="preserve">được </w:t>
      </w:r>
      <w:r>
        <w:rPr>
          <w:i/>
        </w:rPr>
        <w:t xml:space="preserve">một </w:t>
      </w:r>
      <w:r>
        <w:t xml:space="preserve">mảnh </w:t>
      </w:r>
      <w:r>
        <w:t xml:space="preserve">của </w:t>
      </w:r>
      <w:r>
        <w:t xml:space="preserve">tình </w:t>
      </w:r>
      <w:r>
        <w:t xml:space="preserve">hình </w:t>
      </w:r>
      <w:r>
        <w:t xml:space="preserve">(bóng (nghĩa bóng)). </w:t>
      </w:r>
      <w:r>
        <w:rPr>
          <w:b/>
        </w:rPr>
        <w:t xml:space="preserve">2 </w:t>
      </w:r>
      <w:r>
        <w:t xml:space="preserve">Từ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rPr>
          <w:i/>
        </w:rPr>
        <w:t xml:space="preserve">đám </w:t>
      </w:r>
      <w:r>
        <w:t xml:space="preserve">đất </w:t>
      </w:r>
      <w:r>
        <w:t xml:space="preserve">nhỏ </w:t>
      </w:r>
      <w:r>
        <w:t xml:space="preserve">hoặc </w:t>
      </w:r>
      <w:r>
        <w:t xml:space="preserve">vật </w:t>
      </w:r>
      <w:r>
        <w:t xml:space="preserve">hình </w:t>
      </w:r>
      <w:r>
        <w:t xml:space="preserve">tấm </w:t>
      </w:r>
      <w:r>
        <w:t xml:space="preserve">mỏng, </w:t>
      </w:r>
      <w:r>
        <w:t xml:space="preserve">thường </w:t>
      </w:r>
      <w:r>
        <w:t xml:space="preserve">coi </w:t>
      </w:r>
      <w:r>
        <w:t xml:space="preserve">là </w:t>
      </w:r>
      <w:r>
        <w:t xml:space="preserve">nhỏ </w:t>
      </w:r>
      <w:r>
        <w:t xml:space="preserve">bé </w:t>
      </w:r>
      <w:r>
        <w:t xml:space="preserve">hơn </w:t>
      </w:r>
      <w:r>
        <w:t xml:space="preserve">so </w:t>
      </w:r>
      <w:r>
        <w:t xml:space="preserve">với </w:t>
      </w:r>
      <w:r>
        <w:t xml:space="preserve">những </w:t>
      </w:r>
      <w:r>
        <w:t xml:space="preserve">vật </w:t>
      </w:r>
      <w:r>
        <w:t xml:space="preserve">cùng </w:t>
      </w:r>
      <w:r>
        <w:t xml:space="preserve">loại. </w:t>
      </w:r>
      <w:r>
        <w:t xml:space="preserve">Mánh </w:t>
      </w:r>
      <w:r>
        <w:t xml:space="preserve">vườn </w:t>
      </w:r>
      <w:r>
        <w:t xml:space="preserve">sau </w:t>
      </w:r>
      <w:r>
        <w:t xml:space="preserve">nhà. </w:t>
      </w:r>
      <w:r>
        <w:t xml:space="preserve">Mánh </w:t>
      </w:r>
      <w:r>
        <w:rPr>
          <w:i/>
        </w:rPr>
        <w:t xml:space="preserve">uán. </w:t>
      </w:r>
      <w:r>
        <w:t xml:space="preserve">Mảnh </w:t>
      </w:r>
      <w:r>
        <w:rPr>
          <w:i/>
        </w:rPr>
        <w:t xml:space="preserve">bằng. </w:t>
      </w:r>
      <w:r>
        <w:t xml:space="preserve">Mảnh </w:t>
      </w:r>
      <w:r>
        <w:t xml:space="preserve">trăng </w:t>
      </w:r>
      <w:r>
        <w:rPr>
          <w:i/>
        </w:rPr>
        <w:t xml:space="preserve">khuya. </w:t>
      </w:r>
      <w:r>
        <w:rPr>
          <w:i/>
        </w:rPr>
        <w:t xml:space="preserve">Mảnh </w:t>
      </w:r>
      <w:r>
        <w:t xml:space="preserve">tình </w:t>
      </w:r>
      <w:r>
        <w:rPr>
          <w:i/>
        </w:rPr>
        <w:t xml:space="preserve">riêng </w:t>
      </w:r>
      <w:r>
        <w:t xml:space="preserve">(bóng (nghĩa bóng)). </w:t>
      </w:r>
      <w:r>
        <w:t xml:space="preserve">II </w:t>
      </w:r>
      <w:r>
        <w:t xml:space="preserve">tính từ </w:t>
      </w:r>
      <w:r>
        <w:t xml:space="preserve">Có </w:t>
      </w:r>
      <w:r>
        <w:t xml:space="preserve">dáng </w:t>
      </w:r>
      <w:r>
        <w:t xml:space="preserve">thanh, </w:t>
      </w:r>
      <w:r>
        <w:t xml:space="preserve">nhỏ, </w:t>
      </w:r>
      <w:r>
        <w:t xml:space="preserve">trông </w:t>
      </w:r>
      <w:r>
        <w:t xml:space="preserve">có </w:t>
      </w:r>
      <w:r>
        <w:t xml:space="preserve">vẻ </w:t>
      </w:r>
      <w:r>
        <w:t xml:space="preserve">yếu. </w:t>
      </w:r>
      <w:r>
        <w:rPr>
          <w:i/>
        </w:rPr>
        <w:t xml:space="preserve">Dóng </w:t>
      </w:r>
      <w:r>
        <w:rPr>
          <w:i/>
        </w:rPr>
        <w:t xml:space="preserve">người </w:t>
      </w:r>
      <w:r>
        <w:rPr>
          <w:i/>
        </w:rPr>
        <w:t xml:space="preserve">mảnh. </w:t>
      </w:r>
      <w:r>
        <w:t xml:space="preserve">Con </w:t>
      </w:r>
      <w:r>
        <w:t xml:space="preserve">thuyền </w:t>
      </w:r>
      <w:r>
        <w:rPr>
          <w:i/>
        </w:rPr>
        <w:t xml:space="preserve">mảnh </w:t>
      </w:r>
      <w:r>
        <w:t xml:space="preserve">như </w:t>
      </w:r>
      <w:r>
        <w:rPr>
          <w:i/>
        </w:rPr>
        <w:t xml:space="preserve">chiết </w:t>
      </w:r>
      <w:r>
        <w:rPr>
          <w:i/>
        </w:rPr>
        <w:t xml:space="preserve">lá. </w:t>
      </w:r>
      <w:r>
        <w:t xml:space="preserve">Sợi </w:t>
      </w:r>
      <w:r>
        <w:rPr>
          <w:i/>
        </w:rPr>
        <w:t xml:space="preserve">chỉ </w:t>
      </w:r>
      <w:r>
        <w:rPr>
          <w:i/>
        </w:rPr>
        <w:t xml:space="preserve">mảnh. </w:t>
      </w:r>
      <w:r>
        <w:rPr>
          <w:i/>
        </w:rPr>
        <w:t xml:space="preserve">Lực </w:t>
      </w:r>
      <w:r>
        <w:t xml:space="preserve">lượng </w:t>
      </w:r>
      <w:r>
        <w:rPr>
          <w:i/>
        </w:rPr>
        <w:t xml:space="preserve">mánh </w:t>
      </w:r>
      <w:r>
        <w:t xml:space="preserve">(bóng (nghĩa bóng)). </w:t>
      </w:r>
      <w:r>
        <w:t xml:space="preserve">II! </w:t>
      </w:r>
      <w:r>
        <w:t xml:space="preserve">phụ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riêng </w:t>
      </w:r>
      <w:r>
        <w:t xml:space="preserve">một </w:t>
      </w:r>
      <w:r>
        <w:t xml:space="preserve">mình </w:t>
      </w:r>
      <w:r>
        <w:t xml:space="preserve">hoặc </w:t>
      </w:r>
      <w:r>
        <w:rPr>
          <w:i/>
        </w:rPr>
        <w:t xml:space="preserve">giữa </w:t>
      </w:r>
      <w:r>
        <w:t xml:space="preserve">số </w:t>
      </w:r>
      <w:r>
        <w:t xml:space="preserve">ít </w:t>
      </w:r>
      <w:r>
        <w:t xml:space="preserve">người,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tập </w:t>
      </w:r>
      <w:r>
        <w:t xml:space="preserve">thế </w:t>
      </w:r>
      <w:r>
        <w:t xml:space="preserve">biết </w:t>
      </w:r>
      <w:r>
        <w:t xml:space="preserve">hoặc </w:t>
      </w:r>
      <w:r>
        <w:t xml:space="preserve">tham </w:t>
      </w:r>
      <w:r>
        <w:t xml:space="preserve">gia. </w:t>
      </w:r>
      <w:r>
        <w:t xml:space="preserve">Bàn </w:t>
      </w:r>
      <w:r>
        <w:rPr>
          <w:i/>
        </w:rPr>
        <w:t xml:space="preserve">mảnh </w:t>
      </w:r>
      <w:r>
        <w:t xml:space="preserve">với </w:t>
      </w:r>
      <w:r>
        <w:t xml:space="preserve">nhau </w:t>
      </w:r>
      <w:r>
        <w:t xml:space="preserve">ngoài </w:t>
      </w:r>
      <w:r>
        <w:t xml:space="preserve">cuộc </w:t>
      </w:r>
      <w:r>
        <w:t xml:space="preserve">hợp. </w:t>
      </w:r>
      <w:r>
        <w:t xml:space="preserve">Tán </w:t>
      </w:r>
      <w:r>
        <w:rPr>
          <w:i/>
        </w:rPr>
        <w:t xml:space="preserve">mảnh. </w:t>
      </w:r>
      <w:r>
        <w:rPr>
          <w:i/>
        </w:rPr>
        <w:t xml:space="preserve">(Bỏ </w:t>
      </w:r>
      <w:r>
        <w:t xml:space="preserve">đi) </w:t>
      </w:r>
      <w:r>
        <w:rPr>
          <w:i/>
        </w:rPr>
        <w:t xml:space="preserve">ăn </w:t>
      </w:r>
      <w:r>
        <w:t xml:space="preserve">mảnh". </w:t>
      </w:r>
      <w:r>
        <w:br/>
      </w:r>
      <w:r>
        <w:rPr>
          <w:b/>
        </w:rPr>
        <w:t xml:space="preserve">mảnh </w:t>
      </w:r>
      <w:r>
        <w:rPr>
          <w:b/>
        </w:rPr>
        <w:t xml:space="preserve">bát </w:t>
      </w:r>
      <w:r>
        <w:rPr>
          <w:i/>
        </w:rPr>
        <w:t xml:space="preserve">danh từ </w:t>
      </w:r>
      <w:r>
        <w:t xml:space="preserve">Cây </w:t>
      </w:r>
      <w:r>
        <w:t xml:space="preserve">leo </w:t>
      </w:r>
      <w:r>
        <w:t xml:space="preserve">mọc </w:t>
      </w:r>
      <w:r>
        <w:t xml:space="preserve">hoang,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bầu </w:t>
      </w:r>
      <w:r>
        <w:t xml:space="preserve">bí,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rau </w:t>
      </w:r>
      <w:r>
        <w:t xml:space="preserve">ăn. </w:t>
      </w:r>
      <w:r>
        <w:br/>
      </w:r>
      <w:r>
        <w:rPr>
          <w:b/>
        </w:rPr>
        <w:t xml:space="preserve">mảnh </w:t>
      </w:r>
      <w:r>
        <w:rPr>
          <w:b/>
        </w:rPr>
        <w:t xml:space="preserve">cộng </w:t>
      </w:r>
      <w:r>
        <w:rPr>
          <w:b/>
        </w:rPr>
        <w:t xml:space="preserve">d.x. </w:t>
      </w:r>
      <w:r>
        <w:t xml:space="preserve">M4 </w:t>
      </w:r>
      <w:r>
        <w:rPr>
          <w:i/>
        </w:rPr>
        <w:t xml:space="preserve">cẩm. </w:t>
      </w:r>
      <w:r>
        <w:br/>
      </w:r>
      <w:r>
        <w:rPr>
          <w:b/>
        </w:rPr>
        <w:t xml:space="preserve">mảnh </w:t>
      </w:r>
      <w:r>
        <w:rPr>
          <w:b/>
        </w:rPr>
        <w:t xml:space="preserve">dẻ </w:t>
      </w:r>
      <w:r>
        <w:rPr>
          <w:i/>
        </w:rPr>
        <w:t xml:space="preserve">tính từ </w:t>
      </w:r>
      <w:r>
        <w:t xml:space="preserve">Gẩy </w:t>
      </w:r>
      <w:r>
        <w:t xml:space="preserve">và </w:t>
      </w:r>
      <w:r>
        <w:t xml:space="preserve">mảnh, </w:t>
      </w:r>
      <w:r>
        <w:t xml:space="preserve">trông </w:t>
      </w:r>
      <w:r>
        <w:t xml:space="preserve">có </w:t>
      </w:r>
      <w:r>
        <w:t xml:space="preserve">vẻ </w:t>
      </w:r>
      <w:r>
        <w:t xml:space="preserve">yếu. </w:t>
      </w:r>
      <w:r>
        <w:t xml:space="preserve">Thân </w:t>
      </w:r>
      <w:r>
        <w:t xml:space="preserve">hình </w:t>
      </w:r>
      <w:r>
        <w:t xml:space="preserve">mảnh </w:t>
      </w:r>
      <w:r>
        <w:rPr>
          <w:i/>
        </w:rPr>
        <w:t xml:space="preserve">dẻ. </w:t>
      </w:r>
      <w:r>
        <w:t xml:space="preserve">Những </w:t>
      </w:r>
      <w:r>
        <w:rPr>
          <w:i/>
        </w:rPr>
        <w:t xml:space="preserve">cánh </w:t>
      </w:r>
      <w:r>
        <w:rPr>
          <w:i/>
        </w:rPr>
        <w:t xml:space="preserve">hoa </w:t>
      </w:r>
      <w:r>
        <w:t xml:space="preserve">mảnh </w:t>
      </w:r>
      <w:r>
        <w:t xml:space="preserve">đẻ. </w:t>
      </w:r>
      <w:r>
        <w:br/>
      </w:r>
      <w:r>
        <w:rPr>
          <w:b/>
        </w:rPr>
        <w:t xml:space="preserve">mảnh </w:t>
      </w:r>
      <w:r>
        <w:rPr>
          <w:b/>
        </w:rPr>
        <w:t xml:space="preserve">khảnh </w:t>
      </w:r>
      <w:r>
        <w:rPr>
          <w:i/>
        </w:rPr>
        <w:t xml:space="preserve">tính từ </w:t>
      </w:r>
      <w:r>
        <w:t xml:space="preserve">Cao, </w:t>
      </w:r>
      <w:r>
        <w:t xml:space="preserve">gầy </w:t>
      </w:r>
      <w:r>
        <w:t xml:space="preserve">và </w:t>
      </w:r>
      <w:r>
        <w:t xml:space="preserve">mảnh, </w:t>
      </w:r>
      <w:r>
        <w:t xml:space="preserve">trông </w:t>
      </w:r>
      <w:r>
        <w:t xml:space="preserve">có </w:t>
      </w:r>
      <w:r>
        <w:t xml:space="preserve">vẻ </w:t>
      </w:r>
      <w:r>
        <w:t xml:space="preserve">yếu. </w:t>
      </w:r>
      <w:r>
        <w:t xml:space="preserve">Dáng </w:t>
      </w:r>
      <w:r>
        <w:t xml:space="preserve">người </w:t>
      </w:r>
      <w:r>
        <w:t xml:space="preserve">mảnh </w:t>
      </w:r>
      <w:r>
        <w:rPr>
          <w:i/>
        </w:rPr>
        <w:t xml:space="preserve">khảnh. </w:t>
      </w:r>
      <w:r>
        <w:t xml:space="preserve">Đôi </w:t>
      </w:r>
      <w:r>
        <w:t xml:space="preserve">uai </w:t>
      </w:r>
      <w:r>
        <w:t xml:space="preserve">gầy </w:t>
      </w:r>
      <w:r>
        <w:t xml:space="preserve">mảnh </w:t>
      </w:r>
      <w:r>
        <w:rPr>
          <w:i/>
        </w:rPr>
        <w:t xml:space="preserve">khánh. </w:t>
      </w:r>
      <w:r>
        <w:t xml:space="preserve">Chiếc </w:t>
      </w:r>
      <w:r>
        <w:t xml:space="preserve">cầu </w:t>
      </w:r>
      <w:r>
        <w:t xml:space="preserve">tre </w:t>
      </w:r>
      <w:r>
        <w:t xml:space="preserve">mảnh </w:t>
      </w:r>
      <w:r>
        <w:rPr>
          <w:i/>
        </w:rPr>
        <w:t xml:space="preserve">khánh. </w:t>
      </w:r>
      <w:r>
        <w:br/>
      </w:r>
      <w:r>
        <w:rPr>
          <w:b/>
        </w:rPr>
        <w:t xml:space="preserve">mảnh </w:t>
      </w:r>
      <w:r>
        <w:rPr>
          <w:b/>
        </w:rPr>
        <w:t xml:space="preserve">mai </w:t>
      </w:r>
      <w:r>
        <w:rPr>
          <w:i/>
        </w:rPr>
        <w:t xml:space="preserve">tính từ </w:t>
      </w:r>
      <w:r>
        <w:t xml:space="preserve">Mảnh, </w:t>
      </w:r>
      <w:r>
        <w:t xml:space="preserve">trông </w:t>
      </w:r>
      <w:r>
        <w:t xml:space="preserve">có </w:t>
      </w:r>
      <w:r>
        <w:t xml:space="preserve">vẻ </w:t>
      </w:r>
      <w:r>
        <w:t xml:space="preserve">yếu </w:t>
      </w:r>
      <w:r>
        <w:t xml:space="preserve">nhưng </w:t>
      </w:r>
      <w:r>
        <w:t xml:space="preserve">dễ </w:t>
      </w:r>
      <w:r>
        <w:t xml:space="preserve">ưa. </w:t>
      </w:r>
      <w:r>
        <w:t xml:space="preserve">Thân </w:t>
      </w:r>
      <w:r>
        <w:t xml:space="preserve">hình </w:t>
      </w:r>
      <w:r>
        <w:rPr>
          <w:i/>
        </w:rPr>
        <w:t xml:space="preserve">mảnh </w:t>
      </w:r>
      <w:r>
        <w:rPr>
          <w:i/>
        </w:rPr>
        <w:t xml:space="preserve">mai. </w:t>
      </w:r>
      <w:r>
        <w:t xml:space="preserve">Đôi </w:t>
      </w:r>
      <w:r>
        <w:t xml:space="preserve">lông </w:t>
      </w:r>
      <w:r>
        <w:rPr>
          <w:i/>
        </w:rPr>
        <w:t xml:space="preserve">mày </w:t>
      </w:r>
      <w:r>
        <w:t xml:space="preserve">mảnh </w:t>
      </w:r>
      <w:r>
        <w:rPr>
          <w:i/>
        </w:rPr>
        <w:t xml:space="preserve">mai </w:t>
      </w:r>
      <w:r>
        <w:rPr>
          <w:i/>
        </w:rPr>
        <w:t xml:space="preserve">như </w:t>
      </w:r>
      <w:r>
        <w:rPr>
          <w:i/>
        </w:rPr>
        <w:t xml:space="preserve">lá </w:t>
      </w:r>
      <w:r>
        <w:t xml:space="preserve">liễu. </w:t>
      </w:r>
      <w:r>
        <w:br/>
      </w:r>
      <w:r>
        <w:rPr>
          <w:b/>
        </w:rPr>
        <w:t xml:space="preserve">mãnh </w:t>
      </w:r>
      <w:r>
        <w:rPr>
          <w:i/>
        </w:rPr>
        <w:t xml:space="preserve">danh từ </w:t>
      </w:r>
      <w:r>
        <w:t xml:space="preserve">(kng.; </w:t>
      </w:r>
      <w:r>
        <w:t xml:space="preserve">ít dùng). </w:t>
      </w:r>
      <w:r>
        <w:t xml:space="preserve">Ông </w:t>
      </w:r>
      <w:r>
        <w:t xml:space="preserve">mãnh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mãnh </w:t>
      </w:r>
      <w:r>
        <w:rPr>
          <w:b/>
        </w:rPr>
        <w:t xml:space="preserve">hổ </w:t>
      </w:r>
      <w:r>
        <w:rPr>
          <w:i/>
        </w:rPr>
        <w:t xml:space="preserve">danh từ </w:t>
      </w:r>
      <w:r>
        <w:t xml:space="preserve">Hồ </w:t>
      </w:r>
      <w:r>
        <w:t xml:space="preserve">dữ,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người </w:t>
      </w:r>
      <w:r>
        <w:t xml:space="preserve">có </w:t>
      </w:r>
      <w:r>
        <w:t xml:space="preserve">hành </w:t>
      </w:r>
      <w:r>
        <w:t xml:space="preserve">động </w:t>
      </w:r>
      <w:r>
        <w:t xml:space="preserve">dũng </w:t>
      </w:r>
      <w:r>
        <w:t xml:space="preserve">cảm </w:t>
      </w:r>
      <w:r>
        <w:t xml:space="preserve">và </w:t>
      </w:r>
      <w:r>
        <w:t xml:space="preserve">sức </w:t>
      </w:r>
      <w:r>
        <w:t xml:space="preserve">mạnh </w:t>
      </w:r>
      <w:r>
        <w:t xml:space="preserve">phi </w:t>
      </w:r>
      <w:r>
        <w:rPr>
          <w:i/>
        </w:rPr>
        <w:t xml:space="preserve">thường. </w:t>
      </w:r>
      <w:r>
        <w:rPr>
          <w:i/>
        </w:rPr>
        <w:t xml:space="preserve">Xông </w:t>
      </w:r>
      <w:r>
        <w:rPr>
          <w:i/>
        </w:rPr>
        <w:t xml:space="preserve">pha </w:t>
      </w:r>
      <w:r>
        <w:t xml:space="preserve">uòng </w:t>
      </w:r>
      <w:r>
        <w:t xml:space="preserve">uây </w:t>
      </w:r>
      <w:r>
        <w:rPr>
          <w:i/>
        </w:rPr>
        <w:t xml:space="preserve">như </w:t>
      </w:r>
      <w:r>
        <w:rPr>
          <w:i/>
        </w:rPr>
        <w:t xml:space="preserve">:on </w:t>
      </w:r>
      <w:r>
        <w:t xml:space="preserve">mãnh </w:t>
      </w:r>
      <w:r>
        <w:rPr>
          <w:i/>
        </w:rPr>
        <w:t xml:space="preserve">hổ. </w:t>
      </w:r>
      <w:r>
        <w:br/>
      </w:r>
      <w:r>
        <w:rPr>
          <w:b/>
        </w:rPr>
        <w:t xml:space="preserve">mãnh </w:t>
      </w:r>
      <w:r>
        <w:rPr>
          <w:b/>
        </w:rPr>
        <w:t xml:space="preserve">liệt </w:t>
      </w:r>
      <w:r>
        <w:rPr>
          <w:i/>
        </w:rPr>
        <w:t xml:space="preserve">tính từ </w:t>
      </w:r>
      <w:r>
        <w:t xml:space="preserve">Mạnh </w:t>
      </w:r>
      <w:r>
        <w:t xml:space="preserve">mẽ </w:t>
      </w:r>
      <w:r>
        <w:t xml:space="preserve">và </w:t>
      </w:r>
      <w:r>
        <w:t xml:space="preserve">dữ </w:t>
      </w:r>
      <w:r>
        <w:t xml:space="preserve">dội. </w:t>
      </w:r>
      <w:r>
        <w:t xml:space="preserve">Cuộc </w:t>
      </w:r>
      <w:r>
        <w:t xml:space="preserve">tiến </w:t>
      </w:r>
      <w:r>
        <w:t xml:space="preserve">công </w:t>
      </w:r>
      <w:r>
        <w:rPr>
          <w:i/>
        </w:rPr>
        <w:t xml:space="preserve">mãnh </w:t>
      </w:r>
      <w:r>
        <w:t xml:space="preserve">liệt. </w:t>
      </w:r>
      <w:r>
        <w:t xml:space="preserve">Niềm </w:t>
      </w:r>
      <w:r>
        <w:rPr>
          <w:i/>
        </w:rPr>
        <w:t xml:space="preserve">tin </w:t>
      </w:r>
      <w:r>
        <w:rPr>
          <w:i/>
        </w:rPr>
        <w:t xml:space="preserve">mãnh </w:t>
      </w:r>
      <w:r>
        <w:rPr>
          <w:i/>
        </w:rPr>
        <w:t xml:space="preserve">liệt. </w:t>
      </w:r>
      <w:r>
        <w:br/>
      </w:r>
      <w:r>
        <w:rPr>
          <w:b/>
        </w:rPr>
        <w:t xml:space="preserve">mãnh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(ít dùng). </w:t>
      </w:r>
      <w:r>
        <w:t xml:space="preserve">Sức </w:t>
      </w:r>
      <w:r>
        <w:t xml:space="preserve">mạnh </w:t>
      </w:r>
      <w:r>
        <w:t xml:space="preserve">ghê </w:t>
      </w:r>
      <w:r>
        <w:t xml:space="preserve">gớm </w:t>
      </w:r>
      <w:r>
        <w:t xml:space="preserve">về </w:t>
      </w:r>
      <w:r>
        <w:t xml:space="preserve">tỉnh </w:t>
      </w:r>
      <w:r>
        <w:t xml:space="preserve">thần. </w:t>
      </w:r>
      <w:r>
        <w:t xml:space="preserve">Mãnh </w:t>
      </w:r>
      <w:r>
        <w:t xml:space="preserve">lực </w:t>
      </w:r>
      <w:r>
        <w:rPr>
          <w:i/>
        </w:rPr>
        <w:t xml:space="preserve">của </w:t>
      </w:r>
      <w:r>
        <w:rPr>
          <w:i/>
        </w:rPr>
        <w:t xml:space="preserve">tình </w:t>
      </w:r>
      <w:r>
        <w:rPr>
          <w:i/>
        </w:rPr>
        <w:t xml:space="preserve">yêu. </w:t>
      </w:r>
      <w:r>
        <w:br/>
      </w:r>
      <w:r>
        <w:rPr>
          <w:b/>
        </w:rPr>
        <w:t xml:space="preserve">mãnh </w:t>
      </w:r>
      <w:r>
        <w:rPr>
          <w:b/>
        </w:rPr>
        <w:t xml:space="preserve">thú </w:t>
      </w:r>
      <w:r>
        <w:rPr>
          <w:i/>
        </w:rPr>
        <w:t xml:space="preserve">danh từ </w:t>
      </w:r>
      <w:r>
        <w:t xml:space="preserve">Thú </w:t>
      </w:r>
      <w:r>
        <w:t xml:space="preserve">dữ. </w:t>
      </w:r>
      <w:r>
        <w:t xml:space="preserve">Hổ, </w:t>
      </w:r>
      <w:r>
        <w:t xml:space="preserve">báo </w:t>
      </w:r>
      <w:r>
        <w:rPr>
          <w:i/>
        </w:rPr>
        <w:t xml:space="preserve">là </w:t>
      </w:r>
      <w:r>
        <w:t xml:space="preserve">loài </w:t>
      </w:r>
      <w:r>
        <w:t xml:space="preserve">mãnh </w:t>
      </w:r>
      <w:r>
        <w:t xml:space="preserve">mãnh </w:t>
      </w:r>
      <w:r>
        <w:t xml:space="preserve">tướng </w:t>
      </w:r>
      <w:r>
        <w:t xml:space="preserve">danh từ </w:t>
      </w:r>
      <w:r>
        <w:t xml:space="preserve">(cũ). </w:t>
      </w:r>
      <w:r>
        <w:t xml:space="preserve">Viên </w:t>
      </w:r>
      <w:r>
        <w:t xml:space="preserve">tướng </w:t>
      </w:r>
      <w:r>
        <w:t xml:space="preserve">dũng </w:t>
      </w:r>
      <w:r>
        <w:t xml:space="preserve">mãnh. </w:t>
      </w:r>
      <w:r>
        <w:br/>
      </w:r>
      <w:r>
        <w:rPr>
          <w:b/>
        </w:rPr>
        <w:t xml:space="preserve">mánh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Ý </w:t>
      </w:r>
      <w:r>
        <w:t xml:space="preserve">tứ </w:t>
      </w:r>
      <w:r>
        <w:t xml:space="preserve">khôn </w:t>
      </w:r>
      <w:r>
        <w:t xml:space="preserve">khéo, </w:t>
      </w:r>
      <w:r>
        <w:t xml:space="preserve">kín </w:t>
      </w:r>
      <w:r>
        <w:t xml:space="preserve">đáo. </w:t>
      </w:r>
      <w:r>
        <w:rPr>
          <w:i/>
        </w:rPr>
        <w:t xml:space="preserve">Người </w:t>
      </w:r>
      <w:r>
        <w:rPr>
          <w:i/>
        </w:rPr>
        <w:t xml:space="preserve">khôn </w:t>
      </w:r>
      <w:r>
        <w:t xml:space="preserve">nói </w:t>
      </w:r>
      <w:r>
        <w:rPr>
          <w:i/>
        </w:rPr>
        <w:t xml:space="preserve">mánh, </w:t>
      </w:r>
      <w:r>
        <w:rPr>
          <w:i/>
        </w:rPr>
        <w:t xml:space="preserve">người </w:t>
      </w:r>
      <w:r>
        <w:rPr>
          <w:i/>
        </w:rPr>
        <w:t xml:space="preserve">dại </w:t>
      </w:r>
      <w:r>
        <w:t xml:space="preserve">đánh </w:t>
      </w:r>
      <w:r>
        <w:t xml:space="preserve">đòn </w:t>
      </w:r>
      <w:r>
        <w:t xml:space="preserve">(tục ngữ). </w:t>
      </w:r>
      <w:r>
        <w:rPr>
          <w:b/>
        </w:rPr>
        <w:t xml:space="preserve">2 </w:t>
      </w:r>
      <w:r>
        <w:t xml:space="preserve">(khẩu ngữ). </w:t>
      </w:r>
      <w:r>
        <w:t xml:space="preserve">Như </w:t>
      </w:r>
      <w:r>
        <w:t xml:space="preserve">mánh </w:t>
      </w:r>
      <w:r>
        <w:rPr>
          <w:i/>
        </w:rPr>
        <w:t xml:space="preserve">khoé. </w:t>
      </w:r>
      <w:r>
        <w:t xml:space="preserve">Giở </w:t>
      </w:r>
      <w:r>
        <w:t xml:space="preserve">mọi </w:t>
      </w:r>
      <w:r>
        <w:rPr>
          <w:i/>
        </w:rPr>
        <w:t xml:space="preserve">mánh </w:t>
      </w:r>
      <w:r>
        <w:rPr>
          <w:i/>
        </w:rPr>
        <w:t xml:space="preserve">quảng </w:t>
      </w:r>
      <w:r>
        <w:rPr>
          <w:i/>
        </w:rPr>
        <w:t xml:space="preserve">cáo. </w:t>
      </w:r>
      <w:r>
        <w:rPr>
          <w:b/>
        </w:rPr>
        <w:t xml:space="preserve">3 </w:t>
      </w:r>
      <w:r>
        <w:t xml:space="preserve">(thông tục). </w:t>
      </w:r>
      <w:r>
        <w:t xml:space="preserve">Môi </w:t>
      </w:r>
      <w:r>
        <w:t xml:space="preserve">giới </w:t>
      </w:r>
      <w:r>
        <w:rPr>
          <w:i/>
        </w:rPr>
        <w:t xml:space="preserve">giữa </w:t>
      </w:r>
      <w:r>
        <w:t xml:space="preserve">các </w:t>
      </w:r>
      <w:r>
        <w:t xml:space="preserve">bên </w:t>
      </w:r>
      <w:r>
        <w:t xml:space="preserve">để </w:t>
      </w:r>
      <w:r>
        <w:rPr>
          <w:i/>
        </w:rPr>
        <w:t xml:space="preserve">kiếm </w:t>
      </w:r>
      <w:r>
        <w:t xml:space="preserve">lợi </w:t>
      </w:r>
      <w:r>
        <w:t xml:space="preserve">một </w:t>
      </w:r>
      <w:r>
        <w:t xml:space="preserve">cách </w:t>
      </w:r>
      <w:r>
        <w:t xml:space="preserve">bất </w:t>
      </w:r>
      <w:r>
        <w:t xml:space="preserve">minh. </w:t>
      </w:r>
      <w:r>
        <w:t xml:space="preserve">Chuyên </w:t>
      </w:r>
      <w:r>
        <w:t xml:space="preserve">chạy </w:t>
      </w:r>
      <w:r>
        <w:rPr>
          <w:i/>
        </w:rPr>
        <w:t xml:space="preserve">mánh, </w:t>
      </w:r>
      <w:r>
        <w:rPr>
          <w:i/>
        </w:rPr>
        <w:t xml:space="preserve">buôn </w:t>
      </w:r>
      <w:r>
        <w:rPr>
          <w:i/>
        </w:rPr>
        <w:t xml:space="preserve">nước </w:t>
      </w:r>
      <w:r>
        <w:rPr>
          <w:i/>
        </w:rPr>
        <w:t xml:space="preserve">bọt. </w:t>
      </w:r>
      <w:r>
        <w:t xml:space="preserve">mánh </w:t>
      </w:r>
      <w:r>
        <w:t xml:space="preserve">khoé </w:t>
      </w:r>
      <w:r>
        <w:t xml:space="preserve">I </w:t>
      </w:r>
      <w:r>
        <w:t xml:space="preserve">danh từ </w:t>
      </w:r>
      <w:r>
        <w:t xml:space="preserve">Lối </w:t>
      </w:r>
      <w:r>
        <w:t xml:space="preserve">khôn </w:t>
      </w:r>
      <w:r>
        <w:t xml:space="preserve">khéo </w:t>
      </w:r>
      <w:r>
        <w:t xml:space="preserve">đánh </w:t>
      </w:r>
      <w:r>
        <w:t xml:space="preserve">lừa </w:t>
      </w:r>
      <w:r>
        <w:t xml:space="preserve">người </w:t>
      </w:r>
      <w:r>
        <w:t xml:space="preserve">để </w:t>
      </w:r>
      <w:r>
        <w:t xml:space="preserve">mưu </w:t>
      </w:r>
      <w:r>
        <w:t xml:space="preserve">lợi </w:t>
      </w:r>
      <w:r>
        <w:t xml:space="preserve">cho </w:t>
      </w:r>
      <w:r>
        <w:t xml:space="preserve">mình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đàng </w:t>
      </w:r>
      <w:r>
        <w:t xml:space="preserve">hoàng, </w:t>
      </w:r>
      <w:r>
        <w:t xml:space="preserve">không </w:t>
      </w:r>
      <w:r>
        <w:t xml:space="preserve">chính </w:t>
      </w:r>
      <w:r>
        <w:t xml:space="preserve">đáng. </w:t>
      </w:r>
      <w:r>
        <w:rPr>
          <w:i/>
        </w:rPr>
        <w:t xml:space="preserve">Márh </w:t>
      </w:r>
      <w:r>
        <w:rPr>
          <w:i/>
        </w:rPr>
        <w:t xml:space="preserve">khoé </w:t>
      </w:r>
      <w:r>
        <w:rPr>
          <w:i/>
        </w:rPr>
        <w:t xml:space="preserve">nhà </w:t>
      </w:r>
      <w:r>
        <w:t xml:space="preserve">nghề </w:t>
      </w:r>
      <w:r>
        <w:t xml:space="preserve">Mánh </w:t>
      </w:r>
      <w:r>
        <w:rPr>
          <w:i/>
        </w:rPr>
        <w:t xml:space="preserve">khoé </w:t>
      </w:r>
      <w:r>
        <w:rPr>
          <w:i/>
        </w:rPr>
        <w:t xml:space="preserve">bịp </w:t>
      </w:r>
      <w:r>
        <w:t xml:space="preserve">bọm. </w:t>
      </w:r>
      <w:r>
        <w:t xml:space="preserve">Có </w:t>
      </w:r>
      <w:r>
        <w:t xml:space="preserve">nhiều </w:t>
      </w:r>
      <w:r>
        <w:rPr>
          <w:i/>
        </w:rPr>
        <w:t xml:space="preserve">mánh </w:t>
      </w:r>
      <w:r>
        <w:rPr>
          <w:i/>
        </w:rPr>
        <w:t xml:space="preserve">khoé </w:t>
      </w:r>
      <w:r>
        <w:rPr>
          <w:i/>
        </w:rPr>
        <w:t xml:space="preserve">làm </w:t>
      </w:r>
      <w:r>
        <w:rPr>
          <w:i/>
        </w:rPr>
        <w:t xml:space="preserve">ăn. </w:t>
      </w:r>
      <w:r>
        <w:rPr>
          <w:i/>
        </w:rPr>
        <w:t xml:space="preserve">Giở </w:t>
      </w:r>
      <w:r>
        <w:t xml:space="preserve">mánh </w:t>
      </w:r>
      <w:r>
        <w:t xml:space="preserve">khoé. </w:t>
      </w:r>
      <w:r>
        <w:t xml:space="preserve">ll </w:t>
      </w:r>
      <w:r>
        <w:t xml:space="preserve">tính từ </w:t>
      </w:r>
      <w:r>
        <w:t xml:space="preserve">(khẩu ngữ). </w:t>
      </w:r>
      <w:r>
        <w:t xml:space="preserve">Có </w:t>
      </w:r>
      <w:r>
        <w:t xml:space="preserve">nhiều </w:t>
      </w:r>
      <w:r>
        <w:t xml:space="preserve">mánh </w:t>
      </w:r>
      <w:r>
        <w:t xml:space="preserve">khoé, </w:t>
      </w:r>
      <w:r>
        <w:t xml:space="preserve">hoặc </w:t>
      </w:r>
      <w:r>
        <w:t xml:space="preserve">có </w:t>
      </w:r>
      <w:r>
        <w:t xml:space="preserve">mánh </w:t>
      </w:r>
      <w:r>
        <w:t xml:space="preserve">khoé </w:t>
      </w:r>
      <w:r>
        <w:t xml:space="preserve">tỉnh </w:t>
      </w:r>
      <w:r>
        <w:t xml:space="preserve">vi, </w:t>
      </w:r>
      <w:r>
        <w:t xml:space="preserve">xảo </w:t>
      </w:r>
      <w:r>
        <w:t xml:space="preserve">quyệt. </w:t>
      </w:r>
      <w:r>
        <w:t xml:space="preserve">Con </w:t>
      </w:r>
      <w:r>
        <w:t xml:space="preserve">người </w:t>
      </w:r>
      <w:r>
        <w:rPr>
          <w:i/>
        </w:rPr>
        <w:t xml:space="preserve">mánh </w:t>
      </w:r>
      <w:r>
        <w:rPr>
          <w:i/>
        </w:rPr>
        <w:t xml:space="preserve">khoé. </w:t>
      </w:r>
      <w:r>
        <w:br/>
      </w:r>
      <w:r>
        <w:rPr>
          <w:b/>
        </w:rPr>
        <w:t xml:space="preserve">mánh </w:t>
      </w:r>
      <w:r>
        <w:rPr>
          <w:b/>
        </w:rPr>
        <w:t xml:space="preserve">lới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(khẩu ngữ). </w:t>
      </w:r>
      <w:r>
        <w:t xml:space="preserve">Cách </w:t>
      </w:r>
      <w:r>
        <w:t xml:space="preserve">khôn </w:t>
      </w:r>
      <w:r>
        <w:t xml:space="preserve">khéo </w:t>
      </w:r>
      <w:r>
        <w:t xml:space="preserve">đánh </w:t>
      </w:r>
      <w:r>
        <w:t xml:space="preserve">lừa </w:t>
      </w:r>
      <w:r>
        <w:t xml:space="preserve">người </w:t>
      </w:r>
      <w:r>
        <w:t xml:space="preserve">khác </w:t>
      </w:r>
      <w:r>
        <w:t xml:space="preserve">để </w:t>
      </w:r>
      <w:r>
        <w:t xml:space="preserve">đạt </w:t>
      </w:r>
      <w:r>
        <w:t xml:space="preserve">một </w:t>
      </w:r>
      <w:r>
        <w:t xml:space="preserve">mục </w:t>
      </w:r>
      <w:r>
        <w:t xml:space="preserve">đích </w:t>
      </w:r>
      <w:r>
        <w:t xml:space="preserve">nào </w:t>
      </w:r>
      <w:r>
        <w:t xml:space="preserve">đó. </w:t>
      </w:r>
      <w:r>
        <w:t xml:space="preserve">Dùng </w:t>
      </w:r>
      <w:r>
        <w:rPr>
          <w:i/>
        </w:rPr>
        <w:t xml:space="preserve">mánh </w:t>
      </w:r>
      <w:r>
        <w:t xml:space="preserve">lới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thú </w:t>
      </w:r>
      <w:r>
        <w:t xml:space="preserve">nhận. </w:t>
      </w:r>
      <w:r>
        <w:t xml:space="preserve">Mánh </w:t>
      </w:r>
      <w:r>
        <w:rPr>
          <w:i/>
        </w:rPr>
        <w:t xml:space="preserve">lới </w:t>
      </w:r>
      <w:r>
        <w:rPr>
          <w:i/>
        </w:rPr>
        <w:t xml:space="preserve">con </w:t>
      </w:r>
      <w:r>
        <w:t xml:space="preserve">buôn. </w:t>
      </w:r>
      <w:r>
        <w:t xml:space="preserve">I| </w:t>
      </w:r>
      <w:r>
        <w:t xml:space="preserve">tính từ </w:t>
      </w:r>
      <w:r>
        <w:t xml:space="preserve">(kng.; </w:t>
      </w:r>
      <w:r>
        <w:t xml:space="preserve">ít dùng). </w:t>
      </w:r>
      <w:r>
        <w:t xml:space="preserve">Khôn </w:t>
      </w:r>
      <w:r>
        <w:t xml:space="preserve">khéo, </w:t>
      </w:r>
      <w:r>
        <w:t xml:space="preserve">có </w:t>
      </w:r>
      <w:r>
        <w:t xml:space="preserve">mánh </w:t>
      </w:r>
      <w:r>
        <w:t xml:space="preserve">lới. </w:t>
      </w:r>
      <w:r>
        <w:br/>
      </w:r>
      <w:r>
        <w:rPr>
          <w:b/>
        </w:rPr>
        <w:t xml:space="preserve">mánh </w:t>
      </w:r>
      <w:r>
        <w:rPr>
          <w:b/>
        </w:rPr>
        <w:t xml:space="preserve">nung </w:t>
      </w:r>
      <w:r>
        <w:rPr>
          <w:i/>
        </w:rPr>
        <w:t xml:space="preserve">danh từ </w:t>
      </w:r>
      <w:r>
        <w:t xml:space="preserve">(hoặc </w:t>
      </w:r>
      <w:r>
        <w:t xml:space="preserve">đg,). </w:t>
      </w:r>
      <w:r>
        <w:t xml:space="preserve">(Kng.). </w:t>
      </w:r>
      <w:r>
        <w:t xml:space="preserve">Mánh </w:t>
      </w:r>
      <w:r>
        <w:t xml:space="preserve">khoé </w:t>
      </w:r>
      <w:r>
        <w:t xml:space="preserve">làm </w:t>
      </w:r>
      <w:r>
        <w:t xml:space="preserve">ăn. </w:t>
      </w:r>
      <w:r>
        <w:t xml:space="preserve">Trò </w:t>
      </w:r>
      <w:r>
        <w:rPr>
          <w:i/>
        </w:rPr>
        <w:t xml:space="preserve">mánh </w:t>
      </w:r>
      <w:r>
        <w:rPr>
          <w:i/>
        </w:rPr>
        <w:t xml:space="preserve">nung </w:t>
      </w:r>
      <w:r>
        <w:t xml:space="preserve">làm </w:t>
      </w:r>
      <w:r>
        <w:t xml:space="preserve">ăn </w:t>
      </w:r>
      <w:r>
        <w:t xml:space="preserve">gian </w:t>
      </w:r>
      <w:r>
        <w:t xml:space="preserve">lận. </w:t>
      </w:r>
      <w:r>
        <w:br/>
      </w:r>
      <w:r>
        <w:rPr>
          <w:b/>
        </w:rPr>
        <w:t xml:space="preserve">mạnh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sức </w:t>
      </w:r>
      <w:r>
        <w:t xml:space="preserve">lực, </w:t>
      </w:r>
      <w:r>
        <w:t xml:space="preserve">tiềm </w:t>
      </w:r>
      <w:r>
        <w:t xml:space="preserve">lực </w:t>
      </w:r>
      <w:r>
        <w:t xml:space="preserve">lớn,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vượt </w:t>
      </w:r>
      <w:r>
        <w:t xml:space="preserve">đối </w:t>
      </w:r>
      <w:r>
        <w:t xml:space="preserve">phương. </w:t>
      </w:r>
      <w:r>
        <w:t xml:space="preserve">Đội </w:t>
      </w:r>
      <w:r>
        <w:rPr>
          <w:i/>
        </w:rPr>
        <w:t xml:space="preserve">bóng </w:t>
      </w:r>
      <w:r>
        <w:t xml:space="preserve">mạnh. </w:t>
      </w:r>
      <w:r>
        <w:rPr>
          <w:i/>
        </w:rPr>
        <w:t xml:space="preserve">Thế </w:t>
      </w:r>
      <w:r>
        <w:rPr>
          <w:i/>
        </w:rPr>
        <w:t xml:space="preserve">mạnh. </w:t>
      </w:r>
      <w:r>
        <w:t xml:space="preserve">Mạnh </w:t>
      </w:r>
      <w:r>
        <w:t xml:space="preserve">uì </w:t>
      </w:r>
      <w:r>
        <w:rPr>
          <w:i/>
        </w:rPr>
        <w:t xml:space="preserve">gạo, </w:t>
      </w:r>
      <w:r>
        <w:rPr>
          <w:i/>
        </w:rPr>
        <w:t xml:space="preserve">bạo </w:t>
      </w:r>
      <w:r>
        <w:t xml:space="preserve">vì </w:t>
      </w:r>
      <w:r>
        <w:t xml:space="preserve">tiền </w:t>
      </w:r>
      <w:r>
        <w:t xml:space="preserve">(tục ngữ). </w:t>
      </w:r>
      <w:r>
        <w:rPr>
          <w:b/>
        </w:rPr>
        <w:t xml:space="preserve">2 </w:t>
      </w:r>
      <w:r>
        <w:t xml:space="preserve">Có </w:t>
      </w:r>
      <w:r>
        <w:t xml:space="preserve">khả </w:t>
      </w:r>
      <w:r>
        <w:t xml:space="preserve">năng, </w:t>
      </w:r>
      <w:r>
        <w:t xml:space="preserve">tác </w:t>
      </w:r>
      <w:r>
        <w:t xml:space="preserve">dụng </w:t>
      </w:r>
      <w:r>
        <w:t xml:space="preserve">tương </w:t>
      </w:r>
      <w:r>
        <w:t xml:space="preserve">đối </w:t>
      </w:r>
      <w:r>
        <w:t xml:space="preserve">lớn </w:t>
      </w:r>
      <w:r>
        <w:t xml:space="preserve">hơn </w:t>
      </w:r>
      <w:r>
        <w:t xml:space="preserve">so </w:t>
      </w:r>
      <w:r>
        <w:t xml:space="preserve">với </w:t>
      </w:r>
      <w:r>
        <w:t xml:space="preserve">các </w:t>
      </w:r>
      <w:r>
        <w:t xml:space="preserve">mặt </w:t>
      </w:r>
      <w:r>
        <w:t xml:space="preserve">khác, </w:t>
      </w:r>
      <w:r>
        <w:t xml:space="preserve">các </w:t>
      </w:r>
      <w:r>
        <w:t xml:space="preserve">phương </w:t>
      </w:r>
      <w:r>
        <w:t xml:space="preserve">diện </w:t>
      </w:r>
      <w:r>
        <w:t xml:space="preserve">khác. </w:t>
      </w:r>
      <w:r>
        <w:t xml:space="preserve">Chỗ </w:t>
      </w:r>
      <w:r>
        <w:t xml:space="preserve">mạnh. </w:t>
      </w:r>
      <w:r>
        <w:t xml:space="preserve">Mặt </w:t>
      </w:r>
      <w:r>
        <w:t xml:space="preserve">mạnh. </w:t>
      </w:r>
      <w:r>
        <w:t xml:space="preserve">Phát </w:t>
      </w:r>
      <w:r>
        <w:t xml:space="preserve">huy </w:t>
      </w:r>
      <w:r>
        <w:t xml:space="preserve">điểm </w:t>
      </w:r>
      <w:r>
        <w:t xml:space="preserve">mạnh, </w:t>
      </w:r>
      <w:r>
        <w:rPr>
          <w:i/>
        </w:rPr>
        <w:t xml:space="preserve">khắc </w:t>
      </w:r>
      <w:r>
        <w:rPr>
          <w:i/>
        </w:rPr>
        <w:t xml:space="preserve">phục </w:t>
      </w:r>
      <w:r>
        <w:rPr>
          <w:i/>
        </w:rPr>
        <w:t xml:space="preserve">điểm </w:t>
      </w:r>
      <w:r>
        <w:t xml:space="preserve">yếu. </w:t>
      </w:r>
      <w:r>
        <w:rPr>
          <w:b/>
        </w:rPr>
        <w:t xml:space="preserve">3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các </w:t>
      </w:r>
      <w:r>
        <w:t xml:space="preserve">giác </w:t>
      </w:r>
      <w:r>
        <w:t xml:space="preserve">quan </w:t>
      </w:r>
      <w:r>
        <w:t xml:space="preserve">trên </w:t>
      </w:r>
      <w:r>
        <w:t xml:space="preserve">mức </w:t>
      </w:r>
      <w:r>
        <w:t xml:space="preserve">bình </w:t>
      </w:r>
      <w:r>
        <w:t xml:space="preserve">thường </w:t>
      </w:r>
      <w:r>
        <w:t xml:space="preserve">nhiều. </w:t>
      </w:r>
      <w:r>
        <w:t xml:space="preserve">Rượu </w:t>
      </w:r>
      <w:r>
        <w:t xml:space="preserve">mạnh. </w:t>
      </w:r>
      <w:r>
        <w:t xml:space="preserve">Thuốc </w:t>
      </w:r>
      <w:r>
        <w:rPr>
          <w:i/>
        </w:rPr>
        <w:t xml:space="preserve">an </w:t>
      </w:r>
      <w:r>
        <w:rPr>
          <w:i/>
        </w:rPr>
        <w:t xml:space="preserve">thần </w:t>
      </w:r>
      <w:r>
        <w:rPr>
          <w:i/>
        </w:rPr>
        <w:t xml:space="preserve">mạnh. </w:t>
      </w:r>
      <w:r>
        <w:rPr>
          <w:b/>
        </w:rPr>
        <w:t xml:space="preserve">4 </w:t>
      </w:r>
      <w:r>
        <w:t xml:space="preserve">Có </w:t>
      </w:r>
      <w:r>
        <w:t xml:space="preserve">cường </w:t>
      </w:r>
      <w:r>
        <w:t xml:space="preserve">độ </w:t>
      </w:r>
      <w:r>
        <w:t xml:space="preserve">hoạt </w:t>
      </w:r>
      <w:r>
        <w:t xml:space="preserve">động </w:t>
      </w:r>
      <w:r>
        <w:t xml:space="preserve">lớn, </w:t>
      </w:r>
      <w:r>
        <w:t xml:space="preserve">gây </w:t>
      </w:r>
      <w:r>
        <w:t xml:space="preserve">tác </w:t>
      </w:r>
      <w:r>
        <w:t xml:space="preserve">động </w:t>
      </w:r>
      <w:r>
        <w:t xml:space="preserve">và </w:t>
      </w:r>
      <w:r>
        <w:t xml:space="preserve">hiệu </w:t>
      </w:r>
      <w:r>
        <w:t xml:space="preserve">quả </w:t>
      </w:r>
      <w:r>
        <w:t xml:space="preserve">đáng </w:t>
      </w:r>
      <w:r>
        <w:t xml:space="preserve">kể. </w:t>
      </w:r>
      <w:r>
        <w:t xml:space="preserve">Đóng </w:t>
      </w:r>
      <w:r>
        <w:rPr>
          <w:i/>
        </w:rPr>
        <w:t xml:space="preserve">mạnh </w:t>
      </w:r>
      <w:r>
        <w:rPr>
          <w:i/>
        </w:rPr>
        <w:t xml:space="preserve">uào </w:t>
      </w:r>
      <w:r>
        <w:rPr>
          <w:i/>
        </w:rPr>
        <w:t xml:space="preserve">tường. </w:t>
      </w:r>
      <w:r>
        <w:t xml:space="preserve">Phát </w:t>
      </w:r>
      <w:r>
        <w:rPr>
          <w:i/>
        </w:rPr>
        <w:t xml:space="preserve">triển </w:t>
      </w:r>
      <w:r>
        <w:rPr>
          <w:i/>
        </w:rPr>
        <w:t xml:space="preserve">mạnh. </w:t>
      </w:r>
      <w:r>
        <w:t xml:space="preserve">Gió </w:t>
      </w:r>
      <w:r>
        <w:t xml:space="preserve">mạnh </w:t>
      </w:r>
      <w:r>
        <w:t xml:space="preserve">lên. </w:t>
      </w:r>
      <w:r>
        <w:t xml:space="preserve">Dòng </w:t>
      </w:r>
      <w:r>
        <w:t xml:space="preserve">điện </w:t>
      </w:r>
      <w:r>
        <w:t xml:space="preserve">mạnh. </w:t>
      </w:r>
      <w:r>
        <w:rPr>
          <w:b/>
        </w:rPr>
        <w:t xml:space="preserve">5 </w:t>
      </w:r>
      <w:r>
        <w:t xml:space="preserve">(dùng </w:t>
      </w:r>
      <w:r>
        <w:t xml:space="preserve">trước </w:t>
      </w:r>
      <w:r>
        <w:t xml:space="preserve">một </w:t>
      </w:r>
      <w:r>
        <w:t xml:space="preserve">số </w:t>
      </w:r>
      <w:r>
        <w:t xml:space="preserve">danh từ </w:t>
      </w:r>
      <w:r>
        <w:t xml:space="preserve">chỉ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thể). </w:t>
      </w:r>
      <w:r>
        <w:t xml:space="preserve">Có </w:t>
      </w:r>
      <w:r>
        <w:t xml:space="preserve">cử </w:t>
      </w:r>
      <w:r>
        <w:t xml:space="preserve">chỉ, </w:t>
      </w:r>
      <w:r>
        <w:t xml:space="preserve">hành </w:t>
      </w:r>
      <w:r>
        <w:t xml:space="preserve">động </w:t>
      </w:r>
      <w:r>
        <w:t xml:space="preserve">dứt </w:t>
      </w:r>
      <w:r>
        <w:t xml:space="preserve">khoát, </w:t>
      </w:r>
      <w:r>
        <w:t xml:space="preserve">không </w:t>
      </w:r>
      <w:r>
        <w:t xml:space="preserve">rụt </w:t>
      </w:r>
      <w:r>
        <w:t xml:space="preserve">rè, </w:t>
      </w:r>
      <w:r>
        <w:t xml:space="preserve">không </w:t>
      </w:r>
      <w:r>
        <w:t xml:space="preserve">e </w:t>
      </w:r>
      <w:r>
        <w:t xml:space="preserve">ngại; </w:t>
      </w:r>
      <w:r>
        <w:t xml:space="preserve">bạo. </w:t>
      </w:r>
      <w:r>
        <w:rPr>
          <w:i/>
        </w:rPr>
        <w:t xml:space="preserve">Bước </w:t>
      </w:r>
      <w:r>
        <w:rPr>
          <w:i/>
        </w:rPr>
        <w:t xml:space="preserve">mạnh </w:t>
      </w:r>
      <w:r>
        <w:rPr>
          <w:i/>
        </w:rPr>
        <w:t xml:space="preserve">chân. </w:t>
      </w:r>
      <w:r>
        <w:t xml:space="preserve">Mạnh </w:t>
      </w:r>
      <w:r>
        <w:rPr>
          <w:i/>
        </w:rPr>
        <w:t xml:space="preserve">miệng". </w:t>
      </w:r>
      <w:r>
        <w:rPr>
          <w:i/>
        </w:rPr>
        <w:t xml:space="preserve">Mạnh </w:t>
      </w:r>
      <w:r>
        <w:rPr>
          <w:i/>
        </w:rPr>
        <w:t xml:space="preserve">tay*. </w:t>
      </w:r>
      <w:r>
        <w:rPr>
          <w:b/>
        </w:rPr>
        <w:t xml:space="preserve">6 </w:t>
      </w:r>
      <w:r>
        <w:t xml:space="preserve">(phương ngữ). </w:t>
      </w:r>
      <w:r>
        <w:t xml:space="preserve">Khoẻ, </w:t>
      </w:r>
      <w:r>
        <w:t xml:space="preserve">không </w:t>
      </w:r>
      <w:r>
        <w:t xml:space="preserve">đau </w:t>
      </w:r>
      <w:r>
        <w:t xml:space="preserve">yếu. </w:t>
      </w:r>
      <w:r>
        <w:rPr>
          <w:i/>
        </w:rPr>
        <w:t xml:space="preserve">Gia </w:t>
      </w:r>
      <w:r>
        <w:rPr>
          <w:i/>
        </w:rPr>
        <w:t xml:space="preserve">đình </w:t>
      </w:r>
      <w:r>
        <w:rPr>
          <w:i/>
        </w:rPr>
        <w:t xml:space="preserve">uẫn </w:t>
      </w:r>
      <w:r>
        <w:rPr>
          <w:i/>
        </w:rPr>
        <w:t xml:space="preserve">mạnh. </w:t>
      </w:r>
      <w:r>
        <w:rPr>
          <w:i/>
        </w:rPr>
        <w:t xml:space="preserve">Đau </w:t>
      </w:r>
      <w:r>
        <w:rPr>
          <w:i/>
        </w:rPr>
        <w:t xml:space="preserve">mới </w:t>
      </w:r>
      <w:r>
        <w:rPr>
          <w:i/>
        </w:rPr>
        <w:t xml:space="preserve">mạnh </w:t>
      </w:r>
      <w:r>
        <w:t xml:space="preserve">(ốm </w:t>
      </w:r>
      <w:r>
        <w:t xml:space="preserve">mới </w:t>
      </w:r>
      <w:r>
        <w:t xml:space="preserve">khỏi).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