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đường </w:t>
      </w:r>
      <w:r>
        <w:rPr>
          <w:b/>
        </w:rPr>
        <w:t xml:space="preserve">sá </w:t>
      </w:r>
      <w:r>
        <w:rPr>
          <w:b/>
        </w:rPr>
        <w:t xml:space="preserve">ngập </w:t>
      </w:r>
      <w:r>
        <w:rPr>
          <w:b/>
        </w:rPr>
        <w:t xml:space="preserve">hết. </w:t>
      </w:r>
      <w:r>
        <w:rPr>
          <w:b/>
        </w:rPr>
        <w:t xml:space="preserve">lI </w:t>
      </w:r>
      <w:r>
        <w:rPr>
          <w:i/>
        </w:rPr>
        <w:t xml:space="preserve">trợ từ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đầu </w:t>
      </w:r>
      <w:r>
        <w:t xml:space="preserve">câu </w:t>
      </w:r>
      <w:r>
        <w:t xml:space="preserve">hoặc </w:t>
      </w:r>
      <w:r>
        <w:t xml:space="preserve">đầu </w:t>
      </w:r>
      <w:r>
        <w:t xml:space="preserve">phân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vào </w:t>
      </w:r>
      <w:r>
        <w:t xml:space="preserve">ý </w:t>
      </w:r>
      <w:r>
        <w:t xml:space="preserve">nghĩa </w:t>
      </w:r>
      <w:r>
        <w:t xml:space="preserve">kết </w:t>
      </w:r>
      <w:r>
        <w:t xml:space="preserve">luận </w:t>
      </w:r>
      <w:r>
        <w:t xml:space="preserve">của </w:t>
      </w:r>
      <w:r>
        <w:t xml:space="preserve">điều </w:t>
      </w:r>
      <w:r>
        <w:t xml:space="preserve">nêu </w:t>
      </w:r>
      <w:r>
        <w:t xml:space="preserve">ra. </w:t>
      </w:r>
      <w:r>
        <w:t xml:space="preserve">Và </w:t>
      </w:r>
      <w:r>
        <w:rPr>
          <w:i/>
        </w:rPr>
        <w:t xml:space="preserve">rồi </w:t>
      </w:r>
      <w:r>
        <w:t xml:space="preserve">anh </w:t>
      </w:r>
      <w:r>
        <w:t xml:space="preserve">đồng </w:t>
      </w:r>
      <w:r>
        <w:t xml:space="preserve">ý </w:t>
      </w:r>
      <w:r>
        <w:rPr>
          <w:i/>
        </w:rPr>
        <w:t xml:space="preserve">chứ </w:t>
      </w:r>
      <w:r>
        <w:t xml:space="preserve">? </w:t>
      </w:r>
      <w:r>
        <w:t xml:space="preserve">Và </w:t>
      </w:r>
      <w:r>
        <w:t xml:space="preserve">thế </w:t>
      </w:r>
      <w:r>
        <w:t xml:space="preserve">là </w:t>
      </w:r>
      <w:r>
        <w:t xml:space="preserve">hết. </w:t>
      </w:r>
      <w:r>
        <w:rPr>
          <w:i/>
        </w:rPr>
        <w:t xml:space="preserve">Và </w:t>
      </w:r>
      <w:r>
        <w:t xml:space="preserve">do </w:t>
      </w:r>
      <w:r>
        <w:rPr>
          <w:i/>
        </w:rPr>
        <w:t xml:space="preserve">uậy </w:t>
      </w:r>
      <w:r>
        <w:rPr>
          <w:i/>
        </w:rPr>
        <w:t xml:space="preserve">cần </w:t>
      </w:r>
      <w:r>
        <w:t xml:space="preserve">phải </w:t>
      </w:r>
      <w:r>
        <w:t xml:space="preserve">thận </w:t>
      </w:r>
      <w:r>
        <w:t xml:space="preserve">trọng </w:t>
      </w:r>
      <w:r>
        <w:t xml:space="preserve">hơn. </w:t>
      </w:r>
      <w:r>
        <w:br/>
      </w:r>
      <w:r>
        <w:rPr>
          <w:b/>
        </w:rPr>
        <w:t xml:space="preserve">và/hoặc </w:t>
      </w:r>
      <w:r>
        <w:rPr>
          <w:i/>
        </w:rPr>
        <w:t xml:space="preserve">kết từ </w:t>
      </w:r>
      <w:r>
        <w:t xml:space="preserve">Và </w:t>
      </w:r>
      <w:r>
        <w:t xml:space="preserve">hay </w:t>
      </w:r>
      <w:r>
        <w:t xml:space="preserve">là </w:t>
      </w:r>
      <w:r>
        <w:t xml:space="preserve">hoặc. </w:t>
      </w:r>
      <w:r>
        <w:t xml:space="preserve">Những </w:t>
      </w:r>
      <w:r>
        <w:t xml:space="preserve">trẻ </w:t>
      </w:r>
      <w:r>
        <w:t xml:space="preserve">mỗ </w:t>
      </w:r>
      <w:r>
        <w:t xml:space="preserve">côi </w:t>
      </w:r>
      <w:r>
        <w:t xml:space="preserve">cha </w:t>
      </w:r>
      <w:r>
        <w:t xml:space="preserve">uà/hoặc </w:t>
      </w:r>
      <w:r>
        <w:rPr>
          <w:i/>
        </w:rPr>
        <w:t xml:space="preserve">mẹ </w:t>
      </w:r>
      <w:r>
        <w:t xml:space="preserve">(mồ </w:t>
      </w:r>
      <w:r>
        <w:t xml:space="preserve">côi </w:t>
      </w:r>
      <w:r>
        <w:t xml:space="preserve">cha </w:t>
      </w:r>
      <w:r>
        <w:t xml:space="preserve">và </w:t>
      </w:r>
      <w:r>
        <w:t xml:space="preserve">mẹ, </w:t>
      </w:r>
      <w:r>
        <w:t xml:space="preserve">hay </w:t>
      </w:r>
      <w:r>
        <w:t xml:space="preserve">là </w:t>
      </w:r>
      <w:r>
        <w:t xml:space="preserve">mồ </w:t>
      </w:r>
      <w:r>
        <w:t xml:space="preserve">côi </w:t>
      </w:r>
      <w:r>
        <w:t xml:space="preserve">cha </w:t>
      </w:r>
      <w:r>
        <w:t xml:space="preserve">hoặc </w:t>
      </w:r>
      <w:r>
        <w:t xml:space="preserve">mồ </w:t>
      </w:r>
      <w:r>
        <w:t xml:space="preserve">côi </w:t>
      </w:r>
      <w:r>
        <w:t xml:space="preserve">mẹ). </w:t>
      </w:r>
      <w:r>
        <w:br/>
      </w:r>
      <w:r>
        <w:rPr>
          <w:b/>
        </w:rPr>
        <w:t xml:space="preserve">vả, </w:t>
      </w:r>
      <w:r>
        <w:rPr>
          <w:i/>
        </w:rPr>
        <w:t xml:space="preserve">danh từ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sung, </w:t>
      </w:r>
      <w:r>
        <w:t xml:space="preserve">lá </w:t>
      </w:r>
      <w:r>
        <w:t xml:space="preserve">to, </w:t>
      </w:r>
      <w:r>
        <w:t xml:space="preserve">quả </w:t>
      </w:r>
      <w:r>
        <w:t xml:space="preserve">lớn </w:t>
      </w:r>
      <w:r>
        <w:t xml:space="preserve">hơn </w:t>
      </w:r>
      <w:r>
        <w:t xml:space="preserve">quả </w:t>
      </w:r>
      <w:r>
        <w:t xml:space="preserve">sung, </w:t>
      </w:r>
      <w:r>
        <w:t xml:space="preserve">ăn </w:t>
      </w:r>
      <w:r>
        <w:t xml:space="preserve">được. </w:t>
      </w:r>
      <w:r>
        <w:t xml:space="preserve">Lòng </w:t>
      </w:r>
      <w:r>
        <w:t xml:space="preserve">uả </w:t>
      </w:r>
      <w:r>
        <w:t xml:space="preserve">cũng </w:t>
      </w:r>
      <w:r>
        <w:rPr>
          <w:i/>
        </w:rPr>
        <w:t xml:space="preserve">như </w:t>
      </w:r>
      <w:r>
        <w:t xml:space="preserve">lòng </w:t>
      </w:r>
      <w:r>
        <w:t xml:space="preserve">sung*. </w:t>
      </w:r>
      <w:r>
        <w:br/>
      </w:r>
      <w:r>
        <w:rPr>
          <w:b/>
        </w:rPr>
        <w:t xml:space="preserve">vả, </w:t>
      </w:r>
      <w:r>
        <w:rPr>
          <w:i/>
        </w:rPr>
        <w:t xml:space="preserve">động từ </w:t>
      </w:r>
      <w:r>
        <w:t xml:space="preserve">Tát </w:t>
      </w:r>
      <w:r>
        <w:t xml:space="preserve">mạnh </w:t>
      </w:r>
      <w:r>
        <w:t xml:space="preserve">(thường </w:t>
      </w:r>
      <w:r>
        <w:t xml:space="preserve">vào </w:t>
      </w:r>
      <w:r>
        <w:t xml:space="preserve">miệng). </w:t>
      </w:r>
      <w:r>
        <w:t xml:space="preserve">V4 </w:t>
      </w:r>
      <w:r>
        <w:t xml:space="preserve">cho </w:t>
      </w:r>
      <w:r>
        <w:rPr>
          <w:i/>
        </w:rPr>
        <w:t xml:space="preserve">máy </w:t>
      </w:r>
      <w:r>
        <w:t xml:space="preserve">cái. </w:t>
      </w:r>
      <w:r>
        <w:br/>
      </w:r>
      <w:r>
        <w:rPr>
          <w:b/>
        </w:rPr>
        <w:t xml:space="preserve">vả, </w:t>
      </w:r>
      <w:r>
        <w:rPr>
          <w:i/>
        </w:rPr>
        <w:t xml:space="preserve">đại từ </w:t>
      </w:r>
      <w:r>
        <w:t xml:space="preserve">(ph.; </w:t>
      </w:r>
      <w:r>
        <w:t xml:space="preserve">khẩu ngữ). </w:t>
      </w:r>
      <w:r>
        <w:t xml:space="preserve">Anh </w:t>
      </w:r>
      <w:r>
        <w:t xml:space="preserve">ta, </w:t>
      </w:r>
      <w:r>
        <w:t xml:space="preserve">ông </w:t>
      </w:r>
      <w:r>
        <w:t xml:space="preserve">ta </w:t>
      </w:r>
      <w:r>
        <w:t xml:space="preserve">(chỉ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ngang </w:t>
      </w:r>
      <w:r>
        <w:t xml:space="preserve">hàng </w:t>
      </w:r>
      <w:r>
        <w:t xml:space="preserve">hoặc </w:t>
      </w:r>
      <w:r>
        <w:t xml:space="preserve">hàng </w:t>
      </w:r>
      <w:r>
        <w:t xml:space="preserve">trên </w:t>
      </w:r>
      <w:r>
        <w:t xml:space="preserve">không </w:t>
      </w:r>
      <w:r>
        <w:t xml:space="preserve">bao </w:t>
      </w:r>
      <w:r>
        <w:t xml:space="preserve">nhiêu, </w:t>
      </w:r>
      <w:r>
        <w:t xml:space="preserve">với </w:t>
      </w:r>
      <w:r>
        <w:t xml:space="preserve">ý </w:t>
      </w:r>
      <w:r>
        <w:t xml:space="preserve">không </w:t>
      </w:r>
      <w:r>
        <w:t xml:space="preserve">coi </w:t>
      </w:r>
      <w:r>
        <w:t xml:space="preserve">trọng, </w:t>
      </w:r>
      <w:r>
        <w:t xml:space="preserve">cũng </w:t>
      </w:r>
      <w:r>
        <w:t xml:space="preserve">không </w:t>
      </w:r>
      <w:r>
        <w:t xml:space="preserve">coi </w:t>
      </w:r>
      <w:r>
        <w:t xml:space="preserve">khinh). </w:t>
      </w:r>
      <w:r>
        <w:t xml:space="preserve">Tôi </w:t>
      </w:r>
      <w:r>
        <w:rPr>
          <w:i/>
        </w:rPr>
        <w:t xml:space="preserve">uừa </w:t>
      </w:r>
      <w:r>
        <w:rPr>
          <w:i/>
        </w:rPr>
        <w:t xml:space="preserve">gặp </w:t>
      </w:r>
      <w:r>
        <w:t xml:space="preserve">uá </w:t>
      </w:r>
      <w:r>
        <w:t xml:space="preserve">hôm </w:t>
      </w:r>
      <w:r>
        <w:t xml:space="preserve">qua. </w:t>
      </w:r>
      <w:r>
        <w:br/>
      </w:r>
      <w:r>
        <w:rPr>
          <w:b/>
        </w:rPr>
        <w:t xml:space="preserve">vả,k. </w:t>
      </w:r>
      <w:r>
        <w:t xml:space="preserve">(ít dùng). </w:t>
      </w:r>
      <w:r>
        <w:t xml:space="preserve">Như </w:t>
      </w:r>
      <w:r>
        <w:t xml:space="preserve">uở </w:t>
      </w:r>
      <w:r>
        <w:t xml:space="preserve">lại. </w:t>
      </w:r>
      <w:r>
        <w:rPr>
          <w:i/>
        </w:rPr>
        <w:t xml:space="preserve">Tôi </w:t>
      </w:r>
      <w:r>
        <w:rPr>
          <w:i/>
        </w:rPr>
        <w:t xml:space="preserve">không </w:t>
      </w:r>
      <w:r>
        <w:t xml:space="preserve">thích, </w:t>
      </w:r>
      <w:r>
        <w:rPr>
          <w:i/>
        </w:rPr>
        <w:t xml:space="preserve">uả </w:t>
      </w:r>
      <w:r>
        <w:t xml:space="preserve">cũng </w:t>
      </w:r>
      <w:r>
        <w:rPr>
          <w:i/>
        </w:rPr>
        <w:t xml:space="preserve">không </w:t>
      </w:r>
      <w:r>
        <w:rPr>
          <w:i/>
        </w:rPr>
        <w:t xml:space="preserve">có </w:t>
      </w:r>
      <w:r>
        <w:t xml:space="preserve">thì </w:t>
      </w:r>
      <w:r>
        <w:t xml:space="preserve">giờ, </w:t>
      </w:r>
      <w:r>
        <w:t xml:space="preserve">nên </w:t>
      </w:r>
      <w:r>
        <w:rPr>
          <w:i/>
        </w:rPr>
        <w:t xml:space="preserve">không </w:t>
      </w:r>
      <w:r>
        <w:rPr>
          <w:i/>
        </w:rPr>
        <w:t xml:space="preserve">đi </w:t>
      </w:r>
      <w:r>
        <w:t xml:space="preserve">xem. </w:t>
      </w:r>
      <w:r>
        <w:t xml:space="preserve">Không </w:t>
      </w:r>
      <w:r>
        <w:rPr>
          <w:i/>
        </w:rPr>
        <w:t xml:space="preserve">ai </w:t>
      </w:r>
      <w:r>
        <w:t xml:space="preserve">nói </w:t>
      </w:r>
      <w:r>
        <w:t xml:space="preserve">gì </w:t>
      </w:r>
      <w:r>
        <w:rPr>
          <w:i/>
        </w:rPr>
        <w:t xml:space="preserve">nữa, </w:t>
      </w:r>
      <w:r>
        <w:t xml:space="preserve">bá </w:t>
      </w:r>
      <w:r>
        <w:t xml:space="preserve">cũng </w:t>
      </w:r>
      <w:r>
        <w:t xml:space="preserve">chẳng </w:t>
      </w:r>
      <w:r>
        <w:t xml:space="preserve">còn </w:t>
      </w:r>
      <w:r>
        <w:t xml:space="preserve">có </w:t>
      </w:r>
      <w:r>
        <w:t xml:space="preserve">chuyện </w:t>
      </w:r>
      <w:r>
        <w:t xml:space="preserve">gì </w:t>
      </w:r>
      <w:r>
        <w:t xml:space="preserve">để </w:t>
      </w:r>
      <w:r>
        <w:t xml:space="preserve">nói. </w:t>
      </w:r>
      <w:r>
        <w:br/>
      </w:r>
      <w:r>
        <w:rPr>
          <w:b/>
        </w:rPr>
        <w:t xml:space="preserve">vả </w:t>
      </w:r>
      <w:r>
        <w:rPr>
          <w:b/>
        </w:rPr>
        <w:t xml:space="preserve">chăng </w:t>
      </w:r>
      <w:r>
        <w:rPr>
          <w:i/>
        </w:rPr>
        <w:t xml:space="preserve">kết từ </w:t>
      </w:r>
      <w:r>
        <w:rPr>
          <w:b/>
        </w:rPr>
        <w:t xml:space="preserve">1 </w:t>
      </w:r>
      <w:r>
        <w:t xml:space="preserve">Từ </w:t>
      </w:r>
      <w:r>
        <w:t xml:space="preserve">biếu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thêm </w:t>
      </w:r>
      <w:r>
        <w:t xml:space="preserve">một </w:t>
      </w:r>
      <w:r>
        <w:t xml:space="preserve">lẽ </w:t>
      </w:r>
      <w:r>
        <w:t xml:space="preserve">thuyết </w:t>
      </w:r>
      <w:r>
        <w:t xml:space="preserve">minh </w:t>
      </w:r>
      <w:r>
        <w:t xml:space="preserve">điều </w:t>
      </w:r>
      <w:r>
        <w:t xml:space="preserve">vừa </w:t>
      </w:r>
      <w:r>
        <w:t xml:space="preserve">nói </w:t>
      </w:r>
      <w:r>
        <w:t xml:space="preserve">đến </w:t>
      </w:r>
      <w:r>
        <w:t xml:space="preserve">là </w:t>
      </w:r>
      <w:r>
        <w:t xml:space="preserve">phải, </w:t>
      </w:r>
      <w:r>
        <w:t xml:space="preserve">vì </w:t>
      </w:r>
      <w:r>
        <w:t xml:space="preserve">với </w:t>
      </w:r>
      <w:r>
        <w:t xml:space="preserve">giả </w:t>
      </w:r>
      <w:r>
        <w:t xml:space="preserve">thiết </w:t>
      </w:r>
      <w:r>
        <w:t xml:space="preserve">không </w:t>
      </w:r>
      <w:r>
        <w:t xml:space="preserve">thế </w:t>
      </w:r>
      <w:r>
        <w:t xml:space="preserve">thì </w:t>
      </w:r>
      <w:r>
        <w:t xml:space="preserve">cũng </w:t>
      </w:r>
      <w:r>
        <w:t xml:space="preserve">chẳng </w:t>
      </w:r>
      <w:r>
        <w:t xml:space="preserve">hơn </w:t>
      </w:r>
      <w:r>
        <w:t xml:space="preserve">gì. </w:t>
      </w:r>
      <w:r>
        <w:rPr>
          <w:i/>
        </w:rPr>
        <w:t xml:space="preserve">Tôi </w:t>
      </w:r>
      <w:r>
        <w:t xml:space="preserve">không </w:t>
      </w:r>
      <w:r>
        <w:t xml:space="preserve">đi, </w:t>
      </w:r>
      <w:r>
        <w:t xml:space="preserve">vả </w:t>
      </w:r>
      <w:r>
        <w:t xml:space="preserve">chăng </w:t>
      </w:r>
      <w:r>
        <w:t xml:space="preserve">có </w:t>
      </w:r>
      <w:r>
        <w:t xml:space="preserve">đi </w:t>
      </w:r>
      <w:r>
        <w:t xml:space="preserve">cũng </w:t>
      </w:r>
      <w:r>
        <w:t xml:space="preserve">uô </w:t>
      </w:r>
      <w:r>
        <w:t xml:space="preserve">ích. </w:t>
      </w:r>
      <w:r>
        <w:t xml:space="preserve">Đánh </w:t>
      </w:r>
      <w:r>
        <w:t xml:space="preserve">nó </w:t>
      </w:r>
      <w:r>
        <w:t xml:space="preserve">làm </w:t>
      </w:r>
      <w:r>
        <w:t xml:space="preserve">gì </w:t>
      </w:r>
      <w:r>
        <w:t xml:space="preserve">tội </w:t>
      </w:r>
      <w:r>
        <w:t xml:space="preserve">nghiệp, </w:t>
      </w:r>
      <w:r>
        <w:t xml:space="preserve">vả </w:t>
      </w:r>
      <w:r>
        <w:rPr>
          <w:i/>
        </w:rPr>
        <w:t xml:space="preserve">chăng </w:t>
      </w:r>
      <w:r>
        <w:t xml:space="preserve">việc </w:t>
      </w:r>
      <w:r>
        <w:t xml:space="preserve">cũng </w:t>
      </w:r>
      <w:r>
        <w:rPr>
          <w:i/>
        </w:rPr>
        <w:t xml:space="preserve">đã </w:t>
      </w:r>
      <w:r>
        <w:rPr>
          <w:i/>
        </w:rPr>
        <w:t xml:space="preserve">rồi </w:t>
      </w:r>
      <w:r>
        <w:t xml:space="preserve">(có </w:t>
      </w:r>
      <w:r>
        <w:t xml:space="preserve">đánh </w:t>
      </w:r>
      <w:r>
        <w:t xml:space="preserve">nó </w:t>
      </w:r>
      <w:r>
        <w:t xml:space="preserve">cũng </w:t>
      </w:r>
      <w:r>
        <w:t xml:space="preserve">thế </w:t>
      </w:r>
      <w:r>
        <w:t xml:space="preserve">thôi). </w:t>
      </w:r>
      <w:r>
        <w:rPr>
          <w:b/>
        </w:rPr>
        <w:t xml:space="preserve">2 </w:t>
      </w:r>
      <w:r>
        <w:t xml:space="preserve">Như </w:t>
      </w:r>
      <w:r>
        <w:t xml:space="preserve">ud </w:t>
      </w:r>
      <w:r>
        <w:rPr>
          <w:i/>
        </w:rPr>
        <w:t xml:space="preserve">lại. </w:t>
      </w:r>
      <w:r>
        <w:br/>
      </w:r>
      <w:r>
        <w:rPr>
          <w:b/>
        </w:rPr>
        <w:t xml:space="preserve">vả </w:t>
      </w:r>
      <w:r>
        <w:rPr>
          <w:b/>
        </w:rPr>
        <w:t xml:space="preserve">lại </w:t>
      </w:r>
      <w:r>
        <w:rPr>
          <w:i/>
        </w:rPr>
        <w:t xml:space="preserve">kết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thêm </w:t>
      </w:r>
      <w:r>
        <w:t xml:space="preserve">một </w:t>
      </w:r>
      <w:r>
        <w:t xml:space="preserve">lẽ </w:t>
      </w:r>
      <w:r>
        <w:t xml:space="preserve">thuyết </w:t>
      </w:r>
      <w:r>
        <w:t xml:space="preserve">minh </w:t>
      </w:r>
      <w:r>
        <w:t xml:space="preserve">khẳng </w:t>
      </w:r>
      <w:r>
        <w:t xml:space="preserve">định </w:t>
      </w:r>
      <w:r>
        <w:t xml:space="preserve">cái </w:t>
      </w:r>
      <w:r>
        <w:t xml:space="preserve">ý </w:t>
      </w:r>
      <w:r>
        <w:t xml:space="preserve">chính </w:t>
      </w:r>
      <w:r>
        <w:t xml:space="preserve">muốn </w:t>
      </w:r>
      <w:r>
        <w:t xml:space="preserve">nói. </w:t>
      </w:r>
      <w:r>
        <w:t xml:space="preserve">Khuya </w:t>
      </w:r>
      <w:r>
        <w:t xml:space="preserve">rồi, </w:t>
      </w:r>
      <w:r>
        <w:t xml:space="preserve">uả </w:t>
      </w:r>
      <w:r>
        <w:t xml:space="preserve">lại </w:t>
      </w:r>
      <w:r>
        <w:t xml:space="preserve">anh </w:t>
      </w:r>
      <w:r>
        <w:t xml:space="preserve">đang </w:t>
      </w:r>
      <w:r>
        <w:t xml:space="preserve">mệt, </w:t>
      </w:r>
      <w:r>
        <w:t xml:space="preserve">nên </w:t>
      </w:r>
      <w:r>
        <w:t xml:space="preserve">đi </w:t>
      </w:r>
      <w:r>
        <w:t xml:space="preserve">ngủ </w:t>
      </w:r>
      <w:r>
        <w:t xml:space="preserve">thì </w:t>
      </w:r>
      <w:r>
        <w:t xml:space="preserve">hơn. </w:t>
      </w:r>
      <w:r>
        <w:t xml:space="preserve">Tôi </w:t>
      </w:r>
      <w:r>
        <w:t xml:space="preserve">không </w:t>
      </w:r>
      <w:r>
        <w:t xml:space="preserve">đi, </w:t>
      </w:r>
      <w:r>
        <w:t xml:space="preserve">uả </w:t>
      </w:r>
      <w:r>
        <w:t xml:space="preserve">lại </w:t>
      </w:r>
      <w:r>
        <w:t xml:space="preserve">cũng </w:t>
      </w:r>
      <w:r>
        <w:rPr>
          <w:i/>
        </w:rPr>
        <w:t xml:space="preserve">đã </w:t>
      </w:r>
      <w:r>
        <w:t xml:space="preserve">muộn </w:t>
      </w:r>
      <w:r>
        <w:t xml:space="preserve">rồi. </w:t>
      </w:r>
      <w:r>
        <w:rPr>
          <w:i/>
        </w:rPr>
        <w:t xml:space="preserve">Trời </w:t>
      </w:r>
      <w:r>
        <w:rPr>
          <w:i/>
        </w:rPr>
        <w:t xml:space="preserve">muốn </w:t>
      </w:r>
      <w:r>
        <w:rPr>
          <w:i/>
        </w:rPr>
        <w:t xml:space="preserve">mua, </w:t>
      </w:r>
      <w:r>
        <w:rPr>
          <w:i/>
        </w:rPr>
        <w:t xml:space="preserve">uả </w:t>
      </w:r>
      <w:r>
        <w:t xml:space="preserve">lại </w:t>
      </w:r>
      <w:r>
        <w:t xml:space="preserve">nắng </w:t>
      </w:r>
      <w:r>
        <w:t xml:space="preserve">cả </w:t>
      </w:r>
      <w:r>
        <w:t xml:space="preserve">tháng </w:t>
      </w:r>
      <w:r>
        <w:t xml:space="preserve">rồi </w:t>
      </w:r>
      <w:r>
        <w:t xml:space="preserve">còn </w:t>
      </w:r>
      <w:r>
        <w:t xml:space="preserve">gì. </w:t>
      </w:r>
      <w:r>
        <w:br/>
      </w:r>
      <w:r>
        <w:rPr>
          <w:b/>
        </w:rPr>
        <w:t xml:space="preserve">vã, </w:t>
      </w:r>
      <w:r>
        <w:rPr>
          <w:i/>
        </w:rPr>
        <w:t xml:space="preserve">động từ </w:t>
      </w:r>
      <w:r>
        <w:t xml:space="preserve">Vỗ </w:t>
      </w:r>
      <w:r>
        <w:t xml:space="preserve">nhẹ, </w:t>
      </w:r>
      <w:r>
        <w:t xml:space="preserve">đập </w:t>
      </w:r>
      <w:r>
        <w:t xml:space="preserve">nhẹ </w:t>
      </w:r>
      <w:r>
        <w:t xml:space="preserve">cho </w:t>
      </w:r>
      <w:r>
        <w:t xml:space="preserve">thấm </w:t>
      </w:r>
      <w:r>
        <w:t xml:space="preserve">ướt. </w:t>
      </w:r>
      <w:r>
        <w:t xml:space="preserve">Vốc </w:t>
      </w:r>
      <w:r>
        <w:rPr>
          <w:i/>
        </w:rPr>
        <w:t xml:space="preserve">nước </w:t>
      </w:r>
      <w:r>
        <w:rPr>
          <w:i/>
        </w:rPr>
        <w:t xml:space="preserve">uã </w:t>
      </w:r>
      <w:r>
        <w:t xml:space="preserve">lên </w:t>
      </w:r>
      <w:r>
        <w:t xml:space="preserve">mặt </w:t>
      </w:r>
      <w:r>
        <w:t xml:space="preserve">cho </w:t>
      </w:r>
      <w:r>
        <w:t xml:space="preserve">tỉnh </w:t>
      </w:r>
      <w:r>
        <w:t xml:space="preserve">ngủ. </w:t>
      </w:r>
      <w:r>
        <w:br/>
      </w:r>
      <w:r>
        <w:rPr>
          <w:b/>
        </w:rPr>
        <w:t xml:space="preserve">vã, </w:t>
      </w:r>
      <w:r>
        <w:rPr>
          <w:i/>
        </w:rPr>
        <w:t xml:space="preserve">động từ </w:t>
      </w:r>
      <w:r>
        <w:t xml:space="preserve">Toát </w:t>
      </w:r>
      <w:r>
        <w:t xml:space="preserve">ra, </w:t>
      </w:r>
      <w:r>
        <w:t xml:space="preserve">đổ </w:t>
      </w:r>
      <w:r>
        <w:t xml:space="preserve">ra </w:t>
      </w:r>
      <w:r>
        <w:t xml:space="preserve">nhiều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mồ </w:t>
      </w:r>
      <w:r>
        <w:t xml:space="preserve">hôi). </w:t>
      </w:r>
      <w:r>
        <w:t xml:space="preserve">Mồ </w:t>
      </w:r>
      <w:r>
        <w:t xml:space="preserve">hôi </w:t>
      </w:r>
      <w:r>
        <w:t xml:space="preserve">uã </w:t>
      </w:r>
      <w:r>
        <w:rPr>
          <w:i/>
        </w:rPr>
        <w:t xml:space="preserve">ra </w:t>
      </w:r>
      <w:r>
        <w:rPr>
          <w:i/>
        </w:rPr>
        <w:t xml:space="preserve">như </w:t>
      </w:r>
      <w:r>
        <w:t xml:space="preserve">tắm. </w:t>
      </w:r>
      <w:r>
        <w:t xml:space="preserve">Sợ </w:t>
      </w:r>
      <w:r>
        <w:t xml:space="preserve">uã </w:t>
      </w:r>
      <w:r>
        <w:rPr>
          <w:i/>
        </w:rPr>
        <w:t xml:space="preserve">cả </w:t>
      </w:r>
      <w:r>
        <w:t xml:space="preserve">mồ </w:t>
      </w:r>
      <w:r>
        <w:t xml:space="preserve">hôi. </w:t>
      </w:r>
      <w:r>
        <w:t xml:space="preserve">Nói </w:t>
      </w:r>
      <w:r>
        <w:t xml:space="preserve">uã </w:t>
      </w:r>
      <w:r>
        <w:rPr>
          <w:i/>
        </w:rPr>
        <w:t xml:space="preserve">bọt </w:t>
      </w:r>
      <w:r>
        <w:rPr>
          <w:i/>
        </w:rPr>
        <w:t xml:space="preserve">mép*. </w:t>
      </w:r>
      <w:r>
        <w:br/>
      </w:r>
      <w:r>
        <w:rPr>
          <w:b/>
        </w:rPr>
        <w:t xml:space="preserve">vã. </w:t>
      </w:r>
      <w:r>
        <w:rPr>
          <w:i/>
        </w:rPr>
        <w:t xml:space="preserve">tính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đg.,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b/>
        </w:rPr>
        <w:t xml:space="preserve">1 </w:t>
      </w:r>
      <w:r>
        <w:t xml:space="preserve">(Ăn) </w:t>
      </w:r>
      <w:r>
        <w:t xml:space="preserve">chỉ </w:t>
      </w:r>
      <w:r>
        <w:t xml:space="preserve">toàn </w:t>
      </w:r>
      <w:r>
        <w:t xml:space="preserve">thức </w:t>
      </w:r>
      <w:r>
        <w:t xml:space="preserve">ăn, </w:t>
      </w:r>
      <w:r>
        <w:t xml:space="preserve">không </w:t>
      </w:r>
      <w:r>
        <w:t xml:space="preserve">kèm </w:t>
      </w:r>
      <w:r>
        <w:t xml:space="preserve">theo </w:t>
      </w:r>
      <w:r>
        <w:t xml:space="preserve">cơm. </w:t>
      </w:r>
      <w:r>
        <w:rPr>
          <w:i/>
        </w:rPr>
        <w:t xml:space="preserve">Ăn </w:t>
      </w:r>
      <w:r>
        <w:t xml:space="preserve">uoã </w:t>
      </w:r>
      <w:r>
        <w:rPr>
          <w:i/>
        </w:rPr>
        <w:t xml:space="preserve">rau. </w:t>
      </w:r>
      <w:r>
        <w:rPr>
          <w:b/>
        </w:rPr>
        <w:t xml:space="preserve">2 </w:t>
      </w:r>
      <w:r>
        <w:t xml:space="preserve">(Đi </w:t>
      </w:r>
      <w:r>
        <w:t xml:space="preserve">lại) </w:t>
      </w:r>
      <w:r>
        <w:t xml:space="preserve">trên </w:t>
      </w:r>
      <w:r>
        <w:t xml:space="preserve">bộ </w:t>
      </w:r>
      <w:r>
        <w:t xml:space="preserve">và </w:t>
      </w:r>
      <w:r>
        <w:t xml:space="preserve">không </w:t>
      </w:r>
      <w:r>
        <w:t xml:space="preserve">có </w:t>
      </w:r>
      <w:r>
        <w:t xml:space="preserve">phương </w:t>
      </w:r>
      <w:r>
        <w:t xml:space="preserve">tiện </w:t>
      </w:r>
      <w:r>
        <w:t xml:space="preserve">(thường </w:t>
      </w:r>
      <w:r>
        <w:t xml:space="preserve">là </w:t>
      </w:r>
      <w:r>
        <w:t xml:space="preserve">đường </w:t>
      </w:r>
      <w:r>
        <w:t xml:space="preserve">dài, </w:t>
      </w:r>
      <w:r>
        <w:t xml:space="preserve">vất </w:t>
      </w:r>
      <w:r>
        <w:t xml:space="preserve">vả). </w:t>
      </w:r>
      <w:r>
        <w:rPr>
          <w:i/>
        </w:rPr>
        <w:t xml:space="preserve">Đi </w:t>
      </w:r>
      <w:r>
        <w:t xml:space="preserve">uã </w:t>
      </w:r>
      <w:r>
        <w:t xml:space="preserve">hàng </w:t>
      </w:r>
      <w:r>
        <w:t xml:space="preserve">chục </w:t>
      </w:r>
      <w:r>
        <w:t xml:space="preserve">cây </w:t>
      </w:r>
      <w:r>
        <w:t xml:space="preserve">số. </w:t>
      </w:r>
      <w:r>
        <w:t xml:space="preserve">Không </w:t>
      </w:r>
      <w:r>
        <w:rPr>
          <w:i/>
        </w:rPr>
        <w:t xml:space="preserve">có </w:t>
      </w:r>
      <w:r>
        <w:t xml:space="preserve">xe </w:t>
      </w:r>
      <w:r>
        <w:t xml:space="preserve">nên </w:t>
      </w:r>
      <w:r>
        <w:t xml:space="preserve">phải </w:t>
      </w:r>
      <w:r>
        <w:t xml:space="preserve">gánh </w:t>
      </w:r>
      <w:r>
        <w:t xml:space="preserve">uã. </w:t>
      </w:r>
      <w:r>
        <w:rPr>
          <w:b/>
        </w:rPr>
        <w:t xml:space="preserve">3 </w:t>
      </w:r>
      <w:r>
        <w:t xml:space="preserve">(Nói </w:t>
      </w:r>
      <w:r>
        <w:t xml:space="preserve">năng) </w:t>
      </w:r>
      <w:r>
        <w:t xml:space="preserve">kéo </w:t>
      </w:r>
      <w:r>
        <w:t xml:space="preserve">dài </w:t>
      </w:r>
      <w:r>
        <w:t xml:space="preserve">mà </w:t>
      </w:r>
      <w:r>
        <w:t xml:space="preserve">không </w:t>
      </w:r>
      <w:r>
        <w:t xml:space="preserve">có </w:t>
      </w:r>
      <w:r>
        <w:t xml:space="preserve">nội </w:t>
      </w:r>
      <w:r>
        <w:t xml:space="preserve">dung, </w:t>
      </w:r>
      <w:r>
        <w:t xml:space="preserve">không </w:t>
      </w:r>
      <w:r>
        <w:t xml:space="preserve">có </w:t>
      </w:r>
      <w:r>
        <w:t xml:space="preserve">mục </w:t>
      </w:r>
      <w:r>
        <w:t xml:space="preserve">đích </w:t>
      </w:r>
      <w:r>
        <w:t xml:space="preserve">thiết </w:t>
      </w:r>
      <w:r>
        <w:t xml:space="preserve">thực. </w:t>
      </w:r>
      <w:r>
        <w:t xml:space="preserve">Nói </w:t>
      </w:r>
      <w:r>
        <w:t xml:space="preserve">chuyện </w:t>
      </w:r>
      <w:r>
        <w:t xml:space="preserve">uã </w:t>
      </w:r>
      <w:r>
        <w:t xml:space="preserve">suốt </w:t>
      </w:r>
      <w:r>
        <w:t xml:space="preserve">đêm. </w:t>
      </w:r>
      <w:r>
        <w:t xml:space="preserve">Chửi </w:t>
      </w:r>
      <w:r>
        <w:t xml:space="preserve">uã. </w:t>
      </w:r>
      <w:r>
        <w:t xml:space="preserve">Nói </w:t>
      </w:r>
      <w:r>
        <w:t xml:space="preserve">khan </w:t>
      </w:r>
      <w:r>
        <w:t xml:space="preserve">nói </w:t>
      </w:r>
      <w:r>
        <w:t xml:space="preserve">uấ*. </w:t>
      </w:r>
      <w:r>
        <w:br/>
      </w:r>
      <w:r>
        <w:rPr>
          <w:b/>
        </w:rPr>
        <w:t xml:space="preserve">vá, </w:t>
      </w:r>
      <w:r>
        <w:rPr>
          <w:i/>
        </w:rPr>
        <w:t xml:space="preserve">danh từ </w:t>
      </w:r>
      <w:r>
        <w:t xml:space="preserve">(phương ngữ). </w:t>
      </w:r>
      <w:r>
        <w:t xml:space="preserve">Cun </w:t>
      </w:r>
      <w:r>
        <w:t xml:space="preserve">cút. </w:t>
      </w:r>
      <w:r>
        <w:rPr>
          <w:i/>
        </w:rPr>
        <w:t xml:space="preserve">Đầu </w:t>
      </w:r>
      <w:r>
        <w:rPr>
          <w:i/>
        </w:rPr>
        <w:t xml:space="preserve">để </w:t>
      </w:r>
      <w:r>
        <w:rPr>
          <w:i/>
        </w:rPr>
        <w:t xml:space="preserve">uá. </w:t>
      </w:r>
      <w:r>
        <w:br/>
      </w:r>
      <w:r>
        <w:rPr>
          <w:b/>
        </w:rPr>
        <w:t xml:space="preserve">vá,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xúc </w:t>
      </w:r>
      <w:r>
        <w:t xml:space="preserve">đất </w:t>
      </w:r>
      <w:r>
        <w:t xml:space="preserve">đá, </w:t>
      </w:r>
      <w:r>
        <w:t xml:space="preserve">thường </w:t>
      </w:r>
      <w:r>
        <w:t xml:space="preserve">làm </w:t>
      </w:r>
      <w:r>
        <w:t xml:space="preserve">bằng </w:t>
      </w:r>
      <w:r>
        <w:t xml:space="preserve">sắt, </w:t>
      </w:r>
      <w:r>
        <w:t xml:space="preserve">hình </w:t>
      </w:r>
      <w:r>
        <w:t xml:space="preserve">giống </w:t>
      </w:r>
      <w:r>
        <w:t xml:space="preserve">cái </w:t>
      </w:r>
      <w:r>
        <w:t xml:space="preserve">xẻng. </w:t>
      </w:r>
      <w:r>
        <w:rPr>
          <w:b/>
        </w:rPr>
        <w:t xml:space="preserve">2 </w:t>
      </w:r>
      <w:r>
        <w:t xml:space="preserve">(phương ngữ). </w:t>
      </w:r>
      <w:r>
        <w:t xml:space="preserve">Môi. </w:t>
      </w:r>
      <w:r>
        <w:t xml:space="preserve">Cái </w:t>
      </w:r>
      <w:r>
        <w:t xml:space="preserve">uá </w:t>
      </w:r>
      <w:r>
        <w:t xml:space="preserve">múc </w:t>
      </w:r>
      <w:r>
        <w:t xml:space="preserve">canh. </w:t>
      </w:r>
      <w:r>
        <w:br/>
      </w:r>
      <w:r>
        <w:rPr>
          <w:b/>
        </w:rPr>
        <w:t xml:space="preserve">vá. </w:t>
      </w:r>
      <w:r>
        <w:rPr>
          <w:i/>
        </w:rPr>
        <w:t xml:space="preserve">động từ </w:t>
      </w:r>
      <w:r>
        <w:t xml:space="preserve">Làm </w:t>
      </w:r>
      <w:r>
        <w:t xml:space="preserve">kín </w:t>
      </w:r>
      <w:r>
        <w:t xml:space="preserve">chỗ </w:t>
      </w:r>
      <w:r>
        <w:t xml:space="preserve">bị </w:t>
      </w:r>
      <w:r>
        <w:t xml:space="preserve">rách, </w:t>
      </w:r>
      <w:r>
        <w:t xml:space="preserve">bị </w:t>
      </w:r>
      <w:r>
        <w:t xml:space="preserve">thủng, </w:t>
      </w:r>
      <w:r>
        <w:t xml:space="preserve">bị </w:t>
      </w:r>
      <w:r>
        <w:t xml:space="preserve">hở </w:t>
      </w:r>
      <w:r>
        <w:t xml:space="preserve">bằng </w:t>
      </w:r>
      <w:r>
        <w:t xml:space="preserve">cách </w:t>
      </w:r>
      <w:r>
        <w:t xml:space="preserve">phủ </w:t>
      </w:r>
      <w:r>
        <w:t xml:space="preserve">lên </w:t>
      </w:r>
      <w:r>
        <w:t xml:space="preserve">một </w:t>
      </w:r>
      <w:r>
        <w:t xml:space="preserve">mảnh, </w:t>
      </w:r>
      <w:r>
        <w:t xml:space="preserve">một </w:t>
      </w:r>
      <w:r>
        <w:t xml:space="preserve">lớp </w:t>
      </w:r>
      <w:r>
        <w:t xml:space="preserve">và </w:t>
      </w:r>
      <w:r>
        <w:t xml:space="preserve">làm </w:t>
      </w:r>
      <w:r>
        <w:t xml:space="preserve">cho </w:t>
      </w:r>
      <w:r>
        <w:t xml:space="preserve">dính </w:t>
      </w:r>
      <w:r>
        <w:t xml:space="preserve">chặt, </w:t>
      </w:r>
      <w:r>
        <w:t xml:space="preserve">gắn </w:t>
      </w:r>
      <w:r>
        <w:t xml:space="preserve">chặt </w:t>
      </w:r>
      <w:r>
        <w:t xml:space="preserve">vào. </w:t>
      </w:r>
      <w:r>
        <w:t xml:space="preserve">Áo </w:t>
      </w:r>
      <w:r>
        <w:t xml:space="preserve">rách </w:t>
      </w:r>
      <w:r>
        <w:rPr>
          <w:i/>
        </w:rPr>
        <w:t xml:space="preserve">khéo </w:t>
      </w:r>
      <w:r>
        <w:t xml:space="preserve">uá </w:t>
      </w:r>
      <w:r>
        <w:t xml:space="preserve">hơn </w:t>
      </w:r>
      <w:r>
        <w:t xml:space="preserve">lành </w:t>
      </w:r>
      <w:r>
        <w:t xml:space="preserve">uụng </w:t>
      </w:r>
      <w:r>
        <w:t xml:space="preserve">may </w:t>
      </w:r>
      <w:r>
        <w:t xml:space="preserve">(tục ngữ). </w:t>
      </w:r>
      <w:r>
        <w:t xml:space="preserve">Săm </w:t>
      </w:r>
      <w:r>
        <w:t xml:space="preserve">xe </w:t>
      </w:r>
      <w:r>
        <w:rPr>
          <w:i/>
        </w:rPr>
        <w:t xml:space="preserve">đạp </w:t>
      </w:r>
      <w:r>
        <w:t xml:space="preserve">thủng, </w:t>
      </w:r>
      <w:r>
        <w:t xml:space="preserve">phải </w:t>
      </w:r>
      <w:r>
        <w:rPr>
          <w:i/>
        </w:rPr>
        <w:t xml:space="preserve">uá. </w:t>
      </w:r>
      <w:r>
        <w:t xml:space="preserve">Vá </w:t>
      </w:r>
      <w:r>
        <w:t xml:space="preserve">đường. </w:t>
      </w:r>
      <w:r>
        <w:t xml:space="preserve">Cấy </w:t>
      </w:r>
      <w:r>
        <w:rPr>
          <w:i/>
        </w:rPr>
        <w:t xml:space="preserve">uá </w:t>
      </w:r>
      <w:r>
        <w:rPr>
          <w:i/>
        </w:rPr>
        <w:t xml:space="preserve">đồng. </w:t>
      </w:r>
      <w:r>
        <w:t xml:space="preserve">II </w:t>
      </w:r>
      <w:r>
        <w:t xml:space="preserve">tính từ </w:t>
      </w:r>
      <w:r>
        <w:t xml:space="preserve">(Súc </w:t>
      </w:r>
      <w:r>
        <w:t xml:space="preserve">vật) </w:t>
      </w:r>
      <w:r>
        <w:t xml:space="preserve">có </w:t>
      </w:r>
      <w:r>
        <w:t xml:space="preserve">một </w:t>
      </w:r>
      <w:r>
        <w:t xml:space="preserve">vài </w:t>
      </w:r>
      <w:r>
        <w:t xml:space="preserve">mảng </w:t>
      </w:r>
      <w:r>
        <w:t xml:space="preserve">lông </w:t>
      </w:r>
      <w:r>
        <w:t xml:space="preserve">khác </w:t>
      </w:r>
      <w:r>
        <w:t xml:space="preserve">màu </w:t>
      </w:r>
      <w:r>
        <w:t xml:space="preserve">với </w:t>
      </w:r>
      <w:r>
        <w:t xml:space="preserve">lông </w:t>
      </w:r>
      <w:r>
        <w:t xml:space="preserve">toàn </w:t>
      </w:r>
      <w:r>
        <w:t xml:space="preserve">thân. </w:t>
      </w:r>
      <w:r>
        <w:t xml:space="preserve">Mòo </w:t>
      </w:r>
      <w:r>
        <w:rPr>
          <w:i/>
        </w:rPr>
        <w:t xml:space="preserve">vá. </w:t>
      </w:r>
      <w:r>
        <w:t xml:space="preserve">Chó </w:t>
      </w:r>
      <w:r>
        <w:rPr>
          <w:i/>
        </w:rPr>
        <w:t xml:space="preserve">uàng </w:t>
      </w:r>
      <w:r>
        <w:rPr>
          <w:i/>
        </w:rPr>
        <w:t xml:space="preserve">uá </w:t>
      </w:r>
      <w:r>
        <w:t xml:space="preserve">trắng. </w:t>
      </w:r>
      <w:r>
        <w:br/>
      </w:r>
      <w:r>
        <w:rPr>
          <w:b/>
        </w:rPr>
        <w:t xml:space="preserve">vá, </w:t>
      </w:r>
      <w:r>
        <w:rPr>
          <w:b/>
        </w:rPr>
        <w:t xml:space="preserve">(ph.;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t xml:space="preserve">goá. </w:t>
      </w:r>
      <w:r>
        <w:br/>
      </w:r>
      <w:r>
        <w:rPr>
          <w:b/>
        </w:rPr>
        <w:t xml:space="preserve">vá </w:t>
      </w:r>
      <w:r>
        <w:rPr>
          <w:b/>
        </w:rPr>
        <w:t xml:space="preserve">chằng </w:t>
      </w:r>
      <w:r>
        <w:rPr>
          <w:b/>
        </w:rPr>
        <w:t xml:space="preserve">vá </w:t>
      </w:r>
      <w:r>
        <w:rPr>
          <w:b/>
        </w:rPr>
        <w:t xml:space="preserve">đụp </w:t>
      </w:r>
      <w:r>
        <w:rPr>
          <w:i/>
        </w:rPr>
        <w:t xml:space="preserve">động từ </w:t>
      </w:r>
      <w:r>
        <w:t xml:space="preserve">Vá </w:t>
      </w:r>
      <w:r>
        <w:t xml:space="preserve">đắp </w:t>
      </w:r>
      <w:r>
        <w:t xml:space="preserve">chồng </w:t>
      </w:r>
      <w:r>
        <w:t xml:space="preserve">chéo </w:t>
      </w:r>
      <w:r>
        <w:t xml:space="preserve">nhiều </w:t>
      </w:r>
      <w:r>
        <w:t xml:space="preserve">lớp, </w:t>
      </w:r>
      <w:r>
        <w:t xml:space="preserve">miếng </w:t>
      </w:r>
      <w:r>
        <w:t xml:space="preserve">nọ </w:t>
      </w:r>
      <w:r>
        <w:t xml:space="preserve">lên </w:t>
      </w:r>
      <w:r>
        <w:t xml:space="preserve">miếng </w:t>
      </w:r>
      <w:r>
        <w:t xml:space="preserve">kia. </w:t>
      </w:r>
      <w:r>
        <w:br/>
      </w:r>
      <w:r>
        <w:rPr>
          <w:b/>
        </w:rPr>
        <w:t xml:space="preserve">vá </w:t>
      </w:r>
      <w:r>
        <w:rPr>
          <w:b/>
        </w:rPr>
        <w:t xml:space="preserve">quàng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(Áo </w:t>
      </w:r>
      <w:r>
        <w:t xml:space="preserve">dài </w:t>
      </w:r>
      <w:r>
        <w:t xml:space="preserve">kiểu </w:t>
      </w:r>
      <w:r>
        <w:t xml:space="preserve">cũ) </w:t>
      </w:r>
      <w:r>
        <w:t xml:space="preserve">đã </w:t>
      </w:r>
      <w:r>
        <w:t xml:space="preserve">vá </w:t>
      </w:r>
      <w:r>
        <w:t xml:space="preserve">thay </w:t>
      </w:r>
      <w:r>
        <w:t xml:space="preserve">vai </w:t>
      </w:r>
      <w:r>
        <w:t xml:space="preserve">và </w:t>
      </w:r>
      <w:r>
        <w:t xml:space="preserve">một </w:t>
      </w:r>
      <w:r>
        <w:t xml:space="preserve">phần </w:t>
      </w:r>
      <w:r>
        <w:t xml:space="preserve">ống </w:t>
      </w:r>
      <w:r>
        <w:t xml:space="preserve">tay </w:t>
      </w:r>
      <w:r>
        <w:t xml:space="preserve">bằng </w:t>
      </w:r>
      <w:r>
        <w:t xml:space="preserve">vải </w:t>
      </w:r>
      <w:r>
        <w:t xml:space="preserve">khác. </w:t>
      </w:r>
      <w:r>
        <w:t xml:space="preserve">Áo </w:t>
      </w:r>
      <w:r>
        <w:t xml:space="preserve">uá </w:t>
      </w:r>
      <w:r>
        <w:rPr>
          <w:i/>
        </w:rPr>
        <w:t xml:space="preserve">quàng. </w:t>
      </w:r>
      <w:r>
        <w:br/>
      </w:r>
      <w:r>
        <w:rPr>
          <w:b/>
        </w:rPr>
        <w:t xml:space="preserve">vá </w:t>
      </w:r>
      <w:r>
        <w:rPr>
          <w:b/>
        </w:rPr>
        <w:t xml:space="preserve">víu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Vá </w:t>
      </w:r>
      <w:r>
        <w:t xml:space="preserve">nhiều </w:t>
      </w:r>
      <w:r>
        <w:t xml:space="preserve">chỗ </w:t>
      </w:r>
      <w:r>
        <w:t xml:space="preserve">và </w:t>
      </w:r>
      <w:r>
        <w:t xml:space="preserve">không </w:t>
      </w:r>
      <w:r>
        <w:t xml:space="preserve">cẩn </w:t>
      </w:r>
      <w:r>
        <w:t xml:space="preserve">thận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V4 </w:t>
      </w:r>
      <w:r>
        <w:t xml:space="preserve">víu </w:t>
      </w:r>
      <w:r>
        <w:rPr>
          <w:i/>
        </w:rPr>
        <w:t xml:space="preserve">chiếc </w:t>
      </w:r>
      <w:r>
        <w:t xml:space="preserve">áo </w:t>
      </w:r>
      <w:r>
        <w:t xml:space="preserve">rách. </w:t>
      </w:r>
      <w:r>
        <w:t xml:space="preserve">M </w:t>
      </w:r>
      <w:r>
        <w:t xml:space="preserve">tính từ </w:t>
      </w:r>
      <w:r>
        <w:t xml:space="preserve">Gồm </w:t>
      </w:r>
      <w:r>
        <w:t xml:space="preserve">nhiều </w:t>
      </w:r>
      <w:r>
        <w:t xml:space="preserve">phần </w:t>
      </w:r>
      <w:r>
        <w:t xml:space="preserve">không </w:t>
      </w:r>
      <w:r>
        <w:t xml:space="preserve">khớp </w:t>
      </w:r>
      <w:r>
        <w:t xml:space="preserve">với </w:t>
      </w:r>
      <w:r>
        <w:t xml:space="preserve">nhau, </w:t>
      </w:r>
      <w:r>
        <w:t xml:space="preserve">không </w:t>
      </w:r>
      <w:r>
        <w:t xml:space="preserve">đồng </w:t>
      </w:r>
      <w:r>
        <w:t xml:space="preserve">bộ,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chắp </w:t>
      </w:r>
      <w:r>
        <w:t xml:space="preserve">vá </w:t>
      </w:r>
      <w:r>
        <w:t xml:space="preserve">để </w:t>
      </w:r>
      <w:r>
        <w:t xml:space="preserve">đối </w:t>
      </w:r>
      <w:r>
        <w:t xml:space="preserve">phó </w:t>
      </w:r>
      <w:r>
        <w:t xml:space="preserve">tạm </w:t>
      </w:r>
      <w:r>
        <w:t xml:space="preserve">thời. </w:t>
      </w:r>
      <w:r>
        <w:t xml:space="preserve">Nhà </w:t>
      </w:r>
      <w:r>
        <w:t xml:space="preserve">cửa </w:t>
      </w:r>
      <w:r>
        <w:t xml:space="preserve">cũ </w:t>
      </w:r>
      <w:r>
        <w:t xml:space="preserve">nát, </w:t>
      </w:r>
      <w:r>
        <w:t xml:space="preserve">uá </w:t>
      </w:r>
      <w:r>
        <w:t xml:space="preserve">uíu. </w:t>
      </w:r>
      <w:r>
        <w:t xml:space="preserve">Những </w:t>
      </w:r>
      <w:r>
        <w:rPr>
          <w:i/>
        </w:rPr>
        <w:t xml:space="preserve">kiến </w:t>
      </w:r>
      <w:r>
        <w:t xml:space="preserve">thức </w:t>
      </w:r>
      <w:r>
        <w:rPr>
          <w:i/>
        </w:rPr>
        <w:t xml:space="preserve">uá </w:t>
      </w:r>
      <w:r>
        <w:rPr>
          <w:i/>
        </w:rPr>
        <w:t xml:space="preserve">uÍu. </w:t>
      </w:r>
      <w:r>
        <w:br/>
      </w:r>
      <w:r>
        <w:rPr>
          <w:b/>
        </w:rPr>
        <w:t xml:space="preserve">va,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Tai </w:t>
      </w:r>
      <w:r>
        <w:t xml:space="preserve">hoạ </w:t>
      </w:r>
      <w:r>
        <w:t xml:space="preserve">bỗng </w:t>
      </w:r>
      <w:r>
        <w:t xml:space="preserve">dưng </w:t>
      </w:r>
      <w:r>
        <w:t xml:space="preserve">đến </w:t>
      </w:r>
      <w:r>
        <w:t xml:space="preserve">với </w:t>
      </w:r>
      <w:r>
        <w:t xml:space="preserve">một </w:t>
      </w:r>
      <w:r>
        <w:t xml:space="preserve">người </w:t>
      </w:r>
      <w:r>
        <w:t xml:space="preserve">nào </w:t>
      </w:r>
      <w:r>
        <w:t xml:space="preserve">đó. </w:t>
      </w:r>
      <w:r>
        <w:t xml:space="preserve">Bỗng </w:t>
      </w:r>
      <w:r>
        <w:t xml:space="preserve">dưng </w:t>
      </w:r>
      <w:r>
        <w:rPr>
          <w:i/>
        </w:rPr>
        <w:t xml:space="preserve">rước </w:t>
      </w:r>
      <w:r>
        <w:t xml:space="preserve">uạ </w:t>
      </w:r>
      <w:r>
        <w:t xml:space="preserve">bào </w:t>
      </w:r>
      <w:r>
        <w:t xml:space="preserve">thân. </w:t>
      </w:r>
      <w:r>
        <w:t xml:space="preserve">Sợ </w:t>
      </w:r>
      <w:r>
        <w:rPr>
          <w:i/>
        </w:rPr>
        <w:t xml:space="preserve">uạ </w:t>
      </w:r>
      <w:r>
        <w:rPr>
          <w:i/>
        </w:rPr>
        <w:t xml:space="preserve">lây. </w:t>
      </w:r>
      <w:r>
        <w:t xml:space="preserve">Mang </w:t>
      </w:r>
      <w:r>
        <w:t xml:space="preserve">uq.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Điều </w:t>
      </w:r>
      <w:r>
        <w:t xml:space="preserve">tội </w:t>
      </w:r>
      <w:r>
        <w:t xml:space="preserve">lỗi </w:t>
      </w:r>
      <w:r>
        <w:t xml:space="preserve">phải </w:t>
      </w:r>
      <w:r>
        <w:t xml:space="preserve">gánh </w:t>
      </w:r>
      <w:r>
        <w:t xml:space="preserve">chịu. </w:t>
      </w:r>
      <w:r>
        <w:t xml:space="preserve">Quan </w:t>
      </w:r>
      <w:r>
        <w:t xml:space="preserve">cả </w:t>
      </w:r>
      <w:r>
        <w:t xml:space="preserve">thì </w:t>
      </w:r>
      <w:r>
        <w:t xml:space="preserve">uạ </w:t>
      </w:r>
      <w:r>
        <w:t xml:space="preserve">to </w:t>
      </w:r>
      <w:r>
        <w:t xml:space="preserve">(tg.). </w:t>
      </w:r>
      <w:r>
        <w:t xml:space="preserve">Tội </w:t>
      </w:r>
      <w:r>
        <w:t xml:space="preserve">tạ, </w:t>
      </w:r>
      <w:r>
        <w:t xml:space="preserve">uạ </w:t>
      </w:r>
      <w:r>
        <w:rPr>
          <w:i/>
        </w:rPr>
        <w:t xml:space="preserve">lạy </w:t>
      </w:r>
      <w:r>
        <w:t xml:space="preserve">(tg,). </w:t>
      </w:r>
      <w:r>
        <w:rPr>
          <w:i/>
        </w:rPr>
        <w:t xml:space="preserve">Quyên </w:t>
      </w:r>
      <w:r>
        <w:t xml:space="preserve">rơm </w:t>
      </w:r>
      <w:r>
        <w:rPr>
          <w:i/>
        </w:rPr>
        <w:t xml:space="preserve">vạ </w:t>
      </w:r>
      <w:r>
        <w:rPr>
          <w:i/>
        </w:rPr>
        <w:t xml:space="preserve">đá*. </w:t>
      </w:r>
      <w:r>
        <w:t xml:space="preserve">Đố </w:t>
      </w:r>
      <w:r>
        <w:t xml:space="preserve">uạ. </w:t>
      </w:r>
      <w:r>
        <w:rPr>
          <w:b/>
        </w:rPr>
        <w:t xml:space="preserve">3 </w:t>
      </w:r>
      <w:r>
        <w:t xml:space="preserve">Hình </w:t>
      </w:r>
      <w:r>
        <w:t xml:space="preserve">phạt, </w:t>
      </w:r>
      <w:r>
        <w:t xml:space="preserve">thường </w:t>
      </w:r>
      <w:r>
        <w:t xml:space="preserve">bằng </w:t>
      </w:r>
      <w:r>
        <w:t xml:space="preserve">tiền, </w:t>
      </w:r>
      <w:r>
        <w:t xml:space="preserve">đối </w:t>
      </w:r>
      <w:r>
        <w:t xml:space="preserve">với </w:t>
      </w:r>
      <w:r>
        <w:t xml:space="preserve">người </w:t>
      </w:r>
      <w:r>
        <w:t xml:space="preserve">đã </w:t>
      </w:r>
      <w:r>
        <w:t xml:space="preserve">vi </w:t>
      </w:r>
      <w:r>
        <w:t xml:space="preserve">phạm </w:t>
      </w:r>
      <w:r>
        <w:t xml:space="preserve">tục </w:t>
      </w:r>
      <w:r>
        <w:t xml:space="preserve">làng </w:t>
      </w:r>
      <w:r>
        <w:t xml:space="preserve">thời </w:t>
      </w:r>
      <w:r>
        <w:t xml:space="preserve">phong </w:t>
      </w:r>
      <w:r>
        <w:t xml:space="preserve">kiến. </w:t>
      </w:r>
      <w:r>
        <w:t xml:space="preserve">Nộp </w:t>
      </w:r>
      <w:r>
        <w:t xml:space="preserve">uạ. </w:t>
      </w:r>
      <w:r>
        <w:t xml:space="preserve">Phạt </w:t>
      </w:r>
      <w:r>
        <w:t xml:space="preserve">uạ*. </w:t>
      </w:r>
      <w:r>
        <w:t xml:space="preserve">Ngả </w:t>
      </w:r>
      <w:r>
        <w:t xml:space="preserve">uạ*. </w:t>
      </w:r>
      <w:r>
        <w:br/>
      </w:r>
      <w:r>
        <w:rPr>
          <w:b/>
        </w:rPr>
        <w:t xml:space="preserve">vạ›;x. </w:t>
      </w:r>
      <w:r>
        <w:rPr>
          <w:b/>
        </w:rPr>
        <w:t xml:space="preserve">b4„ </w:t>
      </w:r>
      <w:r>
        <w:br/>
      </w:r>
      <w:r>
        <w:rPr>
          <w:b/>
        </w:rPr>
        <w:t xml:space="preserve">va </w:t>
      </w:r>
      <w:r>
        <w:rPr>
          <w:b/>
        </w:rPr>
        <w:t xml:space="preserve">gì </w:t>
      </w:r>
      <w:r>
        <w:t xml:space="preserve">(mà) </w:t>
      </w:r>
      <w:r>
        <w:t xml:space="preserve">(khẩu ngữ).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phủ </w:t>
      </w:r>
      <w:r>
        <w:t xml:space="preserve">định </w:t>
      </w:r>
      <w:r>
        <w:t xml:space="preserve">đối </w:t>
      </w:r>
      <w:r>
        <w:t xml:space="preserve">với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ra, </w:t>
      </w:r>
      <w:r>
        <w:t xml:space="preserve">cho </w:t>
      </w:r>
      <w:r>
        <w:t xml:space="preserve">rằng </w:t>
      </w:r>
      <w:r>
        <w:t xml:space="preserve">đó </w:t>
      </w:r>
      <w:r>
        <w:t xml:space="preserve">là </w:t>
      </w:r>
      <w:r>
        <w:t xml:space="preserve">việc </w:t>
      </w:r>
      <w:r>
        <w:t xml:space="preserve">không </w:t>
      </w:r>
      <w:r>
        <w:t xml:space="preserve">nên </w:t>
      </w:r>
      <w:r>
        <w:t xml:space="preserve">làm, </w:t>
      </w:r>
      <w:r>
        <w:t xml:space="preserve">vì </w:t>
      </w:r>
      <w:r>
        <w:t xml:space="preserve">chỉ </w:t>
      </w:r>
      <w:r>
        <w:t xml:space="preserve">có </w:t>
      </w:r>
      <w:r>
        <w:t xml:space="preserve">thể </w:t>
      </w:r>
      <w:r>
        <w:t xml:space="preserve">mang </w:t>
      </w:r>
      <w:r>
        <w:t xml:space="preserve">lại </w:t>
      </w:r>
      <w:r>
        <w:t xml:space="preserve">điều </w:t>
      </w:r>
      <w:r>
        <w:t xml:space="preserve">không </w:t>
      </w:r>
      <w:r>
        <w:t xml:space="preserve">hay, </w:t>
      </w:r>
      <w:r>
        <w:t xml:space="preserve">không </w:t>
      </w:r>
      <w:r>
        <w:t xml:space="preserve">lợi </w:t>
      </w:r>
      <w:r>
        <w:t xml:space="preserve">cho </w:t>
      </w:r>
      <w:r>
        <w:t xml:space="preserve">bản </w:t>
      </w:r>
      <w:r>
        <w:t xml:space="preserve">thân. </w:t>
      </w:r>
      <w:r>
        <w:t xml:space="preserve">Vạ </w:t>
      </w:r>
      <w:r>
        <w:t xml:space="preserve">gì </w:t>
      </w:r>
      <w:r>
        <w:t xml:space="preserve">sinh </w:t>
      </w:r>
      <w:r>
        <w:t xml:space="preserve">sự </w:t>
      </w:r>
      <w:r>
        <w:rPr>
          <w:i/>
        </w:rPr>
        <w:t xml:space="preserve">với </w:t>
      </w:r>
      <w:r>
        <w:t xml:space="preserve">nó. </w:t>
      </w:r>
      <w:r>
        <w:br w:type="page"/>
      </w:r>
      <w:r>
        <w:rPr>
          <w:b/>
        </w:rPr>
        <w:t xml:space="preserve">vạ </w:t>
      </w:r>
      <w:r>
        <w:rPr>
          <w:b/>
        </w:rPr>
        <w:t xml:space="preserve">miệng </w:t>
      </w:r>
      <w:r>
        <w:rPr>
          <w:i/>
        </w:rPr>
        <w:t xml:space="preserve">danh từ </w:t>
      </w:r>
      <w:r>
        <w:t xml:space="preserve">(khẩu ngữ). </w:t>
      </w:r>
      <w:r>
        <w:t xml:space="preserve">Tai </w:t>
      </w:r>
      <w:r>
        <w:t xml:space="preserve">vạ </w:t>
      </w:r>
      <w:r>
        <w:t xml:space="preserve">do </w:t>
      </w:r>
      <w:r>
        <w:t xml:space="preserve">nói </w:t>
      </w:r>
      <w:r>
        <w:t xml:space="preserve">năng </w:t>
      </w:r>
      <w:r>
        <w:rPr>
          <w:i/>
        </w:rPr>
        <w:t xml:space="preserve">không </w:t>
      </w:r>
      <w:r>
        <w:t xml:space="preserve">thận </w:t>
      </w:r>
      <w:r>
        <w:t xml:space="preserve">trọng </w:t>
      </w:r>
      <w:r>
        <w:t xml:space="preserve">gây </w:t>
      </w:r>
      <w:r>
        <w:t xml:space="preserve">nên. </w:t>
      </w:r>
      <w:r>
        <w:t xml:space="preserve">Đừng </w:t>
      </w:r>
      <w:r>
        <w:rPr>
          <w:i/>
        </w:rPr>
        <w:t xml:space="preserve">nóng </w:t>
      </w:r>
      <w:r>
        <w:t xml:space="preserve">ndày </w:t>
      </w:r>
      <w:r>
        <w:t xml:space="preserve">mà </w:t>
      </w:r>
      <w:r>
        <w:t xml:space="preserve">mắc </w:t>
      </w:r>
      <w:r>
        <w:rPr>
          <w:i/>
        </w:rPr>
        <w:t xml:space="preserve">uạ </w:t>
      </w:r>
      <w:r>
        <w:t xml:space="preserve">miệng. </w:t>
      </w:r>
      <w:r>
        <w:br/>
      </w:r>
      <w:r>
        <w:rPr>
          <w:b/>
        </w:rPr>
        <w:t xml:space="preserve">vạ </w:t>
      </w:r>
      <w:r>
        <w:rPr>
          <w:b/>
        </w:rPr>
        <w:t xml:space="preserve">mồm </w:t>
      </w:r>
      <w:r>
        <w:rPr>
          <w:b/>
        </w:rPr>
        <w:t xml:space="preserve">vạ </w:t>
      </w:r>
      <w:r>
        <w:rPr>
          <w:b/>
        </w:rPr>
        <w:t xml:space="preserve">miệng </w:t>
      </w:r>
      <w:r>
        <w:rPr>
          <w:i/>
        </w:rPr>
        <w:t xml:space="preserve">danh từ </w:t>
      </w:r>
      <w:r>
        <w:t xml:space="preserve">(khẩu ngữ). </w:t>
      </w:r>
      <w:r>
        <w:t xml:space="preserve">Như </w:t>
      </w:r>
      <w:r>
        <w:t xml:space="preserve">uạ </w:t>
      </w:r>
      <w:r>
        <w:t xml:space="preserve">miệng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vạ </w:t>
      </w:r>
      <w:r>
        <w:rPr>
          <w:b/>
        </w:rPr>
        <w:t xml:space="preserve">vật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để </w:t>
      </w:r>
      <w:r>
        <w:t xml:space="preserve">bừa </w:t>
      </w:r>
      <w:r>
        <w:t xml:space="preserve">bãi, </w:t>
      </w:r>
      <w:r>
        <w:t xml:space="preserve">không </w:t>
      </w:r>
      <w:r>
        <w:t xml:space="preserve">được </w:t>
      </w:r>
      <w:r>
        <w:t xml:space="preserve">bảo </w:t>
      </w:r>
      <w:r>
        <w:t xml:space="preserve">quản </w:t>
      </w:r>
      <w:r>
        <w:t xml:space="preserve">chu </w:t>
      </w:r>
      <w:r>
        <w:t xml:space="preserve">đáo. </w:t>
      </w:r>
      <w:r>
        <w:t xml:space="preserve">Dụng </w:t>
      </w:r>
      <w:r>
        <w:t xml:space="preserve">cụ </w:t>
      </w:r>
      <w:r>
        <w:t xml:space="preserve">làm </w:t>
      </w:r>
      <w:r>
        <w:t xml:space="preserve">xong </w:t>
      </w:r>
      <w:r>
        <w:rPr>
          <w:i/>
        </w:rPr>
        <w:t xml:space="preserve">để </w:t>
      </w:r>
      <w:r>
        <w:rPr>
          <w:i/>
        </w:rPr>
        <w:t xml:space="preserve">uq </w:t>
      </w:r>
      <w:r>
        <w:t xml:space="preserve">uật </w:t>
      </w:r>
      <w:r>
        <w:t xml:space="preserve">ngoài </w:t>
      </w:r>
      <w:r>
        <w:t xml:space="preserve">mưa </w:t>
      </w:r>
      <w:r>
        <w:t xml:space="preserve">nắng. </w:t>
      </w:r>
      <w:r>
        <w:t xml:space="preserve">Vứt </w:t>
      </w:r>
      <w:r>
        <w:rPr>
          <w:i/>
        </w:rPr>
        <w:t xml:space="preserve">uạ </w:t>
      </w:r>
      <w:r>
        <w:t xml:space="preserve">uứt </w:t>
      </w:r>
      <w:r>
        <w:rPr>
          <w:i/>
        </w:rPr>
        <w:t xml:space="preserve">bật </w:t>
      </w:r>
      <w:r>
        <w:rPr>
          <w:i/>
        </w:rPr>
        <w:t xml:space="preserve">mỗi </w:t>
      </w:r>
      <w:r>
        <w:t xml:space="preserve">thứ </w:t>
      </w:r>
      <w:r>
        <w:rPr>
          <w:i/>
        </w:rPr>
        <w:t xml:space="preserve">một </w:t>
      </w:r>
      <w:r>
        <w:t xml:space="preserve">nơi. </w:t>
      </w:r>
      <w:r>
        <w:rPr>
          <w:b/>
        </w:rPr>
        <w:t xml:space="preserve">2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bạ </w:t>
      </w:r>
      <w:r>
        <w:t xml:space="preserve">đâu </w:t>
      </w:r>
      <w:r>
        <w:t xml:space="preserve">ngồi </w:t>
      </w:r>
      <w:r>
        <w:t xml:space="preserve">(hoặc </w:t>
      </w:r>
      <w:r>
        <w:t xml:space="preserve">nằm) </w:t>
      </w:r>
      <w:r>
        <w:t xml:space="preserve">đó, </w:t>
      </w:r>
      <w:r>
        <w:t xml:space="preserve">gặp </w:t>
      </w:r>
      <w:r>
        <w:t xml:space="preserve">đâu </w:t>
      </w:r>
      <w:r>
        <w:t xml:space="preserve">hay </w:t>
      </w:r>
      <w:r>
        <w:t xml:space="preserve">đó, </w:t>
      </w:r>
      <w:r>
        <w:t xml:space="preserve">do </w:t>
      </w:r>
      <w:r>
        <w:t xml:space="preserve">không </w:t>
      </w:r>
      <w:r>
        <w:t xml:space="preserve">được </w:t>
      </w:r>
      <w:r>
        <w:t xml:space="preserve">chú </w:t>
      </w:r>
      <w:r>
        <w:t xml:space="preserve">ý, </w:t>
      </w:r>
      <w:r>
        <w:t xml:space="preserve">chăm </w:t>
      </w:r>
      <w:r>
        <w:t xml:space="preserve">nom </w:t>
      </w:r>
      <w:r>
        <w:t xml:space="preserve">đến </w:t>
      </w:r>
      <w:r>
        <w:t xml:space="preserve">hoặc </w:t>
      </w:r>
      <w:r>
        <w:t xml:space="preserve">do </w:t>
      </w:r>
      <w:r>
        <w:t xml:space="preserve">điều </w:t>
      </w:r>
      <w:r>
        <w:t xml:space="preserve">kiện </w:t>
      </w:r>
      <w:r>
        <w:t xml:space="preserve">vật </w:t>
      </w:r>
      <w:r>
        <w:t xml:space="preserve">chất </w:t>
      </w:r>
      <w:r>
        <w:t xml:space="preserve">quá </w:t>
      </w:r>
      <w:r>
        <w:t xml:space="preserve">thiếu </w:t>
      </w:r>
      <w:r>
        <w:t xml:space="preserve">thốn. </w:t>
      </w:r>
      <w:r>
        <w:t xml:space="preserve">Nằm </w:t>
      </w:r>
      <w:r>
        <w:rPr>
          <w:i/>
        </w:rPr>
        <w:t xml:space="preserve">uq </w:t>
      </w:r>
      <w:r>
        <w:rPr>
          <w:i/>
        </w:rPr>
        <w:t xml:space="preserve">uật. </w:t>
      </w:r>
      <w:r>
        <w:t xml:space="preserve">Ngôi </w:t>
      </w:r>
      <w:r>
        <w:t xml:space="preserve">uạ </w:t>
      </w:r>
      <w:r>
        <w:t xml:space="preserve">ngồi </w:t>
      </w:r>
      <w:r>
        <w:t xml:space="preserve">uật </w:t>
      </w:r>
      <w:r>
        <w:t xml:space="preserve">chờ </w:t>
      </w:r>
      <w:r>
        <w:rPr>
          <w:i/>
        </w:rPr>
        <w:t xml:space="preserve">tàu. </w:t>
      </w:r>
      <w:r>
        <w:t xml:space="preserve">Sống </w:t>
      </w:r>
      <w:r>
        <w:rPr>
          <w:i/>
        </w:rPr>
        <w:t xml:space="preserve">uạ </w:t>
      </w:r>
      <w:r>
        <w:t xml:space="preserve">uật </w:t>
      </w:r>
      <w:r>
        <w:t xml:space="preserve">nơi </w:t>
      </w:r>
      <w:r>
        <w:rPr>
          <w:i/>
        </w:rPr>
        <w:t xml:space="preserve">đầu </w:t>
      </w:r>
      <w:r>
        <w:t xml:space="preserve">đường </w:t>
      </w:r>
      <w:r>
        <w:t xml:space="preserve">xó </w:t>
      </w:r>
      <w:r>
        <w:t xml:space="preserve">chợ. </w:t>
      </w:r>
      <w:r>
        <w:br/>
      </w:r>
      <w:r>
        <w:rPr>
          <w:b/>
        </w:rPr>
        <w:t xml:space="preserve">vạ </w:t>
      </w:r>
      <w:r>
        <w:rPr>
          <w:b/>
        </w:rPr>
        <w:t xml:space="preserve">vịt </w:t>
      </w:r>
      <w:r>
        <w:rPr>
          <w:i/>
        </w:rPr>
        <w:t xml:space="preserve">danh từ </w:t>
      </w:r>
      <w:r>
        <w:t xml:space="preserve">(khẩu ngữ). </w:t>
      </w:r>
      <w:r>
        <w:t xml:space="preserve">Tai </w:t>
      </w:r>
      <w:r>
        <w:t xml:space="preserve">vạ </w:t>
      </w:r>
      <w:r>
        <w:t xml:space="preserve">không </w:t>
      </w:r>
      <w:r>
        <w:t xml:space="preserve">ngờ, </w:t>
      </w:r>
      <w:r>
        <w:t xml:space="preserve">tự </w:t>
      </w:r>
      <w:r>
        <w:t xml:space="preserve">đâu </w:t>
      </w:r>
      <w:r>
        <w:t xml:space="preserve">đến. </w:t>
      </w:r>
      <w:r>
        <w:t xml:space="preserve">Bỗng </w:t>
      </w:r>
      <w:r>
        <w:t xml:space="preserve">dưng </w:t>
      </w:r>
      <w:r>
        <w:t xml:space="preserve">phải </w:t>
      </w:r>
      <w:r>
        <w:rPr>
          <w:i/>
        </w:rPr>
        <w:t xml:space="preserve">cái </w:t>
      </w:r>
      <w:r>
        <w:t xml:space="preserve">vạ </w:t>
      </w:r>
      <w:r>
        <w:rPr>
          <w:i/>
        </w:rPr>
        <w:t xml:space="preserve">Uịt. </w:t>
      </w:r>
      <w:r>
        <w:br/>
      </w:r>
      <w:r>
        <w:rPr>
          <w:b/>
        </w:rPr>
        <w:t xml:space="preserve">VAC </w:t>
      </w:r>
      <w:r>
        <w:rPr>
          <w:i/>
        </w:rPr>
        <w:t xml:space="preserve">cũng viết </w:t>
      </w:r>
      <w:r>
        <w:t xml:space="preserve">V.A.C </w:t>
      </w:r>
      <w:r>
        <w:t xml:space="preserve">kvê-a-xê] </w:t>
      </w:r>
      <w:r>
        <w:t xml:space="preserve">(Vườn </w:t>
      </w:r>
      <w:r>
        <w:rPr>
          <w:i/>
        </w:rPr>
        <w:t xml:space="preserve">Ao </w:t>
      </w:r>
      <w:r>
        <w:t xml:space="preserve">Chuông, </w:t>
      </w:r>
      <w:r>
        <w:t xml:space="preserve">viết </w:t>
      </w:r>
      <w:r>
        <w:t xml:space="preserve">tắt). </w:t>
      </w:r>
      <w:r>
        <w:t xml:space="preserve">Mô </w:t>
      </w:r>
      <w:r>
        <w:t xml:space="preserve">hình </w:t>
      </w:r>
      <w:r>
        <w:t xml:space="preserve">phát </w:t>
      </w:r>
      <w:r>
        <w:rPr>
          <w:i/>
        </w:rPr>
        <w:t xml:space="preserve">triển </w:t>
      </w:r>
      <w:r>
        <w:t xml:space="preserve">kinh </w:t>
      </w:r>
      <w:r>
        <w:t xml:space="preserve">tế </w:t>
      </w:r>
      <w:r>
        <w:t xml:space="preserve">gia </w:t>
      </w:r>
      <w:r>
        <w:t xml:space="preserve">đình </w:t>
      </w:r>
      <w:r>
        <w:t xml:space="preserve">trong </w:t>
      </w:r>
      <w:r>
        <w:t xml:space="preserve">nông </w:t>
      </w:r>
      <w:r>
        <w:t xml:space="preserve">nghiệp, </w:t>
      </w:r>
      <w:r>
        <w:t xml:space="preserve">kết </w:t>
      </w:r>
      <w:r>
        <w:t xml:space="preserve">hợp </w:t>
      </w:r>
      <w:r>
        <w:t xml:space="preserve">một </w:t>
      </w:r>
      <w:r>
        <w:t xml:space="preserve">cách </w:t>
      </w:r>
      <w:r>
        <w:t xml:space="preserve">khoa </w:t>
      </w:r>
      <w:r>
        <w:t xml:space="preserve">học </w:t>
      </w:r>
      <w:r>
        <w:t xml:space="preserve">trông </w:t>
      </w:r>
      <w:r>
        <w:t xml:space="preserve">trọt </w:t>
      </w:r>
      <w:r>
        <w:t xml:space="preserve">với </w:t>
      </w:r>
      <w:r>
        <w:t xml:space="preserve">chăn </w:t>
      </w:r>
      <w:r>
        <w:t xml:space="preserve">nuôi. </w:t>
      </w:r>
      <w:r>
        <w:br/>
      </w:r>
      <w:r>
        <w:rPr>
          <w:b/>
        </w:rPr>
        <w:t xml:space="preserve">vác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Mang, </w:t>
      </w:r>
      <w:r>
        <w:t xml:space="preserve">chuyển </w:t>
      </w:r>
      <w:r>
        <w:t xml:space="preserve">(thường </w:t>
      </w:r>
      <w:r>
        <w:t xml:space="preserve">là </w:t>
      </w:r>
      <w:r>
        <w:t xml:space="preserve">vật </w:t>
      </w:r>
      <w:r>
        <w:t xml:space="preserve">nặng </w:t>
      </w:r>
      <w:r>
        <w:t xml:space="preserve">hoặc </w:t>
      </w:r>
      <w:r>
        <w:t xml:space="preserve">cồng </w:t>
      </w:r>
      <w:r>
        <w:t xml:space="preserve">kểnh) </w:t>
      </w:r>
      <w:r>
        <w:t xml:space="preserve">bằng </w:t>
      </w:r>
      <w:r>
        <w:t xml:space="preserve">cách </w:t>
      </w:r>
      <w:r>
        <w:t xml:space="preserve">đặt </w:t>
      </w:r>
      <w:r>
        <w:t xml:space="preserve">lên </w:t>
      </w:r>
      <w:r>
        <w:t xml:space="preserve">vai. </w:t>
      </w:r>
      <w:r>
        <w:t xml:space="preserve">Vác </w:t>
      </w:r>
      <w:r>
        <w:rPr>
          <w:i/>
        </w:rPr>
        <w:t xml:space="preserve">cuốc </w:t>
      </w:r>
      <w:r>
        <w:t xml:space="preserve">ra </w:t>
      </w:r>
      <w:r>
        <w:t xml:space="preserve">đồng. </w:t>
      </w:r>
      <w:r>
        <w:t xml:space="preserve">Vai </w:t>
      </w:r>
      <w:r>
        <w:rPr>
          <w:i/>
        </w:rPr>
        <w:t xml:space="preserve">uác </w:t>
      </w:r>
      <w:r>
        <w:rPr>
          <w:i/>
        </w:rPr>
        <w:t xml:space="preserve">bó </w:t>
      </w:r>
      <w:r>
        <w:rPr>
          <w:i/>
        </w:rPr>
        <w:t xml:space="preserve">cúi. </w:t>
      </w:r>
      <w:r>
        <w:t xml:space="preserve">Ăn </w:t>
      </w:r>
      <w:r>
        <w:t xml:space="preserve">no </w:t>
      </w:r>
      <w:r>
        <w:t xml:space="preserve">uác </w:t>
      </w:r>
      <w:r>
        <w:t xml:space="preserve">nặng". </w:t>
      </w:r>
      <w:r>
        <w:rPr>
          <w:b/>
        </w:rPr>
        <w:t xml:space="preserve">2 </w:t>
      </w:r>
      <w:r>
        <w:t xml:space="preserve">(khẩu ngữ). </w:t>
      </w:r>
      <w:r>
        <w:t xml:space="preserve">Mang </w:t>
      </w:r>
      <w:r>
        <w:t xml:space="preserve">ra, </w:t>
      </w:r>
      <w:r>
        <w:t xml:space="preserve">đưa </w:t>
      </w:r>
      <w:r>
        <w:t xml:space="preserve">ra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đó. </w:t>
      </w:r>
      <w:r>
        <w:t xml:space="preserve">Vác </w:t>
      </w:r>
      <w:r>
        <w:t xml:space="preserve">rá </w:t>
      </w:r>
      <w:r>
        <w:rPr>
          <w:i/>
        </w:rPr>
        <w:t xml:space="preserve">đi </w:t>
      </w:r>
      <w:r>
        <w:t xml:space="preserve">chợ. </w:t>
      </w:r>
      <w:r>
        <w:t xml:space="preserve">Vác </w:t>
      </w:r>
      <w:r>
        <w:rPr>
          <w:i/>
        </w:rPr>
        <w:t xml:space="preserve">sách </w:t>
      </w:r>
      <w:r>
        <w:t xml:space="preserve">ra </w:t>
      </w:r>
      <w:r>
        <w:t xml:space="preserve">đọc. </w:t>
      </w:r>
      <w:r>
        <w:rPr>
          <w:b/>
        </w:rPr>
        <w:t xml:space="preserve">3 </w:t>
      </w:r>
      <w:r>
        <w:t xml:space="preserve">(thông tục). </w:t>
      </w:r>
      <w:r>
        <w:t xml:space="preserve">Tự </w:t>
      </w:r>
      <w:r>
        <w:t xml:space="preserve">mang </w:t>
      </w:r>
      <w:r>
        <w:t xml:space="preserve">thân </w:t>
      </w:r>
      <w:r>
        <w:t xml:space="preserve">mình </w:t>
      </w:r>
      <w:r>
        <w:t xml:space="preserve">đến </w:t>
      </w:r>
      <w:r>
        <w:t xml:space="preserve">(hàm </w:t>
      </w:r>
      <w:r>
        <w:t xml:space="preserve">ý </w:t>
      </w:r>
      <w:r>
        <w:t xml:space="preserve">mỉa </w:t>
      </w:r>
      <w:r>
        <w:t xml:space="preserve">mai, </w:t>
      </w:r>
      <w:r>
        <w:t xml:space="preserve">khinh </w:t>
      </w:r>
      <w:r>
        <w:t xml:space="preserve">bỉ). </w:t>
      </w:r>
      <w:r>
        <w:t xml:space="preserve">Sao </w:t>
      </w:r>
      <w:r>
        <w:rPr>
          <w:i/>
        </w:rPr>
        <w:t xml:space="preserve">lại </w:t>
      </w:r>
      <w:r>
        <w:rPr>
          <w:i/>
        </w:rPr>
        <w:t xml:space="preserve">còn </w:t>
      </w:r>
      <w:r>
        <w:t xml:space="preserve">uác </w:t>
      </w:r>
      <w:r>
        <w:t xml:space="preserve">xác </w:t>
      </w:r>
      <w:r>
        <w:t xml:space="preserve">uề </w:t>
      </w:r>
      <w:r>
        <w:t xml:space="preserve">đây. </w:t>
      </w:r>
      <w:r>
        <w:rPr>
          <w:i/>
        </w:rPr>
        <w:t xml:space="preserve">Đến </w:t>
      </w:r>
      <w:r>
        <w:t xml:space="preserve">bữa </w:t>
      </w:r>
      <w:r>
        <w:rPr>
          <w:i/>
        </w:rPr>
        <w:t xml:space="preserve">lại </w:t>
      </w:r>
      <w:r>
        <w:t xml:space="preserve">uác </w:t>
      </w:r>
      <w:r>
        <w:rPr>
          <w:i/>
        </w:rPr>
        <w:t xml:space="preserve">mồm </w:t>
      </w:r>
      <w:r>
        <w:t xml:space="preserve">về </w:t>
      </w:r>
      <w:r>
        <w:t xml:space="preserve">ăn. </w:t>
      </w:r>
      <w:r>
        <w:t xml:space="preserve">II </w:t>
      </w:r>
      <w:r>
        <w:t xml:space="preserve">danh từ </w:t>
      </w:r>
      <w:r>
        <w:t xml:space="preserve">Tập </w:t>
      </w:r>
      <w:r>
        <w:t xml:space="preserve">hợp </w:t>
      </w:r>
      <w:r>
        <w:t xml:space="preserve">những </w:t>
      </w:r>
      <w:r>
        <w:t xml:space="preserve">vật </w:t>
      </w:r>
      <w:r>
        <w:t xml:space="preserve">rời, </w:t>
      </w:r>
      <w:r>
        <w:t xml:space="preserve">thường </w:t>
      </w:r>
      <w:r>
        <w:t xml:space="preserve">là </w:t>
      </w:r>
      <w:r>
        <w:t xml:space="preserve">vật </w:t>
      </w:r>
      <w:r>
        <w:t xml:space="preserve">dài, </w:t>
      </w:r>
      <w:r>
        <w:t xml:space="preserve">được </w:t>
      </w:r>
      <w:r>
        <w:t xml:space="preserve">bó </w:t>
      </w:r>
      <w:r>
        <w:t xml:space="preserve">lại </w:t>
      </w:r>
      <w:r>
        <w:t xml:space="preserve">để </w:t>
      </w:r>
      <w:r>
        <w:t xml:space="preserve">vác </w:t>
      </w:r>
      <w:r>
        <w:t xml:space="preserve">trong </w:t>
      </w:r>
      <w:r>
        <w:t xml:space="preserve">một </w:t>
      </w:r>
      <w:r>
        <w:t xml:space="preserve">lần. </w:t>
      </w:r>
      <w:r>
        <w:t xml:space="preserve">Một </w:t>
      </w:r>
      <w:r>
        <w:t xml:space="preserve">uác </w:t>
      </w:r>
      <w:r>
        <w:t xml:space="preserve">nưa. </w:t>
      </w:r>
      <w:r>
        <w:br/>
      </w:r>
      <w:r>
        <w:rPr>
          <w:b/>
        </w:rPr>
        <w:t xml:space="preserve">vác </w:t>
      </w:r>
      <w:r>
        <w:rPr>
          <w:b/>
        </w:rPr>
        <w:t xml:space="preserve">mặt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(thông tục). </w:t>
      </w:r>
      <w:r>
        <w:t xml:space="preserve">Tự </w:t>
      </w:r>
      <w:r>
        <w:t xml:space="preserve">mình </w:t>
      </w:r>
      <w:r>
        <w:t xml:space="preserve">đi </w:t>
      </w:r>
      <w:r>
        <w:t xml:space="preserve">đến </w:t>
      </w:r>
      <w:r>
        <w:t xml:space="preserve">một </w:t>
      </w:r>
      <w:r>
        <w:t xml:space="preserve">nơi </w:t>
      </w:r>
      <w:r>
        <w:t xml:space="preserve">nào </w:t>
      </w:r>
      <w:r>
        <w:t xml:space="preserve">đó </w:t>
      </w:r>
      <w:r>
        <w:t xml:space="preserve">(hàm </w:t>
      </w:r>
      <w:r>
        <w:t xml:space="preserve">ý </w:t>
      </w:r>
      <w:r>
        <w:t xml:space="preserve">khinh </w:t>
      </w:r>
      <w:r>
        <w:t xml:space="preserve">bỉ). </w:t>
      </w:r>
      <w:r>
        <w:t xml:space="preserve">Đừng </w:t>
      </w:r>
      <w:r>
        <w:t xml:space="preserve">có </w:t>
      </w:r>
      <w:r>
        <w:t xml:space="preserve">mà </w:t>
      </w:r>
      <w:r>
        <w:rPr>
          <w:i/>
        </w:rPr>
        <w:t xml:space="preserve">uác </w:t>
      </w:r>
      <w:r>
        <w:t xml:space="preserve">mặt </w:t>
      </w:r>
      <w:r>
        <w:rPr>
          <w:i/>
        </w:rPr>
        <w:t xml:space="preserve">đến </w:t>
      </w:r>
      <w:r>
        <w:t xml:space="preserve">đây. </w:t>
      </w:r>
      <w:r>
        <w:rPr>
          <w:i/>
        </w:rPr>
        <w:t xml:space="preserve">Đi </w:t>
      </w:r>
      <w:r>
        <w:t xml:space="preserve">đâu </w:t>
      </w:r>
      <w:r>
        <w:t xml:space="preserve">mà </w:t>
      </w:r>
      <w:r>
        <w:t xml:space="preserve">giờ </w:t>
      </w:r>
      <w:r>
        <w:rPr>
          <w:i/>
        </w:rPr>
        <w:t xml:space="preserve">mới </w:t>
      </w:r>
      <w:r>
        <w:t xml:space="preserve">thấy </w:t>
      </w:r>
      <w:r>
        <w:t xml:space="preserve">uác </w:t>
      </w:r>
      <w:r>
        <w:t xml:space="preserve">mặt </w:t>
      </w:r>
      <w:r>
        <w:t xml:space="preserve">uề </w:t>
      </w:r>
      <w:r>
        <w:t xml:space="preserve">? </w:t>
      </w:r>
      <w:r>
        <w:rPr>
          <w:b/>
        </w:rPr>
        <w:t xml:space="preserve">2 </w:t>
      </w:r>
      <w:r>
        <w:t xml:space="preserve">(khẩu ngữ). </w:t>
      </w:r>
      <w:r>
        <w:t xml:space="preserve">Vênh </w:t>
      </w:r>
      <w:r>
        <w:t xml:space="preserve">mặt </w:t>
      </w:r>
      <w:r>
        <w:t xml:space="preserve">lên, </w:t>
      </w:r>
      <w:r>
        <w:t xml:space="preserve">tỏ </w:t>
      </w:r>
      <w:r>
        <w:t xml:space="preserve">ý </w:t>
      </w:r>
      <w:r>
        <w:t xml:space="preserve">coi </w:t>
      </w:r>
      <w:r>
        <w:t xml:space="preserve">thường </w:t>
      </w:r>
      <w:r>
        <w:t xml:space="preserve">người </w:t>
      </w:r>
      <w:r>
        <w:t xml:space="preserve">khác. </w:t>
      </w:r>
      <w:r>
        <w:t xml:space="preserve">Bỏ </w:t>
      </w:r>
      <w:r>
        <w:t xml:space="preserve">thói </w:t>
      </w:r>
      <w:r>
        <w:t xml:space="preserve">uác </w:t>
      </w:r>
      <w:r>
        <w:rPr>
          <w:i/>
        </w:rPr>
        <w:t xml:space="preserve">mặt </w:t>
      </w:r>
      <w:r>
        <w:t xml:space="preserve">lên </w:t>
      </w:r>
      <w:r>
        <w:t xml:space="preserve">với </w:t>
      </w:r>
      <w:r>
        <w:t xml:space="preserve">mọi </w:t>
      </w:r>
      <w:r>
        <w:t xml:space="preserve">người. </w:t>
      </w:r>
      <w:r>
        <w:br/>
      </w:r>
      <w:r>
        <w:rPr>
          <w:b/>
        </w:rPr>
        <w:t xml:space="preserve">"vác-xin”x. </w:t>
      </w:r>
      <w:r>
        <w:rPr>
          <w:b/>
        </w:rPr>
        <w:t xml:space="preserve">uaccin. </w:t>
      </w:r>
      <w:r>
        <w:br/>
      </w:r>
      <w:r>
        <w:rPr>
          <w:b/>
        </w:rPr>
        <w:t xml:space="preserve">vạc, </w:t>
      </w:r>
      <w:r>
        <w:rPr>
          <w:i/>
        </w:rPr>
        <w:t xml:space="preserve">danh từ </w:t>
      </w:r>
      <w:r>
        <w:t xml:space="preserve">Chim </w:t>
      </w:r>
      <w:r>
        <w:t xml:space="preserve">có </w:t>
      </w:r>
      <w:r>
        <w:t xml:space="preserve">chân </w:t>
      </w:r>
      <w:r>
        <w:t xml:space="preserve">cao,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diệc, </w:t>
      </w:r>
      <w:r>
        <w:t xml:space="preserve">cò, </w:t>
      </w:r>
      <w:r>
        <w:t xml:space="preserve">thường </w:t>
      </w:r>
      <w:r>
        <w:t xml:space="preserve">đi </w:t>
      </w:r>
      <w:r>
        <w:t xml:space="preserve">ăn </w:t>
      </w:r>
      <w:r>
        <w:t xml:space="preserve">đêm, </w:t>
      </w:r>
      <w:r>
        <w:t xml:space="preserve">kêu </w:t>
      </w:r>
      <w:r>
        <w:t xml:space="preserve">rất </w:t>
      </w:r>
      <w:r>
        <w:t xml:space="preserve">to. </w:t>
      </w:r>
      <w:r>
        <w:br/>
      </w:r>
      <w:r>
        <w:rPr>
          <w:b/>
        </w:rPr>
        <w:t xml:space="preserve">vạc;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nấu, </w:t>
      </w:r>
      <w:r>
        <w:t xml:space="preserve">giống </w:t>
      </w:r>
      <w:r>
        <w:t xml:space="preserve">cái </w:t>
      </w:r>
      <w:r>
        <w:t xml:space="preserve">chảo </w:t>
      </w:r>
      <w:r>
        <w:t xml:space="preserve">lớn </w:t>
      </w:r>
      <w:r>
        <w:t xml:space="preserve">và </w:t>
      </w:r>
      <w:r>
        <w:t xml:space="preserve">sâu. </w:t>
      </w:r>
      <w:r>
        <w:t xml:space="preserve">Vạc </w:t>
      </w:r>
      <w:r>
        <w:t xml:space="preserve">dầu*. </w:t>
      </w:r>
      <w:r>
        <w:rPr>
          <w:b/>
        </w:rPr>
        <w:t xml:space="preserve">2 </w:t>
      </w:r>
      <w:r>
        <w:t xml:space="preserve">Đỉnh </w:t>
      </w:r>
      <w:r>
        <w:t xml:space="preserve">lớn. </w:t>
      </w:r>
      <w:r>
        <w:t xml:space="preserve">Đúc </w:t>
      </w:r>
      <w:r>
        <w:t xml:space="preserve">uạc </w:t>
      </w:r>
      <w:r>
        <w:t xml:space="preserve">đồng. </w:t>
      </w:r>
      <w:r>
        <w:t xml:space="preserve">(Thế) </w:t>
      </w:r>
      <w:r>
        <w:t xml:space="preserve">chân </w:t>
      </w:r>
      <w:r>
        <w:t xml:space="preserve">uạc*. </w:t>
      </w:r>
      <w:r>
        <w:br/>
      </w:r>
      <w:r>
        <w:rPr>
          <w:b/>
        </w:rPr>
        <w:t xml:space="preserve">vạc¿d. </w:t>
      </w:r>
      <w:r>
        <w:t xml:space="preserve">(phương ngữ). </w:t>
      </w:r>
      <w:r>
        <w:t xml:space="preserve">Giát </w:t>
      </w:r>
      <w:r>
        <w:t xml:space="preserve">(giường); </w:t>
      </w:r>
      <w:r>
        <w:t xml:space="preserve">cũng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giường </w:t>
      </w:r>
      <w:r>
        <w:t xml:space="preserve">có </w:t>
      </w:r>
      <w:r>
        <w:t xml:space="preserve">giát </w:t>
      </w:r>
      <w:r>
        <w:t xml:space="preserve">tre, </w:t>
      </w:r>
      <w:r>
        <w:t xml:space="preserve">gỗ. </w:t>
      </w:r>
      <w:r>
        <w:t xml:space="preserve">Vạc </w:t>
      </w:r>
      <w:r>
        <w:t xml:space="preserve">giường. </w:t>
      </w:r>
      <w:r>
        <w:rPr>
          <w:i/>
        </w:rPr>
        <w:t xml:space="preserve">Bộ </w:t>
      </w:r>
      <w:r>
        <w:t xml:space="preserve">vạc, </w:t>
      </w:r>
      <w:r>
        <w:t xml:space="preserve">động từ </w:t>
      </w:r>
      <w:r>
        <w:t xml:space="preserve">(Than, </w:t>
      </w:r>
      <w:r>
        <w:t xml:space="preserve">củi)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cháy </w:t>
      </w:r>
      <w:r>
        <w:t xml:space="preserve">đã </w:t>
      </w:r>
      <w:r>
        <w:t xml:space="preserve">gần </w:t>
      </w:r>
      <w:r>
        <w:t xml:space="preserve">tàn, </w:t>
      </w:r>
      <w:r>
        <w:t xml:space="preserve">không </w:t>
      </w:r>
      <w:r>
        <w:t xml:space="preserve">còn </w:t>
      </w:r>
      <w:r>
        <w:t xml:space="preserve">ánh </w:t>
      </w:r>
      <w:r>
        <w:t xml:space="preserve">lửa. </w:t>
      </w:r>
      <w:r>
        <w:rPr>
          <w:i/>
        </w:rPr>
        <w:t xml:space="preserve">Than </w:t>
      </w:r>
      <w:r>
        <w:t xml:space="preserve">trong </w:t>
      </w:r>
      <w:r>
        <w:t xml:space="preserve">lò </w:t>
      </w:r>
      <w:r>
        <w:t xml:space="preserve">đã </w:t>
      </w:r>
      <w:r>
        <w:t xml:space="preserve">uạc </w:t>
      </w:r>
      <w:r>
        <w:t xml:space="preserve">dân. </w:t>
      </w:r>
      <w:r>
        <w:t xml:space="preserve">Bếp </w:t>
      </w:r>
      <w:r>
        <w:rPr>
          <w:i/>
        </w:rPr>
        <w:t xml:space="preserve">đã </w:t>
      </w:r>
      <w:r>
        <w:rPr>
          <w:i/>
        </w:rPr>
        <w:t xml:space="preserve">uạc </w:t>
      </w:r>
      <w:r>
        <w:t xml:space="preserve">lửa. </w:t>
      </w:r>
      <w:r>
        <w:br/>
      </w:r>
      <w:r>
        <w:rPr>
          <w:b/>
        </w:rPr>
        <w:t xml:space="preserve">vạc.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đứt, </w:t>
      </w:r>
      <w:r>
        <w:t xml:space="preserve">lìa </w:t>
      </w:r>
      <w:r>
        <w:t xml:space="preserve">ra </w:t>
      </w:r>
      <w:r>
        <w:t xml:space="preserve">bằng </w:t>
      </w:r>
      <w:r>
        <w:t xml:space="preserve">cách </w:t>
      </w:r>
      <w:r>
        <w:t xml:space="preserve">đưa </w:t>
      </w:r>
      <w:r>
        <w:t xml:space="preserve">nhanh </w:t>
      </w:r>
      <w:r>
        <w:t xml:space="preserve">lưỡi </w:t>
      </w:r>
      <w:r>
        <w:t xml:space="preserve">sắc </w:t>
      </w:r>
      <w:r>
        <w:t xml:space="preserve">theo </w:t>
      </w:r>
      <w:r>
        <w:t xml:space="preserve">chiều </w:t>
      </w:r>
      <w:r>
        <w:t xml:space="preserve">nghiêng </w:t>
      </w:r>
      <w:r>
        <w:t xml:space="preserve">trên </w:t>
      </w:r>
      <w:r>
        <w:t xml:space="preserve">bề </w:t>
      </w:r>
      <w:r>
        <w:t xml:space="preserve">mặt. </w:t>
      </w:r>
      <w:r>
        <w:t xml:space="preserve">Vạc </w:t>
      </w:r>
      <w:r>
        <w:t xml:space="preserve">có. </w:t>
      </w:r>
      <w:r>
        <w:t xml:space="preserve">Thân </w:t>
      </w:r>
      <w:r>
        <w:t xml:space="preserve">cây </w:t>
      </w:r>
      <w:r>
        <w:rPr>
          <w:i/>
        </w:rPr>
        <w:t xml:space="preserve">bị </w:t>
      </w:r>
      <w:r>
        <w:rPr>
          <w:i/>
        </w:rPr>
        <w:t xml:space="preserve">uạc </w:t>
      </w:r>
      <w:r>
        <w:t xml:space="preserve">nham </w:t>
      </w:r>
      <w:r>
        <w:t xml:space="preserve">nhở. </w:t>
      </w:r>
      <w:r>
        <w:t xml:space="preserve">Hết </w:t>
      </w:r>
      <w:r>
        <w:t xml:space="preserve">nạc </w:t>
      </w:r>
      <w:r>
        <w:t xml:space="preserve">uạc </w:t>
      </w:r>
      <w:r>
        <w:t xml:space="preserve">đến </w:t>
      </w:r>
      <w:r>
        <w:t xml:space="preserve">xương". </w:t>
      </w:r>
      <w:r>
        <w:br/>
      </w:r>
      <w:r>
        <w:rPr>
          <w:b/>
        </w:rPr>
        <w:t xml:space="preserve">vạc </w:t>
      </w:r>
      <w:r>
        <w:rPr>
          <w:b/>
        </w:rPr>
        <w:t xml:space="preserve">dầu </w:t>
      </w:r>
      <w:r>
        <w:rPr>
          <w:i/>
        </w:rPr>
        <w:t xml:space="preserve">danh từ </w:t>
      </w:r>
      <w:r>
        <w:t xml:space="preserve">Vạc </w:t>
      </w:r>
      <w:r>
        <w:t xml:space="preserve">đựng </w:t>
      </w:r>
      <w:r>
        <w:t xml:space="preserve">dầu </w:t>
      </w:r>
      <w:r>
        <w:t xml:space="preserve">đang </w:t>
      </w:r>
      <w:r>
        <w:t xml:space="preserve">sôi </w:t>
      </w:r>
      <w:r>
        <w:t xml:space="preserve">để </w:t>
      </w:r>
      <w:r>
        <w:t xml:space="preserve">thả </w:t>
      </w:r>
      <w:r>
        <w:t xml:space="preserve">người </w:t>
      </w:r>
      <w:r>
        <w:t xml:space="preserve">có </w:t>
      </w:r>
      <w:r>
        <w:t xml:space="preserve">tội </w:t>
      </w:r>
      <w:r>
        <w:t xml:space="preserve">vào, </w:t>
      </w:r>
      <w:r>
        <w:t xml:space="preserve">thi </w:t>
      </w:r>
      <w:r>
        <w:t xml:space="preserve">hành </w:t>
      </w:r>
      <w:r>
        <w:t xml:space="preserve">một </w:t>
      </w:r>
      <w:r>
        <w:t xml:space="preserve">hình </w:t>
      </w:r>
      <w:r>
        <w:t xml:space="preserve">phạt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vaccin </w:t>
      </w:r>
      <w:r>
        <w:rPr>
          <w:i/>
        </w:rPr>
        <w:t xml:space="preserve">cũng viết </w:t>
      </w:r>
      <w:r>
        <w:t xml:space="preserve">uacxin. </w:t>
      </w:r>
      <w:r>
        <w:t xml:space="preserve">danh từ </w:t>
      </w:r>
      <w:r>
        <w:t xml:space="preserve">Yếu </w:t>
      </w:r>
      <w:r>
        <w:t xml:space="preserve">tố </w:t>
      </w:r>
      <w:r>
        <w:t xml:space="preserve">gây </w:t>
      </w:r>
      <w:r>
        <w:t xml:space="preserve">bệnh </w:t>
      </w:r>
      <w:r>
        <w:t xml:space="preserve">đã </w:t>
      </w:r>
      <w:r>
        <w:t xml:space="preserve">giảm </w:t>
      </w:r>
      <w:r>
        <w:rPr>
          <w:i/>
        </w:rPr>
        <w:t xml:space="preserve">độc </w:t>
      </w:r>
      <w:r>
        <w:t xml:space="preserve">tính, </w:t>
      </w:r>
      <w:r>
        <w:t xml:space="preserve">đưa </w:t>
      </w:r>
      <w:r>
        <w:t xml:space="preserve">vào </w:t>
      </w:r>
      <w:r>
        <w:t xml:space="preserve">cơ </w:t>
      </w:r>
      <w:r>
        <w:t xml:space="preserve">thể </w:t>
      </w:r>
      <w:r>
        <w:t xml:space="preserve">để </w:t>
      </w:r>
      <w:r>
        <w:t xml:space="preserve">tạo </w:t>
      </w:r>
      <w:r>
        <w:t xml:space="preserve">miễn </w:t>
      </w:r>
      <w:r>
        <w:t xml:space="preserve">dịch, </w:t>
      </w:r>
      <w:r>
        <w:t xml:space="preserve">chủ </w:t>
      </w:r>
      <w:r>
        <w:t xml:space="preserve">động </w:t>
      </w:r>
      <w:r>
        <w:t xml:space="preserve">phòng </w:t>
      </w:r>
      <w:r>
        <w:t xml:space="preserve">bệnh. </w:t>
      </w:r>
      <w:r>
        <w:t xml:space="preserve">Chúng </w:t>
      </w:r>
      <w:r>
        <w:t xml:space="preserve">uaccin </w:t>
      </w:r>
      <w:r>
        <w:t xml:space="preserve">đậu </w:t>
      </w:r>
      <w:r>
        <w:rPr>
          <w:i/>
        </w:rPr>
        <w:t xml:space="preserve">mùa. </w:t>
      </w:r>
      <w:r>
        <w:t xml:space="preserve">Uống </w:t>
      </w:r>
      <w:r>
        <w:t xml:space="preserve">uaccin </w:t>
      </w:r>
      <w:r>
        <w:t xml:space="preserve">bại </w:t>
      </w:r>
      <w:r>
        <w:t xml:space="preserve">liệt. </w:t>
      </w:r>
      <w:r>
        <w:t xml:space="preserve">Tiêm </w:t>
      </w:r>
      <w:r>
        <w:t xml:space="preserve">uaccin </w:t>
      </w:r>
      <w:r>
        <w:t xml:space="preserve">tả. </w:t>
      </w:r>
      <w:r>
        <w:br/>
      </w:r>
      <w:r>
        <w:rPr>
          <w:b/>
        </w:rPr>
        <w:t xml:space="preserve">vách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Bức </w:t>
      </w:r>
      <w:r>
        <w:t xml:space="preserve">làm </w:t>
      </w:r>
      <w:r>
        <w:t xml:space="preserve">bằng </w:t>
      </w:r>
      <w:r>
        <w:t xml:space="preserve">vật </w:t>
      </w:r>
      <w:r>
        <w:t xml:space="preserve">liệu </w:t>
      </w:r>
      <w:r>
        <w:t xml:space="preserve">nhẹ </w:t>
      </w:r>
      <w:r>
        <w:t xml:space="preserve">như </w:t>
      </w:r>
      <w:r>
        <w:t xml:space="preserve">tre, </w:t>
      </w:r>
      <w:r>
        <w:t xml:space="preserve">gỗ, </w:t>
      </w:r>
      <w:r>
        <w:t xml:space="preserve">v.v., </w:t>
      </w:r>
      <w:r>
        <w:t xml:space="preserve">để </w:t>
      </w:r>
      <w:r>
        <w:t xml:space="preserve">che </w:t>
      </w:r>
      <w:r>
        <w:t xml:space="preserve">chắn </w:t>
      </w:r>
      <w:r>
        <w:t xml:space="preserve">hoặc </w:t>
      </w:r>
      <w:r>
        <w:t xml:space="preserve">ngăn </w:t>
      </w:r>
      <w:r>
        <w:t xml:space="preserve">cách </w:t>
      </w:r>
      <w:r>
        <w:t xml:space="preserve">trong </w:t>
      </w:r>
      <w:r>
        <w:t xml:space="preserve">nhà. </w:t>
      </w:r>
      <w:r>
        <w:t xml:space="preserve">Trát </w:t>
      </w:r>
      <w:r>
        <w:t xml:space="preserve">uách. </w:t>
      </w:r>
      <w:r>
        <w:t xml:space="preserve">Vách </w:t>
      </w:r>
      <w:r>
        <w:t xml:space="preserve">gỗ. </w:t>
      </w:r>
      <w:r>
        <w:t xml:space="preserve">Nhà </w:t>
      </w:r>
      <w:r>
        <w:t xml:space="preserve">tranh </w:t>
      </w:r>
      <w:r>
        <w:rPr>
          <w:i/>
        </w:rPr>
        <w:t xml:space="preserve">vách </w:t>
      </w:r>
      <w:r>
        <w:rPr>
          <w:i/>
        </w:rPr>
        <w:t xml:space="preserve">đất. </w:t>
      </w:r>
      <w:r>
        <w:rPr>
          <w:b/>
        </w:rPr>
        <w:t xml:space="preserve">2 </w:t>
      </w:r>
      <w:r>
        <w:t xml:space="preserve">BÈ </w:t>
      </w:r>
      <w:r>
        <w:t xml:space="preserve">mặt </w:t>
      </w:r>
      <w:r>
        <w:t xml:space="preserve">dựng </w:t>
      </w:r>
      <w:r>
        <w:t xml:space="preserve">đứng </w:t>
      </w:r>
      <w:r>
        <w:t xml:space="preserve">bằng </w:t>
      </w:r>
      <w:r>
        <w:t xml:space="preserve">đất, </w:t>
      </w:r>
      <w:r>
        <w:t xml:space="preserve">đá, </w:t>
      </w:r>
      <w:r>
        <w:t xml:space="preserve">v.v.. </w:t>
      </w:r>
      <w:r>
        <w:t xml:space="preserve">thường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che </w:t>
      </w:r>
      <w:r>
        <w:t xml:space="preserve">chắn, </w:t>
      </w:r>
      <w:r>
        <w:t xml:space="preserve">ngăn </w:t>
      </w:r>
      <w:r>
        <w:t xml:space="preserve">cách. </w:t>
      </w:r>
      <w:r>
        <w:t xml:space="preserve">Vách </w:t>
      </w:r>
      <w:r>
        <w:rPr>
          <w:i/>
        </w:rPr>
        <w:t xml:space="preserve">núi. </w:t>
      </w:r>
      <w:r>
        <w:t xml:space="preserve">Vách </w:t>
      </w:r>
      <w:r>
        <w:t xml:space="preserve">hầm. </w:t>
      </w:r>
      <w:r>
        <w:t xml:space="preserve">Vách </w:t>
      </w:r>
      <w:r>
        <w:t xml:space="preserve">giếng. </w:t>
      </w:r>
      <w:r>
        <w:br/>
      </w:r>
      <w:r>
        <w:rPr>
          <w:b/>
        </w:rPr>
        <w:t xml:space="preserve">vạch </w:t>
      </w:r>
      <w:r>
        <w:rPr>
          <w:b/>
        </w:rPr>
        <w:t xml:space="preserve">Í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Tạo </w:t>
      </w:r>
      <w:r>
        <w:t xml:space="preserve">thành </w:t>
      </w:r>
      <w:r>
        <w:t xml:space="preserve">đường, </w:t>
      </w:r>
      <w:r>
        <w:t xml:space="preserve">thành </w:t>
      </w:r>
      <w:r>
        <w:t xml:space="preserve">nét </w:t>
      </w:r>
      <w:r>
        <w:t xml:space="preserve">(thường </w:t>
      </w:r>
      <w:r>
        <w:t xml:space="preserve">là </w:t>
      </w:r>
      <w:r>
        <w:t xml:space="preserve">khi </w:t>
      </w:r>
      <w:r>
        <w:t xml:space="preserve">vẽ, </w:t>
      </w:r>
      <w:r>
        <w:t xml:space="preserve">viết). </w:t>
      </w:r>
      <w:r>
        <w:t xml:space="preserve">Vạch </w:t>
      </w:r>
      <w:r>
        <w:t xml:space="preserve">một </w:t>
      </w:r>
      <w:r>
        <w:rPr>
          <w:i/>
        </w:rPr>
        <w:t xml:space="preserve">đường </w:t>
      </w:r>
      <w:r>
        <w:t xml:space="preserve">thẳng. </w:t>
      </w:r>
      <w:r>
        <w:t xml:space="preserve">Vạch </w:t>
      </w:r>
      <w:r>
        <w:t xml:space="preserve">phấn </w:t>
      </w:r>
      <w:r>
        <w:rPr>
          <w:i/>
        </w:rPr>
        <w:t xml:space="preserve">đánh </w:t>
      </w:r>
      <w:r>
        <w:rPr>
          <w:i/>
        </w:rPr>
        <w:t xml:space="preserve">dấu. </w:t>
      </w:r>
      <w:r>
        <w:rPr>
          <w:b/>
        </w:rPr>
        <w:t xml:space="preserve">2 </w:t>
      </w:r>
      <w:r>
        <w:t xml:space="preserve">Gạt </w:t>
      </w:r>
      <w:r>
        <w:t xml:space="preserve">sang </w:t>
      </w:r>
      <w:r>
        <w:t xml:space="preserve">một </w:t>
      </w:r>
      <w:r>
        <w:t xml:space="preserve">bên </w:t>
      </w:r>
      <w:r>
        <w:t xml:space="preserve">để </w:t>
      </w:r>
      <w:r>
        <w:t xml:space="preserve">có </w:t>
      </w:r>
      <w:r>
        <w:t xml:space="preserve">được </w:t>
      </w:r>
      <w:r>
        <w:t xml:space="preserve">một </w:t>
      </w:r>
      <w:r>
        <w:t xml:space="preserve">khoảng </w:t>
      </w:r>
      <w:r>
        <w:t xml:space="preserve">trống, </w:t>
      </w:r>
      <w:r>
        <w:t xml:space="preserve">để </w:t>
      </w:r>
      <w:r>
        <w:t xml:space="preserve">làm </w:t>
      </w:r>
      <w:r>
        <w:t xml:space="preserve">lộ </w:t>
      </w:r>
      <w:r>
        <w:t xml:space="preserve">ra </w:t>
      </w:r>
      <w:r>
        <w:t xml:space="preserve">phần </w:t>
      </w:r>
      <w:r>
        <w:t xml:space="preserve">bị </w:t>
      </w:r>
      <w:r>
        <w:t xml:space="preserve">che </w:t>
      </w:r>
      <w:r>
        <w:t xml:space="preserve">khuất. </w:t>
      </w:r>
      <w:r>
        <w:t xml:space="preserve">Vạch </w:t>
      </w:r>
      <w:r>
        <w:t xml:space="preserve">rào </w:t>
      </w:r>
      <w:r>
        <w:t xml:space="preserve">chui </w:t>
      </w:r>
      <w:r>
        <w:rPr>
          <w:i/>
        </w:rPr>
        <w:t xml:space="preserve">ra. </w:t>
      </w:r>
      <w:r>
        <w:t xml:space="preserve">Vạch </w:t>
      </w:r>
      <w:r>
        <w:t xml:space="preserve">vú </w:t>
      </w:r>
      <w:r>
        <w:rPr>
          <w:i/>
        </w:rPr>
        <w:t xml:space="preserve">cho </w:t>
      </w:r>
      <w:r>
        <w:t xml:space="preserve">con </w:t>
      </w:r>
      <w:r>
        <w:rPr>
          <w:i/>
        </w:rPr>
        <w:t xml:space="preserve">bú. </w:t>
      </w:r>
      <w:r>
        <w:t xml:space="preserve">Vạch </w:t>
      </w:r>
      <w:r>
        <w:t xml:space="preserve">một </w:t>
      </w:r>
      <w:r>
        <w:rPr>
          <w:i/>
        </w:rPr>
        <w:t xml:space="preserve">lối </w:t>
      </w:r>
      <w:r>
        <w:rPr>
          <w:i/>
        </w:rPr>
        <w:t xml:space="preserve">đi </w:t>
      </w:r>
      <w:r>
        <w:rPr>
          <w:i/>
        </w:rPr>
        <w:t xml:space="preserve">qua </w:t>
      </w:r>
      <w:r>
        <w:t xml:space="preserve">rừng </w:t>
      </w:r>
      <w:r>
        <w:rPr>
          <w:i/>
        </w:rPr>
        <w:t xml:space="preserve">rậm. </w:t>
      </w:r>
      <w:r>
        <w:rPr>
          <w:b/>
        </w:rPr>
        <w:t xml:space="preserve">3 </w:t>
      </w:r>
      <w:r>
        <w:t xml:space="preserve">Làm </w:t>
      </w:r>
      <w:r>
        <w:t xml:space="preserve">lộ </w:t>
      </w:r>
      <w:r>
        <w:t xml:space="preserve">ra, </w:t>
      </w:r>
      <w:r>
        <w:t xml:space="preserve">làm </w:t>
      </w:r>
      <w:r>
        <w:t xml:space="preserve">cho </w:t>
      </w:r>
      <w:r>
        <w:t xml:space="preserve">thấy </w:t>
      </w:r>
      <w:r>
        <w:t xml:space="preserve">được </w:t>
      </w:r>
      <w:r>
        <w:t xml:space="preserve">(thường </w:t>
      </w:r>
      <w:r>
        <w:t xml:space="preserve">là </w:t>
      </w:r>
      <w:r>
        <w:t xml:space="preserve">cái </w:t>
      </w:r>
      <w:r>
        <w:t xml:space="preserve">không </w:t>
      </w:r>
      <w:r>
        <w:t xml:space="preserve">hay, </w:t>
      </w:r>
      <w:r>
        <w:t xml:space="preserve">muốn </w:t>
      </w:r>
      <w:r>
        <w:t xml:space="preserve">giấu </w:t>
      </w:r>
      <w:r>
        <w:t xml:space="preserve">kín). </w:t>
      </w:r>
      <w:r>
        <w:t xml:space="preserve">Vạch </w:t>
      </w:r>
      <w:r>
        <w:rPr>
          <w:i/>
        </w:rPr>
        <w:t xml:space="preserve">tội. </w:t>
      </w:r>
      <w:r>
        <w:t xml:space="preserve">Vạch </w:t>
      </w:r>
      <w:r>
        <w:rPr>
          <w:i/>
        </w:rPr>
        <w:t xml:space="preserve">ra </w:t>
      </w:r>
      <w:r>
        <w:t xml:space="preserve">sai </w:t>
      </w:r>
      <w:r>
        <w:t xml:space="preserve">lâm. </w:t>
      </w:r>
      <w:r>
        <w:rPr>
          <w:b/>
        </w:rPr>
        <w:t xml:space="preserve">4 </w:t>
      </w:r>
      <w:r>
        <w:t xml:space="preserve">Nêu </w:t>
      </w:r>
      <w:r>
        <w:t xml:space="preserve">ra, </w:t>
      </w:r>
      <w:r>
        <w:t xml:space="preserve">làm </w:t>
      </w:r>
      <w:r>
        <w:t xml:space="preserve">cho </w:t>
      </w:r>
      <w:r>
        <w:t xml:space="preserve">thấy </w:t>
      </w:r>
      <w:r>
        <w:t xml:space="preserve">rõ </w:t>
      </w:r>
      <w:r>
        <w:t xml:space="preserve">để </w:t>
      </w:r>
      <w:r>
        <w:t xml:space="preserve">theo </w:t>
      </w:r>
      <w:r>
        <w:t xml:space="preserve">đó </w:t>
      </w:r>
      <w:r>
        <w:t xml:space="preserve">mà </w:t>
      </w:r>
      <w:r>
        <w:t xml:space="preserve">thực </w:t>
      </w:r>
      <w:r>
        <w:t xml:space="preserve">hiện. </w:t>
      </w:r>
      <w:r>
        <w:t xml:space="preserve">Vạch </w:t>
      </w:r>
      <w:r>
        <w:rPr>
          <w:i/>
        </w:rPr>
        <w:t xml:space="preserve">kế </w:t>
      </w:r>
      <w:r>
        <w:t xml:space="preserve">hoạch. </w:t>
      </w:r>
      <w:r>
        <w:rPr>
          <w:i/>
        </w:rPr>
        <w:t xml:space="preserve">Vạch </w:t>
      </w:r>
      <w:r>
        <w:t xml:space="preserve">chủ </w:t>
      </w:r>
      <w:r>
        <w:t xml:space="preserve">trương. </w:t>
      </w:r>
      <w:r>
        <w:t xml:space="preserve">l| </w:t>
      </w:r>
      <w:r>
        <w:t xml:space="preserve">danh từ </w:t>
      </w:r>
      <w:r>
        <w:rPr>
          <w:b/>
        </w:rPr>
        <w:t xml:space="preserve">4 </w:t>
      </w:r>
      <w:r>
        <w:t xml:space="preserve">Đường </w:t>
      </w:r>
      <w:r>
        <w:t xml:space="preserve">nét </w:t>
      </w:r>
      <w:r>
        <w:t xml:space="preserve">(thường </w:t>
      </w:r>
      <w:r>
        <w:t xml:space="preserve">là </w:t>
      </w:r>
      <w:r>
        <w:t xml:space="preserve">thẳng) </w:t>
      </w:r>
      <w:r>
        <w:t xml:space="preserve">được </w:t>
      </w:r>
      <w:r>
        <w:t xml:space="preserve">vạch </w:t>
      </w:r>
      <w:r>
        <w:t xml:space="preserve">ra </w:t>
      </w:r>
      <w:r>
        <w:t xml:space="preserve">trên </w:t>
      </w:r>
      <w:r>
        <w:t xml:space="preserve">bề </w:t>
      </w:r>
      <w:r>
        <w:t xml:space="preserve">mặt. </w:t>
      </w:r>
      <w:r>
        <w:t xml:space="preserve">Những </w:t>
      </w:r>
      <w:r>
        <w:rPr>
          <w:i/>
        </w:rPr>
        <w:t xml:space="preserve">uạch </w:t>
      </w:r>
      <w:r>
        <w:t xml:space="preserve">chì </w:t>
      </w:r>
      <w:r>
        <w:t xml:space="preserve">xanh </w:t>
      </w:r>
      <w:r>
        <w:rPr>
          <w:i/>
        </w:rPr>
        <w:t xml:space="preserve">đỏ. </w:t>
      </w:r>
      <w:r>
        <w:t xml:space="preserve">Vượt </w:t>
      </w:r>
      <w:r>
        <w:t xml:space="preserve">qua </w:t>
      </w:r>
      <w:r>
        <w:rPr>
          <w:i/>
        </w:rPr>
        <w:t xml:space="preserve">uạch </w:t>
      </w:r>
      <w:r>
        <w:t xml:space="preserve">cấm. </w:t>
      </w:r>
      <w:r>
        <w:rPr>
          <w:b/>
        </w:rPr>
        <w:t xml:space="preserve">2 </w:t>
      </w:r>
      <w:r>
        <w:t xml:space="preserve">Dụng </w:t>
      </w:r>
      <w:r>
        <w:t xml:space="preserve">cụ </w:t>
      </w:r>
      <w:r>
        <w:t xml:space="preserve">của </w:t>
      </w:r>
      <w:r>
        <w:t xml:space="preserve">thợ </w:t>
      </w:r>
      <w:r>
        <w:t xml:space="preserve">may, </w:t>
      </w:r>
      <w:r>
        <w:t xml:space="preserve">thường </w:t>
      </w:r>
      <w:r>
        <w:t xml:space="preserve">bằng </w:t>
      </w:r>
      <w:r>
        <w:t xml:space="preserve">xương, </w:t>
      </w:r>
      <w:r>
        <w:t xml:space="preserve">dùng </w:t>
      </w:r>
      <w:r>
        <w:t xml:space="preserve">để </w:t>
      </w:r>
      <w:r>
        <w:t xml:space="preserve">kẻ </w:t>
      </w:r>
      <w:r>
        <w:t xml:space="preserve">đường </w:t>
      </w:r>
      <w:r>
        <w:t xml:space="preserve">cắt </w:t>
      </w:r>
      <w:r>
        <w:t xml:space="preserve">trên </w:t>
      </w:r>
      <w:r>
        <w:t xml:space="preserve">vải. </w:t>
      </w:r>
      <w:r>
        <w:br/>
      </w:r>
      <w:r>
        <w:rPr>
          <w:b/>
        </w:rPr>
        <w:t xml:space="preserve">vạch </w:t>
      </w:r>
      <w:r>
        <w:rPr>
          <w:b/>
        </w:rPr>
        <w:t xml:space="preserve">áo </w:t>
      </w:r>
      <w:r>
        <w:rPr>
          <w:b/>
        </w:rPr>
        <w:t xml:space="preserve">cho </w:t>
      </w:r>
      <w:r>
        <w:rPr>
          <w:b/>
        </w:rPr>
        <w:t xml:space="preserve">người </w:t>
      </w:r>
      <w:r>
        <w:rPr>
          <w:b/>
        </w:rPr>
        <w:t xml:space="preserve">xem </w:t>
      </w:r>
      <w:r>
        <w:rPr>
          <w:b/>
        </w:rPr>
        <w:t xml:space="preserve">lưng </w:t>
      </w:r>
      <w:r>
        <w:t xml:space="preserve">Ví </w:t>
      </w:r>
      <w:r>
        <w:t xml:space="preserve">hành </w:t>
      </w:r>
      <w:r>
        <w:t xml:space="preserve">động </w:t>
      </w:r>
      <w:r>
        <w:t xml:space="preserve">tự </w:t>
      </w:r>
      <w:r>
        <w:t xml:space="preserve">để </w:t>
      </w:r>
      <w:r>
        <w:t xml:space="preserve">lộ </w:t>
      </w:r>
      <w:r>
        <w:t xml:space="preserve">cái </w:t>
      </w:r>
      <w:r>
        <w:t xml:space="preserve">không </w:t>
      </w:r>
      <w:r>
        <w:t xml:space="preserve">tốt, </w:t>
      </w:r>
      <w:r>
        <w:t xml:space="preserve">không </w:t>
      </w:r>
      <w:r>
        <w:t xml:space="preserve">hay </w:t>
      </w:r>
      <w:r>
        <w:t xml:space="preserve">trong </w:t>
      </w:r>
      <w:r>
        <w:t xml:space="preserve">nội </w:t>
      </w:r>
      <w:r>
        <w:t xml:space="preserve">bộ </w:t>
      </w:r>
      <w:r>
        <w:t xml:space="preserve">cho </w:t>
      </w:r>
      <w:r>
        <w:t xml:space="preserve">người </w:t>
      </w:r>
      <w:r>
        <w:t xml:space="preserve">ngoài </w:t>
      </w:r>
      <w:r>
        <w:t xml:space="preserve">biết. </w:t>
      </w:r>
      <w:r>
        <w:t xml:space="preserve">vạch </w:t>
      </w:r>
      <w:r>
        <w:t xml:space="preserve">lá </w:t>
      </w:r>
      <w:r>
        <w:t xml:space="preserve">tìm </w:t>
      </w:r>
      <w:r>
        <w:t xml:space="preserve">sâu </w:t>
      </w:r>
      <w:r>
        <w:t xml:space="preserve">Như </w:t>
      </w:r>
      <w:r>
        <w:rPr>
          <w:i/>
        </w:rPr>
        <w:t xml:space="preserve">bới </w:t>
      </w:r>
      <w:r>
        <w:t xml:space="preserve">lông </w:t>
      </w:r>
      <w:r>
        <w:t xml:space="preserve">tìm </w:t>
      </w:r>
      <w:r>
        <w:t xml:space="preserve">uết.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