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của </w:t>
      </w:r>
      <w:r>
        <w:rPr>
          <w:b/>
        </w:rPr>
        <w:t xml:space="preserve">một </w:t>
      </w:r>
      <w:r>
        <w:rPr>
          <w:b/>
        </w:rPr>
        <w:t xml:space="preserve">trục. </w:t>
      </w:r>
      <w:r>
        <w:rPr>
          <w:b/>
        </w:rPr>
        <w:t xml:space="preserve">II </w:t>
      </w:r>
      <w:r>
        <w:rPr>
          <w:i/>
        </w:rPr>
        <w:t xml:space="preserve">tính từ </w:t>
      </w:r>
      <w:r>
        <w:t xml:space="preserve">(chuyên môn). </w:t>
      </w:r>
      <w:r>
        <w:rPr>
          <w:b/>
        </w:rPr>
        <w:t xml:space="preserve">1 </w:t>
      </w:r>
      <w:r>
        <w:t xml:space="preserve">(Sự </w:t>
      </w:r>
      <w:r>
        <w:t xml:space="preserve">kiện) </w:t>
      </w:r>
      <w:r>
        <w:t xml:space="preserve">mang </w:t>
      </w:r>
      <w:r>
        <w:t xml:space="preserve">tính </w:t>
      </w:r>
      <w:r>
        <w:t xml:space="preserve">chất </w:t>
      </w:r>
      <w:r>
        <w:t xml:space="preserve">động, </w:t>
      </w:r>
      <w:r>
        <w:t xml:space="preserve">nóng, </w:t>
      </w:r>
      <w:r>
        <w:t xml:space="preserve">hay </w:t>
      </w:r>
      <w:r>
        <w:t xml:space="preserve">(sự </w:t>
      </w:r>
      <w:r>
        <w:t xml:space="preserve">vật) </w:t>
      </w:r>
      <w:r>
        <w:t xml:space="preserve">thuộc </w:t>
      </w:r>
      <w:r>
        <w:t xml:space="preserve">về </w:t>
      </w:r>
      <w:r>
        <w:t xml:space="preserve">nam </w:t>
      </w:r>
      <w:r>
        <w:t xml:space="preserve">tính </w:t>
      </w:r>
      <w:r>
        <w:t xml:space="preserve">hoặc </w:t>
      </w:r>
      <w:r>
        <w:t xml:space="preserve">thuộc </w:t>
      </w:r>
      <w:r>
        <w:t xml:space="preserve">về </w:t>
      </w:r>
      <w:r>
        <w:t xml:space="preserve">công </w:t>
      </w:r>
      <w:r>
        <w:t xml:space="preserve">năng,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đông </w:t>
      </w:r>
      <w:r>
        <w:t xml:space="preserve">y. </w:t>
      </w:r>
      <w:r>
        <w:rPr>
          <w:b/>
        </w:rPr>
        <w:t xml:space="preserve">2 </w:t>
      </w:r>
      <w:r>
        <w:t xml:space="preserve">Lớn </w:t>
      </w:r>
      <w:r>
        <w:t xml:space="preserve">hơn </w:t>
      </w:r>
      <w:r>
        <w:t xml:space="preserve">số </w:t>
      </w:r>
      <w:r>
        <w:t xml:space="preserve">không. </w:t>
      </w:r>
      <w:r>
        <w:rPr>
          <w:i/>
        </w:rPr>
        <w:t xml:space="preserve">Số </w:t>
      </w:r>
      <w:r>
        <w:rPr>
          <w:i/>
        </w:rPr>
        <w:t xml:space="preserve">dương. </w:t>
      </w:r>
      <w:r>
        <w:br/>
      </w:r>
      <w:r>
        <w:rPr>
          <w:b/>
        </w:rPr>
        <w:t xml:space="preserve">dương,d. </w:t>
      </w:r>
      <w:r>
        <w:t xml:space="preserve">(phương ngữ). </w:t>
      </w:r>
      <w:r>
        <w:t xml:space="preserve">Phi </w:t>
      </w:r>
      <w:r>
        <w:t xml:space="preserve">lao </w:t>
      </w:r>
      <w:r>
        <w:rPr>
          <w:i/>
        </w:rPr>
        <w:t xml:space="preserve">(dương </w:t>
      </w:r>
      <w:r>
        <w:rPr>
          <w:i/>
        </w:rPr>
        <w:t xml:space="preserve">liễu, </w:t>
      </w:r>
      <w:r>
        <w:t xml:space="preserve">nói </w:t>
      </w:r>
      <w:r>
        <w:t xml:space="preserve">tắt). </w:t>
      </w:r>
      <w:r>
        <w:br/>
      </w:r>
      <w:r>
        <w:rPr>
          <w:b/>
        </w:rPr>
        <w:t xml:space="preserve">dương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Ảnh </w:t>
      </w:r>
      <w:r>
        <w:t xml:space="preserve">chụp </w:t>
      </w:r>
      <w:r>
        <w:t xml:space="preserve">trên </w:t>
      </w:r>
      <w:r>
        <w:t xml:space="preserve">đó </w:t>
      </w:r>
      <w:r>
        <w:t xml:space="preserve">những </w:t>
      </w:r>
      <w:r>
        <w:t xml:space="preserve">phần </w:t>
      </w:r>
      <w:r>
        <w:t xml:space="preserve">trắng, </w:t>
      </w:r>
      <w:r>
        <w:t xml:space="preserve">đen </w:t>
      </w:r>
      <w:r>
        <w:t xml:space="preserve">phản </w:t>
      </w:r>
      <w:r>
        <w:t xml:space="preserve">ánh </w:t>
      </w:r>
      <w:r>
        <w:t xml:space="preserve">đúng </w:t>
      </w:r>
      <w:r>
        <w:t xml:space="preserve">những </w:t>
      </w:r>
      <w:r>
        <w:t xml:space="preserve">chỗ </w:t>
      </w:r>
      <w:r>
        <w:t xml:space="preserve">sáng, </w:t>
      </w:r>
      <w:r>
        <w:t xml:space="preserve">tối </w:t>
      </w:r>
      <w:r>
        <w:t xml:space="preserve">trên </w:t>
      </w:r>
      <w:r>
        <w:t xml:space="preserve">vật. </w:t>
      </w:r>
      <w:r>
        <w:br/>
      </w:r>
      <w:r>
        <w:rPr>
          <w:b/>
        </w:rPr>
        <w:t xml:space="preserve">dương </w:t>
      </w:r>
      <w:r>
        <w:rPr>
          <w:b/>
        </w:rPr>
        <w:t xml:space="preserve">cầm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Piano. </w:t>
      </w:r>
      <w:r>
        <w:br/>
      </w:r>
      <w:r>
        <w:rPr>
          <w:b/>
        </w:rPr>
        <w:t xml:space="preserve">dương </w:t>
      </w:r>
      <w:r>
        <w:rPr>
          <w:b/>
        </w:rPr>
        <w:t xml:space="preserve">cơ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Chỗ </w:t>
      </w:r>
      <w:r>
        <w:t xml:space="preserve">đất </w:t>
      </w:r>
      <w:r>
        <w:t xml:space="preserve">thích </w:t>
      </w:r>
      <w:r>
        <w:t xml:space="preserve">hợp </w:t>
      </w:r>
      <w:r>
        <w:t xml:space="preserve">để </w:t>
      </w:r>
      <w:r>
        <w:t xml:space="preserve">cất </w:t>
      </w:r>
      <w:r>
        <w:t xml:space="preserve">nhà </w:t>
      </w:r>
      <w:r>
        <w:t xml:space="preserve">cửa </w:t>
      </w:r>
      <w:r>
        <w:t xml:space="preserve">cho </w:t>
      </w:r>
      <w:r>
        <w:t xml:space="preserve">người </w:t>
      </w:r>
      <w:r>
        <w:t xml:space="preserve">sống </w:t>
      </w:r>
      <w:r>
        <w:t xml:space="preserve">ở, </w:t>
      </w:r>
      <w:r>
        <w:t xml:space="preserve">theo </w:t>
      </w:r>
      <w:r>
        <w:t xml:space="preserve">mê </w:t>
      </w:r>
      <w:r>
        <w:t xml:space="preserve">tín;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âm </w:t>
      </w:r>
      <w:r>
        <w:rPr>
          <w:i/>
        </w:rPr>
        <w:t xml:space="preserve">phần, </w:t>
      </w:r>
      <w:r>
        <w:t xml:space="preserve">chỗ </w:t>
      </w:r>
      <w:r>
        <w:t xml:space="preserve">ở </w:t>
      </w:r>
      <w:r>
        <w:t xml:space="preserve">của </w:t>
      </w:r>
      <w:r>
        <w:t xml:space="preserve">người </w:t>
      </w:r>
      <w:r>
        <w:t xml:space="preserve">chết. </w:t>
      </w:r>
      <w:r>
        <w:rPr>
          <w:b/>
        </w:rPr>
        <w:t xml:space="preserve">2 </w:t>
      </w:r>
      <w:r>
        <w:t xml:space="preserve">(ít dùng). </w:t>
      </w:r>
      <w:r>
        <w:t xml:space="preserve">Nhà </w:t>
      </w:r>
      <w:r>
        <w:t xml:space="preserve">cửa </w:t>
      </w:r>
      <w:r>
        <w:t xml:space="preserve">(thường </w:t>
      </w:r>
      <w:r>
        <w:t xml:space="preserve">rộng </w:t>
      </w:r>
      <w:r>
        <w:t xml:space="preserve">lớn). </w:t>
      </w:r>
      <w:r>
        <w:br/>
      </w:r>
      <w:r>
        <w:rPr>
          <w:b/>
        </w:rPr>
        <w:t xml:space="preserve">dương </w:t>
      </w:r>
      <w:r>
        <w:rPr>
          <w:b/>
        </w:rPr>
        <w:t xml:space="preserve">cực </w:t>
      </w:r>
      <w:r>
        <w:rPr>
          <w:i/>
        </w:rPr>
        <w:t xml:space="preserve">danh từ </w:t>
      </w:r>
      <w:r>
        <w:t xml:space="preserve">(cũ). </w:t>
      </w:r>
      <w:r>
        <w:t xml:space="preserve">Cực </w:t>
      </w:r>
      <w:r>
        <w:t xml:space="preserve">dương. </w:t>
      </w:r>
      <w:r>
        <w:br/>
      </w:r>
      <w:r>
        <w:rPr>
          <w:b/>
        </w:rPr>
        <w:t xml:space="preserve">dương </w:t>
      </w:r>
      <w:r>
        <w:rPr>
          <w:b/>
        </w:rPr>
        <w:t xml:space="preserve">danh </w:t>
      </w:r>
      <w:r>
        <w:rPr>
          <w:i/>
        </w:rPr>
        <w:t xml:space="preserve">động từ </w:t>
      </w:r>
      <w:r>
        <w:t xml:space="preserve">(cũ). </w:t>
      </w:r>
      <w:r>
        <w:t xml:space="preserve">Nêu </w:t>
      </w:r>
      <w:r>
        <w:t xml:space="preserve">tên </w:t>
      </w:r>
      <w:r>
        <w:t xml:space="preserve">tuổi </w:t>
      </w:r>
      <w:r>
        <w:t xml:space="preserve">để </w:t>
      </w:r>
      <w:r>
        <w:t xml:space="preserve">khoe </w:t>
      </w:r>
      <w:r>
        <w:t xml:space="preserve">khoang. </w:t>
      </w:r>
      <w:r>
        <w:br/>
      </w:r>
      <w:r>
        <w:rPr>
          <w:b/>
        </w:rPr>
        <w:t xml:space="preserve">dương </w:t>
      </w:r>
      <w:r>
        <w:rPr>
          <w:b/>
        </w:rPr>
        <w:t xml:space="preserve">dương </w:t>
      </w:r>
      <w:r>
        <w:rPr>
          <w:b/>
        </w:rPr>
        <w:t xml:space="preserve">tự </w:t>
      </w:r>
      <w:r>
        <w:rPr>
          <w:b/>
        </w:rPr>
        <w:t xml:space="preserve">đắc </w:t>
      </w:r>
      <w:r>
        <w:rPr>
          <w:i/>
        </w:rPr>
        <w:t xml:space="preserve">động từ </w:t>
      </w:r>
      <w:r>
        <w:t xml:space="preserve">Vênh </w:t>
      </w:r>
      <w:r>
        <w:t xml:space="preserve">váo </w:t>
      </w:r>
      <w:r>
        <w:t xml:space="preserve">vì </w:t>
      </w:r>
      <w:r>
        <w:t xml:space="preserve">tự </w:t>
      </w:r>
      <w:r>
        <w:t xml:space="preserve">đắc. </w:t>
      </w:r>
      <w:r>
        <w:rPr>
          <w:i/>
        </w:rPr>
        <w:t xml:space="preserve">Có </w:t>
      </w:r>
      <w:r>
        <w:t xml:space="preserve">chút </w:t>
      </w:r>
      <w:r>
        <w:rPr>
          <w:i/>
        </w:rPr>
        <w:t xml:space="preserve">thành </w:t>
      </w:r>
      <w:r>
        <w:rPr>
          <w:i/>
        </w:rPr>
        <w:t xml:space="preserve">tích </w:t>
      </w:r>
      <w:r>
        <w:rPr>
          <w:i/>
        </w:rPr>
        <w:t xml:space="preserve">đã </w:t>
      </w:r>
      <w:r>
        <w:rPr>
          <w:i/>
        </w:rPr>
        <w:t xml:space="preserve">vội </w:t>
      </w:r>
      <w:r>
        <w:rPr>
          <w:i/>
        </w:rPr>
        <w:t xml:space="preserve">dương </w:t>
      </w:r>
      <w:r>
        <w:rPr>
          <w:i/>
        </w:rPr>
        <w:t xml:space="preserve">dương </w:t>
      </w:r>
      <w:r>
        <w:rPr>
          <w:i/>
        </w:rPr>
        <w:t xml:space="preserve">tư </w:t>
      </w:r>
      <w:r>
        <w:rPr>
          <w:i/>
        </w:rPr>
        <w:t xml:space="preserve">đắc. </w:t>
      </w:r>
      <w:r>
        <w:br/>
      </w:r>
      <w:r>
        <w:rPr>
          <w:b/>
        </w:rPr>
        <w:t xml:space="preserve">dương </w:t>
      </w:r>
      <w:r>
        <w:rPr>
          <w:b/>
        </w:rPr>
        <w:t xml:space="preserve">đông </w:t>
      </w:r>
      <w:r>
        <w:rPr>
          <w:b/>
        </w:rPr>
        <w:t xml:space="preserve">kích </w:t>
      </w:r>
      <w:r>
        <w:rPr>
          <w:b/>
        </w:rPr>
        <w:t xml:space="preserve">tây </w:t>
      </w:r>
      <w:r>
        <w:t xml:space="preserve">Làm </w:t>
      </w:r>
      <w:r>
        <w:t xml:space="preserve">ra </w:t>
      </w:r>
      <w:r>
        <w:t xml:space="preserve">vẻ </w:t>
      </w:r>
      <w:r>
        <w:t xml:space="preserve">muốn </w:t>
      </w:r>
      <w:r>
        <w:t xml:space="preserve">đánh </w:t>
      </w:r>
      <w:r>
        <w:t xml:space="preserve">phía </w:t>
      </w:r>
      <w:r>
        <w:t xml:space="preserve">này </w:t>
      </w:r>
      <w:r>
        <w:t xml:space="preserve">nhưng </w:t>
      </w:r>
      <w:r>
        <w:t xml:space="preserve">thật </w:t>
      </w:r>
      <w:r>
        <w:t xml:space="preserve">ra </w:t>
      </w:r>
      <w:r>
        <w:t xml:space="preserve">nhằm </w:t>
      </w:r>
      <w:r>
        <w:t xml:space="preserve">đánh </w:t>
      </w:r>
      <w:r>
        <w:t xml:space="preserve">phía </w:t>
      </w:r>
      <w:r>
        <w:t xml:space="preserve">khác, </w:t>
      </w:r>
      <w:r>
        <w:t xml:space="preserve">để </w:t>
      </w:r>
      <w:r>
        <w:t xml:space="preserve">làm </w:t>
      </w:r>
      <w:r>
        <w:t xml:space="preserve">lạc </w:t>
      </w:r>
      <w:r>
        <w:t xml:space="preserve">hướng </w:t>
      </w:r>
      <w:r>
        <w:t xml:space="preserve">đối </w:t>
      </w:r>
      <w:r>
        <w:t xml:space="preserve">phó </w:t>
      </w:r>
      <w:r>
        <w:t xml:space="preserve">của </w:t>
      </w:r>
      <w:r>
        <w:t xml:space="preserve">đối </w:t>
      </w:r>
      <w:r>
        <w:t xml:space="preserve">phương. </w:t>
      </w:r>
      <w:r>
        <w:br/>
      </w:r>
      <w:r>
        <w:rPr>
          <w:b/>
        </w:rPr>
        <w:t xml:space="preserve">dương </w:t>
      </w:r>
      <w:r>
        <w:rPr>
          <w:b/>
        </w:rPr>
        <w:t xml:space="preserve">gian </w:t>
      </w:r>
      <w:r>
        <w:rPr>
          <w:i/>
        </w:rPr>
        <w:t xml:space="preserve">danh từ </w:t>
      </w:r>
      <w:r>
        <w:t xml:space="preserve">Cõi </w:t>
      </w:r>
      <w:r>
        <w:t xml:space="preserve">dương, </w:t>
      </w:r>
      <w:r>
        <w:t xml:space="preserve">thế </w:t>
      </w:r>
      <w:r>
        <w:t xml:space="preserve">giới </w:t>
      </w:r>
      <w:r>
        <w:t xml:space="preserve">người </w:t>
      </w:r>
      <w:r>
        <w:t xml:space="preserve">sống </w:t>
      </w:r>
      <w:r>
        <w:t xml:space="preserve">ở,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âm </w:t>
      </w:r>
      <w:r>
        <w:t xml:space="preserve">phủ. </w:t>
      </w:r>
      <w:r>
        <w:t xml:space="preserve">dương </w:t>
      </w:r>
      <w:r>
        <w:t xml:space="preserve">lịch </w:t>
      </w:r>
      <w:r>
        <w:t xml:space="preserve">danh từ </w:t>
      </w:r>
      <w:r>
        <w:rPr>
          <w:b/>
        </w:rPr>
        <w:t xml:space="preserve">1 </w:t>
      </w:r>
      <w:r>
        <w:t xml:space="preserve">Lịch </w:t>
      </w:r>
      <w:r>
        <w:t xml:space="preserve">tính </w:t>
      </w:r>
      <w:r>
        <w:t xml:space="preserve">thời </w:t>
      </w:r>
      <w:r>
        <w:t xml:space="preserve">gian </w:t>
      </w:r>
      <w:r>
        <w:t xml:space="preserve">theo </w:t>
      </w:r>
      <w:r>
        <w:t xml:space="preserve">sự </w:t>
      </w:r>
      <w:r>
        <w:t xml:space="preserve">chuyển </w:t>
      </w:r>
      <w:r>
        <w:t xml:space="preserve">động </w:t>
      </w:r>
      <w:r>
        <w:t xml:space="preserve">của </w:t>
      </w:r>
      <w:r>
        <w:t xml:space="preserve">Trái </w:t>
      </w:r>
      <w:r>
        <w:t xml:space="preserve">Đất </w:t>
      </w:r>
      <w:r>
        <w:t xml:space="preserve">xung </w:t>
      </w:r>
      <w:r>
        <w:t xml:space="preserve">quanh </w:t>
      </w:r>
      <w:r>
        <w:t xml:space="preserve">Mặt </w:t>
      </w:r>
      <w:r>
        <w:t xml:space="preserve">Trời, </w:t>
      </w:r>
      <w:r>
        <w:t xml:space="preserve">lấy </w:t>
      </w:r>
      <w:r>
        <w:t xml:space="preserve">thời </w:t>
      </w:r>
      <w:r>
        <w:t xml:space="preserve">gian </w:t>
      </w:r>
      <w:r>
        <w:t xml:space="preserve">trung </w:t>
      </w:r>
      <w:r>
        <w:t xml:space="preserve">bình </w:t>
      </w:r>
      <w:r>
        <w:t xml:space="preserve">Trái </w:t>
      </w:r>
      <w:r>
        <w:t xml:space="preserve">Đất </w:t>
      </w:r>
      <w:r>
        <w:t xml:space="preserve">đi </w:t>
      </w:r>
      <w:r>
        <w:t xml:space="preserve">hết </w:t>
      </w:r>
      <w:r>
        <w:t xml:space="preserve">một </w:t>
      </w:r>
      <w:r>
        <w:t xml:space="preserve">vòng </w:t>
      </w:r>
      <w:r>
        <w:t xml:space="preserve">là </w:t>
      </w:r>
      <w:r>
        <w:t xml:space="preserve">một </w:t>
      </w:r>
      <w:r>
        <w:t xml:space="preserve">năm. </w:t>
      </w:r>
      <w:r>
        <w:rPr>
          <w:b/>
        </w:rPr>
        <w:t xml:space="preserve">2 </w:t>
      </w:r>
      <w:r>
        <w:t xml:space="preserve">Dương </w:t>
      </w:r>
      <w:r>
        <w:t xml:space="preserve">lịch </w:t>
      </w:r>
      <w:r>
        <w:t xml:space="preserve">Gregory </w:t>
      </w:r>
      <w:r>
        <w:t xml:space="preserve">(một </w:t>
      </w:r>
      <w:r>
        <w:t xml:space="preserve">loại </w:t>
      </w:r>
      <w:r>
        <w:t xml:space="preserve">dương </w:t>
      </w:r>
      <w:r>
        <w:t xml:space="preserve">lịch), </w:t>
      </w:r>
      <w:r>
        <w:t xml:space="preserve">dùng </w:t>
      </w:r>
      <w:r>
        <w:t xml:space="preserve">làm </w:t>
      </w:r>
      <w:r>
        <w:t xml:space="preserve">lịch </w:t>
      </w:r>
      <w:r>
        <w:t xml:space="preserve">thông </w:t>
      </w:r>
      <w:r>
        <w:t xml:space="preserve">dụng </w:t>
      </w:r>
      <w:r>
        <w:t xml:space="preserve">trên </w:t>
      </w:r>
      <w:r>
        <w:t xml:space="preserve">thế </w:t>
      </w:r>
      <w:r>
        <w:t xml:space="preserve">giới </w:t>
      </w:r>
      <w:r>
        <w:t xml:space="preserve">hiện </w:t>
      </w:r>
      <w:r>
        <w:t xml:space="preserve">nay </w:t>
      </w:r>
      <w:r>
        <w:t xml:space="preserve">(công </w:t>
      </w:r>
      <w:r>
        <w:t xml:space="preserve">lịch), </w:t>
      </w:r>
      <w:r>
        <w:t xml:space="preserve">chia </w:t>
      </w:r>
      <w:r>
        <w:t xml:space="preserve">một </w:t>
      </w:r>
      <w:r>
        <w:t xml:space="preserve">năm </w:t>
      </w:r>
      <w:r>
        <w:t xml:space="preserve">làm </w:t>
      </w:r>
      <w:r>
        <w:t xml:space="preserve">365 </w:t>
      </w:r>
      <w:r>
        <w:t xml:space="preserve">ngày, </w:t>
      </w:r>
      <w:r>
        <w:t xml:space="preserve">và </w:t>
      </w:r>
      <w:r>
        <w:t xml:space="preserve">cứ </w:t>
      </w:r>
      <w:r>
        <w:t xml:space="preserve">bốn </w:t>
      </w:r>
      <w:r>
        <w:t xml:space="preserve">năm </w:t>
      </w:r>
      <w:r>
        <w:t xml:space="preserve">có </w:t>
      </w:r>
      <w:r>
        <w:t xml:space="preserve">một </w:t>
      </w:r>
      <w:r>
        <w:t xml:space="preserve">năm </w:t>
      </w:r>
      <w:r>
        <w:t xml:space="preserve">nhuận </w:t>
      </w:r>
      <w:r>
        <w:t xml:space="preserve">366 </w:t>
      </w:r>
      <w:r>
        <w:t xml:space="preserve">ngày. </w:t>
      </w:r>
      <w:r>
        <w:rPr>
          <w:i/>
        </w:rPr>
        <w:t xml:space="preserve">Tết </w:t>
      </w:r>
      <w:r>
        <w:rPr>
          <w:i/>
        </w:rPr>
        <w:t xml:space="preserve">dương </w:t>
      </w:r>
      <w:r>
        <w:rPr>
          <w:i/>
        </w:rPr>
        <w:t xml:space="preserve">lịch. </w:t>
      </w:r>
      <w:r>
        <w:rPr>
          <w:i/>
        </w:rPr>
        <w:t xml:space="preserve">Tính </w:t>
      </w:r>
      <w:r>
        <w:rPr>
          <w:i/>
        </w:rPr>
        <w:t xml:space="preserve">tuổi </w:t>
      </w:r>
      <w:r>
        <w:rPr>
          <w:i/>
        </w:rPr>
        <w:t xml:space="preserve">theo </w:t>
      </w:r>
      <w:r>
        <w:rPr>
          <w:i/>
        </w:rPr>
        <w:t xml:space="preserve">dương </w:t>
      </w:r>
      <w:r>
        <w:t xml:space="preserve">lịch. </w:t>
      </w:r>
      <w:r>
        <w:br/>
      </w:r>
      <w:r>
        <w:rPr>
          <w:b/>
        </w:rPr>
        <w:t xml:space="preserve">dương </w:t>
      </w:r>
      <w:r>
        <w:rPr>
          <w:b/>
        </w:rPr>
        <w:t xml:space="preserve">liễu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(phương ngữ). </w:t>
      </w:r>
      <w:r>
        <w:t xml:space="preserve">Phi </w:t>
      </w:r>
      <w:r>
        <w:t xml:space="preserve">lao. </w:t>
      </w:r>
      <w:r>
        <w:t xml:space="preserve">2x. </w:t>
      </w:r>
      <w:r>
        <w:t xml:space="preserve">liễu. </w:t>
      </w:r>
      <w:r>
        <w:br/>
      </w:r>
      <w:r>
        <w:rPr>
          <w:b/>
        </w:rPr>
        <w:t xml:space="preserve">dương </w:t>
      </w:r>
      <w:r>
        <w:rPr>
          <w:b/>
        </w:rPr>
        <w:t xml:space="preserve">mai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Giang </w:t>
      </w:r>
      <w:r>
        <w:t xml:space="preserve">mai. </w:t>
      </w:r>
      <w:r>
        <w:br/>
      </w:r>
      <w:r>
        <w:rPr>
          <w:b/>
        </w:rPr>
        <w:t xml:space="preserve">dương </w:t>
      </w:r>
      <w:r>
        <w:rPr>
          <w:b/>
        </w:rPr>
        <w:t xml:space="preserve">oai </w:t>
      </w:r>
      <w:r>
        <w:rPr>
          <w:i/>
        </w:rPr>
        <w:t xml:space="preserve">động từ </w:t>
      </w:r>
      <w:r>
        <w:t xml:space="preserve">Tỏ </w:t>
      </w:r>
      <w:r>
        <w:t xml:space="preserve">rõ </w:t>
      </w:r>
      <w:r>
        <w:t xml:space="preserve">uy </w:t>
      </w:r>
      <w:r>
        <w:t xml:space="preserve">thế </w:t>
      </w:r>
      <w:r>
        <w:t xml:space="preserve">nhằm </w:t>
      </w:r>
      <w:r>
        <w:t xml:space="preserve">đe </w:t>
      </w:r>
      <w:r>
        <w:t xml:space="preserve">doạ, </w:t>
      </w:r>
      <w:r>
        <w:t xml:space="preserve">uy </w:t>
      </w:r>
      <w:r>
        <w:t xml:space="preserve">hiếp. </w:t>
      </w:r>
      <w:r>
        <w:t xml:space="preserve">Chỉ </w:t>
      </w:r>
      <w:r>
        <w:rPr>
          <w:i/>
        </w:rPr>
        <w:t xml:space="preserve">dương </w:t>
      </w:r>
      <w:r>
        <w:rPr>
          <w:i/>
        </w:rPr>
        <w:t xml:space="preserve">oai </w:t>
      </w:r>
      <w:r>
        <w:t xml:space="preserve">chứ </w:t>
      </w:r>
      <w:r>
        <w:t xml:space="preserve">không </w:t>
      </w:r>
      <w:r>
        <w:rPr>
          <w:i/>
        </w:rPr>
        <w:t xml:space="preserve">dám </w:t>
      </w:r>
      <w:r>
        <w:rPr>
          <w:i/>
        </w:rPr>
        <w:t xml:space="preserve">làm </w:t>
      </w:r>
      <w:r>
        <w:t xml:space="preserve">gì. </w:t>
      </w:r>
      <w:r>
        <w:br/>
      </w:r>
      <w:r>
        <w:rPr>
          <w:b/>
        </w:rPr>
        <w:t xml:space="preserve">dương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dương </w:t>
      </w:r>
      <w:r>
        <w:rPr>
          <w:i/>
        </w:rPr>
        <w:t xml:space="preserve">gian. </w:t>
      </w:r>
      <w:r>
        <w:br/>
      </w:r>
      <w:r>
        <w:rPr>
          <w:b/>
        </w:rPr>
        <w:t xml:space="preserve">dương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thật, </w:t>
      </w:r>
      <w:r>
        <w:t xml:space="preserve">có </w:t>
      </w:r>
      <w:r>
        <w:t xml:space="preserve">xảy </w:t>
      </w:r>
      <w:r>
        <w:t xml:space="preserve">ra </w:t>
      </w:r>
      <w:r>
        <w:t xml:space="preserve">hiện </w:t>
      </w:r>
      <w:r>
        <w:t xml:space="preserve">tượng </w:t>
      </w:r>
      <w:r>
        <w:t xml:space="preserve">nói </w:t>
      </w:r>
      <w:r>
        <w:t xml:space="preserve">đến </w:t>
      </w:r>
      <w:r>
        <w:t xml:space="preserve">nào </w:t>
      </w:r>
      <w:r>
        <w:t xml:space="preserve">đó; </w:t>
      </w:r>
      <w:r>
        <w:t xml:space="preserve">đối </w:t>
      </w:r>
      <w:r>
        <w:t xml:space="preserve">lập </w:t>
      </w:r>
      <w:r>
        <w:t xml:space="preserve">với </w:t>
      </w:r>
      <w:r>
        <w:rPr>
          <w:i/>
        </w:rPr>
        <w:t xml:space="preserve">âm </w:t>
      </w:r>
      <w:r>
        <w:t xml:space="preserve">tính. </w:t>
      </w:r>
      <w:r>
        <w:t xml:space="preserve">Tiêm </w:t>
      </w:r>
      <w:r>
        <w:t xml:space="preserve">thử </w:t>
      </w:r>
      <w:r>
        <w:rPr>
          <w:i/>
        </w:rPr>
        <w:t xml:space="preserve">phản </w:t>
      </w:r>
      <w:r>
        <w:t xml:space="preserve">ứng, </w:t>
      </w:r>
      <w:r>
        <w:rPr>
          <w:i/>
        </w:rPr>
        <w:t xml:space="preserve">kết </w:t>
      </w:r>
      <w:r>
        <w:rPr>
          <w:i/>
        </w:rPr>
        <w:t xml:space="preserve">quả </w:t>
      </w:r>
      <w:r>
        <w:rPr>
          <w:i/>
        </w:rPr>
        <w:t xml:space="preserve">dương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dương </w:t>
      </w:r>
      <w:r>
        <w:rPr>
          <w:b/>
        </w:rPr>
        <w:t xml:space="preserve">trần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dương </w:t>
      </w:r>
      <w:r>
        <w:rPr>
          <w:i/>
        </w:rPr>
        <w:t xml:space="preserve">gian. </w:t>
      </w:r>
      <w:r>
        <w:br/>
      </w:r>
      <w:r>
        <w:rPr>
          <w:b/>
        </w:rPr>
        <w:t xml:space="preserve">dương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Phần </w:t>
      </w:r>
      <w:r>
        <w:t xml:space="preserve">ngoài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sinh </w:t>
      </w:r>
      <w:r>
        <w:t xml:space="preserve">dục </w:t>
      </w:r>
      <w:r>
        <w:t xml:space="preserve">ở </w:t>
      </w:r>
      <w:r>
        <w:t xml:space="preserve">đàn </w:t>
      </w:r>
      <w:r>
        <w:t xml:space="preserve">ông </w:t>
      </w:r>
      <w:r>
        <w:t xml:space="preserve">và </w:t>
      </w:r>
      <w:r>
        <w:t xml:space="preserve">động </w:t>
      </w:r>
      <w:r>
        <w:t xml:space="preserve">vật </w:t>
      </w:r>
      <w:r>
        <w:t xml:space="preserve">giống </w:t>
      </w:r>
      <w:r>
        <w:t xml:space="preserve">đực. </w:t>
      </w:r>
      <w:r>
        <w:br/>
      </w:r>
      <w:r>
        <w:rPr>
          <w:b/>
        </w:rPr>
        <w:t xml:space="preserve">dương </w:t>
      </w:r>
      <w:r>
        <w:rPr>
          <w:b/>
        </w:rPr>
        <w:t xml:space="preserve">xỉ </w:t>
      </w:r>
      <w:r>
        <w:rPr>
          <w:i/>
        </w:rPr>
        <w:t xml:space="preserve">danh từ </w:t>
      </w:r>
      <w:r>
        <w:t xml:space="preserve">Cây </w:t>
      </w:r>
      <w:r>
        <w:t xml:space="preserve">không </w:t>
      </w:r>
      <w:r>
        <w:t xml:space="preserve">hoa, </w:t>
      </w:r>
      <w:r>
        <w:t xml:space="preserve">lá </w:t>
      </w:r>
      <w:r>
        <w:t xml:space="preserve">non </w:t>
      </w:r>
      <w:r>
        <w:t xml:space="preserve">cuộn </w:t>
      </w:r>
      <w:r>
        <w:t xml:space="preserve">hình </w:t>
      </w:r>
      <w:r>
        <w:t xml:space="preserve">ốc, </w:t>
      </w:r>
      <w:r>
        <w:t xml:space="preserve">sinh </w:t>
      </w:r>
      <w:r>
        <w:t xml:space="preserve">sản </w:t>
      </w:r>
      <w:r>
        <w:t xml:space="preserve">bằng </w:t>
      </w:r>
      <w:r>
        <w:t xml:space="preserve">bào </w:t>
      </w:r>
      <w:r>
        <w:t xml:space="preserve">tử </w:t>
      </w:r>
      <w:r>
        <w:t xml:space="preserve">ở </w:t>
      </w:r>
      <w:r>
        <w:t xml:space="preserve">mặt </w:t>
      </w:r>
      <w:r>
        <w:t xml:space="preserve">dưới </w:t>
      </w:r>
      <w:r>
        <w:t xml:space="preserve">1á, </w:t>
      </w:r>
      <w:r>
        <w:t xml:space="preserve">có </w:t>
      </w:r>
      <w:r>
        <w:t xml:space="preserve">nhiều </w:t>
      </w:r>
      <w:r>
        <w:t xml:space="preserve">loài, </w:t>
      </w:r>
      <w:r>
        <w:t xml:space="preserve">thường </w:t>
      </w:r>
      <w:r>
        <w:t xml:space="preserve">mọc </w:t>
      </w:r>
      <w:r>
        <w:t xml:space="preserve">ở </w:t>
      </w:r>
      <w:r>
        <w:t xml:space="preserve">chỗ </w:t>
      </w:r>
      <w:r>
        <w:t xml:space="preserve">râm </w:t>
      </w:r>
      <w:r>
        <w:t xml:space="preserve">dường </w:t>
      </w:r>
      <w:r>
        <w:t xml:space="preserve">I </w:t>
      </w:r>
      <w:r>
        <w:t xml:space="preserve">danh từ </w:t>
      </w:r>
      <w:r>
        <w:t xml:space="preserve">(cũ, </w:t>
      </w:r>
      <w:r>
        <w:t xml:space="preserve">hoặc </w:t>
      </w:r>
      <w:r>
        <w:t xml:space="preserve">vch.;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thường </w:t>
      </w:r>
      <w:r>
        <w:t xml:space="preserve">dùng </w:t>
      </w:r>
      <w:r>
        <w:t xml:space="preserve">trước </w:t>
      </w:r>
      <w:r>
        <w:t xml:space="preserve">zzào, </w:t>
      </w:r>
      <w:r>
        <w:rPr>
          <w:i/>
        </w:rPr>
        <w:t xml:space="preserve">này, </w:t>
      </w:r>
      <w:r>
        <w:t xml:space="preserve">ấy).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cái </w:t>
      </w:r>
      <w:r>
        <w:t xml:space="preserve">có </w:t>
      </w:r>
      <w:r>
        <w:t xml:space="preserve">tính </w:t>
      </w:r>
      <w:r>
        <w:t xml:space="preserve">chất, </w:t>
      </w:r>
      <w:r>
        <w:t xml:space="preserve">mức </w:t>
      </w:r>
      <w:r>
        <w:t xml:space="preserve">độ </w:t>
      </w:r>
      <w:r>
        <w:t xml:space="preserve">đại </w:t>
      </w:r>
      <w:r>
        <w:t xml:space="preserve">khái </w:t>
      </w:r>
      <w:r>
        <w:t xml:space="preserve">như </w:t>
      </w:r>
      <w:r>
        <w:t xml:space="preserve">thế. </w:t>
      </w:r>
      <w:r>
        <w:t xml:space="preserve">Nghĩa </w:t>
      </w:r>
      <w:r>
        <w:rPr>
          <w:i/>
        </w:rPr>
        <w:t xml:space="preserve">nặng </w:t>
      </w:r>
      <w:r>
        <w:rPr>
          <w:i/>
        </w:rPr>
        <w:t xml:space="preserve">dường </w:t>
      </w:r>
      <w:r>
        <w:rPr>
          <w:i/>
        </w:rPr>
        <w:t xml:space="preserve">ấy. </w:t>
      </w:r>
      <w:r>
        <w:rPr>
          <w:i/>
        </w:rPr>
        <w:t xml:space="preserve">Tình </w:t>
      </w:r>
      <w:r>
        <w:t xml:space="preserve">thương </w:t>
      </w:r>
      <w:r>
        <w:rPr>
          <w:i/>
        </w:rPr>
        <w:t xml:space="preserve">ấy </w:t>
      </w:r>
      <w:r>
        <w:rPr>
          <w:i/>
        </w:rPr>
        <w:t xml:space="preserve">lớn </w:t>
      </w:r>
      <w:r>
        <w:rPr>
          <w:i/>
        </w:rPr>
        <w:t xml:space="preserve">lao </w:t>
      </w:r>
      <w:r>
        <w:rPr>
          <w:i/>
        </w:rPr>
        <w:t xml:space="preserve">biết </w:t>
      </w:r>
      <w:r>
        <w:rPr>
          <w:i/>
        </w:rPr>
        <w:t xml:space="preserve">dường </w:t>
      </w:r>
      <w:r>
        <w:rPr>
          <w:i/>
        </w:rPr>
        <w:t xml:space="preserve">nào. </w:t>
      </w:r>
      <w:r>
        <w:t xml:space="preserve">l| </w:t>
      </w:r>
      <w:r>
        <w:t xml:space="preserve">động từ </w:t>
      </w:r>
      <w:r>
        <w:t xml:space="preserve">Có </w:t>
      </w:r>
      <w:r>
        <w:t xml:space="preserve">cái </w:t>
      </w:r>
      <w:r>
        <w:t xml:space="preserve">gì </w:t>
      </w:r>
      <w:r>
        <w:t xml:space="preserve">về </w:t>
      </w:r>
      <w:r>
        <w:t xml:space="preserve">tính </w:t>
      </w:r>
      <w:r>
        <w:t xml:space="preserve">chất, </w:t>
      </w:r>
      <w:r>
        <w:t xml:space="preserve">mức </w:t>
      </w:r>
      <w:r>
        <w:t xml:space="preserve">độ </w:t>
      </w:r>
      <w:r>
        <w:t xml:space="preserve">đại </w:t>
      </w:r>
      <w:r>
        <w:t xml:space="preserve">khái </w:t>
      </w:r>
      <w:r>
        <w:t xml:space="preserve">như </w:t>
      </w:r>
      <w:r>
        <w:t xml:space="preserve">thế. </w:t>
      </w:r>
      <w:r>
        <w:t xml:space="preserve">Ruột </w:t>
      </w:r>
      <w:r>
        <w:rPr>
          <w:i/>
        </w:rPr>
        <w:t xml:space="preserve">gan </w:t>
      </w:r>
      <w:r>
        <w:rPr>
          <w:i/>
        </w:rPr>
        <w:t xml:space="preserve">dường </w:t>
      </w:r>
      <w:r>
        <w:t xml:space="preserve">lửa </w:t>
      </w:r>
      <w:r>
        <w:rPr>
          <w:i/>
        </w:rPr>
        <w:t xml:space="preserve">đốt. </w:t>
      </w:r>
      <w:r>
        <w:br/>
      </w:r>
      <w:r>
        <w:rPr>
          <w:b/>
        </w:rPr>
        <w:t xml:space="preserve">dường </w:t>
      </w:r>
      <w:r>
        <w:rPr>
          <w:b/>
        </w:rPr>
        <w:t xml:space="preserve">bâu </w:t>
      </w:r>
      <w:r>
        <w:rPr>
          <w:i/>
        </w:rPr>
        <w:t xml:space="preserve">danh từ </w:t>
      </w:r>
      <w:r>
        <w:t xml:space="preserve">(cũ.). </w:t>
      </w:r>
      <w:r>
        <w:t xml:space="preserve">Diềm </w:t>
      </w:r>
      <w:r>
        <w:t xml:space="preserve">bâu. </w:t>
      </w:r>
      <w:r>
        <w:br/>
      </w:r>
      <w:r>
        <w:rPr>
          <w:b/>
        </w:rPr>
        <w:t xml:space="preserve">dường </w:t>
      </w:r>
      <w:r>
        <w:rPr>
          <w:b/>
        </w:rPr>
        <w:t xml:space="preserve">như </w:t>
      </w:r>
      <w:r>
        <w:rPr>
          <w:i/>
        </w:rPr>
        <w:t xml:space="preserve">Có </w:t>
      </w:r>
      <w:r>
        <w:t xml:space="preserve">vẻ </w:t>
      </w:r>
      <w:r>
        <w:t xml:space="preserve">như, </w:t>
      </w:r>
      <w:r>
        <w:t xml:space="preserve">hình </w:t>
      </w:r>
      <w:r>
        <w:t xml:space="preserve">như. </w:t>
      </w:r>
      <w:r>
        <w:t xml:space="preserve">Mới </w:t>
      </w:r>
      <w:r>
        <w:rPr>
          <w:i/>
        </w:rPr>
        <w:t xml:space="preserve">nghe </w:t>
      </w:r>
      <w:r>
        <w:rPr>
          <w:i/>
        </w:rPr>
        <w:t xml:space="preserve">thì </w:t>
      </w:r>
      <w:r>
        <w:t xml:space="preserve">dường </w:t>
      </w:r>
      <w:r>
        <w:t xml:space="preserve">như </w:t>
      </w:r>
      <w:r>
        <w:t xml:space="preserve">đơn </w:t>
      </w:r>
      <w:r>
        <w:rPr>
          <w:i/>
        </w:rPr>
        <w:t xml:space="preserve">giản. </w:t>
      </w:r>
      <w:r>
        <w:br/>
      </w:r>
      <w:r>
        <w:rPr>
          <w:b/>
        </w:rPr>
        <w:t xml:space="preserve">dưỡng1 </w:t>
      </w:r>
      <w:r>
        <w:rPr>
          <w:i/>
        </w:rPr>
        <w:t xml:space="preserve">danh từ </w:t>
      </w:r>
      <w:r>
        <w:rPr>
          <w:i/>
        </w:rPr>
        <w:t xml:space="preserve">Tấm </w:t>
      </w:r>
      <w:r>
        <w:t xml:space="preserve">mỏng </w:t>
      </w:r>
      <w:r>
        <w:t xml:space="preserve">trên </w:t>
      </w:r>
      <w:r>
        <w:t xml:space="preserve">đó </w:t>
      </w:r>
      <w:r>
        <w:t xml:space="preserve">có </w:t>
      </w:r>
      <w:r>
        <w:t xml:space="preserve">biên </w:t>
      </w:r>
      <w:r>
        <w:t xml:space="preserve">dạng </w:t>
      </w:r>
      <w:r>
        <w:t xml:space="preserve">mẫu </w:t>
      </w:r>
      <w:r>
        <w:t xml:space="preserve">(thường </w:t>
      </w:r>
      <w:r>
        <w:t xml:space="preserve">là </w:t>
      </w:r>
      <w:r>
        <w:t xml:space="preserve">những </w:t>
      </w:r>
      <w:r>
        <w:t xml:space="preserve">đường </w:t>
      </w:r>
      <w:r>
        <w:t xml:space="preserve">cong </w:t>
      </w:r>
      <w:r>
        <w:t xml:space="preserve">phức </w:t>
      </w:r>
      <w:r>
        <w:t xml:space="preserve">tạp), </w:t>
      </w:r>
      <w:r>
        <w:t xml:space="preserve">dùng </w:t>
      </w:r>
      <w:r>
        <w:t xml:space="preserve">để </w:t>
      </w:r>
      <w:r>
        <w:t xml:space="preserve">vẽ </w:t>
      </w:r>
      <w:r>
        <w:t xml:space="preserve">đường </w:t>
      </w:r>
      <w:r>
        <w:t xml:space="preserve">viền </w:t>
      </w:r>
      <w:r>
        <w:t xml:space="preserve">các </w:t>
      </w:r>
      <w:r>
        <w:t xml:space="preserve">chỉ </w:t>
      </w:r>
      <w:r>
        <w:t xml:space="preserve">tiết, </w:t>
      </w:r>
      <w:r>
        <w:t xml:space="preserve">ướm </w:t>
      </w:r>
      <w:r>
        <w:t xml:space="preserve">khít </w:t>
      </w:r>
      <w:r>
        <w:t xml:space="preserve">với </w:t>
      </w:r>
      <w:r>
        <w:t xml:space="preserve">sản </w:t>
      </w:r>
      <w:r>
        <w:t xml:space="preserve">phẩm </w:t>
      </w:r>
      <w:r>
        <w:t xml:space="preserve">chế </w:t>
      </w:r>
      <w:r>
        <w:t xml:space="preserve">tạo </w:t>
      </w:r>
      <w:r>
        <w:t xml:space="preserve">để </w:t>
      </w:r>
      <w:r>
        <w:t xml:space="preserve">kiểm </w:t>
      </w:r>
      <w:r>
        <w:t xml:space="preserve">tra </w:t>
      </w:r>
      <w:r>
        <w:t xml:space="preserve">kích </w:t>
      </w:r>
      <w:r>
        <w:t xml:space="preserve">thước, </w:t>
      </w:r>
      <w:r>
        <w:t xml:space="preserve">v.v. </w:t>
      </w:r>
      <w:r>
        <w:t xml:space="preserve">Dưỡng </w:t>
      </w:r>
      <w:r>
        <w:t xml:space="preserve">đo </w:t>
      </w:r>
      <w:r>
        <w:t xml:space="preserve">ren. </w:t>
      </w:r>
      <w:r>
        <w:t xml:space="preserve">Dưỡng </w:t>
      </w:r>
      <w:r>
        <w:t xml:space="preserve">chép </w:t>
      </w:r>
      <w:r>
        <w:rPr>
          <w:i/>
        </w:rPr>
        <w:t xml:space="preserve">hình. </w:t>
      </w:r>
      <w:r>
        <w:br/>
      </w:r>
      <w:r>
        <w:rPr>
          <w:b/>
        </w:rPr>
        <w:t xml:space="preserve">dưỡng,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Tạo </w:t>
      </w:r>
      <w:r>
        <w:t xml:space="preserve">điều </w:t>
      </w:r>
      <w:r>
        <w:t xml:space="preserve">kiện, </w:t>
      </w:r>
      <w:r>
        <w:t xml:space="preserve">thường </w:t>
      </w:r>
      <w:r>
        <w:t xml:space="preserve">bằng </w:t>
      </w:r>
      <w:r>
        <w:t xml:space="preserve">cách </w:t>
      </w:r>
      <w:r>
        <w:t xml:space="preserve">cung </w:t>
      </w:r>
      <w:r>
        <w:t xml:space="preserve">cấp </w:t>
      </w:r>
      <w:r>
        <w:t xml:space="preserve">những </w:t>
      </w:r>
      <w:r>
        <w:t xml:space="preserve">thứ </w:t>
      </w:r>
      <w:r>
        <w:t xml:space="preserve">cần </w:t>
      </w:r>
      <w:r>
        <w:t xml:space="preserve">thiết, </w:t>
      </w:r>
      <w:r>
        <w:t xml:space="preserve">giúp </w:t>
      </w:r>
      <w:r>
        <w:t xml:space="preserve">cho </w:t>
      </w:r>
      <w:r>
        <w:t xml:space="preserve">(cơ </w:t>
      </w:r>
      <w:r>
        <w:t xml:space="preserve">thể </w:t>
      </w:r>
      <w:r>
        <w:t xml:space="preserve">yếu </w:t>
      </w:r>
      <w:r>
        <w:t xml:space="preserve">ớt) </w:t>
      </w:r>
      <w:r>
        <w:t xml:space="preserve">có </w:t>
      </w:r>
      <w:r>
        <w:t xml:space="preserve">thể </w:t>
      </w:r>
      <w:r>
        <w:t xml:space="preserve">phát </w:t>
      </w:r>
      <w:r>
        <w:t xml:space="preserve">triển </w:t>
      </w:r>
      <w:r>
        <w:t xml:space="preserve">hoặc </w:t>
      </w:r>
      <w:r>
        <w:t xml:space="preserve">duy </w:t>
      </w:r>
      <w:r>
        <w:t xml:space="preserve">trì </w:t>
      </w:r>
      <w:r>
        <w:t xml:space="preserve">sự </w:t>
      </w:r>
      <w:r>
        <w:t xml:space="preserve">sống </w:t>
      </w:r>
      <w:r>
        <w:t xml:space="preserve">tốt </w:t>
      </w:r>
      <w:r>
        <w:t xml:space="preserve">hơn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Cha </w:t>
      </w:r>
      <w:r>
        <w:rPr>
          <w:i/>
        </w:rPr>
        <w:t xml:space="preserve">sinh </w:t>
      </w:r>
      <w:r>
        <w:rPr>
          <w:i/>
        </w:rPr>
        <w:t xml:space="preserve">mẹ </w:t>
      </w:r>
      <w:r>
        <w:t xml:space="preserve">dưỡng. </w:t>
      </w:r>
      <w:r>
        <w:t xml:space="preserve">Dưỡng </w:t>
      </w:r>
      <w:r>
        <w:rPr>
          <w:i/>
        </w:rPr>
        <w:t xml:space="preserve">thai. </w:t>
      </w:r>
      <w:r>
        <w:t xml:space="preserve">Dưỡng </w:t>
      </w:r>
      <w:r>
        <w:t xml:space="preserve">(tuổi) </w:t>
      </w:r>
      <w:r>
        <w:rPr>
          <w:i/>
        </w:rPr>
        <w:t xml:space="preserve">già. </w:t>
      </w:r>
      <w:r>
        <w:br/>
      </w:r>
      <w:r>
        <w:rPr>
          <w:b/>
        </w:rPr>
        <w:t xml:space="preserve">dưỡng </w:t>
      </w:r>
      <w:r>
        <w:rPr>
          <w:b/>
        </w:rPr>
        <w:t xml:space="preserve">bệnh </w:t>
      </w:r>
      <w:r>
        <w:rPr>
          <w:i/>
        </w:rPr>
        <w:t xml:space="preserve">động từ </w:t>
      </w:r>
      <w:r>
        <w:t xml:space="preserve">Bồi </w:t>
      </w:r>
      <w:r>
        <w:t xml:space="preserve">dưỡng </w:t>
      </w:r>
      <w:r>
        <w:t xml:space="preserve">sức </w:t>
      </w:r>
      <w:r>
        <w:t xml:space="preserve">khoẻ </w:t>
      </w:r>
      <w:r>
        <w:t xml:space="preserve">khi </w:t>
      </w:r>
      <w:r>
        <w:rPr>
          <w:i/>
        </w:rPr>
        <w:t xml:space="preserve">vừa </w:t>
      </w:r>
      <w:r>
        <w:t xml:space="preserve">mới </w:t>
      </w:r>
      <w:r>
        <w:t xml:space="preserve">khỏi </w:t>
      </w:r>
      <w:r>
        <w:t xml:space="preserve">bệnh. </w:t>
      </w:r>
      <w:r>
        <w:br/>
      </w:r>
      <w:r>
        <w:rPr>
          <w:b/>
        </w:rPr>
        <w:t xml:space="preserve">dưỡng </w:t>
      </w:r>
      <w:r>
        <w:rPr>
          <w:b/>
        </w:rPr>
        <w:t xml:space="preserve">dục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Nuôi </w:t>
      </w:r>
      <w:r>
        <w:t xml:space="preserve">nấng </w:t>
      </w:r>
      <w:r>
        <w:t xml:space="preserve">và </w:t>
      </w:r>
      <w:r>
        <w:t xml:space="preserve">dạy </w:t>
      </w:r>
      <w:r>
        <w:t xml:space="preserve">dỗ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công </w:t>
      </w:r>
      <w:r>
        <w:t xml:space="preserve">ơn </w:t>
      </w:r>
      <w:r>
        <w:t xml:space="preserve">cha </w:t>
      </w:r>
      <w:r>
        <w:t xml:space="preserve">mẹ). </w:t>
      </w:r>
      <w:r>
        <w:rPr>
          <w:i/>
        </w:rPr>
        <w:t xml:space="preserve">Công </w:t>
      </w:r>
      <w:r>
        <w:t xml:space="preserve">ơn </w:t>
      </w:r>
      <w:r>
        <w:rPr>
          <w:i/>
        </w:rPr>
        <w:t xml:space="preserve">dưỡng </w:t>
      </w:r>
      <w:r>
        <w:t xml:space="preserve">dục. </w:t>
      </w:r>
      <w:r>
        <w:br/>
      </w:r>
      <w:r>
        <w:rPr>
          <w:b/>
        </w:rPr>
        <w:t xml:space="preserve">dưỡng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(phương ngữ). </w:t>
      </w:r>
      <w:r>
        <w:t xml:space="preserve">Bệnh </w:t>
      </w:r>
      <w:r>
        <w:t xml:space="preserve">viện. </w:t>
      </w:r>
      <w:r>
        <w:br/>
      </w:r>
      <w:r>
        <w:rPr>
          <w:b/>
        </w:rPr>
        <w:t xml:space="preserve">dưỡng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cũ </w:t>
      </w:r>
      <w:r>
        <w:t xml:space="preserve">hoặc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oxygen. </w:t>
      </w:r>
      <w:r>
        <w:br/>
      </w:r>
      <w:r>
        <w:rPr>
          <w:b/>
        </w:rPr>
        <w:t xml:space="preserve">dưỡng </w:t>
      </w:r>
      <w:r>
        <w:rPr>
          <w:b/>
        </w:rPr>
        <w:t xml:space="preserve">lão </w:t>
      </w:r>
      <w:r>
        <w:rPr>
          <w:i/>
        </w:rPr>
        <w:t xml:space="preserve">động từ </w:t>
      </w:r>
      <w:r>
        <w:t xml:space="preserve">Dưỡng </w:t>
      </w:r>
      <w:r>
        <w:t xml:space="preserve">tuổi </w:t>
      </w:r>
      <w:r>
        <w:t xml:space="preserve">già. </w:t>
      </w:r>
      <w:r>
        <w:t xml:space="preserve">V2 </w:t>
      </w:r>
      <w:r>
        <w:rPr>
          <w:i/>
        </w:rPr>
        <w:t xml:space="preserve">dưỡng </w:t>
      </w:r>
      <w:r>
        <w:rPr>
          <w:i/>
        </w:rPr>
        <w:t xml:space="preserve">lão. </w:t>
      </w:r>
      <w:r>
        <w:t xml:space="preserve">Làm </w:t>
      </w:r>
      <w:r>
        <w:rPr>
          <w:i/>
        </w:rPr>
        <w:t xml:space="preserve">ăn </w:t>
      </w:r>
      <w:r>
        <w:rPr>
          <w:i/>
        </w:rPr>
        <w:t xml:space="preserve">lối </w:t>
      </w:r>
      <w:r>
        <w:rPr>
          <w:i/>
        </w:rPr>
        <w:t xml:space="preserve">dưỡng </w:t>
      </w:r>
      <w:r>
        <w:rPr>
          <w:i/>
        </w:rPr>
        <w:t xml:space="preserve">lão </w:t>
      </w:r>
      <w:r>
        <w:t xml:space="preserve">(cằm </w:t>
      </w:r>
      <w:r>
        <w:t xml:space="preserve">chừng </w:t>
      </w:r>
      <w:r>
        <w:t xml:space="preserve">giữ </w:t>
      </w:r>
      <w:r>
        <w:t xml:space="preserve">sức </w:t>
      </w:r>
      <w:r>
        <w:t xml:space="preserve">để </w:t>
      </w:r>
      <w:r>
        <w:t xml:space="preserve">tránh </w:t>
      </w:r>
      <w:r>
        <w:t xml:space="preserve">mệt). </w:t>
      </w:r>
      <w:r>
        <w:br w:type="page"/>
      </w:r>
      <w:r>
        <w:rPr>
          <w:b/>
        </w:rPr>
        <w:t xml:space="preserve">dưỡng </w:t>
      </w:r>
      <w:r>
        <w:rPr>
          <w:b/>
        </w:rPr>
        <w:t xml:space="preserve">sinh, </w:t>
      </w:r>
      <w:r>
        <w:rPr>
          <w:i/>
        </w:rPr>
        <w:t xml:space="preserve">động từ </w:t>
      </w:r>
      <w:r>
        <w:t xml:space="preserve">(kếp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Giữ </w:t>
      </w:r>
      <w:r>
        <w:t xml:space="preserve">gìn, </w:t>
      </w:r>
      <w:r>
        <w:t xml:space="preserve">bồi </w:t>
      </w:r>
      <w:r>
        <w:t xml:space="preserve">dưỡng </w:t>
      </w:r>
      <w:r>
        <w:t xml:space="preserve">sức </w:t>
      </w:r>
      <w:r>
        <w:t xml:space="preserve">khoẻ </w:t>
      </w:r>
      <w:r>
        <w:t xml:space="preserve">để </w:t>
      </w:r>
      <w:r>
        <w:t xml:space="preserve">được </w:t>
      </w:r>
      <w:r>
        <w:t xml:space="preserve">sống </w:t>
      </w:r>
      <w:r>
        <w:t xml:space="preserve">lâu </w:t>
      </w:r>
      <w:r>
        <w:t xml:space="preserve">một </w:t>
      </w:r>
      <w:r>
        <w:t xml:space="preserve">cách </w:t>
      </w:r>
      <w:r>
        <w:t xml:space="preserve">tích </w:t>
      </w:r>
      <w:r>
        <w:t xml:space="preserve">cực. </w:t>
      </w:r>
      <w:r>
        <w:t xml:space="preserve">Phép </w:t>
      </w:r>
      <w:r>
        <w:t xml:space="preserve">dưỡng </w:t>
      </w:r>
      <w:r>
        <w:t xml:space="preserve">sinh. </w:t>
      </w:r>
      <w:r>
        <w:br/>
      </w:r>
      <w:r>
        <w:rPr>
          <w:b/>
        </w:rPr>
        <w:t xml:space="preserve">dưỡng </w:t>
      </w:r>
      <w:r>
        <w:rPr>
          <w:b/>
        </w:rPr>
        <w:t xml:space="preserve">sinh, </w:t>
      </w:r>
      <w:r>
        <w:rPr>
          <w:i/>
        </w:rPr>
        <w:t xml:space="preserve">động từ </w:t>
      </w:r>
      <w:r>
        <w:t xml:space="preserve">(vch.;id). </w:t>
      </w:r>
      <w:r>
        <w:t xml:space="preserve">Như </w:t>
      </w:r>
      <w:r>
        <w:rPr>
          <w:i/>
        </w:rPr>
        <w:t xml:space="preserve">sinh </w:t>
      </w:r>
      <w:r>
        <w:t xml:space="preserve">dưỡng. </w:t>
      </w:r>
      <w:r>
        <w:br/>
      </w:r>
      <w:r>
        <w:rPr>
          <w:b/>
        </w:rPr>
        <w:t xml:space="preserve">dưỡng </w:t>
      </w:r>
      <w:r>
        <w:rPr>
          <w:b/>
        </w:rPr>
        <w:t xml:space="preserve">sức </w:t>
      </w:r>
      <w:r>
        <w:rPr>
          <w:i/>
        </w:rPr>
        <w:t xml:space="preserve">động từ </w:t>
      </w:r>
      <w:r>
        <w:t xml:space="preserve">Nghỉ </w:t>
      </w:r>
      <w:r>
        <w:t xml:space="preserve">ngơi </w:t>
      </w:r>
      <w:r>
        <w:t xml:space="preserve">hợp </w:t>
      </w:r>
      <w:r>
        <w:t xml:space="preserve">lí </w:t>
      </w:r>
      <w:r>
        <w:t xml:space="preserve">để </w:t>
      </w:r>
      <w:r>
        <w:t xml:space="preserve">giữ </w:t>
      </w:r>
      <w:r>
        <w:t xml:space="preserve">gìn </w:t>
      </w:r>
      <w:r>
        <w:t xml:space="preserve">và </w:t>
      </w:r>
      <w:r>
        <w:t xml:space="preserve">tăng </w:t>
      </w:r>
      <w:r>
        <w:t xml:space="preserve">cường </w:t>
      </w:r>
      <w:r>
        <w:t xml:space="preserve">sức </w:t>
      </w:r>
      <w:r>
        <w:t xml:space="preserve">khoẻ. </w:t>
      </w:r>
      <w:r>
        <w:br/>
      </w:r>
      <w:r>
        <w:rPr>
          <w:b/>
        </w:rPr>
        <w:t xml:space="preserve">dưỡng </w:t>
      </w:r>
      <w:r>
        <w:rPr>
          <w:b/>
        </w:rPr>
        <w:t xml:space="preserve">thân, </w:t>
      </w:r>
      <w:r>
        <w:rPr>
          <w:i/>
        </w:rPr>
        <w:t xml:space="preserve">động từ </w:t>
      </w:r>
      <w:r>
        <w:t xml:space="preserve">(cũ). </w:t>
      </w:r>
      <w:r>
        <w:t xml:space="preserve">Nuôi </w:t>
      </w:r>
      <w:r>
        <w:t xml:space="preserve">đưỡng </w:t>
      </w:r>
      <w:r>
        <w:t xml:space="preserve">cha </w:t>
      </w:r>
      <w:r>
        <w:t xml:space="preserve">mẹ. </w:t>
      </w:r>
      <w:r>
        <w:br/>
      </w:r>
      <w:r>
        <w:rPr>
          <w:b/>
        </w:rPr>
        <w:t xml:space="preserve">dưỡng </w:t>
      </w:r>
      <w:r>
        <w:rPr>
          <w:b/>
        </w:rPr>
        <w:t xml:space="preserve">thân; </w:t>
      </w:r>
      <w:r>
        <w:rPr>
          <w:i/>
        </w:rPr>
        <w:t xml:space="preserve">động từ </w:t>
      </w:r>
      <w:r>
        <w:t xml:space="preserve">(cũ). </w:t>
      </w:r>
      <w:r>
        <w:t xml:space="preserve">Giữ </w:t>
      </w:r>
      <w:r>
        <w:t xml:space="preserve">cho </w:t>
      </w:r>
      <w:r>
        <w:t xml:space="preserve">thân </w:t>
      </w:r>
      <w:r>
        <w:t xml:space="preserve">thể </w:t>
      </w:r>
      <w:r>
        <w:t xml:space="preserve">khoẻ </w:t>
      </w:r>
      <w:r>
        <w:t xml:space="preserve">mạnh </w:t>
      </w:r>
      <w:r>
        <w:t xml:space="preserve">và </w:t>
      </w:r>
      <w:r>
        <w:t xml:space="preserve">tỉnh </w:t>
      </w:r>
      <w:r>
        <w:t xml:space="preserve">thần </w:t>
      </w:r>
      <w:r>
        <w:t xml:space="preserve">thư </w:t>
      </w:r>
      <w:r>
        <w:t xml:space="preserve">thái. </w:t>
      </w:r>
      <w:r>
        <w:br/>
      </w:r>
      <w:r>
        <w:rPr>
          <w:b/>
        </w:rPr>
        <w:t xml:space="preserve">dưỡng </w:t>
      </w:r>
      <w:r>
        <w:rPr>
          <w:b/>
        </w:rPr>
        <w:t xml:space="preserve">trấp </w:t>
      </w:r>
      <w:r>
        <w:rPr>
          <w:i/>
        </w:rPr>
        <w:t xml:space="preserve">danh từ </w:t>
      </w:r>
      <w:r>
        <w:t xml:space="preserve">Chất </w:t>
      </w:r>
      <w:r>
        <w:t xml:space="preserve">lỏng </w:t>
      </w:r>
      <w:r>
        <w:t xml:space="preserve">nuôi </w:t>
      </w:r>
      <w:r>
        <w:t xml:space="preserve">dưỡng </w:t>
      </w:r>
      <w:r>
        <w:t xml:space="preserve">hình </w:t>
      </w:r>
      <w:r>
        <w:t xml:space="preserve">thành </w:t>
      </w:r>
      <w:r>
        <w:t xml:space="preserve">từ </w:t>
      </w:r>
      <w:r>
        <w:t xml:space="preserve">những </w:t>
      </w:r>
      <w:r>
        <w:t xml:space="preserve">thức </w:t>
      </w:r>
      <w:r>
        <w:t xml:space="preserve">ăn </w:t>
      </w:r>
      <w:r>
        <w:t xml:space="preserve">đã </w:t>
      </w:r>
      <w:r>
        <w:t xml:space="preserve">tiêu </w:t>
      </w:r>
      <w:r>
        <w:t xml:space="preserve">hoá </w:t>
      </w:r>
      <w:r>
        <w:t xml:space="preserve">trong </w:t>
      </w:r>
      <w:r>
        <w:t xml:space="preserve">ruột </w:t>
      </w:r>
      <w:r>
        <w:t xml:space="preserve">non. </w:t>
      </w:r>
      <w:r>
        <w:br/>
      </w:r>
      <w:r>
        <w:rPr>
          <w:b/>
        </w:rPr>
        <w:t xml:space="preserve">dướng </w:t>
      </w:r>
      <w:r>
        <w:rPr>
          <w:i/>
        </w:rPr>
        <w:t xml:space="preserve">danh từ </w:t>
      </w:r>
      <w:r>
        <w:t xml:space="preserve">Cây </w:t>
      </w:r>
      <w:r>
        <w:t xml:space="preserve">mọc </w:t>
      </w:r>
      <w:r>
        <w:t xml:space="preserve">hoang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mít, </w:t>
      </w:r>
      <w:r>
        <w:t xml:space="preserve">lá </w:t>
      </w:r>
      <w:r>
        <w:t xml:space="preserve">có </w:t>
      </w:r>
      <w:r>
        <w:t xml:space="preserve">lông </w:t>
      </w:r>
      <w:r>
        <w:t xml:space="preserve">và </w:t>
      </w:r>
      <w:r>
        <w:t xml:space="preserve">có </w:t>
      </w:r>
      <w:r>
        <w:t xml:space="preserve">nhiều </w:t>
      </w:r>
      <w:r>
        <w:t xml:space="preserve">hình </w:t>
      </w:r>
      <w:r>
        <w:t xml:space="preserve">dạng </w:t>
      </w:r>
      <w:r>
        <w:t xml:space="preserve">khác </w:t>
      </w:r>
      <w:r>
        <w:t xml:space="preserve">nhau, </w:t>
      </w:r>
      <w:r>
        <w:t xml:space="preserve">vỏ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giấy. </w:t>
      </w:r>
      <w:r>
        <w:br/>
      </w:r>
      <w:r>
        <w:rPr>
          <w:b/>
        </w:rPr>
        <w:t xml:space="preserve">dượng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Bố </w:t>
      </w:r>
      <w:r>
        <w:t xml:space="preserve">dượng </w:t>
      </w:r>
      <w:r>
        <w:t xml:space="preserve">(nói </w:t>
      </w:r>
      <w:r>
        <w:t xml:space="preserve">tắt;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rPr>
          <w:b/>
        </w:rPr>
        <w:t xml:space="preserve">2 </w:t>
      </w:r>
      <w:r>
        <w:t xml:space="preserve">Chồng </w:t>
      </w:r>
      <w:r>
        <w:t xml:space="preserve">của </w:t>
      </w:r>
      <w:r>
        <w:t xml:space="preserve">cô </w:t>
      </w:r>
      <w:r>
        <w:t xml:space="preserve">hay </w:t>
      </w:r>
      <w:r>
        <w:t xml:space="preserve">chồng </w:t>
      </w:r>
      <w:r>
        <w:t xml:space="preserve">của </w:t>
      </w:r>
      <w:r>
        <w:t xml:space="preserve">dì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br/>
      </w:r>
      <w:r>
        <w:rPr>
          <w:b/>
        </w:rPr>
        <w:t xml:space="preserve">dượt </w:t>
      </w:r>
      <w:r>
        <w:rPr>
          <w:i/>
        </w:rPr>
        <w:t xml:space="preserve">động từ </w:t>
      </w:r>
      <w:r>
        <w:t xml:space="preserve">(ít dùng). </w:t>
      </w:r>
      <w:r>
        <w:t xml:space="preserve">Tập </w:t>
      </w:r>
      <w:r>
        <w:t xml:space="preserve">lại </w:t>
      </w:r>
      <w:r>
        <w:t xml:space="preserve">cho </w:t>
      </w:r>
      <w:r>
        <w:t xml:space="preserve">thành </w:t>
      </w:r>
      <w:r>
        <w:t xml:space="preserve">thạo </w:t>
      </w:r>
      <w:r>
        <w:t xml:space="preserve">thêm </w:t>
      </w:r>
      <w:r>
        <w:t xml:space="preserve">(để </w:t>
      </w:r>
      <w:r>
        <w:t xml:space="preserve">chuẩn </w:t>
      </w:r>
      <w:r>
        <w:t xml:space="preserve">bị </w:t>
      </w:r>
      <w:r>
        <w:t xml:space="preserve">biểu </w:t>
      </w:r>
      <w:r>
        <w:t xml:space="preserve">diễn). </w:t>
      </w:r>
      <w:r>
        <w:t xml:space="preserve">Dượt </w:t>
      </w:r>
      <w:r>
        <w:rPr>
          <w:i/>
        </w:rPr>
        <w:t xml:space="preserve">lại </w:t>
      </w:r>
      <w:r>
        <w:rPr>
          <w:i/>
        </w:rPr>
        <w:t xml:space="preserve">các </w:t>
      </w:r>
      <w:r>
        <w:rPr>
          <w:i/>
        </w:rPr>
        <w:t xml:space="preserve">tiết </w:t>
      </w:r>
      <w:r>
        <w:t xml:space="preserve">mục </w:t>
      </w:r>
      <w:r>
        <w:rPr>
          <w:i/>
        </w:rPr>
        <w:t xml:space="preserve">văn </w:t>
      </w:r>
      <w:r>
        <w:t xml:space="preserve">nghệ. </w:t>
      </w:r>
      <w:r>
        <w:t xml:space="preserve">Dượt </w:t>
      </w:r>
      <w:r>
        <w:rPr>
          <w:i/>
        </w:rPr>
        <w:t xml:space="preserve">bóng </w:t>
      </w:r>
      <w:r>
        <w:rPr>
          <w:i/>
        </w:rPr>
        <w:t xml:space="preserve">để </w:t>
      </w:r>
      <w:r>
        <w:rPr>
          <w:i/>
        </w:rPr>
        <w:t xml:space="preserve">chuẩn </w:t>
      </w:r>
      <w:r>
        <w:rPr>
          <w:i/>
        </w:rPr>
        <w:t xml:space="preserve">bị </w:t>
      </w:r>
      <w:r>
        <w:t xml:space="preserve">thi </w:t>
      </w:r>
      <w:r>
        <w:rPr>
          <w:i/>
        </w:rPr>
        <w:t xml:space="preserve">đấu. </w:t>
      </w:r>
      <w:r>
        <w:br/>
      </w:r>
      <w:r>
        <w:rPr>
          <w:b/>
        </w:rPr>
        <w:t xml:space="preserve">dứt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(Cái </w:t>
      </w:r>
      <w:r>
        <w:t xml:space="preserve">đang </w:t>
      </w:r>
      <w:r>
        <w:t xml:space="preserve">diễn </w:t>
      </w:r>
      <w:r>
        <w:t xml:space="preserve">ra </w:t>
      </w:r>
      <w:r>
        <w:t xml:space="preserve">thành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ít </w:t>
      </w:r>
      <w:r>
        <w:t xml:space="preserve">nhiều </w:t>
      </w:r>
      <w:r>
        <w:t xml:space="preserve">kéo </w:t>
      </w:r>
      <w:r>
        <w:t xml:space="preserve">dài) </w:t>
      </w:r>
      <w:r>
        <w:t xml:space="preserve">dừng </w:t>
      </w:r>
      <w:r>
        <w:t xml:space="preserve">hẳn </w:t>
      </w:r>
      <w:r>
        <w:t xml:space="preserve">lại, </w:t>
      </w:r>
      <w:r>
        <w:t xml:space="preserve">kết </w:t>
      </w:r>
      <w:r>
        <w:t xml:space="preserve">thúc. </w:t>
      </w:r>
      <w:r>
        <w:t xml:space="preserve">Dứt </w:t>
      </w:r>
      <w:r>
        <w:t xml:space="preserve">lời. </w:t>
      </w:r>
      <w:r>
        <w:rPr>
          <w:i/>
        </w:rPr>
        <w:t xml:space="preserve">Trị </w:t>
      </w:r>
      <w:r>
        <w:t xml:space="preserve">cho </w:t>
      </w:r>
      <w:r>
        <w:rPr>
          <w:i/>
        </w:rPr>
        <w:t xml:space="preserve">dứt </w:t>
      </w:r>
      <w:r>
        <w:t xml:space="preserve">bệnh. </w:t>
      </w:r>
      <w:r>
        <w:t xml:space="preserve">Mưa </w:t>
      </w:r>
      <w:r>
        <w:rPr>
          <w:i/>
        </w:rPr>
        <w:t xml:space="preserve">uừa </w:t>
      </w:r>
      <w:r>
        <w:rPr>
          <w:i/>
        </w:rPr>
        <w:t xml:space="preserve">dứt. </w:t>
      </w:r>
      <w:r>
        <w:rPr>
          <w:b/>
        </w:rPr>
        <w:t xml:space="preserve">2 </w:t>
      </w:r>
      <w:r>
        <w:t xml:space="preserve">Cắt </w:t>
      </w:r>
      <w:r>
        <w:t xml:space="preserve">đứt </w:t>
      </w:r>
      <w:r>
        <w:t xml:space="preserve">sự </w:t>
      </w:r>
      <w:r>
        <w:t xml:space="preserve">liên </w:t>
      </w:r>
      <w:r>
        <w:t xml:space="preserve">hệ, </w:t>
      </w:r>
      <w:r>
        <w:t xml:space="preserve">lìa </w:t>
      </w:r>
      <w:r>
        <w:t xml:space="preserve">bỏ </w:t>
      </w:r>
      <w:r>
        <w:t xml:space="preserve">hẳn </w:t>
      </w:r>
      <w:r>
        <w:t xml:space="preserve">cái </w:t>
      </w:r>
      <w:r>
        <w:t xml:space="preserve">gắn </w:t>
      </w:r>
      <w:r>
        <w:t xml:space="preserve">bó </w:t>
      </w:r>
      <w:r>
        <w:t xml:space="preserve">về </w:t>
      </w:r>
      <w:r>
        <w:t xml:space="preserve">tình </w:t>
      </w:r>
      <w:r>
        <w:t xml:space="preserve">cảm, </w:t>
      </w:r>
      <w:r>
        <w:t xml:space="preserve">về </w:t>
      </w:r>
      <w:r>
        <w:t xml:space="preserve">tỉnh </w:t>
      </w:r>
      <w:r>
        <w:t xml:space="preserve">thần. </w:t>
      </w:r>
      <w:r>
        <w:t xml:space="preserve">Không </w:t>
      </w:r>
      <w:r>
        <w:rPr>
          <w:i/>
        </w:rPr>
        <w:t xml:space="preserve">thểdứttìnhmáumủ. </w:t>
      </w:r>
      <w:r>
        <w:br/>
      </w:r>
      <w:r>
        <w:rPr>
          <w:b/>
        </w:rPr>
        <w:t xml:space="preserve">dứt </w:t>
      </w:r>
      <w:r>
        <w:rPr>
          <w:b/>
        </w:rPr>
        <w:t xml:space="preserve">điểm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Kết </w:t>
      </w:r>
      <w:r>
        <w:t xml:space="preserve">thúc </w:t>
      </w:r>
      <w:r>
        <w:t xml:space="preserve">một </w:t>
      </w:r>
      <w:r>
        <w:t xml:space="preserve">bàn </w:t>
      </w:r>
      <w:r>
        <w:t xml:space="preserve">bằng </w:t>
      </w:r>
      <w:r>
        <w:t xml:space="preserve">điểm </w:t>
      </w:r>
      <w:r>
        <w:t xml:space="preserve">thẳng </w:t>
      </w:r>
      <w:r>
        <w:t xml:space="preserve">(trong </w:t>
      </w:r>
      <w:r>
        <w:t xml:space="preserve">chơi </w:t>
      </w:r>
      <w:r>
        <w:t xml:space="preserve">bóng). </w:t>
      </w:r>
      <w:r>
        <w:t xml:space="preserve">St </w:t>
      </w:r>
      <w:r>
        <w:t xml:space="preserve">bóng </w:t>
      </w:r>
      <w:r>
        <w:t xml:space="preserve">dứt </w:t>
      </w:r>
      <w:r>
        <w:t xml:space="preserve">điểm. </w:t>
      </w:r>
      <w:r>
        <w:rPr>
          <w:b/>
        </w:rPr>
        <w:t xml:space="preserve">4 </w:t>
      </w:r>
      <w:r>
        <w:t xml:space="preserve">Làm </w:t>
      </w:r>
      <w:r>
        <w:t xml:space="preserve">cho </w:t>
      </w:r>
      <w:r>
        <w:t xml:space="preserve">xong </w:t>
      </w:r>
      <w:r>
        <w:t xml:space="preserve">hẳn </w:t>
      </w:r>
      <w:r>
        <w:t xml:space="preserve">đi </w:t>
      </w:r>
      <w:r>
        <w:t xml:space="preserve">vào </w:t>
      </w:r>
      <w:r>
        <w:t xml:space="preserve">một </w:t>
      </w:r>
      <w:r>
        <w:t xml:space="preserve">lúc </w:t>
      </w:r>
      <w:r>
        <w:t xml:space="preserve">nhất </w:t>
      </w:r>
      <w:r>
        <w:t xml:space="preserve">định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Quyết </w:t>
      </w:r>
      <w:r>
        <w:t xml:space="preserve">dứt </w:t>
      </w:r>
      <w:r>
        <w:t xml:space="preserve">điểm </w:t>
      </w:r>
      <w:r>
        <w:t xml:space="preserve">việc </w:t>
      </w:r>
      <w:r>
        <w:t xml:space="preserve">4ytrong </w:t>
      </w:r>
      <w:r>
        <w:t xml:space="preserve">tháng </w:t>
      </w:r>
      <w:r>
        <w:t xml:space="preserve">này. </w:t>
      </w:r>
      <w:r>
        <w:t xml:space="preserve">Giải </w:t>
      </w:r>
      <w:r>
        <w:rPr>
          <w:i/>
        </w:rPr>
        <w:t xml:space="preserve">quyết </w:t>
      </w:r>
      <w:r>
        <w:rPr>
          <w:i/>
        </w:rPr>
        <w:t xml:space="preserve">dứtđiểm. </w:t>
      </w:r>
      <w:r>
        <w:t xml:space="preserve">dứt </w:t>
      </w:r>
      <w:r>
        <w:t xml:space="preserve">khoát </w:t>
      </w:r>
      <w:r>
        <w:t xml:space="preserve">tính từ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yếu </w:t>
      </w:r>
      <w:r>
        <w:t xml:space="preserve">tố </w:t>
      </w:r>
      <w:r>
        <w:t xml:space="preserve">nhập </w:t>
      </w:r>
      <w:r>
        <w:t xml:space="preserve">nhằng </w:t>
      </w:r>
      <w:r>
        <w:t xml:space="preserve">hoặc </w:t>
      </w:r>
      <w:r>
        <w:t xml:space="preserve">lưỡng </w:t>
      </w:r>
      <w:r>
        <w:t xml:space="preserve">lự, </w:t>
      </w:r>
      <w:r>
        <w:rPr>
          <w:i/>
        </w:rPr>
        <w:t xml:space="preserve">nửa </w:t>
      </w:r>
      <w:r>
        <w:t xml:space="preserve">nọ </w:t>
      </w:r>
      <w:r>
        <w:t xml:space="preserve">nửa </w:t>
      </w:r>
      <w:r>
        <w:t xml:space="preserve">kia. </w:t>
      </w:r>
      <w:r>
        <w:t xml:space="preserve">Phân </w:t>
      </w:r>
      <w:r>
        <w:t xml:space="preserve">ranh </w:t>
      </w:r>
      <w:r>
        <w:t xml:space="preserve">giới </w:t>
      </w:r>
      <w:r>
        <w:rPr>
          <w:i/>
        </w:rPr>
        <w:t xml:space="preserve">dứt </w:t>
      </w:r>
      <w:r>
        <w:rPr>
          <w:i/>
        </w:rPr>
        <w:t xml:space="preserve">khoát </w:t>
      </w:r>
      <w:r>
        <w:t xml:space="preserve">giữa </w:t>
      </w:r>
      <w:r>
        <w:t xml:space="preserve">đúngÈ </w:t>
      </w:r>
      <w:r>
        <w:t xml:space="preserve">và </w:t>
      </w:r>
      <w:r>
        <w:t xml:space="preserve">sai. </w:t>
      </w:r>
      <w:r>
        <w:t xml:space="preserve">Thái </w:t>
      </w:r>
      <w:r>
        <w:t xml:space="preserve">độ </w:t>
      </w:r>
      <w:r>
        <w:rPr>
          <w:i/>
        </w:rPr>
        <w:t xml:space="preserve">dứt </w:t>
      </w:r>
      <w:r>
        <w:rPr>
          <w:i/>
        </w:rPr>
        <w:t xml:space="preserve">khoát. </w:t>
      </w:r>
      <w:r>
        <w:t xml:space="preserve">Dứt </w:t>
      </w:r>
      <w:r>
        <w:rPr>
          <w:i/>
        </w:rPr>
        <w:t xml:space="preserve">khoát </w:t>
      </w:r>
      <w:r>
        <w:rPr>
          <w:i/>
        </w:rPr>
        <w:t xml:space="preserve">từ" </w:t>
      </w:r>
      <w:r>
        <w:t xml:space="preserve">chối. </w:t>
      </w:r>
      <w:r>
        <w:t xml:space="preserve">Việc </w:t>
      </w:r>
      <w:r>
        <w:t xml:space="preserve">này </w:t>
      </w:r>
      <w:r>
        <w:t xml:space="preserve">dứt </w:t>
      </w:r>
      <w:r>
        <w:rPr>
          <w:i/>
        </w:rPr>
        <w:t xml:space="preserve">khoát </w:t>
      </w:r>
      <w:r>
        <w:rPr>
          <w:i/>
        </w:rPr>
        <w:t xml:space="preserve">ngày </w:t>
      </w:r>
      <w:r>
        <w:rPr>
          <w:i/>
        </w:rPr>
        <w:t xml:space="preserve">mai </w:t>
      </w:r>
      <w:r>
        <w:t xml:space="preserve">là </w:t>
      </w:r>
      <w:r>
        <w:t xml:space="preserve">xong. </w:t>
      </w:r>
      <w:r>
        <w:t xml:space="preserve">dyn </w:t>
      </w:r>
      <w:r>
        <w:t xml:space="preserve">cũng viết </w:t>
      </w:r>
      <w:r>
        <w:rPr>
          <w:i/>
        </w:rPr>
        <w:t xml:space="preserve">đin.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độ </w:t>
      </w:r>
      <w:r>
        <w:t xml:space="preserve">nhạy </w:t>
      </w:r>
      <w:r>
        <w:t xml:space="preserve">của </w:t>
      </w:r>
      <w:r>
        <w:t xml:space="preserve">phim </w:t>
      </w:r>
      <w:r>
        <w:t xml:space="preserve">ảnh.Phiml7dyn </w:t>
      </w:r>
      <w:r>
        <w:rPr>
          <w:i/>
        </w:rPr>
        <w:t xml:space="preserve">II </w:t>
      </w:r>
      <w:r>
        <w:br/>
      </w:r>
      <w:r>
        <w:rPr>
          <w:b/>
        </w:rPr>
        <w:t xml:space="preserve">dynamit </w:t>
      </w:r>
      <w:r>
        <w:rPr>
          <w:i/>
        </w:rPr>
        <w:t xml:space="preserve">cũng viết </w:t>
      </w:r>
      <w:r>
        <w:rPr>
          <w:i/>
        </w:rPr>
        <w:t xml:space="preserve">đinamnit. </w:t>
      </w:r>
      <w:r>
        <w:t xml:space="preserve">danh từ </w:t>
      </w:r>
      <w:r>
        <w:t xml:space="preserve">Chất </w:t>
      </w:r>
      <w:r>
        <w:t xml:space="preserve">nổ </w:t>
      </w:r>
      <w:r>
        <w:t xml:space="preserve">ở </w:t>
      </w:r>
      <w:r>
        <w:t xml:space="preserve">dạng </w:t>
      </w:r>
      <w:r>
        <w:t xml:space="preserve">rắn, </w:t>
      </w:r>
      <w:r>
        <w:t xml:space="preserve">khi </w:t>
      </w:r>
      <w:r>
        <w:t xml:space="preserve">nổ </w:t>
      </w:r>
      <w:r>
        <w:t xml:space="preserve">đối </w:t>
      </w:r>
      <w:r>
        <w:t xml:space="preserve">hoàn </w:t>
      </w:r>
      <w:r>
        <w:t xml:space="preserve">toàn </w:t>
      </w:r>
      <w:r>
        <w:t xml:space="preserve">thành </w:t>
      </w:r>
      <w:r>
        <w:t xml:space="preserve">chất </w:t>
      </w:r>
      <w:r>
        <w:t xml:space="preserve">khí </w:t>
      </w:r>
      <w:r>
        <w:t xml:space="preserve">có </w:t>
      </w:r>
      <w:r>
        <w:t xml:space="preserve">nhiệt </w:t>
      </w:r>
      <w:r>
        <w:t xml:space="preserve">độ </w:t>
      </w:r>
      <w:r>
        <w:t xml:space="preserve">Cao, </w:t>
      </w:r>
      <w:r>
        <w:t xml:space="preserve">sức </w:t>
      </w:r>
      <w:r>
        <w:t xml:space="preserve">công </w:t>
      </w:r>
      <w:r>
        <w:t xml:space="preserve">phá </w:t>
      </w:r>
      <w:r>
        <w:t xml:space="preserve">rất </w:t>
      </w:r>
      <w:r>
        <w:t xml:space="preserve">mạnh, </w:t>
      </w:r>
      <w:r>
        <w:t xml:space="preserve">dùng </w:t>
      </w:r>
      <w:r>
        <w:t xml:space="preserve">để </w:t>
      </w:r>
      <w:r>
        <w:t xml:space="preserve">phá </w:t>
      </w:r>
      <w:r>
        <w:t xml:space="preserve">núi, </w:t>
      </w:r>
      <w:r>
        <w:t xml:space="preserve">đào </w:t>
      </w:r>
      <w:r>
        <w:t xml:space="preserve">mỏ. </w:t>
      </w:r>
      <w:r>
        <w:t xml:space="preserve">m </w:t>
      </w:r>
      <w:r>
        <w:br/>
      </w:r>
      <w:r>
        <w:rPr>
          <w:b/>
        </w:rPr>
        <w:t xml:space="preserve">dynamo </w:t>
      </w:r>
      <w:r>
        <w:rPr>
          <w:i/>
        </w:rPr>
        <w:t xml:space="preserve">cũng viết </w:t>
      </w:r>
      <w:r>
        <w:rPr>
          <w:i/>
        </w:rPr>
        <w:t xml:space="preserve">đinamo. </w:t>
      </w:r>
      <w:r>
        <w:t xml:space="preserve">danh từ </w:t>
      </w:r>
      <w:r>
        <w:t xml:space="preserve">Máy </w:t>
      </w:r>
      <w:r>
        <w:t xml:space="preserve">phát </w:t>
      </w:r>
      <w:r>
        <w:t xml:space="preserve">điện </w:t>
      </w:r>
      <w:r>
        <w:t xml:space="preserve">một </w:t>
      </w:r>
      <w:r>
        <w:t xml:space="preserve">chiều, </w:t>
      </w:r>
      <w:r>
        <w:t xml:space="preserve">biến </w:t>
      </w:r>
      <w:r>
        <w:t xml:space="preserve">cơ </w:t>
      </w:r>
      <w:r>
        <w:t xml:space="preserve">năng </w:t>
      </w:r>
      <w:r>
        <w:t xml:space="preserve">thành </w:t>
      </w:r>
      <w:r>
        <w:t xml:space="preserve">điện </w:t>
      </w:r>
      <w:r>
        <w:t xml:space="preserve">năng </w:t>
      </w:r>
      <w:r>
        <w:t xml:space="preserve">dưới </w:t>
      </w:r>
      <w:r>
        <w:t xml:space="preserve">dạng </w:t>
      </w:r>
      <w:r>
        <w:t xml:space="preserve">dòng </w:t>
      </w:r>
      <w:r>
        <w:t xml:space="preserve">điện. </w:t>
      </w:r>
      <w:r>
        <w:t xml:space="preserve">c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