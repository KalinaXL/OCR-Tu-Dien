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phải </w:t>
      </w:r>
      <w:r>
        <w:rPr>
          <w:b/>
        </w:rPr>
        <w:t xml:space="preserve">đã </w:t>
      </w:r>
      <w:r>
        <w:rPr>
          <w:b/>
        </w:rPr>
        <w:t xml:space="preserve">hết </w:t>
      </w:r>
      <w:r>
        <w:rPr>
          <w:b/>
        </w:rPr>
        <w:t xml:space="preserve">cả </w:t>
      </w:r>
      <w:r>
        <w:rPr>
          <w:b/>
        </w:rPr>
        <w:t xml:space="preserve">hoặc </w:t>
      </w:r>
      <w:r>
        <w:rPr>
          <w:b/>
        </w:rPr>
        <w:t xml:space="preserve">đã </w:t>
      </w:r>
      <w:r>
        <w:rPr>
          <w:b/>
        </w:rPr>
        <w:t xml:space="preserve">mất </w:t>
      </w:r>
      <w:r>
        <w:rPr>
          <w:b/>
        </w:rPr>
        <w:t xml:space="preserve">đi. </w:t>
      </w:r>
      <w:r>
        <w:rPr>
          <w:b/>
        </w:rPr>
        <w:t xml:space="preserve">Nó </w:t>
      </w:r>
      <w:r>
        <w:rPr>
          <w:b/>
        </w:rPr>
        <w:t xml:space="preserve">còn. </w:t>
      </w:r>
      <w:r>
        <w:rPr>
          <w:b/>
        </w:rPr>
        <w:t xml:space="preserve">concerto </w:t>
      </w:r>
      <w:r>
        <w:rPr>
          <w:i/>
        </w:rPr>
        <w:t xml:space="preserve">cũng viết </w:t>
      </w:r>
      <w:r>
        <w:t xml:space="preserve">conxecto, </w:t>
      </w:r>
      <w:r>
        <w:t xml:space="preserve">côngxectô. </w:t>
      </w:r>
      <w:r>
        <w:t xml:space="preserve">danh từ </w:t>
      </w:r>
      <w:r>
        <w:t xml:space="preserve">Bản </w:t>
      </w:r>
      <w:r>
        <w:rPr>
          <w:i/>
        </w:rPr>
        <w:t xml:space="preserve">tiền.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còn </w:t>
      </w:r>
      <w:r>
        <w:t xml:space="preserve">mẹ </w:t>
      </w:r>
      <w:r>
        <w:t xml:space="preserve">giờ </w:t>
      </w:r>
      <w:r>
        <w:t xml:space="preserve">llp.4Từbiểuthị </w:t>
      </w:r>
      <w:r>
        <w:t xml:space="preserve">nhạc </w:t>
      </w:r>
      <w:r>
        <w:t xml:space="preserve">hoà </w:t>
      </w:r>
      <w:r>
        <w:t xml:space="preserve">tấu </w:t>
      </w:r>
      <w:r>
        <w:t xml:space="preserve">cho </w:t>
      </w:r>
      <w:r>
        <w:t xml:space="preserve">một </w:t>
      </w:r>
      <w:r>
        <w:t xml:space="preserve">nhạc </w:t>
      </w:r>
      <w:r>
        <w:t xml:space="preserve">khí </w:t>
      </w:r>
      <w:r>
        <w:t xml:space="preserve">và </w:t>
      </w:r>
      <w:r>
        <w:t xml:space="preserve">dàn </w:t>
      </w:r>
      <w:r>
        <w:t xml:space="preserve">sự </w:t>
      </w:r>
      <w:r>
        <w:t xml:space="preserve">tiếp </w:t>
      </w:r>
      <w:r>
        <w:t xml:space="preserve">tục, </w:t>
      </w:r>
      <w:r>
        <w:t xml:space="preserve">tiếp </w:t>
      </w:r>
      <w:r>
        <w:t xml:space="preserve">diễn </w:t>
      </w:r>
      <w:r>
        <w:t xml:space="preserve">của </w:t>
      </w:r>
      <w:r>
        <w:t xml:space="preserve">hành </w:t>
      </w:r>
      <w:r>
        <w:t xml:space="preserve">động </w:t>
      </w:r>
      <w:r>
        <w:t xml:space="preserve">nhạc.Bán </w:t>
      </w:r>
      <w:r>
        <w:t xml:space="preserve">concerto </w:t>
      </w:r>
      <w:r>
        <w:t xml:space="preserve">cho </w:t>
      </w:r>
      <w:r>
        <w:t xml:space="preserve">violon </w:t>
      </w:r>
      <w:r>
        <w:rPr>
          <w:i/>
        </w:rPr>
        <w:t xml:space="preserve">và </w:t>
      </w:r>
      <w:r>
        <w:t xml:space="preserve">dàn </w:t>
      </w:r>
      <w:r>
        <w:t xml:space="preserve">nhạc. </w:t>
      </w:r>
      <w:r>
        <w:t xml:space="preserve">trạng </w:t>
      </w:r>
      <w:r>
        <w:t xml:space="preserve">thái </w:t>
      </w:r>
      <w:r>
        <w:t xml:space="preserve">cho </w:t>
      </w:r>
      <w:r>
        <w:t xml:space="preserve">đến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đó. </w:t>
      </w:r>
      <w:r>
        <w:t xml:space="preserve">Khuya </w:t>
      </w:r>
      <w:r>
        <w:t xml:space="preserve">. </w:t>
      </w:r>
      <w:r>
        <w:t xml:space="preserve">confetti </w:t>
      </w:r>
      <w:r>
        <w:t xml:space="preserve">danh từ </w:t>
      </w:r>
      <w:r>
        <w:t xml:space="preserve">Những </w:t>
      </w:r>
      <w:r>
        <w:t xml:space="preserve">miếng </w:t>
      </w:r>
      <w:r>
        <w:t xml:space="preserve">giấy </w:t>
      </w:r>
      <w:r>
        <w:t xml:space="preserve">rất </w:t>
      </w:r>
      <w:r>
        <w:t xml:space="preserve">nhỏ </w:t>
      </w:r>
      <w:r>
        <w:t xml:space="preserve">rồi </w:t>
      </w:r>
      <w:r>
        <w:rPr>
          <w:i/>
        </w:rPr>
        <w:t xml:space="preserve">mà </w:t>
      </w:r>
      <w:r>
        <w:rPr>
          <w:i/>
        </w:rPr>
        <w:t xml:space="preserve">uẫn </w:t>
      </w:r>
      <w:r>
        <w:rPr>
          <w:i/>
        </w:rPr>
        <w:t xml:space="preserve">còn </w:t>
      </w:r>
      <w:r>
        <w:t xml:space="preserve">thức.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còn </w:t>
      </w:r>
      <w:r>
        <w:rPr>
          <w:i/>
        </w:rPr>
        <w:t xml:space="preserve">rất </w:t>
      </w:r>
      <w:r>
        <w:rPr>
          <w:i/>
        </w:rPr>
        <w:t xml:space="preserve">trẻ </w:t>
      </w:r>
      <w:r>
        <w:t xml:space="preserve">hình </w:t>
      </w:r>
      <w:r>
        <w:t xml:space="preserve">tròn, </w:t>
      </w:r>
      <w:r>
        <w:t xml:space="preserve">nhiều </w:t>
      </w:r>
      <w:r>
        <w:t xml:space="preserve">màu, </w:t>
      </w:r>
      <w:r>
        <w:t xml:space="preserve">dùng </w:t>
      </w:r>
      <w:r>
        <w:t xml:space="preserve">để </w:t>
      </w:r>
      <w:r>
        <w:t xml:space="preserve">tung </w:t>
      </w:r>
      <w:r>
        <w:t xml:space="preserve">ném </w:t>
      </w:r>
      <w:r>
        <w:rPr>
          <w:i/>
        </w:rPr>
        <w:t xml:space="preserve">Đang </w:t>
      </w:r>
      <w:r>
        <w:t xml:space="preserve">còn </w:t>
      </w:r>
      <w:r>
        <w:t xml:space="preserve">thiếu </w:t>
      </w:r>
      <w:r>
        <w:t xml:space="preserve">một </w:t>
      </w:r>
      <w:r>
        <w:rPr>
          <w:i/>
        </w:rPr>
        <w:t xml:space="preserve">ít.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từng </w:t>
      </w:r>
      <w:r>
        <w:t xml:space="preserve">nắm </w:t>
      </w:r>
      <w:r>
        <w:t xml:space="preserve">trong </w:t>
      </w:r>
      <w:r>
        <w:t xml:space="preserve">ngày </w:t>
      </w:r>
      <w:r>
        <w:t xml:space="preserve">hội.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hành </w:t>
      </w:r>
      <w:r>
        <w:t xml:space="preserve">động, </w:t>
      </w:r>
      <w:r>
        <w:t xml:space="preserve">tính </w:t>
      </w:r>
      <w:r>
        <w:t xml:space="preserve">chất </w:t>
      </w:r>
      <w:r>
        <w:t xml:space="preserve">cong, </w:t>
      </w:r>
      <w:r>
        <w:t xml:space="preserve">danh từ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sành, </w:t>
      </w:r>
      <w:r>
        <w:t xml:space="preserve">hông </w:t>
      </w:r>
      <w:r>
        <w:t xml:space="preserve">phình, </w:t>
      </w:r>
      <w:r>
        <w:t xml:space="preserve">nào </w:t>
      </w:r>
      <w:r>
        <w:t xml:space="preserve">đó, </w:t>
      </w:r>
      <w:r>
        <w:t xml:space="preserve">cả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được </w:t>
      </w:r>
      <w:r>
        <w:t xml:space="preserve">nêu </w:t>
      </w:r>
      <w:r>
        <w:t xml:space="preserve">miệngrộng. </w:t>
      </w:r>
      <w:r>
        <w:t xml:space="preserve">II </w:t>
      </w:r>
      <w:r>
        <w:t xml:space="preserve">m </w:t>
      </w:r>
      <w:r>
        <w:t xml:space="preserve">anh?Nắngthìđ,cònmuathìnghi </w:t>
      </w:r>
      <w:r>
        <w:t xml:space="preserve">.. </w:t>
      </w:r>
      <w:r>
        <w:t xml:space="preserve">cong </w:t>
      </w:r>
      <w:r>
        <w:rPr>
          <w:i/>
        </w:rPr>
        <w:t xml:space="preserve">cớn </w:t>
      </w:r>
      <w:r>
        <w:rPr>
          <w:i/>
        </w:rPr>
        <w:t xml:space="preserve">tính từ </w:t>
      </w:r>
      <w:r>
        <w:rPr>
          <w:i/>
        </w:rPr>
        <w:t xml:space="preserve">Có </w:t>
      </w:r>
      <w:r>
        <w:rPr>
          <w:i/>
        </w:rPr>
        <w:t xml:space="preserve">vẻ </w:t>
      </w:r>
      <w:r>
        <w:t xml:space="preserve">đanh </w:t>
      </w:r>
      <w:r>
        <w:t xml:space="preserve">đá, </w:t>
      </w:r>
      <w:r>
        <w:t xml:space="preserve">biểu </w:t>
      </w:r>
      <w:r>
        <w:t xml:space="preserve">hiện </w:t>
      </w:r>
      <w:r>
        <w:t xml:space="preserve">cách </w:t>
      </w:r>
      <w:r>
        <w:t xml:space="preserve">mỉa </w:t>
      </w:r>
      <w:r>
        <w:t xml:space="preserve">mai,hoặchàm </w:t>
      </w:r>
      <w:r>
        <w:t xml:space="preserve">ý </w:t>
      </w:r>
      <w:r>
        <w:t xml:space="preserve">thiếutintưởng... </w:t>
      </w:r>
      <w:r>
        <w:t xml:space="preserve">6O3&amp;đ#©O.ÄŨÄCCC)G)II)IIIIIIIIÌOII </w:t>
      </w:r>
      <w:r>
        <w:t xml:space="preserve">Còn </w:t>
      </w:r>
      <w:r>
        <w:t xml:space="preserve">mệt </w:t>
      </w:r>
      <w:r>
        <w:rPr>
          <w:i/>
        </w:rPr>
        <w:t xml:space="preserve">mới </w:t>
      </w:r>
      <w:r>
        <w:rPr>
          <w:i/>
        </w:rPr>
        <w:t xml:space="preserve">đến </w:t>
      </w:r>
      <w:r>
        <w:rPr>
          <w:i/>
        </w:rPr>
        <w:t xml:space="preserve">lượt. </w:t>
      </w:r>
      <w:r>
        <w:rPr>
          <w:i/>
        </w:rPr>
        <w:t xml:space="preserve">Theo </w:t>
      </w:r>
      <w:r>
        <w:rPr>
          <w:i/>
        </w:rPr>
        <w:t xml:space="preserve">kịp </w:t>
      </w:r>
      <w:r>
        <w:rPr>
          <w:i/>
        </w:rPr>
        <w:t xml:space="preserve">được </w:t>
      </w:r>
      <w:r>
        <w:rPr>
          <w:i/>
        </w:rPr>
        <w:t xml:space="preserve">anh </w:t>
      </w:r>
      <w:r>
        <w:t xml:space="preserve">cong </w:t>
      </w:r>
      <w:r>
        <w:t xml:space="preserve">tớn </w:t>
      </w:r>
      <w:r>
        <w:t xml:space="preserve">tính từ </w:t>
      </w:r>
      <w:r>
        <w:t xml:space="preserve">(khẩu ngữ). </w:t>
      </w:r>
      <w:r>
        <w:t xml:space="preserve">Cong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ấythìcònmộp </w:t>
      </w:r>
      <w:r>
        <w:t xml:space="preserve">II </w:t>
      </w:r>
      <w:r>
        <w:t xml:space="preserve">đáng </w:t>
      </w:r>
      <w:r>
        <w:t xml:space="preserve">và </w:t>
      </w:r>
      <w:r>
        <w:t xml:space="preserve">khó </w:t>
      </w:r>
      <w:r>
        <w:t xml:space="preserve">coi. </w:t>
      </w:r>
      <w:r>
        <w:t xml:space="preserve">Môi </w:t>
      </w:r>
      <w:r>
        <w:t xml:space="preserve">cong </w:t>
      </w:r>
      <w:r>
        <w:t xml:space="preserve">tớn. </w:t>
      </w:r>
      <w:r>
        <w:t xml:space="preserve">còn </w:t>
      </w:r>
      <w:r>
        <w:t xml:space="preserve">mổ </w:t>
      </w:r>
      <w:r>
        <w:t xml:space="preserve">ma </w:t>
      </w:r>
      <w:r>
        <w:t xml:space="preserve">(khẩu ngữ). </w:t>
      </w:r>
      <w:r>
        <w:t xml:space="preserve">(Thời </w:t>
      </w:r>
      <w:r>
        <w:t xml:space="preserve">của </w:t>
      </w:r>
      <w:r>
        <w:t xml:space="preserve">người </w:t>
      </w:r>
      <w:r>
        <w:t xml:space="preserve">nào. </w:t>
      </w:r>
      <w:r>
        <w:t xml:space="preserve">©ong </w:t>
      </w:r>
      <w:r>
        <w:t xml:space="preserve">vắt </w:t>
      </w:r>
      <w:r>
        <w:t xml:space="preserve">tính từ </w:t>
      </w:r>
      <w:r>
        <w:t xml:space="preserve">Cong </w:t>
      </w:r>
      <w:r>
        <w:t xml:space="preserve">thành </w:t>
      </w:r>
      <w:r>
        <w:t xml:space="preserve">hình </w:t>
      </w:r>
      <w:r>
        <w:t xml:space="preserve">vòng </w:t>
      </w:r>
      <w:r>
        <w:t xml:space="preserve">cung </w:t>
      </w:r>
      <w:r>
        <w:t xml:space="preserve">đó) </w:t>
      </w:r>
      <w:r>
        <w:t xml:space="preserve">còn </w:t>
      </w:r>
      <w:r>
        <w:t xml:space="preserve">sống. </w:t>
      </w:r>
      <w:r>
        <w:t xml:space="preserve">Hồi </w:t>
      </w:r>
      <w:r>
        <w:t xml:space="preserve">còn </w:t>
      </w:r>
      <w:r>
        <w:t xml:space="preserve">mồ </w:t>
      </w:r>
      <w:r>
        <w:rPr>
          <w:i/>
        </w:rPr>
        <w:t xml:space="preserve">ma </w:t>
      </w:r>
      <w:r>
        <w:rPr>
          <w:i/>
        </w:rPr>
        <w:t xml:space="preserve">chú </w:t>
      </w:r>
      <w:r>
        <w:rPr>
          <w:i/>
        </w:rPr>
        <w:t xml:space="preserve">tôi, </w:t>
      </w:r>
      <w:r>
        <w:t xml:space="preserve">con </w:t>
      </w:r>
      <w:r>
        <w:t xml:space="preserve">và </w:t>
      </w:r>
      <w:r>
        <w:t xml:space="preserve">nhọn </w:t>
      </w:r>
      <w:r>
        <w:t xml:space="preserve">dẫn </w:t>
      </w:r>
      <w:r>
        <w:t xml:space="preserve">ở </w:t>
      </w:r>
      <w:r>
        <w:t xml:space="preserve">một </w:t>
      </w:r>
      <w:r>
        <w:t xml:space="preserve">đầu. </w:t>
      </w:r>
      <w:r>
        <w:t xml:space="preserve">Hàng </w:t>
      </w:r>
      <w:r>
        <w:t xml:space="preserve">lông </w:t>
      </w:r>
      <w:r>
        <w:rPr>
          <w:i/>
        </w:rPr>
        <w:t xml:space="preserve">mi </w:t>
      </w:r>
      <w:r>
        <w:t xml:space="preserve">đường </w:t>
      </w:r>
      <w:r>
        <w:t xml:space="preserve">này </w:t>
      </w:r>
      <w:r>
        <w:t xml:space="preserve">chưa </w:t>
      </w:r>
      <w:r>
        <w:t xml:space="preserve">có. </w:t>
      </w:r>
      <w:r>
        <w:rPr>
          <w:i/>
        </w:rPr>
        <w:t xml:space="preserve">cong </w:t>
      </w:r>
      <w:r>
        <w:t xml:space="preserve">uắt. </w:t>
      </w:r>
      <w:r>
        <w:t xml:space="preserve">Sừng </w:t>
      </w:r>
      <w:r>
        <w:rPr>
          <w:i/>
        </w:rPr>
        <w:t xml:space="preserve">trâu </w:t>
      </w:r>
      <w:r>
        <w:t xml:space="preserve">cong </w:t>
      </w:r>
      <w:r>
        <w:t xml:space="preserve">uắt. </w:t>
      </w:r>
      <w:r>
        <w:t xml:space="preserve">. </w:t>
      </w:r>
      <w:r>
        <w:t xml:space="preserve">còn </w:t>
      </w:r>
      <w:r>
        <w:t xml:space="preserve">nước </w:t>
      </w:r>
      <w:r>
        <w:t xml:space="preserve">còn </w:t>
      </w:r>
      <w:r>
        <w:t xml:space="preserve">tát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chừng. </w:t>
      </w:r>
      <w:r>
        <w:t xml:space="preserve">cong </w:t>
      </w:r>
      <w:r>
        <w:t xml:space="preserve">veo </w:t>
      </w:r>
      <w:r>
        <w:t xml:space="preserve">tính từ </w:t>
      </w:r>
      <w:r>
        <w:t xml:space="preserve">(khẩu ngữ). </w:t>
      </w:r>
      <w:r>
        <w:t xml:space="preserve">Không </w:t>
      </w:r>
      <w:r>
        <w:t xml:space="preserve">được </w:t>
      </w:r>
      <w:r>
        <w:t xml:space="preserve">thẳng, </w:t>
      </w:r>
      <w:r>
        <w:t xml:space="preserve">mà </w:t>
      </w:r>
      <w:r>
        <w:t xml:space="preserve">nào </w:t>
      </w:r>
      <w:r>
        <w:t xml:space="preserve">còn </w:t>
      </w:r>
      <w:r>
        <w:t xml:space="preserve">một </w:t>
      </w:r>
      <w:r>
        <w:t xml:space="preserve">chút </w:t>
      </w:r>
      <w:r>
        <w:t xml:space="preserve">hi </w:t>
      </w:r>
      <w:r>
        <w:t xml:space="preserve">vọng </w:t>
      </w:r>
      <w:r>
        <w:t xml:space="preserve">đù </w:t>
      </w:r>
      <w:r>
        <w:t xml:space="preserve">là </w:t>
      </w:r>
      <w:r>
        <w:t xml:space="preserve">vô </w:t>
      </w:r>
      <w:r>
        <w:t xml:space="preserve">cùng... </w:t>
      </w:r>
      <w:r>
        <w:t xml:space="preserve">cong </w:t>
      </w:r>
      <w:r>
        <w:t xml:space="preserve">nhiều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Tấ;z </w:t>
      </w:r>
      <w:r>
        <w:t xml:space="preserve">ván </w:t>
      </w:r>
      <w:r>
        <w:t xml:space="preserve">mỏng </w:t>
      </w:r>
      <w:r>
        <w:t xml:space="preserve">manh, </w:t>
      </w:r>
      <w:r>
        <w:t xml:space="preserve">thì </w:t>
      </w:r>
      <w:r>
        <w:t xml:space="preserve">còn </w:t>
      </w:r>
      <w:r>
        <w:t xml:space="preserve">ra </w:t>
      </w:r>
      <w:r>
        <w:t xml:space="preserve">sức </w:t>
      </w:r>
      <w:r>
        <w:t xml:space="preserve">cứu </w:t>
      </w:r>
      <w:r>
        <w:rPr>
          <w:i/>
        </w:rPr>
        <w:t xml:space="preserve">chữa </w:t>
      </w:r>
      <w:r>
        <w:t xml:space="preserve">đến. </w:t>
      </w:r>
      <w:r>
        <w:t xml:space="preserve">c0” </w:t>
      </w:r>
      <w:r>
        <w:t xml:space="preserve">U60. </w:t>
      </w:r>
      <w:r>
        <w:t xml:space="preserve">. </w:t>
      </w:r>
      <w:r>
        <w:t xml:space="preserve">cùng. </w:t>
      </w:r>
      <w:r>
        <w:t xml:space="preserve">Bệnh </w:t>
      </w:r>
      <w:r>
        <w:t xml:space="preserve">nguy </w:t>
      </w:r>
      <w:r>
        <w:rPr>
          <w:i/>
        </w:rPr>
        <w:t xml:space="preserve">kịch </w:t>
      </w:r>
      <w:r>
        <w:t xml:space="preserve">rồi, </w:t>
      </w:r>
      <w:r>
        <w:rPr>
          <w:i/>
        </w:rPr>
        <w:t xml:space="preserve">nhưngcònnước.c. </w:t>
      </w:r>
      <w:r>
        <w:rPr>
          <w:i/>
        </w:rPr>
        <w:t xml:space="preserve">cong </w:t>
      </w:r>
      <w:r>
        <w:t xml:space="preserve">vútt. </w:t>
      </w:r>
      <w:r>
        <w:t xml:space="preserve">(ít dùng). </w:t>
      </w:r>
      <w:r>
        <w:t xml:space="preserve">Như </w:t>
      </w:r>
      <w:r>
        <w:t xml:space="preserve">cong </w:t>
      </w:r>
      <w:r>
        <w:t xml:space="preserve">uắt. </w:t>
      </w:r>
      <w:r>
        <w:t xml:space="preserve">còn </w:t>
      </w:r>
      <w:r>
        <w:rPr>
          <w:i/>
        </w:rPr>
        <w:t xml:space="preserve">tát. </w:t>
      </w:r>
      <w:r>
        <w:t xml:space="preserve">còng, </w:t>
      </w:r>
      <w:r>
        <w:t xml:space="preserve">danh từ </w:t>
      </w:r>
      <w:r>
        <w:t xml:space="preserve">Cua </w:t>
      </w:r>
      <w:r>
        <w:t xml:space="preserve">nhỏ </w:t>
      </w:r>
      <w:r>
        <w:t xml:space="preserve">sống </w:t>
      </w:r>
      <w:r>
        <w:t xml:space="preserve">ở </w:t>
      </w:r>
      <w:r>
        <w:t xml:space="preserve">ven </w:t>
      </w:r>
      <w:r>
        <w:t xml:space="preserve">biển, </w:t>
      </w:r>
      <w:r>
        <w:t xml:space="preserve">có </w:t>
      </w:r>
      <w:r>
        <w:t xml:space="preserve">cuống </w:t>
      </w:r>
      <w:r>
        <w:t xml:space="preserve">còn </w:t>
      </w:r>
      <w:r>
        <w:t xml:space="preserve">phải </w:t>
      </w:r>
      <w:r>
        <w:t xml:space="preserve">nói </w:t>
      </w:r>
      <w:r>
        <w:t xml:space="preserve">(kng..Tốhợp </w:t>
      </w:r>
      <w:r>
        <w:t xml:space="preserve">dùng </w:t>
      </w:r>
      <w:r>
        <w:t xml:space="preserve">để </w:t>
      </w:r>
      <w:r>
        <w:t xml:space="preserve">biểu. </w:t>
      </w:r>
      <w:r>
        <w:t xml:space="preserve">mắt </w:t>
      </w:r>
      <w:r>
        <w:t xml:space="preserve">rất </w:t>
      </w:r>
      <w:r>
        <w:t xml:space="preserve">dài. </w:t>
      </w:r>
      <w:r>
        <w:t xml:space="preserve">Cz4 </w:t>
      </w:r>
      <w:r>
        <w:t xml:space="preserve">với </w:t>
      </w:r>
      <w:r>
        <w:t xml:space="preserve">còng, </w:t>
      </w:r>
      <w:r>
        <w:t xml:space="preserve">cũng </w:t>
      </w:r>
      <w:r>
        <w:t xml:space="preserve">dòng </w:t>
      </w:r>
      <w:r>
        <w:rPr>
          <w:i/>
        </w:rPr>
        <w:t xml:space="preserve">nhà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hoàn </w:t>
      </w:r>
      <w:r>
        <w:t xml:space="preserve">toàn </w:t>
      </w:r>
      <w:r>
        <w:t xml:space="preserve">về </w:t>
      </w:r>
      <w:r>
        <w:t xml:space="preserve">một </w:t>
      </w:r>
      <w:r>
        <w:t xml:space="preserve">tính </w:t>
      </w:r>
      <w:r>
        <w:t xml:space="preserve">chất. </w:t>
      </w:r>
      <w:r>
        <w:t xml:space="preserve">nó </w:t>
      </w:r>
      <w:r>
        <w:t xml:space="preserve">(tục ngữ). </w:t>
      </w:r>
      <w:r>
        <w:t xml:space="preserve">đã </w:t>
      </w:r>
      <w:r>
        <w:t xml:space="preserve">quá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còn </w:t>
      </w:r>
      <w:r>
        <w:t xml:space="preserve">gì </w:t>
      </w:r>
      <w:r>
        <w:t xml:space="preserve">phải </w:t>
      </w:r>
      <w:r>
        <w:t xml:space="preserve">bàn </w:t>
      </w:r>
      <w:r>
        <w:t xml:space="preserve">cã </w:t>
      </w:r>
      <w:r>
        <w:t xml:space="preserve">còng, </w:t>
      </w:r>
      <w:r>
        <w:t xml:space="preserve">l </w:t>
      </w:r>
      <w:r>
        <w:t xml:space="preserve">danh từ </w:t>
      </w:r>
      <w:r>
        <w:t xml:space="preserve">Vòng </w:t>
      </w:r>
      <w:r>
        <w:t xml:space="preserve">kim </w:t>
      </w:r>
      <w:r>
        <w:t xml:space="preserve">khí </w:t>
      </w:r>
      <w:r>
        <w:t xml:space="preserve">có </w:t>
      </w:r>
      <w:r>
        <w:t xml:space="preserve">chằng </w:t>
      </w:r>
      <w:r>
        <w:t xml:space="preserve">dây </w:t>
      </w:r>
      <w:r>
        <w:t xml:space="preserve">xích </w:t>
      </w:r>
      <w:r>
        <w:t xml:space="preserve">nữa.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thì </w:t>
      </w:r>
      <w:r>
        <w:rPr>
          <w:i/>
        </w:rPr>
        <w:t xml:space="preserve">còn </w:t>
      </w:r>
      <w:r>
        <w:rPr>
          <w:i/>
        </w:rPr>
        <w:t xml:space="preserve">phải </w:t>
      </w:r>
      <w:r>
        <w:rPr>
          <w:i/>
        </w:rPr>
        <w:t xml:space="preserve">nói, </w:t>
      </w:r>
      <w:r>
        <w:t xml:space="preserve">chẳng </w:t>
      </w:r>
      <w:r>
        <w:rPr>
          <w:i/>
        </w:rPr>
        <w:t xml:space="preserve">ai </w:t>
      </w:r>
      <w:r>
        <w:t xml:space="preserve">bằng. </w:t>
      </w:r>
      <w:r>
        <w:t xml:space="preserve">để </w:t>
      </w:r>
      <w:r>
        <w:t xml:space="preserve">khoá </w:t>
      </w:r>
      <w:r>
        <w:t xml:space="preserve">tay </w:t>
      </w:r>
      <w:r>
        <w:t xml:space="preserve">hoặc </w:t>
      </w:r>
      <w:r>
        <w:t xml:space="preserve">chân </w:t>
      </w:r>
      <w:r>
        <w:t xml:space="preserve">người </w:t>
      </w:r>
      <w:r>
        <w:t xml:space="preserve">bị </w:t>
      </w:r>
      <w:r>
        <w:t xml:space="preserve">bắt, </w:t>
      </w:r>
      <w:r>
        <w:t xml:space="preserve">người </w:t>
      </w:r>
      <w:r>
        <w:t xml:space="preserve">còn </w:t>
      </w:r>
      <w:r>
        <w:t xml:space="preserve">xơi </w:t>
      </w:r>
      <w:r>
        <w:t xml:space="preserve">(thgt).Nhưcòn </w:t>
      </w:r>
      <w:r>
        <w:t xml:space="preserve">mệt </w:t>
      </w:r>
      <w:r>
        <w:t xml:space="preserve">Cònxơimới. </w:t>
      </w:r>
      <w:r>
        <w:t xml:space="preserve">tù. </w:t>
      </w:r>
      <w:r>
        <w:rPr>
          <w:i/>
        </w:rPr>
        <w:t xml:space="preserve">II </w:t>
      </w:r>
      <w:r>
        <w:t xml:space="preserve">động từ </w:t>
      </w:r>
      <w:r>
        <w:t xml:space="preserve">Khoá </w:t>
      </w:r>
      <w:r>
        <w:t xml:space="preserve">tay, </w:t>
      </w:r>
      <w:r>
        <w:t xml:space="preserve">chân </w:t>
      </w:r>
      <w:r>
        <w:t xml:space="preserve">bằng </w:t>
      </w:r>
      <w:r>
        <w:t xml:space="preserve">còng. </w:t>
      </w:r>
      <w:r>
        <w:t xml:space="preserve">ðÿ </w:t>
      </w:r>
      <w:r>
        <w:rPr>
          <w:i/>
        </w:rPr>
        <w:t xml:space="preserve">làm </w:t>
      </w:r>
      <w:r>
        <w:rPr>
          <w:i/>
        </w:rPr>
        <w:t xml:space="preserve">xong. </w:t>
      </w:r>
      <w:r>
        <w:rPr>
          <w:i/>
        </w:rPr>
        <w:t xml:space="preserve">còng </w:t>
      </w:r>
      <w:r>
        <w:rPr>
          <w:i/>
        </w:rPr>
        <w:t xml:space="preserve">tay, </w:t>
      </w:r>
      <w:r>
        <w:t xml:space="preserve">giải </w:t>
      </w:r>
      <w:r>
        <w:t xml:space="preserve">đi. </w:t>
      </w:r>
      <w:r>
        <w:t xml:space="preserve">. </w:t>
      </w:r>
      <w:r>
        <w:br/>
      </w:r>
      <w:r>
        <w:rPr>
          <w:b/>
        </w:rPr>
        <w:t xml:space="preserve">cồn </w:t>
      </w:r>
      <w:r>
        <w:rPr>
          <w:b/>
        </w:rPr>
        <w:t xml:space="preserve">con </w:t>
      </w:r>
      <w:r>
        <w:rPr>
          <w:i/>
        </w:rPr>
        <w:t xml:space="preserve">tính từ </w:t>
      </w:r>
      <w:r>
        <w:t xml:space="preserve">Quá </w:t>
      </w:r>
      <w:r>
        <w:t xml:space="preserve">bé </w:t>
      </w:r>
      <w:r>
        <w:t xml:space="preserve">nhỏ, </w:t>
      </w:r>
      <w:r>
        <w:t xml:space="preserve">không </w:t>
      </w:r>
      <w:r>
        <w:t xml:space="preserve">đáng </w:t>
      </w:r>
      <w:r>
        <w:t xml:space="preserve">kể... </w:t>
      </w:r>
      <w:r>
        <w:t xml:space="preserve">còng; </w:t>
      </w:r>
      <w:r>
        <w:t xml:space="preserve">tính từ </w:t>
      </w:r>
      <w:r>
        <w:t xml:space="preserve">Có </w:t>
      </w:r>
      <w:r>
        <w:t xml:space="preserve">lmg </w:t>
      </w:r>
      <w:r>
        <w:t xml:space="preserve">cong </w:t>
      </w:r>
      <w:r>
        <w:t xml:space="preserve">xuống, </w:t>
      </w:r>
      <w:r>
        <w:t xml:space="preserve">không </w:t>
      </w:r>
      <w:r>
        <w:t xml:space="preserve">thẳng </w:t>
      </w:r>
      <w:r>
        <w:t xml:space="preserve">ra </w:t>
      </w:r>
      <w:r>
        <w:t xml:space="preserve">Chút </w:t>
      </w:r>
      <w:r>
        <w:rPr>
          <w:i/>
        </w:rPr>
        <w:t xml:space="preserve">lợi </w:t>
      </w:r>
      <w:r>
        <w:t xml:space="preserve">cón </w:t>
      </w:r>
      <w:r>
        <w:rPr>
          <w:i/>
        </w:rPr>
        <w:t xml:space="preserve">con. </w:t>
      </w:r>
      <w:r>
        <w:rPr>
          <w:i/>
        </w:rPr>
        <w:t xml:space="preserve">Giận </w:t>
      </w:r>
      <w:r>
        <w:t xml:space="preserve">nhau </w:t>
      </w:r>
      <w:r>
        <w:t xml:space="preserve">Uì </w:t>
      </w:r>
      <w:r>
        <w:rPr>
          <w:i/>
        </w:rPr>
        <w:t xml:space="preserve">một </w:t>
      </w:r>
      <w:r>
        <w:t xml:space="preserve">chuyện </w:t>
      </w:r>
      <w:r>
        <w:t xml:space="preserve">được. </w:t>
      </w:r>
      <w:r>
        <w:t xml:space="preserve">Người </w:t>
      </w:r>
      <w:r>
        <w:t xml:space="preserve">còng. </w:t>
      </w:r>
      <w:r>
        <w:t xml:space="preserve">Cụ </w:t>
      </w:r>
      <w:r>
        <w:rPr>
          <w:i/>
        </w:rPr>
        <w:t xml:space="preserve">già </w:t>
      </w:r>
      <w:r>
        <w:t xml:space="preserve">lưng </w:t>
      </w:r>
      <w:r>
        <w:rPr>
          <w:i/>
        </w:rPr>
        <w:t xml:space="preserve">còng. </w:t>
      </w:r>
      <w:r>
        <w:t xml:space="preserve">Còng </w:t>
      </w:r>
      <w:r>
        <w:rPr>
          <w:i/>
        </w:rPr>
        <w:t xml:space="preserve">cón </w:t>
      </w:r>
      <w:r>
        <w:rPr>
          <w:i/>
        </w:rPr>
        <w:t xml:space="preserve">con. </w:t>
      </w:r>
      <w:r>
        <w:rPr>
          <w:i/>
        </w:rPr>
        <w:t xml:space="preserve">lưng </w:t>
      </w:r>
      <w:r>
        <w:rPr>
          <w:i/>
        </w:rPr>
        <w:t xml:space="preserve">gánh </w:t>
      </w:r>
      <w:r>
        <w:t xml:space="preserve">một </w:t>
      </w:r>
      <w:r>
        <w:t xml:space="preserve">gánh </w:t>
      </w:r>
      <w:r>
        <w:t xml:space="preserve">nặng. </w:t>
      </w:r>
      <w:r>
        <w:t xml:space="preserve">cọn </w:t>
      </w:r>
      <w:r>
        <w:t xml:space="preserve">danh từ </w:t>
      </w:r>
      <w:r>
        <w:t xml:space="preserve">cũng nói </w:t>
      </w:r>
      <w:r>
        <w:t xml:space="preserve">xe </w:t>
      </w:r>
      <w:r>
        <w:rPr>
          <w:i/>
        </w:rPr>
        <w:t xml:space="preserve">nước. </w:t>
      </w:r>
      <w:r>
        <w:t xml:space="preserve">Vật </w:t>
      </w:r>
      <w:r>
        <w:t xml:space="preserve">hình </w:t>
      </w:r>
      <w:r>
        <w:t xml:space="preserve">bánh </w:t>
      </w:r>
      <w:r>
        <w:t xml:space="preserve">xe </w:t>
      </w:r>
      <w:r>
        <w:t xml:space="preserve">có. </w:t>
      </w:r>
      <w:r>
        <w:t xml:space="preserve">còng </w:t>
      </w:r>
      <w:r>
        <w:t xml:space="preserve">queo </w:t>
      </w:r>
      <w:r>
        <w:t xml:space="preserve">tính từ </w:t>
      </w:r>
      <w:r>
        <w:t xml:space="preserve">Co </w:t>
      </w:r>
      <w:r>
        <w:t xml:space="preserve">quắp </w:t>
      </w:r>
      <w:r>
        <w:t xml:space="preserve">và </w:t>
      </w:r>
      <w:r>
        <w:t xml:space="preserve">cứng </w:t>
      </w:r>
      <w:r>
        <w:t xml:space="preserve">đờ. </w:t>
      </w:r>
      <w:r>
        <w:t xml:space="preserve">X¿‹ </w:t>
      </w:r>
      <w:r>
        <w:t xml:space="preserve">gắn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ống </w:t>
      </w:r>
      <w:r>
        <w:t xml:space="preserve">bằng </w:t>
      </w:r>
      <w:r>
        <w:t xml:space="preserve">tre, </w:t>
      </w:r>
      <w:r>
        <w:t xml:space="preserve">nứa, </w:t>
      </w:r>
      <w:r>
        <w:t xml:space="preserve">có. </w:t>
      </w:r>
      <w:r>
        <w:t xml:space="preserve">chết </w:t>
      </w:r>
      <w:r>
        <w:t xml:space="preserve">nằm </w:t>
      </w:r>
      <w:r>
        <w:rPr>
          <w:i/>
        </w:rPr>
        <w:t xml:space="preserve">còng </w:t>
      </w:r>
      <w:r>
        <w:rPr>
          <w:i/>
        </w:rPr>
        <w:t xml:space="preserve">queo. </w:t>
      </w:r>
      <w:r>
        <w:t xml:space="preserve">. </w:t>
      </w:r>
      <w:r>
        <w:t xml:space="preserve">thể </w:t>
      </w:r>
      <w:r>
        <w:t xml:space="preserve">tự </w:t>
      </w:r>
      <w:r>
        <w:t xml:space="preserve">quay </w:t>
      </w:r>
      <w:r>
        <w:t xml:space="preserve">được </w:t>
      </w:r>
      <w:r>
        <w:t xml:space="preserve">nhờ </w:t>
      </w:r>
      <w:r>
        <w:t xml:space="preserve">sức </w:t>
      </w:r>
      <w:r>
        <w:t xml:space="preserve">nước, </w:t>
      </w:r>
      <w:r>
        <w:t xml:space="preserve">dùng </w:t>
      </w:r>
      <w:r>
        <w:t xml:space="preserve">để. </w:t>
      </w:r>
      <w:r>
        <w:t xml:space="preserve">cõng </w:t>
      </w:r>
      <w:r>
        <w:t xml:space="preserve">động từ </w:t>
      </w:r>
      <w:r>
        <w:t xml:space="preserve">Mang </w:t>
      </w:r>
      <w:r>
        <w:t xml:space="preserve">trên </w:t>
      </w:r>
      <w:r>
        <w:t xml:space="preserve">lưng, </w:t>
      </w:r>
      <w:r>
        <w:t xml:space="preserve">thường </w:t>
      </w:r>
      <w:r>
        <w:t xml:space="preserve">đỡ </w:t>
      </w:r>
      <w:r>
        <w:t xml:space="preserve">băn; </w:t>
      </w:r>
      <w:r>
        <w:t xml:space="preserve">đưa </w:t>
      </w:r>
      <w:r>
        <w:t xml:space="preserve">nước </w:t>
      </w:r>
      <w:r>
        <w:t xml:space="preserve">từ </w:t>
      </w:r>
      <w:r>
        <w:t xml:space="preserve">suối, </w:t>
      </w:r>
      <w:r>
        <w:t xml:space="preserve">sông, </w:t>
      </w:r>
      <w:r>
        <w:t xml:space="preserve">v.v. </w:t>
      </w:r>
      <w:r>
        <w:t xml:space="preserve">lên </w:t>
      </w:r>
      <w:r>
        <w:t xml:space="preserve">tưới </w:t>
      </w:r>
      <w:r>
        <w:t xml:space="preserve">ruộng. </w:t>
      </w:r>
      <w:r>
        <w:t xml:space="preserve">tay </w:t>
      </w:r>
      <w:r>
        <w:t xml:space="preserve">quặt </w:t>
      </w:r>
      <w:r>
        <w:t xml:space="preserve">ra </w:t>
      </w:r>
      <w:r>
        <w:t xml:space="preserve">sau, </w:t>
      </w:r>
      <w:r>
        <w:t xml:space="preserve">lung </w:t>
      </w:r>
      <w:r>
        <w:rPr>
          <w:i/>
        </w:rPr>
        <w:t xml:space="preserve">còng </w:t>
      </w:r>
      <w:r>
        <w:rPr>
          <w:i/>
        </w:rPr>
        <w:t xml:space="preserve">xuống. </w:t>
      </w:r>
      <w:r>
        <w:rPr>
          <w:i/>
        </w:rPr>
        <w:t xml:space="preserve">Chj </w:t>
      </w:r>
      <w:r>
        <w:rPr>
          <w:i/>
        </w:rPr>
        <w:t xml:space="preserve">cống </w:t>
      </w:r>
      <w:r>
        <w:rPr>
          <w:i/>
        </w:rPr>
        <w:t xml:space="preserve">øn </w:t>
      </w:r>
      <w:r>
        <w:rPr>
          <w:i/>
        </w:rPr>
        <w:t xml:space="preserve">đi </w:t>
      </w:r>
      <w:r>
        <w:rPr>
          <w:i/>
        </w:rPr>
        <w:t xml:space="preserve">chơi. </w:t>
      </w:r>
      <w:r>
        <w:rPr>
          <w:i/>
        </w:rPr>
        <w:t xml:space="preserve">Lưng </w:t>
      </w:r>
      <w:r>
        <w:rPr>
          <w:i/>
        </w:rPr>
        <w:t xml:space="preserve">cõng </w:t>
      </w:r>
      <w:r>
        <w:rPr>
          <w:i/>
        </w:rPr>
        <w:t xml:space="preserve">một </w:t>
      </w:r>
      <w:r>
        <w:rPr>
          <w:i/>
        </w:rPr>
        <w:t xml:space="preserve">bao </w:t>
      </w:r>
      <w:r>
        <w:t xml:space="preserve">gạo. </w:t>
      </w:r>
      <w:r>
        <w:rPr>
          <w:i/>
        </w:rPr>
        <w:t xml:space="preserve">Con </w:t>
      </w:r>
      <w:r>
        <w:rPr>
          <w:i/>
        </w:rPr>
        <w:t xml:space="preserve">chị </w:t>
      </w:r>
      <w:r>
        <w:t xml:space="preserve">cõng </w:t>
      </w:r>
      <w:r>
        <w:t xml:space="preserve">con </w:t>
      </w:r>
      <w:r>
        <w:rPr>
          <w:i/>
        </w:rPr>
        <w:t xml:space="preserve">em </w:t>
      </w:r>
      <w:r>
        <w:t xml:space="preserve">(lớn </w:t>
      </w:r>
      <w:r>
        <w:t xml:space="preserve">giúp </w:t>
      </w:r>
      <w:r>
        <w:rPr>
          <w:i/>
        </w:rPr>
        <w:t xml:space="preserve">bé, </w:t>
      </w:r>
      <w:r>
        <w:t xml:space="preserve">đùm </w:t>
      </w:r>
      <w:r>
        <w:t xml:space="preserve">bọc </w:t>
      </w:r>
      <w:r>
        <w:t xml:space="preserve">lẫn </w:t>
      </w:r>
      <w:r>
        <w:t xml:space="preserve">nhau). </w:t>
      </w:r>
      <w:r>
        <w:t xml:space="preserve">cõng </w:t>
      </w:r>
      <w:r>
        <w:t xml:space="preserve">rắn </w:t>
      </w:r>
      <w:r>
        <w:t xml:space="preserve">cắn </w:t>
      </w:r>
      <w:r>
        <w:t xml:space="preserve">gà </w:t>
      </w:r>
      <w:r>
        <w:t xml:space="preserve">nhà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đưa </w:t>
      </w:r>
      <w:r>
        <w:t xml:space="preserve">kẻ </w:t>
      </w:r>
      <w:r>
        <w:t xml:space="preserve">ác </w:t>
      </w:r>
      <w:r>
        <w:t xml:space="preserve">về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ruột </w:t>
      </w:r>
      <w:r>
        <w:t xml:space="preserve">thịt. </w:t>
      </w:r>
      <w:r>
        <w:br w:type="page"/>
      </w:r>
      <w:r>
        <w:rPr>
          <w:b/>
        </w:rPr>
        <w:t xml:space="preserve">cóng,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sành </w:t>
      </w:r>
      <w:r>
        <w:t xml:space="preserve">hình </w:t>
      </w:r>
      <w:r>
        <w:t xml:space="preserve">trụ, </w:t>
      </w:r>
      <w:r>
        <w:t xml:space="preserve">miệng </w:t>
      </w:r>
      <w:r>
        <w:t xml:space="preserve">rộng, </w:t>
      </w:r>
      <w:r>
        <w:t xml:space="preserve">có </w:t>
      </w:r>
      <w:r>
        <w:t xml:space="preserve">nắp </w:t>
      </w:r>
      <w:r>
        <w:t xml:space="preserve">đậy, </w:t>
      </w:r>
      <w:r>
        <w:t xml:space="preserve">thân </w:t>
      </w:r>
      <w:r>
        <w:t xml:space="preserve">hơi </w:t>
      </w:r>
      <w:r>
        <w:t xml:space="preserve">phình, </w:t>
      </w:r>
      <w:r>
        <w:t xml:space="preserve">đáy </w:t>
      </w:r>
      <w:r>
        <w:t xml:space="preserve">lồi. </w:t>
      </w:r>
      <w:r>
        <w:br/>
      </w:r>
      <w:r>
        <w:rPr>
          <w:b/>
        </w:rPr>
        <w:t xml:space="preserve">cóng; </w:t>
      </w:r>
      <w:r>
        <w:rPr>
          <w:i/>
        </w:rPr>
        <w:t xml:space="preserve">tính từ </w:t>
      </w:r>
      <w:r>
        <w:t xml:space="preserve">Tê </w:t>
      </w:r>
      <w:r>
        <w:t xml:space="preserve">cứng </w:t>
      </w:r>
      <w:r>
        <w:t xml:space="preserve">vì </w:t>
      </w:r>
      <w:r>
        <w:t xml:space="preserve">rét. </w:t>
      </w:r>
      <w:r>
        <w:rPr>
          <w:i/>
        </w:rPr>
        <w:t xml:space="preserve">Rét </w:t>
      </w:r>
      <w:r>
        <w:rPr>
          <w:i/>
        </w:rPr>
        <w:t xml:space="preserve">quá, </w:t>
      </w:r>
      <w:r>
        <w:rPr>
          <w:i/>
        </w:rPr>
        <w:t xml:space="preserve">cóng </w:t>
      </w:r>
      <w:r>
        <w:rPr>
          <w:i/>
        </w:rPr>
        <w:t xml:space="preserve">cả </w:t>
      </w:r>
      <w:r>
        <w:t xml:space="preserve">tay, </w:t>
      </w:r>
      <w:r>
        <w:rPr>
          <w:i/>
        </w:rPr>
        <w:t xml:space="preserve">không </w:t>
      </w:r>
      <w:r>
        <w:t xml:space="preserve">uiết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cong,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Thân </w:t>
      </w:r>
      <w:r>
        <w:t xml:space="preserve">cành </w:t>
      </w:r>
      <w:r>
        <w:t xml:space="preserve">các </w:t>
      </w:r>
      <w:r>
        <w:t xml:space="preserve">loài </w:t>
      </w:r>
      <w:r>
        <w:t xml:space="preserve">lúa, </w:t>
      </w:r>
      <w:r>
        <w:t xml:space="preserve">đậu, </w:t>
      </w:r>
      <w:r>
        <w:t xml:space="preserve">rau </w:t>
      </w:r>
      <w:r>
        <w:t xml:space="preserve">cỏ. </w:t>
      </w:r>
      <w:r>
        <w:t xml:space="preserve">Cọng </w:t>
      </w:r>
      <w:r>
        <w:rPr>
          <w:i/>
        </w:rPr>
        <w:t xml:space="preserve">rơm. </w:t>
      </w:r>
      <w:r>
        <w:t xml:space="preserve">Ngắt </w:t>
      </w:r>
      <w:r>
        <w:rPr>
          <w:i/>
        </w:rPr>
        <w:t xml:space="preserve">cọng </w:t>
      </w:r>
      <w:r>
        <w:rPr>
          <w:i/>
        </w:rPr>
        <w:t xml:space="preserve">rau. </w:t>
      </w:r>
      <w:r>
        <w:rPr>
          <w:b/>
        </w:rPr>
        <w:t xml:space="preserve">2 </w:t>
      </w:r>
      <w:r>
        <w:t xml:space="preserve">(phương ngữ). </w:t>
      </w:r>
      <w:r>
        <w:t xml:space="preserve">Cuống. </w:t>
      </w:r>
      <w:r>
        <w:t xml:space="preserve">Cọng </w:t>
      </w:r>
      <w:r>
        <w:rPr>
          <w:i/>
        </w:rPr>
        <w:t xml:space="preserve">dừa. </w:t>
      </w:r>
      <w:r>
        <w:br/>
      </w:r>
      <w:r>
        <w:rPr>
          <w:b/>
        </w:rPr>
        <w:t xml:space="preserve">cọng;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cộng. </w:t>
      </w:r>
      <w:r>
        <w:br/>
      </w:r>
      <w:r>
        <w:rPr>
          <w:b/>
        </w:rPr>
        <w:t xml:space="preserve">cọng;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cộng. </w:t>
      </w:r>
      <w:r>
        <w:br/>
      </w:r>
      <w:r>
        <w:rPr>
          <w:b/>
        </w:rPr>
        <w:t xml:space="preserve">consol </w:t>
      </w:r>
      <w:r>
        <w:rPr>
          <w:i/>
        </w:rPr>
        <w:t xml:space="preserve">cũng viết </w:t>
      </w:r>
      <w:r>
        <w:t xml:space="preserve">conson, </w:t>
      </w:r>
      <w:r>
        <w:t xml:space="preserve">côngxon. </w:t>
      </w:r>
      <w:r>
        <w:t xml:space="preserve">danh từ </w:t>
      </w:r>
      <w:r>
        <w:t xml:space="preserve">† </w:t>
      </w:r>
      <w:r>
        <w:t xml:space="preserve">Thanh, </w:t>
      </w:r>
      <w:r>
        <w:t xml:space="preserve">rằm </w:t>
      </w:r>
      <w:r>
        <w:t xml:space="preserve">hoặc </w:t>
      </w:r>
      <w:r>
        <w:t xml:space="preserve">một </w:t>
      </w:r>
      <w:r>
        <w:t xml:space="preserve">kết </w:t>
      </w:r>
      <w:r>
        <w:t xml:space="preserve">cấu </w:t>
      </w:r>
      <w:r>
        <w:t xml:space="preserve">chịu </w:t>
      </w:r>
      <w:r>
        <w:t xml:space="preserve">lực </w:t>
      </w:r>
      <w:r>
        <w:t xml:space="preserve">khác, </w:t>
      </w:r>
      <w:r>
        <w:t xml:space="preserve">một </w:t>
      </w:r>
      <w:r>
        <w:t xml:space="preserve">đầu </w:t>
      </w:r>
      <w:r>
        <w:t xml:space="preserve">được </w:t>
      </w:r>
      <w:r>
        <w:t xml:space="preserve">kẹp </w:t>
      </w:r>
      <w:r>
        <w:t xml:space="preserve">chặt, </w:t>
      </w:r>
      <w:r>
        <w:t xml:space="preserve">còn </w:t>
      </w:r>
      <w:r>
        <w:t xml:space="preserve">đầu </w:t>
      </w:r>
      <w:r>
        <w:t xml:space="preserve">kia </w:t>
      </w:r>
      <w:r>
        <w:t xml:space="preserve">để </w:t>
      </w:r>
      <w:r>
        <w:t xml:space="preserve">tự </w:t>
      </w:r>
      <w:r>
        <w:t xml:space="preserve">do. </w:t>
      </w:r>
      <w:r>
        <w:rPr>
          <w:b/>
        </w:rPr>
        <w:t xml:space="preserve">2 </w:t>
      </w:r>
      <w:r>
        <w:t xml:space="preserve">Phần </w:t>
      </w:r>
      <w:r>
        <w:t xml:space="preserve">chìa </w:t>
      </w:r>
      <w:r>
        <w:t xml:space="preserve">ra </w:t>
      </w:r>
      <w:r>
        <w:t xml:space="preserve">của </w:t>
      </w:r>
      <w:r>
        <w:t xml:space="preserve">nhà, </w:t>
      </w:r>
      <w:r>
        <w:t xml:space="preserve">công </w:t>
      </w:r>
      <w:r>
        <w:t xml:space="preserve">trình, </w:t>
      </w:r>
      <w:r>
        <w:t xml:space="preserve">có </w:t>
      </w:r>
      <w:r>
        <w:t xml:space="preserve">khi </w:t>
      </w:r>
      <w:r>
        <w:t xml:space="preserve">chỉ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trang </w:t>
      </w:r>
      <w:r>
        <w:t xml:space="preserve">trí, </w:t>
      </w:r>
      <w:r>
        <w:t xml:space="preserve">dùng </w:t>
      </w:r>
      <w:r>
        <w:t xml:space="preserve">làm </w:t>
      </w:r>
      <w:r>
        <w:t xml:space="preserve">trụ </w:t>
      </w:r>
      <w:r>
        <w:t xml:space="preserve">đỡ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khác. </w:t>
      </w:r>
      <w:r>
        <w:br/>
      </w:r>
      <w:r>
        <w:rPr>
          <w:b/>
        </w:rPr>
        <w:t xml:space="preserve">consortium </w:t>
      </w:r>
      <w:r>
        <w:rPr>
          <w:i/>
        </w:rPr>
        <w:t xml:space="preserve">cũng viết </w:t>
      </w:r>
      <w:r>
        <w:t xml:space="preserve">conxoocxiom. </w:t>
      </w:r>
      <w:r>
        <w:t xml:space="preserve">danh từ </w:t>
      </w:r>
      <w:r>
        <w:t xml:space="preserve">Liên </w:t>
      </w:r>
      <w:r>
        <w:t xml:space="preserve">minh </w:t>
      </w:r>
      <w:r>
        <w:t xml:space="preserve">tạm </w:t>
      </w:r>
      <w:r>
        <w:t xml:space="preserve">thời </w:t>
      </w:r>
      <w:r>
        <w:t xml:space="preserve">hay </w:t>
      </w:r>
      <w:r>
        <w:t xml:space="preserve">hiệp </w:t>
      </w:r>
      <w:r>
        <w:t xml:space="preserve">định </w:t>
      </w:r>
      <w:r>
        <w:t xml:space="preserve">giữa </w:t>
      </w:r>
      <w:r>
        <w:t xml:space="preserve">một </w:t>
      </w:r>
      <w:r>
        <w:t xml:space="preserve">số </w:t>
      </w:r>
      <w:r>
        <w:t xml:space="preserve">công </w:t>
      </w:r>
      <w:r>
        <w:t xml:space="preserve">ti </w:t>
      </w:r>
      <w:r>
        <w:t xml:space="preserve">hay </w:t>
      </w:r>
      <w:r>
        <w:t xml:space="preserve">ngân </w:t>
      </w:r>
      <w:r>
        <w:t xml:space="preserve">hàng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kinh </w:t>
      </w:r>
      <w:r>
        <w:t xml:space="preserve">doanh </w:t>
      </w:r>
      <w:r>
        <w:t xml:space="preserve">chung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contac </w:t>
      </w:r>
      <w:r>
        <w:rPr>
          <w:i/>
        </w:rPr>
        <w:t xml:space="preserve">cũng viết </w:t>
      </w:r>
      <w:r>
        <w:t xml:space="preserve">contact </w:t>
      </w:r>
      <w:r>
        <w:t xml:space="preserve">danh từ </w:t>
      </w:r>
      <w:r>
        <w:rPr>
          <w:b/>
        </w:rPr>
        <w:t xml:space="preserve">1 </w:t>
      </w:r>
      <w:r>
        <w:t xml:space="preserve">Mặt </w:t>
      </w:r>
      <w:r>
        <w:t xml:space="preserve">tiếp </w:t>
      </w:r>
      <w:r>
        <w:t xml:space="preserve">xúc </w:t>
      </w:r>
      <w:r>
        <w:t xml:space="preserve">của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hợp </w:t>
      </w:r>
      <w:r>
        <w:t xml:space="preserve">thành </w:t>
      </w:r>
      <w:r>
        <w:t xml:space="preserve">mạch </w:t>
      </w:r>
      <w:r>
        <w:t xml:space="preserve">điện, </w:t>
      </w:r>
      <w:r>
        <w:t xml:space="preserve">có </w:t>
      </w:r>
      <w:r>
        <w:t xml:space="preserve">tính </w:t>
      </w:r>
      <w:r>
        <w:t xml:space="preserve">dẫn </w:t>
      </w:r>
      <w:r>
        <w:t xml:space="preserve">điện.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đóng </w:t>
      </w:r>
      <w:r>
        <w:t xml:space="preserve">mở </w:t>
      </w:r>
      <w:r>
        <w:t xml:space="preserve">mạch </w:t>
      </w:r>
      <w:r>
        <w:t xml:space="preserve">điện. </w:t>
      </w:r>
      <w:r>
        <w:rPr>
          <w:i/>
        </w:rPr>
        <w:t xml:space="preserve">Bật </w:t>
      </w:r>
      <w:r>
        <w:rPr>
          <w:i/>
        </w:rPr>
        <w:t xml:space="preserve">contact. </w:t>
      </w:r>
      <w:r>
        <w:t xml:space="preserve">Contact </w:t>
      </w:r>
      <w:r>
        <w:rPr>
          <w:i/>
        </w:rPr>
        <w:t xml:space="preserve">tự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container </w:t>
      </w:r>
      <w:r>
        <w:rPr>
          <w:i/>
        </w:rPr>
        <w:t xml:space="preserve">cũng viết </w:t>
      </w:r>
      <w:r>
        <w:t xml:space="preserve">contend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chứa </w:t>
      </w:r>
      <w:r>
        <w:t xml:space="preserve">tháo </w:t>
      </w:r>
      <w:r>
        <w:t xml:space="preserve">lắp </w:t>
      </w:r>
      <w:r>
        <w:t xml:space="preserve">được, </w:t>
      </w:r>
      <w:r>
        <w:t xml:space="preserve">có </w:t>
      </w:r>
      <w:r>
        <w:t xml:space="preserve">dung </w:t>
      </w:r>
      <w:r>
        <w:t xml:space="preserve">tích </w:t>
      </w:r>
      <w:r>
        <w:t xml:space="preserve">tiêu </w:t>
      </w:r>
      <w:r>
        <w:t xml:space="preserve">chuẩn,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hàng </w:t>
      </w:r>
      <w:r>
        <w:t xml:space="preserve">hoá </w:t>
      </w:r>
      <w:r>
        <w:t xml:space="preserve">chuyên </w:t>
      </w:r>
      <w:r>
        <w:t xml:space="preserve">chở </w:t>
      </w:r>
      <w:r>
        <w:t xml:space="preserve">bằng </w:t>
      </w:r>
      <w:r>
        <w:t xml:space="preserve">các </w:t>
      </w:r>
      <w:r>
        <w:t xml:space="preserve">loại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khác </w:t>
      </w:r>
      <w:r>
        <w:t xml:space="preserve">nhau </w:t>
      </w:r>
      <w:r>
        <w:t xml:space="preserve">cho </w:t>
      </w:r>
      <w:r>
        <w:t xml:space="preserve">đến </w:t>
      </w:r>
      <w:r>
        <w:t xml:space="preserve">kho </w:t>
      </w:r>
      <w:r>
        <w:t xml:space="preserve">nhận </w:t>
      </w:r>
      <w:r>
        <w:t xml:space="preserve">hàng. </w:t>
      </w:r>
      <w:r>
        <w:br/>
      </w:r>
      <w:r>
        <w:rPr>
          <w:b/>
        </w:rPr>
        <w:t xml:space="preserve">continum </w:t>
      </w:r>
      <w:r>
        <w:rPr>
          <w:i/>
        </w:rPr>
        <w:t xml:space="preserve">cũng viết </w:t>
      </w:r>
      <w:r>
        <w:t xml:space="preserve">continuum </w:t>
      </w:r>
      <w:r>
        <w:t xml:space="preserve">dđ. </w:t>
      </w:r>
      <w:r>
        <w:t xml:space="preserve">Tổng </w:t>
      </w:r>
      <w:r>
        <w:t xml:space="preserve">thể </w:t>
      </w:r>
      <w:r>
        <w:t xml:space="preserve">liên </w:t>
      </w:r>
      <w:r>
        <w:t xml:space="preserve">tục </w:t>
      </w:r>
      <w:r>
        <w:t xml:space="preserve">(thí </w:t>
      </w:r>
      <w:r>
        <w:t xml:space="preserve">dụ, </w:t>
      </w:r>
      <w:r>
        <w:t xml:space="preserve">tổng </w:t>
      </w:r>
      <w:r>
        <w:t xml:space="preserve">thể </w:t>
      </w:r>
      <w:r>
        <w:t xml:space="preserve">các </w:t>
      </w:r>
      <w:r>
        <w:t xml:space="preserve">điểm </w:t>
      </w:r>
      <w:r>
        <w:rPr>
          <w:i/>
        </w:rPr>
        <w:t xml:space="preserve">của </w:t>
      </w:r>
      <w:r>
        <w:t xml:space="preserve">một </w:t>
      </w:r>
      <w:r>
        <w:t xml:space="preserve">đường </w:t>
      </w:r>
      <w:r>
        <w:t xml:space="preserve">thẳng) </w:t>
      </w:r>
      <w:r>
        <w:t xml:space="preserve">trong </w:t>
      </w:r>
      <w:r>
        <w:t xml:space="preserve">đó </w:t>
      </w:r>
      <w:r>
        <w:t xml:space="preserve">không </w:t>
      </w:r>
      <w:r>
        <w:t xml:space="preserve">thể </w:t>
      </w:r>
      <w:r>
        <w:t xml:space="preserve">phân </w:t>
      </w:r>
      <w:r>
        <w:t xml:space="preserve">biệt </w:t>
      </w:r>
      <w:r>
        <w:t xml:space="preserve">bất </w:t>
      </w:r>
      <w:r>
        <w:t xml:space="preserve">cứ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với </w:t>
      </w:r>
      <w:r>
        <w:t xml:space="preserve">những </w:t>
      </w:r>
      <w:r>
        <w:t xml:space="preserve">phần </w:t>
      </w:r>
      <w:r>
        <w:t xml:space="preserve">khác, </w:t>
      </w:r>
      <w:r>
        <w:t xml:space="preserve">trừ </w:t>
      </w:r>
      <w:r>
        <w:t xml:space="preserve">phi </w:t>
      </w:r>
      <w:r>
        <w:t xml:space="preserve">bằng </w:t>
      </w:r>
      <w:r>
        <w:t xml:space="preserve">một </w:t>
      </w:r>
      <w:r>
        <w:t xml:space="preserve">sự </w:t>
      </w:r>
      <w:r>
        <w:t xml:space="preserve">phân </w:t>
      </w:r>
      <w:r>
        <w:t xml:space="preserve">chia </w:t>
      </w:r>
      <w:r>
        <w:t xml:space="preserve">võ </w:t>
      </w:r>
      <w:r>
        <w:t xml:space="preserve">đoán. </w:t>
      </w:r>
      <w:r>
        <w:br/>
      </w:r>
      <w:r>
        <w:rPr>
          <w:b/>
        </w:rPr>
        <w:t xml:space="preserve">contrabass </w:t>
      </w:r>
      <w:r>
        <w:rPr>
          <w:b/>
        </w:rPr>
        <w:t xml:space="preserve">Cv. </w:t>
      </w:r>
      <w:r>
        <w:rPr>
          <w:b/>
        </w:rPr>
        <w:t xml:space="preserve">contrabat </w:t>
      </w:r>
      <w:r>
        <w:rPr>
          <w:i/>
        </w:rPr>
        <w:t xml:space="preserve">danh từ </w:t>
      </w:r>
      <w:r>
        <w:t xml:space="preserve">Đàn </w:t>
      </w:r>
      <w:r>
        <w:t xml:space="preserve">cỡ </w:t>
      </w:r>
      <w:r>
        <w:t xml:space="preserve">lớn </w:t>
      </w:r>
      <w:r>
        <w:t xml:space="preserve">nhất </w:t>
      </w:r>
      <w:r>
        <w:t xml:space="preserve">và </w:t>
      </w:r>
      <w:r>
        <w:t xml:space="preserve">có </w:t>
      </w:r>
      <w:r>
        <w:t xml:space="preserve">âm </w:t>
      </w:r>
      <w:r>
        <w:t xml:space="preserve">vực </w:t>
      </w:r>
      <w:r>
        <w:t xml:space="preserve">trầm </w:t>
      </w:r>
      <w:r>
        <w:t xml:space="preserve">nhất </w:t>
      </w:r>
      <w:r>
        <w:t xml:space="preserve">trong </w:t>
      </w:r>
      <w:r>
        <w:t xml:space="preserve">loại </w:t>
      </w:r>
      <w:r>
        <w:t xml:space="preserve">nhạc </w:t>
      </w:r>
      <w:r>
        <w:t xml:space="preserve">khí </w:t>
      </w:r>
      <w:r>
        <w:t xml:space="preserve">dây </w:t>
      </w:r>
      <w:r>
        <w:t xml:space="preserve">kéo, </w:t>
      </w:r>
      <w:r>
        <w:t xml:space="preserve">hình </w:t>
      </w:r>
      <w:r>
        <w:t xml:space="preserve">dáng </w:t>
      </w:r>
      <w:r>
        <w:t xml:space="preserve">như </w:t>
      </w:r>
      <w:r>
        <w:t xml:space="preserve">đàn </w:t>
      </w:r>
      <w:r>
        <w:t xml:space="preserve">violon, </w:t>
      </w:r>
      <w:r>
        <w:t xml:space="preserve">để </w:t>
      </w:r>
      <w:r>
        <w:t xml:space="preserve">dựng </w:t>
      </w:r>
      <w:r>
        <w:t xml:space="preserve">đứng </w:t>
      </w:r>
      <w:r>
        <w:t xml:space="preserve">xuống </w:t>
      </w:r>
      <w:r>
        <w:t xml:space="preserve">sàn </w:t>
      </w:r>
      <w:r>
        <w:t xml:space="preserve">khí </w:t>
      </w:r>
      <w:r>
        <w:t xml:space="preserve">biểu </w:t>
      </w:r>
      <w:r>
        <w:t xml:space="preserve">diễn. </w:t>
      </w:r>
      <w:r>
        <w:br/>
      </w:r>
      <w:r>
        <w:rPr>
          <w:b/>
        </w:rPr>
        <w:t xml:space="preserve">conxecto </w:t>
      </w:r>
      <w:r>
        <w:rPr>
          <w:i/>
        </w:rPr>
        <w:t xml:space="preserve">xem </w:t>
      </w:r>
      <w:r>
        <w:rPr>
          <w:i/>
        </w:rPr>
        <w:t xml:space="preserve">coricerto. </w:t>
      </w:r>
      <w:r>
        <w:br/>
      </w:r>
      <w:r>
        <w:rPr>
          <w:b/>
        </w:rPr>
        <w:t xml:space="preserve">conxoocxiom </w:t>
      </w:r>
      <w:r>
        <w:rPr>
          <w:i/>
        </w:rPr>
        <w:t xml:space="preserve">xem </w:t>
      </w:r>
      <w:r>
        <w:t xml:space="preserve">consortium. </w:t>
      </w:r>
      <w:r>
        <w:br/>
      </w:r>
      <w:r>
        <w:rPr>
          <w:b/>
        </w:rPr>
        <w:t xml:space="preserve">"coóc-ti-don” </w:t>
      </w:r>
      <w:r>
        <w:rPr>
          <w:i/>
        </w:rPr>
        <w:t xml:space="preserve">xem </w:t>
      </w:r>
      <w:r>
        <w:rPr>
          <w:i/>
        </w:rPr>
        <w:t xml:space="preserve">cortison. </w:t>
      </w:r>
      <w:r>
        <w:br/>
      </w:r>
      <w:r>
        <w:rPr>
          <w:b/>
        </w:rPr>
        <w:t xml:space="preserve">cóp </w:t>
      </w:r>
      <w:r>
        <w:rPr>
          <w:i/>
        </w:rPr>
        <w:t xml:space="preserve">động từ </w:t>
      </w:r>
      <w:r>
        <w:t xml:space="preserve">(khẩu ngữ). </w:t>
      </w:r>
      <w:r>
        <w:t xml:space="preserve">Sao </w:t>
      </w:r>
      <w:r>
        <w:t xml:space="preserve">chép </w:t>
      </w:r>
      <w:r>
        <w:t xml:space="preserve">y </w:t>
      </w:r>
      <w:r>
        <w:t xml:space="preserve">nguyên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của </w:t>
      </w:r>
      <w:r>
        <w:t xml:space="preserve">mình. </w:t>
      </w:r>
      <w:r>
        <w:t xml:space="preserve">Cóp </w:t>
      </w:r>
      <w:r>
        <w:rPr>
          <w:i/>
        </w:rPr>
        <w:t xml:space="preserve">bài. </w:t>
      </w:r>
      <w:r>
        <w:t xml:space="preserve">Cóp </w:t>
      </w:r>
      <w:r>
        <w:t xml:space="preserve">uăn. </w:t>
      </w:r>
      <w:r>
        <w:br/>
      </w:r>
      <w:r>
        <w:rPr>
          <w:b/>
        </w:rPr>
        <w:t xml:space="preserve">cóp </w:t>
      </w:r>
      <w:r>
        <w:rPr>
          <w:b/>
        </w:rPr>
        <w:t xml:space="preserve">nhặt </w:t>
      </w:r>
      <w:r>
        <w:rPr>
          <w:i/>
        </w:rPr>
        <w:t xml:space="preserve">động từ </w:t>
      </w:r>
      <w:r>
        <w:t xml:space="preserve">(kng,). </w:t>
      </w:r>
      <w:r>
        <w:t xml:space="preserve">Như </w:t>
      </w:r>
      <w:r>
        <w:rPr>
          <w:i/>
        </w:rPr>
        <w:t xml:space="preserve">góp </w:t>
      </w:r>
      <w:r>
        <w:rPr>
          <w:i/>
        </w:rPr>
        <w:t xml:space="preserve">nhặt. </w:t>
      </w:r>
      <w:r>
        <w:rPr>
          <w:i/>
        </w:rPr>
        <w:t xml:space="preserve">Cóp </w:t>
      </w:r>
      <w:r>
        <w:rPr>
          <w:i/>
        </w:rPr>
        <w:t xml:space="preserve">nhặt </w:t>
      </w:r>
      <w:r>
        <w:t xml:space="preserve">từng </w:t>
      </w:r>
      <w:r>
        <w:t xml:space="preserve">xu. </w:t>
      </w:r>
      <w:r>
        <w:br/>
      </w:r>
      <w:r>
        <w:rPr>
          <w:b/>
        </w:rPr>
        <w:t xml:space="preserve">cọpd.x. </w:t>
      </w:r>
      <w:r>
        <w:rPr>
          <w:b/>
        </w:rPr>
        <w:t xml:space="preserve">hó,. </w:t>
      </w:r>
      <w:r>
        <w:br/>
      </w:r>
      <w:r>
        <w:rPr>
          <w:b/>
        </w:rPr>
        <w:t xml:space="preserve">copfa </w:t>
      </w:r>
      <w:r>
        <w:rPr>
          <w:i/>
        </w:rPr>
        <w:t xml:space="preserve">cũng viết </w:t>
      </w:r>
      <w:r>
        <w:t xml:space="preserve">cốp </w:t>
      </w:r>
      <w:r>
        <w:t xml:space="preserve">pha. </w:t>
      </w:r>
      <w: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và </w:t>
      </w:r>
      <w:r>
        <w:t xml:space="preserve">chí </w:t>
      </w:r>
      <w:r>
        <w:t xml:space="preserve">tiết </w:t>
      </w:r>
      <w:r>
        <w:t xml:space="preserve">tạo </w:t>
      </w:r>
      <w:r>
        <w:t xml:space="preserve">thành </w:t>
      </w:r>
      <w:r>
        <w:t xml:space="preserve">khuôn </w:t>
      </w:r>
      <w:r>
        <w:t xml:space="preserve">để </w:t>
      </w:r>
      <w:r>
        <w:t xml:space="preserve">đổ </w:t>
      </w:r>
      <w:r>
        <w:t xml:space="preserve">bêtông </w:t>
      </w:r>
      <w:r>
        <w:t xml:space="preserve">hoặc </w:t>
      </w:r>
      <w:r>
        <w:t xml:space="preserve">bêtông </w:t>
      </w:r>
      <w:r>
        <w:t xml:space="preserve">cốt </w:t>
      </w:r>
      <w:r>
        <w:t xml:space="preserve">thép </w:t>
      </w:r>
      <w:r>
        <w:t xml:space="preserve">liền </w:t>
      </w:r>
      <w:r>
        <w:t xml:space="preserve">khối </w:t>
      </w:r>
      <w:r>
        <w:t xml:space="preserve">tại </w:t>
      </w:r>
      <w:r>
        <w:t xml:space="preserve">khu </w:t>
      </w:r>
      <w:r>
        <w:t xml:space="preserve">đất </w:t>
      </w:r>
      <w:r>
        <w:t xml:space="preserve">xây </w:t>
      </w:r>
      <w:r>
        <w:t xml:space="preserve">dựng. </w:t>
      </w:r>
      <w:r>
        <w:t xml:space="preserve">¡ </w:t>
      </w:r>
      <w:r>
        <w:br/>
      </w:r>
      <w:r>
        <w:rPr>
          <w:b/>
        </w:rPr>
        <w:t xml:space="preserve">cordoba </w:t>
      </w:r>
      <w:r>
        <w:rPr>
          <w:b/>
        </w:rPr>
        <w:t xml:space="preserve">[co-đô-ba]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Nicaragua </w:t>
      </w:r>
      <w:r>
        <w:t xml:space="preserve">(Nicaragoa). </w:t>
      </w:r>
      <w:r>
        <w:t xml:space="preserve">] </w:t>
      </w:r>
      <w:r>
        <w:br/>
      </w:r>
      <w:r>
        <w:rPr>
          <w:b/>
        </w:rPr>
        <w:t xml:space="preserve">cortison </w:t>
      </w:r>
      <w:r>
        <w:rPr>
          <w:i/>
        </w:rPr>
        <w:t xml:space="preserve">cũng viết </w:t>
      </w:r>
      <w:r>
        <w:t xml:space="preserve">coctison. </w:t>
      </w:r>
      <w:r>
        <w:t xml:space="preserve">danh từ </w:t>
      </w:r>
      <w:r>
        <w:t xml:space="preserve">Thuốc </w:t>
      </w:r>
      <w:r>
        <w:t xml:space="preserve">chống </w:t>
      </w:r>
      <w:r>
        <w:t xml:space="preserve">viêm, </w:t>
      </w:r>
      <w:r>
        <w:t xml:space="preserve">dị </w:t>
      </w:r>
      <w:r>
        <w:t xml:space="preserve">ứng, </w:t>
      </w:r>
      <w:r>
        <w:t xml:space="preserve">điều </w:t>
      </w:r>
      <w:r>
        <w:t xml:space="preserve">trị </w:t>
      </w:r>
      <w:r>
        <w:t xml:space="preserve">thấp </w:t>
      </w:r>
      <w:r>
        <w:t xml:space="preserve">khớp. </w:t>
      </w:r>
      <w:r>
        <w:br/>
      </w:r>
      <w:r>
        <w:rPr>
          <w:b/>
        </w:rPr>
        <w:t xml:space="preserve">cos </w:t>
      </w:r>
      <w:r>
        <w:t xml:space="preserve">Cosin,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cosin </w:t>
      </w:r>
      <w:r>
        <w:rPr>
          <w:i/>
        </w:rPr>
        <w:t xml:space="preserve">cũng viết </w:t>
      </w:r>
      <w:r>
        <w:t xml:space="preserve">côsin. </w:t>
      </w:r>
      <w:r>
        <w:t xml:space="preserve">danh từ </w:t>
      </w:r>
      <w:r>
        <w:t xml:space="preserve">Hàm </w:t>
      </w:r>
      <w:r>
        <w:t xml:space="preserve">số </w:t>
      </w:r>
      <w:r>
        <w:t xml:space="preserve">lượng </w:t>
      </w:r>
      <w:r>
        <w:t xml:space="preserve">giác </w:t>
      </w:r>
      <w:r>
        <w:t xml:space="preserve">của </w:t>
      </w:r>
      <w:r>
        <w:t xml:space="preserve">một </w:t>
      </w:r>
      <w:r>
        <w:t xml:space="preserve">góc, </w:t>
      </w:r>
      <w:r>
        <w:t xml:space="preserve">mà </w:t>
      </w:r>
      <w:r>
        <w:t xml:space="preserve">đối </w:t>
      </w:r>
      <w:r>
        <w:t xml:space="preserve">với </w:t>
      </w:r>
      <w:r>
        <w:t xml:space="preserve">góc </w:t>
      </w:r>
      <w:r>
        <w:t xml:space="preserve">nhọn </w:t>
      </w:r>
      <w:r>
        <w:t xml:space="preserve">của </w:t>
      </w:r>
      <w:r>
        <w:t xml:space="preserve">tam </w:t>
      </w:r>
      <w:r>
        <w:t xml:space="preserve">giác </w:t>
      </w:r>
      <w:r>
        <w:t xml:space="preserve">vuông </w:t>
      </w:r>
      <w:r>
        <w:t xml:space="preserve">thì </w:t>
      </w:r>
      <w:r>
        <w:t xml:space="preserve">bằng </w:t>
      </w:r>
      <w:r>
        <w:t xml:space="preserve">tỉ </w:t>
      </w:r>
      <w:r>
        <w:t xml:space="preserve">số </w:t>
      </w:r>
      <w:r>
        <w:t xml:space="preserve">giữa </w:t>
      </w:r>
      <w:r>
        <w:t xml:space="preserve">cạnh </w:t>
      </w:r>
      <w:r>
        <w:t xml:space="preserve">kể </w:t>
      </w:r>
      <w:r>
        <w:t xml:space="preserve">với </w:t>
      </w:r>
      <w:r>
        <w:t xml:space="preserve">góc </w:t>
      </w:r>
      <w:r>
        <w:t xml:space="preserve">ấy </w:t>
      </w:r>
      <w:r>
        <w:t xml:space="preserve">và </w:t>
      </w:r>
      <w:r>
        <w:t xml:space="preserve">cạnh </w:t>
      </w:r>
      <w:r>
        <w:t xml:space="preserve">huyền. </w:t>
      </w:r>
      <w:r>
        <w:t xml:space="preserve">Cosin </w:t>
      </w:r>
      <w:r>
        <w:rPr>
          <w:i/>
        </w:rPr>
        <w:t xml:space="preserve">của </w:t>
      </w:r>
      <w:r>
        <w:t xml:space="preserve">góc </w:t>
      </w:r>
      <w:r>
        <w:t xml:space="preserve">60o </w:t>
      </w:r>
      <w:r>
        <w:rPr>
          <w:i/>
        </w:rPr>
        <w:t xml:space="preserve">bằng </w:t>
      </w:r>
      <w:r>
        <w:rPr>
          <w:i/>
        </w:rPr>
        <w:t xml:space="preserve">1/2. </w:t>
      </w:r>
      <w:r>
        <w:br/>
      </w:r>
      <w:r>
        <w:rPr>
          <w:b/>
        </w:rPr>
        <w:t xml:space="preserve">cot </w:t>
      </w:r>
      <w:r>
        <w:t xml:space="preserve">Cotanpg,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cót,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hình </w:t>
      </w:r>
      <w:r>
        <w:t xml:space="preserve">tấm </w:t>
      </w:r>
      <w:r>
        <w:t xml:space="preserve">làm </w:t>
      </w:r>
      <w:r>
        <w:t xml:space="preserve">bằng </w:t>
      </w:r>
      <w:r>
        <w:t xml:space="preserve">những </w:t>
      </w:r>
      <w:r>
        <w:t xml:space="preserve">nan </w:t>
      </w:r>
      <w:r>
        <w:t xml:space="preserve">nứa </w:t>
      </w:r>
      <w:r>
        <w:t xml:space="preserve">mỏng </w:t>
      </w:r>
      <w:r>
        <w:t xml:space="preserve">đan </w:t>
      </w:r>
      <w:r>
        <w:t xml:space="preserve">chéo </w:t>
      </w:r>
      <w:r>
        <w:t xml:space="preserve">và </w:t>
      </w:r>
      <w:r>
        <w:t xml:space="preserve">khít </w:t>
      </w:r>
      <w:r>
        <w:t xml:space="preserve">vào </w:t>
      </w:r>
      <w:r>
        <w:t xml:space="preserve">nhau,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đậy. </w:t>
      </w:r>
      <w:r>
        <w:rPr>
          <w:i/>
        </w:rPr>
        <w:t xml:space="preserve">Che </w:t>
      </w:r>
      <w:r>
        <w:t xml:space="preserve">bằng </w:t>
      </w:r>
      <w:r>
        <w:rPr>
          <w:i/>
        </w:rPr>
        <w:t xml:space="preserve">cót. </w:t>
      </w:r>
      <w:r>
        <w:rPr>
          <w:b/>
        </w:rPr>
        <w:t xml:space="preserve">2 </w:t>
      </w:r>
      <w:r>
        <w:t xml:space="preserve">ĐỒ </w:t>
      </w:r>
      <w:r>
        <w:t xml:space="preserve">đựng </w:t>
      </w:r>
      <w:r>
        <w:t xml:space="preserve">làm </w:t>
      </w:r>
      <w:r>
        <w:t xml:space="preserve">bằng </w:t>
      </w:r>
      <w:r>
        <w:t xml:space="preserve">tấm </w:t>
      </w:r>
      <w:r>
        <w:t xml:space="preserve">cót </w:t>
      </w:r>
      <w:r>
        <w:t xml:space="preserve">quây </w:t>
      </w:r>
      <w:r>
        <w:t xml:space="preserve">kín. </w:t>
      </w:r>
      <w:r>
        <w:t xml:space="preserve">Thóc </w:t>
      </w:r>
      <w:r>
        <w:rPr>
          <w:i/>
        </w:rPr>
        <w:t xml:space="preserve">đây </w:t>
      </w:r>
      <w:r>
        <w:t xml:space="preserve">bồ, </w:t>
      </w:r>
      <w:r>
        <w:t xml:space="preserve">ngô </w:t>
      </w:r>
      <w:r>
        <w:t xml:space="preserve">đầy </w:t>
      </w:r>
      <w:r>
        <w:t xml:space="preserve">cót. </w:t>
      </w:r>
      <w:r>
        <w:rPr>
          <w:i/>
        </w:rPr>
        <w:t xml:space="preserve">Hai </w:t>
      </w:r>
      <w:r>
        <w:rPr>
          <w:i/>
        </w:rPr>
        <w:t xml:space="preserve">cót </w:t>
      </w:r>
      <w:r>
        <w:t xml:space="preserve">thóc. </w:t>
      </w:r>
      <w:r>
        <w:br/>
      </w:r>
      <w:r>
        <w:rPr>
          <w:b/>
        </w:rPr>
        <w:t xml:space="preserve">cót, </w:t>
      </w:r>
      <w:r>
        <w:rPr>
          <w:i/>
        </w:rPr>
        <w:t xml:space="preserve">danh từ </w:t>
      </w:r>
      <w:r>
        <w:t xml:space="preserve">Lò </w:t>
      </w:r>
      <w:r>
        <w:t xml:space="preserve">xo </w:t>
      </w:r>
      <w:r>
        <w:t xml:space="preserve">hình </w:t>
      </w:r>
      <w:r>
        <w:t xml:space="preserve">xoáy </w:t>
      </w:r>
      <w:r>
        <w:t xml:space="preserve">ốc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quay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trong </w:t>
      </w:r>
      <w:r>
        <w:t xml:space="preserve">máy. </w:t>
      </w:r>
      <w:r>
        <w:t xml:space="preserve">Lên </w:t>
      </w:r>
      <w:r>
        <w:t xml:space="preserve">dây </w:t>
      </w:r>
      <w:r>
        <w:rPr>
          <w:i/>
        </w:rPr>
        <w:t xml:space="preserve">cót </w:t>
      </w:r>
      <w:r>
        <w:rPr>
          <w:i/>
        </w:rPr>
        <w:t xml:space="preserve">đồng </w:t>
      </w:r>
      <w:r>
        <w:rPr>
          <w:i/>
        </w:rPr>
        <w:t xml:space="preserve">hồ. </w:t>
      </w:r>
      <w:r>
        <w:t xml:space="preserve">Đứt </w:t>
      </w:r>
      <w:r>
        <w:rPr>
          <w:i/>
        </w:rPr>
        <w:t xml:space="preserve">cót. </w:t>
      </w:r>
      <w:r>
        <w:br/>
      </w:r>
      <w:r>
        <w:rPr>
          <w:b/>
        </w:rPr>
        <w:t xml:space="preserve">cót </w:t>
      </w:r>
      <w:r>
        <w:rPr>
          <w:b/>
        </w:rPr>
        <w:t xml:space="preserve">két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hai </w:t>
      </w:r>
      <w:r>
        <w:t xml:space="preserve">vật </w:t>
      </w:r>
      <w:r>
        <w:t xml:space="preserve">cứng </w:t>
      </w:r>
      <w:r>
        <w:t xml:space="preserve">không </w:t>
      </w:r>
      <w:r>
        <w:t xml:space="preserve">phải </w:t>
      </w:r>
      <w:r>
        <w:t xml:space="preserve">kim </w:t>
      </w:r>
      <w:r>
        <w:t xml:space="preserve">loại </w:t>
      </w:r>
      <w:r>
        <w:t xml:space="preserve">xiết </w:t>
      </w:r>
      <w:r>
        <w:t xml:space="preserve">mạnh </w:t>
      </w:r>
      <w:r>
        <w:t xml:space="preserve">vào </w:t>
      </w:r>
      <w:r>
        <w:t xml:space="preserve">nhau, </w:t>
      </w:r>
      <w:r>
        <w:t xml:space="preserve">nghe </w:t>
      </w:r>
      <w:r>
        <w:t xml:space="preserve">hơi </w:t>
      </w:r>
      <w:r>
        <w:t xml:space="preserve">chói </w:t>
      </w:r>
      <w:r>
        <w:t xml:space="preserve">tai. </w:t>
      </w:r>
      <w:r>
        <w:t xml:space="preserve">Tre </w:t>
      </w:r>
      <w:r>
        <w:t xml:space="preserve">cọ </w:t>
      </w:r>
      <w:r>
        <w:rPr>
          <w:i/>
        </w:rPr>
        <w:t xml:space="preserve">uào </w:t>
      </w:r>
      <w:r>
        <w:rPr>
          <w:i/>
        </w:rPr>
        <w:t xml:space="preserve">nhau </w:t>
      </w:r>
      <w:r>
        <w:rPr>
          <w:i/>
        </w:rPr>
        <w:t xml:space="preserve">cót </w:t>
      </w:r>
      <w:r>
        <w:rPr>
          <w:i/>
        </w:rPr>
        <w:t xml:space="preserve">két. </w:t>
      </w:r>
      <w:r>
        <w:t xml:space="preserve">cọt </w:t>
      </w:r>
      <w:r>
        <w:t xml:space="preserve">kẹt </w:t>
      </w:r>
      <w: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tựa </w:t>
      </w:r>
      <w:r>
        <w:t xml:space="preserve">như </w:t>
      </w:r>
      <w:r>
        <w:t xml:space="preserve">tiếng </w:t>
      </w:r>
      <w:r>
        <w:t xml:space="preserve">cót </w:t>
      </w:r>
      <w:r>
        <w:t xml:space="preserve">két, </w:t>
      </w:r>
      <w:r>
        <w:t xml:space="preserve">nhưng </w:t>
      </w:r>
      <w:r>
        <w:t xml:space="preserve">trầm </w:t>
      </w:r>
      <w:r>
        <w:t xml:space="preserve">hơn. </w:t>
      </w:r>
      <w:r>
        <w:rPr>
          <w:i/>
        </w:rPr>
        <w:t xml:space="preserve">Tiếng </w:t>
      </w:r>
      <w:r>
        <w:t xml:space="preserve">uõng </w:t>
      </w:r>
      <w:r>
        <w:rPr>
          <w:i/>
        </w:rPr>
        <w:t xml:space="preserve">đưa </w:t>
      </w:r>
      <w:r>
        <w:rPr>
          <w:i/>
        </w:rPr>
        <w:t xml:space="preserve">cọt </w:t>
      </w:r>
      <w:r>
        <w:rPr>
          <w:i/>
        </w:rPr>
        <w:t xml:space="preserve">kẹt. </w:t>
      </w:r>
      <w:r>
        <w:br/>
      </w:r>
      <w:r>
        <w:rPr>
          <w:b/>
        </w:rPr>
        <w:t xml:space="preserve">cota </w:t>
      </w:r>
      <w:r>
        <w:rPr>
          <w:i/>
        </w:rPr>
        <w:t xml:space="preserve">xem </w:t>
      </w:r>
      <w:r>
        <w:rPr>
          <w:i/>
        </w:rPr>
        <w:t xml:space="preserve">quota. </w:t>
      </w:r>
      <w:r>
        <w:br/>
      </w:r>
      <w:r>
        <w:rPr>
          <w:b/>
        </w:rPr>
        <w:t xml:space="preserve">cotang </w:t>
      </w:r>
      <w:r>
        <w:rPr>
          <w:i/>
        </w:rPr>
        <w:t xml:space="preserve">cũng viết </w:t>
      </w:r>
      <w:r>
        <w:t xml:space="preserve">côtang. </w:t>
      </w:r>
      <w:r>
        <w:t xml:space="preserve">danh từ </w:t>
      </w:r>
      <w:r>
        <w:t xml:space="preserve">Nghịch </w:t>
      </w:r>
      <w:r>
        <w:t xml:space="preserve">đảo </w:t>
      </w:r>
      <w:r>
        <w:t xml:space="preserve">của </w:t>
      </w:r>
      <w:r>
        <w:t xml:space="preserve">tang. </w:t>
      </w:r>
      <w:r>
        <w:t xml:space="preserve">cotton </w:t>
      </w:r>
      <w:r>
        <w:t xml:space="preserve">cũng nói </w:t>
      </w:r>
      <w:r>
        <w:t xml:space="preserve">côtông. </w:t>
      </w:r>
      <w:r>
        <w:t xml:space="preserve">danh từ </w:t>
      </w:r>
      <w:r>
        <w:t xml:space="preserve">Chất </w:t>
      </w:r>
      <w:r>
        <w:t xml:space="preserve">sợi </w:t>
      </w:r>
      <w:r>
        <w:t xml:space="preserve">bông,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nylon </w:t>
      </w:r>
      <w:r>
        <w:t xml:space="preserve">hoặc </w:t>
      </w:r>
      <w:r>
        <w:t xml:space="preserve">sợi </w:t>
      </w:r>
      <w:r>
        <w:t xml:space="preserve">tổng </w:t>
      </w:r>
      <w:r>
        <w:t xml:space="preserve">hợp. </w:t>
      </w:r>
      <w:r>
        <w:t xml:space="preserve">Hàng </w:t>
      </w:r>
      <w:r>
        <w:t xml:space="preserve">cotton. </w:t>
      </w:r>
      <w:r>
        <w:rPr>
          <w:i/>
        </w:rPr>
        <w:t xml:space="preserve">Áo </w:t>
      </w:r>
      <w:r>
        <w:t xml:space="preserve">100% </w:t>
      </w:r>
      <w:r>
        <w:rPr>
          <w:i/>
        </w:rPr>
        <w:t xml:space="preserve">cotton. </w:t>
      </w:r>
      <w:r>
        <w:br/>
      </w:r>
      <w:r>
        <w:rPr>
          <w:b/>
        </w:rPr>
        <w:t xml:space="preserve">coulomb </w:t>
      </w:r>
      <w:r>
        <w:rPr>
          <w:i/>
        </w:rPr>
        <w:t xml:space="preserve">cũng viết </w:t>
      </w:r>
      <w:r>
        <w:t xml:space="preserve">culon, </w:t>
      </w:r>
      <w:r>
        <w:t xml:space="preserve">culong.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điện </w:t>
      </w:r>
      <w:r>
        <w:t xml:space="preserve">tích, </w:t>
      </w:r>
      <w:r>
        <w:t xml:space="preserve">điện </w:t>
      </w:r>
      <w:r>
        <w:t xml:space="preserve">lượng, </w:t>
      </w:r>
      <w:r>
        <w:t xml:space="preserve">bằng </w:t>
      </w:r>
      <w:r>
        <w:t xml:space="preserve">điện </w:t>
      </w:r>
      <w:r>
        <w:t xml:space="preserve">lượng </w:t>
      </w:r>
      <w:r>
        <w:t xml:space="preserve">tải </w:t>
      </w:r>
      <w:r>
        <w:t xml:space="preserve">qua </w:t>
      </w:r>
      <w:r>
        <w:t xml:space="preserve">tiết </w:t>
      </w:r>
      <w:r>
        <w:t xml:space="preserve">điện </w:t>
      </w:r>
      <w:r>
        <w:t xml:space="preserve">một </w:t>
      </w:r>
      <w:r>
        <w:t xml:space="preserve">vật </w:t>
      </w:r>
      <w:r>
        <w:t xml:space="preserve">dẫn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một </w:t>
      </w:r>
      <w:r>
        <w:t xml:space="preserve">giây </w:t>
      </w:r>
      <w:r>
        <w:t xml:space="preserve">bởi </w:t>
      </w:r>
      <w:r>
        <w:t xml:space="preserve">một </w:t>
      </w:r>
      <w:r>
        <w:t xml:space="preserve">dòng </w:t>
      </w:r>
      <w:r>
        <w:t xml:space="preserve">điện </w:t>
      </w:r>
      <w:r>
        <w:t xml:space="preserve">không </w:t>
      </w:r>
      <w:r>
        <w:t xml:space="preserve">đổi </w:t>
      </w:r>
      <w:r>
        <w:t xml:space="preserve">theo </w:t>
      </w:r>
      <w:r>
        <w:t xml:space="preserve">thời </w:t>
      </w:r>
      <w:r>
        <w:t xml:space="preserve">gian </w:t>
      </w:r>
      <w:r>
        <w:t xml:space="preserve">có </w:t>
      </w:r>
      <w:r>
        <w:t xml:space="preserve">cường </w:t>
      </w:r>
      <w:r>
        <w:t xml:space="preserve">độ </w:t>
      </w:r>
      <w:r>
        <w:rPr>
          <w:b/>
        </w:rPr>
        <w:t xml:space="preserve">1 </w:t>
      </w:r>
      <w:r>
        <w:t xml:space="preserve">ampere.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