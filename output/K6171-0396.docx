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má.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hai </w:t>
      </w:r>
      <w:r>
        <w:t xml:space="preserve">bên </w:t>
      </w:r>
      <w:r>
        <w:t xml:space="preserve">mặt, </w:t>
      </w:r>
      <w:r>
        <w:t xml:space="preserve">từ </w:t>
      </w:r>
      <w:r>
        <w:t xml:space="preserve">mũi </w:t>
      </w:r>
      <w:r>
        <w:t xml:space="preserve">và </w:t>
      </w:r>
      <w:r>
        <w:t xml:space="preserve">miệng </w:t>
      </w:r>
      <w:r>
        <w:t xml:space="preserve">đến </w:t>
      </w:r>
      <w:r>
        <w:t xml:space="preserve">tai </w:t>
      </w:r>
      <w:r>
        <w:t xml:space="preserve">và </w:t>
      </w:r>
      <w:r>
        <w:t xml:space="preserve">ở </w:t>
      </w:r>
      <w:r>
        <w:t xml:space="preserve">phía </w:t>
      </w:r>
      <w:r>
        <w:t xml:space="preserve">dưới </w:t>
      </w:r>
      <w:r>
        <w:t xml:space="preserve">mắt. </w:t>
      </w:r>
      <w:r>
        <w:rPr>
          <w:i/>
        </w:rPr>
        <w:t xml:space="preserve">Má </w:t>
      </w:r>
      <w:r>
        <w:rPr>
          <w:i/>
        </w:rPr>
        <w:t xml:space="preserve">lúm </w:t>
      </w:r>
      <w:r>
        <w:rPr>
          <w:i/>
        </w:rPr>
        <w:t xml:space="preserve">đồng </w:t>
      </w:r>
      <w:r>
        <w:rPr>
          <w:i/>
        </w:rPr>
        <w:t xml:space="preserve">tiền. </w:t>
      </w:r>
      <w:r>
        <w:t xml:space="preserve">Gò </w:t>
      </w:r>
      <w:r>
        <w:rPr>
          <w:i/>
        </w:rPr>
        <w:t xml:space="preserve">má*.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thường </w:t>
      </w:r>
      <w:r>
        <w:t xml:space="preserve">phẳng </w:t>
      </w:r>
      <w:r>
        <w:t xml:space="preserve">và </w:t>
      </w:r>
      <w:r>
        <w:t xml:space="preserve">có </w:t>
      </w:r>
      <w:r>
        <w:t xml:space="preserve">vị </w:t>
      </w:r>
      <w:r>
        <w:t xml:space="preserve">trí </w:t>
      </w:r>
      <w:r>
        <w:t xml:space="preserve">đối </w:t>
      </w:r>
      <w:r>
        <w:t xml:space="preserve">xứng </w:t>
      </w:r>
      <w:r>
        <w:t xml:space="preserve">nhau </w:t>
      </w:r>
      <w:r>
        <w:t xml:space="preserve">ở </w:t>
      </w:r>
      <w:r>
        <w:t xml:space="preserve">hai </w:t>
      </w:r>
      <w:r>
        <w:t xml:space="preserve">bên. </w:t>
      </w:r>
      <w:r>
        <w:rPr>
          <w:i/>
        </w:rPr>
        <w:t xml:space="preserve">Má </w:t>
      </w:r>
      <w:r>
        <w:t xml:space="preserve">súng. </w:t>
      </w:r>
      <w:r>
        <w:rPr>
          <w:i/>
        </w:rPr>
        <w:t xml:space="preserve">Má </w:t>
      </w:r>
      <w:r>
        <w:rPr>
          <w:i/>
        </w:rPr>
        <w:t xml:space="preserve">phanh*. </w:t>
      </w:r>
      <w:r>
        <w:t xml:space="preserve">Đi </w:t>
      </w:r>
      <w:r>
        <w:rPr>
          <w:i/>
        </w:rPr>
        <w:t xml:space="preserve">giày </w:t>
      </w:r>
      <w:r>
        <w:rPr>
          <w:i/>
        </w:rPr>
        <w:t xml:space="preserve">má </w:t>
      </w:r>
      <w:r>
        <w:t xml:space="preserve">nhưng. </w:t>
      </w:r>
      <w:r>
        <w:br/>
      </w:r>
      <w:r>
        <w:rPr>
          <w:b/>
        </w:rPr>
        <w:t xml:space="preserve">má,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t xml:space="preserve">Rau </w:t>
      </w:r>
      <w:r>
        <w:t xml:space="preserve">má </w:t>
      </w:r>
      <w:r>
        <w:t xml:space="preserve">(nói </w:t>
      </w:r>
      <w:r>
        <w:t xml:space="preserve">tắt). </w:t>
      </w:r>
      <w:r>
        <w:rPr>
          <w:i/>
        </w:rPr>
        <w:t xml:space="preserve">Dây </w:t>
      </w:r>
      <w:r>
        <w:rPr>
          <w:i/>
        </w:rPr>
        <w:t xml:space="preserve">mơ </w:t>
      </w:r>
      <w:r>
        <w:rPr>
          <w:i/>
        </w:rPr>
        <w:t xml:space="preserve">rễ </w:t>
      </w:r>
      <w:r>
        <w:rPr>
          <w:i/>
        </w:rPr>
        <w:t xml:space="preserve">má*. </w:t>
      </w:r>
      <w:r>
        <w:br/>
      </w:r>
      <w:r>
        <w:rPr>
          <w:b/>
        </w:rPr>
        <w:t xml:space="preserve">má </w:t>
      </w:r>
      <w:r>
        <w:rPr>
          <w:b/>
        </w:rPr>
        <w:t xml:space="preserve">bánh </w:t>
      </w:r>
      <w:r>
        <w:rPr>
          <w:b/>
        </w:rPr>
        <w:t xml:space="preserve">đúc </w:t>
      </w:r>
      <w:r>
        <w:rPr>
          <w:i/>
        </w:rPr>
        <w:t xml:space="preserve">danh từ </w:t>
      </w:r>
      <w:r>
        <w:t xml:space="preserve">Má </w:t>
      </w:r>
      <w:r>
        <w:t xml:space="preserve">tròn </w:t>
      </w:r>
      <w:r>
        <w:t xml:space="preserve">phinh </w:t>
      </w:r>
      <w:r>
        <w:t xml:space="preserve">phính. </w:t>
      </w:r>
      <w:r>
        <w:br/>
      </w:r>
      <w:r>
        <w:rPr>
          <w:b/>
        </w:rPr>
        <w:t xml:space="preserve">má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Má </w:t>
      </w:r>
      <w:r>
        <w:t xml:space="preserve">hồng </w:t>
      </w:r>
      <w:r>
        <w:t xml:space="preserve">như </w:t>
      </w:r>
      <w:r>
        <w:t xml:space="preserve">hoa </w:t>
      </w:r>
      <w:r>
        <w:t xml:space="preserve">đào;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đẹp; </w:t>
      </w:r>
      <w:r>
        <w:t xml:space="preserve">như </w:t>
      </w:r>
      <w:r>
        <w:t xml:space="preserve">má </w:t>
      </w:r>
      <w:r>
        <w:t xml:space="preserve">hông. </w:t>
      </w:r>
      <w:r>
        <w:br/>
      </w:r>
      <w:r>
        <w:rPr>
          <w:b/>
        </w:rPr>
        <w:t xml:space="preserve">má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Má </w:t>
      </w:r>
      <w:r>
        <w:t xml:space="preserve">đỏ </w:t>
      </w:r>
      <w:r>
        <w:t xml:space="preserve">hồng;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đẹp. </w:t>
      </w:r>
      <w:r>
        <w:br/>
      </w:r>
      <w:r>
        <w:rPr>
          <w:b/>
        </w:rPr>
        <w:t xml:space="preserve">má </w:t>
      </w:r>
      <w:r>
        <w:rPr>
          <w:b/>
        </w:rPr>
        <w:t xml:space="preserve">phanh </w:t>
      </w:r>
      <w:r>
        <w:rPr>
          <w:i/>
        </w:rPr>
        <w:t xml:space="preserve">danh từ </w:t>
      </w:r>
      <w:r>
        <w:t xml:space="preserve">Miếng </w:t>
      </w:r>
      <w:r>
        <w:t xml:space="preserve">vật </w:t>
      </w:r>
      <w:r>
        <w:t xml:space="preserve">liệu </w:t>
      </w:r>
      <w:r>
        <w:t xml:space="preserve">có </w:t>
      </w:r>
      <w:r>
        <w:t xml:space="preserve">thể </w:t>
      </w:r>
      <w:r>
        <w:t xml:space="preserve">điều </w:t>
      </w:r>
      <w:r>
        <w:t xml:space="preserve">khiển </w:t>
      </w:r>
      <w:r>
        <w:t xml:space="preserve">cho </w:t>
      </w:r>
      <w:r>
        <w:t xml:space="preserve">áp </w:t>
      </w:r>
      <w:r>
        <w:t xml:space="preserve">sát </w:t>
      </w:r>
      <w:r>
        <w:t xml:space="preserve">vào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vật </w:t>
      </w:r>
      <w:r>
        <w:t xml:space="preserve">đang </w:t>
      </w:r>
      <w:r>
        <w:t xml:space="preserve">chuyển </w:t>
      </w:r>
      <w:r>
        <w:t xml:space="preserve">động </w:t>
      </w:r>
      <w:r>
        <w:t xml:space="preserve">để </w:t>
      </w:r>
      <w:r>
        <w:t xml:space="preserve">làm </w:t>
      </w:r>
      <w:r>
        <w:t xml:space="preserve">ngừng </w:t>
      </w:r>
      <w:r>
        <w:t xml:space="preserve">hoặc </w:t>
      </w:r>
      <w:r>
        <w:t xml:space="preserve">làm </w:t>
      </w:r>
      <w:r>
        <w:t xml:space="preserve">chậm </w:t>
      </w:r>
      <w:r>
        <w:t xml:space="preserve">lại. </w:t>
      </w:r>
      <w:r>
        <w:rPr>
          <w:i/>
        </w:rPr>
        <w:t xml:space="preserve">Má </w:t>
      </w:r>
      <w:r>
        <w:rPr>
          <w:i/>
        </w:rPr>
        <w:t xml:space="preserve">phanh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má </w:t>
      </w:r>
      <w:r>
        <w:rPr>
          <w:b/>
        </w:rPr>
        <w:t xml:space="preserve">phấn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Má </w:t>
      </w:r>
      <w:r>
        <w:t xml:space="preserve">có </w:t>
      </w:r>
      <w:r>
        <w:t xml:space="preserve">giỏi </w:t>
      </w:r>
      <w:r>
        <w:t xml:space="preserve">phấn;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sắc </w:t>
      </w:r>
      <w:r>
        <w:t xml:space="preserve">đẹp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hoặc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đẹp. </w:t>
      </w:r>
      <w:r>
        <w:br/>
      </w:r>
      <w:r>
        <w:rPr>
          <w:b/>
        </w:rPr>
        <w:t xml:space="preserve">mạ,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Mẹ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ggi). </w:t>
      </w:r>
      <w:r>
        <w:br/>
      </w:r>
      <w:r>
        <w:rPr>
          <w:b/>
        </w:rPr>
        <w:t xml:space="preserve">mạ, </w:t>
      </w:r>
      <w:r>
        <w:rPr>
          <w:i/>
        </w:rPr>
        <w:t xml:space="preserve">danh từ </w:t>
      </w:r>
      <w:r>
        <w:t xml:space="preserve">Cây </w:t>
      </w:r>
      <w:r>
        <w:t xml:space="preserve">lúa </w:t>
      </w:r>
      <w:r>
        <w:t xml:space="preserve">non </w:t>
      </w:r>
      <w:r>
        <w:t xml:space="preserve">được </w:t>
      </w:r>
      <w:r>
        <w:t xml:space="preserve">gieo </w:t>
      </w:r>
      <w:r>
        <w:t xml:space="preserve">ở </w:t>
      </w:r>
      <w:r>
        <w:t xml:space="preserve">ruộng </w:t>
      </w:r>
      <w:r>
        <w:t xml:space="preserve">riêng </w:t>
      </w:r>
      <w:r>
        <w:t xml:space="preserve">ruộng </w:t>
      </w:r>
      <w:r>
        <w:t xml:space="preserve">mạ), </w:t>
      </w:r>
      <w:r>
        <w:t xml:space="preserve">sẽ </w:t>
      </w:r>
      <w:r>
        <w:t xml:space="preserve">nhổ </w:t>
      </w:r>
      <w:r>
        <w:t xml:space="preserve">đi </w:t>
      </w:r>
      <w:r>
        <w:t xml:space="preserve">cấy </w:t>
      </w:r>
      <w:r>
        <w:t xml:space="preserve">lại </w:t>
      </w:r>
      <w:r>
        <w:t xml:space="preserve">khi </w:t>
      </w:r>
      <w:r>
        <w:t xml:space="preserve">đến </w:t>
      </w:r>
      <w:r>
        <w:t xml:space="preserve">tuổi. </w:t>
      </w:r>
      <w:r>
        <w:rPr>
          <w:i/>
        </w:rPr>
        <w:t xml:space="preserve">Gieo </w:t>
      </w:r>
      <w:r>
        <w:rPr>
          <w:i/>
        </w:rPr>
        <w:t xml:space="preserve">mạ. </w:t>
      </w:r>
      <w:r>
        <w:rPr>
          <w:i/>
        </w:rPr>
        <w:t xml:space="preserve">Nhổm </w:t>
      </w:r>
      <w:r>
        <w:rPr>
          <w:i/>
        </w:rPr>
        <w:t xml:space="preserve">đi </w:t>
      </w:r>
      <w:r>
        <w:t xml:space="preserve">cấy. </w:t>
      </w:r>
      <w:r>
        <w:rPr>
          <w:i/>
        </w:rPr>
        <w:t xml:space="preserve">Màu </w:t>
      </w:r>
      <w:r>
        <w:t xml:space="preserve">xanh </w:t>
      </w:r>
      <w:r>
        <w:rPr>
          <w:i/>
        </w:rPr>
        <w:t xml:space="preserve">lá </w:t>
      </w:r>
      <w:r>
        <w:rPr>
          <w:i/>
        </w:rPr>
        <w:t xml:space="preserve">mạ. </w:t>
      </w:r>
      <w:r>
        <w:br/>
      </w:r>
      <w:r>
        <w:rPr>
          <w:b/>
        </w:rPr>
        <w:t xml:space="preserve">mạ, </w:t>
      </w:r>
      <w:r>
        <w:rPr>
          <w:i/>
        </w:rPr>
        <w:t xml:space="preserve">động từ </w:t>
      </w:r>
      <w:r>
        <w:t xml:space="preserve">Phủ </w:t>
      </w:r>
      <w:r>
        <w:t xml:space="preserve">lên </w:t>
      </w:r>
      <w:r>
        <w:t xml:space="preserve">bẻ </w:t>
      </w:r>
      <w:r>
        <w:t xml:space="preserve">mặt </w:t>
      </w:r>
      <w:r>
        <w:t xml:space="preserve">một </w:t>
      </w:r>
      <w:r>
        <w:t xml:space="preserve">sản </w:t>
      </w:r>
      <w:r>
        <w:t xml:space="preserve">phẩm </w:t>
      </w:r>
      <w:r>
        <w:t xml:space="preserve">kim </w:t>
      </w:r>
      <w:r>
        <w:t xml:space="preserve">loại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kim </w:t>
      </w:r>
      <w:r>
        <w:t xml:space="preserve">loại </w:t>
      </w:r>
      <w:r>
        <w:t xml:space="preserve">khác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hoặc </w:t>
      </w:r>
      <w:r>
        <w:t xml:space="preserve">chống </w:t>
      </w:r>
      <w:r>
        <w:t xml:space="preserve">gỉ, </w:t>
      </w:r>
      <w:r>
        <w:t xml:space="preserve">chống </w:t>
      </w:r>
      <w:r>
        <w:t xml:space="preserve">ăn </w:t>
      </w:r>
      <w:r>
        <w:t xml:space="preserve">mòn.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mạ </w:t>
      </w:r>
      <w:r>
        <w:rPr>
          <w:i/>
        </w:rPr>
        <w:t xml:space="preserve">vàng. </w:t>
      </w:r>
      <w:r>
        <w:rPr>
          <w:i/>
        </w:rPr>
        <w:t xml:space="preserve">Mạ </w:t>
      </w:r>
      <w:r>
        <w:rPr>
          <w:i/>
        </w:rPr>
        <w:t xml:space="preserve">kến. </w:t>
      </w:r>
      <w:r>
        <w:br/>
      </w:r>
      <w:r>
        <w:rPr>
          <w:b/>
        </w:rPr>
        <w:t xml:space="preserve">mác,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Khí </w:t>
      </w:r>
      <w:r>
        <w:t xml:space="preserve">giới </w:t>
      </w:r>
      <w:r>
        <w:t xml:space="preserve">thời </w:t>
      </w:r>
      <w:r>
        <w:t xml:space="preserve">xưa, </w:t>
      </w:r>
      <w:r>
        <w:t xml:space="preserve">cán </w:t>
      </w:r>
      <w:r>
        <w:t xml:space="preserve">dài, </w:t>
      </w:r>
      <w:r>
        <w:t xml:space="preserve">lưỡi </w:t>
      </w:r>
      <w:r>
        <w:t xml:space="preserve">rộng </w:t>
      </w:r>
      <w:r>
        <w:t xml:space="preserve">bản, </w:t>
      </w:r>
      <w:r>
        <w:t xml:space="preserve">mũi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chém. </w:t>
      </w:r>
      <w:r>
        <w:rPr>
          <w:b/>
        </w:rPr>
        <w:t xml:space="preserve">2 </w:t>
      </w:r>
      <w:r>
        <w:t xml:space="preserve">Nét </w:t>
      </w:r>
      <w:r>
        <w:t xml:space="preserve">chữ </w:t>
      </w:r>
      <w:r>
        <w:t xml:space="preserve">Hán </w:t>
      </w:r>
      <w:r>
        <w:t xml:space="preserve">được </w:t>
      </w:r>
      <w:r>
        <w:t xml:space="preserve">viết </w:t>
      </w:r>
      <w:r>
        <w:t xml:space="preserve">bằng </w:t>
      </w:r>
      <w:r>
        <w:t xml:space="preserve">bút </w:t>
      </w:r>
      <w:r>
        <w:t xml:space="preserve">lông, </w:t>
      </w:r>
      <w:r>
        <w:t xml:space="preserve">có </w:t>
      </w:r>
      <w:r>
        <w:t xml:space="preserve">hình </w:t>
      </w:r>
      <w:r>
        <w:t xml:space="preserve">như </w:t>
      </w:r>
      <w:r>
        <w:t xml:space="preserve">cái </w:t>
      </w:r>
      <w:r>
        <w:t xml:space="preserve">mác </w:t>
      </w:r>
      <w:r>
        <w:t xml:space="preserve">(). </w:t>
      </w:r>
      <w:r>
        <w:br/>
      </w:r>
      <w:r>
        <w:rPr>
          <w:b/>
        </w:rPr>
        <w:t xml:space="preserve">mác,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hoặc </w:t>
      </w:r>
      <w:r>
        <w:t xml:space="preserve">khẩu ngữ). </w:t>
      </w:r>
      <w:r>
        <w:t xml:space="preserve">Nhãn </w:t>
      </w:r>
      <w:r>
        <w:t xml:space="preserve">hiệu. </w:t>
      </w:r>
      <w:r>
        <w:t xml:space="preserve">Đồng </w:t>
      </w:r>
      <w:r>
        <w:t xml:space="preserve">hồ </w:t>
      </w:r>
      <w:r>
        <w:t xml:space="preserve">mác </w:t>
      </w:r>
      <w:r>
        <w:t xml:space="preserve">Thuy </w:t>
      </w:r>
      <w:r>
        <w:t xml:space="preserve">Sĩ. </w:t>
      </w:r>
      <w:r>
        <w:rPr>
          <w:b/>
        </w:rPr>
        <w:t xml:space="preserve">2 </w:t>
      </w:r>
      <w:r>
        <w:t xml:space="preserve">(chuyên môn). </w:t>
      </w:r>
      <w:r>
        <w:t xml:space="preserve">Con </w:t>
      </w:r>
      <w:r>
        <w:t xml:space="preserve">số </w:t>
      </w:r>
      <w:r>
        <w:t xml:space="preserve">đặc </w:t>
      </w:r>
      <w:r>
        <w:t xml:space="preserve">trưng </w:t>
      </w:r>
      <w:r>
        <w:t xml:space="preserve">cho </w:t>
      </w:r>
      <w:r>
        <w:t xml:space="preserve">chỉ </w:t>
      </w:r>
      <w:r>
        <w:t xml:space="preserve">tiêu </w:t>
      </w:r>
      <w:r>
        <w:t xml:space="preserve">dùng </w:t>
      </w:r>
      <w:r>
        <w:t xml:space="preserve">để </w:t>
      </w:r>
      <w:r>
        <w:t xml:space="preserve">xếp </w:t>
      </w:r>
      <w:r>
        <w:t xml:space="preserve">loại. </w:t>
      </w:r>
      <w:r>
        <w:t xml:space="preserve">Ximăng </w:t>
      </w:r>
      <w:r>
        <w:rPr>
          <w:i/>
        </w:rPr>
        <w:t xml:space="preserve">mác </w:t>
      </w:r>
      <w:r>
        <w:t xml:space="preserve">500. </w:t>
      </w:r>
      <w:r>
        <w:br/>
      </w:r>
      <w:r>
        <w:rPr>
          <w:b/>
        </w:rPr>
        <w:t xml:space="preserve">mác </w:t>
      </w:r>
      <w:r>
        <w:rPr>
          <w:i/>
        </w:rPr>
        <w:t xml:space="preserve">xem </w:t>
      </w:r>
      <w:r>
        <w:rPr>
          <w:i/>
        </w:rPr>
        <w:t xml:space="preserve">/¡mark. </w:t>
      </w:r>
      <w:r>
        <w:br/>
      </w:r>
      <w:r>
        <w:rPr>
          <w:b/>
        </w:rPr>
        <w:t xml:space="preserve">"mác-ca"x. </w:t>
      </w:r>
      <w:r>
        <w:rPr>
          <w:b/>
        </w:rPr>
        <w:t xml:space="preserve">markka. </w:t>
      </w:r>
      <w:r>
        <w:br/>
      </w:r>
      <w:r>
        <w:rPr>
          <w:b/>
        </w:rPr>
        <w:t xml:space="preserve">"mác-ke-tinh" </w:t>
      </w:r>
      <w:r>
        <w:rPr>
          <w:i/>
        </w:rPr>
        <w:t xml:space="preserve">xem </w:t>
      </w:r>
      <w:r>
        <w:t xml:space="preserve">marketing. </w:t>
      </w:r>
      <w:r>
        <w:br/>
      </w:r>
      <w:r>
        <w:rPr>
          <w:b/>
        </w:rPr>
        <w:t xml:space="preserve">"mác-ma" </w:t>
      </w:r>
      <w:r>
        <w:rPr>
          <w:i/>
        </w:rPr>
        <w:t xml:space="preserve">xem </w:t>
      </w:r>
      <w:r>
        <w:rPr>
          <w:i/>
        </w:rPr>
        <w:t xml:space="preserve">đá </w:t>
      </w:r>
      <w:r>
        <w:rPr>
          <w:i/>
        </w:rPr>
        <w:t xml:space="preserve">mapma.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xítx. </w:t>
      </w:r>
      <w:r>
        <w:rPr>
          <w:b/>
        </w:rPr>
        <w:t xml:space="preserve">z:arxtt. </w:t>
      </w:r>
      <w:r>
        <w:br/>
      </w:r>
      <w:r>
        <w:rPr>
          <w:b/>
        </w:rPr>
        <w:t xml:space="preserve">mạc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Viết </w:t>
      </w:r>
      <w:r>
        <w:t xml:space="preserve">hay </w:t>
      </w:r>
      <w:r>
        <w:t xml:space="preserve">vẽ </w:t>
      </w:r>
      <w:r>
        <w:t xml:space="preserve">phỏng </w:t>
      </w:r>
      <w:r>
        <w:t xml:space="preserve">theo </w:t>
      </w:r>
      <w:r>
        <w:t xml:space="preserve">bản </w:t>
      </w:r>
      <w:r>
        <w:t xml:space="preserve">chính. </w:t>
      </w:r>
      <w:r>
        <w:rPr>
          <w:i/>
        </w:rPr>
        <w:t xml:space="preserve">Mạc </w:t>
      </w:r>
      <w:r>
        <w:rPr>
          <w:i/>
        </w:rPr>
        <w:t xml:space="preserve">chữ. </w:t>
      </w:r>
      <w:r>
        <w:rPr>
          <w:i/>
        </w:rPr>
        <w:t xml:space="preserve">Mạc </w:t>
      </w:r>
      <w:r>
        <w:rPr>
          <w:i/>
        </w:rPr>
        <w:t xml:space="preserve">tranh.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mách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điều </w:t>
      </w:r>
      <w:r>
        <w:t xml:space="preserve">cần </w:t>
      </w:r>
      <w:r>
        <w:t xml:space="preserve">thiết, </w:t>
      </w:r>
      <w:r>
        <w:t xml:space="preserve">có </w:t>
      </w:r>
      <w:r>
        <w:t xml:space="preserve">lợi </w:t>
      </w:r>
      <w:r>
        <w:t xml:space="preserve">cho </w:t>
      </w:r>
      <w:r>
        <w:t xml:space="preserve">họ. </w:t>
      </w:r>
      <w:r>
        <w:rPr>
          <w:i/>
        </w:rPr>
        <w:t xml:space="preserve">Mách </w:t>
      </w:r>
      <w:r>
        <w:t xml:space="preserve">cho </w:t>
      </w:r>
      <w:r>
        <w:rPr>
          <w:i/>
        </w:rPr>
        <w:t xml:space="preserve">bài </w:t>
      </w:r>
      <w:r>
        <w:t xml:space="preserve">thuốc </w:t>
      </w:r>
      <w:r>
        <w:rPr>
          <w:i/>
        </w:rPr>
        <w:t xml:space="preserve">hay. </w:t>
      </w:r>
      <w:r>
        <w:rPr>
          <w:i/>
        </w:rPr>
        <w:t xml:space="preserve">Mách </w:t>
      </w:r>
      <w:r>
        <w:t xml:space="preserve">mối </w:t>
      </w:r>
      <w:r>
        <w:rPr>
          <w:i/>
        </w:rPr>
        <w:t xml:space="preserve">hàng. </w:t>
      </w:r>
      <w:r>
        <w:rPr>
          <w:b/>
        </w:rPr>
        <w:t xml:space="preserve">2 </w:t>
      </w:r>
      <w:r>
        <w:t xml:space="preserve">Nói </w:t>
      </w:r>
      <w:r>
        <w:t xml:space="preserve">cho </w:t>
      </w:r>
      <w:r>
        <w:t xml:space="preserve">người </w:t>
      </w:r>
      <w:r>
        <w:t xml:space="preserve">trên </w:t>
      </w:r>
      <w:r>
        <w:t xml:space="preserve">biết </w:t>
      </w:r>
      <w:r>
        <w:t xml:space="preserve">lỗi </w:t>
      </w:r>
      <w:r>
        <w:t xml:space="preserve">của </w:t>
      </w:r>
      <w:r>
        <w:t xml:space="preserve">người </w:t>
      </w:r>
      <w:r>
        <w:t xml:space="preserve">dưới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trẻ </w:t>
      </w:r>
      <w:r>
        <w:t xml:space="preserve">em). </w:t>
      </w:r>
      <w:r>
        <w:rPr>
          <w:i/>
        </w:rPr>
        <w:t xml:space="preserve">Mách </w:t>
      </w:r>
      <w:r>
        <w:t xml:space="preserve">cô </w:t>
      </w:r>
      <w:r>
        <w:rPr>
          <w:i/>
        </w:rPr>
        <w:t xml:space="preserve">giáo. </w:t>
      </w:r>
      <w:r>
        <w:t xml:space="preserve">Bị </w:t>
      </w:r>
      <w:r>
        <w:rPr>
          <w:i/>
        </w:rPr>
        <w:t xml:space="preserve">bạn </w:t>
      </w:r>
      <w:r>
        <w:rPr>
          <w:i/>
        </w:rPr>
        <w:t xml:space="preserve">đánh, </w:t>
      </w:r>
      <w:r>
        <w:rPr>
          <w:i/>
        </w:rPr>
        <w:t xml:space="preserve">chạy </w:t>
      </w:r>
      <w:r>
        <w:rPr>
          <w:i/>
        </w:rPr>
        <w:t xml:space="preserve">uễ </w:t>
      </w:r>
      <w:r>
        <w:rPr>
          <w:i/>
        </w:rPr>
        <w:t xml:space="preserve">mách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mách </w:t>
      </w:r>
      <w:r>
        <w:rPr>
          <w:b/>
        </w:rPr>
        <w:t xml:space="preserve">bảo </w:t>
      </w:r>
      <w:r>
        <w:rPr>
          <w:i/>
        </w:rPr>
        <w:t xml:space="preserve">động từ </w:t>
      </w:r>
      <w:r>
        <w:t xml:space="preserve">Mách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cần </w:t>
      </w:r>
      <w:r>
        <w:t xml:space="preserve">thiết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Nhờ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mách </w:t>
      </w:r>
      <w:r>
        <w:rPr>
          <w:i/>
        </w:rPr>
        <w:t xml:space="preserve">bảo. </w:t>
      </w:r>
      <w:r>
        <w:br/>
      </w:r>
      <w:r>
        <w:rPr>
          <w:b/>
        </w:rPr>
        <w:t xml:space="preserve">mách </w:t>
      </w:r>
      <w:r>
        <w:rPr>
          <w:b/>
        </w:rPr>
        <w:t xml:space="preserve">lẻo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cho </w:t>
      </w:r>
      <w:r>
        <w:t xml:space="preserve">người </w:t>
      </w:r>
      <w:r>
        <w:t xml:space="preserve">này </w:t>
      </w:r>
      <w:r>
        <w:t xml:space="preserve">biết </w:t>
      </w:r>
      <w:r>
        <w:t xml:space="preserve">chuyện </w:t>
      </w:r>
      <w:r>
        <w:t xml:space="preserve">riêng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cần </w:t>
      </w:r>
      <w:r>
        <w:t xml:space="preserve">thiết, </w:t>
      </w:r>
      <w:r>
        <w:t xml:space="preserve">không </w:t>
      </w:r>
      <w:r>
        <w:t xml:space="preserve">hay. </w:t>
      </w:r>
      <w:r>
        <w:t xml:space="preserve">Thói </w:t>
      </w:r>
      <w:r>
        <w:rPr>
          <w:i/>
        </w:rPr>
        <w:t xml:space="preserve">mách </w:t>
      </w:r>
      <w:r>
        <w:rPr>
          <w:i/>
        </w:rPr>
        <w:t xml:space="preserve">lẻo. </w:t>
      </w:r>
      <w:r>
        <w:t xml:space="preserve">Ngôi </w:t>
      </w:r>
      <w:r>
        <w:rPr>
          <w:i/>
        </w:rPr>
        <w:t xml:space="preserve">lê </w:t>
      </w:r>
      <w:r>
        <w:rPr>
          <w:i/>
        </w:rPr>
        <w:t xml:space="preserve">mách </w:t>
      </w:r>
      <w:r>
        <w:rPr>
          <w:i/>
        </w:rPr>
        <w:t xml:space="preserve">lẻo. </w:t>
      </w:r>
      <w:r>
        <w:br/>
      </w:r>
      <w:r>
        <w:rPr>
          <w:b/>
        </w:rPr>
        <w:t xml:space="preserve">mách </w:t>
      </w:r>
      <w:r>
        <w:rPr>
          <w:b/>
        </w:rPr>
        <w:t xml:space="preserve">nước </w:t>
      </w:r>
      <w:r>
        <w:rPr>
          <w:i/>
        </w:rPr>
        <w:t xml:space="preserve">động từ </w:t>
      </w:r>
      <w:r>
        <w:t xml:space="preserve">Chỉ </w:t>
      </w:r>
      <w:r>
        <w:t xml:space="preserve">cho </w:t>
      </w:r>
      <w:r>
        <w:t xml:space="preserve">cách </w:t>
      </w:r>
      <w:r>
        <w:t xml:space="preserve">làm </w:t>
      </w:r>
      <w:r>
        <w:t xml:space="preserve">sao </w:t>
      </w:r>
      <w:r>
        <w:t xml:space="preserve">cho </w:t>
      </w:r>
      <w:r>
        <w:t xml:space="preserve">có </w:t>
      </w:r>
      <w:r>
        <w:t xml:space="preserve">lợi, </w:t>
      </w:r>
      <w:r>
        <w:t xml:space="preserve">thường </w:t>
      </w:r>
      <w:r>
        <w:t xml:space="preserve">là </w:t>
      </w:r>
      <w:r>
        <w:t xml:space="preserve">để </w:t>
      </w:r>
      <w:r>
        <w:rPr>
          <w:i/>
        </w:rPr>
        <w:t xml:space="preserve">gỡ </w:t>
      </w:r>
      <w:r>
        <w:t xml:space="preserve">thế </w:t>
      </w:r>
      <w:r>
        <w:t xml:space="preserve">bí, </w:t>
      </w:r>
      <w:r>
        <w:t xml:space="preserve">giải </w:t>
      </w:r>
      <w:r>
        <w:t xml:space="preserve">quyết </w:t>
      </w:r>
      <w:r>
        <w:t xml:space="preserve">khó </w:t>
      </w:r>
      <w:r>
        <w:t xml:space="preserve">khăn. </w:t>
      </w:r>
      <w:r>
        <w:t xml:space="preserve">Ngồi </w:t>
      </w:r>
      <w:r>
        <w:rPr>
          <w:i/>
        </w:rPr>
        <w:t xml:space="preserve">xem </w:t>
      </w:r>
      <w:r>
        <w:rPr>
          <w:i/>
        </w:rPr>
        <w:t xml:space="preserve">đánh </w:t>
      </w:r>
      <w:r>
        <w:rPr>
          <w:i/>
        </w:rPr>
        <w:t xml:space="preserve">cờ, </w:t>
      </w:r>
      <w:r>
        <w:rPr>
          <w:i/>
        </w:rPr>
        <w:t xml:space="preserve">thính </w:t>
      </w:r>
      <w:r>
        <w:rPr>
          <w:i/>
        </w:rPr>
        <w:t xml:space="preserve">thoảng </w:t>
      </w:r>
      <w:r>
        <w:rPr>
          <w:i/>
        </w:rPr>
        <w:t xml:space="preserve">mách </w:t>
      </w:r>
      <w:r>
        <w:rPr>
          <w:i/>
        </w:rPr>
        <w:t xml:space="preserve">nước. </w:t>
      </w:r>
      <w:r>
        <w:t xml:space="preserve">c </w:t>
      </w:r>
      <w:r>
        <w:br/>
      </w:r>
      <w:r>
        <w:rPr>
          <w:b/>
        </w:rPr>
        <w:t xml:space="preserve">mách </w:t>
      </w:r>
      <w:r>
        <w:rPr>
          <w:b/>
        </w:rPr>
        <w:t xml:space="preserve">qué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thiếu </w:t>
      </w:r>
      <w:r>
        <w:t xml:space="preserve">văn </w:t>
      </w:r>
      <w:r>
        <w:t xml:space="preserve">hoá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 </w:t>
      </w:r>
      <w:r>
        <w:t xml:space="preserve">(thường </w:t>
      </w:r>
      <w:r>
        <w:t xml:space="preserve">dùng </w:t>
      </w:r>
      <w:r>
        <w:t xml:space="preserve">nói </w:t>
      </w:r>
      <w:r>
        <w:t xml:space="preserve">về </w:t>
      </w:r>
      <w:r>
        <w:t xml:space="preserve">cách </w:t>
      </w:r>
      <w:r>
        <w:t xml:space="preserve">nói </w:t>
      </w:r>
      <w:r>
        <w:t xml:space="preserve">năng).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mách </w:t>
      </w:r>
      <w:r>
        <w:t xml:space="preserve">quề. </w:t>
      </w:r>
      <w:r>
        <w:t xml:space="preserve">Giở </w:t>
      </w:r>
      <w:r>
        <w:rPr>
          <w:i/>
        </w:rPr>
        <w:t xml:space="preserve">những </w:t>
      </w:r>
      <w:r>
        <w:rPr>
          <w:i/>
        </w:rPr>
        <w:t xml:space="preserve">trò </w:t>
      </w:r>
      <w:r>
        <w:rPr>
          <w:i/>
        </w:rPr>
        <w:t xml:space="preserve">mách </w:t>
      </w:r>
      <w:r>
        <w:rPr>
          <w:i/>
        </w:rPr>
        <w:t xml:space="preserve">qué. </w:t>
      </w:r>
      <w:r>
        <w:br/>
      </w:r>
      <w:r>
        <w:rPr>
          <w:b/>
        </w:rPr>
        <w:t xml:space="preserve">mạch, </w:t>
      </w:r>
      <w:r>
        <w:rPr>
          <w:i/>
        </w:rPr>
        <w:t xml:space="preserve">danh từ </w:t>
      </w:r>
      <w:r>
        <w:t xml:space="preserve">Lúa </w:t>
      </w:r>
      <w:r>
        <w:t xml:space="preserve">mạch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mạch;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ống </w:t>
      </w:r>
      <w:r>
        <w:t xml:space="preserve">dẫn </w:t>
      </w:r>
      <w:r>
        <w:t xml:space="preserve">máu </w:t>
      </w:r>
      <w:r>
        <w:t xml:space="preserve">ở </w:t>
      </w:r>
      <w:r>
        <w:t xml:space="preserve">động </w:t>
      </w:r>
      <w:r>
        <w:t xml:space="preserve">vật </w:t>
      </w:r>
      <w:r>
        <w:t xml:space="preserve">hay </w:t>
      </w:r>
      <w:r>
        <w:t xml:space="preserve">dẫn </w:t>
      </w:r>
      <w:r>
        <w:t xml:space="preserve">nhựa </w:t>
      </w:r>
      <w:r>
        <w:t xml:space="preserve">ở </w:t>
      </w:r>
      <w:r>
        <w:t xml:space="preserve">thực </w:t>
      </w:r>
      <w:r>
        <w:t xml:space="preserve">vật. </w:t>
      </w:r>
      <w:r>
        <w:rPr>
          <w:i/>
        </w:rPr>
        <w:t xml:space="preserve">Mạch </w:t>
      </w:r>
      <w:r>
        <w:rPr>
          <w:i/>
        </w:rPr>
        <w:t xml:space="preserve">máu*. </w:t>
      </w:r>
      <w:r>
        <w:rPr>
          <w:i/>
        </w:rPr>
        <w:t xml:space="preserve">Mạch </w:t>
      </w:r>
      <w:r>
        <w:rPr>
          <w:i/>
        </w:rPr>
        <w:t xml:space="preserve">gỗ. </w:t>
      </w:r>
      <w:r>
        <w:rPr>
          <w:b/>
        </w:rPr>
        <w:t xml:space="preserve">2 </w:t>
      </w:r>
      <w:r>
        <w:t xml:space="preserve">Nhịp </w:t>
      </w:r>
      <w:r>
        <w:t xml:space="preserve">đập </w:t>
      </w:r>
      <w:r>
        <w:t xml:space="preserve">của </w:t>
      </w:r>
      <w:r>
        <w:t xml:space="preserve">động </w:t>
      </w:r>
      <w:r>
        <w:t xml:space="preserve">mạch </w:t>
      </w:r>
      <w:r>
        <w:t xml:space="preserve">do </w:t>
      </w:r>
      <w:r>
        <w:t xml:space="preserve">những </w:t>
      </w:r>
      <w:r>
        <w:t xml:space="preserve">đợt </w:t>
      </w:r>
      <w:r>
        <w:t xml:space="preserve">máu </w:t>
      </w:r>
      <w:r>
        <w:t xml:space="preserve">bơm </w:t>
      </w:r>
      <w:r>
        <w:t xml:space="preserve">liên </w:t>
      </w:r>
      <w:r>
        <w:t xml:space="preserve">tiếp </w:t>
      </w:r>
      <w:r>
        <w:t xml:space="preserve">từ </w:t>
      </w:r>
      <w:r>
        <w:t xml:space="preserve">tim </w:t>
      </w:r>
      <w:r>
        <w:t xml:space="preserve">tạo </w:t>
      </w:r>
      <w:r>
        <w:t xml:space="preserve">ra, </w:t>
      </w:r>
      <w:r>
        <w:t xml:space="preserve">có </w:t>
      </w:r>
      <w:r>
        <w:t xml:space="preserve">thể </w:t>
      </w:r>
      <w:r>
        <w:rPr>
          <w:i/>
        </w:rPr>
        <w:t xml:space="preserve">sờ </w:t>
      </w:r>
      <w:r>
        <w:t xml:space="preserve">mà </w:t>
      </w:r>
      <w:r>
        <w:t xml:space="preserve">nhận </w:t>
      </w:r>
      <w:r>
        <w:t xml:space="preserve">biết </w:t>
      </w:r>
      <w:r>
        <w:t xml:space="preserve">được. </w:t>
      </w:r>
      <w:r>
        <w:rPr>
          <w:i/>
        </w:rPr>
        <w:t xml:space="preserve">Mạch </w:t>
      </w:r>
      <w:r>
        <w:rPr>
          <w:i/>
        </w:rPr>
        <w:t xml:space="preserve">đập </w:t>
      </w:r>
      <w:r>
        <w:rPr>
          <w:i/>
        </w:rPr>
        <w:t xml:space="preserve">nhanh. </w:t>
      </w:r>
      <w:r>
        <w:rPr>
          <w:i/>
        </w:rPr>
        <w:t xml:space="preserve">Bắt </w:t>
      </w:r>
      <w:r>
        <w:t xml:space="preserve">mạch*. </w:t>
      </w:r>
      <w:r>
        <w:rPr>
          <w:b/>
        </w:rPr>
        <w:t xml:space="preserve">3 </w:t>
      </w:r>
      <w:r>
        <w:t xml:space="preserve">Đường </w:t>
      </w:r>
      <w:r>
        <w:t xml:space="preserve">nước </w:t>
      </w:r>
      <w:r>
        <w:t xml:space="preserve">chảy </w:t>
      </w:r>
      <w:r>
        <w:t xml:space="preserve">ngâm </w:t>
      </w:r>
      <w:r>
        <w:t xml:space="preserve">dưới </w:t>
      </w:r>
      <w:r>
        <w:t xml:space="preserve">đất. </w:t>
      </w:r>
      <w:r>
        <w:rPr>
          <w:i/>
        </w:rPr>
        <w:t xml:space="preserve">Mạch </w:t>
      </w:r>
      <w:r>
        <w:rPr>
          <w:i/>
        </w:rPr>
        <w:t xml:space="preserve">nước. </w:t>
      </w:r>
      <w:r>
        <w:t xml:space="preserve">Đào </w:t>
      </w:r>
      <w:r>
        <w:t xml:space="preserve">giếng </w:t>
      </w:r>
      <w:r>
        <w:rPr>
          <w:i/>
        </w:rPr>
        <w:t xml:space="preserve">đúng </w:t>
      </w:r>
      <w:r>
        <w:rPr>
          <w:i/>
        </w:rPr>
        <w:t xml:space="preserve">mạch. </w:t>
      </w:r>
      <w:r>
        <w:rPr>
          <w:b/>
        </w:rPr>
        <w:t xml:space="preserve">4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được </w:t>
      </w:r>
      <w:r>
        <w:t xml:space="preserve">nối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những </w:t>
      </w:r>
      <w:r>
        <w:t xml:space="preserve">dây </w:t>
      </w:r>
      <w:r>
        <w:t xml:space="preserve">dẫn </w:t>
      </w:r>
      <w:r>
        <w:t xml:space="preserve">để </w:t>
      </w:r>
      <w:r>
        <w:t xml:space="preserve">dòng </w:t>
      </w:r>
      <w:r>
        <w:t xml:space="preserve">điện </w:t>
      </w:r>
      <w:r>
        <w:t xml:space="preserve">có </w:t>
      </w:r>
      <w:r>
        <w:t xml:space="preserve">thể </w:t>
      </w:r>
      <w:r>
        <w:t xml:space="preserve">đi </w:t>
      </w:r>
      <w:r>
        <w:t xml:space="preserve">qua. </w:t>
      </w:r>
      <w:r>
        <w:t xml:space="preserve">Mạch </w:t>
      </w:r>
      <w:r>
        <w:rPr>
          <w:i/>
        </w:rPr>
        <w:t xml:space="preserve">điện </w:t>
      </w:r>
      <w:r>
        <w:t xml:space="preserve">một </w:t>
      </w:r>
      <w:r>
        <w:t xml:space="preserve">chiều. </w:t>
      </w:r>
      <w:r>
        <w:t xml:space="preserve">Đóng </w:t>
      </w:r>
      <w:r>
        <w:rPr>
          <w:i/>
        </w:rPr>
        <w:t xml:space="preserve">mạch </w:t>
      </w:r>
      <w:r>
        <w:rPr>
          <w:i/>
        </w:rPr>
        <w:t xml:space="preserve">điện. </w:t>
      </w:r>
      <w:r>
        <w:t xml:space="preserve">Ngắt </w:t>
      </w:r>
      <w:r>
        <w:rPr>
          <w:i/>
        </w:rPr>
        <w:t xml:space="preserve">mạch. </w:t>
      </w:r>
      <w:r>
        <w:rPr>
          <w:b/>
        </w:rPr>
        <w:t xml:space="preserve">5 </w:t>
      </w:r>
      <w:r>
        <w:t xml:space="preserve">Đường </w:t>
      </w:r>
      <w:r>
        <w:t xml:space="preserve">vữa </w:t>
      </w:r>
      <w:r>
        <w:t xml:space="preserve">giữa </w:t>
      </w:r>
      <w:r>
        <w:t xml:space="preserve">các </w:t>
      </w:r>
      <w:r>
        <w:t xml:space="preserve">viên </w:t>
      </w:r>
      <w:r>
        <w:t xml:space="preserve">gạch </w:t>
      </w:r>
      <w:r>
        <w:t xml:space="preserve">xây. </w:t>
      </w:r>
      <w:r>
        <w:rPr>
          <w:i/>
        </w:rPr>
        <w:t xml:space="preserve">M¿ch </w:t>
      </w:r>
      <w:r>
        <w:t xml:space="preserve">vữa </w:t>
      </w:r>
      <w:r>
        <w:t xml:space="preserve">Trát </w:t>
      </w:r>
      <w:r>
        <w:rPr>
          <w:i/>
        </w:rPr>
        <w:t xml:space="preserve">mạch. </w:t>
      </w:r>
      <w:r>
        <w:rPr>
          <w:b/>
        </w:rPr>
        <w:t xml:space="preserve">6 </w:t>
      </w:r>
      <w:r>
        <w:t xml:space="preserve">Đường </w:t>
      </w:r>
      <w:r>
        <w:t xml:space="preserve">tạo </w:t>
      </w:r>
      <w:r>
        <w:t xml:space="preserve">thành </w:t>
      </w:r>
      <w:r>
        <w:t xml:space="preserve">khi </w:t>
      </w:r>
      <w:r>
        <w:t xml:space="preserve">cưa. </w:t>
      </w:r>
      <w:r>
        <w:rPr>
          <w:i/>
        </w:rPr>
        <w:t xml:space="preserve">Mạch </w:t>
      </w:r>
      <w:r>
        <w:t xml:space="preserve">cưa. </w:t>
      </w:r>
      <w:r>
        <w:rPr>
          <w:i/>
        </w:rPr>
        <w:t xml:space="preserve">Lưỡi </w:t>
      </w:r>
      <w:r>
        <w:rPr>
          <w:i/>
        </w:rPr>
        <w:t xml:space="preserve">cưa </w:t>
      </w:r>
      <w:r>
        <w:rPr>
          <w:i/>
        </w:rPr>
        <w:t xml:space="preserve">bị </w:t>
      </w:r>
      <w:r>
        <w:t xml:space="preserve">mắc </w:t>
      </w:r>
      <w:r>
        <w:rPr>
          <w:i/>
        </w:rPr>
        <w:t xml:space="preserve">trong </w:t>
      </w:r>
      <w:r>
        <w:rPr>
          <w:i/>
        </w:rPr>
        <w:t xml:space="preserve">mạch. </w:t>
      </w:r>
      <w:r>
        <w:rPr>
          <w:b/>
        </w:rPr>
        <w:t xml:space="preserve">7 </w:t>
      </w:r>
      <w:r>
        <w:t xml:space="preserve">Đường </w:t>
      </w:r>
      <w:r>
        <w:t xml:space="preserve">chạy </w:t>
      </w:r>
      <w:r>
        <w:t xml:space="preserve">dài </w:t>
      </w:r>
      <w:r>
        <w:t xml:space="preserve">liên </w:t>
      </w:r>
      <w:r>
        <w:t xml:space="preserve">tục </w:t>
      </w:r>
      <w:r>
        <w:t xml:space="preserve">hình </w:t>
      </w:r>
      <w:r>
        <w:t xml:space="preserve">thành </w:t>
      </w:r>
      <w:r>
        <w:t xml:space="preserve">do </w:t>
      </w:r>
      <w:r>
        <w:t xml:space="preserve">vật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không </w:t>
      </w:r>
      <w:r>
        <w:t xml:space="preserve">đứt </w:t>
      </w:r>
      <w:r>
        <w:t xml:space="preserve">đoạn. </w:t>
      </w:r>
      <w:r>
        <w:t xml:space="preserve">Mạch </w:t>
      </w:r>
      <w:r>
        <w:rPr>
          <w:i/>
        </w:rPr>
        <w:t xml:space="preserve">than. </w:t>
      </w:r>
      <w:r>
        <w:t xml:space="preserve">Mạch </w:t>
      </w:r>
      <w:r>
        <w:rPr>
          <w:i/>
        </w:rPr>
        <w:t xml:space="preserve">quặng. </w:t>
      </w:r>
      <w:r>
        <w:t xml:space="preserve">Mạch </w:t>
      </w:r>
      <w:r>
        <w:rPr>
          <w:i/>
        </w:rPr>
        <w:t xml:space="preserve">đường </w:t>
      </w:r>
      <w:r>
        <w:rPr>
          <w:i/>
        </w:rPr>
        <w:t xml:space="preserve">giao </w:t>
      </w:r>
      <w:r>
        <w:rPr>
          <w:i/>
        </w:rPr>
        <w:t xml:space="preserve">thông. </w:t>
      </w:r>
      <w:r>
        <w:rPr>
          <w:i/>
        </w:rPr>
        <w:t xml:space="preserve">Mạch </w:t>
      </w:r>
      <w:r>
        <w:rPr>
          <w:i/>
        </w:rPr>
        <w:t xml:space="preserve">núi </w:t>
      </w:r>
      <w:r>
        <w:rPr>
          <w:i/>
        </w:rPr>
        <w:t xml:space="preserve">chạy </w:t>
      </w:r>
      <w:r>
        <w:rPr>
          <w:i/>
        </w:rPr>
        <w:t xml:space="preserve">dài </w:t>
      </w:r>
      <w:r>
        <w:rPr>
          <w:i/>
        </w:rPr>
        <w:t xml:space="preserve">uen </w:t>
      </w:r>
      <w:r>
        <w:rPr>
          <w:i/>
        </w:rPr>
        <w:t xml:space="preserve">biển. </w:t>
      </w:r>
      <w:r>
        <w:rPr>
          <w:b/>
        </w:rPr>
        <w:t xml:space="preserve">8 </w:t>
      </w:r>
      <w:r>
        <w:t xml:space="preserve">Hệ </w:t>
      </w:r>
      <w:r>
        <w:t xml:space="preserve">thống </w:t>
      </w:r>
      <w:r>
        <w:t xml:space="preserve">ý </w:t>
      </w:r>
      <w:r>
        <w:t xml:space="preserve">được </w:t>
      </w:r>
      <w:r>
        <w:t xml:space="preserve">phát </w:t>
      </w:r>
      <w:r>
        <w:t xml:space="preserve">triển </w:t>
      </w:r>
      <w:r>
        <w:t xml:space="preserve">liên </w:t>
      </w:r>
      <w:r>
        <w:t xml:space="preserve">tực </w:t>
      </w:r>
      <w:r>
        <w:t xml:space="preserve">thành </w:t>
      </w:r>
      <w:r>
        <w:t xml:space="preserve">chuỗi, </w:t>
      </w:r>
      <w:r>
        <w:t xml:space="preserve">thành </w:t>
      </w:r>
      <w:r>
        <w:t xml:space="preserve">dòng. </w:t>
      </w:r>
      <w:r>
        <w:t xml:space="preserve">Mạch </w:t>
      </w:r>
      <w:r>
        <w:rPr>
          <w:i/>
        </w:rPr>
        <w:t xml:space="preserve">văn. </w:t>
      </w:r>
      <w:r>
        <w:rPr>
          <w:i/>
        </w:rPr>
        <w:t xml:space="preserve">Đứt </w:t>
      </w:r>
      <w:r>
        <w:rPr>
          <w:i/>
        </w:rPr>
        <w:t xml:space="preserve">mạch </w:t>
      </w:r>
      <w:r>
        <w:t xml:space="preserve">suy </w:t>
      </w:r>
      <w:r>
        <w:rPr>
          <w:i/>
        </w:rPr>
        <w:t xml:space="preserve">nghĩ. </w:t>
      </w:r>
      <w:r>
        <w:t xml:space="preserve">c </w:t>
      </w:r>
      <w:r>
        <w:br/>
      </w:r>
      <w:r>
        <w:rPr>
          <w:b/>
        </w:rPr>
        <w:t xml:space="preserve">mạch </w:t>
      </w:r>
      <w:r>
        <w:rPr>
          <w:b/>
        </w:rPr>
        <w:t xml:space="preserve">điện </w:t>
      </w:r>
      <w:r>
        <w:rPr>
          <w:b/>
        </w:rPr>
        <w:t xml:space="preserve">nhiều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t xml:space="preserve">Mạch </w:t>
      </w:r>
      <w:r>
        <w:t xml:space="preserve">điện </w:t>
      </w:r>
      <w:r>
        <w:t xml:space="preserve">xoay </w:t>
      </w:r>
      <w:r>
        <w:t xml:space="preserve">chiều </w:t>
      </w:r>
      <w:r>
        <w:t xml:space="preserve">gồm </w:t>
      </w:r>
      <w:r>
        <w:t xml:space="preserve">từ </w:t>
      </w:r>
      <w:r>
        <w:t xml:space="preserve">hai </w:t>
      </w:r>
      <w:r>
        <w:t xml:space="preserve">mạch </w:t>
      </w:r>
      <w:r>
        <w:t xml:space="preserve">thành </w:t>
      </w:r>
      <w:r>
        <w:t xml:space="preserve">phần </w:t>
      </w:r>
      <w:r>
        <w:t xml:space="preserve">trở </w:t>
      </w:r>
      <w:r>
        <w:t xml:space="preserve">lên, </w:t>
      </w:r>
      <w:r>
        <w:t xml:space="preserve">các </w:t>
      </w:r>
      <w:r>
        <w:t xml:space="preserve">mạch </w:t>
      </w:r>
      <w:r>
        <w:t xml:space="preserve">thành </w:t>
      </w:r>
      <w:r>
        <w:t xml:space="preserve">phần </w:t>
      </w:r>
      <w:r>
        <w:t xml:space="preserve">có </w:t>
      </w:r>
      <w:r>
        <w:t xml:space="preserve">suất </w:t>
      </w:r>
      <w:r>
        <w:t xml:space="preserve">điện </w:t>
      </w:r>
      <w:r>
        <w:t xml:space="preserve">động </w:t>
      </w:r>
      <w:r>
        <w:t xml:space="preserve">cùng </w:t>
      </w:r>
      <w:r>
        <w:t xml:space="preserve">tần </w:t>
      </w:r>
      <w:r>
        <w:t xml:space="preserve">số </w:t>
      </w:r>
      <w:r>
        <w:t xml:space="preserve">nhưng </w:t>
      </w:r>
      <w:r>
        <w:t xml:space="preserve">lệch </w:t>
      </w:r>
      <w:r>
        <w:t xml:space="preserve">nhau </w:t>
      </w:r>
      <w:r>
        <w:t xml:space="preserve">về </w:t>
      </w:r>
      <w:r>
        <w:t xml:space="preserve">thời </w:t>
      </w:r>
      <w:r>
        <w:t xml:space="preserve">gian </w:t>
      </w:r>
      <w:r>
        <w:t xml:space="preserve">tác </w:t>
      </w:r>
      <w:r>
        <w:t xml:space="preserve">động. </w:t>
      </w:r>
      <w:r>
        <w:br w:type="page"/>
      </w:r>
      <w:r>
        <w:rPr>
          <w:b/>
        </w:rPr>
        <w:t xml:space="preserve">mạch </w:t>
      </w:r>
      <w:r>
        <w:rPr>
          <w:b/>
        </w:rPr>
        <w:t xml:space="preserve">lạc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Sự </w:t>
      </w:r>
      <w:r>
        <w:t xml:space="preserve">tiếp </w:t>
      </w:r>
      <w:r>
        <w:t xml:space="preserve">nối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hợp </w:t>
      </w:r>
      <w:r>
        <w:t xml:space="preserve">lí </w:t>
      </w:r>
      <w:r>
        <w:t xml:space="preserve">giữa </w:t>
      </w:r>
      <w:r>
        <w:t xml:space="preserve">các </w:t>
      </w:r>
      <w:r>
        <w:t xml:space="preserve">ý, </w:t>
      </w:r>
      <w:r>
        <w:t xml:space="preserve">các </w:t>
      </w:r>
      <w:r>
        <w:t xml:space="preserve">phần </w:t>
      </w:r>
      <w:r>
        <w:t xml:space="preserve">trong </w:t>
      </w:r>
      <w:r>
        <w:t xml:space="preserve">nội </w:t>
      </w:r>
      <w:r>
        <w:t xml:space="preserve">dung </w:t>
      </w:r>
      <w:r>
        <w:t xml:space="preserve">diễn </w:t>
      </w:r>
      <w:r>
        <w:t xml:space="preserve">đạt. </w:t>
      </w:r>
      <w:r>
        <w:t xml:space="preserve">Chuyện </w:t>
      </w:r>
      <w:r>
        <w:rPr>
          <w:i/>
        </w:rPr>
        <w:t xml:space="preserve">kể </w:t>
      </w:r>
      <w:r>
        <w:rPr>
          <w:i/>
        </w:rPr>
        <w:t xml:space="preserve">có </w:t>
      </w:r>
      <w:r>
        <w:rPr>
          <w:i/>
        </w:rPr>
        <w:t xml:space="preserve">mạch </w:t>
      </w:r>
      <w:r>
        <w:rPr>
          <w:i/>
        </w:rPr>
        <w:t xml:space="preserve">lạc.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mạch </w:t>
      </w:r>
      <w:r>
        <w:t xml:space="preserve">lạc. </w:t>
      </w:r>
      <w:r>
        <w:rPr>
          <w:i/>
        </w:rPr>
        <w:t xml:space="preserve">Trình </w:t>
      </w:r>
      <w:r>
        <w:rPr>
          <w:i/>
        </w:rPr>
        <w:t xml:space="preserve">bày </w:t>
      </w:r>
      <w:r>
        <w:rPr>
          <w:i/>
        </w:rPr>
        <w:t xml:space="preserve">mạch </w:t>
      </w:r>
      <w:r>
        <w:t xml:space="preserve">lạc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của </w:t>
      </w:r>
      <w:r>
        <w:rPr>
          <w:i/>
        </w:rPr>
        <w:t xml:space="preserve">mình. </w:t>
      </w:r>
      <w:r>
        <w:t xml:space="preserve">Văn </w:t>
      </w:r>
      <w:r>
        <w:rPr>
          <w:i/>
        </w:rPr>
        <w:t xml:space="preserve">uiết </w:t>
      </w:r>
      <w:r>
        <w:rPr>
          <w:i/>
        </w:rPr>
        <w:t xml:space="preserve">mạch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mạch </w:t>
      </w:r>
      <w:r>
        <w:rPr>
          <w:b/>
        </w:rPr>
        <w:t xml:space="preserve">lươn </w:t>
      </w:r>
      <w:r>
        <w:rPr>
          <w:i/>
        </w:rPr>
        <w:t xml:space="preserve">danh từ </w:t>
      </w:r>
      <w:r>
        <w:t xml:space="preserve">Nhọt </w:t>
      </w:r>
      <w:r>
        <w:t xml:space="preserve">ở </w:t>
      </w:r>
      <w:r>
        <w:t xml:space="preserve">đầu </w:t>
      </w:r>
      <w:r>
        <w:t xml:space="preserve">trẻ </w:t>
      </w:r>
      <w:r>
        <w:t xml:space="preserve">con </w:t>
      </w:r>
      <w:r>
        <w:t xml:space="preserve">ăn </w:t>
      </w:r>
      <w:r>
        <w:t xml:space="preserve">luồn </w:t>
      </w:r>
      <w:r>
        <w:t xml:space="preserve">dưới </w:t>
      </w:r>
      <w:r>
        <w:t xml:space="preserve">da </w:t>
      </w:r>
      <w:r>
        <w:t xml:space="preserve">thành </w:t>
      </w:r>
      <w:r>
        <w:t xml:space="preserve">những </w:t>
      </w:r>
      <w:r>
        <w:t xml:space="preserve">đường </w:t>
      </w:r>
      <w:r>
        <w:t xml:space="preserve">hầm </w:t>
      </w:r>
      <w:r>
        <w:t xml:space="preserve">dài. </w:t>
      </w:r>
      <w:r>
        <w:t xml:space="preserve">Cháu </w:t>
      </w:r>
      <w:r>
        <w:rPr>
          <w:i/>
        </w:rPr>
        <w:t xml:space="preserve">bé </w:t>
      </w:r>
      <w:r>
        <w:t xml:space="preserve">bị </w:t>
      </w:r>
      <w:r>
        <w:rPr>
          <w:i/>
        </w:rPr>
        <w:t xml:space="preserve">lên </w:t>
      </w:r>
      <w:r>
        <w:rPr>
          <w:i/>
        </w:rPr>
        <w:t xml:space="preserve">mạch </w:t>
      </w:r>
      <w:r>
        <w:rPr>
          <w:i/>
        </w:rPr>
        <w:t xml:space="preserve">lươn. </w:t>
      </w:r>
      <w:r>
        <w:br/>
      </w:r>
      <w:r>
        <w:rPr>
          <w:b/>
        </w:rPr>
        <w:t xml:space="preserve">mạch </w:t>
      </w:r>
      <w:r>
        <w:rPr>
          <w:b/>
        </w:rPr>
        <w:t xml:space="preserve">máu </w:t>
      </w:r>
      <w:r>
        <w:rPr>
          <w:i/>
        </w:rPr>
        <w:t xml:space="preserve">danh từ </w:t>
      </w:r>
      <w:r>
        <w:t xml:space="preserve">Ống </w:t>
      </w:r>
      <w:r>
        <w:t xml:space="preserve">dẫn </w:t>
      </w:r>
      <w:r>
        <w:t xml:space="preserve">máu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vật. </w:t>
      </w:r>
      <w:r>
        <w:br/>
      </w:r>
      <w:r>
        <w:rPr>
          <w:b/>
        </w:rPr>
        <w:t xml:space="preserve">mạch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hẹp, </w:t>
      </w:r>
      <w:r>
        <w:t xml:space="preserve">dài,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xanh </w:t>
      </w:r>
      <w:r>
        <w:t xml:space="preserve">lam, </w:t>
      </w:r>
      <w:r>
        <w:t xml:space="preserve">rễ </w:t>
      </w:r>
      <w:r>
        <w:t xml:space="preserve">củ </w:t>
      </w:r>
      <w:r>
        <w:t xml:space="preserve">hình </w:t>
      </w:r>
      <w:r>
        <w:t xml:space="preserve">thoi,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mạch </w:t>
      </w:r>
      <w:r>
        <w:rPr>
          <w:b/>
        </w:rPr>
        <w:t xml:space="preserve">nha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Hạt </w:t>
      </w:r>
      <w:r>
        <w:t xml:space="preserve">lúa </w:t>
      </w:r>
      <w:r>
        <w:t xml:space="preserve">mạch </w:t>
      </w:r>
      <w:r>
        <w:t xml:space="preserve">đã </w:t>
      </w:r>
      <w:r>
        <w:t xml:space="preserve">nảy </w:t>
      </w:r>
      <w:r>
        <w:t xml:space="preserve">mầm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rượu </w:t>
      </w:r>
      <w:r>
        <w:t xml:space="preserve">bia. </w:t>
      </w:r>
      <w:r>
        <w:rPr>
          <w:b/>
        </w:rPr>
        <w:t xml:space="preserve">2 </w:t>
      </w:r>
      <w:r>
        <w:t xml:space="preserve">Kẹo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 </w:t>
      </w:r>
      <w:r>
        <w:t xml:space="preserve">và </w:t>
      </w:r>
      <w:r>
        <w:t xml:space="preserve">các </w:t>
      </w:r>
      <w:r>
        <w:t xml:space="preserve">loại </w:t>
      </w:r>
      <w:r>
        <w:t xml:space="preserve">tỉnh </w:t>
      </w:r>
      <w:r>
        <w:t xml:space="preserve">bột, </w:t>
      </w:r>
      <w:r>
        <w:t xml:space="preserve">có </w:t>
      </w:r>
      <w:r>
        <w:t xml:space="preserve">dùng </w:t>
      </w:r>
      <w:r>
        <w:t xml:space="preserve">men </w:t>
      </w:r>
      <w:r>
        <w:t xml:space="preserve">trong </w:t>
      </w:r>
      <w:r>
        <w:t xml:space="preserve">mầm </w:t>
      </w:r>
      <w:r>
        <w:t xml:space="preserve">thóc </w:t>
      </w:r>
      <w:r>
        <w:t xml:space="preserve">để </w:t>
      </w:r>
      <w:r>
        <w:t xml:space="preserve">đường </w:t>
      </w:r>
      <w:r>
        <w:t xml:space="preserve">hoá. </w:t>
      </w:r>
      <w:r>
        <w:br/>
      </w:r>
      <w:r>
        <w:rPr>
          <w:b/>
        </w:rPr>
        <w:t xml:space="preserve">mạch </w:t>
      </w:r>
      <w:r>
        <w:rPr>
          <w:b/>
        </w:rPr>
        <w:t xml:space="preserve">tích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các </w:t>
      </w:r>
      <w:r>
        <w:t xml:space="preserve">linh </w:t>
      </w:r>
      <w:r>
        <w:t xml:space="preserve">kiện </w:t>
      </w:r>
      <w:r>
        <w:t xml:space="preserve">điện </w:t>
      </w:r>
      <w:r>
        <w:t xml:space="preserve">tử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rất </w:t>
      </w:r>
      <w:r>
        <w:t xml:space="preserve">nhỏ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nhỏ,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mạch </w:t>
      </w:r>
      <w:r>
        <w:t xml:space="preserve">điện </w:t>
      </w:r>
      <w:r>
        <w:t xml:space="preserve">có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xác </w:t>
      </w:r>
      <w:r>
        <w:t xml:space="preserve">định. </w:t>
      </w:r>
      <w:r>
        <w:br/>
      </w:r>
      <w:r>
        <w:rPr>
          <w:b/>
        </w:rPr>
        <w:t xml:space="preserve">macketinh </w:t>
      </w:r>
      <w:r>
        <w:rPr>
          <w:i/>
        </w:rPr>
        <w:t xml:space="preserve">xem </w:t>
      </w:r>
      <w:r>
        <w:t xml:space="preserve">/;:arketing. </w:t>
      </w:r>
      <w:r>
        <w:br/>
      </w:r>
      <w:r>
        <w:rPr>
          <w:b/>
        </w:rPr>
        <w:t xml:space="preserve">macma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đá </w:t>
      </w:r>
      <w:r>
        <w:rPr>
          <w:i/>
        </w:rPr>
        <w:t xml:space="preserve">magma. </w:t>
      </w:r>
      <w:r>
        <w:br/>
      </w:r>
      <w:r>
        <w:rPr>
          <w:b/>
        </w:rPr>
        <w:t xml:space="preserve">macô </w:t>
      </w:r>
      <w:r>
        <w:rPr>
          <w:i/>
        </w:rPr>
        <w:t xml:space="preserve">cũng viết </w:t>
      </w:r>
      <w:r>
        <w:t xml:space="preserve">ma </w:t>
      </w:r>
      <w:r>
        <w:t xml:space="preserve">cô. </w:t>
      </w:r>
      <w:r>
        <w:t xml:space="preserve">danh từ </w:t>
      </w:r>
      <w:r>
        <w:rPr>
          <w:b/>
        </w:rPr>
        <w:t xml:space="preserve">1 </w:t>
      </w:r>
      <w:r>
        <w:t xml:space="preserve">Kẻ </w:t>
      </w:r>
      <w:r>
        <w:t xml:space="preserve">làm </w:t>
      </w:r>
      <w:r>
        <w:t xml:space="preserve">nghề </w:t>
      </w:r>
      <w:r>
        <w:t xml:space="preserve">dẫn </w:t>
      </w:r>
      <w:r>
        <w:t xml:space="preserve">gái </w:t>
      </w:r>
      <w:r>
        <w:t xml:space="preserve">điếm.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Kẻ </w:t>
      </w:r>
      <w:r>
        <w:t xml:space="preserve">đều </w:t>
      </w:r>
      <w:r>
        <w:t xml:space="preserve">giả. </w:t>
      </w:r>
      <w:r>
        <w:br/>
      </w:r>
      <w:r>
        <w:rPr>
          <w:b/>
        </w:rPr>
        <w:t xml:space="preserve">macro </w:t>
      </w:r>
      <w:r>
        <w:rPr>
          <w:i/>
        </w:rPr>
        <w:t xml:space="preserve">danh từ </w:t>
      </w:r>
      <w:r>
        <w:t xml:space="preserve">(và </w:t>
      </w:r>
      <w:r>
        <w:t xml:space="preserve">tính từ). </w:t>
      </w:r>
      <w:r>
        <w:t xml:space="preserve">xem </w:t>
      </w:r>
      <w:r>
        <w:t xml:space="preserve">pĩ </w:t>
      </w:r>
      <w:r>
        <w:rPr>
          <w:i/>
        </w:rPr>
        <w:t xml:space="preserve">mô. </w:t>
      </w:r>
      <w:r>
        <w:br/>
      </w:r>
      <w:r>
        <w:rPr>
          <w:b/>
        </w:rPr>
        <w:t xml:space="preserve">macxit </w:t>
      </w:r>
      <w:r>
        <w:rPr>
          <w:i/>
        </w:rPr>
        <w:t xml:space="preserve">xem </w:t>
      </w:r>
      <w:r>
        <w:rPr>
          <w:i/>
        </w:rPr>
        <w:t xml:space="preserve">72arxit. </w:t>
      </w:r>
      <w:r>
        <w:br/>
      </w:r>
      <w:r>
        <w:rPr>
          <w:b/>
        </w:rPr>
        <w:t xml:space="preserve">mafia </w:t>
      </w:r>
      <w:r>
        <w:rPr>
          <w:b/>
        </w:rPr>
        <w:t xml:space="preserve">[ma-phi-a]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bí </w:t>
      </w:r>
      <w:r>
        <w:t xml:space="preserve">mật </w:t>
      </w:r>
      <w:r>
        <w:t xml:space="preserve">của </w:t>
      </w:r>
      <w:r>
        <w:t xml:space="preserve">xhững </w:t>
      </w:r>
      <w:r>
        <w:t xml:space="preserve">kẻ </w:t>
      </w:r>
      <w:r>
        <w:t xml:space="preserve">chuyên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phi </w:t>
      </w:r>
      <w:r>
        <w:t xml:space="preserve">pháp, </w:t>
      </w:r>
      <w:r>
        <w:t xml:space="preserve">thư </w:t>
      </w:r>
      <w:r>
        <w:t xml:space="preserve">giết </w:t>
      </w:r>
      <w:r>
        <w:t xml:space="preserve">người </w:t>
      </w:r>
      <w:r>
        <w:t xml:space="preserve">cướp </w:t>
      </w:r>
      <w:r>
        <w:t xml:space="preserve">của, </w:t>
      </w:r>
      <w:r>
        <w:t xml:space="preserve">buôn </w:t>
      </w:r>
      <w:r>
        <w:t xml:space="preserve">lậu </w:t>
      </w:r>
      <w:r>
        <w:t xml:space="preserve">ma </w:t>
      </w:r>
      <w:r>
        <w:t xml:space="preserve">uý, </w:t>
      </w:r>
      <w:r>
        <w:t xml:space="preserve">v.v. </w:t>
      </w:r>
      <w:r>
        <w:t xml:space="preserve">thường </w:t>
      </w:r>
      <w:r>
        <w:t xml:space="preserve">có </w:t>
      </w:r>
      <w:r>
        <w:t xml:space="preserve">lực </w:t>
      </w:r>
      <w:r>
        <w:t xml:space="preserve">lượng </w:t>
      </w:r>
      <w:r>
        <w:t xml:space="preserve">rất </w:t>
      </w:r>
      <w:r>
        <w:t xml:space="preserve">mạnh, </w:t>
      </w:r>
      <w:r>
        <w:t xml:space="preserve">lũng </w:t>
      </w:r>
      <w:r>
        <w:t xml:space="preserve">loạn </w:t>
      </w:r>
      <w:r>
        <w:rPr>
          <w:i/>
        </w:rPr>
        <w:t xml:space="preserve">cả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pháp </w:t>
      </w:r>
      <w:r>
        <w:t xml:space="preserve">luật, </w:t>
      </w:r>
      <w:r>
        <w:t xml:space="preserve">phổ </w:t>
      </w:r>
      <w:r>
        <w:t xml:space="preserve">viến </w:t>
      </w:r>
      <w:r>
        <w:t xml:space="preserve">ở </w:t>
      </w:r>
      <w:r>
        <w:t xml:space="preserve">Italia, </w:t>
      </w:r>
      <w:r>
        <w:t xml:space="preserve">Hoa </w:t>
      </w:r>
      <w:r>
        <w:t xml:space="preserve">Kì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nagazin </w:t>
      </w:r>
      <w:r>
        <w:rPr>
          <w:i/>
        </w:rPr>
        <w:t xml:space="preserve">danh từ </w:t>
      </w:r>
      <w:r>
        <w:t xml:space="preserve">Xuất </w:t>
      </w:r>
      <w:r>
        <w:t xml:space="preserve">bản </w:t>
      </w:r>
      <w:r>
        <w:t xml:space="preserve">phẩm </w:t>
      </w:r>
      <w:r>
        <w:t xml:space="preserve">định </w:t>
      </w:r>
      <w:r>
        <w:t xml:space="preserve">kì, </w:t>
      </w:r>
      <w:r>
        <w:t xml:space="preserve">thường </w:t>
      </w:r>
      <w:r>
        <w:t xml:space="preserve">a </w:t>
      </w:r>
      <w:r>
        <w:t xml:space="preserve">hằng </w:t>
      </w:r>
      <w:r>
        <w:t xml:space="preserve">tuần </w:t>
      </w:r>
      <w:r>
        <w:t xml:space="preserve">hoặc </w:t>
      </w:r>
      <w:r>
        <w:t xml:space="preserve">hằng </w:t>
      </w:r>
      <w:r>
        <w:t xml:space="preserve">tháng, </w:t>
      </w:r>
      <w:r>
        <w:t xml:space="preserve">đăng </w:t>
      </w:r>
      <w:r>
        <w:t xml:space="preserve">bài </w:t>
      </w:r>
      <w:r>
        <w:t xml:space="preserve">huộc </w:t>
      </w:r>
      <w:r>
        <w:t xml:space="preserve">các </w:t>
      </w:r>
      <w:r>
        <w:t xml:space="preserve">loại </w:t>
      </w:r>
      <w:r>
        <w:t xml:space="preserve">khác </w:t>
      </w:r>
      <w:r>
        <w:t xml:space="preserve">nhau, </w:t>
      </w:r>
      <w:r>
        <w:t xml:space="preserve">do </w:t>
      </w:r>
      <w:r>
        <w:t xml:space="preserve">nhiều </w:t>
      </w:r>
      <w:r>
        <w:t xml:space="preserve">người </w:t>
      </w:r>
      <w:r>
        <w:t xml:space="preserve">iết, </w:t>
      </w:r>
      <w:r>
        <w:t xml:space="preserve">thường </w:t>
      </w:r>
      <w:r>
        <w:t xml:space="preserve">có </w:t>
      </w:r>
      <w:r>
        <w:t xml:space="preserve">tranh </w:t>
      </w:r>
      <w:r>
        <w:t xml:space="preserve">ảnh. </w:t>
      </w:r>
      <w:r>
        <w:br/>
      </w:r>
      <w:r>
        <w:rPr>
          <w:b/>
        </w:rPr>
        <w:t xml:space="preserve">nagi </w:t>
      </w:r>
      <w:r>
        <w:rPr>
          <w:i/>
        </w:rPr>
        <w:t xml:space="preserve">cũng viết </w:t>
      </w:r>
      <w:r>
        <w:t xml:space="preserve">ma </w:t>
      </w:r>
      <w:r>
        <w:t xml:space="preserve">gỉ. </w:t>
      </w:r>
      <w:r>
        <w:t xml:space="preserve">danh từ </w:t>
      </w:r>
      <w:r>
        <w:t xml:space="preserve">Nước </w:t>
      </w:r>
      <w:r>
        <w:t xml:space="preserve">chấm </w:t>
      </w:r>
      <w:r>
        <w:t xml:space="preserve">màu </w:t>
      </w:r>
      <w:r>
        <w:t xml:space="preserve">nâu </w:t>
      </w:r>
      <w:r>
        <w:t xml:space="preserve">en, </w:t>
      </w:r>
      <w:r>
        <w:t xml:space="preserve">thường </w:t>
      </w:r>
      <w:r>
        <w:t xml:space="preserve">làm </w:t>
      </w:r>
      <w:r>
        <w:t xml:space="preserve">từ </w:t>
      </w:r>
      <w:r>
        <w:t xml:space="preserve">những </w:t>
      </w:r>
      <w:r>
        <w:t xml:space="preserve">nguyên </w:t>
      </w:r>
      <w:r>
        <w:t xml:space="preserve">liệu </w:t>
      </w:r>
      <w:r>
        <w:t xml:space="preserve">có </w:t>
      </w:r>
      <w:r>
        <w:t xml:space="preserve">hứa </w:t>
      </w:r>
      <w:r>
        <w:t xml:space="preserve">nhiều </w:t>
      </w:r>
      <w:r>
        <w:t xml:space="preserve">chất </w:t>
      </w:r>
      <w:r>
        <w:t xml:space="preserve">đạm. </w:t>
      </w:r>
      <w:r>
        <w:br/>
      </w:r>
      <w:r>
        <w:rPr>
          <w:b/>
        </w:rPr>
        <w:t xml:space="preserve">magie </w:t>
      </w:r>
      <w:r>
        <w:rPr>
          <w:i/>
        </w:rPr>
        <w:t xml:space="preserve">danh từ </w:t>
      </w:r>
      <w:r>
        <w:t xml:space="preserve">xem </w:t>
      </w:r>
      <w:r>
        <w:t xml:space="preserve">mapnesium. </w:t>
      </w:r>
      <w:r>
        <w:br/>
      </w:r>
      <w:r>
        <w:rPr>
          <w:b/>
        </w:rPr>
        <w:t xml:space="preserve">magma </w:t>
      </w:r>
      <w:r>
        <w:rPr>
          <w:i/>
        </w:rPr>
        <w:t xml:space="preserve">danh từ </w:t>
      </w:r>
      <w:r>
        <w:t xml:space="preserve">xem </w:t>
      </w:r>
      <w:r>
        <w:t xml:space="preserve">đá </w:t>
      </w:r>
      <w:r>
        <w:rPr>
          <w:i/>
        </w:rPr>
        <w:t xml:space="preserve">magma. </w:t>
      </w:r>
      <w:r>
        <w:br/>
      </w:r>
      <w:r>
        <w:rPr>
          <w:b/>
        </w:rPr>
        <w:t xml:space="preserve">magnesium </w:t>
      </w:r>
      <w:r>
        <w:rPr>
          <w:i/>
        </w:rPr>
        <w:t xml:space="preserve">cũng viết </w:t>
      </w:r>
      <w:r>
        <w:t xml:space="preserve">magie.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nhẹ,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cháy </w:t>
      </w:r>
      <w:r>
        <w:t xml:space="preserve">có </w:t>
      </w:r>
      <w:r>
        <w:t xml:space="preserve">ngọn </w:t>
      </w:r>
      <w:r>
        <w:t xml:space="preserve">lửa </w:t>
      </w:r>
      <w:r>
        <w:t xml:space="preserve">sáng </w:t>
      </w:r>
      <w:r>
        <w:t xml:space="preserve">chói, </w:t>
      </w:r>
      <w:r>
        <w:t xml:space="preserve">dùng </w:t>
      </w:r>
      <w:r>
        <w:t xml:space="preserve">chế </w:t>
      </w:r>
      <w:r>
        <w:t xml:space="preserve">hợp </w:t>
      </w:r>
      <w:r>
        <w:t xml:space="preserve">kim </w:t>
      </w:r>
      <w:r>
        <w:t xml:space="preserve">nhẹ, </w:t>
      </w:r>
      <w:r>
        <w:t xml:space="preserve">chế </w:t>
      </w:r>
      <w:r>
        <w:t xml:space="preserve">pháo </w:t>
      </w:r>
      <w:r>
        <w:t xml:space="preserve">sáng. </w:t>
      </w:r>
      <w:r>
        <w:br/>
      </w:r>
      <w:r>
        <w:rPr>
          <w:b/>
        </w:rPr>
        <w:t xml:space="preserve">magnetit </w:t>
      </w:r>
      <w:r>
        <w:rPr>
          <w:i/>
        </w:rPr>
        <w:t xml:space="preserve">cũng viết </w:t>
      </w:r>
      <w:r>
        <w:t xml:space="preserve">manhetit </w:t>
      </w:r>
      <w:r>
        <w:t xml:space="preserve">danh từ </w:t>
      </w:r>
      <w:r>
        <w:t xml:space="preserve">Khoáng </w:t>
      </w:r>
      <w:r>
        <w:t xml:space="preserve">vật </w:t>
      </w:r>
      <w:r>
        <w:t xml:space="preserve">màu </w:t>
      </w:r>
      <w:r>
        <w:t xml:space="preserve">đen,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sắt </w:t>
      </w:r>
      <w:r>
        <w:t xml:space="preserve">với </w:t>
      </w:r>
      <w:r>
        <w:t xml:space="preserve">oxygen, </w:t>
      </w:r>
      <w:r>
        <w:t xml:space="preserve">có </w:t>
      </w:r>
      <w:r>
        <w:t xml:space="preserve">đặc </w:t>
      </w:r>
      <w:r>
        <w:t xml:space="preserve">tính </w:t>
      </w:r>
      <w:r>
        <w:t xml:space="preserve">hút </w:t>
      </w:r>
      <w:r>
        <w:t xml:space="preserve">mạt </w:t>
      </w:r>
      <w:r>
        <w:t xml:space="preserve">sắt. </w:t>
      </w:r>
      <w:r>
        <w:br/>
      </w:r>
      <w:r>
        <w:rPr>
          <w:b/>
        </w:rPr>
        <w:t xml:space="preserve">magneto </w:t>
      </w:r>
      <w:r>
        <w:rPr>
          <w:i/>
        </w:rPr>
        <w:t xml:space="preserve">cũng viết </w:t>
      </w:r>
      <w:r>
        <w:t xml:space="preserve">manheto. </w:t>
      </w:r>
      <w:r>
        <w:t xml:space="preserve">danh từ </w:t>
      </w:r>
      <w:r>
        <w:t xml:space="preserve">Máy </w:t>
      </w:r>
      <w:r>
        <w:t xml:space="preserve">phát </w:t>
      </w:r>
      <w:r>
        <w:t xml:space="preserve">điện </w:t>
      </w:r>
      <w:r>
        <w:t xml:space="preserve">một </w:t>
      </w:r>
      <w:r>
        <w:t xml:space="preserve">chiều </w:t>
      </w:r>
      <w:r>
        <w:t xml:space="preserve">cỡ </w:t>
      </w:r>
      <w:r>
        <w:t xml:space="preserve">nhỏ, </w:t>
      </w:r>
      <w:r>
        <w:t xml:space="preserve">dùng </w:t>
      </w:r>
      <w:r>
        <w:t xml:space="preserve">nam </w:t>
      </w:r>
      <w:r>
        <w:t xml:space="preserve">châm </w:t>
      </w:r>
      <w:r>
        <w:t xml:space="preserve">vĩnh </w:t>
      </w:r>
      <w:r>
        <w:t xml:space="preserve">cứu. </w:t>
      </w:r>
      <w:r>
        <w:br/>
      </w:r>
      <w:r>
        <w:rPr>
          <w:b/>
        </w:rPr>
        <w:t xml:space="preserve">mai,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tre, </w:t>
      </w:r>
      <w:r>
        <w:t xml:space="preserve">gióng </w:t>
      </w:r>
      <w:r>
        <w:t xml:space="preserve">dài, </w:t>
      </w:r>
      <w:r>
        <w:t xml:space="preserve">thành </w:t>
      </w:r>
      <w:r>
        <w:t xml:space="preserve">đày, </w:t>
      </w:r>
      <w:r>
        <w:t xml:space="preserve">đốt </w:t>
      </w:r>
      <w:r>
        <w:t xml:space="preserve">lặn, </w:t>
      </w:r>
      <w:r>
        <w:t xml:space="preserve">lá </w:t>
      </w:r>
      <w:r>
        <w:t xml:space="preserve">rất </w:t>
      </w:r>
      <w:r>
        <w:t xml:space="preserve">to, </w:t>
      </w:r>
      <w:r>
        <w:t xml:space="preserve">dùng </w:t>
      </w:r>
      <w:r>
        <w:t xml:space="preserve">làm </w:t>
      </w:r>
      <w:r>
        <w:t xml:space="preserve">nhà, </w:t>
      </w:r>
      <w:r>
        <w:t xml:space="preserve">làm </w:t>
      </w:r>
      <w:r>
        <w:t xml:space="preserve">ống </w:t>
      </w:r>
      <w:r>
        <w:t xml:space="preserve">đựng </w:t>
      </w:r>
      <w:r>
        <w:t xml:space="preserve">nước, </w:t>
      </w:r>
      <w:r>
        <w:t xml:space="preserve">v.v. </w:t>
      </w:r>
      <w:r>
        <w:t xml:space="preserve">ống </w:t>
      </w:r>
      <w:r>
        <w:t xml:space="preserve">mai. </w:t>
      </w:r>
      <w:r>
        <w:br/>
      </w:r>
      <w:r>
        <w:rPr>
          <w:b/>
        </w:rPr>
        <w:t xml:space="preserve">mai,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hoa </w:t>
      </w:r>
      <w:r>
        <w:t xml:space="preserve">màu </w:t>
      </w:r>
      <w:r>
        <w:t xml:space="preserve">vàng,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rPr>
          <w:i/>
        </w:rPr>
        <w:t xml:space="preserve">Hoa </w:t>
      </w:r>
      <w:r>
        <w:rPr>
          <w:i/>
        </w:rPr>
        <w:t xml:space="preserve">mai. </w:t>
      </w:r>
      <w:r>
        <w:rPr>
          <w:i/>
        </w:rPr>
        <w:t xml:space="preserve">Bông </w:t>
      </w:r>
      <w:r>
        <w:rPr>
          <w:i/>
        </w:rPr>
        <w:t xml:space="preserve">mai </w:t>
      </w:r>
      <w:r>
        <w:t xml:space="preserve">vàng. </w:t>
      </w:r>
      <w:r>
        <w:t xml:space="preserve">mai. </w:t>
      </w:r>
      <w:r>
        <w:t xml:space="preserve">danh từ </w:t>
      </w:r>
      <w:r>
        <w:rPr>
          <w:b/>
        </w:rPr>
        <w:t xml:space="preserve">1 </w:t>
      </w:r>
      <w:r>
        <w:t xml:space="preserve">Tấm </w:t>
      </w:r>
      <w:r>
        <w:t xml:space="preserve">cứng </w:t>
      </w:r>
      <w:r>
        <w:t xml:space="preserve">bảo </w:t>
      </w:r>
      <w:r>
        <w:t xml:space="preserve">vệ </w:t>
      </w:r>
      <w:r>
        <w:t xml:space="preserve">cơ </w:t>
      </w:r>
      <w:r>
        <w:t xml:space="preserve">thể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động </w:t>
      </w:r>
      <w:r>
        <w:t xml:space="preserve">vật. </w:t>
      </w:r>
      <w:r>
        <w:rPr>
          <w:i/>
        </w:rPr>
        <w:t xml:space="preserve">Mai </w:t>
      </w:r>
      <w:r>
        <w:rPr>
          <w:i/>
        </w:rPr>
        <w:t xml:space="preserve">rùa. </w:t>
      </w:r>
      <w:r>
        <w:rPr>
          <w:i/>
        </w:rPr>
        <w:t xml:space="preserve">Mai </w:t>
      </w:r>
      <w:r>
        <w:rPr>
          <w:i/>
        </w:rPr>
        <w:t xml:space="preserve">mực. </w:t>
      </w:r>
      <w:r>
        <w:rPr>
          <w:i/>
        </w:rPr>
        <w:t xml:space="preserve">Mai </w:t>
      </w:r>
      <w:r>
        <w:rPr>
          <w:i/>
        </w:rPr>
        <w:t xml:space="preserve">cua. </w:t>
      </w:r>
      <w:r>
        <w:rPr>
          <w:b/>
        </w:rPr>
        <w:t xml:space="preserve">2 </w:t>
      </w:r>
      <w:r>
        <w:t xml:space="preserve">Mái </w:t>
      </w:r>
      <w:r>
        <w:t xml:space="preserve">khum </w:t>
      </w:r>
      <w:r>
        <w:t xml:space="preserve">trên </w:t>
      </w:r>
      <w:r>
        <w:t xml:space="preserve">thuyền, </w:t>
      </w:r>
      <w:r>
        <w:t xml:space="preserve">trên </w:t>
      </w:r>
      <w:r>
        <w:t xml:space="preserve">cáng </w:t>
      </w:r>
      <w:r>
        <w:t xml:space="preserve">(hình </w:t>
      </w:r>
      <w:r>
        <w:t xml:space="preserve">giống </w:t>
      </w:r>
      <w:r>
        <w:t xml:space="preserve">mai </w:t>
      </w:r>
      <w:r>
        <w:t xml:space="preserve">rùa). </w:t>
      </w:r>
      <w:r>
        <w:t xml:space="preserve">Mai </w:t>
      </w:r>
      <w:r>
        <w:t xml:space="preserve">thuyền. </w:t>
      </w:r>
      <w:r>
        <w:br/>
      </w:r>
      <w:r>
        <w:rPr>
          <w:b/>
        </w:rPr>
        <w:t xml:space="preserve">mai,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sắt </w:t>
      </w:r>
      <w:r>
        <w:t xml:space="preserve">nặng, </w:t>
      </w:r>
      <w:r>
        <w:t xml:space="preserve">to </w:t>
      </w:r>
      <w:r>
        <w:t xml:space="preserve">và </w:t>
      </w:r>
      <w:r>
        <w:t xml:space="preserve">phẳng, </w:t>
      </w:r>
      <w:r>
        <w:t xml:space="preserve">tra </w:t>
      </w:r>
      <w:r>
        <w:t xml:space="preserve">vào </w:t>
      </w:r>
      <w:r>
        <w:t xml:space="preserve">cán </w:t>
      </w:r>
      <w:r>
        <w:t xml:space="preserve">đài, </w:t>
      </w:r>
      <w:r>
        <w:t xml:space="preserve">dùng </w:t>
      </w:r>
      <w:r>
        <w:t xml:space="preserve">để </w:t>
      </w:r>
      <w:r>
        <w:t xml:space="preserve">đào, </w:t>
      </w:r>
      <w:r>
        <w:t xml:space="preserve">xắn </w:t>
      </w:r>
      <w:r>
        <w:t xml:space="preserve">đất. </w:t>
      </w:r>
      <w:r>
        <w:br/>
      </w:r>
      <w:r>
        <w:rPr>
          <w:b/>
        </w:rPr>
        <w:t xml:space="preserve">mai, </w:t>
      </w:r>
      <w:r>
        <w:rPr>
          <w:i/>
        </w:rPr>
        <w:t xml:space="preserve">danh từ </w:t>
      </w:r>
      <w:r>
        <w:t xml:space="preserve">(phương ngữ). </w:t>
      </w:r>
      <w:r>
        <w:t xml:space="preserve">Mối. </w:t>
      </w:r>
      <w:r>
        <w:t xml:space="preserve">Ôngmai. </w:t>
      </w:r>
      <w:r>
        <w:rPr>
          <w:i/>
        </w:rPr>
        <w:t xml:space="preserve">Làm </w:t>
      </w:r>
      <w:r>
        <w:rPr>
          <w:i/>
        </w:rPr>
        <w:t xml:space="preserve">mai... </w:t>
      </w:r>
      <w:r>
        <w:br/>
      </w:r>
      <w:r>
        <w:rPr>
          <w:b/>
        </w:rPr>
        <w:t xml:space="preserve">mais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Lúc </w:t>
      </w:r>
      <w:r>
        <w:t xml:space="preserve">sáng </w:t>
      </w:r>
      <w:r>
        <w:t xml:space="preserve">sớm.. </w:t>
      </w:r>
      <w:r>
        <w:rPr>
          <w:i/>
        </w:rPr>
        <w:t xml:space="preserve">Mai </w:t>
      </w:r>
      <w:r>
        <w:t xml:space="preserve">mưa, </w:t>
      </w:r>
      <w:r>
        <w:rPr>
          <w:i/>
        </w:rPr>
        <w:t xml:space="preserve">trưa </w:t>
      </w:r>
      <w:r>
        <w:t xml:space="preserve">nắng, </w:t>
      </w:r>
      <w:r>
        <w:rPr>
          <w:i/>
        </w:rPr>
        <w:t xml:space="preserve">chiều </w:t>
      </w:r>
      <w:r>
        <w:rPr>
          <w:i/>
        </w:rPr>
        <w:t xml:space="preserve">nồm... </w:t>
      </w:r>
      <w:r>
        <w:t xml:space="preserve">(ca dao). </w:t>
      </w:r>
      <w:r>
        <w:t xml:space="preserve">Sương </w:t>
      </w:r>
      <w:r>
        <w:rPr>
          <w:i/>
        </w:rPr>
        <w:t xml:space="preserve">mai </w:t>
      </w:r>
      <w:r>
        <w:rPr>
          <w:i/>
        </w:rPr>
        <w:t xml:space="preserve">còn </w:t>
      </w:r>
      <w:r>
        <w:rPr>
          <w:i/>
        </w:rPr>
        <w:t xml:space="preserve">đọng </w:t>
      </w:r>
      <w:r>
        <w:rPr>
          <w:i/>
        </w:rPr>
        <w:t xml:space="preserve">trên </w:t>
      </w:r>
      <w:r>
        <w:rPr>
          <w:i/>
        </w:rPr>
        <w:t xml:space="preserve">cành. </w:t>
      </w:r>
      <w:r>
        <w:t xml:space="preserve">Nắng </w:t>
      </w:r>
      <w:r>
        <w:rPr>
          <w:i/>
        </w:rPr>
        <w:t xml:space="preserve">mai. </w:t>
      </w:r>
      <w:r>
        <w:t xml:space="preserve">mai, </w:t>
      </w:r>
      <w:r>
        <w:t xml:space="preserve">danh từ </w:t>
      </w:r>
      <w:r>
        <w:rPr>
          <w:b/>
        </w:rPr>
        <w:t xml:space="preserve">1 </w:t>
      </w:r>
      <w:r>
        <w:t xml:space="preserve">Ngày </w:t>
      </w:r>
      <w:r>
        <w:t xml:space="preserve">kế </w:t>
      </w:r>
      <w:r>
        <w:t xml:space="preserve">sau </w:t>
      </w:r>
      <w:r>
        <w:t xml:space="preserve">ngày </w:t>
      </w:r>
      <w:r>
        <w:t xml:space="preserve">hôm </w:t>
      </w:r>
      <w:r>
        <w:t xml:space="preserve">nay; </w:t>
      </w:r>
      <w:r>
        <w:t xml:space="preserve">ngày </w:t>
      </w:r>
      <w:r>
        <w:t xml:space="preserve">mai. </w:t>
      </w:r>
      <w:r>
        <w:rPr>
          <w:i/>
        </w:rPr>
        <w:t xml:space="preserve">Mai </w:t>
      </w:r>
      <w:r>
        <w:t xml:space="preserve">mới </w:t>
      </w:r>
      <w:r>
        <w:rPr>
          <w:i/>
        </w:rPr>
        <w:t xml:space="preserve">đi. </w:t>
      </w:r>
      <w:r>
        <w:t xml:space="preserve">Nay </w:t>
      </w:r>
      <w:r>
        <w:rPr>
          <w:i/>
        </w:rPr>
        <w:t xml:space="preserve">chẳng </w:t>
      </w:r>
      <w:r>
        <w:rPr>
          <w:i/>
        </w:rPr>
        <w:t xml:space="preserve">xong </w:t>
      </w:r>
      <w:r>
        <w:t xml:space="preserve">thì </w:t>
      </w:r>
      <w:r>
        <w:rPr>
          <w:i/>
        </w:rPr>
        <w:t xml:space="preserve">mai. </w:t>
      </w:r>
      <w:r>
        <w:t xml:space="preserve">Tối </w:t>
      </w:r>
      <w:r>
        <w:rPr>
          <w:i/>
        </w:rPr>
        <w:t xml:space="preserve">mai </w:t>
      </w:r>
      <w:r>
        <w:t xml:space="preserve">(tối </w:t>
      </w:r>
      <w:r>
        <w:t xml:space="preserve">ngày </w:t>
      </w:r>
      <w:r>
        <w:t xml:space="preserve">mai). </w:t>
      </w:r>
      <w:r>
        <w:rPr>
          <w:b/>
        </w:rPr>
        <w:t xml:space="preserve">2 </w:t>
      </w:r>
      <w:r>
        <w:t xml:space="preserve">(vch.; </w:t>
      </w:r>
      <w:r>
        <w:rPr>
          <w:i/>
        </w:rP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Thời </w:t>
      </w:r>
      <w:r>
        <w:t xml:space="preserve">điểm </w:t>
      </w:r>
      <w:r>
        <w:t xml:space="preserve">trong </w:t>
      </w:r>
      <w:r>
        <w:t xml:space="preserve">tương </w:t>
      </w:r>
      <w:r>
        <w:t xml:space="preserve">lai </w:t>
      </w:r>
      <w:r>
        <w:t xml:space="preserve">gần, </w:t>
      </w:r>
      <w:r>
        <w:t xml:space="preserve">ngay </w:t>
      </w:r>
      <w:r>
        <w:t xml:space="preserve">sau </w:t>
      </w:r>
      <w:r>
        <w:t xml:space="preserve">hiện </w:t>
      </w:r>
      <w:r>
        <w:t xml:space="preserve">tại;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nay. </w:t>
      </w:r>
      <w:r>
        <w:t xml:space="preserve">Nay </w:t>
      </w:r>
      <w:r>
        <w:rPr>
          <w:i/>
        </w:rPr>
        <w:t xml:space="preserve">đây </w:t>
      </w:r>
      <w:r>
        <w:rPr>
          <w:i/>
        </w:rPr>
        <w:t xml:space="preserve">mai </w:t>
      </w:r>
      <w:r>
        <w:rPr>
          <w:i/>
        </w:rPr>
        <w:t xml:space="preserve">đó. </w:t>
      </w:r>
      <w:r>
        <w:t xml:space="preserve">Rày </w:t>
      </w:r>
      <w:r>
        <w:rPr>
          <w:i/>
        </w:rPr>
        <w:t xml:space="preserve">năng </w:t>
      </w:r>
      <w:r>
        <w:rPr>
          <w:i/>
        </w:rPr>
        <w:t xml:space="preserve">mai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mai </w:t>
      </w:r>
      <w:r>
        <w:rPr>
          <w:b/>
        </w:rPr>
        <w:t xml:space="preserve">danh </w:t>
      </w:r>
      <w:r>
        <w:rPr>
          <w:b/>
        </w:rPr>
        <w:t xml:space="preserve">ẩn </w:t>
      </w:r>
      <w:r>
        <w:rPr>
          <w:b/>
        </w:rPr>
        <w:t xml:space="preserve">tích </w:t>
      </w:r>
      <w:r>
        <w:rPr>
          <w:i/>
        </w:rPr>
        <w:t xml:space="preserve">động từ </w:t>
      </w:r>
      <w:r>
        <w:t xml:space="preserve">(cũ). </w:t>
      </w:r>
      <w:r>
        <w:t xml:space="preserve">Giấu </w:t>
      </w:r>
      <w:r>
        <w:t xml:space="preserve">kín </w:t>
      </w:r>
      <w:r>
        <w:t xml:space="preserve">tên </w:t>
      </w:r>
      <w:r>
        <w:t xml:space="preserve">tuổi </w:t>
      </w:r>
      <w:r>
        <w:t xml:space="preserve">và </w:t>
      </w:r>
      <w:r>
        <w:t xml:space="preserve">lai </w:t>
      </w:r>
      <w:r>
        <w:t xml:space="preserve">lịch </w:t>
      </w:r>
      <w:r>
        <w:t xml:space="preserve">để </w:t>
      </w:r>
      <w:r>
        <w:t xml:space="preserve">sống </w:t>
      </w:r>
      <w:r>
        <w:t xml:space="preserve">ẩn </w:t>
      </w:r>
      <w:r>
        <w:t xml:space="preserve">dật. </w:t>
      </w:r>
      <w:r>
        <w:br/>
      </w:r>
      <w:r>
        <w:rPr>
          <w:b/>
        </w:rPr>
        <w:t xml:space="preserve">mai </w:t>
      </w:r>
      <w:r>
        <w:rPr>
          <w:b/>
        </w:rPr>
        <w:t xml:space="preserve">dong </w:t>
      </w:r>
      <w:r>
        <w:rPr>
          <w:i/>
        </w:rPr>
        <w:t xml:space="preserve">động từ </w:t>
      </w:r>
      <w:r>
        <w:t xml:space="preserve">(hay </w:t>
      </w:r>
      <w:r>
        <w:t xml:space="preserve">danh từ). </w:t>
      </w:r>
      <w:r>
        <w:t xml:space="preserve">(phương ngữ). </w:t>
      </w:r>
      <w:r>
        <w:t xml:space="preserve">Mai </w:t>
      </w:r>
      <w:r>
        <w:t xml:space="preserve">mối. </w:t>
      </w:r>
      <w:r>
        <w:br/>
      </w:r>
      <w:r>
        <w:rPr>
          <w:b/>
        </w:rPr>
        <w:t xml:space="preserve">mai </w:t>
      </w:r>
      <w:r>
        <w:rPr>
          <w:b/>
        </w:rPr>
        <w:t xml:space="preserve">đây </w:t>
      </w:r>
      <w:r>
        <w:rPr>
          <w:i/>
        </w:rPr>
        <w:t xml:space="preserve">danh từ </w:t>
      </w:r>
      <w:r>
        <w:t xml:space="preserve">Một </w:t>
      </w:r>
      <w:r>
        <w:t xml:space="preserve">ngày </w:t>
      </w:r>
      <w:r>
        <w:t xml:space="preserve">gần </w:t>
      </w:r>
      <w:r>
        <w:t xml:space="preserve">đây, </w:t>
      </w:r>
      <w:r>
        <w:t xml:space="preserve">sắp </w:t>
      </w:r>
      <w:r>
        <w:t xml:space="preserve">tới </w:t>
      </w:r>
      <w:r>
        <w:t xml:space="preserve">đây. </w:t>
      </w:r>
      <w:r>
        <w:rPr>
          <w:i/>
        </w:rPr>
        <w:t xml:space="preserve">Mai </w:t>
      </w:r>
      <w:r>
        <w:rPr>
          <w:i/>
        </w:rPr>
        <w:t xml:space="preserve">đây </w:t>
      </w:r>
      <w:r>
        <w:rPr>
          <w:i/>
        </w:rPr>
        <w:t xml:space="preserve">cuộc </w:t>
      </w:r>
      <w:r>
        <w:t xml:space="preserve">sống </w:t>
      </w:r>
      <w:r>
        <w:t xml:space="preserve">sẽ </w:t>
      </w:r>
      <w:r>
        <w:rPr>
          <w:i/>
        </w:rPr>
        <w:t xml:space="preserve">tốt </w:t>
      </w:r>
      <w:r>
        <w:rPr>
          <w:i/>
        </w:rPr>
        <w:t xml:space="preserve">đẹp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mai </w:t>
      </w:r>
      <w:r>
        <w:rPr>
          <w:b/>
        </w:rPr>
        <w:t xml:space="preserve">gầm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cạp </w:t>
      </w:r>
      <w:r>
        <w:rPr>
          <w:i/>
        </w:rPr>
        <w:t xml:space="preserve">nong. </w:t>
      </w:r>
      <w:r>
        <w:br/>
      </w:r>
      <w:r>
        <w:rPr>
          <w:b/>
        </w:rPr>
        <w:t xml:space="preserve">mai </w:t>
      </w:r>
      <w:r>
        <w:rPr>
          <w:b/>
        </w:rPr>
        <w:t xml:space="preserve">hâu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Mai </w:t>
      </w:r>
      <w:r>
        <w:t xml:space="preserve">sau. </w:t>
      </w:r>
      <w:r>
        <w:br/>
      </w:r>
      <w:r>
        <w:rPr>
          <w:b/>
        </w:rPr>
        <w:t xml:space="preserve">mai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Mai </w:t>
      </w:r>
      <w:r>
        <w:t xml:space="preserve">hoặc </w:t>
      </w:r>
      <w:r>
        <w:t xml:space="preserve">kia, </w:t>
      </w:r>
      <w:r>
        <w:t xml:space="preserve">thời </w:t>
      </w:r>
      <w:r>
        <w:t xml:space="preserve">gian </w:t>
      </w:r>
      <w:r>
        <w:t xml:space="preserve">sắp </w:t>
      </w:r>
      <w:r>
        <w:t xml:space="preserve">tới. </w:t>
      </w:r>
      <w:r>
        <w:t xml:space="preserve">Chí </w:t>
      </w:r>
      <w:r>
        <w:rPr>
          <w:i/>
        </w:rPr>
        <w:t xml:space="preserve">mai </w:t>
      </w:r>
      <w:r>
        <w:rPr>
          <w:i/>
        </w:rPr>
        <w:t xml:space="preserve">kia </w:t>
      </w:r>
      <w:r>
        <w:rPr>
          <w:i/>
        </w:rPr>
        <w:t xml:space="preserve">là </w:t>
      </w:r>
      <w:r>
        <w:rPr>
          <w:i/>
        </w:rPr>
        <w:t xml:space="preserve">lên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mai </w:t>
      </w:r>
      <w:r>
        <w:rPr>
          <w:b/>
        </w:rPr>
        <w:t xml:space="preserve">mái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mái, </w:t>
      </w:r>
      <w:r>
        <w:t xml:space="preserve">(láy).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