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đảo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thay </w:t>
      </w:r>
      <w:r>
        <w:t xml:space="preserve">đổi, </w:t>
      </w:r>
      <w:r>
        <w:t xml:space="preserve">xáo </w:t>
      </w:r>
      <w:r>
        <w:t xml:space="preserve">trộn </w:t>
      </w:r>
      <w:r>
        <w:t xml:space="preserve">lại </w:t>
      </w:r>
      <w:r>
        <w:t xml:space="preserve">hoàn </w:t>
      </w:r>
      <w:r>
        <w:t xml:space="preserve">toàn. </w:t>
      </w:r>
      <w:r>
        <w:rPr>
          <w:i/>
        </w:rPr>
        <w:t xml:space="preserve">Đáo </w:t>
      </w:r>
      <w:r>
        <w:rPr>
          <w:i/>
        </w:rPr>
        <w:t xml:space="preserve">lộn </w:t>
      </w:r>
      <w:r>
        <w:rPr>
          <w:i/>
        </w:rPr>
        <w:t xml:space="preserve">trật </w:t>
      </w:r>
      <w:r>
        <w:rPr>
          <w:i/>
        </w:rPr>
        <w:t xml:space="preserve">tự. </w:t>
      </w:r>
      <w:r>
        <w:t xml:space="preserve">Nhiều </w:t>
      </w:r>
      <w:r>
        <w:rPr>
          <w:i/>
        </w:rPr>
        <w:t xml:space="preserve">quan </w:t>
      </w:r>
      <w:r>
        <w:t xml:space="preserve">niệm </w:t>
      </w:r>
      <w:r>
        <w:rPr>
          <w:i/>
        </w:rPr>
        <w:t xml:space="preserve">cũ </w:t>
      </w:r>
      <w:r>
        <w:t xml:space="preserve">bị </w:t>
      </w:r>
      <w:r>
        <w:rPr>
          <w:i/>
        </w:rPr>
        <w:t xml:space="preserve">đáo </w:t>
      </w:r>
      <w:r>
        <w:t xml:space="preserve">lộn.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ngược </w:t>
      </w:r>
      <w:r>
        <w:rPr>
          <w:i/>
        </w:rPr>
        <w:t xml:space="preserve">động từ </w:t>
      </w:r>
      <w:r>
        <w:t xml:space="preserve">Thay </w:t>
      </w:r>
      <w:r>
        <w:t xml:space="preserve">đối </w:t>
      </w:r>
      <w:r>
        <w:t xml:space="preserve">ngược </w:t>
      </w:r>
      <w:r>
        <w:t xml:space="preserve">lại </w:t>
      </w:r>
      <w:r>
        <w:t xml:space="preserve">hoàn </w:t>
      </w:r>
      <w:r>
        <w:t xml:space="preserve">toàn. </w:t>
      </w:r>
      <w:r>
        <w:rPr>
          <w:i/>
        </w:rPr>
        <w:t xml:space="preserve">Làm </w:t>
      </w:r>
      <w:r>
        <w:rPr>
          <w:i/>
        </w:rPr>
        <w:t xml:space="preserve">đảo </w:t>
      </w:r>
      <w:r>
        <w:rPr>
          <w:i/>
        </w:rPr>
        <w:t xml:space="preserve">ngược </w:t>
      </w:r>
      <w:r>
        <w:rPr>
          <w:i/>
        </w:rPr>
        <w:t xml:space="preserve">tình </w:t>
      </w:r>
      <w:r>
        <w:rPr>
          <w:i/>
        </w:rPr>
        <w:t xml:space="preserve">thế. </w:t>
      </w:r>
      <w:r>
        <w:t xml:space="preserve">Xu </w:t>
      </w:r>
      <w:r>
        <w:rPr>
          <w:i/>
        </w:rPr>
        <w:t xml:space="preserve">thế </w:t>
      </w:r>
      <w:r>
        <w:rPr>
          <w:i/>
        </w:rPr>
        <w:t xml:space="preserve">không </w:t>
      </w:r>
      <w:r>
        <w:t xml:space="preserve">thể </w:t>
      </w:r>
      <w:r>
        <w:t xml:space="preserve">đảo </w:t>
      </w:r>
      <w:r>
        <w:t xml:space="preserve">ngược.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nợ </w:t>
      </w:r>
      <w:r>
        <w:rPr>
          <w:i/>
        </w:rPr>
        <w:t xml:space="preserve">động từ </w:t>
      </w:r>
      <w:r>
        <w:t xml:space="preserve">Trả </w:t>
      </w:r>
      <w:r>
        <w:t xml:space="preserve">nợ </w:t>
      </w:r>
      <w:r>
        <w:t xml:space="preserve">vay </w:t>
      </w:r>
      <w:r>
        <w:t xml:space="preserve">đã </w:t>
      </w:r>
      <w:r>
        <w:t xml:space="preserve">quá </w:t>
      </w:r>
      <w:r>
        <w:t xml:space="preserve">hạn </w:t>
      </w:r>
      <w:r>
        <w:t xml:space="preserve">bằng </w:t>
      </w:r>
      <w:r>
        <w:t xml:space="preserve">tiền </w:t>
      </w:r>
      <w:r>
        <w:t xml:space="preserve">vay </w:t>
      </w:r>
      <w:r>
        <w:t xml:space="preserve">mới.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phách </w:t>
      </w:r>
      <w:r>
        <w:rPr>
          <w:i/>
        </w:rPr>
        <w:t xml:space="preserve">danh từ </w:t>
      </w:r>
      <w:r>
        <w:t xml:space="preserve">Sự </w:t>
      </w:r>
      <w:r>
        <w:t xml:space="preserve">đối </w:t>
      </w:r>
      <w:r>
        <w:t xml:space="preserve">thứ </w:t>
      </w:r>
      <w:r>
        <w:t xml:space="preserve">tự </w:t>
      </w:r>
      <w:r>
        <w:t xml:space="preserve">nhấn </w:t>
      </w:r>
      <w:r>
        <w:t xml:space="preserve">phách </w:t>
      </w:r>
      <w:r>
        <w:t xml:space="preserve">mạnh, </w:t>
      </w:r>
      <w:r>
        <w:rPr>
          <w:i/>
        </w:rPr>
        <w:t xml:space="preserve">phách </w:t>
      </w:r>
      <w:r>
        <w:rPr>
          <w:i/>
        </w:rPr>
        <w:t xml:space="preserve">nhẹ </w:t>
      </w:r>
      <w:r>
        <w:t xml:space="preserve">trong </w:t>
      </w:r>
      <w:r>
        <w:t xml:space="preserve">ô </w:t>
      </w:r>
      <w:r>
        <w:t xml:space="preserve">nhịp. </w:t>
      </w:r>
      <w:r>
        <w:br/>
      </w:r>
      <w:r>
        <w:rPr>
          <w:b/>
        </w:rPr>
        <w:t xml:space="preserve">đảo </w:t>
      </w:r>
      <w:r>
        <w:rPr>
          <w:b/>
        </w:rPr>
        <w:t xml:space="preserve">vũ </w:t>
      </w:r>
      <w:r>
        <w:rPr>
          <w:i/>
        </w:rPr>
        <w:t xml:space="preserve">động từ </w:t>
      </w:r>
      <w:r>
        <w:t xml:space="preserve">(cũ). </w:t>
      </w:r>
      <w:r>
        <w:t xml:space="preserve">Câu </w:t>
      </w:r>
      <w:r>
        <w:t xml:space="preserve">mưa. </w:t>
      </w:r>
      <w:r>
        <w:rPr>
          <w:i/>
        </w:rPr>
        <w:t xml:space="preserve">Lễ </w:t>
      </w:r>
      <w:r>
        <w:rPr>
          <w:i/>
        </w:rPr>
        <w:t xml:space="preserve">đảo </w:t>
      </w:r>
      <w:r>
        <w:t xml:space="preserve">vũ. </w:t>
      </w:r>
      <w:r>
        <w:br/>
      </w:r>
      <w:r>
        <w:rPr>
          <w:b/>
        </w:rPr>
        <w:t xml:space="preserve">đáo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ném </w:t>
      </w:r>
      <w:r>
        <w:t xml:space="preserve">đồng </w:t>
      </w:r>
      <w:r>
        <w:t xml:space="preserve">tiền </w:t>
      </w:r>
      <w:r>
        <w:t xml:space="preserve">hoặc </w:t>
      </w:r>
      <w:r>
        <w:t xml:space="preserve">vật </w:t>
      </w:r>
      <w:r>
        <w:t xml:space="preserve">tương </w:t>
      </w:r>
      <w:r>
        <w:t xml:space="preserve">tự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đích. </w:t>
      </w:r>
      <w:r>
        <w:t xml:space="preserve">Đánh </w:t>
      </w:r>
      <w:r>
        <w:rPr>
          <w:i/>
        </w:rPr>
        <w:t xml:space="preserve">đáo. </w:t>
      </w:r>
      <w:r>
        <w:rPr>
          <w:i/>
        </w:rPr>
        <w:t xml:space="preserve">Đáo </w:t>
      </w:r>
      <w:r>
        <w:t xml:space="preserve">lỗ. </w:t>
      </w:r>
      <w:r>
        <w:br/>
      </w:r>
      <w:r>
        <w:rPr>
          <w:b/>
        </w:rPr>
        <w:t xml:space="preserve">đáo </w:t>
      </w:r>
      <w:r>
        <w:rPr>
          <w:b/>
        </w:rPr>
        <w:t xml:space="preserve">để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Quá </w:t>
      </w:r>
      <w:r>
        <w:t xml:space="preserve">quắt </w:t>
      </w:r>
      <w:r>
        <w:t xml:space="preserve">trong </w:t>
      </w:r>
      <w:r>
        <w:t xml:space="preserve">đối </w:t>
      </w:r>
      <w:r>
        <w:t xml:space="preserve">xử, </w:t>
      </w:r>
      <w:r>
        <w:t xml:space="preserve">không </w:t>
      </w:r>
      <w:r>
        <w:t xml:space="preserve">chịu </w:t>
      </w:r>
      <w:r>
        <w:t xml:space="preserve">ở </w:t>
      </w:r>
      <w:r>
        <w:t xml:space="preserve">thế </w:t>
      </w:r>
      <w:r>
        <w:t xml:space="preserve">kém </w:t>
      </w:r>
      <w:r>
        <w:t xml:space="preserve">đối </w:t>
      </w:r>
      <w:r>
        <w:t xml:space="preserve">với </w:t>
      </w:r>
      <w:r>
        <w:t xml:space="preserve">bất </w:t>
      </w:r>
      <w:r>
        <w:t xml:space="preserve">cứ </w:t>
      </w:r>
      <w:r>
        <w:t xml:space="preserve">ai.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đáo </w:t>
      </w:r>
      <w:r>
        <w:rPr>
          <w:i/>
        </w:rPr>
        <w:t xml:space="preserve">để, </w:t>
      </w:r>
      <w:r>
        <w:rPr>
          <w:i/>
        </w:rPr>
        <w:t xml:space="preserve">không </w:t>
      </w:r>
      <w:r>
        <w:t xml:space="preserve">chịu </w:t>
      </w:r>
      <w:r>
        <w:rPr>
          <w:i/>
        </w:rPr>
        <w:t xml:space="preserve">nhường </w:t>
      </w:r>
      <w:r>
        <w:rPr>
          <w:i/>
        </w:rPr>
        <w:t xml:space="preserve">ai. </w:t>
      </w:r>
      <w:r>
        <w:t xml:space="preserve">lI </w:t>
      </w:r>
      <w:r>
        <w:t xml:space="preserve">phụ từ </w:t>
      </w:r>
      <w:r>
        <w:t xml:space="preserve">(khẩu ngữ). </w:t>
      </w:r>
      <w:r>
        <w:t xml:space="preserve">Quá </w:t>
      </w:r>
      <w:r>
        <w:t xml:space="preserve">chừng, </w:t>
      </w:r>
      <w:r>
        <w:t xml:space="preserve">hết </w:t>
      </w:r>
      <w:r>
        <w:t xml:space="preserve">sức. </w:t>
      </w:r>
      <w:r>
        <w:t xml:space="preserve">Món </w:t>
      </w:r>
      <w:r>
        <w:rPr>
          <w:i/>
        </w:rPr>
        <w:t xml:space="preserve">ăn </w:t>
      </w:r>
      <w:r>
        <w:t xml:space="preserve">ngon </w:t>
      </w:r>
      <w:r>
        <w:rPr>
          <w:i/>
        </w:rPr>
        <w:t xml:space="preserve">đáo </w:t>
      </w:r>
      <w:r>
        <w:t xml:space="preserve">để. </w:t>
      </w:r>
      <w:r>
        <w:t xml:space="preserve">Vui </w:t>
      </w:r>
      <w:r>
        <w:rPr>
          <w:i/>
        </w:rPr>
        <w:t xml:space="preserve">đáo </w:t>
      </w:r>
      <w:r>
        <w:rPr>
          <w:i/>
        </w:rPr>
        <w:t xml:space="preserve">để. </w:t>
      </w:r>
      <w:r>
        <w:br/>
      </w:r>
      <w:r>
        <w:rPr>
          <w:b/>
        </w:rPr>
        <w:t xml:space="preserve">đạo,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thời </w:t>
      </w:r>
      <w:r>
        <w:t xml:space="preserve">xưa,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tỉnh </w:t>
      </w:r>
      <w:r>
        <w:t xml:space="preserve">ngày </w:t>
      </w:r>
      <w:r>
        <w:t xml:space="preserve">nay. </w:t>
      </w:r>
      <w:r>
        <w:br/>
      </w:r>
      <w:r>
        <w:rPr>
          <w:b/>
        </w:rPr>
        <w:t xml:space="preserve">đạo;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cánh </w:t>
      </w:r>
      <w:r>
        <w:t xml:space="preserve">quân </w:t>
      </w:r>
      <w:r>
        <w:t xml:space="preserve">lớn </w:t>
      </w:r>
      <w:r>
        <w:t xml:space="preserve">hành </w:t>
      </w:r>
      <w:r>
        <w:t xml:space="preserve">động </w:t>
      </w:r>
      <w:r>
        <w:t xml:space="preserve">độc </w:t>
      </w:r>
      <w:r>
        <w:t xml:space="preserve">lập. </w:t>
      </w:r>
      <w:r>
        <w:t xml:space="preserve">Đạo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đạo, </w:t>
      </w:r>
      <w:r>
        <w:rPr>
          <w:i/>
        </w:rPr>
        <w:t xml:space="preserve">danh từ </w:t>
      </w:r>
      <w:r>
        <w:t xml:space="preserve">(cũ; </w:t>
      </w:r>
      <w:r>
        <w:t xml:space="preserve">trưr.).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văn </w:t>
      </w:r>
      <w:r>
        <w:t xml:space="preserve">kiện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nhà </w:t>
      </w:r>
      <w:r>
        <w:t xml:space="preserve">nước. </w:t>
      </w:r>
      <w:r>
        <w:rPr>
          <w:i/>
        </w:rPr>
        <w:t xml:space="preserve">Đạo </w:t>
      </w:r>
      <w:r>
        <w:rPr>
          <w:i/>
        </w:rPr>
        <w:t xml:space="preserve">dụ. </w:t>
      </w:r>
      <w:r>
        <w:t xml:space="preserve">Đạo </w:t>
      </w:r>
      <w:r>
        <w:t xml:space="preserve">nghị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vật </w:t>
      </w:r>
      <w:r>
        <w:t xml:space="preserve">mà </w:t>
      </w:r>
      <w:r>
        <w:t xml:space="preserve">người </w:t>
      </w:r>
      <w:r>
        <w:t xml:space="preserve">theo </w:t>
      </w:r>
      <w:r>
        <w:t xml:space="preserve">tôn </w:t>
      </w:r>
      <w:r>
        <w:t xml:space="preserve">giáo </w:t>
      </w:r>
      <w:r>
        <w:t xml:space="preserve">tin </w:t>
      </w:r>
      <w:r>
        <w:t xml:space="preserve">là </w:t>
      </w:r>
      <w:r>
        <w:rPr>
          <w:i/>
        </w:rPr>
        <w:t xml:space="preserve">có </w:t>
      </w:r>
      <w:r>
        <w:t xml:space="preserve">phép </w:t>
      </w:r>
      <w:r>
        <w:t xml:space="preserve">lạ </w:t>
      </w:r>
      <w:r>
        <w:t xml:space="preserve">của </w:t>
      </w:r>
      <w:r>
        <w:t xml:space="preserve">thần </w:t>
      </w:r>
      <w:r>
        <w:t xml:space="preserve">linh. </w:t>
      </w:r>
      <w:r>
        <w:rPr>
          <w:i/>
        </w:rPr>
        <w:t xml:space="preserve">Đạo </w:t>
      </w:r>
      <w:r>
        <w:rPr>
          <w:i/>
        </w:rPr>
        <w:t xml:space="preserve">bùa. </w:t>
      </w:r>
      <w:r>
        <w:br/>
      </w:r>
      <w:r>
        <w:rPr>
          <w:b/>
        </w:rPr>
        <w:t xml:space="preserve">đạo¿d. </w:t>
      </w:r>
      <w:r>
        <w:t xml:space="preserve">Người </w:t>
      </w:r>
      <w:r>
        <w:t xml:space="preserve">cai </w:t>
      </w:r>
      <w:r>
        <w:t xml:space="preserve">quản </w:t>
      </w:r>
      <w:r>
        <w:t xml:space="preserve">một </w:t>
      </w:r>
      <w:r>
        <w:t xml:space="preserve">xóm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trước </w:t>
      </w:r>
      <w:r>
        <w:t xml:space="preserve">Cách </w:t>
      </w:r>
      <w:r>
        <w:t xml:space="preserve">mạng </w:t>
      </w:r>
      <w:r>
        <w:rPr>
          <w:i/>
        </w:rPr>
        <w:t xml:space="preserve">tháng </w:t>
      </w:r>
      <w:r>
        <w:rPr>
          <w:i/>
        </w:rPr>
        <w:t xml:space="preserve">Tám. </w:t>
      </w:r>
      <w:r>
        <w:t xml:space="preserve">đạo¿ </w:t>
      </w:r>
      <w: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lối, </w:t>
      </w:r>
      <w:r>
        <w:t xml:space="preserve">nguyên </w:t>
      </w:r>
      <w:r>
        <w:t xml:space="preserve">tắc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bổn </w:t>
      </w:r>
      <w:r>
        <w:t xml:space="preserve">phận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tuân </w:t>
      </w:r>
      <w:r>
        <w:t xml:space="preserve">theo </w:t>
      </w:r>
      <w:r>
        <w:t xml:space="preserve">trong </w:t>
      </w:r>
      <w:r>
        <w:t xml:space="preserve">cuộc </w:t>
      </w:r>
      <w:r>
        <w:t xml:space="preserve">sống </w:t>
      </w:r>
      <w:r>
        <w:t xml:space="preserve">xã </w:t>
      </w:r>
      <w:r>
        <w:t xml:space="preserve">hội </w:t>
      </w:r>
      <w:r>
        <w:t xml:space="preserve">(thường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t xml:space="preserve">Đạo </w:t>
      </w:r>
      <w:r>
        <w:rPr>
          <w:i/>
        </w:rPr>
        <w:t xml:space="preserve">làm </w:t>
      </w:r>
      <w:r>
        <w:t xml:space="preserve">người. </w:t>
      </w:r>
      <w:r>
        <w:rPr>
          <w:i/>
        </w:rPr>
        <w:t xml:space="preserve">Đạo </w:t>
      </w:r>
      <w:r>
        <w:t xml:space="preserve">uợ </w:t>
      </w:r>
      <w:r>
        <w:t xml:space="preserve">chồng.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cho </w:t>
      </w:r>
      <w:r>
        <w:rPr>
          <w:i/>
        </w:rPr>
        <w:t xml:space="preserve">phải </w:t>
      </w:r>
      <w:r>
        <w:rPr>
          <w:i/>
        </w:rPr>
        <w:t xml:space="preserve">đạo. </w:t>
      </w:r>
      <w:r>
        <w:t xml:space="preserve">Có </w:t>
      </w:r>
      <w:r>
        <w:rPr>
          <w:i/>
        </w:rPr>
        <w:t xml:space="preserve">thực </w:t>
      </w:r>
      <w:r>
        <w:rPr>
          <w:i/>
        </w:rPr>
        <w:t xml:space="preserve">mới </w:t>
      </w:r>
      <w:r>
        <w:t xml:space="preserve">uực </w:t>
      </w:r>
      <w:r>
        <w:t xml:space="preserve">được </w:t>
      </w:r>
      <w:r>
        <w:rPr>
          <w:i/>
        </w:rPr>
        <w:t xml:space="preserve">đạo </w:t>
      </w:r>
      <w:r>
        <w:t xml:space="preserve">(tục ngữ). </w:t>
      </w:r>
      <w:r>
        <w:rPr>
          <w:b/>
        </w:rPr>
        <w:t xml:space="preserve">2 </w:t>
      </w:r>
      <w:r>
        <w:t xml:space="preserve">Nội </w:t>
      </w:r>
      <w:r>
        <w:t xml:space="preserve">dung </w:t>
      </w:r>
      <w:r>
        <w:t xml:space="preserve">học </w:t>
      </w:r>
      <w:r>
        <w:t xml:space="preserve">thuật </w:t>
      </w:r>
      <w:r>
        <w:t xml:space="preserve">của </w:t>
      </w:r>
      <w:r>
        <w:t xml:space="preserve">một </w:t>
      </w:r>
      <w:r>
        <w:t xml:space="preserve">học </w:t>
      </w:r>
      <w:r>
        <w:t xml:space="preserve">thuyết </w:t>
      </w:r>
      <w:r>
        <w:t xml:space="preserve">được </w:t>
      </w:r>
      <w:r>
        <w:t xml:space="preserve">tôn </w:t>
      </w:r>
      <w:r>
        <w:t xml:space="preserve">sùng </w:t>
      </w:r>
      <w:r>
        <w:t xml:space="preserve">ngày </w:t>
      </w:r>
      <w:r>
        <w:rPr>
          <w:i/>
        </w:rPr>
        <w:t xml:space="preserve">xưa. </w:t>
      </w:r>
      <w:r>
        <w:t xml:space="preserve">Tìm </w:t>
      </w:r>
      <w:r>
        <w:rPr>
          <w:i/>
        </w:rPr>
        <w:t xml:space="preserve">thầy </w:t>
      </w:r>
      <w:r>
        <w:rPr>
          <w:i/>
        </w:rPr>
        <w:t xml:space="preserve">học </w:t>
      </w:r>
      <w:r>
        <w:rPr>
          <w:i/>
        </w:rPr>
        <w:t xml:space="preserve">đạo. </w:t>
      </w:r>
      <w:r>
        <w:t xml:space="preserve">Mến </w:t>
      </w:r>
      <w:r>
        <w:rPr>
          <w:i/>
        </w:rPr>
        <w:t xml:space="preserve">đạo </w:t>
      </w:r>
      <w:r>
        <w:t xml:space="preserve">thánh </w:t>
      </w:r>
      <w:r>
        <w:t xml:space="preserve">hiền. </w:t>
      </w:r>
      <w:r>
        <w:rPr>
          <w:b/>
        </w:rPr>
        <w:t xml:space="preserve">3 </w:t>
      </w:r>
      <w:r>
        <w:t xml:space="preserve">Tổ </w:t>
      </w:r>
      <w:r>
        <w:t xml:space="preserve">chức </w:t>
      </w:r>
      <w:r>
        <w:t xml:space="preserve">tôn </w:t>
      </w:r>
      <w:r>
        <w:t xml:space="preserve">giáo. </w:t>
      </w:r>
      <w:r>
        <w:rPr>
          <w:i/>
        </w:rPr>
        <w:t xml:space="preserve">Đạo </w:t>
      </w:r>
      <w:r>
        <w:t xml:space="preserve">Phật*. </w:t>
      </w:r>
      <w:r>
        <w:t xml:space="preserve">Đạo </w:t>
      </w:r>
      <w:r>
        <w:t xml:space="preserve">Thiên </w:t>
      </w:r>
      <w:r>
        <w:t xml:space="preserve">Chúa*. </w:t>
      </w:r>
      <w:r>
        <w:rPr>
          <w:b/>
        </w:rPr>
        <w:t xml:space="preserve">4 </w:t>
      </w:r>
      <w:r>
        <w:t xml:space="preserve">(khẩu ngữ).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(nói </w:t>
      </w:r>
      <w:r>
        <w:t xml:space="preserve">tắt). </w:t>
      </w:r>
      <w:r>
        <w:rPr>
          <w:i/>
        </w:rPr>
        <w:t xml:space="preserve">Đi </w:t>
      </w:r>
      <w:r>
        <w:rPr>
          <w:i/>
        </w:rPr>
        <w:t xml:space="preserve">đạo </w:t>
      </w:r>
      <w:r>
        <w:t xml:space="preserve">(theo </w:t>
      </w:r>
      <w:r>
        <w:t xml:space="preserve">đạo </w:t>
      </w:r>
      <w:r>
        <w:t xml:space="preserve">Thiên </w:t>
      </w:r>
      <w:r>
        <w:t xml:space="preserve">Chúa). </w:t>
      </w:r>
      <w:r>
        <w:t xml:space="preserve">Nhà </w:t>
      </w:r>
      <w:r>
        <w:t xml:space="preserve">thờ </w:t>
      </w:r>
      <w:r>
        <w:rPr>
          <w:i/>
        </w:rPr>
        <w:t xml:space="preserve">đạo. </w:t>
      </w:r>
      <w:r>
        <w:t xml:space="preserve">Không </w:t>
      </w:r>
      <w:r>
        <w:rPr>
          <w:i/>
        </w:rPr>
        <w:t xml:space="preserve">phân </w:t>
      </w:r>
      <w:r>
        <w:t xml:space="preserve">biệt </w:t>
      </w:r>
      <w:r>
        <w:rPr>
          <w:i/>
        </w:rPr>
        <w:t xml:space="preserve">bên </w:t>
      </w:r>
      <w:r>
        <w:rPr>
          <w:i/>
        </w:rPr>
        <w:t xml:space="preserve">đạo </w:t>
      </w:r>
      <w:r>
        <w:rPr>
          <w:i/>
        </w:rPr>
        <w:t xml:space="preserve">hay </w:t>
      </w:r>
      <w:r>
        <w:rPr>
          <w:i/>
        </w:rPr>
        <w:t xml:space="preserve">bên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Bà </w:t>
      </w:r>
      <w:r>
        <w:rPr>
          <w:b/>
        </w:rPr>
        <w:t xml:space="preserve">La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rất </w:t>
      </w:r>
      <w:r>
        <w:t xml:space="preserve">xưa, </w:t>
      </w:r>
      <w:r>
        <w:t xml:space="preserve">gốc </w:t>
      </w:r>
      <w:r>
        <w:t xml:space="preserve">ở </w:t>
      </w:r>
      <w:r>
        <w:t xml:space="preserve">An </w:t>
      </w:r>
      <w:r>
        <w:t xml:space="preserve">Độ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Cao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ra </w:t>
      </w:r>
      <w:r>
        <w:t xml:space="preserve">đời </w:t>
      </w:r>
      <w:r>
        <w:t xml:space="preserve">ở </w:t>
      </w:r>
      <w:r>
        <w:t xml:space="preserve">Nam </w:t>
      </w:r>
      <w:r>
        <w:t xml:space="preserve">Bộ </w:t>
      </w:r>
      <w:r>
        <w:t xml:space="preserve">những </w:t>
      </w:r>
      <w:r>
        <w:t xml:space="preserve">năm </w:t>
      </w:r>
      <w:r>
        <w:t xml:space="preserve">20 </w:t>
      </w:r>
      <w:r>
        <w:t xml:space="preserve">của </w:t>
      </w:r>
      <w:r>
        <w:t xml:space="preserve">thế </w:t>
      </w:r>
      <w:r>
        <w:t xml:space="preserve">kỉ </w:t>
      </w:r>
      <w:r>
        <w:t xml:space="preserve">XX.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chích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cắp, </w:t>
      </w:r>
      <w:r>
        <w:t xml:space="preserve">kẻ </w:t>
      </w:r>
      <w:r>
        <w:t xml:space="preserve">trộm. </w:t>
      </w:r>
      <w:r>
        <w:t xml:space="preserve">Bj </w:t>
      </w:r>
      <w:r>
        <w:rPr>
          <w:i/>
        </w:rPr>
        <w:t xml:space="preserve">đạo </w:t>
      </w:r>
      <w:r>
        <w:t xml:space="preserve">chích </w:t>
      </w:r>
      <w:r>
        <w:rPr>
          <w:i/>
        </w:rPr>
        <w:t xml:space="preserve">cạy </w:t>
      </w:r>
      <w:r>
        <w:t xml:space="preserve">cửa </w:t>
      </w:r>
      <w:r>
        <w:t xml:space="preserve">lấy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cô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tu </w:t>
      </w:r>
      <w:r>
        <w:t xml:space="preserve">tiên </w:t>
      </w:r>
      <w:r>
        <w:t xml:space="preserve">hoặc </w:t>
      </w:r>
      <w:r>
        <w:t xml:space="preserve">tu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Cơ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thờ </w:t>
      </w:r>
      <w:r>
        <w:t xml:space="preserve">Chúa </w:t>
      </w:r>
      <w:r>
        <w:t xml:space="preserve">Jesus.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diễn </w:t>
      </w:r>
      <w:r>
        <w:t xml:space="preserve">của </w:t>
      </w:r>
      <w:r>
        <w:t xml:space="preserve">diễn </w:t>
      </w:r>
      <w:r>
        <w:t xml:space="preserve">viên </w:t>
      </w:r>
      <w:r>
        <w:t xml:space="preserve">hoặc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trên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diễn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Chỉ </w:t>
      </w:r>
      <w:r>
        <w:t xml:space="preserve">huy </w:t>
      </w:r>
      <w:r>
        <w:t xml:space="preserve">và </w:t>
      </w:r>
      <w:r>
        <w:t xml:space="preserve">hướng </w:t>
      </w:r>
      <w:r>
        <w:t xml:space="preserve">dẫn </w:t>
      </w:r>
      <w:r>
        <w:t xml:space="preserve">toàn </w:t>
      </w:r>
      <w:r>
        <w:t xml:space="preserve">bộ </w:t>
      </w:r>
      <w:r>
        <w:t xml:space="preserve">công </w:t>
      </w:r>
      <w:r>
        <w:t xml:space="preserve">việc </w:t>
      </w:r>
      <w:r>
        <w:t xml:space="preserve">diễn </w:t>
      </w:r>
      <w:r>
        <w:t xml:space="preserve">xuất, </w:t>
      </w:r>
      <w:r>
        <w:t xml:space="preserve">trong </w:t>
      </w:r>
      <w:r>
        <w:t xml:space="preserve">nghệ </w:t>
      </w:r>
      <w:r>
        <w:t xml:space="preserve">thuật </w:t>
      </w:r>
      <w:r>
        <w:t xml:space="preserve">điện </w:t>
      </w:r>
      <w:r>
        <w:t xml:space="preserve">ảnh, </w:t>
      </w:r>
      <w:r>
        <w:t xml:space="preserve">sân </w:t>
      </w:r>
      <w:r>
        <w:t xml:space="preserve">khấu. </w:t>
      </w:r>
      <w:r>
        <w:t xml:space="preserve">Đạo </w:t>
      </w:r>
      <w:r>
        <w:t xml:space="preserve">diễn </w:t>
      </w:r>
      <w:r>
        <w:t xml:space="preserve">một </w:t>
      </w:r>
      <w:r>
        <w:t xml:space="preserve">cuốn </w:t>
      </w:r>
      <w:r>
        <w:rPr>
          <w:i/>
        </w:rPr>
        <w:t xml:space="preserve">phim. </w:t>
      </w:r>
      <w:r>
        <w:t xml:space="preserve">l\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đạo </w:t>
      </w:r>
      <w:r>
        <w:t xml:space="preserve">diễn. </w:t>
      </w:r>
      <w:r>
        <w:t xml:space="preserve">Nhà </w:t>
      </w:r>
      <w:r>
        <w:rPr>
          <w:i/>
        </w:rPr>
        <w:t xml:space="preserve">đạo </w:t>
      </w:r>
      <w:r>
        <w:rPr>
          <w:i/>
        </w:rPr>
        <w:t xml:space="preserve">diễn </w:t>
      </w:r>
      <w:r>
        <w:t xml:space="preserve">kịch </w:t>
      </w:r>
      <w:r>
        <w:t xml:space="preserve">nói.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tiêu </w:t>
      </w:r>
      <w:r>
        <w:t xml:space="preserve">chuẩn, </w:t>
      </w:r>
      <w:r>
        <w:t xml:space="preserve">nguyên </w:t>
      </w:r>
      <w:r>
        <w:t xml:space="preserve">tắc </w:t>
      </w:r>
      <w:r>
        <w:t xml:space="preserve">được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 </w:t>
      </w:r>
      <w:r>
        <w:t xml:space="preserve">thừa </w:t>
      </w:r>
      <w:r>
        <w:t xml:space="preserve">nhận, </w:t>
      </w:r>
      <w:r>
        <w:t xml:space="preserve">quy </w:t>
      </w:r>
      <w:r>
        <w:t xml:space="preserve">định </w:t>
      </w:r>
      <w:r>
        <w:t xml:space="preserve">hành </w:t>
      </w:r>
      <w:r>
        <w:t xml:space="preserve">vì, </w:t>
      </w:r>
      <w:r>
        <w:t xml:space="preserve">quan </w:t>
      </w:r>
      <w:r>
        <w:t xml:space="preserve">hệ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đối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đối </w:t>
      </w:r>
      <w:r>
        <w:t xml:space="preserve">với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b/>
        </w:rPr>
        <w:t xml:space="preserve">2 </w:t>
      </w:r>
      <w:r>
        <w:t xml:space="preserve">Phẩm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do </w:t>
      </w:r>
      <w:r>
        <w:t xml:space="preserve">tu. </w:t>
      </w:r>
      <w:r>
        <w:t xml:space="preserve">` </w:t>
      </w:r>
      <w:r>
        <w:t xml:space="preserve">dưỡng </w:t>
      </w:r>
      <w:r>
        <w:t xml:space="preserve">theo </w:t>
      </w:r>
      <w:r>
        <w:t xml:space="preserve">những </w:t>
      </w:r>
      <w:r>
        <w:t xml:space="preserve">tiêu </w:t>
      </w:r>
      <w:r>
        <w:t xml:space="preserve">chuẩn </w:t>
      </w:r>
      <w:r>
        <w:t xml:space="preserve">đạo </w:t>
      </w:r>
      <w:r>
        <w:t xml:space="preserve">đức </w:t>
      </w:r>
      <w:r>
        <w:t xml:space="preserve">mà </w:t>
      </w:r>
      <w:r>
        <w:t xml:space="preserve">có.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rPr>
          <w:i/>
        </w:rPr>
        <w:t xml:space="preserve">Giọng </w:t>
      </w:r>
      <w:r>
        <w:rPr>
          <w:i/>
        </w:rPr>
        <w:t xml:space="preserve">đạo </w:t>
      </w:r>
      <w:r>
        <w:t xml:space="preserve">đức </w:t>
      </w:r>
      <w:r>
        <w:rPr>
          <w:i/>
        </w:rPr>
        <w:t xml:space="preserve">giả </w:t>
      </w:r>
      <w:r>
        <w:t xml:space="preserve">(đạo </w:t>
      </w:r>
      <w:r>
        <w:t xml:space="preserve">đức </w:t>
      </w:r>
      <w:r>
        <w:t xml:space="preserve">ngoài </w:t>
      </w:r>
      <w:r>
        <w:t xml:space="preserve">miệng).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đức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nội </w:t>
      </w:r>
      <w:r>
        <w:t xml:space="preserve">dung </w:t>
      </w:r>
      <w:r>
        <w:t xml:space="preserve">và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sinh,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đạo </w:t>
      </w:r>
      <w:r>
        <w:t xml:space="preserve">đức.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Tôn </w:t>
      </w:r>
      <w:r>
        <w:t xml:space="preserve">giáo </w:t>
      </w:r>
      <w:r>
        <w:t xml:space="preserve">gốc </w:t>
      </w:r>
      <w:r>
        <w:t xml:space="preserve">từ </w:t>
      </w:r>
      <w:r>
        <w:t xml:space="preserve">Trung </w:t>
      </w:r>
      <w:r>
        <w:t xml:space="preserve">Quốc </w:t>
      </w:r>
      <w:r>
        <w:t xml:space="preserve">do </w:t>
      </w:r>
      <w:r>
        <w:t xml:space="preserve">Trương </w:t>
      </w:r>
      <w:r>
        <w:t xml:space="preserve">Đạo </w:t>
      </w:r>
      <w:r>
        <w:t xml:space="preserve">Lăng </w:t>
      </w:r>
      <w:r>
        <w:t xml:space="preserve">sáng </w:t>
      </w:r>
      <w:r>
        <w:t xml:space="preserve">lập </w:t>
      </w:r>
      <w:r>
        <w:t xml:space="preserve">ở </w:t>
      </w:r>
      <w:r>
        <w:t xml:space="preserve">thể </w:t>
      </w:r>
      <w:r>
        <w:t xml:space="preserve">kỉ </w:t>
      </w:r>
      <w:r>
        <w:t xml:space="preserve">II, </w:t>
      </w:r>
      <w:r>
        <w:t xml:space="preserve">thờ </w:t>
      </w:r>
      <w:r>
        <w:t xml:space="preserve">Lão </w:t>
      </w:r>
      <w:r>
        <w:t xml:space="preserve">Tử </w:t>
      </w:r>
      <w:r>
        <w:t xml:space="preserve">(gọi </w:t>
      </w:r>
      <w:r>
        <w:t xml:space="preserve">tôn </w:t>
      </w:r>
      <w:r>
        <w:t xml:space="preserve">là </w:t>
      </w:r>
      <w:r>
        <w:t xml:space="preserve">"Thái </w:t>
      </w:r>
      <w:r>
        <w:t xml:space="preserve">Thượng </w:t>
      </w:r>
      <w:r>
        <w:t xml:space="preserve">Lão </w:t>
      </w:r>
      <w:r>
        <w:t xml:space="preserve">Quân") </w:t>
      </w:r>
      <w:r>
        <w:t xml:space="preserve">làm </w:t>
      </w:r>
      <w:r>
        <w:t xml:space="preserve">ông </w:t>
      </w:r>
      <w:r>
        <w:t xml:space="preserve">tổ </w:t>
      </w:r>
      <w:r>
        <w:t xml:space="preserve">của </w:t>
      </w:r>
      <w:r>
        <w:t xml:space="preserve">đạo. </w:t>
      </w:r>
      <w:r>
        <w:rPr>
          <w:b/>
        </w:rPr>
        <w:t xml:space="preserve">2 </w:t>
      </w:r>
      <w:r>
        <w:t xml:space="preserve">(ít dùng). </w:t>
      </w:r>
      <w:r>
        <w:t xml:space="preserve">Tôn </w:t>
      </w:r>
      <w:r>
        <w:t xml:space="preserve">giáo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Số </w:t>
      </w:r>
      <w:r>
        <w:t xml:space="preserve">nói </w:t>
      </w:r>
      <w:r>
        <w:t xml:space="preserve">lên </w:t>
      </w:r>
      <w:r>
        <w:t xml:space="preserve">tốc </w:t>
      </w:r>
      <w:r>
        <w:t xml:space="preserve">độ </w:t>
      </w:r>
      <w:r>
        <w:t xml:space="preserve">biến </w:t>
      </w:r>
      <w:r>
        <w:t xml:space="preserve">thiên </w:t>
      </w:r>
      <w:r>
        <w:t xml:space="preserve">của </w:t>
      </w:r>
      <w:r>
        <w:t xml:space="preserve">một </w:t>
      </w:r>
      <w:r>
        <w:t xml:space="preserve">hàm </w:t>
      </w:r>
      <w:r>
        <w:t xml:space="preserve">số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điểm.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hiếu </w:t>
      </w:r>
      <w:r>
        <w:rPr>
          <w:i/>
        </w:rPr>
        <w:t xml:space="preserve">danh từ </w:t>
      </w:r>
      <w:r>
        <w:t xml:space="preserve">Đạo </w:t>
      </w:r>
      <w:r>
        <w:t xml:space="preserve">làm </w:t>
      </w:r>
      <w:r>
        <w:t xml:space="preserve">con, </w:t>
      </w:r>
      <w:r>
        <w:t xml:space="preserve">lấy </w:t>
      </w:r>
      <w:r>
        <w:t xml:space="preserve">lòng </w:t>
      </w:r>
      <w:r>
        <w:t xml:space="preserve">kính </w:t>
      </w:r>
      <w:r>
        <w:t xml:space="preserve">yêu </w:t>
      </w:r>
      <w:r>
        <w:t xml:space="preserve">và </w:t>
      </w:r>
      <w:r>
        <w:t xml:space="preserve">biết </w:t>
      </w:r>
      <w:r>
        <w:t xml:space="preserve">ơn </w:t>
      </w:r>
      <w:r>
        <w:t xml:space="preserve">cha </w:t>
      </w:r>
      <w:r>
        <w:t xml:space="preserve">mẹ </w:t>
      </w:r>
      <w:r>
        <w:t xml:space="preserve">làm </w:t>
      </w:r>
      <w:r>
        <w:t xml:space="preserve">nguyên </w:t>
      </w:r>
      <w:r>
        <w:t xml:space="preserve">tắc </w:t>
      </w:r>
      <w:r>
        <w:t xml:space="preserve">phải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tuân </w:t>
      </w:r>
      <w:r>
        <w:t xml:space="preserve">theo. </w:t>
      </w:r>
      <w:r>
        <w:t xml:space="preserve">Sống </w:t>
      </w:r>
      <w:r>
        <w:t xml:space="preserve">cho </w:t>
      </w:r>
      <w:r>
        <w:t xml:space="preserve">tròn </w:t>
      </w:r>
      <w:r>
        <w:rPr>
          <w:i/>
        </w:rPr>
        <w:t xml:space="preserve">đạo </w:t>
      </w:r>
      <w:r>
        <w:t xml:space="preserve">hiếu. </w:t>
      </w:r>
      <w:r>
        <w:t xml:space="preserve">Biết </w:t>
      </w:r>
      <w:r>
        <w:t xml:space="preserve">giữ </w:t>
      </w:r>
      <w:r>
        <w:rPr>
          <w:i/>
        </w:rPr>
        <w:t xml:space="preserve">đạo </w:t>
      </w:r>
      <w:r>
        <w:t xml:space="preserve">hiếu </w:t>
      </w:r>
      <w:r>
        <w:t xml:space="preserve">với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t xml:space="preserve">đạo </w:t>
      </w:r>
      <w:r>
        <w:t xml:space="preserve">Hindu </w:t>
      </w:r>
      <w:r>
        <w:t xml:space="preserve">cũng viết </w:t>
      </w:r>
      <w:r>
        <w:rPr>
          <w:i/>
        </w:rPr>
        <w:t xml:space="preserve">đạo </w:t>
      </w:r>
      <w:r>
        <w:rPr>
          <w:i/>
        </w:rPr>
        <w:t xml:space="preserve">Hinẩu </w:t>
      </w:r>
      <w:r>
        <w:t xml:space="preserve">danh từ </w:t>
      </w:r>
      <w:r>
        <w:t xml:space="preserve">Tôn </w:t>
      </w:r>
      <w:r>
        <w:t xml:space="preserve">giáo </w:t>
      </w:r>
      <w:r>
        <w:t xml:space="preserve">và </w:t>
      </w:r>
      <w:r>
        <w:t xml:space="preserve">triết </w:t>
      </w:r>
      <w:r>
        <w:t xml:space="preserve">học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chế </w:t>
      </w:r>
      <w:r>
        <w:t xml:space="preserve">độ </w:t>
      </w:r>
      <w:r>
        <w:t xml:space="preserve">đẳng </w:t>
      </w:r>
      <w:r>
        <w:t xml:space="preserve">cấp </w:t>
      </w:r>
      <w:r>
        <w:t xml:space="preserve">Ở </w:t>
      </w:r>
      <w:r>
        <w:t xml:space="preserve">Ấn </w:t>
      </w:r>
      <w:r>
        <w:t xml:space="preserve">Độ, </w:t>
      </w:r>
      <w:r>
        <w:t xml:space="preserve">tin </w:t>
      </w:r>
      <w:r>
        <w:t xml:space="preserve">ở </w:t>
      </w:r>
      <w:r>
        <w:t xml:space="preserve">sự </w:t>
      </w:r>
      <w:r>
        <w:t xml:space="preserve">hoá </w:t>
      </w:r>
      <w:r>
        <w:t xml:space="preserve">kiếp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và </w:t>
      </w:r>
      <w:r>
        <w:t xml:space="preserve">thờ </w:t>
      </w:r>
      <w:r>
        <w:t xml:space="preserve">nhiều </w:t>
      </w:r>
      <w:r>
        <w:t xml:space="preserve">thân.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Hồi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Hỏi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tôn </w:t>
      </w:r>
      <w:r>
        <w:t xml:space="preserve">giáo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tín </w:t>
      </w:r>
      <w:r>
        <w:t xml:space="preserve">đô. </w:t>
      </w:r>
      <w:r>
        <w:br w:type="page"/>
      </w:r>
      <w:r>
        <w:rPr>
          <w:b/>
        </w:rPr>
        <w:t xml:space="preserve">đao </w:t>
      </w:r>
      <w:r>
        <w:rPr>
          <w:b/>
        </w:rPr>
        <w:t xml:space="preserve">Islam </w:t>
      </w:r>
      <w:r>
        <w:rPr>
          <w:i/>
        </w:rPr>
        <w:t xml:space="preserve">danh từ </w:t>
      </w:r>
      <w:r>
        <w:t xml:space="preserve">xem </w:t>
      </w:r>
      <w:r>
        <w:t xml:space="preserve">Hồi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Khổng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Khổng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t xml:space="preserve">Học </w:t>
      </w:r>
      <w:r>
        <w:t xml:space="preserve">thuyết </w:t>
      </w:r>
      <w:r>
        <w:t xml:space="preserve">của </w:t>
      </w:r>
      <w:r>
        <w:t xml:space="preserve">Lão </w:t>
      </w:r>
      <w:r>
        <w:t xml:space="preserve">Tử, </w:t>
      </w:r>
      <w:r>
        <w:t xml:space="preserve">tôn </w:t>
      </w:r>
      <w:r>
        <w:t xml:space="preserve">sùng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nhân </w:t>
      </w:r>
      <w:r>
        <w:t xml:space="preserve">tố </w:t>
      </w:r>
      <w:r>
        <w:t xml:space="preserve">biện </w:t>
      </w:r>
      <w:r>
        <w:t xml:space="preserve">chứng </w:t>
      </w:r>
      <w:r>
        <w:t xml:space="preserve">pháp </w:t>
      </w:r>
      <w:r>
        <w:t xml:space="preserve">và </w:t>
      </w:r>
      <w:r>
        <w:t xml:space="preserve">khuynh </w:t>
      </w:r>
      <w:r>
        <w:t xml:space="preserve">hướng </w:t>
      </w:r>
      <w:r>
        <w:t xml:space="preserve">vô </w:t>
      </w:r>
      <w:r>
        <w:t xml:space="preserve">thần </w:t>
      </w:r>
      <w:r>
        <w:t xml:space="preserve">luận.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đạo </w:t>
      </w:r>
      <w:r>
        <w:rPr>
          <w:i/>
        </w:rPr>
        <w:t xml:space="preserve">lý. </w:t>
      </w:r>
      <w:r>
        <w:t xml:space="preserve">danh từ </w:t>
      </w:r>
      <w:r>
        <w:t xml:space="preserve">Cái </w:t>
      </w:r>
      <w:r>
        <w:t xml:space="preserve">lẽ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đức. </w:t>
      </w:r>
      <w:r>
        <w:t xml:space="preserve">Đạo </w:t>
      </w:r>
      <w:r>
        <w:rPr>
          <w:i/>
        </w:rPr>
        <w:t xml:space="preserve">lí </w:t>
      </w:r>
      <w:r>
        <w:t xml:space="preserve">làm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Đường </w:t>
      </w:r>
      <w:r>
        <w:t xml:space="preserve">sá.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luật </w:t>
      </w:r>
      <w:r>
        <w:t xml:space="preserve">của </w:t>
      </w:r>
      <w:r>
        <w:t xml:space="preserve">nhà </w:t>
      </w:r>
      <w:r>
        <w:t xml:space="preserve">nước. </w:t>
      </w:r>
      <w:r>
        <w:rPr>
          <w:i/>
        </w:rPr>
        <w:t xml:space="preserve">Hiến </w:t>
      </w:r>
      <w:r>
        <w:rPr>
          <w:i/>
        </w:rPr>
        <w:t xml:space="preserve">pháp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đạo </w:t>
      </w:r>
      <w:r>
        <w:rPr>
          <w:i/>
        </w:rPr>
        <w:t xml:space="preserve">luật </w:t>
      </w:r>
      <w:r>
        <w:t xml:space="preserve">cơ </w:t>
      </w:r>
      <w:r>
        <w:rPr>
          <w:i/>
        </w:rPr>
        <w:t xml:space="preserve">bản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t xml:space="preserve">Các </w:t>
      </w:r>
      <w:r>
        <w:rPr>
          <w:i/>
        </w:rPr>
        <w:t xml:space="preserve">đạo </w:t>
      </w:r>
      <w:r>
        <w:rPr>
          <w:i/>
        </w:rPr>
        <w:t xml:space="preserve">luật </w:t>
      </w:r>
      <w:r>
        <w:t xml:space="preserve">uề </w:t>
      </w:r>
      <w:r>
        <w:t xml:space="preserve">bảo </w:t>
      </w:r>
      <w:r>
        <w:t xml:space="preserve">uệ </w:t>
      </w:r>
      <w:r>
        <w:rPr>
          <w:i/>
        </w:rPr>
        <w:t xml:space="preserve">quyền </w:t>
      </w:r>
      <w:r>
        <w:rPr>
          <w:i/>
        </w:rPr>
        <w:t xml:space="preserve">công </w:t>
      </w:r>
      <w:r>
        <w:t xml:space="preserve">dân.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đạo </w:t>
      </w:r>
      <w:r>
        <w:t xml:space="preserve">ñ.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mạo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nghiêm </w:t>
      </w:r>
      <w:r>
        <w:t xml:space="preserve">trang. </w:t>
      </w:r>
      <w:r>
        <w:rPr>
          <w:i/>
        </w:rPr>
        <w:t xml:space="preserve">Còn </w:t>
      </w:r>
      <w:r>
        <w:t xml:space="preserve">ít </w:t>
      </w:r>
      <w:r>
        <w:t xml:space="preserve">tuổi </w:t>
      </w:r>
      <w:r>
        <w:t xml:space="preserve">mà </w:t>
      </w:r>
      <w:r>
        <w:rPr>
          <w:i/>
        </w:rPr>
        <w:t xml:space="preserve">rất </w:t>
      </w:r>
      <w:r>
        <w:rPr>
          <w:i/>
        </w:rPr>
        <w:t xml:space="preserve">đạo </w:t>
      </w:r>
      <w:r>
        <w:rPr>
          <w:i/>
        </w:rPr>
        <w:t xml:space="preserve">mạo. </w:t>
      </w:r>
      <w: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đạo </w:t>
      </w:r>
      <w:r>
        <w:rPr>
          <w:i/>
        </w:rPr>
        <w:t xml:space="preserve">mạo. </w:t>
      </w:r>
      <w:r>
        <w:t xml:space="preserve">đạo </w:t>
      </w:r>
      <w:r>
        <w:t xml:space="preserve">nghĩa </w:t>
      </w:r>
      <w:r>
        <w:t xml:space="preserve">danh từ </w:t>
      </w:r>
      <w:r>
        <w:t xml:space="preserve">Điều </w:t>
      </w:r>
      <w:r>
        <w:t xml:space="preserve">hợp </w:t>
      </w:r>
      <w:r>
        <w:t xml:space="preserve">với </w:t>
      </w:r>
      <w:r>
        <w:t xml:space="preserve">đạo </w:t>
      </w:r>
      <w:r>
        <w:t xml:space="preserve">đức </w:t>
      </w:r>
      <w:r>
        <w:t xml:space="preserve">và </w:t>
      </w:r>
      <w:r>
        <w:t xml:space="preserve">lẽ </w:t>
      </w:r>
      <w:r>
        <w:t xml:space="preserve">phải.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trái </w:t>
      </w:r>
      <w:r>
        <w:rPr>
          <w:i/>
        </w:rPr>
        <w:t xml:space="preserve">đạo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ôn </w:t>
      </w:r>
      <w:r>
        <w:rPr>
          <w:i/>
        </w:rPr>
        <w:t xml:space="preserve">danh từ </w:t>
      </w:r>
      <w:r>
        <w:t xml:space="preserve">Bệnh </w:t>
      </w:r>
      <w:r>
        <w:t xml:space="preserve">hại </w:t>
      </w:r>
      <w:r>
        <w:t xml:space="preserve">lúa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nấm </w:t>
      </w:r>
      <w:r>
        <w:t xml:space="preserve">gây </w:t>
      </w:r>
      <w:r>
        <w:t xml:space="preserve">ra, </w:t>
      </w:r>
      <w:r>
        <w:t xml:space="preserve">làm </w:t>
      </w:r>
      <w:r>
        <w:t xml:space="preserve">lá </w:t>
      </w:r>
      <w:r>
        <w:t xml:space="preserve">bị </w:t>
      </w:r>
      <w:r>
        <w:t xml:space="preserve">chết, </w:t>
      </w:r>
      <w:r>
        <w:t xml:space="preserve">thân </w:t>
      </w:r>
      <w:r>
        <w:t xml:space="preserve">bị </w:t>
      </w:r>
      <w:r>
        <w:t xml:space="preserve">thối </w:t>
      </w:r>
      <w:r>
        <w:t xml:space="preserve">đen, </w:t>
      </w:r>
      <w:r>
        <w:t xml:space="preserve">bông </w:t>
      </w:r>
      <w:r>
        <w:t xml:space="preserve">bị </w:t>
      </w:r>
      <w:r>
        <w:t xml:space="preserve">bạc </w:t>
      </w:r>
      <w:r>
        <w:t xml:space="preserve">lép.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Phật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ra </w:t>
      </w:r>
      <w:r>
        <w:t xml:space="preserve">đời </w:t>
      </w:r>
      <w:r>
        <w:t xml:space="preserve">ở </w:t>
      </w:r>
      <w:r>
        <w:t xml:space="preserve">Ấn </w:t>
      </w:r>
      <w:r>
        <w:t xml:space="preserve">Độ </w:t>
      </w:r>
      <w:r>
        <w:t xml:space="preserve">thế </w:t>
      </w:r>
      <w:r>
        <w:t xml:space="preserve">kỉ </w:t>
      </w:r>
      <w:r>
        <w:t xml:space="preserve">V </w:t>
      </w:r>
      <w:r>
        <w:t xml:space="preserve">trước </w:t>
      </w:r>
      <w:r>
        <w:t xml:space="preserve">công </w:t>
      </w:r>
      <w:r>
        <w:t xml:space="preserve">nguyên, </w:t>
      </w:r>
      <w:r>
        <w:t xml:space="preserve">do </w:t>
      </w:r>
      <w:r>
        <w:t xml:space="preserve">Thích </w:t>
      </w:r>
      <w:r>
        <w:t xml:space="preserve">Ca </w:t>
      </w:r>
      <w:r>
        <w:t xml:space="preserve">Mâu </w:t>
      </w:r>
      <w:r>
        <w:t xml:space="preserve">Ni </w:t>
      </w:r>
      <w:r>
        <w:t xml:space="preserve">sáng </w:t>
      </w:r>
      <w:r>
        <w:t xml:space="preserve">lập.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quân </w:t>
      </w:r>
      <w:r>
        <w:rPr>
          <w:b/>
        </w:rPr>
        <w:t xml:space="preserve">thứ </w:t>
      </w:r>
      <w:r>
        <w:rPr>
          <w:b/>
        </w:rPr>
        <w:t xml:space="preserve">năm </w:t>
      </w:r>
      <w:r>
        <w:rPr>
          <w:i/>
        </w:rPr>
        <w:t xml:space="preserve">xem </w:t>
      </w:r>
      <w:r>
        <w:rPr>
          <w:i/>
        </w:rPr>
        <w:t xml:space="preserve">đội </w:t>
      </w:r>
      <w:r>
        <w:rPr>
          <w:i/>
        </w:rPr>
        <w:t xml:space="preserve">quân </w:t>
      </w:r>
      <w:r>
        <w:rPr>
          <w:i/>
        </w:rPr>
        <w:t xml:space="preserve">thứ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giáo, </w:t>
      </w:r>
      <w:r>
        <w:t xml:space="preserve">người </w:t>
      </w:r>
      <w:r>
        <w:t xml:space="preserve">tu </w:t>
      </w:r>
      <w:r>
        <w:t xml:space="preserve">tiên.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(cũ). </w:t>
      </w:r>
      <w:r>
        <w:t xml:space="preserve">Trộm </w:t>
      </w:r>
      <w:r>
        <w:t xml:space="preserve">cướp. </w:t>
      </w:r>
      <w:r>
        <w:br/>
      </w:r>
      <w:r>
        <w:rPr>
          <w:b/>
        </w:rPr>
        <w:t xml:space="preserve">đao </w:t>
      </w:r>
      <w:r>
        <w:rPr>
          <w:b/>
        </w:rPr>
        <w:t xml:space="preserve">Thiên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Phái </w:t>
      </w:r>
      <w:r>
        <w:t xml:space="preserve">của </w:t>
      </w:r>
      <w:r>
        <w:t xml:space="preserve">đạo </w:t>
      </w:r>
      <w:r>
        <w:t xml:space="preserve">Cơ </w:t>
      </w:r>
      <w:r>
        <w:t xml:space="preserve">Đốc, </w:t>
      </w:r>
      <w:r>
        <w:t xml:space="preserve">có </w:t>
      </w:r>
      <w:r>
        <w:t xml:space="preserve">giáo </w:t>
      </w:r>
      <w:r>
        <w:t xml:space="preserve">hội, </w:t>
      </w:r>
      <w:r>
        <w:t xml:space="preserve">do </w:t>
      </w:r>
      <w:r>
        <w:t xml:space="preserve">Toà </w:t>
      </w:r>
      <w:r>
        <w:t xml:space="preserve">thánh </w:t>
      </w:r>
      <w:r>
        <w:t xml:space="preserve">Vatican </w:t>
      </w:r>
      <w:r>
        <w:t xml:space="preserve">điều </w:t>
      </w:r>
      <w:r>
        <w:t xml:space="preserve">khiển. </w:t>
      </w:r>
      <w:r>
        <w:t xml:space="preserve">đạo </w:t>
      </w:r>
      <w:r>
        <w:t xml:space="preserve">Tin </w:t>
      </w:r>
      <w:r>
        <w:t xml:space="preserve">Lành </w:t>
      </w:r>
      <w:r>
        <w:t xml:space="preserve">danh từ </w:t>
      </w:r>
      <w:r>
        <w:t xml:space="preserve">Phái </w:t>
      </w:r>
      <w:r>
        <w:t xml:space="preserve">của </w:t>
      </w:r>
      <w:r>
        <w:t xml:space="preserve">đạo </w:t>
      </w:r>
      <w:r>
        <w:t xml:space="preserve">Cơ </w:t>
      </w:r>
      <w:r>
        <w:t xml:space="preserve">Đốc, </w:t>
      </w:r>
      <w:r>
        <w:t xml:space="preserve">tách </w:t>
      </w:r>
      <w:r>
        <w:t xml:space="preserve">khỏi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sau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Cái </w:t>
      </w:r>
      <w:r>
        <w:t xml:space="preserve">cách </w:t>
      </w:r>
      <w:r>
        <w:t xml:space="preserve">tôn </w:t>
      </w:r>
      <w:r>
        <w:t xml:space="preserve">giáo </w:t>
      </w:r>
      <w:r>
        <w:t xml:space="preserve">thế </w:t>
      </w:r>
      <w:r>
        <w:t xml:space="preserve">kỉ </w:t>
      </w:r>
      <w:r>
        <w:t xml:space="preserve">XVI. </w:t>
      </w:r>
      <w:r>
        <w:br/>
      </w:r>
      <w:r>
        <w:rPr>
          <w:b/>
        </w:rPr>
        <w:t xml:space="preserve">đạo </w:t>
      </w:r>
      <w:r>
        <w:rPr>
          <w:b/>
        </w:rPr>
        <w:t xml:space="preserve">văn </w:t>
      </w:r>
      <w:r>
        <w:rPr>
          <w:b/>
        </w:rPr>
        <w:t xml:space="preserve">đg, </w:t>
      </w:r>
      <w:r>
        <w:t xml:space="preserve">(ít dùng) </w:t>
      </w:r>
      <w:r>
        <w:t xml:space="preserve">Lấy, </w:t>
      </w:r>
      <w:r>
        <w:t xml:space="preserve">hoặc </w:t>
      </w:r>
      <w:r>
        <w:t xml:space="preserve">căn </w:t>
      </w:r>
      <w:r>
        <w:t xml:space="preserve">bản </w:t>
      </w:r>
      <w:r>
        <w:t xml:space="preserve">lấy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đáp, </w:t>
      </w:r>
      <w:r>
        <w:rPr>
          <w:i/>
        </w:rPr>
        <w:t xml:space="preserve">động từ </w:t>
      </w:r>
      <w:r>
        <w:t xml:space="preserve">Hạ </w:t>
      </w:r>
      <w:r>
        <w:t xml:space="preserve">xuống </w:t>
      </w:r>
      <w:r>
        <w:t xml:space="preserve">và </w:t>
      </w:r>
      <w:r>
        <w:t xml:space="preserve">dừng </w:t>
      </w:r>
      <w:r>
        <w:t xml:space="preserve">lại </w:t>
      </w:r>
      <w:r>
        <w:t xml:space="preserve">trên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bay </w:t>
      </w:r>
      <w:r>
        <w:t xml:space="preserve">nữa. </w:t>
      </w:r>
      <w:r>
        <w:t xml:space="preserve">Thuỷ </w:t>
      </w:r>
      <w:r>
        <w:rPr>
          <w:i/>
        </w:rPr>
        <w:t xml:space="preserve">phi </w:t>
      </w:r>
      <w:r>
        <w:rPr>
          <w:i/>
        </w:rPr>
        <w:t xml:space="preserve">cơ </w:t>
      </w:r>
      <w:r>
        <w:t xml:space="preserve">đáp </w:t>
      </w:r>
      <w:r>
        <w:rPr>
          <w:i/>
        </w:rPr>
        <w:t xml:space="preserve">xuống </w:t>
      </w:r>
      <w:r>
        <w:rPr>
          <w:i/>
        </w:rPr>
        <w:t xml:space="preserve">mặt </w:t>
      </w:r>
      <w:r>
        <w:rPr>
          <w:i/>
        </w:rPr>
        <w:t xml:space="preserve">biển. </w:t>
      </w:r>
      <w:r>
        <w:t xml:space="preserve">Cò </w:t>
      </w:r>
      <w:r>
        <w:t xml:space="preserve">trắng </w:t>
      </w:r>
      <w:r>
        <w:t xml:space="preserve">đáp </w:t>
      </w:r>
      <w:r>
        <w:rPr>
          <w:i/>
        </w:rPr>
        <w:t xml:space="preserve">xuống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đáp, </w:t>
      </w:r>
      <w:r>
        <w:rPr>
          <w:i/>
        </w:rPr>
        <w:t xml:space="preserve">động từ </w:t>
      </w:r>
      <w:r>
        <w:t xml:space="preserve">Ném </w:t>
      </w:r>
      <w:r>
        <w:t xml:space="preserve">mạnh </w:t>
      </w:r>
      <w:r>
        <w:t xml:space="preserve">nhằm </w:t>
      </w:r>
      <w:r>
        <w:t xml:space="preserve">một </w:t>
      </w:r>
      <w:r>
        <w:t xml:space="preserve">cái </w:t>
      </w:r>
      <w:r>
        <w:t xml:space="preserve">đích </w:t>
      </w:r>
      <w:r>
        <w:t xml:space="preserve">nào </w:t>
      </w:r>
      <w:r>
        <w:t xml:space="preserve">đó. </w:t>
      </w:r>
      <w:r>
        <w:rPr>
          <w:i/>
        </w:rPr>
        <w:t xml:space="preserve">Đáp </w:t>
      </w:r>
      <w:r>
        <w:rPr>
          <w:i/>
        </w:rPr>
        <w:t xml:space="preserve">lựu </w:t>
      </w:r>
      <w:r>
        <w:rPr>
          <w:i/>
        </w:rPr>
        <w:t xml:space="preserve">đạn </w:t>
      </w:r>
      <w:r>
        <w:rPr>
          <w:i/>
        </w:rPr>
        <w:t xml:space="preserve">vào </w:t>
      </w:r>
      <w:r>
        <w:t xml:space="preserve">lỗ </w:t>
      </w:r>
      <w:r>
        <w:rPr>
          <w:i/>
        </w:rPr>
        <w:t xml:space="preserve">châu </w:t>
      </w:r>
      <w:r>
        <w:rPr>
          <w:i/>
        </w:rPr>
        <w:t xml:space="preserve">mai. </w:t>
      </w:r>
      <w:r>
        <w:br/>
      </w:r>
      <w:r>
        <w:rPr>
          <w:b/>
        </w:rPr>
        <w:t xml:space="preserve">đáp, </w:t>
      </w:r>
      <w:r>
        <w:rPr>
          <w:i/>
        </w:rPr>
        <w:t xml:space="preserve">động từ </w:t>
      </w:r>
      <w:r>
        <w:t xml:space="preserve">Đính </w:t>
      </w:r>
      <w:r>
        <w:t xml:space="preserve">thêm </w:t>
      </w:r>
      <w:r>
        <w:t xml:space="preserve">miếng </w:t>
      </w:r>
      <w:r>
        <w:t xml:space="preserve">vật </w:t>
      </w:r>
      <w:r>
        <w:t xml:space="preserve">liệu </w:t>
      </w:r>
      <w:r>
        <w:t xml:space="preserve">áp </w:t>
      </w:r>
      <w:r>
        <w:t xml:space="preserve">sát </w:t>
      </w:r>
      <w:r>
        <w:t xml:space="preserve">vào </w:t>
      </w:r>
      <w:r>
        <w:t xml:space="preserve">“(thường </w:t>
      </w:r>
      <w:r>
        <w:t xml:space="preserve">nói </w:t>
      </w:r>
      <w:r>
        <w:t xml:space="preserve">về </w:t>
      </w:r>
      <w:r>
        <w:t xml:space="preserve">quần </w:t>
      </w:r>
      <w:r>
        <w:t xml:space="preserve">áo). </w:t>
      </w:r>
      <w:r>
        <w:rPr>
          <w:i/>
        </w:rPr>
        <w:t xml:space="preserve">Quản </w:t>
      </w:r>
      <w:r>
        <w:t xml:space="preserve">uá </w:t>
      </w:r>
      <w:r>
        <w:rPr>
          <w:i/>
        </w:rPr>
        <w:t xml:space="preserve">đũng, </w:t>
      </w:r>
      <w:r>
        <w:rPr>
          <w:i/>
        </w:rPr>
        <w:t xml:space="preserve">đáp </w:t>
      </w:r>
      <w:r>
        <w:rPr>
          <w:i/>
        </w:rPr>
        <w:t xml:space="preserve">hai </w:t>
      </w:r>
      <w:r>
        <w:t xml:space="preserve">đầu </w:t>
      </w:r>
      <w:r>
        <w:t xml:space="preserve">gối. </w:t>
      </w:r>
      <w:r>
        <w:br/>
      </w:r>
      <w:r>
        <w:rPr>
          <w:b/>
        </w:rPr>
        <w:t xml:space="preserve">đáp, </w:t>
      </w:r>
      <w:r>
        <w:rPr>
          <w:i/>
        </w:rPr>
        <w:t xml:space="preserve">động từ </w:t>
      </w:r>
      <w:r>
        <w:t xml:space="preserve">Lên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hành </w:t>
      </w:r>
      <w:r>
        <w:t xml:space="preserve">khách </w:t>
      </w:r>
      <w:r>
        <w:t xml:space="preserve">để </w:t>
      </w:r>
      <w:r>
        <w:t xml:space="preserve">đi </w:t>
      </w:r>
      <w:r>
        <w:t xml:space="preserve">tới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Đáp </w:t>
      </w:r>
      <w:r>
        <w:rPr>
          <w:i/>
        </w:rPr>
        <w:t xml:space="preserve">xe </w:t>
      </w:r>
      <w:r>
        <w:rPr>
          <w:i/>
        </w:rPr>
        <w:t xml:space="preserve">lửa </w:t>
      </w:r>
      <w:r>
        <w:rPr>
          <w:i/>
        </w:rPr>
        <w:t xml:space="preserve">đi </w:t>
      </w:r>
      <w:r>
        <w:rPr>
          <w:i/>
        </w:rPr>
        <w:t xml:space="preserve">Vinh. </w:t>
      </w:r>
      <w:r>
        <w:rPr>
          <w:i/>
        </w:rPr>
        <w:t xml:space="preserve">Đáp </w:t>
      </w:r>
      <w:r>
        <w:t xml:space="preserve">máy </w:t>
      </w:r>
      <w:r>
        <w:t xml:space="preserve">bay </w:t>
      </w:r>
      <w:r>
        <w:rPr>
          <w:i/>
        </w:rPr>
        <w:t xml:space="preserve">ở </w:t>
      </w:r>
      <w:r>
        <w:rPr>
          <w:i/>
        </w:rPr>
        <w:t xml:space="preserve">Hà </w:t>
      </w:r>
      <w:r>
        <w:t xml:space="preserve">Nội </w:t>
      </w:r>
      <w:r>
        <w:rPr>
          <w:i/>
        </w:rPr>
        <w:t xml:space="preserve">đi </w:t>
      </w:r>
      <w:r>
        <w:t xml:space="preserve">Paris. </w:t>
      </w:r>
      <w:r>
        <w:br/>
      </w:r>
      <w:r>
        <w:rPr>
          <w:b/>
        </w:rPr>
        <w:t xml:space="preserve">đáp </w:t>
      </w:r>
      <w:r>
        <w:rPr>
          <w:b/>
        </w:rPr>
        <w:t xml:space="preserve">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Trả </w:t>
      </w:r>
      <w:r>
        <w:t xml:space="preserve">lời. </w:t>
      </w:r>
      <w:r>
        <w:t xml:space="preserve">Kẻ </w:t>
      </w:r>
      <w:r>
        <w:t xml:space="preserve">hỏi </w:t>
      </w:r>
      <w:r>
        <w:t xml:space="preserve">người </w:t>
      </w:r>
      <w:r>
        <w:t xml:space="preserve">đáp. </w:t>
      </w:r>
      <w:r>
        <w:t xml:space="preserve">Viết </w:t>
      </w:r>
      <w:r>
        <w:rPr>
          <w:i/>
        </w:rPr>
        <w:t xml:space="preserve">thư </w:t>
      </w:r>
      <w:r>
        <w:rPr>
          <w:i/>
        </w:rPr>
        <w:t xml:space="preserve">đáp. </w:t>
      </w:r>
      <w:r>
        <w:rPr>
          <w:b/>
        </w:rPr>
        <w:t xml:space="preserve">2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hành </w:t>
      </w:r>
      <w:r>
        <w:t xml:space="preserve">động, </w:t>
      </w:r>
      <w:r>
        <w:t xml:space="preserve">thái </w:t>
      </w:r>
      <w:r>
        <w:t xml:space="preserve">độ, </w:t>
      </w:r>
      <w:r>
        <w:t xml:space="preserve">thường </w:t>
      </w:r>
      <w:r>
        <w:t xml:space="preserve">là </w:t>
      </w:r>
      <w:r>
        <w:t xml:space="preserve">đồng </w:t>
      </w:r>
      <w:r>
        <w:t xml:space="preserve">tình, </w:t>
      </w:r>
      <w:r>
        <w:t xml:space="preserve">trước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Đáp </w:t>
      </w:r>
      <w:r>
        <w:t xml:space="preserve">lời </w:t>
      </w:r>
      <w:r>
        <w:rPr>
          <w:i/>
        </w:rPr>
        <w:t xml:space="preserve">kêu </w:t>
      </w:r>
      <w:r>
        <w:t xml:space="preserve">gọi </w:t>
      </w:r>
      <w:r>
        <w:rPr>
          <w:i/>
        </w:rPr>
        <w:t xml:space="preserve">cứu </w:t>
      </w:r>
      <w:r>
        <w:rPr>
          <w:i/>
        </w:rPr>
        <w:t xml:space="preserve">giúp </w:t>
      </w:r>
      <w:r>
        <w:rPr>
          <w:i/>
        </w:rPr>
        <w:t xml:space="preserve">vùng </w:t>
      </w:r>
      <w:r>
        <w:t xml:space="preserve">bị </w:t>
      </w:r>
      <w:r>
        <w:rPr>
          <w:i/>
        </w:rPr>
        <w:t xml:space="preserve">lụt, </w:t>
      </w:r>
      <w:r>
        <w:rPr>
          <w:i/>
        </w:rPr>
        <w:t xml:space="preserve">nhiều </w:t>
      </w:r>
      <w:r>
        <w:rPr>
          <w:i/>
        </w:rPr>
        <w:t xml:space="preserve">nơi </w:t>
      </w:r>
      <w:r>
        <w:rPr>
          <w:i/>
        </w:rPr>
        <w:t xml:space="preserve">quyên </w:t>
      </w:r>
      <w:r>
        <w:rPr>
          <w:i/>
        </w:rPr>
        <w:t xml:space="preserve">góp </w:t>
      </w:r>
      <w:r>
        <w:rPr>
          <w:i/>
        </w:rPr>
        <w:t xml:space="preserve">tiền </w:t>
      </w:r>
      <w:r>
        <w:rPr>
          <w:i/>
        </w:rPr>
        <w:t xml:space="preserve">của, </w:t>
      </w:r>
      <w:r>
        <w:t xml:space="preserve">thuốc </w:t>
      </w:r>
      <w:r>
        <w:rPr>
          <w:i/>
        </w:rPr>
        <w:t xml:space="preserve">men. </w:t>
      </w:r>
      <w:r>
        <w:rPr>
          <w:b/>
        </w:rPr>
        <w:t xml:space="preserve">3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hành </w:t>
      </w:r>
      <w:r>
        <w:t xml:space="preserve">động, </w:t>
      </w:r>
      <w:r>
        <w:t xml:space="preserve">thái </w:t>
      </w:r>
      <w:r>
        <w:t xml:space="preserve">độ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việc </w:t>
      </w:r>
      <w:r>
        <w:t xml:space="preserve">làm,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tốt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đối </w:t>
      </w:r>
      <w:r>
        <w:t xml:space="preserve">với </w:t>
      </w:r>
      <w:r>
        <w:t xml:space="preserve">mình. </w:t>
      </w:r>
      <w: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học </w:t>
      </w:r>
      <w:r>
        <w:rPr>
          <w:i/>
        </w:rPr>
        <w:t xml:space="preserve">tập, </w:t>
      </w:r>
      <w:r>
        <w:rPr>
          <w:i/>
        </w:rPr>
        <w:t xml:space="preserve">đáp </w:t>
      </w:r>
      <w:r>
        <w:t xml:space="preserve">lại </w:t>
      </w:r>
      <w:r>
        <w:rPr>
          <w:i/>
        </w:rPr>
        <w:t xml:space="preserve">công </w:t>
      </w:r>
      <w:r>
        <w:rPr>
          <w:i/>
        </w:rPr>
        <w:t xml:space="preserve">ơn </w:t>
      </w:r>
      <w:r>
        <w:rPr>
          <w:i/>
        </w:rPr>
        <w:t xml:space="preserve">dạy </w:t>
      </w:r>
      <w:r>
        <w:rPr>
          <w:i/>
        </w:rPr>
        <w:t xml:space="preserve">dỗ </w:t>
      </w:r>
      <w:r>
        <w:rPr>
          <w:i/>
        </w:rPr>
        <w:t xml:space="preserve">của </w:t>
      </w:r>
      <w:r>
        <w:t xml:space="preserve">cô </w:t>
      </w:r>
      <w:r>
        <w:rPr>
          <w:i/>
        </w:rPr>
        <w:t xml:space="preserve">giáo. </w:t>
      </w:r>
      <w:r>
        <w:t xml:space="preserve">Cúi </w:t>
      </w:r>
      <w:r>
        <w:t xml:space="preserve">chào </w:t>
      </w:r>
      <w:r>
        <w:rPr>
          <w:i/>
        </w:rPr>
        <w:t xml:space="preserve">đáp </w:t>
      </w:r>
      <w:r>
        <w:rPr>
          <w:i/>
        </w:rPr>
        <w:t xml:space="preserve">lễ. </w:t>
      </w:r>
      <w:r>
        <w:t xml:space="preserve">| </w:t>
      </w:r>
      <w:r>
        <w:br/>
      </w:r>
      <w:r>
        <w:rPr>
          <w:b/>
        </w:rPr>
        <w:t xml:space="preserve">đáp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Bắn </w:t>
      </w:r>
      <w:r>
        <w:t xml:space="preserve">giải </w:t>
      </w:r>
      <w:r>
        <w:t xml:space="preserve">đáp </w:t>
      </w:r>
      <w:r>
        <w:t xml:space="preserve">được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chomộtvấnđề,thườnglàchođầuđềthi </w:t>
      </w:r>
      <w:r>
        <w:t xml:space="preserve">đáp </w:t>
      </w:r>
      <w:r>
        <w:t xml:space="preserve">số </w:t>
      </w:r>
      <w:r>
        <w:t xml:space="preserve">danh từ </w:t>
      </w:r>
      <w:r>
        <w:t xml:space="preserve">Số </w:t>
      </w:r>
      <w:r>
        <w:t xml:space="preserve">ghi </w:t>
      </w:r>
      <w:r>
        <w:rPr>
          <w:i/>
        </w:rP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toán. </w:t>
      </w:r>
      <w:r>
        <w:rPr>
          <w:i/>
        </w:rPr>
        <w:t xml:space="preserve">7ìm </w:t>
      </w:r>
      <w:r>
        <w:rPr>
          <w:i/>
        </w:rPr>
        <w:t xml:space="preserve">đáp </w:t>
      </w:r>
      <w:r>
        <w:t xml:space="preserve">số. </w:t>
      </w:r>
      <w:r>
        <w:rPr>
          <w:i/>
        </w:rPr>
        <w:t xml:space="preserve">Đáp </w:t>
      </w:r>
      <w:r>
        <w:rPr>
          <w:i/>
        </w:rPr>
        <w:t xml:space="preserve">số </w:t>
      </w:r>
      <w:r>
        <w:rPr>
          <w:i/>
        </w:rPr>
        <w:t xml:space="preserve">đúng. </w:t>
      </w:r>
      <w:r>
        <w:br/>
      </w:r>
      <w:r>
        <w:rPr>
          <w:b/>
        </w:rPr>
        <w:t xml:space="preserve">đáp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(trang trọng). </w:t>
      </w:r>
      <w:r>
        <w:rPr>
          <w:i/>
        </w:rPr>
        <w:t xml:space="preserve">Lời </w:t>
      </w:r>
      <w:r>
        <w:t xml:space="preserve">đáp </w:t>
      </w:r>
      <w:r>
        <w:t xml:space="preserve">lại </w:t>
      </w:r>
      <w:r>
        <w:t xml:space="preserve">trong </w:t>
      </w:r>
      <w:r>
        <w:t xml:space="preserve">buổi </w:t>
      </w:r>
      <w:r>
        <w:t xml:space="preserve">lễ </w:t>
      </w:r>
      <w:r>
        <w:t xml:space="preserve">long </w:t>
      </w:r>
      <w:r>
        <w:t xml:space="preserve">trọng. </w:t>
      </w:r>
      <w:r>
        <w:t xml:space="preserve">Đọc </w:t>
      </w:r>
      <w:r>
        <w:rPr>
          <w:i/>
        </w:rPr>
        <w:t xml:space="preserve">đáp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đáp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Đáp </w:t>
      </w:r>
      <w:r>
        <w:t xml:space="preserve">lại </w:t>
      </w:r>
      <w:r>
        <w:t xml:space="preserve">đúng </w:t>
      </w:r>
      <w:r>
        <w:t xml:space="preserve">với </w:t>
      </w:r>
      <w:r>
        <w:t xml:space="preserve">đòi </w:t>
      </w:r>
      <w:r>
        <w:t xml:space="preserve">hỏi. </w:t>
      </w:r>
      <w:r>
        <w:t xml:space="preserve">Đáp </w:t>
      </w:r>
      <w:r>
        <w:t xml:space="preserve">ứng </w:t>
      </w:r>
      <w:r>
        <w:t xml:space="preserve">yêu </w:t>
      </w:r>
      <w:r>
        <w:rPr>
          <w:i/>
        </w:rPr>
        <w:t xml:space="preserve">cầu. </w:t>
      </w:r>
      <w:r>
        <w:rPr>
          <w:i/>
        </w:rPr>
        <w:t xml:space="preserve">Đáp </w:t>
      </w:r>
      <w:r>
        <w:rPr>
          <w:i/>
        </w:rPr>
        <w:t xml:space="preserve">ứng </w:t>
      </w:r>
      <w:r>
        <w:t xml:space="preserve">lòng </w:t>
      </w:r>
      <w:r>
        <w:rPr>
          <w:i/>
        </w:rPr>
        <w:t xml:space="preserve">tin </w:t>
      </w:r>
      <w:r>
        <w:t xml:space="preserve">cậy. </w:t>
      </w:r>
      <w:r>
        <w:br/>
      </w:r>
      <w:r>
        <w:rPr>
          <w:b/>
        </w:rPr>
        <w:t xml:space="preserve">đạp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Đưa </w:t>
      </w:r>
      <w:r>
        <w:t xml:space="preserve">chân </w:t>
      </w:r>
      <w:r>
        <w:t xml:space="preserve">thẳng </w:t>
      </w:r>
      <w:r>
        <w:t xml:space="preserve">tới, </w:t>
      </w:r>
      <w:r>
        <w:t xml:space="preserve">cho </w:t>
      </w:r>
      <w:r>
        <w:t xml:space="preserve">gan </w:t>
      </w:r>
      <w:r>
        <w:t xml:space="preserve">bàn </w:t>
      </w:r>
      <w:r>
        <w:t xml:space="preserve">chân </w:t>
      </w:r>
      <w:r>
        <w:t xml:space="preserve">chạm </w:t>
      </w:r>
      <w:r>
        <w:t xml:space="preserve">mạnh </w:t>
      </w:r>
      <w:r>
        <w:t xml:space="preserve">vào. </w:t>
      </w:r>
      <w:r>
        <w:rPr>
          <w:i/>
        </w:rPr>
        <w:t xml:space="preserve">Đạp </w:t>
      </w:r>
      <w:r>
        <w:t xml:space="preserve">cửa </w:t>
      </w:r>
      <w:r>
        <w:rPr>
          <w:i/>
        </w:rPr>
        <w:t xml:space="preserve">xông </w:t>
      </w:r>
      <w:r>
        <w:rPr>
          <w:i/>
        </w:rPr>
        <w:t xml:space="preserve">uào </w:t>
      </w:r>
      <w:r>
        <w:rPr>
          <w:i/>
        </w:rPr>
        <w:t xml:space="preserve">nhà. </w:t>
      </w:r>
      <w:r>
        <w:rPr>
          <w:i/>
        </w:rPr>
        <w:t xml:space="preserve">Đạp </w:t>
      </w:r>
      <w:r>
        <w:rPr>
          <w:i/>
        </w:rPr>
        <w:t xml:space="preserve">bằng*. </w:t>
      </w:r>
      <w:r>
        <w:rPr>
          <w:b/>
        </w:rPr>
        <w:t xml:space="preserve">2 </w:t>
      </w:r>
      <w:r>
        <w:t xml:space="preserve">Đặt </w:t>
      </w:r>
      <w:r>
        <w:t xml:space="preserve">mạnh </w:t>
      </w:r>
      <w:r>
        <w:t xml:space="preserve">chân </w:t>
      </w:r>
      <w:r>
        <w:t xml:space="preserve">lên, </w:t>
      </w:r>
      <w:r>
        <w:t xml:space="preserve">làm </w:t>
      </w:r>
      <w:r>
        <w:t xml:space="preserve">cho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sức </w:t>
      </w:r>
      <w:r>
        <w:t xml:space="preserve">nặng </w:t>
      </w:r>
      <w:r>
        <w:t xml:space="preserve">toàn </w:t>
      </w:r>
      <w:r>
        <w:t xml:space="preserve">thân. </w:t>
      </w:r>
      <w:r>
        <w:rPr>
          <w:i/>
        </w:rPr>
        <w:t xml:space="preserve">Đạp </w:t>
      </w:r>
      <w:r>
        <w:rPr>
          <w:i/>
        </w:rPr>
        <w:t xml:space="preserve">phải </w:t>
      </w:r>
      <w:r>
        <w:t xml:space="preserve">gai. </w:t>
      </w:r>
      <w:r>
        <w:rPr>
          <w:i/>
        </w:rPr>
        <w:t xml:space="preserve">Dùng </w:t>
      </w:r>
      <w:r>
        <w:rPr>
          <w:i/>
        </w:rPr>
        <w:t xml:space="preserve">trâu </w:t>
      </w:r>
      <w:r>
        <w:rPr>
          <w:i/>
        </w:rPr>
        <w:t xml:space="preserve">đạp </w:t>
      </w:r>
      <w:r>
        <w:rPr>
          <w:i/>
        </w:rPr>
        <w:t xml:space="preserve">lúa </w:t>
      </w:r>
      <w:r>
        <w:t xml:space="preserve">(cho </w:t>
      </w:r>
      <w:r>
        <w:t xml:space="preserve">thóc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bông).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vận </w:t>
      </w:r>
      <w:r>
        <w:t xml:space="preserve">động </w:t>
      </w:r>
      <w:r>
        <w:t xml:space="preserve">bằng </w:t>
      </w:r>
      <w:r>
        <w:t xml:space="preserve">sức </w:t>
      </w:r>
      <w:r>
        <w:t xml:space="preserve">ấn </w:t>
      </w:r>
      <w:r>
        <w:t xml:space="preserve">của </w:t>
      </w:r>
      <w:r>
        <w:t xml:space="preserve">bàn </w:t>
      </w:r>
      <w:r>
        <w:t xml:space="preserve">chân. </w:t>
      </w:r>
      <w:r>
        <w:t xml:space="preserve">Đạp </w:t>
      </w:r>
      <w:r>
        <w:t xml:space="preserve">máy </w:t>
      </w:r>
      <w:r>
        <w:t xml:space="preserve">khâu. </w:t>
      </w:r>
      <w:r>
        <w:rPr>
          <w:i/>
        </w:rPr>
        <w:t xml:space="preserve">Đạp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rPr>
          <w:b/>
        </w:rPr>
        <w:t xml:space="preserve">4 </w:t>
      </w:r>
      <w:r>
        <w:t xml:space="preserve">(khẩu ngữ). </w:t>
      </w:r>
      <w:r>
        <w:t xml:space="preserve">Đạp </w:t>
      </w:r>
      <w:r>
        <w:t xml:space="preserve">xe </w:t>
      </w:r>
      <w:r>
        <w:t xml:space="preserve">đạp </w:t>
      </w:r>
      <w:r>
        <w:t xml:space="preserve">(nói </w:t>
      </w:r>
      <w:r>
        <w:t xml:space="preserve">tắt). </w:t>
      </w:r>
      <w:r>
        <w:rPr>
          <w:i/>
        </w:rPr>
        <w:t xml:space="preserve">Chủ </w:t>
      </w:r>
      <w:r>
        <w:rPr>
          <w:i/>
        </w:rPr>
        <w:t xml:space="preserve">nhật </w:t>
      </w:r>
      <w:r>
        <w:rPr>
          <w:i/>
        </w:rPr>
        <w:t xml:space="preserve">nào </w:t>
      </w:r>
      <w:r>
        <w:t xml:space="preserve">cũng </w:t>
      </w:r>
      <w:r>
        <w:t xml:space="preserve">đạp </w:t>
      </w:r>
      <w:r>
        <w:rPr>
          <w:i/>
        </w:rPr>
        <w:t xml:space="preserve">ra </w:t>
      </w:r>
      <w:r>
        <w:rPr>
          <w:i/>
        </w:rPr>
        <w:t xml:space="preserve">ngoại </w:t>
      </w:r>
      <w:r>
        <w:rPr>
          <w:i/>
        </w:rPr>
        <w:t xml:space="preserve">Ô. </w:t>
      </w:r>
      <w:r>
        <w:br/>
      </w:r>
      <w:r>
        <w:rPr>
          <w:b/>
        </w:rPr>
        <w:t xml:space="preserve">đạp </w:t>
      </w:r>
      <w:r>
        <w:rPr>
          <w:b/>
        </w:rPr>
        <w:t xml:space="preserve">bằng </w:t>
      </w:r>
      <w:r>
        <w:rPr>
          <w:i/>
        </w:rPr>
        <w:t xml:space="preserve">động từ </w:t>
      </w:r>
      <w:r>
        <w:t xml:space="preserve">Ví </w:t>
      </w:r>
      <w:r>
        <w:t xml:space="preserve">hành </w:t>
      </w:r>
      <w:r>
        <w:t xml:space="preserve">động </w:t>
      </w:r>
      <w:r>
        <w:rPr>
          <w:i/>
        </w:rPr>
        <w:t xml:space="preserve">vượt </w:t>
      </w:r>
      <w:r>
        <w:t xml:space="preserve">lên </w:t>
      </w:r>
      <w:r>
        <w:t xml:space="preserve">trên </w:t>
      </w:r>
      <w:r>
        <w:t xml:space="preserve">và </w:t>
      </w:r>
      <w:r>
        <w:t xml:space="preserve">khắc </w:t>
      </w:r>
      <w:r>
        <w:t xml:space="preserve">phục </w:t>
      </w:r>
      <w:r>
        <w:t xml:space="preserve">hết </w:t>
      </w:r>
      <w:r>
        <w:t xml:space="preserve">trở </w:t>
      </w:r>
      <w:r>
        <w:t xml:space="preserve">ngại. </w:t>
      </w:r>
      <w:r>
        <w:rPr>
          <w:i/>
        </w:rPr>
        <w:t xml:space="preserve">Đạp </w:t>
      </w:r>
      <w:r>
        <w:rPr>
          <w:i/>
        </w:rPr>
        <w:t xml:space="preserve">bằng </w:t>
      </w:r>
      <w:r>
        <w:t xml:space="preserve">chông </w:t>
      </w:r>
      <w:r>
        <w:t xml:space="preserve">gai. </w:t>
      </w:r>
      <w:r>
        <w:br/>
      </w:r>
      <w:r>
        <w:rPr>
          <w:b/>
        </w:rPr>
        <w:t xml:space="preserve">đạp </w:t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hỏng, </w:t>
      </w:r>
      <w:r>
        <w:t xml:space="preserve">cho </w:t>
      </w:r>
      <w:r>
        <w:t xml:space="preserve">sụp </w:t>
      </w:r>
      <w:r>
        <w:t xml:space="preserve">đổ.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ăn </w:t>
      </w:r>
      <w:r>
        <w:rPr>
          <w:i/>
        </w:rPr>
        <w:t xml:space="preserve">thì </w:t>
      </w:r>
      <w:r>
        <w:rPr>
          <w:i/>
        </w:rPr>
        <w:t xml:space="preserve">đạp </w:t>
      </w:r>
      <w:r>
        <w:rPr>
          <w:i/>
        </w:rPr>
        <w:t xml:space="preserve">đổ. </w:t>
      </w:r>
      <w:r>
        <w:br/>
      </w:r>
      <w:r>
        <w:rPr>
          <w:b/>
        </w:rPr>
        <w:t xml:space="preserve">đạp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thô </w:t>
      </w:r>
      <w:r>
        <w:t xml:space="preserve">sơ, </w:t>
      </w:r>
      <w:r>
        <w:t xml:space="preserve">gồm </w:t>
      </w:r>
      <w:r>
        <w:t xml:space="preserve">một </w:t>
      </w:r>
      <w:r>
        <w:t xml:space="preserve">vật </w:t>
      </w:r>
      <w:r>
        <w:t xml:space="preserve">nổ </w:t>
      </w:r>
      <w:r>
        <w:t xml:space="preserve">(như </w:t>
      </w:r>
      <w:r>
        <w:t xml:space="preserve">lựu </w:t>
      </w:r>
      <w:r>
        <w:t xml:space="preserve">đạn, </w:t>
      </w:r>
      <w:r>
        <w:t xml:space="preserve">mìn) </w:t>
      </w:r>
      <w:r>
        <w:t xml:space="preserve">gài </w:t>
      </w:r>
      <w:r>
        <w:t xml:space="preserve">dưới </w:t>
      </w:r>
      <w:r>
        <w:t xml:space="preserve">đất </w:t>
      </w:r>
      <w:r>
        <w:t xml:space="preserve">như </w:t>
      </w:r>
      <w:r>
        <w:t xml:space="preserve">một </w:t>
      </w:r>
      <w:r>
        <w:t xml:space="preserve">cái </w:t>
      </w:r>
      <w:r>
        <w:t xml:space="preserve">bẫy, </w:t>
      </w:r>
      <w:r>
        <w:t xml:space="preserve">khi </w:t>
      </w:r>
      <w:r>
        <w:t xml:space="preserve">giãm </w:t>
      </w:r>
      <w:r>
        <w:t xml:space="preserve">phải </w:t>
      </w:r>
      <w:r>
        <w:t xml:space="preserve">thì </w:t>
      </w:r>
      <w:r>
        <w:t xml:space="preserve">nổ. </w:t>
      </w:r>
      <w:r>
        <w:br/>
      </w:r>
      <w:r>
        <w:rPr>
          <w:b/>
        </w:rPr>
        <w:t xml:space="preserve">đạp </w:t>
      </w:r>
      <w:r>
        <w:rPr>
          <w:b/>
        </w:rPr>
        <w:t xml:space="preserve">mái </w:t>
      </w:r>
      <w:r>
        <w:rPr>
          <w:i/>
        </w:rPr>
        <w:t xml:space="preserve">động từ </w:t>
      </w:r>
      <w:r>
        <w:t xml:space="preserve">Giao </w:t>
      </w:r>
      <w:r>
        <w:t xml:space="preserve">cấu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con </w:t>
      </w:r>
      <w:r>
        <w:t xml:space="preserve">trống </w:t>
      </w:r>
      <w:r>
        <w:t xml:space="preserve">đối </w:t>
      </w:r>
      <w:r>
        <w:t xml:space="preserve">với </w:t>
      </w:r>
      <w:r>
        <w:t xml:space="preserve">con </w:t>
      </w:r>
      <w:r>
        <w:t xml:space="preserve">mái). </w:t>
      </w:r>
      <w:r>
        <w:t xml:space="preserve">Gà </w:t>
      </w:r>
      <w:r>
        <w:rPr>
          <w:i/>
        </w:rPr>
        <w:t xml:space="preserve">đạp </w:t>
      </w:r>
      <w:r>
        <w:rPr>
          <w:i/>
        </w:rPr>
        <w:t xml:space="preserve">mái. </w:t>
      </w:r>
      <w:r>
        <w:br/>
      </w:r>
      <w:r>
        <w:rPr>
          <w:b/>
        </w:rPr>
        <w:t xml:space="preserve">đát </w:t>
      </w:r>
      <w:r>
        <w:rPr>
          <w:i/>
        </w:rPr>
        <w:t xml:space="preserve">danh từ </w:t>
      </w:r>
      <w:r>
        <w:t xml:space="preserve">(khẩu ngữ). </w:t>
      </w:r>
      <w:r>
        <w:t xml:space="preserve">Hạn </w:t>
      </w:r>
      <w:r>
        <w:t xml:space="preserve">sử </w:t>
      </w:r>
      <w:r>
        <w:t xml:space="preserve">dụng </w:t>
      </w:r>
      <w:r>
        <w:t xml:space="preserve">ghi </w:t>
      </w:r>
      <w:r>
        <w:t xml:space="preserve">trên </w:t>
      </w:r>
      <w:r>
        <w:t xml:space="preserve">hàng </w:t>
      </w:r>
      <w:r>
        <w:t xml:space="preserve">hoá </w:t>
      </w:r>
      <w:r>
        <w:t xml:space="preserve">(thường </w:t>
      </w:r>
      <w:r>
        <w:t xml:space="preserve">là </w:t>
      </w:r>
      <w:r>
        <w:t xml:space="preserve">dược </w:t>
      </w:r>
      <w:r>
        <w:t xml:space="preserve">phẩm </w:t>
      </w:r>
      <w:r>
        <w:t xml:space="preserve">và </w:t>
      </w:r>
      <w:r>
        <w:t xml:space="preserve">thực </w:t>
      </w:r>
      <w:r>
        <w:t xml:space="preserve">phẩm </w:t>
      </w:r>
      <w:r>
        <w:t xml:space="preserve">đóng </w:t>
      </w:r>
      <w:r>
        <w:t xml:space="preserve">hộp). </w:t>
      </w:r>
      <w:r>
        <w:rPr>
          <w:i/>
        </w:rPr>
        <w:t xml:space="preserve">Đồ </w:t>
      </w:r>
      <w:r>
        <w:rPr>
          <w:i/>
        </w:rPr>
        <w:t xml:space="preserve">hộp </w:t>
      </w:r>
      <w:r>
        <w:rPr>
          <w:i/>
        </w:rPr>
        <w:t xml:space="preserve">quá </w:t>
      </w:r>
      <w:r>
        <w:rPr>
          <w:i/>
        </w:rPr>
        <w:t xml:space="preserve">đát.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