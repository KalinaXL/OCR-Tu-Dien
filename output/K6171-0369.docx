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lên </w:t>
      </w:r>
      <w:r>
        <w:rPr>
          <w:b/>
        </w:rPr>
        <w:t xml:space="preserve">lão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(Người </w:t>
      </w:r>
      <w:r>
        <w:t xml:space="preserve">dân </w:t>
      </w:r>
      <w:r>
        <w:t xml:space="preserve">ở </w:t>
      </w:r>
      <w:r>
        <w:t xml:space="preserve">nông </w:t>
      </w:r>
      <w:r>
        <w:t xml:space="preserve">thôn) </w:t>
      </w:r>
      <w:r>
        <w:t xml:space="preserve">đến </w:t>
      </w:r>
      <w:r>
        <w:t xml:space="preserve">tuổi </w:t>
      </w:r>
      <w:r>
        <w:t xml:space="preserve">lão </w:t>
      </w:r>
      <w:r>
        <w:t xml:space="preserve">nhiêu </w:t>
      </w:r>
      <w:r>
        <w:t xml:space="preserve">(sáu </w:t>
      </w:r>
      <w:r>
        <w:t xml:space="preserve">mươi </w:t>
      </w:r>
      <w:r>
        <w:t xml:space="preserve">tuổi), </w:t>
      </w:r>
      <w:r>
        <w:t xml:space="preserve">được </w:t>
      </w:r>
      <w:r>
        <w:t xml:space="preserve">miễn </w:t>
      </w:r>
      <w:r>
        <w:t xml:space="preserve">lao </w:t>
      </w:r>
      <w:r>
        <w:t xml:space="preserve">dịch, </w:t>
      </w:r>
      <w:r>
        <w:t xml:space="preserve">thời </w:t>
      </w:r>
      <w:r>
        <w:t xml:space="preserve">phong </w:t>
      </w:r>
      <w:r>
        <w:t xml:space="preserve">kiến, </w:t>
      </w:r>
      <w:r>
        <w:t xml:space="preserve">thực </w:t>
      </w:r>
      <w:r>
        <w:t xml:space="preserve">dân. </w:t>
      </w:r>
      <w:r>
        <w:rPr>
          <w:b/>
        </w:rPr>
        <w:t xml:space="preserve">2 </w:t>
      </w:r>
      <w:r>
        <w:t xml:space="preserve">Đến </w:t>
      </w:r>
      <w:r>
        <w:t xml:space="preserve">tuổi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thọ. </w:t>
      </w:r>
      <w:r>
        <w:br/>
      </w:r>
      <w:r>
        <w:rPr>
          <w:b/>
        </w:rPr>
        <w:t xml:space="preserve">lên </w:t>
      </w:r>
      <w:r>
        <w:rPr>
          <w:b/>
        </w:rPr>
        <w:t xml:space="preserve">lớp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rPr>
          <w:i/>
        </w:rPr>
        <w:t xml:space="preserve">Giảng </w:t>
      </w:r>
      <w:r>
        <w:t xml:space="preserve">dạy </w:t>
      </w:r>
      <w:r>
        <w:t xml:space="preserve">hay </w:t>
      </w:r>
      <w:r>
        <w:t xml:space="preserve">học </w:t>
      </w:r>
      <w:r>
        <w:t xml:space="preserve">tập </w:t>
      </w:r>
      <w:r>
        <w:t xml:space="preserve">trên </w:t>
      </w:r>
      <w:r>
        <w:rPr>
          <w:i/>
        </w:rPr>
        <w:t xml:space="preserve">lớp. </w:t>
      </w:r>
      <w:r>
        <w:rPr>
          <w:i/>
        </w:rPr>
        <w:t xml:space="preserve">Giờ </w:t>
      </w:r>
      <w:r>
        <w:t xml:space="preserve">lên </w:t>
      </w:r>
      <w:r>
        <w:rPr>
          <w:i/>
        </w:rPr>
        <w:t xml:space="preserve">lớp. </w:t>
      </w:r>
      <w:r>
        <w:rPr>
          <w:b/>
        </w:rPr>
        <w:t xml:space="preserve">2 </w:t>
      </w:r>
      <w:r>
        <w:t xml:space="preserve">(kng)). </w:t>
      </w:r>
      <w:r>
        <w:t xml:space="preserve">Nói </w:t>
      </w:r>
      <w:r>
        <w:t xml:space="preserve">như </w:t>
      </w:r>
      <w:r>
        <w:t xml:space="preserve">kiểu </w:t>
      </w:r>
      <w:r>
        <w:t xml:space="preserve">người </w:t>
      </w:r>
      <w:r>
        <w:t xml:space="preserve">bề </w:t>
      </w:r>
      <w:r>
        <w:t xml:space="preserve">trên </w:t>
      </w:r>
      <w:r>
        <w:t xml:space="preserve">dạy </w:t>
      </w:r>
      <w:r>
        <w:t xml:space="preserve">bảo. </w:t>
      </w:r>
      <w:r>
        <w:t xml:space="preserve">Đừng </w:t>
      </w:r>
      <w:r>
        <w:t xml:space="preserve">lôn </w:t>
      </w:r>
      <w:r>
        <w:rPr>
          <w:i/>
        </w:rPr>
        <w:t xml:space="preserve">lớp </w:t>
      </w:r>
      <w:r>
        <w:rPr>
          <w:i/>
        </w:rPr>
        <w:t xml:space="preserve">nhau </w:t>
      </w:r>
      <w:r>
        <w:rPr>
          <w:i/>
        </w:rPr>
        <w:t xml:space="preserve">nữa. </w:t>
      </w:r>
      <w:r>
        <w:br/>
      </w:r>
      <w:r>
        <w:rPr>
          <w:b/>
        </w:rPr>
        <w:t xml:space="preserve">lên </w:t>
      </w:r>
      <w:r>
        <w:rPr>
          <w:b/>
        </w:rPr>
        <w:t xml:space="preserve">mặt </w:t>
      </w:r>
      <w:r>
        <w:rPr>
          <w:i/>
        </w:rPr>
        <w:t xml:space="preserve">động từ </w:t>
      </w:r>
      <w:r>
        <w:t xml:space="preserve">(khẩu ngữ). </w:t>
      </w:r>
      <w:r>
        <w:t xml:space="preserve">Tỏ </w:t>
      </w:r>
      <w:r>
        <w:t xml:space="preserve">ra </w:t>
      </w:r>
      <w:r>
        <w:t xml:space="preserve">kiêu </w:t>
      </w:r>
      <w:r>
        <w:t xml:space="preserve">căng </w:t>
      </w:r>
      <w:r>
        <w:t xml:space="preserve">coi </w:t>
      </w:r>
      <w:r>
        <w:t xml:space="preserve">thường </w:t>
      </w:r>
      <w:r>
        <w:t xml:space="preserve">người </w:t>
      </w:r>
      <w:r>
        <w:t xml:space="preserve">khác. </w:t>
      </w:r>
      <w:r>
        <w:t xml:space="preserve">Lên </w:t>
      </w:r>
      <w:r>
        <w:rPr>
          <w:i/>
        </w:rPr>
        <w:t xml:space="preserve">mặt </w:t>
      </w:r>
      <w:r>
        <w:rPr>
          <w:i/>
        </w:rPr>
        <w:t xml:space="preserve">dạy </w:t>
      </w:r>
      <w:r>
        <w:rPr>
          <w:i/>
        </w:rPr>
        <w:t xml:space="preserve">đời. </w:t>
      </w:r>
      <w:r>
        <w:br/>
      </w:r>
      <w:r>
        <w:rPr>
          <w:b/>
        </w:rPr>
        <w:t xml:space="preserve">lên </w:t>
      </w:r>
      <w:r>
        <w:rPr>
          <w:b/>
        </w:rPr>
        <w:t xml:space="preserve">men </w:t>
      </w:r>
      <w:r>
        <w:rPr>
          <w:i/>
        </w:rPr>
        <w:t xml:space="preserve">động từ </w:t>
      </w:r>
      <w:r>
        <w:t xml:space="preserve">Phản </w:t>
      </w:r>
      <w:r>
        <w:t xml:space="preserve">ứng </w:t>
      </w:r>
      <w:r>
        <w:t xml:space="preserve">hoá </w:t>
      </w:r>
      <w:r>
        <w:t xml:space="preserve">học </w:t>
      </w:r>
      <w:r>
        <w:t xml:space="preserve">do </w:t>
      </w:r>
      <w:r>
        <w:t xml:space="preserve">men </w:t>
      </w:r>
      <w:r>
        <w:t xml:space="preserve">tác </w:t>
      </w:r>
      <w:r>
        <w:t xml:space="preserve">dụng </w:t>
      </w:r>
      <w:r>
        <w:t xml:space="preserve">lên </w:t>
      </w:r>
      <w:r>
        <w:t xml:space="preserve">chất </w:t>
      </w:r>
      <w:r>
        <w:t xml:space="preserve">hữu </w:t>
      </w:r>
      <w:r>
        <w:t xml:space="preserve">cơ. </w:t>
      </w:r>
      <w:r>
        <w:t xml:space="preserve">Đậu </w:t>
      </w:r>
      <w:r>
        <w:t xml:space="preserve">phụ </w:t>
      </w:r>
      <w:r>
        <w:rPr>
          <w:i/>
        </w:rPr>
        <w:t xml:space="preserve">đã </w:t>
      </w:r>
      <w:r>
        <w:t xml:space="preserve">lên </w:t>
      </w:r>
      <w:r>
        <w:t xml:space="preserve">men. </w:t>
      </w:r>
      <w:r>
        <w:br/>
      </w:r>
      <w:r>
        <w:rPr>
          <w:b/>
        </w:rPr>
        <w:t xml:space="preserve">lên </w:t>
      </w:r>
      <w:r>
        <w:rPr>
          <w:b/>
        </w:rPr>
        <w:t xml:space="preserve">ngôi </w:t>
      </w:r>
      <w:r>
        <w:rPr>
          <w:i/>
        </w:rPr>
        <w:t xml:space="preserve">động từ </w:t>
      </w:r>
      <w:r>
        <w:t xml:space="preserve">Lên </w:t>
      </w:r>
      <w:r>
        <w:t xml:space="preserve">làm </w:t>
      </w:r>
      <w:r>
        <w:t xml:space="preserve">vua. </w:t>
      </w:r>
      <w:r>
        <w:br/>
      </w:r>
      <w:r>
        <w:rPr>
          <w:b/>
        </w:rPr>
        <w:t xml:space="preserve">lên </w:t>
      </w:r>
      <w:r>
        <w:rPr>
          <w:b/>
        </w:rPr>
        <w:t xml:space="preserve">nước, </w:t>
      </w:r>
      <w:r>
        <w:rPr>
          <w:i/>
        </w:rPr>
        <w:t xml:space="preserve">động từ </w:t>
      </w:r>
      <w:r>
        <w:t xml:space="preserve">Có </w:t>
      </w:r>
      <w:r>
        <w:t xml:space="preserve">bề </w:t>
      </w:r>
      <w:r>
        <w:t xml:space="preserve">mặt </w:t>
      </w:r>
      <w:r>
        <w:t xml:space="preserve">trở </w:t>
      </w:r>
      <w:r>
        <w:t xml:space="preserve">nên </w:t>
      </w:r>
      <w:r>
        <w:t xml:space="preserve">nhẫn </w:t>
      </w:r>
      <w:r>
        <w:t xml:space="preserve">và </w:t>
      </w:r>
      <w:r>
        <w:t xml:space="preserve">bóng </w:t>
      </w:r>
      <w:r>
        <w:t xml:space="preserve">loáng </w:t>
      </w:r>
      <w:r>
        <w:t xml:space="preserve">do </w:t>
      </w:r>
      <w:r>
        <w:t xml:space="preserve">cọ </w:t>
      </w:r>
      <w:r>
        <w:t xml:space="preserve">xát </w:t>
      </w:r>
      <w:r>
        <w:t xml:space="preserve">nhiều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đồ </w:t>
      </w:r>
      <w:r>
        <w:t xml:space="preserve">gỗ). </w:t>
      </w:r>
      <w:r>
        <w:t xml:space="preserve">Chiếc </w:t>
      </w:r>
      <w:r>
        <w:t xml:space="preserve">sập </w:t>
      </w:r>
      <w:r>
        <w:rPr>
          <w:i/>
        </w:rPr>
        <w:t xml:space="preserve">gụ </w:t>
      </w:r>
      <w:r>
        <w:t xml:space="preserve">lâu </w:t>
      </w:r>
      <w:r>
        <w:t xml:space="preserve">ngày </w:t>
      </w:r>
      <w:r>
        <w:rPr>
          <w:i/>
        </w:rPr>
        <w:t xml:space="preserve">lên </w:t>
      </w:r>
      <w:r>
        <w:rPr>
          <w:i/>
        </w:rPr>
        <w:t xml:space="preserve">nước </w:t>
      </w:r>
      <w:r>
        <w:t xml:space="preserve">bóng </w:t>
      </w:r>
      <w:r>
        <w:rPr>
          <w:i/>
        </w:rPr>
        <w:t xml:space="preserve">loáng. </w:t>
      </w:r>
      <w:r>
        <w:br/>
      </w:r>
      <w:r>
        <w:rPr>
          <w:b/>
        </w:rPr>
        <w:t xml:space="preserve">lên </w:t>
      </w:r>
      <w:r>
        <w:rPr>
          <w:b/>
        </w:rPr>
        <w:t xml:space="preserve">nước; </w:t>
      </w:r>
      <w:r>
        <w:rPr>
          <w:i/>
        </w:rPr>
        <w:t xml:space="preserve">động từ </w:t>
      </w:r>
      <w:r>
        <w:t xml:space="preserve">(khẩu ngữ). </w:t>
      </w:r>
      <w:r>
        <w:t xml:space="preserve">Tỏ </w:t>
      </w:r>
      <w:r>
        <w:t xml:space="preserve">ra </w:t>
      </w:r>
      <w:r>
        <w:t xml:space="preserve">kiêu </w:t>
      </w:r>
      <w:r>
        <w:t xml:space="preserve">ngạo </w:t>
      </w:r>
      <w:r>
        <w:t xml:space="preserve">cậy </w:t>
      </w:r>
      <w:r>
        <w:t xml:space="preserve">thế </w:t>
      </w:r>
      <w:r>
        <w:t xml:space="preserve">lấn </w:t>
      </w:r>
      <w:r>
        <w:t xml:space="preserve">át </w:t>
      </w:r>
      <w:r>
        <w:t xml:space="preserve">người </w:t>
      </w:r>
      <w:r>
        <w:t xml:space="preserve">khác. </w:t>
      </w:r>
      <w:r>
        <w:t xml:space="preserve">Được </w:t>
      </w:r>
      <w:r>
        <w:t xml:space="preserve">thể, </w:t>
      </w:r>
      <w:r>
        <w:t xml:space="preserve">nó </w:t>
      </w:r>
      <w:r>
        <w:t xml:space="preserve">càng </w:t>
      </w:r>
      <w:r>
        <w:rPr>
          <w:i/>
        </w:rPr>
        <w:t xml:space="preserve">lên </w:t>
      </w:r>
      <w:r>
        <w:t xml:space="preserve">nước. </w:t>
      </w:r>
      <w:r>
        <w:br/>
      </w:r>
      <w:r>
        <w:rPr>
          <w:b/>
        </w:rPr>
        <w:t xml:space="preserve">lên </w:t>
      </w:r>
      <w:r>
        <w:rPr>
          <w:b/>
        </w:rPr>
        <w:t xml:space="preserve">râu </w:t>
      </w:r>
      <w:r>
        <w:rPr>
          <w:i/>
        </w:rPr>
        <w:t xml:space="preserve">động từ </w:t>
      </w:r>
      <w:r>
        <w:t xml:space="preserve">(thông tục). </w:t>
      </w:r>
      <w:r>
        <w:t xml:space="preserve">Tỏ </w:t>
      </w:r>
      <w:r>
        <w:t xml:space="preserve">ra </w:t>
      </w:r>
      <w:r>
        <w:t xml:space="preserve">hãnh </w:t>
      </w:r>
      <w:r>
        <w:t xml:space="preserve">điện, </w:t>
      </w:r>
      <w:r>
        <w:t xml:space="preserve">kiêu </w:t>
      </w:r>
      <w:r>
        <w:t xml:space="preserve">căng. </w:t>
      </w:r>
      <w:r>
        <w:t xml:space="preserve">Vừa </w:t>
      </w:r>
      <w:r>
        <w:rPr>
          <w:i/>
        </w:rPr>
        <w:t xml:space="preserve">được </w:t>
      </w:r>
      <w:r>
        <w:rPr>
          <w:i/>
        </w:rPr>
        <w:t xml:space="preserve">khen </w:t>
      </w:r>
      <w:r>
        <w:rPr>
          <w:i/>
        </w:rPr>
        <w:t xml:space="preserve">đã </w:t>
      </w:r>
      <w:r>
        <w:t xml:space="preserve">uội </w:t>
      </w:r>
      <w:r>
        <w:rPr>
          <w:i/>
        </w:rPr>
        <w:t xml:space="preserve">lên </w:t>
      </w:r>
      <w:r>
        <w:rPr>
          <w:i/>
        </w:rPr>
        <w:t xml:space="preserve">râu. </w:t>
      </w:r>
      <w:r>
        <w:br/>
      </w:r>
      <w:r>
        <w:rPr>
          <w:b/>
        </w:rPr>
        <w:t xml:space="preserve">lên </w:t>
      </w:r>
      <w:r>
        <w:rPr>
          <w:b/>
        </w:rPr>
        <w:t xml:space="preserve">sởi </w:t>
      </w:r>
      <w:r>
        <w:rPr>
          <w:i/>
        </w:rPr>
        <w:t xml:space="preserve">động từ </w:t>
      </w:r>
      <w:r>
        <w:t xml:space="preserve">Mắc </w:t>
      </w:r>
      <w:r>
        <w:t xml:space="preserve">bệnh </w:t>
      </w:r>
      <w:r>
        <w:t xml:space="preserve">sởi. </w:t>
      </w:r>
      <w:r>
        <w:br/>
      </w:r>
      <w:r>
        <w:rPr>
          <w:b/>
        </w:rPr>
        <w:t xml:space="preserve">lên </w:t>
      </w:r>
      <w:r>
        <w:rPr>
          <w:b/>
        </w:rPr>
        <w:t xml:space="preserve">thác </w:t>
      </w:r>
      <w:r>
        <w:rPr>
          <w:b/>
        </w:rPr>
        <w:t xml:space="preserve">xuống </w:t>
      </w:r>
      <w:r>
        <w:rPr>
          <w:b/>
        </w:rPr>
        <w:t xml:space="preserve">ghểnh </w:t>
      </w:r>
      <w:r>
        <w:t xml:space="preserve">(văn chương). </w:t>
      </w:r>
      <w:r>
        <w:t xml:space="preserve">Ví </w:t>
      </w:r>
      <w:r>
        <w:t xml:space="preserve">cảnh </w:t>
      </w:r>
      <w:r>
        <w:t xml:space="preserve">gian </w:t>
      </w:r>
      <w:r>
        <w:t xml:space="preserve">truân </w:t>
      </w:r>
      <w:r>
        <w:t xml:space="preserve">vất </w:t>
      </w:r>
      <w:r>
        <w:t xml:space="preserve">và. </w:t>
      </w:r>
      <w:r>
        <w:br/>
      </w:r>
      <w:r>
        <w:rPr>
          <w:b/>
        </w:rPr>
        <w:t xml:space="preserve">lên </w:t>
      </w:r>
      <w:r>
        <w:rPr>
          <w:b/>
        </w:rPr>
        <w:t xml:space="preserve">tiếng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Cất </w:t>
      </w:r>
      <w:r>
        <w:t xml:space="preserve">tiếng </w:t>
      </w:r>
      <w:r>
        <w:t xml:space="preserve">nói. </w:t>
      </w:r>
      <w:r>
        <w:t xml:space="preserve">Lên </w:t>
      </w:r>
      <w:r>
        <w:rPr>
          <w:i/>
        </w:rPr>
        <w:t xml:space="preserve">tiếng </w:t>
      </w:r>
      <w:r>
        <w:t xml:space="preserve">hỏi. </w:t>
      </w:r>
      <w:r>
        <w:rPr>
          <w:b/>
        </w:rPr>
        <w:t xml:space="preserve">2 </w:t>
      </w:r>
      <w:r>
        <w:t xml:space="preserve">Phát </w:t>
      </w:r>
      <w:r>
        <w:t xml:space="preserve">biểu </w:t>
      </w:r>
      <w:r>
        <w:t xml:space="preserve">ý </w:t>
      </w:r>
      <w:r>
        <w:t xml:space="preserve">kiến </w:t>
      </w:r>
      <w:r>
        <w:t xml:space="preserve">để </w:t>
      </w:r>
      <w:r>
        <w:t xml:space="preserve">biểu </w:t>
      </w:r>
      <w:r>
        <w:t xml:space="preserve">thị </w:t>
      </w:r>
      <w:r>
        <w:t xml:space="preserve">thái </w:t>
      </w:r>
      <w:r>
        <w:t xml:space="preserve">độ </w:t>
      </w:r>
      <w:r>
        <w:t xml:space="preserve">về </w:t>
      </w:r>
      <w:r>
        <w:t xml:space="preserve">một </w:t>
      </w:r>
      <w:r>
        <w:t xml:space="preserve">vấn </w:t>
      </w:r>
      <w:r>
        <w:t xml:space="preserve">đề </w:t>
      </w:r>
      <w:r>
        <w:t xml:space="preserve">nào </w:t>
      </w:r>
      <w:r>
        <w:t xml:space="preserve">đó. </w:t>
      </w:r>
      <w:r>
        <w:t xml:space="preserve">Lên </w:t>
      </w:r>
      <w:r>
        <w:t xml:space="preserve">tiếng </w:t>
      </w:r>
      <w:r>
        <w:t xml:space="preserve">ủng </w:t>
      </w:r>
      <w:r>
        <w:t xml:space="preserve">hộ. </w:t>
      </w:r>
      <w:r>
        <w:t xml:space="preserve">lên </w:t>
      </w:r>
      <w:r>
        <w:t xml:space="preserve">voi </w:t>
      </w:r>
      <w:r>
        <w:t xml:space="preserve">xuống </w:t>
      </w:r>
      <w:r>
        <w:t xml:space="preserve">chó </w:t>
      </w:r>
      <w:r>
        <w:t xml:space="preserve">Ví </w:t>
      </w:r>
      <w:r>
        <w:t xml:space="preserve">con </w:t>
      </w:r>
      <w:r>
        <w:t xml:space="preserve">đường </w:t>
      </w:r>
      <w:r>
        <w:t xml:space="preserve">danh </w:t>
      </w:r>
      <w:r>
        <w:t xml:space="preserve">vọng </w:t>
      </w:r>
      <w:r>
        <w:t xml:space="preserve">bấp </w:t>
      </w:r>
      <w:r>
        <w:t xml:space="preserve">bênh, </w:t>
      </w:r>
      <w:r>
        <w:t xml:space="preserve">lúc </w:t>
      </w:r>
      <w:r>
        <w:t xml:space="preserve">vinh </w:t>
      </w:r>
      <w:r>
        <w:t xml:space="preserve">hiển, </w:t>
      </w:r>
      <w:r>
        <w:t xml:space="preserve">lúc </w:t>
      </w:r>
      <w:r>
        <w:t xml:space="preserve">thất </w:t>
      </w:r>
      <w:r>
        <w:t xml:space="preserve">thế, </w:t>
      </w:r>
      <w:r>
        <w:t xml:space="preserve">nhục </w:t>
      </w:r>
      <w:r>
        <w:t xml:space="preserve">nhã. </w:t>
      </w:r>
      <w:r>
        <w:br/>
      </w:r>
      <w:r>
        <w:rPr>
          <w:b/>
        </w:rPr>
        <w:t xml:space="preserve">lên </w:t>
      </w:r>
      <w:r>
        <w:rPr>
          <w:b/>
        </w:rPr>
        <w:t xml:space="preserve">xe </w:t>
      </w:r>
      <w:r>
        <w:rPr>
          <w:b/>
        </w:rPr>
        <w:t xml:space="preserve">xuống </w:t>
      </w:r>
      <w:r>
        <w:rPr>
          <w:b/>
        </w:rPr>
        <w:t xml:space="preserve">ngựa </w:t>
      </w:r>
      <w:r>
        <w:t xml:space="preserve">(cũ). </w:t>
      </w:r>
      <w:r>
        <w:t xml:space="preserve">Tả </w:t>
      </w:r>
      <w:r>
        <w:t xml:space="preserve">cảnh </w:t>
      </w:r>
      <w:r>
        <w:t xml:space="preserve">sống </w:t>
      </w:r>
      <w:r>
        <w:t xml:space="preserve">giàu </w:t>
      </w:r>
      <w:r>
        <w:t xml:space="preserve">sang, </w:t>
      </w:r>
      <w:r>
        <w:t xml:space="preserve">phú </w:t>
      </w:r>
      <w:r>
        <w:t xml:space="preserve">quý. </w:t>
      </w:r>
      <w:r>
        <w:br/>
      </w:r>
      <w:r>
        <w:rPr>
          <w:b/>
        </w:rPr>
        <w:t xml:space="preserve">lênh </w:t>
      </w:r>
      <w:r>
        <w:rPr>
          <w:b/>
        </w:rPr>
        <w:t xml:space="preserve">chênh </w:t>
      </w:r>
      <w:r>
        <w:rPr>
          <w:i/>
        </w:rPr>
        <w:t xml:space="preserve">tính từ </w:t>
      </w:r>
      <w:r>
        <w:t xml:space="preserve">(ít dùng). </w:t>
      </w:r>
      <w:r>
        <w:t xml:space="preserve">Không </w:t>
      </w:r>
      <w:r>
        <w:t xml:space="preserve">có </w:t>
      </w:r>
      <w:r>
        <w:t xml:space="preserve">chỗ </w:t>
      </w:r>
      <w:r>
        <w:rPr>
          <w:i/>
        </w:rPr>
        <w:t xml:space="preserve">dựa </w:t>
      </w:r>
      <w:r>
        <w:t xml:space="preserve">vững </w:t>
      </w:r>
      <w:r>
        <w:t xml:space="preserve">chắc, </w:t>
      </w:r>
      <w:r>
        <w:t xml:space="preserve">dễ </w:t>
      </w:r>
      <w:r>
        <w:t xml:space="preserve">nghiêng </w:t>
      </w:r>
      <w:r>
        <w:t xml:space="preserve">đổ. </w:t>
      </w:r>
      <w:r>
        <w:t xml:space="preserve">Kê </w:t>
      </w:r>
      <w:r>
        <w:t xml:space="preserve">lênh </w:t>
      </w:r>
      <w:r>
        <w:t xml:space="preserve">chênh </w:t>
      </w:r>
      <w:r>
        <w:t xml:space="preserve">quá, </w:t>
      </w:r>
      <w:r>
        <w:t xml:space="preserve">khéo </w:t>
      </w:r>
      <w:r>
        <w:t xml:space="preserve">đổ </w:t>
      </w:r>
      <w:r>
        <w:t xml:space="preserve">mất. </w:t>
      </w:r>
      <w:r>
        <w:br/>
      </w:r>
      <w:r>
        <w:rPr>
          <w:b/>
        </w:rPr>
        <w:t xml:space="preserve">lênh </w:t>
      </w:r>
      <w:r>
        <w:rPr>
          <w:b/>
        </w:rPr>
        <w:t xml:space="preserve">đênh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Trôi </w:t>
      </w:r>
      <w:r>
        <w:t xml:space="preserve">nổi </w:t>
      </w:r>
      <w:r>
        <w:t xml:space="preserve">nay </w:t>
      </w:r>
      <w:r>
        <w:t xml:space="preserve">đây </w:t>
      </w:r>
      <w:r>
        <w:t xml:space="preserve">mai </w:t>
      </w:r>
      <w:r>
        <w:t xml:space="preserve">đó, </w:t>
      </w:r>
      <w:r>
        <w:t xml:space="preserve">không </w:t>
      </w:r>
      <w:r>
        <w:t xml:space="preserve">có </w:t>
      </w:r>
      <w:r>
        <w:t xml:space="preserve">hướng </w:t>
      </w:r>
      <w:r>
        <w:t xml:space="preserve">nhất </w:t>
      </w:r>
      <w:r>
        <w:t xml:space="preserve">định. </w:t>
      </w:r>
      <w:r>
        <w:t xml:space="preserve">Con </w:t>
      </w:r>
      <w:r>
        <w:t xml:space="preserve">tàu </w:t>
      </w:r>
      <w:r>
        <w:rPr>
          <w:i/>
        </w:rPr>
        <w:t xml:space="preserve">lênh </w:t>
      </w:r>
      <w:r>
        <w:t xml:space="preserve">đônh </w:t>
      </w:r>
      <w:r>
        <w:t xml:space="preserve">trên </w:t>
      </w:r>
      <w:r>
        <w:t xml:space="preserve">biển </w:t>
      </w:r>
      <w:r>
        <w:rPr>
          <w:i/>
        </w:rPr>
        <w:t xml:space="preserve">cả. </w:t>
      </w:r>
      <w:r>
        <w:t xml:space="preserve">Cuộc </w:t>
      </w:r>
      <w:r>
        <w:t xml:space="preserve">sống </w:t>
      </w:r>
      <w:r>
        <w:t xml:space="preserve">lônh </w:t>
      </w:r>
      <w:r>
        <w:t xml:space="preserve">đênh </w:t>
      </w:r>
      <w:r>
        <w:t xml:space="preserve">chìm </w:t>
      </w:r>
      <w:r>
        <w:rPr>
          <w:i/>
        </w:rPr>
        <w:t xml:space="preserve">nối </w:t>
      </w:r>
      <w:r>
        <w:t xml:space="preserve">(bóng (nghĩa bóng)). </w:t>
      </w:r>
      <w:r>
        <w:br/>
      </w:r>
      <w:r>
        <w:rPr>
          <w:b/>
        </w:rPr>
        <w:t xml:space="preserve">lênh </w:t>
      </w:r>
      <w:r>
        <w:rPr>
          <w:b/>
        </w:rPr>
        <w:t xml:space="preserve">khênh </w:t>
      </w:r>
      <w:r>
        <w:rPr>
          <w:i/>
        </w:rPr>
        <w:t xml:space="preserve">tính từ </w:t>
      </w:r>
      <w:r>
        <w:t xml:space="preserve">Cao </w:t>
      </w:r>
      <w:r>
        <w:t xml:space="preserve">quá </w:t>
      </w:r>
      <w:r>
        <w:t xml:space="preserve">mức, </w:t>
      </w:r>
      <w:r>
        <w:t xml:space="preserve">gây </w:t>
      </w:r>
      <w:r>
        <w:t xml:space="preserve">ấn </w:t>
      </w:r>
      <w:r>
        <w:t xml:space="preserve">tượng </w:t>
      </w:r>
      <w:r>
        <w:t xml:space="preserve">không </w:t>
      </w:r>
      <w:r>
        <w:t xml:space="preserve">cân </w:t>
      </w:r>
      <w:r>
        <w:t xml:space="preserve">đối, </w:t>
      </w:r>
      <w:r>
        <w:t xml:space="preserve">khó </w:t>
      </w:r>
      <w:r>
        <w:t xml:space="preserve">đứng </w:t>
      </w:r>
      <w:r>
        <w:t xml:space="preserve">vững. </w:t>
      </w:r>
      <w:r>
        <w:t xml:space="preserve">Người </w:t>
      </w:r>
      <w:r>
        <w:rPr>
          <w:i/>
        </w:rPr>
        <w:t xml:space="preserve">cao </w:t>
      </w:r>
      <w:r>
        <w:t xml:space="preserve">lênh </w:t>
      </w:r>
      <w:r>
        <w:rPr>
          <w:i/>
        </w:rPr>
        <w:t xml:space="preserve">khênh </w:t>
      </w:r>
      <w:r>
        <w:t xml:space="preserve">như </w:t>
      </w:r>
      <w:r>
        <w:rPr>
          <w:i/>
        </w:rPr>
        <w:t xml:space="preserve">cây </w:t>
      </w:r>
      <w:r>
        <w:rPr>
          <w:i/>
        </w:rPr>
        <w:t xml:space="preserve">sào. </w:t>
      </w:r>
      <w:r>
        <w:br/>
      </w:r>
      <w:r>
        <w:rPr>
          <w:b/>
        </w:rPr>
        <w:t xml:space="preserve">lênh </w:t>
      </w:r>
      <w:r>
        <w:rPr>
          <w:b/>
        </w:rPr>
        <w:t xml:space="preserve">láng </w:t>
      </w:r>
      <w:r>
        <w:rPr>
          <w:i/>
        </w:rPr>
        <w:t xml:space="preserve">động từ </w:t>
      </w:r>
      <w:r>
        <w:t xml:space="preserve">Tràn </w:t>
      </w:r>
      <w:r>
        <w:t xml:space="preserve">khắp </w:t>
      </w:r>
      <w:r>
        <w:t xml:space="preserve">ra </w:t>
      </w:r>
      <w:r>
        <w:t xml:space="preserve">trên </w:t>
      </w:r>
      <w:r>
        <w:t xml:space="preserve">bề </w:t>
      </w:r>
      <w:r>
        <w:t xml:space="preserve">mặt </w:t>
      </w:r>
      <w:r>
        <w:t xml:space="preserve">rộng. </w:t>
      </w:r>
      <w:r>
        <w:rPr>
          <w:i/>
        </w:rPr>
        <w:t xml:space="preserve">Dầu </w:t>
      </w:r>
      <w:r>
        <w:rPr>
          <w:i/>
        </w:rPr>
        <w:t xml:space="preserve">đổ </w:t>
      </w:r>
      <w:r>
        <w:t xml:space="preserve">lênh </w:t>
      </w:r>
      <w:r>
        <w:rPr>
          <w:i/>
        </w:rPr>
        <w:t xml:space="preserve">láng. </w:t>
      </w:r>
      <w:r>
        <w:t xml:space="preserve">Mặt </w:t>
      </w:r>
      <w:r>
        <w:rPr>
          <w:i/>
        </w:rPr>
        <w:t xml:space="preserve">sân </w:t>
      </w:r>
      <w:r>
        <w:t xml:space="preserve">lênh </w:t>
      </w:r>
      <w:r>
        <w:rPr>
          <w:i/>
        </w:rPr>
        <w:t xml:space="preserve">láng </w:t>
      </w:r>
      <w:r>
        <w:t xml:space="preserve">những </w:t>
      </w:r>
      <w:r>
        <w:t xml:space="preserve">nước. </w:t>
      </w:r>
      <w:r>
        <w:br/>
      </w:r>
      <w:r>
        <w:rPr>
          <w:b/>
        </w:rPr>
        <w:t xml:space="preserve">lềnh </w:t>
      </w:r>
      <w:r>
        <w:rPr>
          <w:i/>
        </w:rPr>
        <w:t xml:space="preserve">danh từ </w:t>
      </w:r>
      <w:r>
        <w:t xml:space="preserve">Ngôi </w:t>
      </w:r>
      <w:r>
        <w:t xml:space="preserve">thứ </w:t>
      </w:r>
      <w:r>
        <w:t xml:space="preserve">dành </w:t>
      </w:r>
      <w:r>
        <w:t xml:space="preserve">cho </w:t>
      </w:r>
      <w:r>
        <w:t xml:space="preserve">các </w:t>
      </w:r>
      <w:r>
        <w:t xml:space="preserve">ông </w:t>
      </w:r>
      <w:r>
        <w:t xml:space="preserve">già </w:t>
      </w:r>
      <w:r>
        <w:t xml:space="preserve">cao </w:t>
      </w:r>
      <w:r>
        <w:t xml:space="preserve">tuổi </w:t>
      </w:r>
      <w:r>
        <w:t xml:space="preserve">trong </w:t>
      </w:r>
      <w:r>
        <w:t xml:space="preserve">làng </w:t>
      </w:r>
      <w:r>
        <w:t xml:space="preserve">xã </w:t>
      </w:r>
      <w:r>
        <w:t xml:space="preserve">thời </w:t>
      </w:r>
      <w:r>
        <w:t xml:space="preserve">phong </w:t>
      </w:r>
      <w:r>
        <w:t xml:space="preserve">kiến. </w:t>
      </w:r>
      <w:r>
        <w:t xml:space="preserve">Ong </w:t>
      </w:r>
      <w:r>
        <w:t xml:space="preserve">lônh. </w:t>
      </w:r>
      <w:r>
        <w:br/>
      </w:r>
      <w:r>
        <w:rPr>
          <w:b/>
        </w:rPr>
        <w:t xml:space="preserve">lềnh </w:t>
      </w:r>
      <w:r>
        <w:rPr>
          <w:b/>
        </w:rPr>
        <w:t xml:space="preserve">bềnh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nổi </w:t>
      </w:r>
      <w:r>
        <w:t xml:space="preserve">hẳn </w:t>
      </w:r>
      <w:r>
        <w:t xml:space="preserve">lên </w:t>
      </w:r>
      <w:r>
        <w:t xml:space="preserve">trên </w:t>
      </w:r>
      <w:r>
        <w:t xml:space="preserve">bề </w:t>
      </w:r>
      <w:r>
        <w:t xml:space="preserve">mặt </w:t>
      </w:r>
      <w:r>
        <w:t xml:space="preserve">và </w:t>
      </w:r>
      <w:r>
        <w:t xml:space="preserve">trôi </w:t>
      </w:r>
      <w:r>
        <w:t xml:space="preserve">nhẹ </w:t>
      </w:r>
      <w:r>
        <w:t xml:space="preserve">nhàng </w:t>
      </w:r>
      <w:r>
        <w:t xml:space="preserve">theo </w:t>
      </w:r>
      <w:r>
        <w:t xml:space="preserve">làn </w:t>
      </w:r>
      <w:r>
        <w:t xml:space="preserve">sóng, </w:t>
      </w:r>
      <w:r>
        <w:t xml:space="preserve">làn </w:t>
      </w:r>
      <w:r>
        <w:t xml:space="preserve">gió. </w:t>
      </w:r>
      <w:r>
        <w:rPr>
          <w:i/>
        </w:rPr>
        <w:t xml:space="preserve">Tấm </w:t>
      </w:r>
      <w:r>
        <w:t xml:space="preserve">ván </w:t>
      </w:r>
      <w:r>
        <w:t xml:space="preserve">nổi </w:t>
      </w:r>
      <w:r>
        <w:t xml:space="preserve">lnh </w:t>
      </w:r>
      <w:r>
        <w:rPr>
          <w:i/>
        </w:rPr>
        <w:t xml:space="preserve">bềnh </w:t>
      </w:r>
      <w:r>
        <w:t xml:space="preserve">trên </w:t>
      </w:r>
      <w:r>
        <w:t xml:space="preserve">sông. </w:t>
      </w:r>
      <w:r>
        <w:t xml:space="preserve">Đám </w:t>
      </w:r>
      <w:r>
        <w:t xml:space="preserve">mây </w:t>
      </w:r>
      <w:r>
        <w:rPr>
          <w:i/>
        </w:rPr>
        <w:t xml:space="preserve">bạc </w:t>
      </w:r>
      <w:r>
        <w:t xml:space="preserve">trôi </w:t>
      </w:r>
      <w:r>
        <w:t xml:space="preserve">lnh </w:t>
      </w:r>
      <w:r>
        <w:rPr>
          <w:i/>
        </w:rPr>
        <w:t xml:space="preserve">bênh. </w:t>
      </w:r>
      <w:r>
        <w:br/>
      </w:r>
      <w:r>
        <w:rPr>
          <w:b/>
        </w:rPr>
        <w:t xml:space="preserve">lềnh </w:t>
      </w:r>
      <w:r>
        <w:rPr>
          <w:b/>
        </w:rPr>
        <w:t xml:space="preserve">đềnh </w:t>
      </w:r>
      <w:r>
        <w:rPr>
          <w:i/>
        </w:rPr>
        <w:t xml:space="preserve">danh từ </w:t>
      </w:r>
      <w:r>
        <w:t xml:space="preserve">(phương ngữ). </w:t>
      </w:r>
      <w:r>
        <w:t xml:space="preserve">Bồ </w:t>
      </w:r>
      <w:r>
        <w:t xml:space="preserve">nông. </w:t>
      </w:r>
      <w:r>
        <w:br/>
      </w:r>
      <w:r>
        <w:rPr>
          <w:b/>
        </w:rPr>
        <w:t xml:space="preserve">lềnh </w:t>
      </w:r>
      <w:r>
        <w:rPr>
          <w:b/>
        </w:rPr>
        <w:t xml:space="preserve">kểnh </w:t>
      </w:r>
      <w:r>
        <w:rPr>
          <w:i/>
        </w:rPr>
        <w:t xml:space="preserve">tính từ </w:t>
      </w:r>
      <w:r>
        <w:t xml:space="preserve">(id.;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đợ). </w:t>
      </w:r>
      <w:r>
        <w:t xml:space="preserve">Nhiều </w:t>
      </w:r>
      <w:r>
        <w:t xml:space="preserve">thứ </w:t>
      </w:r>
      <w:r>
        <w:rPr>
          <w:i/>
        </w:rPr>
        <w:t xml:space="preserve">công </w:t>
      </w:r>
      <w:r>
        <w:rPr>
          <w:i/>
        </w:rPr>
        <w:t xml:space="preserve">kènh. </w:t>
      </w:r>
      <w:r>
        <w:t xml:space="preserve">Mang </w:t>
      </w:r>
      <w:r>
        <w:t xml:space="preserve">xách </w:t>
      </w:r>
      <w:r>
        <w:t xml:space="preserve">lễnh </w:t>
      </w:r>
      <w:r>
        <w:t xml:space="preserve">kềnh </w:t>
      </w:r>
      <w:r>
        <w:rPr>
          <w:i/>
        </w:rPr>
        <w:t xml:space="preserve">đủ </w:t>
      </w:r>
      <w:r>
        <w:rPr>
          <w:i/>
        </w:rPr>
        <w:t xml:space="preserve">thứ. </w:t>
      </w:r>
      <w:r>
        <w:br/>
      </w:r>
      <w:r>
        <w:rPr>
          <w:b/>
        </w:rPr>
        <w:t xml:space="preserve">lệnh </w:t>
      </w:r>
      <w:r>
        <w:rPr>
          <w:b/>
        </w:rPr>
        <w:t xml:space="preserve">| </w:t>
      </w:r>
      <w:r>
        <w:rPr>
          <w:i/>
        </w:rPr>
        <w:t xml:space="preserve">danh từ </w:t>
      </w:r>
      <w:r>
        <w:rPr>
          <w:b/>
        </w:rPr>
        <w:t xml:space="preserve">4 </w:t>
      </w:r>
      <w:r>
        <w:t xml:space="preserve">Điều </w:t>
      </w:r>
      <w:r>
        <w:t xml:space="preserve">cấp </w:t>
      </w:r>
      <w:r>
        <w:t xml:space="preserve">trên </w:t>
      </w:r>
      <w:r>
        <w:t xml:space="preserve">truyền </w:t>
      </w:r>
      <w:r>
        <w:t xml:space="preserve">xuống </w:t>
      </w:r>
      <w:r>
        <w:t xml:space="preserve">cho </w:t>
      </w:r>
      <w:r>
        <w:t xml:space="preserve">cấp </w:t>
      </w:r>
      <w:r>
        <w:t xml:space="preserve">dưới </w:t>
      </w:r>
      <w:r>
        <w:t xml:space="preserve">phải </w:t>
      </w:r>
      <w:r>
        <w:t xml:space="preserve">thi </w:t>
      </w:r>
      <w:r>
        <w:t xml:space="preserve">hành. </w:t>
      </w:r>
      <w:r>
        <w:rPr>
          <w:i/>
        </w:rPr>
        <w:t xml:space="preserve">Ra </w:t>
      </w:r>
      <w:r>
        <w:t xml:space="preserve">lệnh*. </w:t>
      </w:r>
      <w:r>
        <w:t xml:space="preserve">Hạ </w:t>
      </w:r>
      <w:r>
        <w:t xml:space="preserve">lệnh*. </w:t>
      </w:r>
      <w:r>
        <w:rPr>
          <w:i/>
        </w:rPr>
        <w:t xml:space="preserve">Vâng </w:t>
      </w:r>
      <w:r>
        <w:t xml:space="preserve">lệnh. </w:t>
      </w:r>
      <w:r>
        <w:rPr>
          <w:i/>
        </w:rPr>
        <w:t xml:space="preserve">Làm </w:t>
      </w:r>
      <w:r>
        <w:rPr>
          <w:i/>
        </w:rPr>
        <w:t xml:space="preserve">trái </w:t>
      </w:r>
      <w:r>
        <w:t xml:space="preserve">lệnh. </w:t>
      </w:r>
      <w:r>
        <w:t xml:space="preserve">Nhận </w:t>
      </w:r>
      <w:r>
        <w:t xml:space="preserve">lệnh </w:t>
      </w:r>
      <w:r>
        <w:rPr>
          <w:i/>
        </w:rPr>
        <w:t xml:space="preserve">đi </w:t>
      </w:r>
      <w:r>
        <w:t xml:space="preserve">công </w:t>
      </w:r>
      <w:r>
        <w:t xml:space="preserve">tác. </w:t>
      </w:r>
      <w:r>
        <w:rPr>
          <w:b/>
        </w:rPr>
        <w:t xml:space="preserve">2 </w:t>
      </w:r>
      <w:r>
        <w:t xml:space="preserve">Văn </w:t>
      </w:r>
      <w:r>
        <w:t xml:space="preserve">bản </w:t>
      </w:r>
      <w:r>
        <w:t xml:space="preserve">có </w:t>
      </w:r>
      <w:r>
        <w:t xml:space="preserve">tính </w:t>
      </w:r>
      <w:r>
        <w:t xml:space="preserve">pháp </w:t>
      </w:r>
      <w:r>
        <w:t xml:space="preserve">luật, </w:t>
      </w:r>
      <w:r>
        <w:t xml:space="preserve">do </w:t>
      </w:r>
      <w:r>
        <w:t xml:space="preserve">chủ </w:t>
      </w:r>
      <w:r>
        <w:t xml:space="preserve">tịch </w:t>
      </w:r>
      <w:r>
        <w:t xml:space="preserve">nước </w:t>
      </w:r>
      <w:r>
        <w:t xml:space="preserve">kí. </w:t>
      </w:r>
      <w:r>
        <w:t xml:space="preserve">Lệnh </w:t>
      </w:r>
      <w:r>
        <w:rPr>
          <w:i/>
        </w:rPr>
        <w:t xml:space="preserve">tổng </w:t>
      </w:r>
      <w:r>
        <w:t xml:space="preserve">động </w:t>
      </w:r>
      <w:r>
        <w:t xml:space="preserve">uiên. </w:t>
      </w:r>
      <w:r>
        <w:rPr>
          <w:i/>
        </w:rPr>
        <w:t xml:space="preserve">Lệnh </w:t>
      </w:r>
      <w:r>
        <w:rPr>
          <w:i/>
        </w:rPr>
        <w:t xml:space="preserve">ân </w:t>
      </w:r>
      <w:r>
        <w:rPr>
          <w:i/>
        </w:rPr>
        <w:t xml:space="preserve">xá. </w:t>
      </w:r>
      <w:r>
        <w:rPr>
          <w:b/>
        </w:rPr>
        <w:t xml:space="preserve">3 </w:t>
      </w:r>
      <w:r>
        <w:t xml:space="preserve">Giấy </w:t>
      </w:r>
      <w:r>
        <w:t xml:space="preserve">cho </w:t>
      </w:r>
      <w:r>
        <w:t xml:space="preserve">phép </w:t>
      </w:r>
      <w:r>
        <w:t xml:space="preserve">làm </w:t>
      </w:r>
      <w:r>
        <w:t xml:space="preserve">một </w:t>
      </w:r>
      <w:r>
        <w:t xml:space="preserve">việc </w:t>
      </w:r>
      <w:r>
        <w:t xml:space="preserve">gì. </w:t>
      </w:r>
      <w:r>
        <w:rPr>
          <w:i/>
        </w:rPr>
        <w:t xml:space="preserve">Viết </w:t>
      </w:r>
      <w:r>
        <w:rPr>
          <w:i/>
        </w:rPr>
        <w:t xml:space="preserve">lệnh </w:t>
      </w:r>
      <w:r>
        <w:t xml:space="preserve">xuất </w:t>
      </w:r>
      <w:r>
        <w:rPr>
          <w:i/>
        </w:rPr>
        <w:t xml:space="preserve">kho. </w:t>
      </w:r>
      <w:r>
        <w:t xml:space="preserve">Xuất </w:t>
      </w:r>
      <w:r>
        <w:t xml:space="preserve">trình </w:t>
      </w:r>
      <w:r>
        <w:t xml:space="preserve">lệnh </w:t>
      </w:r>
      <w:r>
        <w:rPr>
          <w:i/>
        </w:rPr>
        <w:t xml:space="preserve">khám </w:t>
      </w:r>
      <w:r>
        <w:rPr>
          <w:i/>
        </w:rPr>
        <w:t xml:space="preserve">nhà. </w:t>
      </w:r>
      <w:r>
        <w:rPr>
          <w:b/>
        </w:rPr>
        <w:t xml:space="preserve">4 </w:t>
      </w:r>
      <w:r>
        <w:t xml:space="preserve">Thanh </w:t>
      </w:r>
      <w:r>
        <w:t xml:space="preserve">la </w:t>
      </w:r>
      <w:r>
        <w:t xml:space="preserve">dùng </w:t>
      </w:r>
      <w:r>
        <w:t xml:space="preserve">để </w:t>
      </w:r>
      <w:r>
        <w:t xml:space="preserve">báo </w:t>
      </w:r>
      <w:r>
        <w:t xml:space="preserve">hiệu </w:t>
      </w:r>
      <w:r>
        <w:t xml:space="preserve">lệnh. </w:t>
      </w:r>
      <w:r>
        <w:rPr>
          <w:i/>
        </w:rPr>
        <w:t xml:space="preserve">Đánh </w:t>
      </w:r>
      <w:r>
        <w:t xml:space="preserve">lệnh. </w:t>
      </w:r>
      <w:r>
        <w:t xml:space="preserve">Nói </w:t>
      </w:r>
      <w:r>
        <w:t xml:space="preserve">oang </w:t>
      </w:r>
      <w:r>
        <w:t xml:space="preserve">oang </w:t>
      </w:r>
      <w:r>
        <w:t xml:space="preserve">như </w:t>
      </w:r>
      <w:r>
        <w:t xml:space="preserve">lệnh </w:t>
      </w:r>
      <w:r>
        <w:t xml:space="preserve">uỡ. </w:t>
      </w:r>
      <w:r>
        <w:t xml:space="preserve">Lệnh </w:t>
      </w:r>
      <w:r>
        <w:t xml:space="preserve">ông </w:t>
      </w:r>
      <w:r>
        <w:rPr>
          <w:i/>
        </w:rPr>
        <w:t xml:space="preserve">không </w:t>
      </w:r>
      <w:r>
        <w:rPr>
          <w:i/>
        </w:rPr>
        <w:t xml:space="preserve">bằng </w:t>
      </w:r>
      <w:r>
        <w:t xml:space="preserve">công </w:t>
      </w:r>
      <w:r>
        <w:rPr>
          <w:i/>
        </w:rPr>
        <w:t xml:space="preserve">bà </w:t>
      </w:r>
      <w:r>
        <w:t xml:space="preserve">(ý </w:t>
      </w:r>
      <w:r>
        <w:t xml:space="preserve">kiến </w:t>
      </w:r>
      <w:r>
        <w:t xml:space="preserve">của </w:t>
      </w:r>
      <w:r>
        <w:t xml:space="preserve">người </w:t>
      </w:r>
      <w:r>
        <w:t xml:space="preserve">vợ </w:t>
      </w:r>
      <w:r>
        <w:t xml:space="preserve">là </w:t>
      </w:r>
      <w:r>
        <w:t xml:space="preserve">quan </w:t>
      </w:r>
      <w:r>
        <w:t xml:space="preserve">trọng </w:t>
      </w:r>
      <w:r>
        <w:t xml:space="preserve">hơn, </w:t>
      </w:r>
      <w:r>
        <w:t xml:space="preserve">là </w:t>
      </w:r>
      <w:r>
        <w:t xml:space="preserve">quyết </w:t>
      </w:r>
      <w:r>
        <w:t xml:space="preserve">định). </w:t>
      </w:r>
      <w:r>
        <w:rPr>
          <w:b/>
        </w:rPr>
        <w:t xml:space="preserve">5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Vật </w:t>
      </w:r>
      <w:r>
        <w:rPr>
          <w:i/>
        </w:rPr>
        <w:t xml:space="preserve">dùng </w:t>
      </w:r>
      <w:r>
        <w:rPr>
          <w:i/>
        </w:rPr>
        <w:t xml:space="preserve">để </w:t>
      </w:r>
      <w:r>
        <w:t xml:space="preserve">báo </w:t>
      </w:r>
      <w:r>
        <w:t xml:space="preserve">hiệu </w:t>
      </w:r>
      <w:r>
        <w:t xml:space="preserve">lệnh. </w:t>
      </w:r>
      <w:r>
        <w:t xml:space="preserve">Cờ </w:t>
      </w:r>
      <w:r>
        <w:t xml:space="preserve">lệnh. </w:t>
      </w:r>
      <w:r>
        <w:rPr>
          <w:i/>
        </w:rPr>
        <w:t xml:space="preserve">Pháo </w:t>
      </w:r>
      <w:r>
        <w:rPr>
          <w:i/>
        </w:rPr>
        <w:t xml:space="preserve">lệnh*. </w:t>
      </w:r>
      <w:r>
        <w:t xml:space="preserve">Bắn </w:t>
      </w:r>
      <w:r>
        <w:t xml:space="preserve">một </w:t>
      </w:r>
      <w:r>
        <w:t xml:space="preserve">phát </w:t>
      </w:r>
      <w:r>
        <w:t xml:space="preserve">súng </w:t>
      </w:r>
      <w:r>
        <w:t xml:space="preserve">lệnh. </w:t>
      </w:r>
      <w:r>
        <w:t xml:space="preserve">II </w:t>
      </w:r>
      <w:r>
        <w:t xml:space="preserve">động từ </w:t>
      </w:r>
      <w:r>
        <w:t xml:space="preserve">(khẩu ngữ). </w:t>
      </w:r>
      <w:r>
        <w:t xml:space="preserve">Ra </w:t>
      </w:r>
      <w:r>
        <w:t xml:space="preserve">lệnh. </w:t>
      </w:r>
      <w:r>
        <w:t xml:space="preserve">Lệnh </w:t>
      </w:r>
      <w:r>
        <w:rPr>
          <w:i/>
        </w:rPr>
        <w:t xml:space="preserve">cho </w:t>
      </w:r>
      <w:r>
        <w:t xml:space="preserve">đơn </w:t>
      </w:r>
      <w:r>
        <w:t xml:space="preserve">uị </w:t>
      </w:r>
      <w:r>
        <w:t xml:space="preserve">nổ </w:t>
      </w:r>
      <w:r>
        <w:t xml:space="preserve">súng. </w:t>
      </w:r>
      <w:r>
        <w:br/>
      </w:r>
      <w:r>
        <w:rPr>
          <w:b/>
        </w:rPr>
        <w:t xml:space="preserve">lệnh </w:t>
      </w:r>
      <w:r>
        <w:rPr>
          <w:b/>
        </w:rPr>
        <w:t xml:space="preserve">ái </w:t>
      </w:r>
      <w:r>
        <w:rPr>
          <w:i/>
        </w:rPr>
        <w:t xml:space="preserve">danh từ </w:t>
      </w:r>
      <w:r>
        <w:t xml:space="preserve">(cũ; </w:t>
      </w:r>
      <w:r>
        <w:t xml:space="preserve">kiểu cách).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con </w:t>
      </w:r>
      <w:r>
        <w:t xml:space="preserve">gái </w:t>
      </w:r>
      <w:r>
        <w:t xml:space="preserve">của </w:t>
      </w:r>
      <w:r>
        <w:t xml:space="preserve">người </w:t>
      </w:r>
      <w:r>
        <w:rPr>
          <w:i/>
        </w:rPr>
        <w:t xml:space="preserve">khác </w:t>
      </w:r>
      <w:r>
        <w:t xml:space="preserve">thuộc </w:t>
      </w:r>
      <w:r>
        <w:t xml:space="preserve">gia </w:t>
      </w:r>
      <w:r>
        <w:t xml:space="preserve">đình </w:t>
      </w:r>
      <w:r>
        <w:t xml:space="preserve">quyền </w:t>
      </w:r>
      <w:r>
        <w:t xml:space="preserve">quý </w:t>
      </w:r>
      <w:r>
        <w:t xml:space="preserve">khi </w:t>
      </w:r>
      <w:r>
        <w:t xml:space="preserve">nói </w:t>
      </w:r>
      <w:r>
        <w:t xml:space="preserve">với </w:t>
      </w:r>
      <w:r>
        <w:t xml:space="preserve">người </w:t>
      </w:r>
      <w:r>
        <w:t xml:space="preserve">ấy. </w:t>
      </w:r>
      <w:r>
        <w:br/>
      </w:r>
      <w:r>
        <w:rPr>
          <w:b/>
        </w:rPr>
        <w:t xml:space="preserve">lệnh </w:t>
      </w:r>
      <w:r>
        <w:rPr>
          <w:b/>
        </w:rPr>
        <w:t xml:space="preserve">bà </w:t>
      </w:r>
      <w:r>
        <w:rPr>
          <w:i/>
        </w:rPr>
        <w:t xml:space="preserve">danh từ </w:t>
      </w:r>
      <w:r>
        <w:t xml:space="preserve">(cũ; </w:t>
      </w:r>
      <w:r>
        <w:t xml:space="preserve">trang trọng).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vợ </w:t>
      </w:r>
      <w:r>
        <w:t xml:space="preserve">hoặc </w:t>
      </w:r>
      <w:r>
        <w:t xml:space="preserve">mẹ </w:t>
      </w:r>
      <w:r>
        <w:t xml:space="preserve">của </w:t>
      </w:r>
      <w:r>
        <w:t xml:space="preserve">vua, </w:t>
      </w:r>
      <w:r>
        <w:t xml:space="preserve">khi </w:t>
      </w:r>
      <w:r>
        <w:t xml:space="preserve">nói </w:t>
      </w:r>
      <w:r>
        <w:t xml:space="preserve">với </w:t>
      </w:r>
      <w:r>
        <w:t xml:space="preserve">người </w:t>
      </w:r>
      <w:r>
        <w:t xml:space="preserve">ấy </w:t>
      </w:r>
      <w:r>
        <w:t xml:space="preserve">hoặc </w:t>
      </w:r>
      <w:r>
        <w:t xml:space="preserve">với </w:t>
      </w:r>
      <w:r>
        <w:t xml:space="preserve">một </w:t>
      </w:r>
      <w:r>
        <w:t xml:space="preserve">người </w:t>
      </w:r>
      <w:r>
        <w:t xml:space="preserve">thứ </w:t>
      </w:r>
      <w:r>
        <w:t xml:space="preserve">ba. </w:t>
      </w:r>
      <w:r>
        <w:rPr>
          <w:i/>
        </w:rPr>
        <w:t xml:space="preserve">Tâu </w:t>
      </w:r>
      <w:r>
        <w:rPr>
          <w:i/>
        </w:rPr>
        <w:t xml:space="preserve">lệnh </w:t>
      </w:r>
      <w:r>
        <w:t xml:space="preserve">bà. </w:t>
      </w:r>
      <w:r>
        <w:br/>
      </w:r>
      <w:r>
        <w:rPr>
          <w:b/>
        </w:rPr>
        <w:t xml:space="preserve">lệnh </w:t>
      </w:r>
      <w:r>
        <w:rPr>
          <w:b/>
        </w:rPr>
        <w:t xml:space="preserve">chỉ </w:t>
      </w:r>
      <w:r>
        <w:rPr>
          <w:i/>
        </w:rPr>
        <w:t xml:space="preserve">danh từ </w:t>
      </w:r>
      <w:r>
        <w:t xml:space="preserve">Lệnh </w:t>
      </w:r>
      <w:r>
        <w:t xml:space="preserve">của </w:t>
      </w:r>
      <w:r>
        <w:t xml:space="preserve">vua. </w:t>
      </w:r>
      <w:r>
        <w:br/>
      </w:r>
      <w:r>
        <w:rPr>
          <w:b/>
        </w:rPr>
        <w:t xml:space="preserve">lệnh </w:t>
      </w:r>
      <w:r>
        <w:rPr>
          <w:b/>
        </w:rPr>
        <w:t xml:space="preserve">lang </w:t>
      </w:r>
      <w:r>
        <w:rPr>
          <w:i/>
        </w:rPr>
        <w:t xml:space="preserve">danh từ </w:t>
      </w:r>
      <w:r>
        <w:t xml:space="preserve">(cũ; </w:t>
      </w:r>
      <w:r>
        <w:t xml:space="preserve">kiểu cách).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con </w:t>
      </w:r>
      <w:r>
        <w:t xml:space="preserve">trai </w:t>
      </w:r>
      <w:r>
        <w:t xml:space="preserve">của </w:t>
      </w:r>
      <w:r>
        <w:t xml:space="preserve">người </w:t>
      </w:r>
      <w:r>
        <w:t xml:space="preserve">khác </w:t>
      </w:r>
      <w:r>
        <w:t xml:space="preserve">thuộc </w:t>
      </w:r>
      <w:r>
        <w:t xml:space="preserve">gia </w:t>
      </w:r>
      <w:r>
        <w:t xml:space="preserve">đình </w:t>
      </w:r>
      <w:r>
        <w:t xml:space="preserve">quyền </w:t>
      </w:r>
      <w:r>
        <w:t xml:space="preserve">quý </w:t>
      </w:r>
      <w:r>
        <w:t xml:space="preserve">khi </w:t>
      </w:r>
      <w:r>
        <w:t xml:space="preserve">nói </w:t>
      </w:r>
      <w:r>
        <w:t xml:space="preserve">với </w:t>
      </w:r>
      <w:r>
        <w:t xml:space="preserve">người </w:t>
      </w:r>
      <w:r>
        <w:t xml:space="preserve">ấy. </w:t>
      </w:r>
      <w:r>
        <w:br/>
      </w:r>
      <w:r>
        <w:rPr>
          <w:b/>
        </w:rPr>
        <w:t xml:space="preserve">lệnh </w:t>
      </w:r>
      <w:r>
        <w:rPr>
          <w:b/>
        </w:rPr>
        <w:t xml:space="preserve">tiễn </w:t>
      </w:r>
      <w:r>
        <w:rPr>
          <w:i/>
        </w:rPr>
        <w:t xml:space="preserve">danh từ </w:t>
      </w:r>
      <w:r>
        <w:t xml:space="preserve">Mũi </w:t>
      </w:r>
      <w:r>
        <w:t xml:space="preserve">tên </w:t>
      </w:r>
      <w:r>
        <w:t xml:space="preserve">của </w:t>
      </w:r>
      <w:r>
        <w:t xml:space="preserve">tướng </w:t>
      </w:r>
      <w:r>
        <w:t xml:space="preserve">thời </w:t>
      </w:r>
      <w:r>
        <w:rPr>
          <w:i/>
        </w:rPr>
        <w:t xml:space="preserve">xưa </w:t>
      </w:r>
      <w:r>
        <w:t xml:space="preserve">dùng </w:t>
      </w:r>
      <w:r>
        <w:t xml:space="preserve">trao </w:t>
      </w:r>
      <w:r>
        <w:t xml:space="preserve">cho </w:t>
      </w:r>
      <w:r>
        <w:t xml:space="preserve">người </w:t>
      </w:r>
      <w:r>
        <w:t xml:space="preserve">mang </w:t>
      </w:r>
      <w:r>
        <w:t xml:space="preserve">lệnh </w:t>
      </w:r>
      <w:r>
        <w:t xml:space="preserve">của </w:t>
      </w:r>
      <w:r>
        <w:t xml:space="preserve">mình </w:t>
      </w:r>
      <w:r>
        <w:t xml:space="preserve">phái </w:t>
      </w:r>
      <w:r>
        <w:t xml:space="preserve">đi </w:t>
      </w:r>
      <w:r>
        <w:t xml:space="preserve">để </w:t>
      </w:r>
      <w:r>
        <w:t xml:space="preserve">cầm </w:t>
      </w:r>
      <w:r>
        <w:t xml:space="preserve">theo </w:t>
      </w:r>
      <w:r>
        <w:t xml:space="preserve">làm </w:t>
      </w:r>
      <w:r>
        <w:t xml:space="preserve">tin. </w:t>
      </w:r>
      <w:r>
        <w:br/>
      </w:r>
      <w:r>
        <w:rPr>
          <w:b/>
        </w:rPr>
        <w:t xml:space="preserve">lêninit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Jerninit. </w:t>
      </w:r>
      <w:r>
        <w:br w:type="page"/>
      </w:r>
      <w:r>
        <w:rPr>
          <w:b/>
        </w:rPr>
        <w:t xml:space="preserve">lết </w:t>
      </w:r>
      <w:r>
        <w:rPr>
          <w:i/>
        </w:rPr>
        <w:t xml:space="preserve">động từ </w:t>
      </w:r>
      <w:r>
        <w:t xml:space="preserve">Tự </w:t>
      </w:r>
      <w:r>
        <w:t xml:space="preserve">di </w:t>
      </w:r>
      <w:r>
        <w:t xml:space="preserve">chuyển </w:t>
      </w:r>
      <w:r>
        <w:t xml:space="preserve">một </w:t>
      </w:r>
      <w:r>
        <w:t xml:space="preserve">cách </w:t>
      </w:r>
      <w:r>
        <w:t xml:space="preserve">khó </w:t>
      </w:r>
      <w:r>
        <w:t xml:space="preserve">khăn, </w:t>
      </w:r>
      <w:r>
        <w:br/>
      </w:r>
      <w:r>
        <w:rPr>
          <w:b/>
        </w:rPr>
        <w:t xml:space="preserve">chậm </w:t>
      </w:r>
      <w:r>
        <w:rPr>
          <w:b/>
        </w:rPr>
        <w:t xml:space="preserve">chạp </w:t>
      </w:r>
      <w:r>
        <w:rPr>
          <w:b/>
        </w:rPr>
        <w:t xml:space="preserve">bằng </w:t>
      </w:r>
      <w:r>
        <w:rPr>
          <w:b/>
        </w:rPr>
        <w:t xml:space="preserve">cách </w:t>
      </w:r>
      <w:r>
        <w:rPr>
          <w:b/>
        </w:rPr>
        <w:t xml:space="preserve">kéo </w:t>
      </w:r>
      <w:r>
        <w:rPr>
          <w:b/>
        </w:rPr>
        <w:t xml:space="preserve">lê </w:t>
      </w:r>
      <w:r>
        <w:rPr>
          <w:b/>
        </w:rPr>
        <w:t xml:space="preserve">chân </w:t>
      </w:r>
      <w:r>
        <w:rPr>
          <w:b/>
        </w:rPr>
        <w:t xml:space="preserve">hoặc </w:t>
      </w:r>
      <w:r>
        <w:t xml:space="preserve">phần </w:t>
      </w:r>
      <w:r>
        <w:t xml:space="preserve">dưới </w:t>
      </w:r>
      <w:r>
        <w:t xml:space="preserve">cơ </w:t>
      </w:r>
      <w:r>
        <w:t xml:space="preserve">thể </w:t>
      </w:r>
      <w:r>
        <w:t xml:space="preserve">trên </w:t>
      </w:r>
      <w:r>
        <w:t xml:space="preserve">mặt </w:t>
      </w:r>
      <w:r>
        <w:t xml:space="preserve">nền. </w:t>
      </w:r>
      <w:r>
        <w:t xml:space="preserve">Bị </w:t>
      </w:r>
      <w:r>
        <w:t xml:space="preserve">thương </w:t>
      </w:r>
      <w:r>
        <w:rPr>
          <w:i/>
        </w:rPr>
        <w:t xml:space="preserve">nặng, </w:t>
      </w:r>
      <w:r>
        <w:rPr>
          <w:i/>
        </w:rPr>
        <w:t xml:space="preserve">uẫn </w:t>
      </w:r>
      <w:r>
        <w:t xml:space="preserve">cố </w:t>
      </w:r>
      <w:r>
        <w:t xml:space="preserve">lết </w:t>
      </w:r>
      <w:r>
        <w:t xml:space="preserve">uÈ </w:t>
      </w:r>
      <w:r>
        <w:rPr>
          <w:i/>
        </w:rPr>
        <w:t xml:space="preserve">đơn </w:t>
      </w:r>
      <w:r>
        <w:t xml:space="preserve">uị. </w:t>
      </w:r>
      <w:r>
        <w:t xml:space="preserve">Kéo </w:t>
      </w:r>
      <w:r>
        <w:t xml:space="preserve">lết. </w:t>
      </w:r>
      <w:r>
        <w:t xml:space="preserve">Bò </w:t>
      </w:r>
      <w:r>
        <w:t xml:space="preserve">lết. </w:t>
      </w:r>
      <w:r>
        <w:br/>
      </w:r>
      <w:r>
        <w:rPr>
          <w:b/>
        </w:rPr>
        <w:t xml:space="preserve">lết </w:t>
      </w:r>
      <w:r>
        <w:rPr>
          <w:b/>
        </w:rPr>
        <w:t xml:space="preserve">bết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(Vật </w:t>
      </w:r>
      <w:r>
        <w:t xml:space="preserve">mang </w:t>
      </w:r>
      <w:r>
        <w:t xml:space="preserve">trên </w:t>
      </w:r>
      <w:r>
        <w:t xml:space="preserve">người) </w:t>
      </w:r>
      <w:r>
        <w:t xml:space="preserve">sát </w:t>
      </w:r>
      <w:r>
        <w:t xml:space="preserve">mặt </w:t>
      </w:r>
      <w:r>
        <w:t xml:space="preserve">đất </w:t>
      </w:r>
      <w:r>
        <w:t xml:space="preserve">và </w:t>
      </w:r>
      <w:r>
        <w:t xml:space="preserve">tựa </w:t>
      </w:r>
      <w:r>
        <w:t xml:space="preserve">như </w:t>
      </w:r>
      <w:r>
        <w:t xml:space="preserve">kéo </w:t>
      </w:r>
      <w:r>
        <w:t xml:space="preserve">lết, </w:t>
      </w:r>
      <w:r>
        <w:t xml:space="preserve">khi </w:t>
      </w:r>
      <w:r>
        <w:t xml:space="preserve">di </w:t>
      </w:r>
      <w:r>
        <w:t xml:space="preserve">chuyển. </w:t>
      </w:r>
      <w:r>
        <w:t xml:space="preserve">Quần </w:t>
      </w:r>
      <w:r>
        <w:t xml:space="preserve">dài </w:t>
      </w:r>
      <w:r>
        <w:t xml:space="preserve">lết </w:t>
      </w:r>
      <w:r>
        <w:t xml:space="preserve">bết. </w:t>
      </w:r>
      <w:r>
        <w:rPr>
          <w:b/>
        </w:rPr>
        <w:t xml:space="preserve">2 </w:t>
      </w:r>
      <w:r>
        <w:t xml:space="preserve">Tô </w:t>
      </w:r>
      <w:r>
        <w:t xml:space="preserve">ra </w:t>
      </w:r>
      <w:r>
        <w:t xml:space="preserve">đuối </w:t>
      </w:r>
      <w:r>
        <w:t xml:space="preserve">sức, </w:t>
      </w:r>
      <w:r>
        <w:t xml:space="preserve">vận </w:t>
      </w:r>
      <w:r>
        <w:t xml:space="preserve">động, </w:t>
      </w:r>
      <w:r>
        <w:t xml:space="preserve">hoạt </w:t>
      </w:r>
      <w:r>
        <w:t xml:space="preserve">động </w:t>
      </w:r>
      <w:r>
        <w:t xml:space="preserve">rất </w:t>
      </w:r>
      <w:r>
        <w:t xml:space="preserve">khó </w:t>
      </w:r>
      <w:r>
        <w:t xml:space="preserve">khăn, </w:t>
      </w:r>
      <w:r>
        <w:t xml:space="preserve">chậm </w:t>
      </w:r>
      <w:r>
        <w:t xml:space="preserve">chạp. </w:t>
      </w:r>
      <w:r>
        <w:rPr>
          <w:i/>
        </w:rPr>
        <w:t xml:space="preserve">Lết </w:t>
      </w:r>
      <w:r>
        <w:rPr>
          <w:i/>
        </w:rPr>
        <w:t xml:space="preserve">bết </w:t>
      </w:r>
      <w:r>
        <w:rPr>
          <w:i/>
        </w:rPr>
        <w:t xml:space="preserve">theo </w:t>
      </w:r>
      <w:r>
        <w:rPr>
          <w:i/>
        </w:rPr>
        <w:t xml:space="preserve">sau, </w:t>
      </w:r>
      <w:r>
        <w:rPr>
          <w:i/>
        </w:rPr>
        <w:t xml:space="preserve">không </w:t>
      </w:r>
      <w:r>
        <w:rPr>
          <w:i/>
        </w:rPr>
        <w:t xml:space="preserve">tiến </w:t>
      </w:r>
      <w:r>
        <w:rPr>
          <w:i/>
        </w:rPr>
        <w:t xml:space="preserve">lên </w:t>
      </w:r>
      <w:r>
        <w:t xml:space="preserve">trước </w:t>
      </w:r>
      <w:r>
        <w:rPr>
          <w:i/>
        </w:rPr>
        <w:t xml:space="preserve">được. </w:t>
      </w:r>
      <w:r>
        <w:br/>
      </w:r>
      <w:r>
        <w:rPr>
          <w:b/>
        </w:rPr>
        <w:t xml:space="preserve">lệt </w:t>
      </w:r>
      <w:r>
        <w:rPr>
          <w:b/>
        </w:rPr>
        <w:t xml:space="preserve">bệt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t xml:space="preserve">lết </w:t>
      </w:r>
      <w:r>
        <w:t xml:space="preserve">bết,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rPr>
          <w:i/>
        </w:rPr>
        <w:t xml:space="preserve">Dài </w:t>
      </w:r>
      <w:r>
        <w:rPr>
          <w:i/>
        </w:rPr>
        <w:t xml:space="preserve">lệt </w:t>
      </w:r>
      <w:r>
        <w:rPr>
          <w:i/>
        </w:rPr>
        <w:t xml:space="preserve">bệt. </w:t>
      </w:r>
      <w:r>
        <w:rPr>
          <w:i/>
        </w:rPr>
        <w:t xml:space="preserve">Phong </w:t>
      </w:r>
      <w:r>
        <w:t xml:space="preserve">trào </w:t>
      </w:r>
      <w:r>
        <w:rPr>
          <w:i/>
        </w:rPr>
        <w:t xml:space="preserve">uẫn </w:t>
      </w:r>
      <w:r>
        <w:rPr>
          <w:i/>
        </w:rPr>
        <w:t xml:space="preserve">còn </w:t>
      </w:r>
      <w:r>
        <w:rPr>
          <w:i/>
        </w:rPr>
        <w:t xml:space="preserve">lệt </w:t>
      </w:r>
      <w:r>
        <w:rPr>
          <w:i/>
        </w:rPr>
        <w:t xml:space="preserve">bệt </w:t>
      </w:r>
      <w:r>
        <w:t xml:space="preserve">lắm. </w:t>
      </w:r>
      <w:r>
        <w:rPr>
          <w:i/>
        </w:rPr>
        <w:t xml:space="preserve">Ớm </w:t>
      </w:r>
      <w:r>
        <w:rPr>
          <w:i/>
        </w:rPr>
        <w:t xml:space="preserve">lột </w:t>
      </w:r>
      <w:r>
        <w:t xml:space="preserve">bột. </w:t>
      </w:r>
      <w:r>
        <w:br/>
      </w:r>
      <w:r>
        <w:rPr>
          <w:b/>
        </w:rPr>
        <w:t xml:space="preserve">lệt </w:t>
      </w:r>
      <w:r>
        <w:rPr>
          <w:b/>
        </w:rPr>
        <w:t xml:space="preserve">sệt </w:t>
      </w:r>
      <w:r>
        <w:rPr>
          <w:i/>
        </w:rPr>
        <w:t xml:space="preserve">cũng nói </w:t>
      </w:r>
      <w:r>
        <w:rPr>
          <w:i/>
        </w:rPr>
        <w:t xml:space="preserve">lột </w:t>
      </w:r>
      <w:r>
        <w:t xml:space="preserve">xệt </w:t>
      </w:r>
      <w: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tiếng </w:t>
      </w:r>
      <w:r>
        <w:t xml:space="preserve">giày </w:t>
      </w:r>
      <w:r>
        <w:t xml:space="preserve">dép </w:t>
      </w:r>
      <w:r>
        <w:t xml:space="preserve">hay </w:t>
      </w:r>
      <w:r>
        <w:t xml:space="preserve">vật </w:t>
      </w:r>
      <w:r>
        <w:t xml:space="preserve">gì </w:t>
      </w:r>
      <w:r>
        <w:t xml:space="preserve">tương </w:t>
      </w:r>
      <w:r>
        <w:t xml:space="preserve">tự </w:t>
      </w:r>
      <w:r>
        <w:t xml:space="preserve">kéo </w:t>
      </w:r>
      <w:r>
        <w:t xml:space="preserve">lê </w:t>
      </w:r>
      <w:r>
        <w:t xml:space="preserve">trên </w:t>
      </w:r>
      <w:r>
        <w:t xml:space="preserve">mặt </w:t>
      </w:r>
      <w:r>
        <w:t xml:space="preserve">nên. </w:t>
      </w:r>
      <w:r>
        <w:rPr>
          <w:i/>
        </w:rPr>
        <w:t xml:space="preserve">Có </w:t>
      </w:r>
      <w:r>
        <w:rPr>
          <w:i/>
        </w:rPr>
        <w:t xml:space="preserve">tiếng </w:t>
      </w:r>
      <w:r>
        <w:rPr>
          <w:i/>
        </w:rPr>
        <w:t xml:space="preserve">dép </w:t>
      </w:r>
      <w:r>
        <w:rPr>
          <w:i/>
        </w:rPr>
        <w:t xml:space="preserve">lột </w:t>
      </w:r>
      <w:r>
        <w:rPr>
          <w:i/>
        </w:rPr>
        <w:t xml:space="preserve">sệt </w:t>
      </w:r>
      <w:r>
        <w:t xml:space="preserve">ngoài </w:t>
      </w:r>
      <w:r>
        <w:rPr>
          <w:i/>
        </w:rPr>
        <w:t xml:space="preserve">của. </w:t>
      </w:r>
      <w:r>
        <w:br/>
      </w:r>
      <w:r>
        <w:rPr>
          <w:b/>
        </w:rPr>
        <w:t xml:space="preserve">lêu </w:t>
      </w:r>
      <w:r>
        <w:rPr>
          <w:i/>
        </w:rPr>
        <w:t xml:space="preserve">cảm từ </w:t>
      </w:r>
      <w:r>
        <w:t xml:space="preserve">Tiếng </w:t>
      </w:r>
      <w:r>
        <w:t xml:space="preserve">dùng </w:t>
      </w:r>
      <w:r>
        <w:t xml:space="preserve">để </w:t>
      </w:r>
      <w:r>
        <w:t xml:space="preserve">chế </w:t>
      </w:r>
      <w:r>
        <w:t xml:space="preserve">giễu </w:t>
      </w:r>
      <w:r>
        <w:t xml:space="preserve">trẻ </w:t>
      </w:r>
      <w:r>
        <w:t xml:space="preserve">em </w:t>
      </w:r>
      <w:r>
        <w:t xml:space="preserve">làm </w:t>
      </w:r>
      <w:r>
        <w:t xml:space="preserve">cho </w:t>
      </w:r>
      <w:r>
        <w:t xml:space="preserve">phải </w:t>
      </w:r>
      <w:r>
        <w:t xml:space="preserve">xấu </w:t>
      </w:r>
      <w:r>
        <w:t xml:space="preserve">hổ. </w:t>
      </w:r>
      <w:r>
        <w:rPr>
          <w:i/>
        </w:rPr>
        <w:t xml:space="preserve">Lêu! </w:t>
      </w:r>
      <w:r>
        <w:t xml:space="preserve">Có </w:t>
      </w:r>
      <w:r>
        <w:rPr>
          <w:i/>
        </w:rPr>
        <w:t xml:space="preserve">đứa </w:t>
      </w:r>
      <w:r>
        <w:rPr>
          <w:i/>
        </w:rPr>
        <w:t xml:space="preserve">ăn </w:t>
      </w:r>
      <w:r>
        <w:t xml:space="preserve">tham. </w:t>
      </w:r>
      <w:r>
        <w:rPr>
          <w:i/>
        </w:rPr>
        <w:t xml:space="preserve">Lêu </w:t>
      </w:r>
      <w:r>
        <w:rPr>
          <w:i/>
        </w:rPr>
        <w:t xml:space="preserve">lôu! </w:t>
      </w:r>
      <w:r>
        <w:br/>
      </w:r>
      <w:r>
        <w:rPr>
          <w:b/>
        </w:rPr>
        <w:t xml:space="preserve">lêu </w:t>
      </w:r>
      <w:r>
        <w:rPr>
          <w:b/>
        </w:rPr>
        <w:t xml:space="preserve">bêu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t xml:space="preserve">lêu </w:t>
      </w:r>
      <w:r>
        <w:t xml:space="preserve">têu. </w:t>
      </w:r>
      <w:r>
        <w:t xml:space="preserve">Đi </w:t>
      </w:r>
      <w:r>
        <w:t xml:space="preserve">lêu </w:t>
      </w:r>
      <w:r>
        <w:t xml:space="preserve">bêu </w:t>
      </w:r>
      <w:r>
        <w:t xml:space="preserve">suốt </w:t>
      </w:r>
      <w:r>
        <w:t xml:space="preserve">ngày. </w:t>
      </w:r>
      <w:r>
        <w:br/>
      </w:r>
      <w:r>
        <w:rPr>
          <w:b/>
        </w:rPr>
        <w:t xml:space="preserve">lêu </w:t>
      </w:r>
      <w:r>
        <w:rPr>
          <w:b/>
        </w:rPr>
        <w:t xml:space="preserve">đêu </w:t>
      </w:r>
      <w:r>
        <w:rPr>
          <w:i/>
        </w:rPr>
        <w:t xml:space="preserve">tính từ </w:t>
      </w:r>
      <w:r>
        <w:t xml:space="preserve">Cao </w:t>
      </w:r>
      <w:r>
        <w:t xml:space="preserve">một </w:t>
      </w:r>
      <w:r>
        <w:t xml:space="preserve">cách </w:t>
      </w:r>
      <w:r>
        <w:t xml:space="preserve">khác </w:t>
      </w:r>
      <w:r>
        <w:t xml:space="preserve">thường, </w:t>
      </w:r>
      <w:r>
        <w:t xml:space="preserve">đến </w:t>
      </w:r>
      <w:r>
        <w:t xml:space="preserve">mức </w:t>
      </w:r>
      <w:r>
        <w:t xml:space="preserve">mất </w:t>
      </w:r>
      <w:r>
        <w:t xml:space="preserve">cân </w:t>
      </w:r>
      <w:r>
        <w:t xml:space="preserve">đối </w:t>
      </w:r>
      <w:r>
        <w:t xml:space="preserve">so </w:t>
      </w:r>
      <w:r>
        <w:t xml:space="preserve">với </w:t>
      </w:r>
      <w:r>
        <w:t xml:space="preserve">bề </w:t>
      </w:r>
      <w:r>
        <w:t xml:space="preserve">ngang. </w:t>
      </w:r>
      <w:r>
        <w:t xml:space="preserve">Người </w:t>
      </w:r>
      <w:r>
        <w:t xml:space="preserve">lêu </w:t>
      </w:r>
      <w:r>
        <w:t xml:space="preserve">đêu </w:t>
      </w:r>
      <w:r>
        <w:rPr>
          <w:i/>
        </w:rPr>
        <w:t xml:space="preserve">như </w:t>
      </w:r>
      <w:r>
        <w:t xml:space="preserve">con </w:t>
      </w:r>
      <w:r>
        <w:t xml:space="preserve">hạc. </w:t>
      </w:r>
      <w:r>
        <w:rPr>
          <w:i/>
        </w:rPr>
        <w:t xml:space="preserve">Cây </w:t>
      </w:r>
      <w:r>
        <w:rPr>
          <w:i/>
        </w:rPr>
        <w:t xml:space="preserve">cọ </w:t>
      </w:r>
      <w:r>
        <w:rPr>
          <w:i/>
        </w:rPr>
        <w:t xml:space="preserve">già </w:t>
      </w:r>
      <w:r>
        <w:rPr>
          <w:i/>
        </w:rPr>
        <w:t xml:space="preserve">cao </w:t>
      </w:r>
      <w:r>
        <w:t xml:space="preserve">lêu </w:t>
      </w:r>
      <w:r>
        <w:t xml:space="preserve">đều. </w:t>
      </w:r>
      <w:r>
        <w:br/>
      </w:r>
      <w:r>
        <w:rPr>
          <w:b/>
        </w:rPr>
        <w:t xml:space="preserve">lêu </w:t>
      </w:r>
      <w:r>
        <w:rPr>
          <w:b/>
        </w:rPr>
        <w:t xml:space="preserve">lổng </w:t>
      </w:r>
      <w:r>
        <w:rPr>
          <w:i/>
        </w:rPr>
        <w:t xml:space="preserve">động từ </w:t>
      </w:r>
      <w:r>
        <w:t xml:space="preserve">(hoặc </w:t>
      </w:r>
      <w:r>
        <w:t xml:space="preserve">t). </w:t>
      </w:r>
      <w:r>
        <w:t xml:space="preserve">Chí </w:t>
      </w:r>
      <w:r>
        <w:t xml:space="preserve">rong </w:t>
      </w:r>
      <w:r>
        <w:t xml:space="preserve">chơi, </w:t>
      </w:r>
      <w:r>
        <w:t xml:space="preserve">không </w:t>
      </w:r>
      <w:r>
        <w:t xml:space="preserve">chịu </w:t>
      </w:r>
      <w:r>
        <w:t xml:space="preserve">học </w:t>
      </w:r>
      <w:r>
        <w:t xml:space="preserve">hành, </w:t>
      </w:r>
      <w:r>
        <w:t xml:space="preserve">làm </w:t>
      </w:r>
      <w:r>
        <w:t xml:space="preserve">lụng. </w:t>
      </w:r>
      <w:r>
        <w:t xml:space="preserve">Suốt </w:t>
      </w:r>
      <w:r>
        <w:rPr>
          <w:i/>
        </w:rPr>
        <w:t xml:space="preserve">ngày </w:t>
      </w:r>
      <w:r>
        <w:t xml:space="preserve">lêu </w:t>
      </w:r>
      <w:r>
        <w:rPr>
          <w:i/>
        </w:rPr>
        <w:t xml:space="preserve">lống </w:t>
      </w:r>
      <w:r>
        <w:rPr>
          <w:i/>
        </w:rPr>
        <w:t xml:space="preserve">ngoài </w:t>
      </w:r>
      <w:r>
        <w:rPr>
          <w:i/>
        </w:rPr>
        <w:t xml:space="preserve">đường. </w:t>
      </w:r>
      <w:r>
        <w:rPr>
          <w:i/>
        </w:rPr>
        <w:t xml:space="preserve">Đứa </w:t>
      </w:r>
      <w:r>
        <w:rPr>
          <w:i/>
        </w:rPr>
        <w:t xml:space="preserve">bé </w:t>
      </w:r>
      <w:r>
        <w:rPr>
          <w:i/>
        </w:rPr>
        <w:t xml:space="preserve">lậu </w:t>
      </w:r>
      <w:r>
        <w:rPr>
          <w:i/>
        </w:rPr>
        <w:t xml:space="preserve">lống. </w:t>
      </w:r>
      <w:r>
        <w:br/>
      </w:r>
      <w:r>
        <w:rPr>
          <w:b/>
        </w:rPr>
        <w:t xml:space="preserve">lêu </w:t>
      </w:r>
      <w:r>
        <w:rPr>
          <w:b/>
        </w:rPr>
        <w:t xml:space="preserve">nghêu </w:t>
      </w:r>
      <w:r>
        <w:rPr>
          <w:i/>
        </w:rPr>
        <w:t xml:space="preserve">tính từ </w:t>
      </w:r>
      <w:r>
        <w:t xml:space="preserve">Cao </w:t>
      </w:r>
      <w:r>
        <w:t xml:space="preserve">hoặc </w:t>
      </w:r>
      <w:r>
        <w:t xml:space="preserve">dài </w:t>
      </w:r>
      <w:r>
        <w:t xml:space="preserve">quá </w:t>
      </w:r>
      <w:r>
        <w:t xml:space="preserve">cỡ, </w:t>
      </w:r>
      <w:r>
        <w:t xml:space="preserve">mất </w:t>
      </w:r>
      <w:r>
        <w:t xml:space="preserve">hẳn </w:t>
      </w:r>
      <w:r>
        <w:t xml:space="preserve">cân </w:t>
      </w:r>
      <w:r>
        <w:t xml:space="preserve">đối. </w:t>
      </w:r>
      <w:r>
        <w:t xml:space="preserve">Người </w:t>
      </w:r>
      <w:r>
        <w:rPr>
          <w:i/>
        </w:rPr>
        <w:t xml:space="preserve">lêu </w:t>
      </w:r>
      <w:r>
        <w:rPr>
          <w:i/>
        </w:rPr>
        <w:t xml:space="preserve">nghêu </w:t>
      </w:r>
      <w:r>
        <w:rPr>
          <w:i/>
        </w:rPr>
        <w:t xml:space="preserve">như </w:t>
      </w:r>
      <w:r>
        <w:rPr>
          <w:i/>
        </w:rPr>
        <w:t xml:space="preserve">sếu </w:t>
      </w:r>
      <w:r>
        <w:rPr>
          <w:i/>
        </w:rPr>
        <w:t xml:space="preserve">vườn. </w:t>
      </w:r>
      <w:r>
        <w:t xml:space="preserve">Cái </w:t>
      </w:r>
      <w:r>
        <w:t xml:space="preserve">sào </w:t>
      </w:r>
      <w:r>
        <w:rPr>
          <w:i/>
        </w:rPr>
        <w:t xml:space="preserve">dài </w:t>
      </w:r>
      <w:r>
        <w:rPr>
          <w:i/>
        </w:rPr>
        <w:t xml:space="preserve">lêu </w:t>
      </w:r>
      <w:r>
        <w:rPr>
          <w:i/>
        </w:rPr>
        <w:t xml:space="preserve">nghêu. </w:t>
      </w:r>
      <w:r>
        <w:br/>
      </w:r>
      <w:r>
        <w:rPr>
          <w:b/>
        </w:rPr>
        <w:t xml:space="preserve">lêu </w:t>
      </w:r>
      <w:r>
        <w:rPr>
          <w:b/>
        </w:rPr>
        <w:t xml:space="preserve">têu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Rong </w:t>
      </w:r>
      <w:r>
        <w:t xml:space="preserve">chơi </w:t>
      </w:r>
      <w:r>
        <w:t xml:space="preserve">hết </w:t>
      </w:r>
      <w:r>
        <w:t xml:space="preserve">nơi </w:t>
      </w:r>
      <w:r>
        <w:t xml:space="preserve">này </w:t>
      </w:r>
      <w:r>
        <w:t xml:space="preserve">đến </w:t>
      </w:r>
      <w:r>
        <w:t xml:space="preserve">nơi </w:t>
      </w:r>
      <w:r>
        <w:t xml:space="preserve">khác, </w:t>
      </w:r>
      <w:r>
        <w:t xml:space="preserve">không </w:t>
      </w:r>
      <w:r>
        <w:t xml:space="preserve">có </w:t>
      </w:r>
      <w:r>
        <w:t xml:space="preserve">cuộc </w:t>
      </w:r>
      <w:r>
        <w:t xml:space="preserve">sống </w:t>
      </w:r>
      <w:r>
        <w:t xml:space="preserve">đứng </w:t>
      </w:r>
      <w:r>
        <w:t xml:space="preserve">đắn. </w:t>
      </w:r>
      <w:r>
        <w:t xml:space="preserve">Suốt </w:t>
      </w:r>
      <w:r>
        <w:t xml:space="preserve">ngày </w:t>
      </w:r>
      <w:r>
        <w:rPr>
          <w:i/>
        </w:rPr>
        <w:t xml:space="preserve">lêu </w:t>
      </w:r>
      <w:r>
        <w:rPr>
          <w:i/>
        </w:rPr>
        <w:t xml:space="preserve">têu </w:t>
      </w:r>
      <w:r>
        <w:t xml:space="preserve">ngoài </w:t>
      </w:r>
      <w:r>
        <w:rPr>
          <w:i/>
        </w:rPr>
        <w:t xml:space="preserve">phố. </w:t>
      </w:r>
      <w:r>
        <w:t xml:space="preserve">Con </w:t>
      </w:r>
      <w:r>
        <w:rPr>
          <w:i/>
        </w:rPr>
        <w:t xml:space="preserve">người </w:t>
      </w:r>
      <w:r>
        <w:rPr>
          <w:i/>
        </w:rPr>
        <w:t xml:space="preserve">lêu </w:t>
      </w:r>
      <w:r>
        <w:rPr>
          <w:i/>
        </w:rPr>
        <w:t xml:space="preserve">têu. </w:t>
      </w:r>
      <w:r>
        <w:br/>
      </w:r>
      <w:r>
        <w:rPr>
          <w:b/>
        </w:rPr>
        <w:t xml:space="preserve">lều </w:t>
      </w:r>
      <w:r>
        <w:rPr>
          <w:i/>
        </w:rPr>
        <w:t xml:space="preserve">danh từ </w:t>
      </w:r>
      <w:r>
        <w:t xml:space="preserve">Túp </w:t>
      </w:r>
      <w:r>
        <w:t xml:space="preserve">nhà </w:t>
      </w:r>
      <w:r>
        <w:t xml:space="preserve">nhỏ, </w:t>
      </w:r>
      <w:r>
        <w:t xml:space="preserve">thường </w:t>
      </w:r>
      <w:r>
        <w:t xml:space="preserve">chỉ </w:t>
      </w:r>
      <w:r>
        <w:t xml:space="preserve">gồm </w:t>
      </w:r>
      <w:r>
        <w:t xml:space="preserve">một </w:t>
      </w:r>
      <w:r>
        <w:t xml:space="preserve">hoặc </w:t>
      </w:r>
      <w:r>
        <w:t xml:space="preserve">hai </w:t>
      </w:r>
      <w:r>
        <w:t xml:space="preserve">mái </w:t>
      </w:r>
      <w:r>
        <w:t xml:space="preserve">che </w:t>
      </w:r>
      <w:r>
        <w:t xml:space="preserve">sơ </w:t>
      </w:r>
      <w:r>
        <w:t xml:space="preserve">sài. </w:t>
      </w:r>
      <w:r>
        <w:rPr>
          <w:i/>
        </w:rPr>
        <w:t xml:space="preserve">Lồu </w:t>
      </w:r>
      <w:r>
        <w:rPr>
          <w:i/>
        </w:rPr>
        <w:t xml:space="preserve">rơm </w:t>
      </w:r>
      <w:r>
        <w:rPr>
          <w:i/>
        </w:rPr>
        <w:t xml:space="preserve">chăn </w:t>
      </w:r>
      <w:r>
        <w:t xml:space="preserve">uịt. </w:t>
      </w:r>
      <w:r>
        <w:rPr>
          <w:i/>
        </w:rPr>
        <w:t xml:space="preserve">Lêu </w:t>
      </w:r>
      <w:r>
        <w:t xml:space="preserve">chợ. </w:t>
      </w:r>
      <w:r>
        <w:rPr>
          <w:i/>
        </w:rPr>
        <w:t xml:space="preserve">Căng </w:t>
      </w:r>
      <w:r>
        <w:t xml:space="preserve">lễu </w:t>
      </w:r>
      <w:r>
        <w:t xml:space="preserve">vải </w:t>
      </w:r>
      <w:r>
        <w:rPr>
          <w:i/>
        </w:rPr>
        <w:t xml:space="preserve">cắm </w:t>
      </w:r>
      <w:r>
        <w:t xml:space="preserve">trại. </w:t>
      </w:r>
      <w:r>
        <w:br/>
      </w:r>
      <w:r>
        <w:rPr>
          <w:b/>
        </w:rPr>
        <w:t xml:space="preserve">lều </w:t>
      </w:r>
      <w:r>
        <w:rPr>
          <w:b/>
        </w:rPr>
        <w:t xml:space="preserve">bểu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trôi </w:t>
      </w:r>
      <w:r>
        <w:t xml:space="preserve">lẻnh </w:t>
      </w:r>
      <w:r>
        <w:t xml:space="preserve">bẻnh </w:t>
      </w:r>
      <w:r>
        <w:t xml:space="preserve">trên </w:t>
      </w:r>
      <w:r>
        <w:t xml:space="preserve">mặt </w:t>
      </w:r>
      <w:r>
        <w:t xml:space="preserve">nước, </w:t>
      </w:r>
      <w:r>
        <w:t xml:space="preserve">trông </w:t>
      </w:r>
      <w:r>
        <w:t xml:space="preserve">bẩn </w:t>
      </w:r>
      <w:r>
        <w:t xml:space="preserve">mắt. </w:t>
      </w:r>
      <w:r>
        <w:t xml:space="preserve">Bòo </w:t>
      </w:r>
      <w:r>
        <w:rPr>
          <w:i/>
        </w:rPr>
        <w:t xml:space="preserve">rác </w:t>
      </w:r>
      <w:r>
        <w:rPr>
          <w:i/>
        </w:rPr>
        <w:t xml:space="preserve">nổi </w:t>
      </w:r>
      <w:r>
        <w:t xml:space="preserve">lều </w:t>
      </w:r>
      <w:r>
        <w:rPr>
          <w:i/>
        </w:rPr>
        <w:t xml:space="preserve">bều </w:t>
      </w:r>
      <w:r>
        <w:rPr>
          <w:i/>
        </w:rPr>
        <w:t xml:space="preserve">trên </w:t>
      </w:r>
      <w:r>
        <w:rPr>
          <w:i/>
        </w:rPr>
        <w:t xml:space="preserve">mặt </w:t>
      </w:r>
      <w:r>
        <w:rPr>
          <w:i/>
        </w:rPr>
        <w:t xml:space="preserve">sông. </w:t>
      </w:r>
      <w:r>
        <w:br/>
      </w:r>
      <w:r>
        <w:rPr>
          <w:b/>
        </w:rPr>
        <w:t xml:space="preserve">lểu </w:t>
      </w:r>
      <w:r>
        <w:rPr>
          <w:b/>
        </w:rPr>
        <w:t xml:space="preserve">chiếu </w:t>
      </w:r>
      <w:r>
        <w:rPr>
          <w:i/>
        </w:rPr>
        <w:t xml:space="preserve">danh từ </w:t>
      </w:r>
      <w:r>
        <w:t xml:space="preserve">(1d.). </w:t>
      </w:r>
      <w:r>
        <w:t xml:space="preserve">Như </w:t>
      </w:r>
      <w:r>
        <w:t xml:space="preserve">lều </w:t>
      </w:r>
      <w:r>
        <w:t xml:space="preserve">chõng. </w:t>
      </w:r>
      <w:r>
        <w:t xml:space="preserve">Ba </w:t>
      </w:r>
      <w:r>
        <w:t xml:space="preserve">lần </w:t>
      </w:r>
      <w:r>
        <w:t xml:space="preserve">lều </w:t>
      </w:r>
      <w:r>
        <w:t xml:space="preserve">chiếu </w:t>
      </w:r>
      <w:r>
        <w:rPr>
          <w:i/>
        </w:rPr>
        <w:t xml:space="preserve">đều </w:t>
      </w:r>
      <w:r>
        <w:rPr>
          <w:i/>
        </w:rPr>
        <w:t xml:space="preserve">trượt </w:t>
      </w:r>
      <w:r>
        <w:rPr>
          <w:i/>
        </w:rPr>
        <w:t xml:space="preserve">cả. </w:t>
      </w:r>
      <w:r>
        <w:br/>
      </w:r>
      <w:r>
        <w:rPr>
          <w:b/>
        </w:rPr>
        <w:t xml:space="preserve">lều </w:t>
      </w:r>
      <w:r>
        <w:rPr>
          <w:b/>
        </w:rPr>
        <w:t xml:space="preserve">chống </w:t>
      </w:r>
      <w:r>
        <w:rPr>
          <w:i/>
        </w:rPr>
        <w:t xml:space="preserve">danh từ </w:t>
      </w:r>
      <w:r>
        <w:t xml:space="preserve">Lều </w:t>
      </w:r>
      <w:r>
        <w:t xml:space="preserve">và </w:t>
      </w:r>
      <w:r>
        <w:t xml:space="preserve">chõng </w:t>
      </w:r>
      <w:r>
        <w:t xml:space="preserve">của </w:t>
      </w:r>
      <w:r>
        <w:t xml:space="preserve">thí </w:t>
      </w:r>
      <w:r>
        <w:t xml:space="preserve">sinh </w:t>
      </w:r>
      <w:r>
        <w:t xml:space="preserve">thời </w:t>
      </w:r>
      <w:r>
        <w:t xml:space="preserve">phong </w:t>
      </w:r>
      <w:r>
        <w:t xml:space="preserve">kiến </w:t>
      </w:r>
      <w:r>
        <w:t xml:space="preserve">mang </w:t>
      </w:r>
      <w:r>
        <w:t xml:space="preserve">theo </w:t>
      </w:r>
      <w:r>
        <w:t xml:space="preserve">vào </w:t>
      </w:r>
      <w:r>
        <w:t xml:space="preserve">trường </w:t>
      </w:r>
      <w:r>
        <w:t xml:space="preserve">thi </w:t>
      </w:r>
      <w:r>
        <w:t xml:space="preserve">để </w:t>
      </w:r>
      <w:r>
        <w:t xml:space="preserve">có </w:t>
      </w:r>
      <w:r>
        <w:t xml:space="preserve">chỗ </w:t>
      </w:r>
      <w:r>
        <w:t xml:space="preserve">ăn </w:t>
      </w:r>
      <w:r>
        <w:t xml:space="preserve">ngồi </w:t>
      </w:r>
      <w:r>
        <w:t xml:space="preserve">làm </w:t>
      </w:r>
      <w:r>
        <w:t xml:space="preserve">bài;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tả </w:t>
      </w:r>
      <w:r>
        <w:t xml:space="preserve">cảnh </w:t>
      </w:r>
      <w:r>
        <w:t xml:space="preserve">đi </w:t>
      </w:r>
      <w:r>
        <w:t xml:space="preserve">thi </w:t>
      </w:r>
      <w:r>
        <w:t xml:space="preserve">thời </w:t>
      </w:r>
      <w:r>
        <w:t xml:space="preserve">trước. </w:t>
      </w:r>
      <w:r>
        <w:t xml:space="preserve">Vác </w:t>
      </w:r>
      <w:r>
        <w:t xml:space="preserve">lều </w:t>
      </w:r>
      <w:r>
        <w:t xml:space="preserve">chống </w:t>
      </w:r>
      <w:r>
        <w:t xml:space="preserve">lầu </w:t>
      </w:r>
      <w:r>
        <w:t xml:space="preserve">khu </w:t>
      </w:r>
      <w:r>
        <w:t xml:space="preserve">tính từ </w:t>
      </w:r>
      <w:r>
        <w:t xml:space="preserve">(danh từ). </w:t>
      </w:r>
      <w:r>
        <w:t xml:space="preserve">Như </w:t>
      </w:r>
      <w:r>
        <w:rPr>
          <w:i/>
        </w:rPr>
        <w:t xml:space="preserve">lêu </w:t>
      </w:r>
      <w:r>
        <w:t xml:space="preserve">nghêu. </w:t>
      </w:r>
      <w:r>
        <w:t xml:space="preserve">Chân </w:t>
      </w:r>
      <w:r>
        <w:t xml:space="preserve">tay </w:t>
      </w:r>
      <w:r>
        <w:rPr>
          <w:i/>
        </w:rPr>
        <w:t xml:space="preserve">lều </w:t>
      </w:r>
      <w:r>
        <w:rPr>
          <w:i/>
        </w:rPr>
        <w:t xml:space="preserve">khêu. </w:t>
      </w:r>
      <w:r>
        <w:t xml:space="preserve">Người </w:t>
      </w:r>
      <w:r>
        <w:t xml:space="preserve">cao </w:t>
      </w:r>
      <w:r>
        <w:t xml:space="preserve">lều </w:t>
      </w:r>
      <w:r>
        <w:t xml:space="preserve">khều. </w:t>
      </w:r>
      <w:r>
        <w:br/>
      </w:r>
      <w:r>
        <w:rPr>
          <w:b/>
        </w:rPr>
        <w:t xml:space="preserve">lầu </w:t>
      </w:r>
      <w:r>
        <w:rPr>
          <w:b/>
        </w:rPr>
        <w:t xml:space="preserve">nghều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Như </w:t>
      </w:r>
      <w:r>
        <w:rPr>
          <w:i/>
        </w:rPr>
        <w:t xml:space="preserve">lêu </w:t>
      </w:r>
      <w:r>
        <w:rPr>
          <w:i/>
        </w:rPr>
        <w:t xml:space="preserve">nghêu. </w:t>
      </w:r>
      <w:r>
        <w:t xml:space="preserve">Cao </w:t>
      </w:r>
      <w:r>
        <w:rPr>
          <w:i/>
        </w:rPr>
        <w:t xml:space="preserve">lều </w:t>
      </w:r>
      <w:r>
        <w:t xml:space="preserve">nghều. </w:t>
      </w:r>
      <w:r>
        <w:t xml:space="preserve">Sào </w:t>
      </w:r>
      <w:r>
        <w:rPr>
          <w:i/>
        </w:rPr>
        <w:t xml:space="preserve">dài </w:t>
      </w:r>
      <w:r>
        <w:rPr>
          <w:i/>
        </w:rPr>
        <w:t xml:space="preserve">lều </w:t>
      </w:r>
      <w:r>
        <w:t xml:space="preserve">nghều. </w:t>
      </w:r>
      <w:r>
        <w:rPr>
          <w:b/>
        </w:rPr>
        <w:t xml:space="preserve">2 </w:t>
      </w:r>
      <w:r>
        <w:t xml:space="preserve">(Tay, </w:t>
      </w:r>
      <w:r>
        <w:t xml:space="preserve">chân) </w:t>
      </w:r>
      <w:r>
        <w:t xml:space="preserve">quá </w:t>
      </w:r>
      <w:r>
        <w:t xml:space="preserve">dài </w:t>
      </w:r>
      <w:r>
        <w:t xml:space="preserve">và </w:t>
      </w:r>
      <w:r>
        <w:t xml:space="preserve">gầy </w:t>
      </w:r>
      <w:r>
        <w:t xml:space="preserve">gò, </w:t>
      </w:r>
      <w:r>
        <w:t xml:space="preserve">khiến </w:t>
      </w:r>
      <w:r>
        <w:t xml:space="preserve">cử </w:t>
      </w:r>
      <w:r>
        <w:t xml:space="preserve">động </w:t>
      </w:r>
      <w:r>
        <w:t xml:space="preserve">vụng </w:t>
      </w:r>
      <w:r>
        <w:t xml:space="preserve">về, </w:t>
      </w:r>
      <w:r>
        <w:t xml:space="preserve">chậm </w:t>
      </w:r>
      <w:r>
        <w:t xml:space="preserve">chạp. </w:t>
      </w:r>
      <w:r>
        <w:t xml:space="preserve">7ay </w:t>
      </w:r>
      <w:r>
        <w:t xml:space="preserve">lều </w:t>
      </w:r>
      <w:r>
        <w:t xml:space="preserve">nghều </w:t>
      </w:r>
      <w:r>
        <w:t xml:space="preserve">như </w:t>
      </w:r>
      <w:r>
        <w:rPr>
          <w:i/>
        </w:rPr>
        <w:t xml:space="preserve">tay </w:t>
      </w:r>
      <w:r>
        <w:t xml:space="preserve">uượn. </w:t>
      </w:r>
      <w:r>
        <w:br/>
      </w:r>
      <w:r>
        <w:rPr>
          <w:b/>
        </w:rPr>
        <w:t xml:space="preserve">lểu </w:t>
      </w:r>
      <w:r>
        <w:rPr>
          <w:b/>
        </w:rPr>
        <w:t xml:space="preserve">đều </w:t>
      </w:r>
      <w:r>
        <w:rPr>
          <w:i/>
        </w:rPr>
        <w:t xml:space="preserve">tính từ </w:t>
      </w:r>
      <w:r>
        <w:t xml:space="preserve">(phương ngữ). </w:t>
      </w:r>
      <w:r>
        <w:t xml:space="preserve">Lảo </w:t>
      </w:r>
      <w:r>
        <w:t xml:space="preserve">đảo. </w:t>
      </w:r>
      <w:r>
        <w:br/>
      </w:r>
      <w:r>
        <w:rPr>
          <w:b/>
        </w:rPr>
        <w:t xml:space="preserve">lếu </w:t>
      </w:r>
      <w:r>
        <w:rPr>
          <w:i/>
        </w:rPr>
        <w:t xml:space="preserve">tính từ </w:t>
      </w:r>
      <w:r>
        <w:t xml:space="preserve">(kng.; </w:t>
      </w:r>
      <w:r>
        <w:t xml:space="preserve">ít dùng). </w:t>
      </w:r>
      <w:r>
        <w:t xml:space="preserve">Láo. </w:t>
      </w:r>
      <w:r>
        <w:t xml:space="preserve">Làm </w:t>
      </w:r>
      <w:r>
        <w:t xml:space="preserve">lếu. </w:t>
      </w:r>
      <w:r>
        <w:br/>
      </w:r>
      <w:r>
        <w:rPr>
          <w:b/>
        </w:rPr>
        <w:t xml:space="preserve">lếu </w:t>
      </w:r>
      <w:r>
        <w:rPr>
          <w:b/>
        </w:rPr>
        <w:t xml:space="preserve">láo </w:t>
      </w:r>
      <w:r>
        <w:rPr>
          <w:i/>
        </w:rPr>
        <w:t xml:space="preserve">tính từ </w:t>
      </w:r>
      <w:r>
        <w:rPr>
          <w:b/>
        </w:rPr>
        <w:t xml:space="preserve">3 </w:t>
      </w:r>
      <w:r>
        <w:t xml:space="preserve">Vô </w:t>
      </w:r>
      <w:r>
        <w:t xml:space="preserve">lễ, </w:t>
      </w:r>
      <w:r>
        <w:t xml:space="preserve">không </w:t>
      </w:r>
      <w:r>
        <w:t xml:space="preserve">kể </w:t>
      </w:r>
      <w:r>
        <w:t xml:space="preserve">gì </w:t>
      </w:r>
      <w:r>
        <w:t xml:space="preserve">đến </w:t>
      </w:r>
      <w:r>
        <w:t xml:space="preserve">khuôn </w:t>
      </w:r>
      <w:r>
        <w:t xml:space="preserve">phép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với </w:t>
      </w:r>
      <w:r>
        <w:t xml:space="preserve">bậc </w:t>
      </w:r>
      <w:r>
        <w:t xml:space="preserve">trên; </w:t>
      </w:r>
      <w:r>
        <w:t xml:space="preserve">láo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Ăn </w:t>
      </w:r>
      <w:r>
        <w:t xml:space="preserve">nói </w:t>
      </w:r>
      <w:r>
        <w:t xml:space="preserve">lếu </w:t>
      </w:r>
      <w:r>
        <w:rPr>
          <w:i/>
        </w:rPr>
        <w:t xml:space="preserve">láo, </w:t>
      </w:r>
      <w:r>
        <w:t xml:space="preserve">hỗn </w:t>
      </w:r>
      <w:r>
        <w:t xml:space="preserve">xược. </w:t>
      </w:r>
      <w:r>
        <w:t xml:space="preserve">Nói </w:t>
      </w:r>
      <w:r>
        <w:t xml:space="preserve">lếu </w:t>
      </w:r>
      <w:r>
        <w:rPr>
          <w:i/>
        </w:rPr>
        <w:t xml:space="preserve">nói </w:t>
      </w:r>
      <w:r>
        <w:rPr>
          <w:i/>
        </w:rPr>
        <w:t xml:space="preserve">láo </w:t>
      </w:r>
      <w:r>
        <w:t xml:space="preserve">(khẩu ngữ). </w:t>
      </w:r>
      <w:r>
        <w:rPr>
          <w:b/>
        </w:rPr>
        <w:t xml:space="preserve">2 </w:t>
      </w:r>
      <w:r>
        <w:t xml:space="preserve">(khẩu ngữ).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qua </w:t>
      </w:r>
      <w:r>
        <w:t xml:space="preserve">loa </w:t>
      </w:r>
      <w:r>
        <w:t xml:space="preserve">cho </w:t>
      </w:r>
      <w:r>
        <w:t xml:space="preserve">xong, </w:t>
      </w:r>
      <w:r>
        <w:t xml:space="preserve">cho </w:t>
      </w:r>
      <w:r>
        <w:t xml:space="preserve">có. </w:t>
      </w:r>
      <w:r>
        <w:rPr>
          <w:i/>
        </w:rPr>
        <w:t xml:space="preserve">Ăn </w:t>
      </w:r>
      <w:r>
        <w:t xml:space="preserve">lếu </w:t>
      </w:r>
      <w:r>
        <w:rPr>
          <w:i/>
        </w:rPr>
        <w:t xml:space="preserve">láo </w:t>
      </w:r>
      <w:r>
        <w:t xml:space="preserve">vài </w:t>
      </w:r>
      <w:r>
        <w:t xml:space="preserve">lưng </w:t>
      </w:r>
      <w:r>
        <w:rPr>
          <w:i/>
        </w:rPr>
        <w:t xml:space="preserve">cơm. </w:t>
      </w:r>
      <w:r>
        <w:t xml:space="preserve">Học </w:t>
      </w:r>
      <w:r>
        <w:rPr>
          <w:i/>
        </w:rPr>
        <w:t xml:space="preserve">lếu </w:t>
      </w:r>
      <w:r>
        <w:rPr>
          <w:i/>
        </w:rPr>
        <w:t xml:space="preserve">láo </w:t>
      </w:r>
      <w:r>
        <w:rPr>
          <w:i/>
        </w:rPr>
        <w:t xml:space="preserve">dăm </w:t>
      </w:r>
      <w:r>
        <w:rPr>
          <w:i/>
        </w:rPr>
        <w:t xml:space="preserve">ba </w:t>
      </w:r>
      <w:r>
        <w:t xml:space="preserve">chữ. </w:t>
      </w:r>
      <w:r>
        <w:t xml:space="preserve">Làm </w:t>
      </w:r>
      <w:r>
        <w:rPr>
          <w:i/>
        </w:rPr>
        <w:t xml:space="preserve">lếu </w:t>
      </w:r>
      <w:r>
        <w:rPr>
          <w:i/>
        </w:rPr>
        <w:t xml:space="preserve">làm </w:t>
      </w:r>
      <w:r>
        <w:rPr>
          <w:i/>
        </w:rPr>
        <w:t xml:space="preserve">láo </w:t>
      </w:r>
      <w:r>
        <w:t xml:space="preserve">cho </w:t>
      </w:r>
      <w:r>
        <w:t xml:space="preserve">xong </w:t>
      </w:r>
      <w:r>
        <w:t xml:space="preserve">uiệc. </w:t>
      </w:r>
      <w:r>
        <w:br/>
      </w:r>
      <w:r>
        <w:rPr>
          <w:b/>
        </w:rPr>
        <w:t xml:space="preserve">LHXN </w:t>
      </w:r>
      <w:r>
        <w:t xml:space="preserve">Liên </w:t>
      </w:r>
      <w:r>
        <w:t xml:space="preserve">hiệp </w:t>
      </w:r>
      <w:r>
        <w:t xml:space="preserve">các </w:t>
      </w:r>
      <w:r>
        <w:t xml:space="preserve">xí </w:t>
      </w:r>
      <w:r>
        <w:t xml:space="preserve">nghiệp, </w:t>
      </w:r>
      <w:r>
        <w:t xml:space="preserve">viết </w:t>
      </w:r>
      <w:r>
        <w:t xml:space="preserve">tắt. </w:t>
      </w:r>
      <w:r>
        <w:br/>
      </w:r>
      <w:r>
        <w:rPr>
          <w:b/>
        </w:rPr>
        <w:t xml:space="preserve">li, </w:t>
      </w:r>
      <w:r>
        <w:rPr>
          <w:i/>
        </w:rPr>
        <w:t xml:space="preserve">cũng viết </w:t>
      </w:r>
      <w:r>
        <w:t xml:space="preserve">Jy. </w:t>
      </w:r>
      <w:r>
        <w:t xml:space="preserve">danh từ </w:t>
      </w:r>
      <w:r>
        <w:rPr>
          <w:b/>
        </w:rPr>
        <w:t xml:space="preserve">1 </w:t>
      </w:r>
      <w:r>
        <w:t xml:space="preserve">Cốc </w:t>
      </w:r>
      <w:r>
        <w:t xml:space="preserve">nhỏ </w:t>
      </w:r>
      <w:r>
        <w:t xml:space="preserve">để </w:t>
      </w:r>
      <w:r>
        <w:t xml:space="preserve">uống </w:t>
      </w:r>
      <w:r>
        <w:t xml:space="preserve">rượu. </w:t>
      </w:r>
      <w:r>
        <w:t xml:space="preserve">Nhấp </w:t>
      </w:r>
      <w:r>
        <w:t xml:space="preserve">một </w:t>
      </w:r>
      <w:r>
        <w:t xml:space="preserve">li </w:t>
      </w:r>
      <w:r>
        <w:rPr>
          <w:i/>
        </w:rPr>
        <w:t xml:space="preserve">rượu. </w:t>
      </w:r>
      <w:r>
        <w:rPr>
          <w:b/>
        </w:rPr>
        <w:t xml:space="preserve">2 </w:t>
      </w:r>
      <w:r>
        <w:t xml:space="preserve">(phương ngữ). </w:t>
      </w:r>
      <w:r>
        <w:t xml:space="preserve">Cốc. </w:t>
      </w:r>
      <w:r>
        <w:t xml:space="preserve">Uống </w:t>
      </w:r>
      <w:r>
        <w:rPr>
          <w:i/>
        </w:rPr>
        <w:t xml:space="preserve">một </w:t>
      </w:r>
      <w:r>
        <w:rPr>
          <w:i/>
        </w:rPr>
        <w:t xml:space="preserve">li </w:t>
      </w:r>
      <w:r>
        <w:t xml:space="preserve">bia. </w:t>
      </w:r>
      <w:r>
        <w:br/>
      </w:r>
      <w:r>
        <w:rPr>
          <w:b/>
        </w:rPr>
        <w:t xml:space="preserve">li,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Nếp </w:t>
      </w:r>
      <w:r>
        <w:t xml:space="preserve">may </w:t>
      </w:r>
      <w:r>
        <w:t xml:space="preserve">gấp </w:t>
      </w:r>
      <w:r>
        <w:t xml:space="preserve">lại </w:t>
      </w:r>
      <w:r>
        <w:t xml:space="preserve">của </w:t>
      </w:r>
      <w:r>
        <w:t xml:space="preserve">quần, </w:t>
      </w:r>
      <w:r>
        <w:t xml:space="preserve">áo. </w:t>
      </w:r>
      <w:r>
        <w:rPr>
          <w:i/>
        </w:rPr>
        <w:t xml:space="preserve">áo </w:t>
      </w:r>
      <w:r>
        <w:rPr>
          <w:i/>
        </w:rPr>
        <w:t xml:space="preserve">may </w:t>
      </w:r>
      <w:r>
        <w:rPr>
          <w:i/>
        </w:rPr>
        <w:t xml:space="preserve">có </w:t>
      </w:r>
      <w:r>
        <w:rPr>
          <w:i/>
        </w:rPr>
        <w:t xml:space="preserve">chiết </w:t>
      </w:r>
      <w:r>
        <w:t xml:space="preserve">li. </w:t>
      </w:r>
      <w:r>
        <w:rPr>
          <w:b/>
        </w:rPr>
        <w:t xml:space="preserve">2 </w:t>
      </w:r>
      <w:r>
        <w:t xml:space="preserve">Vết </w:t>
      </w:r>
      <w:r>
        <w:t xml:space="preserve">gấp </w:t>
      </w:r>
      <w:r>
        <w:t xml:space="preserve">tạo </w:t>
      </w:r>
      <w:r>
        <w:t xml:space="preserve">dáng </w:t>
      </w:r>
      <w:r>
        <w:t xml:space="preserve">trên </w:t>
      </w:r>
      <w:r>
        <w:t xml:space="preserve">quần </w:t>
      </w:r>
      <w:r>
        <w:t xml:space="preserve">áo. </w:t>
      </w:r>
      <w:r>
        <w:t xml:space="preserve">Quân </w:t>
      </w:r>
      <w:r>
        <w:rPr>
          <w:i/>
        </w:rPr>
        <w:t xml:space="preserve">mới </w:t>
      </w:r>
      <w:r>
        <w:t xml:space="preserve">may, </w:t>
      </w:r>
      <w:r>
        <w:t xml:space="preserve">đường </w:t>
      </w:r>
      <w:r>
        <w:t xml:space="preserve">li </w:t>
      </w:r>
      <w:r>
        <w:t xml:space="preserve">là </w:t>
      </w:r>
      <w:r>
        <w:t xml:space="preserve">thẳng </w:t>
      </w:r>
      <w:r>
        <w:t xml:space="preserve">tắp. </w:t>
      </w:r>
      <w:r>
        <w:br/>
      </w:r>
      <w:r>
        <w:rPr>
          <w:b/>
        </w:rPr>
        <w:t xml:space="preserve">liv </w:t>
      </w:r>
      <w:r>
        <w:rPr>
          <w:i/>
        </w:rPr>
        <w:t xml:space="preserve">cũng viết </w:t>
      </w:r>
      <w:r>
        <w:t xml:space="preserve">ly. </w:t>
      </w:r>
      <w:r>
        <w:t xml:space="preserve">danh từ </w:t>
      </w:r>
      <w:r>
        <w:rPr>
          <w:b/>
        </w:rPr>
        <w:t xml:space="preserve">1 </w:t>
      </w:r>
      <w:r>
        <w:t xml:space="preserve">Đơn </w:t>
      </w:r>
      <w:r>
        <w:t xml:space="preserve">vị </w:t>
      </w:r>
      <w:r>
        <w:t xml:space="preserve">cũ </w:t>
      </w:r>
      <w:r>
        <w:t xml:space="preserve">đo </w:t>
      </w:r>
      <w:r>
        <w:t xml:space="preserve">khối </w:t>
      </w:r>
      <w:r>
        <w:t xml:space="preserve">lượng, </w:t>
      </w:r>
      <w:r>
        <w:t xml:space="preserve">bằng </w:t>
      </w:r>
      <w:r>
        <w:t xml:space="preserve">một </w:t>
      </w:r>
      <w:r>
        <w:t xml:space="preserve">phần </w:t>
      </w:r>
      <w:r>
        <w:t xml:space="preserve">mười </w:t>
      </w:r>
      <w:r>
        <w:t xml:space="preserve">phân </w:t>
      </w:r>
      <w:r>
        <w:t xml:space="preserve">hay </w:t>
      </w:r>
      <w:r>
        <w:t xml:space="preserve">một </w:t>
      </w:r>
      <w:r>
        <w:t xml:space="preserve">phần </w:t>
      </w:r>
      <w:r>
        <w:t xml:space="preserve">nghìn </w:t>
      </w:r>
      <w:r>
        <w:t xml:space="preserve">lạng, </w:t>
      </w:r>
      <w:r>
        <w:t xml:space="preserve">tức </w:t>
      </w:r>
      <w:r>
        <w:t xml:space="preserve">bằng </w:t>
      </w:r>
      <w:r>
        <w:t xml:space="preserve">khoảng </w:t>
      </w:r>
      <w:r>
        <w:t xml:space="preserve">0,0378 </w:t>
      </w:r>
      <w:r>
        <w:t xml:space="preserve">gram. </w:t>
      </w:r>
      <w:r>
        <w:rPr>
          <w:b/>
        </w:rPr>
        <w:t xml:space="preserve">2 </w:t>
      </w:r>
      <w:r>
        <w:t xml:space="preserve">Đơn </w:t>
      </w:r>
      <w:r>
        <w:t xml:space="preserve">vị </w:t>
      </w:r>
      <w:r>
        <w:t xml:space="preserve">cũ </w:t>
      </w:r>
      <w:r>
        <w:t xml:space="preserve">đo </w:t>
      </w:r>
      <w:r>
        <w:t xml:space="preserve">độ </w:t>
      </w:r>
      <w:r>
        <w:t xml:space="preserve">dài, </w:t>
      </w:r>
      <w:r>
        <w:t xml:space="preserve">bằng </w:t>
      </w:r>
      <w:r>
        <w:t xml:space="preserve">một </w:t>
      </w:r>
      <w:r>
        <w:t xml:space="preserve">phần </w:t>
      </w:r>
      <w:r>
        <w:t xml:space="preserve">nghìn </w:t>
      </w:r>
      <w:r>
        <w:t xml:space="preserve">thước </w:t>
      </w:r>
      <w:r>
        <w:t xml:space="preserve">mộc </w:t>
      </w:r>
      <w:r>
        <w:t xml:space="preserve">hoặc </w:t>
      </w:r>
      <w:r>
        <w:t xml:space="preserve">thước </w:t>
      </w:r>
      <w:r>
        <w:t xml:space="preserve">đo </w:t>
      </w:r>
      <w:r>
        <w:t xml:space="preserve">vải, </w:t>
      </w:r>
      <w:r>
        <w:t xml:space="preserve">tức </w:t>
      </w:r>
      <w:r>
        <w:t xml:space="preserve">bằng </w:t>
      </w:r>
      <w:r>
        <w:t xml:space="preserve">khoảng </w:t>
      </w:r>
      <w:r>
        <w:t xml:space="preserve">0,000425 </w:t>
      </w:r>
      <w:r>
        <w:t xml:space="preserve">mét </w:t>
      </w:r>
      <w:r>
        <w:t xml:space="preserve">(li </w:t>
      </w:r>
      <w:r>
        <w:t xml:space="preserve">mộc) </w:t>
      </w:r>
      <w:r>
        <w:t xml:space="preserve">hoặc </w:t>
      </w:r>
      <w:r>
        <w:t xml:space="preserve">0,000645 </w:t>
      </w:r>
      <w:r>
        <w:t xml:space="preserve">mét </w:t>
      </w:r>
      <w:r>
        <w:t xml:space="preserve">(li </w:t>
      </w:r>
      <w:r>
        <w:t xml:space="preserve">vải). </w:t>
      </w:r>
      <w:r>
        <w:rPr>
          <w:b/>
        </w:rPr>
        <w:t xml:space="preserve">3 </w:t>
      </w:r>
      <w:r>
        <w:t xml:space="preserve">Millimet </w:t>
      </w:r>
      <w:r>
        <w:t xml:space="preserve">(nói </w:t>
      </w:r>
      <w:r>
        <w:t xml:space="preserve">tắt). </w:t>
      </w:r>
      <w:r>
        <w:t xml:space="preserve">Pháo </w:t>
      </w:r>
      <w:r>
        <w:t xml:space="preserve">105 </w:t>
      </w:r>
      <w:r>
        <w:t xml:space="preserve">li. </w:t>
      </w:r>
      <w:r>
        <w:rPr>
          <w:b/>
        </w:rPr>
        <w:t xml:space="preserve">4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Phần </w:t>
      </w:r>
      <w:r>
        <w:rPr>
          <w:i/>
        </w:rPr>
        <w:t xml:space="preserve">rất </w:t>
      </w:r>
      <w:r>
        <w:t xml:space="preserve">nhỏ; </w:t>
      </w:r>
      <w:r>
        <w:t xml:space="preserve">tí, </w:t>
      </w:r>
      <w:r>
        <w:rPr>
          <w:i/>
        </w:rPr>
        <w:t xml:space="preserve">chút. </w:t>
      </w:r>
      <w:r>
        <w:rPr>
          <w:i/>
        </w:rPr>
        <w:t xml:space="preserve">Sai </w:t>
      </w:r>
      <w:r>
        <w:rPr>
          <w:i/>
        </w:rPr>
        <w:t xml:space="preserve">một </w:t>
      </w:r>
      <w:r>
        <w:t xml:space="preserve">li </w:t>
      </w:r>
      <w:r>
        <w:t xml:space="preserve">đi </w:t>
      </w:r>
      <w:r>
        <w:t xml:space="preserve">một </w:t>
      </w:r>
      <w:r>
        <w:rPr>
          <w:i/>
        </w:rPr>
        <w:t xml:space="preserve">dặm </w:t>
      </w:r>
      <w:r>
        <w:t xml:space="preserve">(tục ngữ). </w:t>
      </w:r>
      <w:r>
        <w:t xml:space="preserve">Để </w:t>
      </w:r>
      <w:r>
        <w:t xml:space="preserve">ý </w:t>
      </w:r>
      <w:r>
        <w:t xml:space="preserve">từng </w:t>
      </w:r>
      <w:r>
        <w:rPr>
          <w:i/>
        </w:rPr>
        <w:t xml:space="preserve">li </w:t>
      </w:r>
      <w:r>
        <w:t xml:space="preserve">từng </w:t>
      </w:r>
      <w:r>
        <w:rPr>
          <w:i/>
        </w:rPr>
        <w:t xml:space="preserve">tí. </w:t>
      </w:r>
      <w:r>
        <w:br/>
      </w:r>
      <w:r>
        <w:rPr>
          <w:b/>
        </w:rPr>
        <w:t xml:space="preserve">li,cv. </w:t>
      </w:r>
      <w:r>
        <w:rPr>
          <w:b/>
        </w:rPr>
        <w:t xml:space="preserve">jy. </w:t>
      </w:r>
      <w:r>
        <w:rPr>
          <w:i/>
        </w:rPr>
        <w:t xml:space="preserve">danh từ </w:t>
      </w:r>
      <w:r>
        <w:t xml:space="preserve">Tên </w:t>
      </w:r>
      <w:r>
        <w:t xml:space="preserve">một </w:t>
      </w:r>
      <w:r>
        <w:t xml:space="preserve">quẻ </w:t>
      </w:r>
      <w:r>
        <w:t xml:space="preserve">trong </w:t>
      </w:r>
      <w:r>
        <w:t xml:space="preserve">bát </w:t>
      </w:r>
      <w:r>
        <w:t xml:space="preserve">quái. </w:t>
      </w:r>
      <w:r>
        <w:br/>
      </w:r>
      <w:r>
        <w:rPr>
          <w:b/>
        </w:rPr>
        <w:t xml:space="preserve">Li </w:t>
      </w:r>
      <w:r>
        <w:t xml:space="preserve">Kí </w:t>
      </w:r>
      <w:r>
        <w:t xml:space="preserve">hiệu </w:t>
      </w:r>
      <w:r>
        <w:t xml:space="preserve">hoá </w:t>
      </w:r>
      <w:r>
        <w:t xml:space="preserve">học </w:t>
      </w:r>
      <w:r>
        <w:t xml:space="preserve">của </w:t>
      </w:r>
      <w:r>
        <w:t xml:space="preserve">nguyên </w:t>
      </w:r>
      <w:r>
        <w:t xml:space="preserve">tố </w:t>
      </w:r>
      <w:r>
        <w:t xml:space="preserve">lithium </w:t>
      </w:r>
      <w:r>
        <w:t xml:space="preserve">li </w:t>
      </w:r>
      <w:r>
        <w:t xml:space="preserve">bì </w:t>
      </w:r>
      <w:r>
        <w:t xml:space="preserve">tt.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mê </w:t>
      </w:r>
      <w:r>
        <w:t xml:space="preserve">man </w:t>
      </w:r>
      <w:r>
        <w:t xml:space="preserve">kéo </w:t>
      </w:r>
      <w:r>
        <w:t xml:space="preserve">dài, </w:t>
      </w:r>
      <w:r>
        <w:t xml:space="preserve">không </w:t>
      </w:r>
      <w:r>
        <w:t xml:space="preserve">còn </w:t>
      </w:r>
      <w:r>
        <w:t xml:space="preserve">biết </w:t>
      </w:r>
      <w:r>
        <w:t xml:space="preserve">gì </w:t>
      </w:r>
      <w:r>
        <w:t xml:space="preserve">hết. </w:t>
      </w:r>
      <w:r>
        <w:t xml:space="preserve">Sốt </w:t>
      </w:r>
      <w:r>
        <w:t xml:space="preserve">li </w:t>
      </w:r>
      <w:r>
        <w:t xml:space="preserve">bì </w:t>
      </w:r>
      <w:r>
        <w:rPr>
          <w:i/>
        </w:rPr>
        <w:t xml:space="preserve">mấy </w:t>
      </w:r>
      <w:r>
        <w:t xml:space="preserve">ngày. </w:t>
      </w:r>
      <w:r>
        <w:t xml:space="preserve">Ngủ </w:t>
      </w:r>
      <w:r>
        <w:t xml:space="preserve">một </w:t>
      </w:r>
      <w:r>
        <w:t xml:space="preserve">giấc </w:t>
      </w:r>
      <w:r>
        <w:t xml:space="preserve">li </w:t>
      </w:r>
      <w:r>
        <w:t xml:space="preserve">bì. </w:t>
      </w:r>
      <w:r>
        <w:rPr>
          <w:b/>
        </w:rPr>
        <w:t xml:space="preserve">2 </w:t>
      </w:r>
      <w:r>
        <w:t xml:space="preserve">(phương ngữ). </w:t>
      </w:r>
      <w:r>
        <w:t xml:space="preserve">Ở </w:t>
      </w:r>
      <w:r>
        <w:t xml:space="preserve">mức </w:t>
      </w:r>
      <w:r>
        <w:t xml:space="preserve">độ </w:t>
      </w:r>
      <w:r>
        <w:t xml:space="preserve">như </w:t>
      </w:r>
      <w:r>
        <w:t xml:space="preserve">không </w:t>
      </w:r>
      <w:r>
        <w:t xml:space="preserve">bao </w:t>
      </w:r>
      <w:r>
        <w:t xml:space="preserve">giờ </w:t>
      </w:r>
      <w:r>
        <w:t xml:space="preserve">dứt. </w:t>
      </w:r>
      <w:r>
        <w:t xml:space="preserve">Uống </w:t>
      </w:r>
      <w:r>
        <w:t xml:space="preserve">rượu </w:t>
      </w:r>
      <w:r>
        <w:t xml:space="preserve">lí </w:t>
      </w:r>
      <w:r>
        <w:rPr>
          <w:i/>
        </w:rPr>
        <w:t xml:space="preserve">bì. </w:t>
      </w:r>
      <w:r>
        <w:br/>
      </w:r>
      <w:r>
        <w:rPr>
          <w:b/>
        </w:rPr>
        <w:t xml:space="preserve">li </w:t>
      </w:r>
      <w:r>
        <w:rPr>
          <w:b/>
        </w:rPr>
        <w:t xml:space="preserve">biệt </w:t>
      </w:r>
      <w:r>
        <w:rPr>
          <w:i/>
        </w:rPr>
        <w:t xml:space="preserve">cũng viết </w:t>
      </w:r>
      <w:r>
        <w:t xml:space="preserve">Iy </w:t>
      </w:r>
      <w:r>
        <w:rPr>
          <w:i/>
        </w:rPr>
        <w:t xml:space="preserve">biệt. </w:t>
      </w:r>
      <w:r>
        <w:t xml:space="preserve">động từ </w:t>
      </w:r>
      <w:r>
        <w:t xml:space="preserve">Như </w:t>
      </w:r>
      <w:r>
        <w:rPr>
          <w:i/>
        </w:rPr>
        <w:t xml:space="preserve">biệt </w:t>
      </w:r>
      <w:r>
        <w:rPr>
          <w:i/>
        </w:rPr>
        <w:t xml:space="preserve">Ìi. </w:t>
      </w:r>
      <w:r>
        <w:br/>
      </w:r>
      <w:r>
        <w:rPr>
          <w:b/>
        </w:rPr>
        <w:t xml:space="preserve">li </w:t>
      </w:r>
      <w:r>
        <w:rPr>
          <w:b/>
        </w:rPr>
        <w:t xml:space="preserve">dị </w:t>
      </w:r>
      <w:r>
        <w:rPr>
          <w:i/>
        </w:rPr>
        <w:t xml:space="preserve">cũng viết </w:t>
      </w:r>
      <w:r>
        <w:t xml:space="preserve">ly </w:t>
      </w:r>
      <w:r>
        <w:t xml:space="preserve">dị. </w:t>
      </w:r>
      <w:r>
        <w:t xml:space="preserve">động từ </w:t>
      </w:r>
      <w:r>
        <w:t xml:space="preserve">Li </w:t>
      </w:r>
      <w:r>
        <w:t xml:space="preserve">hôn. </w:t>
      </w:r>
      <w:r>
        <w:t xml:space="preserve">Hai </w:t>
      </w:r>
      <w:r>
        <w:t xml:space="preserve">uợ </w:t>
      </w:r>
      <w:r>
        <w:t xml:space="preserve">chồng </w:t>
      </w:r>
      <w:r>
        <w:t xml:space="preserve">đã </w:t>
      </w:r>
      <w:r>
        <w:rPr>
          <w:i/>
        </w:rPr>
        <w:t xml:space="preserve">dị </w:t>
      </w:r>
      <w:r>
        <w:t xml:space="preserve">nhau. </w:t>
      </w:r>
      <w:r>
        <w:t xml:space="preserve">liex. </w:t>
      </w:r>
      <w:r>
        <w:t xml:space="preserve">le.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