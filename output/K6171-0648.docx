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toàn </w:t>
      </w:r>
      <w:r>
        <w:rPr>
          <w:b/>
        </w:rPr>
        <w:t xml:space="preserve">tòng </w:t>
      </w:r>
      <w:r>
        <w:rPr>
          <w:i/>
        </w:rPr>
        <w:t xml:space="preserve">tính từ </w:t>
      </w:r>
      <w:r>
        <w:t xml:space="preserve">(Địa </w:t>
      </w:r>
      <w:r>
        <w:t xml:space="preserve">phương) </w:t>
      </w:r>
      <w:r>
        <w:t xml:space="preserve">có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gia </w:t>
      </w:r>
      <w:r>
        <w:t xml:space="preserve">đình </w:t>
      </w:r>
      <w:r>
        <w:t xml:space="preserve">đều </w:t>
      </w:r>
      <w:r>
        <w:t xml:space="preserve">theo </w:t>
      </w:r>
      <w:r>
        <w:t xml:space="preserve">đạo </w:t>
      </w:r>
      <w:r>
        <w:t xml:space="preserve">Thiên </w:t>
      </w:r>
      <w:r>
        <w:t xml:space="preserve">Chúa. </w:t>
      </w:r>
      <w:r>
        <w:t xml:space="preserve">Vùng </w:t>
      </w:r>
      <w:r>
        <w:t xml:space="preserve">công </w:t>
      </w:r>
      <w:r>
        <w:t xml:space="preserve">giáo </w:t>
      </w:r>
      <w:r>
        <w:rPr>
          <w:i/>
        </w:rPr>
        <w:t xml:space="preserve">toàn </w:t>
      </w:r>
      <w:r>
        <w:t xml:space="preserve">tòng. </w:t>
      </w:r>
      <w:r>
        <w:t xml:space="preserve">Xứ </w:t>
      </w:r>
      <w:r>
        <w:rPr>
          <w:i/>
        </w:rPr>
        <w:t xml:space="preserve">đạo </w:t>
      </w:r>
      <w:r>
        <w:rPr>
          <w:i/>
        </w:rPr>
        <w:t xml:space="preserve">toàn </w:t>
      </w:r>
      <w:r>
        <w:t xml:space="preserve">tòng. </w:t>
      </w:r>
      <w:r>
        <w:br/>
      </w:r>
      <w:r>
        <w:rPr>
          <w:b/>
        </w:rPr>
        <w:t xml:space="preserve">toàn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văn </w:t>
      </w:r>
      <w:r>
        <w:t xml:space="preserve">bản; </w:t>
      </w:r>
      <w:r>
        <w:t xml:space="preserve">văn </w:t>
      </w:r>
      <w:r>
        <w:t xml:space="preserve">bản </w:t>
      </w:r>
      <w:r>
        <w:t xml:space="preserve">ở </w:t>
      </w:r>
      <w:r>
        <w:t xml:space="preserve">dạng </w:t>
      </w:r>
      <w:r>
        <w:t xml:space="preserve">đầy </w:t>
      </w:r>
      <w:r>
        <w:t xml:space="preserve">đủ, </w:t>
      </w:r>
      <w:r>
        <w:t xml:space="preserve">trọn </w:t>
      </w:r>
      <w:r>
        <w:t xml:space="preserve">vẹn. </w:t>
      </w:r>
      <w:r>
        <w:t xml:space="preserve">Đăng </w:t>
      </w:r>
      <w:r>
        <w:t xml:space="preserve">toàn </w:t>
      </w:r>
      <w:r>
        <w:t xml:space="preserve">uăn </w:t>
      </w:r>
      <w:r>
        <w:rPr>
          <w:i/>
        </w:rPr>
        <w:t xml:space="preserve">bán </w:t>
      </w:r>
      <w:r>
        <w:rPr>
          <w:i/>
        </w:rPr>
        <w:t xml:space="preserve">tuyên </w:t>
      </w:r>
      <w:r>
        <w:rPr>
          <w:i/>
        </w:rPr>
        <w:t xml:space="preserve">bố. </w:t>
      </w:r>
      <w:r>
        <w:br/>
      </w:r>
      <w:r>
        <w:rPr>
          <w:b/>
        </w:rPr>
        <w:t xml:space="preserve">toàn </w:t>
      </w:r>
      <w:r>
        <w:rPr>
          <w:b/>
        </w:rPr>
        <w:t xml:space="preserve">vẹn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được </w:t>
      </w:r>
      <w:r>
        <w:t xml:space="preserve">đầy </w:t>
      </w:r>
      <w:r>
        <w:t xml:space="preserve">đủ </w:t>
      </w:r>
      <w:r>
        <w:t xml:space="preserve">các </w:t>
      </w:r>
      <w:r>
        <w:t xml:space="preserve">thành </w:t>
      </w:r>
      <w:r>
        <w:t xml:space="preserve">phần, </w:t>
      </w:r>
      <w:r>
        <w:t xml:space="preserve">không </w:t>
      </w:r>
      <w:r>
        <w:t xml:space="preserve">thiếu </w:t>
      </w:r>
      <w:r>
        <w:t xml:space="preserve">hụt, </w:t>
      </w:r>
      <w:r>
        <w:t xml:space="preserve">không </w:t>
      </w:r>
      <w:r>
        <w:t xml:space="preserve">mất </w:t>
      </w:r>
      <w:r>
        <w:t xml:space="preserve">mát. </w:t>
      </w:r>
      <w:r>
        <w:t xml:space="preserve">Sự </w:t>
      </w:r>
      <w:r>
        <w:t xml:space="preserve">toàn </w:t>
      </w:r>
      <w:r>
        <w:rPr>
          <w:i/>
        </w:rPr>
        <w:t xml:space="preserve">uẹn </w:t>
      </w:r>
      <w:r>
        <w:t xml:space="preserve">lãnh </w:t>
      </w:r>
      <w:r>
        <w:t xml:space="preserve">thổ. </w:t>
      </w:r>
      <w:r>
        <w:br/>
      </w:r>
      <w:r>
        <w:rPr>
          <w:b/>
        </w:rPr>
        <w:t xml:space="preserve">toán,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người </w:t>
      </w:r>
      <w:r>
        <w:t xml:space="preserve">cùng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gì. </w:t>
      </w:r>
      <w:r>
        <w:rPr>
          <w:i/>
        </w:rPr>
        <w:t xml:space="preserve">Toán </w:t>
      </w:r>
      <w:r>
        <w:t xml:space="preserve">thợ. </w:t>
      </w:r>
      <w:r>
        <w:br/>
      </w:r>
      <w:r>
        <w:rPr>
          <w:b/>
        </w:rPr>
        <w:t xml:space="preserve">toán,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Phép </w:t>
      </w:r>
      <w:r>
        <w:t xml:space="preserve">tính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Làm </w:t>
      </w:r>
      <w:r>
        <w:t xml:space="preserve">toán. </w:t>
      </w:r>
      <w:r>
        <w:rPr>
          <w:b/>
        </w:rPr>
        <w:t xml:space="preserve">2 </w:t>
      </w:r>
      <w:r>
        <w:t xml:space="preserve">Toán </w:t>
      </w:r>
      <w:r>
        <w:t xml:space="preserve">học </w:t>
      </w:r>
      <w:r>
        <w:t xml:space="preserve">(nói </w:t>
      </w:r>
      <w:r>
        <w:t xml:space="preserve">tắt). </w:t>
      </w:r>
      <w:r>
        <w:t xml:space="preserve">Khoa </w:t>
      </w:r>
      <w:r>
        <w:t xml:space="preserve">toán. </w:t>
      </w:r>
      <w:r>
        <w:rPr>
          <w:i/>
        </w:rPr>
        <w:t xml:space="preserve">Giáo </w:t>
      </w:r>
      <w:r>
        <w:t xml:space="preserve">uiên </w:t>
      </w:r>
      <w:r>
        <w:rPr>
          <w:i/>
        </w:rPr>
        <w:t xml:space="preserve">dạy </w:t>
      </w:r>
      <w:r>
        <w:rPr>
          <w:i/>
        </w:rPr>
        <w:t xml:space="preserve">toán. </w:t>
      </w:r>
      <w:r>
        <w:br/>
      </w:r>
      <w:r>
        <w:rPr>
          <w:b/>
        </w:rPr>
        <w:t xml:space="preserve">toán </w:t>
      </w:r>
      <w:r>
        <w:rPr>
          <w:b/>
        </w:rPr>
        <w:t xml:space="preserve">đố </w:t>
      </w:r>
      <w:r>
        <w:rPr>
          <w:i/>
        </w:rPr>
        <w:t xml:space="preserve">danh từ </w:t>
      </w:r>
      <w:r>
        <w:t xml:space="preserve">Bài </w:t>
      </w:r>
      <w:r>
        <w:t xml:space="preserve">toán </w:t>
      </w:r>
      <w:r>
        <w:t xml:space="preserve">đòi </w:t>
      </w:r>
      <w:r>
        <w:t xml:space="preserve">hỏi </w:t>
      </w:r>
      <w:r>
        <w:t xml:space="preserve">phải </w:t>
      </w:r>
      <w:r>
        <w:t xml:space="preserve">làm </w:t>
      </w:r>
      <w:r>
        <w:t xml:space="preserve">những </w:t>
      </w:r>
      <w:r>
        <w:t xml:space="preserve">phép </w:t>
      </w:r>
      <w:r>
        <w:t xml:space="preserve">tính </w:t>
      </w:r>
      <w:r>
        <w:t xml:space="preserve">để </w:t>
      </w:r>
      <w:r>
        <w:t xml:space="preserve">từ </w:t>
      </w:r>
      <w:r>
        <w:t xml:space="preserve">những </w:t>
      </w:r>
      <w:r>
        <w:t xml:space="preserve">đại </w:t>
      </w:r>
      <w:r>
        <w:t xml:space="preserve">lượng </w:t>
      </w:r>
      <w:r>
        <w:t xml:space="preserve">đã </w:t>
      </w:r>
      <w:r>
        <w:t xml:space="preserve">cho </w:t>
      </w:r>
      <w:r>
        <w:t xml:space="preserve">tìm </w:t>
      </w:r>
      <w:r>
        <w:t xml:space="preserve">rađại </w:t>
      </w:r>
      <w:r>
        <w:t xml:space="preserve">lượng </w:t>
      </w:r>
      <w:r>
        <w:t xml:space="preserve">chưa </w:t>
      </w:r>
      <w:r>
        <w:t xml:space="preserve">biết. </w:t>
      </w:r>
      <w:r>
        <w:t xml:space="preserve">Gidi </w:t>
      </w:r>
      <w:r>
        <w:rPr>
          <w:i/>
        </w:rPr>
        <w:t xml:space="preserve">toán </w:t>
      </w:r>
      <w:r>
        <w:t xml:space="preserve">đố. </w:t>
      </w:r>
      <w:r>
        <w:br/>
      </w:r>
      <w:r>
        <w:rPr>
          <w:b/>
        </w:rPr>
        <w:t xml:space="preserve">toán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quan </w:t>
      </w:r>
      <w:r>
        <w:t xml:space="preserve">hệ </w:t>
      </w:r>
      <w:r>
        <w:t xml:space="preserve">số </w:t>
      </w:r>
      <w:r>
        <w:t xml:space="preserve">lượng </w:t>
      </w:r>
      <w:r>
        <w:t xml:space="preserve">và </w:t>
      </w:r>
      <w:r>
        <w:t xml:space="preserve">hình </w:t>
      </w:r>
      <w:r>
        <w:t xml:space="preserve">dạng </w:t>
      </w:r>
      <w:r>
        <w:t xml:space="preserve">trong </w:t>
      </w:r>
      <w:r>
        <w:t xml:space="preserve">thế </w:t>
      </w:r>
      <w:r>
        <w:t xml:space="preserve">giới </w:t>
      </w:r>
      <w:r>
        <w:t xml:space="preserve">khách </w:t>
      </w:r>
      <w:r>
        <w:t xml:space="preserve">quan. </w:t>
      </w:r>
      <w:r>
        <w:br/>
      </w:r>
      <w:r>
        <w:rPr>
          <w:b/>
        </w:rPr>
        <w:t xml:space="preserve">toán </w:t>
      </w:r>
      <w:r>
        <w:rPr>
          <w:b/>
        </w:rPr>
        <w:t xml:space="preserve">kinh </w:t>
      </w:r>
      <w:r>
        <w:rPr>
          <w:b/>
        </w:rPr>
        <w:t xml:space="preserve">tế </w:t>
      </w:r>
      <w:r>
        <w:rPr>
          <w:i/>
        </w:rPr>
        <w:t xml:space="preserve">danh từ </w:t>
      </w:r>
      <w:r>
        <w:t xml:space="preserve">Ngành </w:t>
      </w:r>
      <w:r>
        <w:t xml:space="preserve">khoa </w:t>
      </w:r>
      <w:r>
        <w:t xml:space="preserve">học </w:t>
      </w:r>
      <w:r>
        <w:t xml:space="preserve">dùng </w:t>
      </w:r>
      <w:r>
        <w:t xml:space="preserve">các </w:t>
      </w:r>
      <w:r>
        <w:t xml:space="preserve">phương </w:t>
      </w:r>
      <w:r>
        <w:t xml:space="preserve">pháp </w:t>
      </w:r>
      <w:r>
        <w:t xml:space="preserve">toán </w:t>
      </w:r>
      <w:r>
        <w:t xml:space="preserve">học </w:t>
      </w:r>
      <w:r>
        <w:t xml:space="preserve">và </w:t>
      </w:r>
      <w:r>
        <w:t xml:space="preserve">điều </w:t>
      </w:r>
      <w:r>
        <w:t xml:space="preserve">khiển </w:t>
      </w:r>
      <w:r>
        <w:t xml:space="preserve">học </w:t>
      </w:r>
      <w:r>
        <w:t xml:space="preserve">để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đối </w:t>
      </w:r>
      <w:r>
        <w:t xml:space="preserve">tượng </w:t>
      </w:r>
      <w:r>
        <w:t xml:space="preserve">kinh </w:t>
      </w:r>
      <w:r>
        <w:t xml:space="preserve">tế </w:t>
      </w:r>
      <w:r>
        <w:t xml:space="preserve">và </w:t>
      </w:r>
      <w:r>
        <w:t xml:space="preserve">tìm </w:t>
      </w:r>
      <w:r>
        <w:t xml:space="preserve">biện </w:t>
      </w:r>
      <w:r>
        <w:t xml:space="preserve">pháp </w:t>
      </w:r>
      <w:r>
        <w:t xml:space="preserve">cải </w:t>
      </w:r>
      <w:r>
        <w:t xml:space="preserve">tiến </w:t>
      </w:r>
      <w:r>
        <w:t xml:space="preserve">việc </w:t>
      </w:r>
      <w:r>
        <w:t xml:space="preserve">quản </w:t>
      </w:r>
      <w:r>
        <w:t xml:space="preserve">lí </w:t>
      </w:r>
      <w:r>
        <w:t xml:space="preserve">kinh </w:t>
      </w:r>
      <w:r>
        <w:t xml:space="preserve">tế. </w:t>
      </w:r>
      <w:r>
        <w:br/>
      </w:r>
      <w:r>
        <w:rPr>
          <w:b/>
        </w:rPr>
        <w:t xml:space="preserve">toán </w:t>
      </w:r>
      <w:r>
        <w:rPr>
          <w:b/>
        </w:rPr>
        <w:t xml:space="preserve">loạn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tán </w:t>
      </w:r>
      <w:r>
        <w:t xml:space="preserve">loạn. </w:t>
      </w:r>
      <w:r>
        <w:br/>
      </w:r>
      <w:r>
        <w:rPr>
          <w:b/>
        </w:rPr>
        <w:t xml:space="preserve">toán </w:t>
      </w:r>
      <w:r>
        <w:rPr>
          <w:b/>
        </w:rPr>
        <w:t xml:space="preserve">pháp </w:t>
      </w:r>
      <w:r>
        <w:rPr>
          <w:i/>
        </w:rPr>
        <w:t xml:space="preserve">danh từ </w:t>
      </w:r>
      <w:r>
        <w:t xml:space="preserve">(cũ). </w:t>
      </w:r>
      <w:r>
        <w:t xml:space="preserve">Môn </w:t>
      </w:r>
      <w:r>
        <w:t xml:space="preserve">học </w:t>
      </w:r>
      <w:r>
        <w:t xml:space="preserve">về </w:t>
      </w:r>
      <w:r>
        <w:t xml:space="preserve">các </w:t>
      </w:r>
      <w:r>
        <w:t xml:space="preserve">phép </w:t>
      </w:r>
      <w:r>
        <w:t xml:space="preserve">tính. </w:t>
      </w:r>
      <w:r>
        <w:t xml:space="preserve">Dạy </w:t>
      </w:r>
      <w:r>
        <w:t xml:space="preserve">toán </w:t>
      </w:r>
      <w:r>
        <w:rPr>
          <w:i/>
        </w:rPr>
        <w:t xml:space="preserve">pháp. </w:t>
      </w:r>
      <w:r>
        <w:br/>
      </w:r>
      <w:r>
        <w:rPr>
          <w:b/>
        </w:rPr>
        <w:t xml:space="preserve">toán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đầu, </w:t>
      </w:r>
      <w:r>
        <w:t xml:space="preserve">chỉ </w:t>
      </w:r>
      <w:r>
        <w:t xml:space="preserve">huy </w:t>
      </w:r>
      <w:r>
        <w:t xml:space="preserve">một </w:t>
      </w:r>
      <w:r>
        <w:t xml:space="preserve">toán. </w:t>
      </w:r>
      <w:r>
        <w:br/>
      </w:r>
      <w:r>
        <w:rPr>
          <w:b/>
        </w:rPr>
        <w:t xml:space="preserve">toán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Kí </w:t>
      </w:r>
      <w:r>
        <w:t xml:space="preserve">hiệu </w:t>
      </w:r>
      <w:r>
        <w:t xml:space="preserve">chỉ </w:t>
      </w:r>
      <w:r>
        <w:t xml:space="preserve">một </w:t>
      </w:r>
      <w:r>
        <w:t xml:space="preserve">phép </w:t>
      </w:r>
      <w:r>
        <w:t xml:space="preserve">toán </w:t>
      </w:r>
      <w:r>
        <w:t xml:space="preserve">để </w:t>
      </w:r>
      <w:r>
        <w:t xml:space="preserve">thực </w:t>
      </w:r>
      <w:r>
        <w:t xml:space="preserve">hiện </w:t>
      </w:r>
      <w:r>
        <w:t xml:space="preserve">trên </w:t>
      </w:r>
      <w:r>
        <w:t xml:space="preserve">một </w:t>
      </w:r>
      <w:r>
        <w:t xml:space="preserve">đối </w:t>
      </w:r>
      <w:r>
        <w:t xml:space="preserve">tượng </w:t>
      </w:r>
      <w:r>
        <w:t xml:space="preserve">toán </w:t>
      </w:r>
      <w:r>
        <w:t xml:space="preserve">học </w:t>
      </w:r>
      <w:r>
        <w:t xml:space="preserve">(số, </w:t>
      </w:r>
      <w:r>
        <w:t xml:space="preserve">hàm </w:t>
      </w:r>
      <w:r>
        <w:t xml:space="preserve">số, </w:t>
      </w:r>
      <w:r>
        <w:t xml:space="preserve">vectơ,...). </w:t>
      </w:r>
      <w:r>
        <w:rPr>
          <w:b/>
        </w:rPr>
        <w:t xml:space="preserve">2 </w:t>
      </w:r>
      <w:r>
        <w:t xml:space="preserve">Khái </w:t>
      </w:r>
      <w:r>
        <w:t xml:space="preserve">niệm </w:t>
      </w:r>
      <w:r>
        <w:t xml:space="preserve">toán </w:t>
      </w:r>
      <w:r>
        <w:t xml:space="preserve">học,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tương </w:t>
      </w:r>
      <w:r>
        <w:t xml:space="preserve">ứng </w:t>
      </w:r>
      <w:r>
        <w:t xml:space="preserve">giữa </w:t>
      </w:r>
      <w:r>
        <w:t xml:space="preserve">các </w:t>
      </w:r>
      <w:r>
        <w:t xml:space="preserve">phần </w:t>
      </w:r>
      <w:r>
        <w:t xml:space="preserve">tử </w:t>
      </w:r>
      <w:r>
        <w:t xml:space="preserve">của </w:t>
      </w:r>
      <w:r>
        <w:t xml:space="preserve">hai </w:t>
      </w:r>
      <w:r>
        <w:t xml:space="preserve">tập </w:t>
      </w:r>
      <w:r>
        <w:t xml:space="preserve">hợp </w:t>
      </w:r>
      <w:r>
        <w:t xml:space="preserve">X </w:t>
      </w:r>
      <w:r>
        <w:t xml:space="preserve">và </w:t>
      </w:r>
      <w:r>
        <w:t xml:space="preserve">Y, </w:t>
      </w:r>
      <w:r>
        <w:t xml:space="preserve">mỗi </w:t>
      </w:r>
      <w:r>
        <w:t xml:space="preserve">phần </w:t>
      </w:r>
      <w:r>
        <w:t xml:space="preserve">tử </w:t>
      </w:r>
      <w:r>
        <w:t xml:space="preserve">x </w:t>
      </w:r>
      <w:r>
        <w:t xml:space="preserve">của </w:t>
      </w:r>
      <w:r>
        <w:t xml:space="preserve">X </w:t>
      </w:r>
      <w:r>
        <w:t xml:space="preserve">ứng </w:t>
      </w:r>
      <w:r>
        <w:t xml:space="preserve">với </w:t>
      </w:r>
      <w:r>
        <w:t xml:space="preserve">một </w:t>
      </w:r>
      <w:r>
        <w:t xml:space="preserve">phần </w:t>
      </w:r>
      <w:r>
        <w:t xml:space="preserve">tử </w:t>
      </w:r>
      <w:r>
        <w:t xml:space="preserve">y </w:t>
      </w:r>
      <w:r>
        <w:t xml:space="preserve">của </w:t>
      </w:r>
      <w:r>
        <w:t xml:space="preserve">Y. </w:t>
      </w:r>
      <w:r>
        <w:br/>
      </w:r>
      <w:r>
        <w:rPr>
          <w:b/>
        </w:rPr>
        <w:t xml:space="preserve">toang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đg., </w:t>
      </w:r>
      <w:r>
        <w:t xml:space="preserve">tính từ). </w:t>
      </w:r>
      <w:r>
        <w:t xml:space="preserve">Có </w:t>
      </w:r>
      <w:r>
        <w:t xml:space="preserve">độ </w:t>
      </w:r>
      <w:r>
        <w:t xml:space="preserve">mở, </w:t>
      </w:r>
      <w:r>
        <w:t xml:space="preserve">độ </w:t>
      </w:r>
      <w:r>
        <w:t xml:space="preserve">hở </w:t>
      </w:r>
      <w:r>
        <w:t xml:space="preserve">trông </w:t>
      </w:r>
      <w:r>
        <w:t xml:space="preserve">như </w:t>
      </w:r>
      <w:r>
        <w:t xml:space="preserve">banh </w:t>
      </w:r>
      <w:r>
        <w:t xml:space="preserve">cả </w:t>
      </w:r>
      <w:r>
        <w:t xml:space="preserve">ra. </w:t>
      </w:r>
      <w:r>
        <w:t xml:space="preserve">Cửa </w:t>
      </w:r>
      <w:r>
        <w:rPr>
          <w:i/>
        </w:rPr>
        <w:t xml:space="preserve">mở </w:t>
      </w:r>
      <w:r>
        <w:t xml:space="preserve">toang. </w:t>
      </w:r>
      <w:r>
        <w:rPr>
          <w:i/>
        </w:rPr>
        <w:t xml:space="preserve">Áo </w:t>
      </w:r>
      <w:r>
        <w:rPr>
          <w:i/>
        </w:rPr>
        <w:t xml:space="preserve">rách </w:t>
      </w:r>
      <w:r>
        <w:rPr>
          <w:i/>
        </w:rPr>
        <w:t xml:space="preserve">toang. </w:t>
      </w:r>
      <w:r>
        <w:t xml:space="preserve">Nhà </w:t>
      </w:r>
      <w:r>
        <w:rPr>
          <w:i/>
        </w:rPr>
        <w:t xml:space="preserve">cửa </w:t>
      </w:r>
      <w:r>
        <w:rPr>
          <w:i/>
        </w:rPr>
        <w:t xml:space="preserve">chưa </w:t>
      </w:r>
      <w:r>
        <w:rPr>
          <w:i/>
        </w:rPr>
        <w:t xml:space="preserve">có </w:t>
      </w:r>
      <w:r>
        <w:t xml:space="preserve">phên </w:t>
      </w:r>
      <w:r>
        <w:t xml:space="preserve">uách, </w:t>
      </w:r>
      <w:r>
        <w:t xml:space="preserve">trống </w:t>
      </w:r>
      <w:r>
        <w:t xml:space="preserve">toang. </w:t>
      </w:r>
      <w:r>
        <w:rPr>
          <w:b/>
        </w:rPr>
        <w:t xml:space="preserve">2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tan </w:t>
      </w:r>
      <w:r>
        <w:t xml:space="preserve">ra </w:t>
      </w:r>
      <w:r>
        <w:t xml:space="preserve">từng </w:t>
      </w:r>
      <w:r>
        <w:t xml:space="preserve">mảnh, </w:t>
      </w:r>
      <w:r>
        <w:t xml:space="preserve">không </w:t>
      </w:r>
      <w:r>
        <w:t xml:space="preserve">còn </w:t>
      </w:r>
      <w:r>
        <w:t xml:space="preserve">chút </w:t>
      </w:r>
      <w:r>
        <w:t xml:space="preserve">nguyên </w:t>
      </w:r>
      <w:r>
        <w:t xml:space="preserve">vẹn. </w:t>
      </w:r>
      <w:r>
        <w:t xml:space="preserve">Chiếc </w:t>
      </w:r>
      <w:r>
        <w:rPr>
          <w:i/>
        </w:rPr>
        <w:t xml:space="preserve">bát </w:t>
      </w:r>
      <w:r>
        <w:t xml:space="preserve">vỡ </w:t>
      </w:r>
      <w:r>
        <w:rPr>
          <w:i/>
        </w:rPr>
        <w:t xml:space="preserve">toang </w:t>
      </w:r>
      <w:r>
        <w:rPr>
          <w:i/>
        </w:rPr>
        <w:t xml:space="preserve">ra. </w:t>
      </w:r>
      <w:r>
        <w:t xml:space="preserve">Nổtoang. </w:t>
      </w:r>
      <w:r>
        <w:rPr>
          <w:b/>
        </w:rPr>
        <w:t xml:space="preserve">3 </w:t>
      </w:r>
      <w:r>
        <w:t xml:space="preserve">(ít dùng). </w:t>
      </w:r>
      <w:r>
        <w:t xml:space="preserve">Như </w:t>
      </w:r>
      <w:r>
        <w:t xml:space="preserve">toáng. </w:t>
      </w:r>
      <w:r>
        <w:rPr>
          <w:i/>
        </w:rPr>
        <w:t xml:space="preserve">Nói </w:t>
      </w:r>
      <w:r>
        <w:t xml:space="preserve">toang </w:t>
      </w:r>
      <w:r>
        <w:rPr>
          <w:i/>
        </w:rPr>
        <w:t xml:space="preserve">ra. </w:t>
      </w:r>
      <w:r>
        <w:t xml:space="preserve">toang </w:t>
      </w:r>
      <w:r>
        <w:t xml:space="preserve">hoác </w:t>
      </w:r>
      <w:r>
        <w:t xml:space="preserve">tính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đg., </w:t>
      </w:r>
      <w:r>
        <w:t xml:space="preserve">tính từ). </w:t>
      </w:r>
      <w:r>
        <w:t xml:space="preserve">Có </w:t>
      </w:r>
      <w:r>
        <w:t xml:space="preserve">độ </w:t>
      </w:r>
      <w:r>
        <w:t xml:space="preserve">mở, </w:t>
      </w:r>
      <w:r>
        <w:t xml:space="preserve">độ </w:t>
      </w:r>
      <w:r>
        <w:t xml:space="preserve">hở </w:t>
      </w:r>
      <w:r>
        <w:t xml:space="preserve">quá </w:t>
      </w:r>
      <w:r>
        <w:t xml:space="preserve">mức </w:t>
      </w:r>
      <w:r>
        <w:t xml:space="preserve">cần </w:t>
      </w:r>
      <w:r>
        <w:t xml:space="preserve">thiết, </w:t>
      </w:r>
      <w:r>
        <w:t xml:space="preserve">để </w:t>
      </w:r>
      <w:r>
        <w:t xml:space="preserve">lộ </w:t>
      </w:r>
      <w:r>
        <w:t xml:space="preserve">cả </w:t>
      </w:r>
      <w:r>
        <w:t xml:space="preserve">ra </w:t>
      </w:r>
      <w:r>
        <w:t xml:space="preserve">ngoài, </w:t>
      </w:r>
      <w:r>
        <w:t xml:space="preserve">trông </w:t>
      </w:r>
      <w:r>
        <w:t xml:space="preserve">chướng </w:t>
      </w:r>
      <w:r>
        <w:t xml:space="preserve">mắt </w:t>
      </w:r>
      <w:r>
        <w:t xml:space="preserve">Cửa </w:t>
      </w:r>
      <w:r>
        <w:rPr>
          <w:i/>
        </w:rPr>
        <w:t xml:space="preserve">mởtoang </w:t>
      </w:r>
      <w:r>
        <w:rPr>
          <w:i/>
        </w:rPr>
        <w:t xml:space="preserve">hoác. </w:t>
      </w:r>
      <w:r>
        <w:rPr>
          <w:i/>
        </w:rPr>
        <w:t xml:space="preserve">Thủng </w:t>
      </w:r>
      <w:r>
        <w:rPr>
          <w:i/>
        </w:rPr>
        <w:t xml:space="preserve">toang </w:t>
      </w:r>
      <w:r>
        <w:rPr>
          <w:i/>
        </w:rPr>
        <w:t xml:space="preserve">hoác. </w:t>
      </w:r>
      <w:r>
        <w:br/>
      </w:r>
      <w:r>
        <w:rPr>
          <w:b/>
        </w:rPr>
        <w:t xml:space="preserve">toang </w:t>
      </w:r>
      <w:r>
        <w:rPr>
          <w:b/>
        </w:rPr>
        <w:t xml:space="preserve">hoang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(khẩu ngữ). </w:t>
      </w:r>
      <w:r>
        <w:t xml:space="preserve">(Cửa </w:t>
      </w:r>
      <w:r>
        <w:t xml:space="preserve">ngõ) </w:t>
      </w:r>
      <w:r>
        <w:t xml:space="preserve">để </w:t>
      </w:r>
      <w:r>
        <w:t xml:space="preserve">mở </w:t>
      </w:r>
      <w:r>
        <w:t xml:space="preserve">toang, </w:t>
      </w:r>
      <w:r>
        <w:t xml:space="preserve">do </w:t>
      </w:r>
      <w:r>
        <w:t xml:space="preserve">thiếu </w:t>
      </w:r>
      <w:r>
        <w:t xml:space="preserve">cẩn </w:t>
      </w:r>
      <w:r>
        <w:t xml:space="preserve">thận. </w:t>
      </w:r>
      <w:r>
        <w:t xml:space="preserve">Nhà </w:t>
      </w:r>
      <w:r>
        <w:rPr>
          <w:i/>
        </w:rPr>
        <w:t xml:space="preserve">cửa </w:t>
      </w:r>
      <w:r>
        <w:rPr>
          <w:i/>
        </w:rPr>
        <w:t xml:space="preserve">để </w:t>
      </w:r>
      <w:r>
        <w:t xml:space="preserve">toang </w:t>
      </w:r>
      <w:r>
        <w:t xml:space="preserve">hoang </w:t>
      </w:r>
      <w:r>
        <w:t xml:space="preserve">thế </w:t>
      </w:r>
      <w:r>
        <w:t xml:space="preserve">này </w:t>
      </w:r>
      <w:r>
        <w:rPr>
          <w:i/>
        </w:rPr>
        <w:t xml:space="preserve">mà </w:t>
      </w:r>
      <w:r>
        <w:t xml:space="preserve">đi </w:t>
      </w:r>
      <w:r>
        <w:rPr>
          <w:i/>
        </w:rPr>
        <w:t xml:space="preserve">chơi. </w:t>
      </w:r>
      <w:r>
        <w:rPr>
          <w:i/>
        </w:rPr>
        <w:t xml:space="preserve">Trời </w:t>
      </w:r>
      <w:r>
        <w:t xml:space="preserve">lạnh </w:t>
      </w:r>
      <w:r>
        <w:t xml:space="preserve">mà </w:t>
      </w:r>
      <w:r>
        <w:rPr>
          <w:i/>
        </w:rPr>
        <w:t xml:space="preserve">cửa </w:t>
      </w:r>
      <w:r>
        <w:rPr>
          <w:i/>
        </w:rPr>
        <w:t xml:space="preserve">mở </w:t>
      </w:r>
      <w:r>
        <w:rPr>
          <w:i/>
        </w:rPr>
        <w:t xml:space="preserve">toang </w:t>
      </w:r>
      <w:r>
        <w:t xml:space="preserve">hoang. </w:t>
      </w:r>
      <w:r>
        <w:rPr>
          <w:b/>
        </w:rPr>
        <w:t xml:space="preserve">2 </w:t>
      </w:r>
      <w:r>
        <w:t xml:space="preserve">(kng.; </w:t>
      </w:r>
      <w:r>
        <w:t xml:space="preserve">ít dùng). </w:t>
      </w:r>
      <w:r>
        <w:t xml:space="preserve">Như </w:t>
      </w:r>
      <w:r>
        <w:t xml:space="preserve">tan </w:t>
      </w:r>
      <w:r>
        <w:rPr>
          <w:i/>
        </w:rPr>
        <w:t xml:space="preserve">hoang. </w:t>
      </w:r>
      <w:r>
        <w:rPr>
          <w:i/>
        </w:rPr>
        <w:t xml:space="preserve">Đập </w:t>
      </w:r>
      <w:r>
        <w:rPr>
          <w:i/>
        </w:rPr>
        <w:t xml:space="preserve">phá </w:t>
      </w:r>
      <w:r>
        <w:t xml:space="preserve">toang </w:t>
      </w:r>
      <w:r>
        <w:t xml:space="preserve">hoang. </w:t>
      </w:r>
      <w:r>
        <w:br/>
      </w:r>
      <w:r>
        <w:rPr>
          <w:b/>
        </w:rPr>
        <w:t xml:space="preserve">toang </w:t>
      </w:r>
      <w:r>
        <w:rPr>
          <w:b/>
        </w:rPr>
        <w:t xml:space="preserve">toác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nứt, </w:t>
      </w:r>
      <w:r>
        <w:t xml:space="preserve">vỡ </w:t>
      </w:r>
      <w:r>
        <w:t xml:space="preserve">mạnh </w:t>
      </w:r>
      <w:r>
        <w:t xml:space="preserve">của </w:t>
      </w:r>
      <w:r>
        <w:t xml:space="preserve">vật </w:t>
      </w:r>
      <w:r>
        <w:t xml:space="preserve">rắn, </w:t>
      </w:r>
      <w:r>
        <w:t xml:space="preserve">nghe </w:t>
      </w:r>
      <w:r>
        <w:t xml:space="preserve">to, </w:t>
      </w:r>
      <w:r>
        <w:t xml:space="preserve">chói </w:t>
      </w:r>
      <w:r>
        <w:t xml:space="preserve">tai. </w:t>
      </w:r>
      <w:r>
        <w:t xml:space="preserve">Đạn </w:t>
      </w:r>
      <w:r>
        <w:t xml:space="preserve">nổ </w:t>
      </w:r>
      <w:r>
        <w:t xml:space="preserve">toang </w:t>
      </w:r>
      <w:r>
        <w:t xml:space="preserve">toác. </w:t>
      </w:r>
      <w:r>
        <w:t xml:space="preserve">Gỗ </w:t>
      </w:r>
      <w:r>
        <w:t xml:space="preserve">nứt </w:t>
      </w:r>
      <w:r>
        <w:t xml:space="preserve">toang </w:t>
      </w:r>
      <w:r>
        <w:t xml:space="preserve">toác. </w:t>
      </w:r>
      <w:r>
        <w:rPr>
          <w:b/>
        </w:rPr>
        <w:t xml:space="preserve">2 </w:t>
      </w:r>
      <w:r>
        <w:t xml:space="preserve">(khẩu ngữ).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nói </w:t>
      </w:r>
      <w:r>
        <w:t xml:space="preserve">to, </w:t>
      </w:r>
      <w:r>
        <w:t xml:space="preserve">nói </w:t>
      </w:r>
      <w:r>
        <w:t xml:space="preserve">nhiều, </w:t>
      </w:r>
      <w:r>
        <w:t xml:space="preserve">nghe </w:t>
      </w:r>
      <w:r>
        <w:t xml:space="preserve">chói </w:t>
      </w:r>
      <w:r>
        <w:t xml:space="preserve">tai, </w:t>
      </w:r>
      <w:r>
        <w:t xml:space="preserve">khó </w:t>
      </w:r>
      <w:r>
        <w:t xml:space="preserve">chịu. </w:t>
      </w:r>
      <w:r>
        <w:t xml:space="preserve">Cứ </w:t>
      </w:r>
      <w:r>
        <w:rPr>
          <w:i/>
        </w:rPr>
        <w:t xml:space="preserve">toang </w:t>
      </w:r>
      <w:r>
        <w:rPr>
          <w:i/>
        </w:rPr>
        <w:t xml:space="preserve">toác </w:t>
      </w:r>
      <w:r>
        <w:t xml:space="preserve">suốt </w:t>
      </w:r>
      <w:r>
        <w:t xml:space="preserve">ngày. </w:t>
      </w:r>
      <w:r>
        <w:t xml:space="preserve">Nói </w:t>
      </w:r>
      <w:r>
        <w:rPr>
          <w:i/>
        </w:rPr>
        <w:t xml:space="preserve">toang </w:t>
      </w:r>
      <w:r>
        <w:t xml:space="preserve">toác. </w:t>
      </w:r>
      <w:r>
        <w:br/>
      </w:r>
      <w:r>
        <w:rPr>
          <w:b/>
        </w:rPr>
        <w:t xml:space="preserve">toang </w:t>
      </w:r>
      <w:r>
        <w:rPr>
          <w:b/>
        </w:rPr>
        <w:t xml:space="preserve">toang </w:t>
      </w:r>
      <w:r>
        <w:rPr>
          <w:i/>
        </w:rPr>
        <w:t xml:space="preserve">tính từ </w:t>
      </w:r>
      <w:r>
        <w:t xml:space="preserve">(khẩu ngữ).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lối </w:t>
      </w:r>
      <w:r>
        <w:t xml:space="preserve">nói </w:t>
      </w:r>
      <w:r>
        <w:t xml:space="preserve">năng </w:t>
      </w:r>
      <w:r>
        <w:t xml:space="preserve">lớn </w:t>
      </w:r>
      <w:r>
        <w:t xml:space="preserve">tiếng </w:t>
      </w:r>
      <w:r>
        <w:t xml:space="preserve">và </w:t>
      </w:r>
      <w:r>
        <w:t xml:space="preserve">không </w:t>
      </w:r>
      <w:r>
        <w:t xml:space="preserve">chút </w:t>
      </w:r>
      <w:r>
        <w:t xml:space="preserve">giữ </w:t>
      </w:r>
      <w:r>
        <w:t xml:space="preserve">gìn, </w:t>
      </w:r>
      <w:r>
        <w:t xml:space="preserve">nghe </w:t>
      </w:r>
      <w:r>
        <w:t xml:space="preserve">khó </w:t>
      </w:r>
      <w:r>
        <w:t xml:space="preserve">chịu. </w:t>
      </w:r>
      <w:r>
        <w:rPr>
          <w:i/>
        </w:rPr>
        <w:t xml:space="preserve">Kể </w:t>
      </w:r>
      <w:r>
        <w:rPr>
          <w:i/>
        </w:rPr>
        <w:t xml:space="preserve">toang </w:t>
      </w:r>
      <w:r>
        <w:rPr>
          <w:i/>
        </w:rPr>
        <w:t xml:space="preserve">toang </w:t>
      </w:r>
      <w:r>
        <w:rPr>
          <w:i/>
        </w:rPr>
        <w:t xml:space="preserve">mọi </w:t>
      </w:r>
      <w:r>
        <w:rPr>
          <w:i/>
        </w:rPr>
        <w:t xml:space="preserve">chuyện. </w:t>
      </w:r>
      <w:r>
        <w:br/>
      </w:r>
      <w:r>
        <w:rPr>
          <w:b/>
        </w:rPr>
        <w:t xml:space="preserve">toáng </w:t>
      </w:r>
      <w:r>
        <w:rPr>
          <w:i/>
        </w:rPr>
        <w:t xml:space="preserve">tính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động từ). </w:t>
      </w:r>
      <w:r>
        <w:t xml:space="preserve">ảm </w:t>
      </w:r>
      <w:r>
        <w:t xml:space="preserve">ĩ </w:t>
      </w:r>
      <w:r>
        <w:t xml:space="preserve">lên </w:t>
      </w:r>
      <w:r>
        <w:t xml:space="preserve">cho </w:t>
      </w:r>
      <w:r>
        <w:t xml:space="preserve">nhiều </w:t>
      </w:r>
      <w:r>
        <w:t xml:space="preserve">người </w:t>
      </w:r>
      <w:r>
        <w:t xml:space="preserve">biết, </w:t>
      </w:r>
      <w:r>
        <w:t xml:space="preserve">không </w:t>
      </w:r>
      <w:r>
        <w:t xml:space="preserve">chút </w:t>
      </w:r>
      <w:r>
        <w:t xml:space="preserve">giữ </w:t>
      </w:r>
      <w:r>
        <w:t xml:space="preserve">gìn, </w:t>
      </w:r>
      <w:r>
        <w:t xml:space="preserve">giấu </w:t>
      </w:r>
      <w:r>
        <w:t xml:space="preserve">giếm. </w:t>
      </w:r>
      <w:r>
        <w:t xml:space="preserve">Nói </w:t>
      </w:r>
      <w:r>
        <w:rPr>
          <w:i/>
        </w:rPr>
        <w:t xml:space="preserve">toáng </w:t>
      </w:r>
      <w:r>
        <w:t xml:space="preserve">ra. </w:t>
      </w:r>
      <w:r>
        <w:t xml:space="preserve">Chửi </w:t>
      </w:r>
      <w:r>
        <w:t xml:space="preserve">toáng </w:t>
      </w:r>
      <w:r>
        <w:t xml:space="preserve">cả </w:t>
      </w:r>
      <w:r>
        <w:rPr>
          <w:i/>
        </w:rPr>
        <w:t xml:space="preserve">lên. </w:t>
      </w:r>
      <w:r>
        <w:rPr>
          <w:i/>
        </w:rPr>
        <w:t xml:space="preserve">Làm </w:t>
      </w:r>
      <w:r>
        <w:t xml:space="preserve">toáng </w:t>
      </w:r>
      <w:r>
        <w:t xml:space="preserve">mọi </w:t>
      </w:r>
      <w:r>
        <w:t xml:space="preserve">chuyện. </w:t>
      </w:r>
      <w:r>
        <w:t xml:space="preserve">toát, </w:t>
      </w:r>
      <w:r>
        <w:t xml:space="preserve">động từ </w:t>
      </w:r>
      <w:r>
        <w:rPr>
          <w:b/>
        </w:rPr>
        <w:t xml:space="preserve">1 </w:t>
      </w:r>
      <w:r>
        <w:t xml:space="preserve">(Từ </w:t>
      </w:r>
      <w:r>
        <w:t xml:space="preserve">bên </w:t>
      </w:r>
      <w:r>
        <w:t xml:space="preserve">trong) </w:t>
      </w:r>
      <w:r>
        <w:rPr>
          <w:i/>
        </w:rPr>
        <w:t xml:space="preserve">thoát </w:t>
      </w:r>
      <w:r>
        <w:rPr>
          <w:i/>
        </w:rPr>
        <w:t xml:space="preserve">ra </w:t>
      </w:r>
      <w:r>
        <w:t xml:space="preserve">bên </w:t>
      </w:r>
      <w:r>
        <w:t xml:space="preserve">ngoài </w:t>
      </w:r>
      <w:r>
        <w:t xml:space="preserve">nhiều </w:t>
      </w:r>
      <w:r>
        <w:t xml:space="preserve">và </w:t>
      </w:r>
      <w:r>
        <w:t xml:space="preserve">khắp </w:t>
      </w:r>
      <w:r>
        <w:t xml:space="preserve">trên </w:t>
      </w:r>
      <w:r>
        <w:t xml:space="preserve">một </w:t>
      </w:r>
      <w:r>
        <w:t xml:space="preserve">diện </w:t>
      </w:r>
      <w:r>
        <w:t xml:space="preserve">rộng, </w:t>
      </w:r>
      <w:r>
        <w:t xml:space="preserve">qua </w:t>
      </w:r>
      <w:r>
        <w:t xml:space="preserve">những </w:t>
      </w:r>
      <w:r>
        <w:t xml:space="preserve">lỗ </w:t>
      </w:r>
      <w:r>
        <w:t xml:space="preserve">rất </w:t>
      </w:r>
      <w:r>
        <w:t xml:space="preserve">nhỏ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mồ </w:t>
      </w:r>
      <w:r>
        <w:t xml:space="preserve">hôi). </w:t>
      </w:r>
      <w:r>
        <w:t xml:space="preserve">MÔ </w:t>
      </w:r>
      <w:r>
        <w:t xml:space="preserve">hôi </w:t>
      </w:r>
      <w:r>
        <w:t xml:space="preserve">toát </w:t>
      </w:r>
      <w:r>
        <w:rPr>
          <w:i/>
        </w:rPr>
        <w:t xml:space="preserve">ra </w:t>
      </w:r>
      <w:r>
        <w:rPr>
          <w:i/>
        </w:rPr>
        <w:t xml:space="preserve">như </w:t>
      </w:r>
      <w:r>
        <w:rPr>
          <w:i/>
        </w:rPr>
        <w:t xml:space="preserve">tắm. </w:t>
      </w:r>
      <w:r>
        <w:t xml:space="preserve">Sợ </w:t>
      </w:r>
      <w:r>
        <w:rPr>
          <w:i/>
        </w:rPr>
        <w:t xml:space="preserve">toát </w:t>
      </w:r>
      <w:r>
        <w:t xml:space="preserve">mồ </w:t>
      </w:r>
      <w:r>
        <w:t xml:space="preserve">hôi. </w:t>
      </w:r>
      <w:r>
        <w:rPr>
          <w:b/>
        </w:rPr>
        <w:t xml:space="preserve">2 </w:t>
      </w:r>
      <w:r>
        <w:t xml:space="preserve">(Yếu </w:t>
      </w:r>
      <w:r>
        <w:t xml:space="preserve">tố </w:t>
      </w:r>
      <w:r>
        <w:t xml:space="preserve">tinh </w:t>
      </w:r>
      <w:r>
        <w:t xml:space="preserve">thần) </w:t>
      </w:r>
      <w:r>
        <w:t xml:space="preserve">biểu </w:t>
      </w:r>
      <w:r>
        <w:t xml:space="preserve">hiện </w:t>
      </w:r>
      <w:r>
        <w:t xml:space="preserve">rõ </w:t>
      </w:r>
      <w:r>
        <w:t xml:space="preserve">ra </w:t>
      </w:r>
      <w:r>
        <w:t xml:space="preserve">bên </w:t>
      </w:r>
      <w:r>
        <w:t xml:space="preserve">ngoài. </w:t>
      </w:r>
      <w:r>
        <w:rPr>
          <w:i/>
        </w:rPr>
        <w:t xml:space="preserve">Đôi </w:t>
      </w:r>
      <w:r>
        <w:t xml:space="preserve">mắt </w:t>
      </w:r>
      <w:r>
        <w:t xml:space="preserve">sáng </w:t>
      </w:r>
      <w:r>
        <w:rPr>
          <w:i/>
        </w:rPr>
        <w:t xml:space="preserve">toát </w:t>
      </w:r>
      <w:r>
        <w:rPr>
          <w:i/>
        </w:rPr>
        <w:t xml:space="preserve">lên </w:t>
      </w:r>
      <w:r>
        <w:t xml:space="preserve">uẻ </w:t>
      </w:r>
      <w:r>
        <w:t xml:space="preserve">thông </w:t>
      </w:r>
      <w:r>
        <w:rPr>
          <w:i/>
        </w:rPr>
        <w:t xml:space="preserve">mình. </w:t>
      </w:r>
      <w:r>
        <w:rPr>
          <w:i/>
        </w:rPr>
        <w:t xml:space="preserve">Bài </w:t>
      </w:r>
      <w:r>
        <w:t xml:space="preserve">thơ </w:t>
      </w:r>
      <w:r>
        <w:t xml:space="preserve">toát </w:t>
      </w:r>
      <w:r>
        <w:t xml:space="preserve">lên </w:t>
      </w:r>
      <w:r>
        <w:t xml:space="preserve">tỉnh </w:t>
      </w:r>
      <w:r>
        <w:rPr>
          <w:i/>
        </w:rPr>
        <w:t xml:space="preserve">thần </w:t>
      </w:r>
      <w:r>
        <w:rPr>
          <w:i/>
        </w:rPr>
        <w:t xml:space="preserve">lạc </w:t>
      </w:r>
      <w:r>
        <w:t xml:space="preserve">quan, </w:t>
      </w:r>
      <w:r>
        <w:rPr>
          <w:i/>
        </w:rPr>
        <w:t xml:space="preserve">yêu </w:t>
      </w:r>
      <w:r>
        <w:t xml:space="preserve">đời. </w:t>
      </w:r>
      <w:r>
        <w:br/>
      </w:r>
      <w:r>
        <w:rPr>
          <w:b/>
        </w:rPr>
        <w:t xml:space="preserve">toát, </w:t>
      </w:r>
      <w:r>
        <w:rPr>
          <w:i/>
        </w:rPr>
        <w:t xml:space="preserve">động từ </w:t>
      </w:r>
      <w:r>
        <w:t xml:space="preserve">(khẩu ngữ). </w:t>
      </w:r>
      <w:r>
        <w:t xml:space="preserve">Quát, </w:t>
      </w:r>
      <w:r>
        <w:t xml:space="preserve">mắng. </w:t>
      </w:r>
      <w:r>
        <w:rPr>
          <w:i/>
        </w:rPr>
        <w:t xml:space="preserve">Toát </w:t>
      </w:r>
      <w:r>
        <w:t xml:space="preserve">cho </w:t>
      </w:r>
      <w:r>
        <w:t xml:space="preserve">một </w:t>
      </w:r>
      <w:r>
        <w:rPr>
          <w:i/>
        </w:rPr>
        <w:t xml:space="preserve">trận </w:t>
      </w:r>
      <w:r>
        <w:rPr>
          <w:i/>
        </w:rPr>
        <w:t xml:space="preserve">nên </w:t>
      </w:r>
      <w:r>
        <w:rPr>
          <w:i/>
        </w:rPr>
        <w:t xml:space="preserve">thân. </w:t>
      </w:r>
      <w:r>
        <w:br/>
      </w:r>
      <w:r>
        <w:rPr>
          <w:b/>
        </w:rPr>
        <w:t xml:space="preserve">toát </w:t>
      </w:r>
      <w:r>
        <w:rPr>
          <w:b/>
        </w:rPr>
        <w:t xml:space="preserve">yếu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(cũ). </w:t>
      </w:r>
      <w:r>
        <w:t xml:space="preserve">Tóm </w:t>
      </w:r>
      <w:r>
        <w:t xml:space="preserve">tắt </w:t>
      </w:r>
      <w:r>
        <w:t xml:space="preserve">những </w:t>
      </w:r>
      <w:r>
        <w:t xml:space="preserve">điểm </w:t>
      </w:r>
      <w:r>
        <w:t xml:space="preserve">chính </w:t>
      </w:r>
      <w:r>
        <w:t xml:space="preserve">của </w:t>
      </w:r>
      <w:r>
        <w:t xml:space="preserve">một </w:t>
      </w:r>
      <w:r>
        <w:t xml:space="preserve">nội </w:t>
      </w:r>
      <w:r>
        <w:t xml:space="preserve">dung </w:t>
      </w:r>
      <w:r>
        <w:t xml:space="preserve">được </w:t>
      </w:r>
      <w:r>
        <w:t xml:space="preserve">trình </w:t>
      </w:r>
      <w:r>
        <w:t xml:space="preserve">toáy </w:t>
      </w:r>
      <w:r>
        <w:t xml:space="preserve">tính từ </w:t>
      </w:r>
      <w:r>
        <w:t xml:space="preserve">(kng). </w:t>
      </w:r>
      <w:r>
        <w:t xml:space="preserve">(thường </w:t>
      </w:r>
      <w:r>
        <w:t xml:space="preserve">nói </w:t>
      </w:r>
      <w:r>
        <w:t xml:space="preserve">toáy </w:t>
      </w:r>
      <w:r>
        <w:t xml:space="preserve">lên). </w:t>
      </w:r>
      <w:r>
        <w:t xml:space="preserve">Cuống </w:t>
      </w:r>
      <w:r>
        <w:t xml:space="preserve">lên. </w:t>
      </w:r>
      <w:r>
        <w:t xml:space="preserve">Vội </w:t>
      </w:r>
      <w:r>
        <w:t xml:space="preserve">gì </w:t>
      </w:r>
      <w:r>
        <w:rPr>
          <w:i/>
        </w:rPr>
        <w:t xml:space="preserve">mà </w:t>
      </w:r>
      <w:r>
        <w:rPr>
          <w:i/>
        </w:rPr>
        <w:t xml:space="preserve">cứ </w:t>
      </w:r>
      <w:r>
        <w:rPr>
          <w:i/>
        </w:rPr>
        <w:t xml:space="preserve">toáy </w:t>
      </w:r>
      <w:r>
        <w:rPr>
          <w:i/>
        </w:rPr>
        <w:t xml:space="preserve">lên </w:t>
      </w:r>
      <w:r>
        <w:rPr>
          <w:i/>
        </w:rPr>
        <w:t xml:space="preserve">thế </w:t>
      </w:r>
      <w:r>
        <w:t xml:space="preserve">Giục </w:t>
      </w:r>
      <w:r>
        <w:t xml:space="preserve">toáy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tóc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Lông </w:t>
      </w:r>
      <w:r>
        <w:t xml:space="preserve">mọc </w:t>
      </w:r>
      <w:r>
        <w:t xml:space="preserve">ở </w:t>
      </w:r>
      <w:r>
        <w:t xml:space="preserve">phần </w:t>
      </w:r>
      <w:r>
        <w:t xml:space="preserve">trên </w:t>
      </w:r>
      <w:r>
        <w:t xml:space="preserve">và </w:t>
      </w:r>
      <w:r>
        <w:t xml:space="preserve">sau </w:t>
      </w:r>
      <w:r>
        <w:t xml:space="preserve">của </w:t>
      </w:r>
      <w:r>
        <w:t xml:space="preserve">đầu </w:t>
      </w:r>
      <w:r>
        <w:t xml:space="preserve">người </w:t>
      </w:r>
      <w:r>
        <w:t xml:space="preserve">từ </w:t>
      </w:r>
      <w:r>
        <w:t xml:space="preserve">trán </w:t>
      </w:r>
      <w:r>
        <w:t xml:space="preserve">vòng </w:t>
      </w:r>
      <w:r>
        <w:t xml:space="preserve">đến </w:t>
      </w:r>
      <w:r>
        <w:t xml:space="preserve">gáy. </w:t>
      </w:r>
      <w:r>
        <w:rPr>
          <w:b/>
        </w:rPr>
        <w:t xml:space="preserve">2 </w:t>
      </w:r>
      <w:r>
        <w:t xml:space="preserve">(khẩu ngữ). </w:t>
      </w:r>
      <w:r>
        <w:t xml:space="preserve">Dây </w:t>
      </w:r>
      <w:r>
        <w:t xml:space="preserve">tóc </w:t>
      </w:r>
      <w:r>
        <w:t xml:space="preserve">(nói </w:t>
      </w:r>
      <w:r>
        <w:t xml:space="preserve">tắt). </w:t>
      </w:r>
      <w:r>
        <w:t xml:space="preserve">Bóng </w:t>
      </w:r>
      <w:r>
        <w:t xml:space="preserve">đèn </w:t>
      </w:r>
      <w:r>
        <w:t xml:space="preserve">đứt </w:t>
      </w:r>
      <w:r>
        <w:t xml:space="preserve">tóc. </w:t>
      </w:r>
      <w:r>
        <w:br/>
      </w:r>
      <w:r>
        <w:rPr>
          <w:b/>
        </w:rPr>
        <w:t xml:space="preserve">tóc </w:t>
      </w:r>
      <w:r>
        <w:rPr>
          <w:b/>
        </w:rPr>
        <w:t xml:space="preserve">đuôi </w:t>
      </w:r>
      <w:r>
        <w:rPr>
          <w:b/>
        </w:rPr>
        <w:t xml:space="preserve">gà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tóc </w:t>
      </w:r>
      <w:r>
        <w:t xml:space="preserve">seo </w:t>
      </w:r>
      <w:r>
        <w:t xml:space="preserve">gà. </w:t>
      </w:r>
      <w:r>
        <w:t xml:space="preserve">Tóc </w:t>
      </w:r>
      <w:r>
        <w:t xml:space="preserve">để </w:t>
      </w:r>
      <w:r>
        <w:t xml:space="preserve">đuôi </w:t>
      </w:r>
      <w:r>
        <w:t xml:space="preserve">gà; </w:t>
      </w:r>
      <w:r>
        <w:t xml:space="preserve">xem </w:t>
      </w:r>
      <w:r>
        <w:rPr>
          <w:i/>
        </w:rPr>
        <w:t xml:space="preserve">đuôi </w:t>
      </w:r>
      <w:r>
        <w:t xml:space="preserve">gà. </w:t>
      </w:r>
      <w:r>
        <w:br/>
      </w:r>
      <w:r>
        <w:rPr>
          <w:b/>
        </w:rPr>
        <w:t xml:space="preserve">tóc </w:t>
      </w:r>
      <w:r>
        <w:rPr>
          <w:b/>
        </w:rPr>
        <w:t xml:space="preserve">mai </w:t>
      </w:r>
      <w:r>
        <w:rPr>
          <w:i/>
        </w:rPr>
        <w:t xml:space="preserve">danh từ </w:t>
      </w:r>
      <w:r>
        <w:t xml:space="preserve">Tóc </w:t>
      </w:r>
      <w:r>
        <w:t xml:space="preserve">mọc </w:t>
      </w:r>
      <w:r>
        <w:t xml:space="preserve">ở </w:t>
      </w:r>
      <w:r>
        <w:t xml:space="preserve">hai </w:t>
      </w:r>
      <w:r>
        <w:t xml:space="preserve">bên </w:t>
      </w:r>
      <w:r>
        <w:t xml:space="preserve">thái </w:t>
      </w:r>
      <w:r>
        <w:t xml:space="preserve">dương. </w:t>
      </w:r>
      <w:r>
        <w:t xml:space="preserve">tóc </w:t>
      </w:r>
      <w:r>
        <w:t xml:space="preserve">máu </w:t>
      </w:r>
      <w:r>
        <w:t xml:space="preserve">danh từ </w:t>
      </w:r>
      <w:r>
        <w:t xml:space="preserve">Tóc </w:t>
      </w:r>
      <w:r>
        <w:t xml:space="preserve">của </w:t>
      </w:r>
      <w:r>
        <w:t xml:space="preserve">trẻ </w:t>
      </w:r>
      <w:r>
        <w:t xml:space="preserve">từ </w:t>
      </w:r>
      <w:r>
        <w:t xml:space="preserve">lúc </w:t>
      </w:r>
      <w:r>
        <w:t xml:space="preserve">mới </w:t>
      </w:r>
      <w:r>
        <w:t xml:space="preserve">đẻ </w:t>
      </w:r>
      <w:r>
        <w:t xml:space="preserve">đến </w:t>
      </w:r>
      <w:r>
        <w:t xml:space="preserve">khi </w:t>
      </w:r>
      <w:r>
        <w:t xml:space="preserve">cắt </w:t>
      </w:r>
      <w:r>
        <w:t xml:space="preserve">lần </w:t>
      </w:r>
      <w:r>
        <w:t xml:space="preserve">đầu. </w:t>
      </w:r>
      <w:r>
        <w:br/>
      </w:r>
      <w:r>
        <w:rPr>
          <w:b/>
        </w:rPr>
        <w:t xml:space="preserve">tóc </w:t>
      </w:r>
      <w:r>
        <w:rPr>
          <w:b/>
        </w:rPr>
        <w:t xml:space="preserve">mây </w:t>
      </w:r>
      <w:r>
        <w:rPr>
          <w:i/>
        </w:rPr>
        <w:t xml:space="preserve">danh từ </w:t>
      </w:r>
      <w:r>
        <w:rPr>
          <w:i/>
        </w:rPr>
        <w:t xml:space="preserve">Tóc </w:t>
      </w:r>
      <w:r>
        <w:t xml:space="preserve">xanh, </w:t>
      </w:r>
      <w:r>
        <w:t xml:space="preserve">mềm, </w:t>
      </w:r>
      <w:r>
        <w:t xml:space="preserve">đẹp </w:t>
      </w:r>
      <w:r>
        <w:t xml:space="preserve">của </w:t>
      </w:r>
      <w:r>
        <w:t xml:space="preserve">phụ </w:t>
      </w:r>
      <w:r>
        <w:t xml:space="preserve">nữ. </w:t>
      </w:r>
      <w:r>
        <w:t xml:space="preserve">tóc </w:t>
      </w:r>
      <w:r>
        <w:t xml:space="preserve">ngứa </w:t>
      </w:r>
      <w:r>
        <w:t xml:space="preserve">danh từ </w:t>
      </w:r>
      <w:r>
        <w:t xml:space="preserve">Như </w:t>
      </w:r>
      <w:r>
        <w:t xml:space="preserve">tóc </w:t>
      </w:r>
      <w:r>
        <w:rPr>
          <w:i/>
        </w:rPr>
        <w:t xml:space="preserve">sâu. </w:t>
      </w:r>
      <w:r>
        <w:br w:type="page"/>
      </w:r>
      <w:r>
        <w:rPr>
          <w:b/>
        </w:rPr>
        <w:t xml:space="preserve">tóc </w:t>
      </w:r>
      <w:r>
        <w:rPr>
          <w:b/>
        </w:rPr>
        <w:t xml:space="preserve">rễ </w:t>
      </w:r>
      <w:r>
        <w:rPr>
          <w:b/>
        </w:rPr>
        <w:t xml:space="preserve">tre </w:t>
      </w:r>
      <w:r>
        <w:rPr>
          <w:i/>
        </w:rPr>
        <w:t xml:space="preserve">danh từ </w:t>
      </w:r>
      <w:r>
        <w:t xml:space="preserve">Tóc </w:t>
      </w:r>
      <w:r>
        <w:t xml:space="preserve">sợi </w:t>
      </w:r>
      <w:r>
        <w:t xml:space="preserve">to, </w:t>
      </w:r>
      <w:r>
        <w:t xml:space="preserve">cứng. </w:t>
      </w:r>
      <w:r>
        <w:br/>
      </w:r>
      <w:r>
        <w:rPr>
          <w:b/>
        </w:rPr>
        <w:t xml:space="preserve">tóc </w:t>
      </w:r>
      <w:r>
        <w:rPr>
          <w:b/>
        </w:rPr>
        <w:t xml:space="preserve">sâu </w:t>
      </w:r>
      <w:r>
        <w:rPr>
          <w:i/>
        </w:rPr>
        <w:t xml:space="preserve">danh từ </w:t>
      </w:r>
      <w:r>
        <w:t xml:space="preserve">Tóc </w:t>
      </w:r>
      <w:r>
        <w:t xml:space="preserve">trắng </w:t>
      </w:r>
      <w:r>
        <w:t xml:space="preserve">hoặc </w:t>
      </w:r>
      <w:r>
        <w:t xml:space="preserve">nửa </w:t>
      </w:r>
      <w:r>
        <w:t xml:space="preserve">đen </w:t>
      </w:r>
      <w:r>
        <w:rPr>
          <w:i/>
        </w:rPr>
        <w:t xml:space="preserve">nửa </w:t>
      </w:r>
      <w:r>
        <w:t xml:space="preserve">trắng, </w:t>
      </w:r>
      <w:r>
        <w:t xml:space="preserve">mọc </w:t>
      </w:r>
      <w:r>
        <w:t xml:space="preserve">lẻ </w:t>
      </w:r>
      <w:r>
        <w:t xml:space="preserve">tẻ </w:t>
      </w:r>
      <w:r>
        <w:t xml:space="preserve">trên </w:t>
      </w:r>
      <w:r>
        <w:t xml:space="preserve">đầu </w:t>
      </w:r>
      <w:r>
        <w:t xml:space="preserve">người </w:t>
      </w:r>
      <w:r>
        <w:t xml:space="preserve">còn </w:t>
      </w:r>
      <w:r>
        <w:t xml:space="preserve">trẻ, </w:t>
      </w:r>
      <w:r>
        <w:t xml:space="preserve">cứng </w:t>
      </w:r>
      <w:r>
        <w:t xml:space="preserve">và </w:t>
      </w:r>
      <w:r>
        <w:t xml:space="preserve">gây </w:t>
      </w:r>
      <w:r>
        <w:t xml:space="preserve">ngứa. </w:t>
      </w:r>
      <w:r>
        <w:t xml:space="preserve">Nhổ </w:t>
      </w:r>
      <w:r>
        <w:rPr>
          <w:i/>
        </w:rPr>
        <w:t xml:space="preserve">tóc </w:t>
      </w:r>
      <w:r>
        <w:rPr>
          <w:i/>
        </w:rPr>
        <w:t xml:space="preserve">sâu. </w:t>
      </w:r>
      <w:r>
        <w:br/>
      </w:r>
      <w:r>
        <w:rPr>
          <w:b/>
        </w:rPr>
        <w:t xml:space="preserve">tóc </w:t>
      </w:r>
      <w:r>
        <w:rPr>
          <w:b/>
        </w:rPr>
        <w:t xml:space="preserve">seo </w:t>
      </w:r>
      <w:r>
        <w:rPr>
          <w:b/>
        </w:rPr>
        <w:t xml:space="preserve">gà </w:t>
      </w:r>
      <w:r>
        <w:rPr>
          <w:b/>
        </w:rPr>
        <w:t xml:space="preserve">d.x. </w:t>
      </w:r>
      <w:r>
        <w:rPr>
          <w:b/>
        </w:rPr>
        <w:t xml:space="preserve">tóc </w:t>
      </w:r>
      <w:r>
        <w:rPr>
          <w:b/>
        </w:rPr>
        <w:t xml:space="preserve">đuôi </w:t>
      </w:r>
      <w:r>
        <w:rPr>
          <w:b/>
        </w:rPr>
        <w:t xml:space="preserve">gà. </w:t>
      </w:r>
      <w:r>
        <w:br/>
      </w:r>
      <w:r>
        <w:rPr>
          <w:b/>
        </w:rPr>
        <w:t xml:space="preserve">tóc </w:t>
      </w:r>
      <w:r>
        <w:rPr>
          <w:b/>
        </w:rPr>
        <w:t xml:space="preserve">sương </w:t>
      </w:r>
      <w:r>
        <w:rPr>
          <w:i/>
        </w:rPr>
        <w:t xml:space="preserve">danh từ </w:t>
      </w:r>
      <w:r>
        <w:t xml:space="preserve">(văn chương). </w:t>
      </w:r>
      <w:r>
        <w:t xml:space="preserve">Tóc </w:t>
      </w:r>
      <w:r>
        <w:t xml:space="preserve">bạc </w:t>
      </w:r>
      <w:r>
        <w:t xml:space="preserve">trắng; </w:t>
      </w:r>
      <w:r>
        <w:t xml:space="preserve">chỉ </w:t>
      </w:r>
      <w:r>
        <w:t xml:space="preserve">người </w:t>
      </w:r>
      <w:r>
        <w:t xml:space="preserve">già </w:t>
      </w:r>
      <w:r>
        <w:t xml:space="preserve">cả, </w:t>
      </w:r>
      <w:r>
        <w:t xml:space="preserve">tuổi </w:t>
      </w:r>
      <w:r>
        <w:t xml:space="preserve">già. </w:t>
      </w:r>
      <w:r>
        <w:rPr>
          <w:i/>
        </w:rPr>
        <w:t xml:space="preserve">Da </w:t>
      </w:r>
      <w:r>
        <w:t xml:space="preserve">mời, </w:t>
      </w:r>
      <w:r>
        <w:t xml:space="preserve">tóc </w:t>
      </w:r>
      <w:r>
        <w:t xml:space="preserve">sương. </w:t>
      </w:r>
      <w:r>
        <w:br/>
      </w:r>
      <w:r>
        <w:rPr>
          <w:b/>
        </w:rPr>
        <w:t xml:space="preserve">tóc </w:t>
      </w:r>
      <w:r>
        <w:rPr>
          <w:b/>
        </w:rPr>
        <w:t xml:space="preserve">tai </w:t>
      </w:r>
      <w:r>
        <w:rPr>
          <w:i/>
        </w:rPr>
        <w:t xml:space="preserve">danh từ </w:t>
      </w:r>
      <w:r>
        <w:t xml:space="preserve">Tóc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hàm </w:t>
      </w:r>
      <w:r>
        <w:t xml:space="preserve">ý </w:t>
      </w:r>
      <w:r>
        <w:t xml:space="preserve">chê). </w:t>
      </w:r>
      <w:r>
        <w:t xml:space="preserve">Tóc </w:t>
      </w:r>
      <w:r>
        <w:rPr>
          <w:i/>
        </w:rPr>
        <w:t xml:space="preserve">tai </w:t>
      </w:r>
      <w:r>
        <w:t xml:space="preserve">bù </w:t>
      </w:r>
      <w:r>
        <w:t xml:space="preserve">xù. </w:t>
      </w:r>
      <w:r>
        <w:br/>
      </w:r>
      <w:r>
        <w:rPr>
          <w:b/>
        </w:rPr>
        <w:t xml:space="preserve">tóc </w:t>
      </w:r>
      <w:r>
        <w:rPr>
          <w:b/>
        </w:rPr>
        <w:t xml:space="preserve">tang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fang </w:t>
      </w:r>
      <w:r>
        <w:t xml:space="preserve">tóc. </w:t>
      </w:r>
      <w:r>
        <w:br/>
      </w:r>
      <w:r>
        <w:rPr>
          <w:b/>
        </w:rPr>
        <w:t xml:space="preserve">tóc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Tóc </w:t>
      </w:r>
      <w:r>
        <w:t xml:space="preserve">của </w:t>
      </w:r>
      <w:r>
        <w:t xml:space="preserve">thiếu </w:t>
      </w:r>
      <w:r>
        <w:t xml:space="preserve">nữ </w:t>
      </w:r>
      <w:r>
        <w:t xml:space="preserve">mới </w:t>
      </w:r>
      <w:r>
        <w:t xml:space="preserve">chấm </w:t>
      </w:r>
      <w:r>
        <w:t xml:space="preserve">ngang </w:t>
      </w:r>
      <w:r>
        <w:t xml:space="preserve">vai. </w:t>
      </w:r>
      <w:r>
        <w:br/>
      </w:r>
      <w:r>
        <w:rPr>
          <w:b/>
        </w:rPr>
        <w:t xml:space="preserve">tóc </w:t>
      </w:r>
      <w:r>
        <w:rPr>
          <w:b/>
        </w:rPr>
        <w:t xml:space="preserve">tiên </w:t>
      </w:r>
      <w:r>
        <w:rPr>
          <w:i/>
        </w:rPr>
        <w:t xml:space="preserve">danh từ </w:t>
      </w:r>
      <w:r>
        <w:t xml:space="preserve">Cỏ </w:t>
      </w:r>
      <w:r>
        <w:t xml:space="preserve">có </w:t>
      </w:r>
      <w:r>
        <w:t xml:space="preserve">lá </w:t>
      </w:r>
      <w:r>
        <w:t xml:space="preserve">nhỏ </w:t>
      </w:r>
      <w:r>
        <w:t xml:space="preserve">và </w:t>
      </w:r>
      <w:r>
        <w:t xml:space="preserve">dài </w:t>
      </w:r>
      <w:r>
        <w:t xml:space="preserve">như </w:t>
      </w:r>
      <w:r>
        <w:t xml:space="preserve">lá </w:t>
      </w:r>
      <w:r>
        <w:t xml:space="preserve">hẹ,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thuốc </w:t>
      </w:r>
      <w:r>
        <w:t xml:space="preserve">hoặc </w:t>
      </w:r>
      <w:r>
        <w:t xml:space="preserve">làm </w:t>
      </w:r>
      <w:r>
        <w:t xml:space="preserve">cảnh </w:t>
      </w:r>
      <w:r>
        <w:t xml:space="preserve">ở </w:t>
      </w:r>
      <w:r>
        <w:t xml:space="preserve">rìa </w:t>
      </w:r>
      <w:r>
        <w:t xml:space="preserve">các </w:t>
      </w:r>
      <w:r>
        <w:t xml:space="preserve">bồn </w:t>
      </w:r>
      <w:r>
        <w:t xml:space="preserve">hoa. </w:t>
      </w:r>
      <w:r>
        <w:br/>
      </w:r>
      <w:r>
        <w:rPr>
          <w:b/>
        </w:rPr>
        <w:t xml:space="preserve">tóc </w:t>
      </w:r>
      <w:r>
        <w:rPr>
          <w:b/>
        </w:rPr>
        <w:t xml:space="preserve">tơ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Sợi </w:t>
      </w:r>
      <w:r>
        <w:t xml:space="preserve">tóc </w:t>
      </w:r>
      <w:r>
        <w:t xml:space="preserve">và </w:t>
      </w:r>
      <w:r>
        <w:t xml:space="preserve">sợi </w:t>
      </w:r>
      <w:r>
        <w:t xml:space="preserve">tơ </w:t>
      </w:r>
      <w:r>
        <w:t xml:space="preserve">(nói </w:t>
      </w:r>
      <w:r>
        <w:t xml:space="preserve">khái </w:t>
      </w:r>
      <w:r>
        <w:t xml:space="preserve">quát),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những </w:t>
      </w:r>
      <w:r>
        <w:t xml:space="preserve">phần, </w:t>
      </w:r>
      <w:r>
        <w:t xml:space="preserve">những </w:t>
      </w:r>
      <w:r>
        <w:t xml:space="preserve">điểm </w:t>
      </w:r>
      <w:r>
        <w:t xml:space="preserve">rất </w:t>
      </w:r>
      <w:r>
        <w:t xml:space="preserve">nhỏ </w:t>
      </w:r>
      <w:r>
        <w:t xml:space="preserve">trong </w:t>
      </w:r>
      <w:r>
        <w:t xml:space="preserve">nội </w:t>
      </w:r>
      <w:r>
        <w:t xml:space="preserve">dung </w:t>
      </w:r>
      <w:r>
        <w:t xml:space="preserve">sự </w:t>
      </w:r>
      <w:r>
        <w:t xml:space="preserve">việc </w:t>
      </w:r>
      <w:r>
        <w:t xml:space="preserve">hoặc </w:t>
      </w:r>
      <w:r>
        <w:t xml:space="preserve">hiện </w:t>
      </w:r>
      <w:r>
        <w:t xml:space="preserve">tượng. </w:t>
      </w:r>
      <w:r>
        <w:t xml:space="preserve">Kể </w:t>
      </w:r>
      <w:r>
        <w:t xml:space="preserve">hết </w:t>
      </w:r>
      <w:r>
        <w:rPr>
          <w:i/>
        </w:rPr>
        <w:t xml:space="preserve">tóc </w:t>
      </w:r>
      <w:r>
        <w:rPr>
          <w:i/>
        </w:rPr>
        <w:t xml:space="preserve">tơ. </w:t>
      </w:r>
      <w:r>
        <w:t xml:space="preserve">lI </w:t>
      </w:r>
      <w:r>
        <w:t xml:space="preserve">danh từ </w:t>
      </w:r>
      <w:r>
        <w:t xml:space="preserve">(cũ; </w:t>
      </w:r>
      <w:r>
        <w:t xml:space="preserve">văn chương). </w:t>
      </w:r>
      <w:r>
        <w:t xml:space="preserve">Việc </w:t>
      </w:r>
      <w:r>
        <w:t xml:space="preserve">kết </w:t>
      </w:r>
      <w:r>
        <w:t xml:space="preserve">tóc </w:t>
      </w:r>
      <w:r>
        <w:t xml:space="preserve">xe </w:t>
      </w:r>
      <w:r>
        <w:t xml:space="preserve">tơ; </w:t>
      </w:r>
      <w:r>
        <w:t xml:space="preserve">tình </w:t>
      </w:r>
      <w:r>
        <w:t xml:space="preserve">duyên </w:t>
      </w:r>
      <w:r>
        <w:t xml:space="preserve">vợ </w:t>
      </w:r>
      <w:r>
        <w:t xml:space="preserve">chồng. </w:t>
      </w:r>
      <w:r>
        <w:rPr>
          <w:i/>
        </w:rPr>
        <w:t xml:space="preserve">Trao </w:t>
      </w:r>
      <w:r>
        <w:rPr>
          <w:i/>
        </w:rPr>
        <w:t xml:space="preserve">lời </w:t>
      </w:r>
      <w:r>
        <w:rPr>
          <w:i/>
        </w:rPr>
        <w:t xml:space="preserve">tóc </w:t>
      </w:r>
      <w:r>
        <w:t xml:space="preserve">tơ. </w:t>
      </w:r>
      <w:r>
        <w:t xml:space="preserve">II </w:t>
      </w:r>
      <w:r>
        <w:t xml:space="preserve">danh từ </w:t>
      </w:r>
      <w:r>
        <w:t xml:space="preserve">Tóc </w:t>
      </w:r>
      <w:r>
        <w:t xml:space="preserve">của </w:t>
      </w:r>
      <w:r>
        <w:t xml:space="preserve">trẻ </w:t>
      </w:r>
      <w:r>
        <w:t xml:space="preserve">nhỏ, </w:t>
      </w:r>
      <w:r>
        <w:t xml:space="preserve">rất </w:t>
      </w:r>
      <w:r>
        <w:t xml:space="preserve">mềm </w:t>
      </w:r>
      <w:r>
        <w:t xml:space="preserve">và </w:t>
      </w:r>
      <w:r>
        <w:t xml:space="preserve">sợi </w:t>
      </w:r>
      <w:r>
        <w:t xml:space="preserve">mảnh </w:t>
      </w:r>
      <w:r>
        <w:t xml:space="preserve">như </w:t>
      </w:r>
      <w:r>
        <w:t xml:space="preserve">tơ. </w:t>
      </w:r>
      <w:r>
        <w:br/>
      </w:r>
      <w:r>
        <w:rPr>
          <w:b/>
        </w:rPr>
        <w:t xml:space="preserve">tóc </w:t>
      </w:r>
      <w:r>
        <w:rPr>
          <w:b/>
        </w:rPr>
        <w:t xml:space="preserve">xanh </w:t>
      </w:r>
      <w:r>
        <w:rPr>
          <w:i/>
        </w:rPr>
        <w:t xml:space="preserve">danh từ </w:t>
      </w:r>
      <w:r>
        <w:t xml:space="preserve">(văn chương). </w:t>
      </w:r>
      <w:r>
        <w:t xml:space="preserve">Tóc </w:t>
      </w:r>
      <w:r>
        <w:t xml:space="preserve">còn </w:t>
      </w:r>
      <w:r>
        <w:t xml:space="preserve">đen; </w:t>
      </w:r>
      <w:r>
        <w:t xml:space="preserve">chỉ </w:t>
      </w:r>
      <w:r>
        <w:t xml:space="preserve">người </w:t>
      </w:r>
      <w:r>
        <w:t xml:space="preserve">còn </w:t>
      </w:r>
      <w:r>
        <w:t xml:space="preserve">trẻ, </w:t>
      </w:r>
      <w:r>
        <w:t xml:space="preserve">tuổi </w:t>
      </w:r>
      <w:r>
        <w:t xml:space="preserve">trẻ. </w:t>
      </w:r>
      <w:r>
        <w:br/>
      </w:r>
      <w:r>
        <w:rPr>
          <w:b/>
        </w:rPr>
        <w:t xml:space="preserve">tọc </w:t>
      </w:r>
      <w:r>
        <w:rPr>
          <w:b/>
        </w:rPr>
        <w:t xml:space="preserve">mạch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thóc </w:t>
      </w:r>
      <w:r>
        <w:rPr>
          <w:i/>
        </w:rPr>
        <w:t xml:space="preserve">mách. </w:t>
      </w:r>
      <w:r>
        <w:br/>
      </w:r>
      <w:r>
        <w:rPr>
          <w:b/>
        </w:rPr>
        <w:t xml:space="preserve">toe, </w:t>
      </w:r>
      <w:r>
        <w:rPr>
          <w:i/>
        </w:rPr>
        <w:t xml:space="preserve">động từ </w:t>
      </w:r>
      <w:r>
        <w:t xml:space="preserve">(Miệng) </w:t>
      </w:r>
      <w:r>
        <w:t xml:space="preserve">mở </w:t>
      </w:r>
      <w:r>
        <w:t xml:space="preserve">rộng </w:t>
      </w:r>
      <w:r>
        <w:t xml:space="preserve">sang </w:t>
      </w:r>
      <w:r>
        <w:t xml:space="preserve">hai </w:t>
      </w:r>
      <w:r>
        <w:t xml:space="preserve">bên </w:t>
      </w:r>
      <w:r>
        <w:t xml:space="preserve">khi </w:t>
      </w:r>
      <w:r>
        <w:t xml:space="preserve">cười </w:t>
      </w:r>
      <w:r>
        <w:t xml:space="preserve">nói. </w:t>
      </w:r>
      <w:r>
        <w:t xml:space="preserve">Toe </w:t>
      </w:r>
      <w:r>
        <w:t xml:space="preserve">miệng </w:t>
      </w:r>
      <w:r>
        <w:t xml:space="preserve">cười. </w:t>
      </w:r>
      <w:r>
        <w:br/>
      </w:r>
      <w:r>
        <w:rPr>
          <w:b/>
        </w:rPr>
        <w:t xml:space="preserve">toe,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còi, </w:t>
      </w:r>
      <w:r>
        <w:t xml:space="preserve">tiếng </w:t>
      </w:r>
      <w:r>
        <w:t xml:space="preserve">kèn </w:t>
      </w:r>
      <w:r>
        <w:t xml:space="preserve">thổi. </w:t>
      </w:r>
      <w:r>
        <w:t xml:space="preserve">Tiếng </w:t>
      </w:r>
      <w:r>
        <w:t xml:space="preserve">kèn </w:t>
      </w:r>
      <w:r>
        <w:rPr>
          <w:i/>
        </w:rPr>
        <w:t xml:space="preserve">rúc </w:t>
      </w:r>
      <w:r>
        <w:rPr>
          <w:i/>
        </w:rPr>
        <w:t xml:space="preserve">toe </w:t>
      </w:r>
      <w:r>
        <w:rPr>
          <w:i/>
        </w:rPr>
        <w:t xml:space="preserve">lên. </w:t>
      </w:r>
      <w:r>
        <w:rPr>
          <w:i/>
        </w:rPr>
        <w:t xml:space="preserve">Còi </w:t>
      </w:r>
      <w:r>
        <w:rPr>
          <w:i/>
        </w:rPr>
        <w:t xml:space="preserve">thổi </w:t>
      </w:r>
      <w:r>
        <w:rPr>
          <w:i/>
        </w:rPr>
        <w:t xml:space="preserve">toe </w:t>
      </w:r>
      <w:r>
        <w:t xml:space="preserve">toe. </w:t>
      </w:r>
      <w:r>
        <w:br/>
      </w:r>
      <w:r>
        <w:rPr>
          <w:b/>
        </w:rPr>
        <w:t xml:space="preserve">toe </w:t>
      </w:r>
      <w:r>
        <w:rPr>
          <w:b/>
        </w:rPr>
        <w:t xml:space="preserve">toét, </w:t>
      </w:r>
      <w:r>
        <w:rPr>
          <w:i/>
        </w:rPr>
        <w:t xml:space="preserve">động từ </w:t>
      </w:r>
      <w:r>
        <w:t xml:space="preserve">(Miệng) </w:t>
      </w:r>
      <w:r>
        <w:t xml:space="preserve">mở </w:t>
      </w:r>
      <w:r>
        <w:t xml:space="preserve">rộng </w:t>
      </w:r>
      <w:r>
        <w:t xml:space="preserve">quá </w:t>
      </w:r>
      <w:r>
        <w:rPr>
          <w:i/>
        </w:rPr>
        <w:t xml:space="preserve">cỡ </w:t>
      </w:r>
      <w:r>
        <w:t xml:space="preserve">sang </w:t>
      </w:r>
      <w:r>
        <w:t xml:space="preserve">hai </w:t>
      </w:r>
      <w:r>
        <w:t xml:space="preserve">bên </w:t>
      </w:r>
      <w:r>
        <w:t xml:space="preserve">khi </w:t>
      </w:r>
      <w:r>
        <w:rPr>
          <w:i/>
        </w:rPr>
        <w:t xml:space="preserve">cười </w:t>
      </w:r>
      <w:r>
        <w:t xml:space="preserve">nói. </w:t>
      </w:r>
      <w:r>
        <w:rPr>
          <w:i/>
        </w:rPr>
        <w:t xml:space="preserve">Lúc </w:t>
      </w:r>
      <w:r>
        <w:t xml:space="preserve">nào </w:t>
      </w:r>
      <w:r>
        <w:t xml:space="preserve">cũng </w:t>
      </w:r>
      <w:r>
        <w:rPr>
          <w:i/>
        </w:rPr>
        <w:t xml:space="preserve">cười </w:t>
      </w:r>
      <w:r>
        <w:t xml:space="preserve">nói </w:t>
      </w:r>
      <w:r>
        <w:t xml:space="preserve">toe </w:t>
      </w:r>
      <w:r>
        <w:rPr>
          <w:i/>
        </w:rPr>
        <w:t xml:space="preserve">toét. </w:t>
      </w:r>
      <w:r>
        <w:br/>
      </w:r>
      <w:r>
        <w:rPr>
          <w:b/>
        </w:rPr>
        <w:t xml:space="preserve">toe </w:t>
      </w:r>
      <w:r>
        <w:rPr>
          <w:b/>
        </w:rPr>
        <w:t xml:space="preserve">toét,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dây </w:t>
      </w:r>
      <w:r>
        <w:t xml:space="preserve">nhiều </w:t>
      </w:r>
      <w:r>
        <w:t xml:space="preserve">chất </w:t>
      </w:r>
      <w:r>
        <w:t xml:space="preserve">dính </w:t>
      </w:r>
      <w:r>
        <w:t xml:space="preserve">bết </w:t>
      </w:r>
      <w:r>
        <w:t xml:space="preserve">lại </w:t>
      </w:r>
      <w:r>
        <w:t xml:space="preserve">với </w:t>
      </w:r>
      <w:r>
        <w:t xml:space="preserve">nhau, </w:t>
      </w:r>
      <w:r>
        <w:t xml:space="preserve">trông </w:t>
      </w:r>
      <w:r>
        <w:t xml:space="preserve">bẩn </w:t>
      </w:r>
      <w:r>
        <w:t xml:space="preserve">mắt. </w:t>
      </w:r>
      <w:r>
        <w:t xml:space="preserve">Gót </w:t>
      </w:r>
      <w:r>
        <w:t xml:space="preserve">chân </w:t>
      </w:r>
      <w:r>
        <w:rPr>
          <w:i/>
        </w:rPr>
        <w:t xml:space="preserve">toe </w:t>
      </w:r>
      <w:r>
        <w:t xml:space="preserve">toét </w:t>
      </w:r>
      <w:r>
        <w:rPr>
          <w:i/>
        </w:rPr>
        <w:t xml:space="preserve">bùn. </w:t>
      </w:r>
      <w:r>
        <w:br/>
      </w:r>
      <w:r>
        <w:rPr>
          <w:b/>
        </w:rPr>
        <w:t xml:space="preserve">toè </w:t>
      </w:r>
      <w:r>
        <w:rPr>
          <w:i/>
        </w:rPr>
        <w:t xml:space="preserve">động từ </w:t>
      </w:r>
      <w:r>
        <w:t xml:space="preserve">(Đầu </w:t>
      </w:r>
      <w:r>
        <w:t xml:space="preserve">nhọn)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xoè, </w:t>
      </w:r>
      <w:r>
        <w:t xml:space="preserve">chẽ </w:t>
      </w:r>
      <w:r>
        <w:t xml:space="preserve">rộng </w:t>
      </w:r>
      <w:r>
        <w:t xml:space="preserve">ra, </w:t>
      </w:r>
      <w:r>
        <w:t xml:space="preserve">thường </w:t>
      </w:r>
      <w:r>
        <w:t xml:space="preserve">do </w:t>
      </w:r>
      <w:r>
        <w:t xml:space="preserve">bị </w:t>
      </w:r>
      <w:r>
        <w:t xml:space="preserve">sức </w:t>
      </w:r>
      <w:r>
        <w:t xml:space="preserve">đè </w:t>
      </w:r>
      <w:r>
        <w:t xml:space="preserve">mạnh, </w:t>
      </w:r>
      <w:r>
        <w:t xml:space="preserve">đập </w:t>
      </w:r>
      <w:r>
        <w:t xml:space="preserve">mạnh. </w:t>
      </w:r>
      <w:r>
        <w:rPr>
          <w:i/>
        </w:rPr>
        <w:t xml:space="preserve">Ấn </w:t>
      </w:r>
      <w:r>
        <w:t xml:space="preserve">toề </w:t>
      </w:r>
      <w:r>
        <w:t xml:space="preserve">ngòi </w:t>
      </w:r>
      <w:r>
        <w:t xml:space="preserve">bút. </w:t>
      </w:r>
      <w:r>
        <w:t xml:space="preserve">Cọc </w:t>
      </w:r>
      <w:r>
        <w:rPr>
          <w:i/>
        </w:rPr>
        <w:t xml:space="preserve">tre </w:t>
      </w:r>
      <w:r>
        <w:rPr>
          <w:i/>
        </w:rPr>
        <w:t xml:space="preserve">bị </w:t>
      </w:r>
      <w:r>
        <w:rPr>
          <w:i/>
        </w:rPr>
        <w:t xml:space="preserve">đóng </w:t>
      </w:r>
      <w:r>
        <w:rPr>
          <w:i/>
        </w:rPr>
        <w:t xml:space="preserve">toò </w:t>
      </w:r>
      <w:r>
        <w:rPr>
          <w:i/>
        </w:rPr>
        <w:t xml:space="preserve">đầu. </w:t>
      </w:r>
      <w:r>
        <w:t xml:space="preserve">Ngón </w:t>
      </w:r>
      <w:r>
        <w:rPr>
          <w:i/>
        </w:rPr>
        <w:t xml:space="preserve">chân </w:t>
      </w:r>
      <w:r>
        <w:rPr>
          <w:i/>
        </w:rPr>
        <w:t xml:space="preserve">cái </w:t>
      </w:r>
      <w:r>
        <w:rPr>
          <w:i/>
        </w:rPr>
        <w:t xml:space="preserve">toề </w:t>
      </w:r>
      <w:r>
        <w:rPr>
          <w:i/>
        </w:rPr>
        <w:t xml:space="preserve">ra. </w:t>
      </w:r>
      <w:r>
        <w:br/>
      </w:r>
      <w:r>
        <w:rPr>
          <w:b/>
        </w:rPr>
        <w:t xml:space="preserve">toẻ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foè. </w:t>
      </w:r>
      <w:r>
        <w:t xml:space="preserve">Gậy </w:t>
      </w:r>
      <w:r>
        <w:rPr>
          <w:i/>
        </w:rPr>
        <w:t xml:space="preserve">chống </w:t>
      </w:r>
      <w:r>
        <w:rPr>
          <w:i/>
        </w:rPr>
        <w:t xml:space="preserve">toẻ </w:t>
      </w:r>
      <w:r>
        <w:t xml:space="preserve">đầu. </w:t>
      </w:r>
      <w:r>
        <w:br/>
      </w:r>
      <w:r>
        <w:rPr>
          <w:b/>
        </w:rPr>
        <w:t xml:space="preserve">toẽ </w:t>
      </w:r>
      <w:r>
        <w:rPr>
          <w:i/>
        </w:rPr>
        <w:t xml:space="preserve">động từ </w:t>
      </w:r>
      <w:r>
        <w:t xml:space="preserve">Tách </w:t>
      </w:r>
      <w:r>
        <w:t xml:space="preserve">nhau </w:t>
      </w:r>
      <w:r>
        <w:t xml:space="preserve">ra </w:t>
      </w:r>
      <w:r>
        <w:t xml:space="preserve">để </w:t>
      </w:r>
      <w:r>
        <w:t xml:space="preserve">từ </w:t>
      </w:r>
      <w:r>
        <w:t xml:space="preserve">một </w:t>
      </w:r>
      <w:r>
        <w:t xml:space="preserve">điểm </w:t>
      </w:r>
      <w:r>
        <w:t xml:space="preserve">phân </w:t>
      </w:r>
      <w:r>
        <w:t xml:space="preserve">ra </w:t>
      </w:r>
      <w:r>
        <w:t xml:space="preserve">thành </w:t>
      </w:r>
      <w:r>
        <w:t xml:space="preserve">nhiều </w:t>
      </w:r>
      <w:r>
        <w:rPr>
          <w:i/>
        </w:rPr>
        <w:t xml:space="preserve">hướng. </w:t>
      </w:r>
      <w:r>
        <w:rPr>
          <w:i/>
        </w:rPr>
        <w:t xml:space="preserve">Ngã </w:t>
      </w:r>
      <w:r>
        <w:t xml:space="preserve">ba </w:t>
      </w:r>
      <w:r>
        <w:rPr>
          <w:i/>
        </w:rPr>
        <w:t xml:space="preserve">đường </w:t>
      </w:r>
      <w:r>
        <w:rPr>
          <w:i/>
        </w:rPr>
        <w:t xml:space="preserve">toẽ </w:t>
      </w:r>
      <w:r>
        <w:rPr>
          <w:i/>
        </w:rPr>
        <w:t xml:space="preserve">ra </w:t>
      </w:r>
      <w:r>
        <w:t xml:space="preserve">như </w:t>
      </w:r>
      <w:r>
        <w:rPr>
          <w:i/>
        </w:rPr>
        <w:t xml:space="preserve">hình </w:t>
      </w:r>
      <w:r>
        <w:rPr>
          <w:i/>
        </w:rPr>
        <w:t xml:space="preserve">đuôi </w:t>
      </w:r>
      <w:r>
        <w:rPr>
          <w:i/>
        </w:rPr>
        <w:t xml:space="preserve">cá. </w:t>
      </w:r>
      <w:r>
        <w:rPr>
          <w:i/>
        </w:rPr>
        <w:t xml:space="preserve">Đoàn </w:t>
      </w:r>
      <w:r>
        <w:t xml:space="preserve">người </w:t>
      </w:r>
      <w:r>
        <w:t xml:space="preserve">toẽ </w:t>
      </w:r>
      <w:r>
        <w:t xml:space="preserve">ra </w:t>
      </w:r>
      <w:r>
        <w:t xml:space="preserve">các </w:t>
      </w:r>
      <w:r>
        <w:t xml:space="preserve">ngđ. </w:t>
      </w:r>
      <w:r>
        <w:br/>
      </w:r>
      <w:r>
        <w:rPr>
          <w:b/>
        </w:rPr>
        <w:t xml:space="preserve">toé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Bắn </w:t>
      </w:r>
      <w:r>
        <w:t xml:space="preserve">vung </w:t>
      </w:r>
      <w:r>
        <w:t xml:space="preserve">ra, </w:t>
      </w:r>
      <w:r>
        <w:t xml:space="preserve">văng </w:t>
      </w:r>
      <w:r>
        <w:t xml:space="preserve">mạnh </w:t>
      </w:r>
      <w:r>
        <w:t xml:space="preserve">ra </w:t>
      </w:r>
      <w:r>
        <w:t xml:space="preserve">khắp </w:t>
      </w:r>
      <w:r>
        <w:t xml:space="preserve">các </w:t>
      </w:r>
      <w:r>
        <w:rPr>
          <w:i/>
        </w:rPr>
        <w:t xml:space="preserve">phía. </w:t>
      </w:r>
      <w:r>
        <w:rPr>
          <w:i/>
        </w:rPr>
        <w:t xml:space="preserve">Nước </w:t>
      </w:r>
      <w:r>
        <w:t xml:space="preserve">toé </w:t>
      </w:r>
      <w:r>
        <w:rPr>
          <w:i/>
        </w:rPr>
        <w:t xml:space="preserve">ra, </w:t>
      </w:r>
      <w:r>
        <w:rPr>
          <w:i/>
        </w:rPr>
        <w:t xml:space="preserve">ướt </w:t>
      </w:r>
      <w:r>
        <w:t xml:space="preserve">hết </w:t>
      </w:r>
      <w:r>
        <w:rPr>
          <w:i/>
        </w:rPr>
        <w:t xml:space="preserve">người. </w:t>
      </w:r>
      <w:r>
        <w:rPr>
          <w:i/>
        </w:rPr>
        <w:t xml:space="preserve">Bùn </w:t>
      </w:r>
      <w:r>
        <w:t xml:space="preserve">toé </w:t>
      </w:r>
      <w:r>
        <w:t xml:space="preserve">lên </w:t>
      </w:r>
      <w:r>
        <w:rPr>
          <w:i/>
        </w:rPr>
        <w:t xml:space="preserve">áo. </w:t>
      </w:r>
      <w:r>
        <w:t xml:space="preserve">Quốc </w:t>
      </w:r>
      <w:r>
        <w:rPr>
          <w:i/>
        </w:rPr>
        <w:t xml:space="preserve">chạm </w:t>
      </w:r>
      <w:r>
        <w:t xml:space="preserve">uào </w:t>
      </w:r>
      <w:r>
        <w:rPr>
          <w:i/>
        </w:rPr>
        <w:t xml:space="preserve">đá </w:t>
      </w:r>
      <w:r>
        <w:t xml:space="preserve">làm </w:t>
      </w:r>
      <w:r>
        <w:t xml:space="preserve">toé </w:t>
      </w:r>
      <w:r>
        <w:rPr>
          <w:i/>
        </w:rPr>
        <w:t xml:space="preserve">lửa. </w:t>
      </w:r>
      <w:r>
        <w:rPr>
          <w:b/>
        </w:rPr>
        <w:t xml:space="preserve">2 </w:t>
      </w:r>
      <w:r>
        <w:t xml:space="preserve">Bật </w:t>
      </w:r>
      <w:r>
        <w:t xml:space="preserve">mạnh, </w:t>
      </w:r>
      <w:r>
        <w:t xml:space="preserve">tản </w:t>
      </w:r>
      <w:r>
        <w:t xml:space="preserve">nhanh </w:t>
      </w:r>
      <w:r>
        <w:t xml:space="preserve">ra </w:t>
      </w:r>
      <w:r>
        <w:t xml:space="preserve">nhiều </w:t>
      </w:r>
      <w:r>
        <w:t xml:space="preserve">phía, </w:t>
      </w:r>
      <w:r>
        <w:t xml:space="preserve">thường </w:t>
      </w:r>
      <w:r>
        <w:t xml:space="preserve">do </w:t>
      </w:r>
      <w:r>
        <w:t xml:space="preserve">hốt </w:t>
      </w:r>
      <w:r>
        <w:t xml:space="preserve">hoảng: </w:t>
      </w:r>
      <w:r>
        <w:rPr>
          <w:i/>
        </w:rPr>
        <w:t xml:space="preserve">Bị </w:t>
      </w:r>
      <w:r>
        <w:t xml:space="preserve">lộ, </w:t>
      </w:r>
      <w:r>
        <w:rPr>
          <w:i/>
        </w:rPr>
        <w:t xml:space="preserve">bọn </w:t>
      </w:r>
      <w:r>
        <w:t xml:space="preserve">gian </w:t>
      </w:r>
      <w:r>
        <w:rPr>
          <w:i/>
        </w:rPr>
        <w:t xml:space="preserve">chạy </w:t>
      </w:r>
      <w:r>
        <w:rPr>
          <w:i/>
        </w:rPr>
        <w:t xml:space="preserve">toé </w:t>
      </w:r>
      <w:r>
        <w:rPr>
          <w:i/>
        </w:rPr>
        <w:t xml:space="preserve">ra. </w:t>
      </w:r>
      <w:r>
        <w:t xml:space="preserve">Đàn </w:t>
      </w:r>
      <w:r>
        <w:t xml:space="preserve">chim </w:t>
      </w:r>
      <w:r>
        <w:t xml:space="preserve">bay </w:t>
      </w:r>
      <w:r>
        <w:t xml:space="preserve">toé </w:t>
      </w:r>
      <w:r>
        <w:t xml:space="preserve">lên. </w:t>
      </w:r>
      <w:r>
        <w:br/>
      </w:r>
      <w:r>
        <w:rPr>
          <w:b/>
        </w:rPr>
        <w:t xml:space="preserve">toé </w:t>
      </w:r>
      <w:r>
        <w:rPr>
          <w:b/>
        </w:rPr>
        <w:t xml:space="preserve">khói </w:t>
      </w:r>
      <w:r>
        <w:rPr>
          <w:i/>
        </w:rPr>
        <w:t xml:space="preserve">phụ từ </w:t>
      </w:r>
      <w:r>
        <w:t xml:space="preserve">(thgt.;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chịu </w:t>
      </w:r>
      <w:r>
        <w:t xml:space="preserve">đựng </w:t>
      </w:r>
      <w:r>
        <w:t xml:space="preserve">nổi. </w:t>
      </w:r>
      <w:r>
        <w:rPr>
          <w:i/>
        </w:rPr>
        <w:t xml:space="preserve">Phê </w:t>
      </w:r>
      <w:r>
        <w:t xml:space="preserve">bình </w:t>
      </w:r>
      <w:r>
        <w:rPr>
          <w:i/>
        </w:rPr>
        <w:t xml:space="preserve">cho </w:t>
      </w:r>
      <w:r>
        <w:rPr>
          <w:i/>
        </w:rPr>
        <w:t xml:space="preserve">một </w:t>
      </w:r>
      <w:r>
        <w:t xml:space="preserve">trận </w:t>
      </w:r>
      <w:r>
        <w:t xml:space="preserve">toé </w:t>
      </w:r>
      <w:r>
        <w:rPr>
          <w:i/>
        </w:rPr>
        <w:t xml:space="preserve">khói. </w:t>
      </w:r>
      <w:r>
        <w:t xml:space="preserve">Đuổi </w:t>
      </w:r>
      <w:r>
        <w:t xml:space="preserve">chạy </w:t>
      </w:r>
      <w:r>
        <w:t xml:space="preserve">toé </w:t>
      </w:r>
      <w:r>
        <w:rPr>
          <w:i/>
        </w:rPr>
        <w:t xml:space="preserve">khói. </w:t>
      </w:r>
      <w:r>
        <w:t xml:space="preserve">toé </w:t>
      </w:r>
      <w:r>
        <w:t xml:space="preserve">loe </w:t>
      </w:r>
      <w:r>
        <w:t xml:space="preserve">động từ </w:t>
      </w:r>
      <w:r>
        <w:t xml:space="preserve">(khẩu ngữ). </w:t>
      </w:r>
      <w:r>
        <w:t xml:space="preserve">Vung </w:t>
      </w:r>
      <w:r>
        <w:t xml:space="preserve">toé </w:t>
      </w:r>
      <w:r>
        <w:t xml:space="preserve">ra </w:t>
      </w:r>
      <w:r>
        <w:t xml:space="preserve">trên </w:t>
      </w:r>
      <w:r>
        <w:t xml:space="preserve">phạm </w:t>
      </w:r>
      <w:r>
        <w:t xml:space="preserve">vi </w:t>
      </w:r>
      <w:r>
        <w:t xml:space="preserve">rộng. </w:t>
      </w:r>
      <w:r>
        <w:t xml:space="preserve">Bùn </w:t>
      </w:r>
      <w:r>
        <w:t xml:space="preserve">đất </w:t>
      </w:r>
      <w:r>
        <w:t xml:space="preserve">toé </w:t>
      </w:r>
      <w:r>
        <w:t xml:space="preserve">loe </w:t>
      </w:r>
      <w:r>
        <w:rPr>
          <w:i/>
        </w:rPr>
        <w:t xml:space="preserve">khắp </w:t>
      </w:r>
      <w:r>
        <w:t xml:space="preserve">người. </w:t>
      </w:r>
      <w:r>
        <w:t xml:space="preserve">Đồ </w:t>
      </w:r>
      <w:r>
        <w:rPr>
          <w:i/>
        </w:rPr>
        <w:t xml:space="preserve">đạc </w:t>
      </w:r>
      <w:r>
        <w:rPr>
          <w:i/>
        </w:rPr>
        <w:t xml:space="preserve">rơi </w:t>
      </w:r>
      <w:r>
        <w:rPr>
          <w:i/>
        </w:rPr>
        <w:t xml:space="preserve">toề </w:t>
      </w:r>
      <w:r>
        <w:t xml:space="preserve">loe. </w:t>
      </w:r>
      <w:r>
        <w:t xml:space="preserve">Sự </w:t>
      </w:r>
      <w:r>
        <w:t xml:space="preserve">uiệc </w:t>
      </w:r>
      <w:r>
        <w:t xml:space="preserve">toé </w:t>
      </w:r>
      <w:r>
        <w:t xml:space="preserve">loe </w:t>
      </w:r>
      <w:r>
        <w:t xml:space="preserve">ra, </w:t>
      </w:r>
      <w:r>
        <w:t xml:space="preserve">ai </w:t>
      </w:r>
      <w:r>
        <w:t xml:space="preserve">cũng </w:t>
      </w:r>
      <w:r>
        <w:t xml:space="preserve">biết </w:t>
      </w:r>
      <w:r>
        <w:t xml:space="preserve">(bóng (nghĩa bóng)). </w:t>
      </w:r>
      <w:r>
        <w:br/>
      </w:r>
      <w:r>
        <w:rPr>
          <w:b/>
        </w:rPr>
        <w:t xml:space="preserve">toé </w:t>
      </w:r>
      <w:r>
        <w:rPr>
          <w:b/>
        </w:rPr>
        <w:t xml:space="preserve">phở </w:t>
      </w:r>
      <w:r>
        <w:rPr>
          <w:i/>
        </w:rPr>
        <w:t xml:space="preserve">tính từ </w:t>
      </w:r>
      <w:r>
        <w:t xml:space="preserve">(thông tục). </w:t>
      </w:r>
      <w:r>
        <w:t xml:space="preserve">Khó </w:t>
      </w:r>
      <w:r>
        <w:t xml:space="preserve">nhọc, </w:t>
      </w:r>
      <w:r>
        <w:t xml:space="preserve">vất </w:t>
      </w:r>
      <w:r>
        <w:t xml:space="preserve">vả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chịu </w:t>
      </w:r>
      <w:r>
        <w:t xml:space="preserve">đựng </w:t>
      </w:r>
      <w:r>
        <w:rPr>
          <w:i/>
        </w:rPr>
        <w:t xml:space="preserve">nổi. </w:t>
      </w:r>
      <w:r>
        <w:rPr>
          <w:i/>
        </w:rPr>
        <w:t xml:space="preserve">Theo </w:t>
      </w:r>
      <w:r>
        <w:rPr>
          <w:i/>
        </w:rPr>
        <w:t xml:space="preserve">kịp </w:t>
      </w:r>
      <w:r>
        <w:t xml:space="preserve">được </w:t>
      </w:r>
      <w:r>
        <w:rPr>
          <w:i/>
        </w:rPr>
        <w:t xml:space="preserve">họ </w:t>
      </w:r>
      <w:r>
        <w:rPr>
          <w:i/>
        </w:rPr>
        <w:t xml:space="preserve">còn </w:t>
      </w:r>
      <w:r>
        <w:rPr>
          <w:i/>
        </w:rPr>
        <w:t xml:space="preserve">là </w:t>
      </w:r>
      <w:r>
        <w:rPr>
          <w:i/>
        </w:rPr>
        <w:t xml:space="preserve">toé </w:t>
      </w:r>
      <w:r>
        <w:t xml:space="preserve">phở. </w:t>
      </w:r>
      <w:r>
        <w:rPr>
          <w:i/>
        </w:rPr>
        <w:t xml:space="preserve">Đi </w:t>
      </w:r>
      <w:r>
        <w:rPr>
          <w:i/>
        </w:rPr>
        <w:t xml:space="preserve">bộ </w:t>
      </w:r>
      <w:r>
        <w:t xml:space="preserve">xa </w:t>
      </w:r>
      <w:r>
        <w:rPr>
          <w:i/>
        </w:rPr>
        <w:t xml:space="preserve">toé </w:t>
      </w:r>
      <w:r>
        <w:t xml:space="preserve">phở. </w:t>
      </w:r>
      <w:r>
        <w:br/>
      </w:r>
      <w:r>
        <w:rPr>
          <w:b/>
        </w:rPr>
        <w:t xml:space="preserve">toen </w:t>
      </w:r>
      <w:r>
        <w:rPr>
          <w:b/>
        </w:rPr>
        <w:t xml:space="preserve">hoẻn </w:t>
      </w:r>
      <w:r>
        <w:rPr>
          <w:i/>
        </w:rPr>
        <w:t xml:space="preserve">tính từ </w:t>
      </w:r>
      <w:r>
        <w:t xml:space="preserve">(khẩu ngữ). </w:t>
      </w:r>
      <w:r>
        <w:t xml:space="preserve">Nhỏ </w:t>
      </w:r>
      <w:r>
        <w:t xml:space="preserve">hẹp </w:t>
      </w:r>
      <w:r>
        <w:t xml:space="preserve">đến </w:t>
      </w:r>
      <w:r>
        <w:t xml:space="preserve">mức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đáng </w:t>
      </w:r>
      <w:r>
        <w:t xml:space="preserve">kể. </w:t>
      </w:r>
      <w:r>
        <w:rPr>
          <w:i/>
        </w:rPr>
        <w:t xml:space="preserve">Cái </w:t>
      </w:r>
      <w:r>
        <w:t xml:space="preserve">sân </w:t>
      </w:r>
      <w:r>
        <w:t xml:space="preserve">nhỏ </w:t>
      </w:r>
      <w:r>
        <w:t xml:space="preserve">toen </w:t>
      </w:r>
      <w:r>
        <w:rPr>
          <w:i/>
        </w:rPr>
        <w:t xml:space="preserve">hoẻn. </w:t>
      </w:r>
      <w:r>
        <w:rPr>
          <w:i/>
        </w:rPr>
        <w:t xml:space="preserve">Phố </w:t>
      </w:r>
      <w:r>
        <w:rPr>
          <w:i/>
        </w:rPr>
        <w:t xml:space="preserve">xá </w:t>
      </w:r>
      <w:r>
        <w:t xml:space="preserve">gì </w:t>
      </w:r>
      <w:r>
        <w:rPr>
          <w:i/>
        </w:rPr>
        <w:t xml:space="preserve">mà </w:t>
      </w:r>
      <w:r>
        <w:t xml:space="preserve">chỉ </w:t>
      </w:r>
      <w:r>
        <w:t xml:space="preserve">toøn </w:t>
      </w:r>
      <w:r>
        <w:t xml:space="preserve">hoẻn </w:t>
      </w:r>
      <w:r>
        <w:t xml:space="preserve">vài </w:t>
      </w:r>
      <w:r>
        <w:t xml:space="preserve">căn </w:t>
      </w:r>
      <w:r>
        <w:t xml:space="preserve">nhà. </w:t>
      </w:r>
      <w:r>
        <w:br/>
      </w:r>
      <w:r>
        <w:rPr>
          <w:b/>
        </w:rPr>
        <w:t xml:space="preserve">toàn </w:t>
      </w:r>
      <w:r>
        <w:rPr>
          <w:b/>
        </w:rPr>
        <w:t xml:space="preserve">toet </w:t>
      </w:r>
      <w:r>
        <w:rPr>
          <w:i/>
        </w:rPr>
        <w:t xml:space="preserve">tính từ </w:t>
      </w:r>
      <w:r>
        <w:t xml:space="preserve">xem </w:t>
      </w:r>
      <w:r>
        <w:t xml:space="preserve">toạt </w:t>
      </w:r>
      <w:r>
        <w:t xml:space="preserve">(nghĩa </w:t>
      </w:r>
      <w:r>
        <w:t xml:space="preserve">I; </w:t>
      </w:r>
      <w:r>
        <w:t xml:space="preserve">láy). </w:t>
      </w:r>
      <w:r>
        <w:br/>
      </w:r>
      <w:r>
        <w:rPr>
          <w:b/>
        </w:rPr>
        <w:t xml:space="preserve">toét, </w:t>
      </w:r>
      <w:r>
        <w:rPr>
          <w:i/>
        </w:rPr>
        <w:t xml:space="preserve">động từ </w:t>
      </w:r>
      <w:r>
        <w:t xml:space="preserve">Mở </w:t>
      </w:r>
      <w:r>
        <w:t xml:space="preserve">rộng </w:t>
      </w:r>
      <w:r>
        <w:t xml:space="preserve">miệng </w:t>
      </w:r>
      <w:r>
        <w:t xml:space="preserve">ra </w:t>
      </w:r>
      <w:r>
        <w:rPr>
          <w:i/>
        </w:rPr>
        <w:t xml:space="preserve">cười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nhiên. </w:t>
      </w:r>
      <w:r>
        <w:t xml:space="preserve">Thấy </w:t>
      </w:r>
      <w:r>
        <w:t xml:space="preserve">mẹ, </w:t>
      </w:r>
      <w:r>
        <w:t xml:space="preserve">em </w:t>
      </w:r>
      <w:r>
        <w:rPr>
          <w:i/>
        </w:rPr>
        <w:t xml:space="preserve">bề </w:t>
      </w:r>
      <w:r>
        <w:t xml:space="preserve">toét </w:t>
      </w:r>
      <w:r>
        <w:t xml:space="preserve">miệng </w:t>
      </w:r>
      <w:r>
        <w:rPr>
          <w:i/>
        </w:rPr>
        <w:t xml:space="preserve">cười. </w:t>
      </w:r>
      <w:r>
        <w:t xml:space="preserve">Cười </w:t>
      </w:r>
      <w:r>
        <w:rPr>
          <w:i/>
        </w:rPr>
        <w:t xml:space="preserve">toét </w:t>
      </w:r>
      <w:r>
        <w:t xml:space="preserve">cả </w:t>
      </w:r>
      <w:r>
        <w:t xml:space="preserve">miệng. </w:t>
      </w:r>
      <w:r>
        <w:br/>
      </w:r>
      <w:r>
        <w:rPr>
          <w:b/>
        </w:rPr>
        <w:t xml:space="preserve">toét, </w:t>
      </w:r>
      <w:r>
        <w:rPr>
          <w:i/>
        </w:rPr>
        <w:t xml:space="preserve">tính từ </w:t>
      </w:r>
      <w:r>
        <w:t xml:space="preserve">(Mắt) </w:t>
      </w:r>
      <w:r>
        <w:t xml:space="preserve">bị </w:t>
      </w:r>
      <w:r>
        <w:t xml:space="preserve">đau, </w:t>
      </w:r>
      <w:r>
        <w:t xml:space="preserve">hai </w:t>
      </w:r>
      <w:r>
        <w:t xml:space="preserve">bờ </w:t>
      </w:r>
      <w:r>
        <w:t xml:space="preserve">mi </w:t>
      </w:r>
      <w:r>
        <w:t xml:space="preserve">sưng </w:t>
      </w:r>
      <w:r>
        <w:t xml:space="preserve">đỏ, </w:t>
      </w:r>
      <w:r>
        <w:t xml:space="preserve">luôn </w:t>
      </w:r>
      <w:r>
        <w:t xml:space="preserve">luôn </w:t>
      </w:r>
      <w:r>
        <w:t xml:space="preserve">ướt. </w:t>
      </w:r>
      <w:r>
        <w:t xml:space="preserve">Mắt </w:t>
      </w:r>
      <w:r>
        <w:t xml:space="preserve">toét. </w:t>
      </w:r>
      <w:r>
        <w:t xml:space="preserve">Thức </w:t>
      </w:r>
      <w:r>
        <w:rPr>
          <w:i/>
        </w:rPr>
        <w:t xml:space="preserve">toét </w:t>
      </w:r>
      <w:r>
        <w:t xml:space="preserve">cả </w:t>
      </w:r>
      <w:r>
        <w:t xml:space="preserve">mắt. </w:t>
      </w:r>
      <w:r>
        <w:t xml:space="preserve">toét, </w:t>
      </w:r>
      <w: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giập </w:t>
      </w:r>
      <w:r>
        <w:t xml:space="preserve">nát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rõ </w:t>
      </w:r>
      <w:r>
        <w:t xml:space="preserve">hình </w:t>
      </w:r>
      <w:r>
        <w:t xml:space="preserve">thù </w:t>
      </w:r>
      <w:r>
        <w:t xml:space="preserve">gì </w:t>
      </w:r>
      <w:r>
        <w:t xml:space="preserve">nữa. </w:t>
      </w:r>
      <w:r>
        <w:t xml:space="preserve">Cọc </w:t>
      </w:r>
      <w:r>
        <w:rPr>
          <w:i/>
        </w:rPr>
        <w:t xml:space="preserve">tre </w:t>
      </w:r>
      <w:r>
        <w:rPr>
          <w:i/>
        </w:rPr>
        <w:t xml:space="preserve">bị </w:t>
      </w:r>
      <w:r>
        <w:rPr>
          <w:i/>
        </w:rPr>
        <w:t xml:space="preserve">đóng </w:t>
      </w:r>
      <w:r>
        <w:rPr>
          <w:i/>
        </w:rPr>
        <w:t xml:space="preserve">mạnh, </w:t>
      </w:r>
      <w:r>
        <w:rPr>
          <w:i/>
        </w:rPr>
        <w:t xml:space="preserve">toét </w:t>
      </w:r>
      <w:r>
        <w:t xml:space="preserve">cả </w:t>
      </w:r>
      <w:r>
        <w:t xml:space="preserve">đầu. </w:t>
      </w:r>
      <w:r>
        <w:br/>
      </w:r>
      <w:r>
        <w:rPr>
          <w:b/>
        </w:rPr>
        <w:t xml:space="preserve">toét </w:t>
      </w:r>
      <w:r>
        <w:rPr>
          <w:b/>
        </w:rPr>
        <w:t xml:space="preserve">nhèm </w:t>
      </w:r>
      <w:r>
        <w:rPr>
          <w:i/>
        </w:rPr>
        <w:t xml:space="preserve">tính từ </w:t>
      </w:r>
      <w:r>
        <w:t xml:space="preserve">(khẩu ngữ). </w:t>
      </w:r>
      <w:r>
        <w:t xml:space="preserve">(Mắt) </w:t>
      </w:r>
      <w:r>
        <w:t xml:space="preserve">toét </w:t>
      </w:r>
      <w:r>
        <w:t xml:space="preserve">và </w:t>
      </w:r>
      <w:r>
        <w:t xml:space="preserve">dính </w:t>
      </w:r>
      <w:r>
        <w:t xml:space="preserve">ướit, </w:t>
      </w:r>
      <w:r>
        <w:t xml:space="preserve">khó </w:t>
      </w:r>
      <w:r>
        <w:t xml:space="preserve">nhìn. </w:t>
      </w:r>
      <w:r>
        <w:br/>
      </w:r>
      <w:r>
        <w:rPr>
          <w:b/>
        </w:rPr>
        <w:t xml:space="preserve">toet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nhổ </w:t>
      </w:r>
      <w:r>
        <w:t xml:space="preserve">hoặc </w:t>
      </w:r>
      <w:r>
        <w:t xml:space="preserve">tiếng </w:t>
      </w:r>
      <w:r>
        <w:t xml:space="preserve">hắt </w:t>
      </w:r>
      <w:r>
        <w:t xml:space="preserve">nước </w:t>
      </w:r>
      <w:r>
        <w:t xml:space="preserve">mạnh. </w:t>
      </w:r>
      <w:r>
        <w:t xml:space="preserve">Nhổ </w:t>
      </w:r>
      <w:r>
        <w:t xml:space="preserve">toẹt </w:t>
      </w:r>
      <w:r>
        <w:t xml:space="preserve">xuống </w:t>
      </w:r>
      <w:r>
        <w:rPr>
          <w:i/>
        </w:rPr>
        <w:t xml:space="preserve">đất. </w:t>
      </w:r>
      <w:r>
        <w:rPr>
          <w:i/>
        </w:rPr>
        <w:t xml:space="preserve">Hắt </w:t>
      </w:r>
      <w:r>
        <w:rPr>
          <w:i/>
        </w:rPr>
        <w:t xml:space="preserve">toạt </w:t>
      </w:r>
      <w:r>
        <w:rPr>
          <w:i/>
        </w:rPr>
        <w:t xml:space="preserve">bát </w:t>
      </w:r>
      <w:r>
        <w:rPr>
          <w:i/>
        </w:rPr>
        <w:t xml:space="preserve">nước.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toền </w:t>
      </w:r>
      <w:r>
        <w:t xml:space="preserve">toẹt </w:t>
      </w:r>
      <w:r>
        <w:t xml:space="preserve">(ý </w:t>
      </w:r>
      <w:r>
        <w:t xml:space="preserve">liên </w:t>
      </w:r>
      <w:r>
        <w:t xml:space="preserve">tiếp). </w:t>
      </w:r>
      <w:r>
        <w:t xml:space="preserve">H </w:t>
      </w:r>
      <w:r>
        <w:t xml:space="preserve">phụ từ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động từ).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chút </w:t>
      </w:r>
      <w:r>
        <w:t xml:space="preserve">dè </w:t>
      </w:r>
      <w:r>
        <w:rPr>
          <w:i/>
        </w:rPr>
        <w:t xml:space="preserve">dặt, </w:t>
      </w:r>
      <w:r>
        <w:rPr>
          <w:i/>
        </w:rPr>
        <w:t xml:space="preserve">lưỡng </w:t>
      </w:r>
      <w:r>
        <w:t xml:space="preserve">lự,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giữ </w:t>
      </w:r>
      <w:r>
        <w:t xml:space="preserve">gìn </w:t>
      </w:r>
      <w:r>
        <w:t xml:space="preserve">cả. </w:t>
      </w:r>
      <w:r>
        <w:t xml:space="preserve">Nói </w:t>
      </w:r>
      <w:r>
        <w:rPr>
          <w:i/>
        </w:rPr>
        <w:t xml:space="preserve">toạt </w:t>
      </w:r>
      <w:r>
        <w:rPr>
          <w:i/>
        </w:rPr>
        <w:t xml:space="preserve">ra, </w:t>
      </w:r>
      <w:r>
        <w:t xml:space="preserve">chẳng </w:t>
      </w:r>
      <w:r>
        <w:t xml:space="preserve">nể </w:t>
      </w:r>
      <w:r>
        <w:t xml:space="preserve">nang </w:t>
      </w:r>
      <w:r>
        <w:t xml:space="preserve">gì. </w:t>
      </w:r>
      <w:r>
        <w:t xml:space="preserve">Gạch </w:t>
      </w:r>
      <w:r>
        <w:rPr>
          <w:i/>
        </w:rPr>
        <w:t xml:space="preserve">toạt </w:t>
      </w:r>
      <w:r>
        <w:t xml:space="preserve">đi. </w:t>
      </w:r>
      <w:r>
        <w:t xml:space="preserve">Sổ </w:t>
      </w:r>
      <w:r>
        <w:t xml:space="preserve">toạt*. </w:t>
      </w:r>
      <w:r>
        <w:br/>
      </w:r>
      <w:r>
        <w:rPr>
          <w:b/>
        </w:rPr>
        <w:t xml:space="preserve">toi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(Gia </w:t>
      </w:r>
      <w:r>
        <w:t xml:space="preserve">súc, </w:t>
      </w:r>
      <w:r>
        <w:t xml:space="preserve">gia </w:t>
      </w:r>
      <w:r>
        <w:t xml:space="preserve">cầm) </w:t>
      </w:r>
      <w:r>
        <w:t xml:space="preserve">chết </w:t>
      </w:r>
      <w:r>
        <w:t xml:space="preserve">nhiều </w:t>
      </w:r>
      <w:r>
        <w:t xml:space="preserve">một </w:t>
      </w:r>
      <w:r>
        <w:t xml:space="preserve">lúc </w:t>
      </w:r>
      <w:r>
        <w:t xml:space="preserve">vì </w:t>
      </w:r>
      <w:r>
        <w:t xml:space="preserve">bệnh </w:t>
      </w:r>
      <w:r>
        <w:t xml:space="preserve">dịch </w:t>
      </w:r>
      <w:r>
        <w:t xml:space="preserve">lan </w:t>
      </w:r>
      <w:r>
        <w:t xml:space="preserve">tràn </w:t>
      </w:r>
      <w:r>
        <w:t xml:space="preserve">nhanh. </w:t>
      </w:r>
      <w:r>
        <w:rPr>
          <w:i/>
        </w:rPr>
        <w:t xml:space="preserve">Bệnh </w:t>
      </w:r>
      <w:r>
        <w:rPr>
          <w:i/>
        </w:rPr>
        <w:t xml:space="preserve">toi </w:t>
      </w:r>
      <w:r>
        <w:t xml:space="preserve">gà. </w:t>
      </w:r>
      <w:r>
        <w:rPr>
          <w:i/>
        </w:rPr>
        <w:t xml:space="preserve">Thịt </w:t>
      </w:r>
      <w:r>
        <w:rPr>
          <w:i/>
        </w:rPr>
        <w:t xml:space="preserve">lợn </w:t>
      </w:r>
      <w:r>
        <w:rPr>
          <w:i/>
        </w:rPr>
        <w:t xml:space="preserve">toi. </w:t>
      </w:r>
      <w:r>
        <w:rPr>
          <w:b/>
        </w:rPr>
        <w:t xml:space="preserve">2 </w:t>
      </w:r>
      <w:r>
        <w:t xml:space="preserve">(thông tục). </w:t>
      </w:r>
      <w:r>
        <w:t xml:space="preserve">Chết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rPr>
          <w:i/>
        </w:rPr>
        <w:t xml:space="preserve">Lại </w:t>
      </w:r>
      <w:r>
        <w:rPr>
          <w:i/>
        </w:rPr>
        <w:t xml:space="preserve">toi </w:t>
      </w:r>
      <w:r>
        <w:rPr>
          <w:i/>
        </w:rPr>
        <w:t xml:space="preserve">một </w:t>
      </w:r>
      <w:r>
        <w:t xml:space="preserve">thằng </w:t>
      </w:r>
      <w:r>
        <w:t xml:space="preserve">nữa. </w:t>
      </w:r>
      <w:r>
        <w:rPr>
          <w:b/>
        </w:rPr>
        <w:t xml:space="preserve">3 </w:t>
      </w:r>
      <w:r>
        <w:t xml:space="preserve">(thông tục). </w:t>
      </w:r>
      <w:r>
        <w:t xml:space="preserve">Mất </w:t>
      </w:r>
      <w:r>
        <w:t xml:space="preserve">một </w:t>
      </w:r>
      <w:r>
        <w:t xml:space="preserve">cách </w:t>
      </w:r>
      <w:r>
        <w:t xml:space="preserve">uống </w:t>
      </w:r>
      <w:r>
        <w:t xml:space="preserve">phí, </w:t>
      </w:r>
      <w:r>
        <w:t xml:space="preserve">chỉ </w:t>
      </w:r>
      <w:r>
        <w:t xml:space="preserve">mất </w:t>
      </w:r>
      <w:r>
        <w:t xml:space="preserve">đi </w:t>
      </w:r>
      <w:r>
        <w:t xml:space="preserve">mà </w:t>
      </w:r>
      <w:r>
        <w:t xml:space="preserve">không </w:t>
      </w:r>
      <w:r>
        <w:t xml:space="preserve">được </w:t>
      </w:r>
      <w:r>
        <w:t xml:space="preserve">gì. </w:t>
      </w:r>
      <w:r>
        <w:t xml:space="preserve">Công </w:t>
      </w:r>
      <w:r>
        <w:rPr>
          <w:i/>
        </w:rPr>
        <w:t xml:space="preserve">toi*. </w:t>
      </w:r>
      <w:r>
        <w:t xml:space="preserve">Toi </w:t>
      </w:r>
      <w:r>
        <w:t xml:space="preserve">tiền. </w:t>
      </w:r>
      <w:r>
        <w:t xml:space="preserve">Mất </w:t>
      </w:r>
      <w:r>
        <w:rPr>
          <w:i/>
        </w:rPr>
        <w:t xml:space="preserve">toi*.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