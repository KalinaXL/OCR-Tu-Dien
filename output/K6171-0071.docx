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bút </w:t>
      </w:r>
      <w:r>
        <w:rPr>
          <w:b/>
        </w:rPr>
        <w:t xml:space="preserve">lông </w:t>
      </w:r>
      <w:r>
        <w:rPr>
          <w:i/>
        </w:rPr>
        <w:t xml:space="preserve">danh từ </w:t>
      </w:r>
      <w:r>
        <w:t xml:space="preserve">Bút </w:t>
      </w:r>
      <w:r>
        <w:t xml:space="preserve">có </w:t>
      </w:r>
      <w:r>
        <w:t xml:space="preserve">ngòi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túm </w:t>
      </w:r>
      <w:r>
        <w:t xml:space="preserve">lông </w:t>
      </w:r>
      <w:r>
        <w:t xml:space="preserve">mềm, </w:t>
      </w:r>
      <w:r>
        <w:t xml:space="preserve">đầu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chữ </w:t>
      </w:r>
      <w:r>
        <w:t xml:space="preserve">Hán </w:t>
      </w:r>
      <w:r>
        <w:t xml:space="preserve">hoặc </w:t>
      </w:r>
      <w:r>
        <w:t xml:space="preserve">để </w:t>
      </w:r>
      <w:r>
        <w:t xml:space="preserve">vẽ.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Tài </w:t>
      </w:r>
      <w:r>
        <w:t xml:space="preserve">liệu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vẽ </w:t>
      </w:r>
      <w:r>
        <w:t xml:space="preserve">các </w:t>
      </w:r>
      <w:r>
        <w:t xml:space="preserve">tình </w:t>
      </w:r>
      <w:r>
        <w:t xml:space="preserve">tiết </w:t>
      </w:r>
      <w:r>
        <w:t xml:space="preserve">của </w:t>
      </w:r>
      <w:r>
        <w:t xml:space="preserve">một </w:t>
      </w:r>
      <w:r>
        <w:t xml:space="preserve">vụ </w:t>
      </w:r>
      <w:r>
        <w:t xml:space="preserve">án.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viết </w:t>
      </w:r>
      <w:r>
        <w:t xml:space="preserve">vẽ;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khả </w:t>
      </w:r>
      <w:r>
        <w:t xml:space="preserve">năng </w:t>
      </w:r>
      <w:r>
        <w:t xml:space="preserve">viết </w:t>
      </w:r>
      <w:r>
        <w:t xml:space="preserve">văn, </w:t>
      </w:r>
      <w:r>
        <w:t xml:space="preserve">vẽ </w:t>
      </w:r>
      <w:r>
        <w:t xml:space="preserve">tranh. </w:t>
      </w:r>
      <w:r>
        <w:t xml:space="preserve">Bút </w:t>
      </w:r>
      <w:r>
        <w:t xml:space="preserve">lực </w:t>
      </w:r>
      <w:r>
        <w:t xml:space="preserve">uẫn </w:t>
      </w:r>
      <w:r>
        <w:rPr>
          <w:i/>
        </w:rPr>
        <w:t xml:space="preserve">phong </w:t>
      </w:r>
      <w:r>
        <w:rPr>
          <w:i/>
        </w:rPr>
        <w:t xml:space="preserve">độ </w:t>
      </w:r>
      <w:r>
        <w:rPr>
          <w:i/>
        </w:rPr>
        <w:t xml:space="preserve">như </w:t>
      </w:r>
      <w:r>
        <w:t xml:space="preserve">xưa. </w:t>
      </w:r>
      <w:r>
        <w:t xml:space="preserve">Bút </w:t>
      </w:r>
      <w:r>
        <w:t xml:space="preserve">lực </w:t>
      </w:r>
      <w:r>
        <w:t xml:space="preserve">trễ </w:t>
      </w:r>
      <w:r>
        <w:rPr>
          <w:i/>
        </w:rPr>
        <w:t xml:space="preserve">trung, </w:t>
      </w:r>
      <w:r>
        <w:rPr>
          <w:i/>
        </w:rPr>
        <w:t xml:space="preserve">sung </w:t>
      </w:r>
      <w:r>
        <w:rPr>
          <w:i/>
        </w:rPr>
        <w:t xml:space="preserve">sức.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Bút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chứa </w:t>
      </w:r>
      <w:r>
        <w:t xml:space="preserve">mực </w:t>
      </w:r>
      <w:r>
        <w:t xml:space="preserve">để </w:t>
      </w:r>
      <w:r>
        <w:t xml:space="preserve">mực </w:t>
      </w:r>
      <w:r>
        <w:t xml:space="preserve">rỉ </w:t>
      </w:r>
      <w:r>
        <w:rPr>
          <w:i/>
        </w:rPr>
        <w:t xml:space="preserve">dần </w:t>
      </w:r>
      <w:r>
        <w:t xml:space="preserve">ra </w:t>
      </w:r>
      <w:r>
        <w:t xml:space="preserve">ở </w:t>
      </w:r>
      <w:r>
        <w:t xml:space="preserve">đầu </w:t>
      </w:r>
      <w:r>
        <w:t xml:space="preserve">ngòi </w:t>
      </w:r>
      <w:r>
        <w:t xml:space="preserve">bút </w:t>
      </w:r>
      <w:r>
        <w:t xml:space="preserve">khi </w:t>
      </w:r>
      <w:r>
        <w:t xml:space="preserve">viết.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nghiên </w:t>
      </w:r>
      <w:r>
        <w:rPr>
          <w:i/>
        </w:rPr>
        <w:t xml:space="preserve">danh từ </w:t>
      </w:r>
      <w:r>
        <w:t xml:space="preserve">(cũ). </w:t>
      </w:r>
      <w:r>
        <w:t xml:space="preserve">Bút </w:t>
      </w:r>
      <w:r>
        <w:t xml:space="preserve">lông </w:t>
      </w:r>
      <w:r>
        <w:t xml:space="preserve">và </w:t>
      </w:r>
      <w:r>
        <w:t xml:space="preserve">nghiên </w:t>
      </w:r>
      <w:r>
        <w:t xml:space="preserve">mực </w:t>
      </w:r>
      <w:r>
        <w:t xml:space="preserve">của </w:t>
      </w:r>
      <w:r>
        <w:t xml:space="preserve">người </w:t>
      </w:r>
      <w:r>
        <w:t xml:space="preserve">học </w:t>
      </w:r>
      <w:r>
        <w:t xml:space="preserve">chữ </w:t>
      </w:r>
      <w:r>
        <w:t xml:space="preserve">Hán </w:t>
      </w:r>
      <w:r>
        <w:t xml:space="preserve">thời </w:t>
      </w:r>
      <w:r>
        <w:t xml:space="preserve">trước;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chung </w:t>
      </w:r>
      <w:r>
        <w:t xml:space="preserve">việc </w:t>
      </w:r>
      <w:r>
        <w:t xml:space="preserve">học </w:t>
      </w:r>
      <w:r>
        <w:t xml:space="preserve">tập, </w:t>
      </w:r>
      <w:r>
        <w:t xml:space="preserve">sự </w:t>
      </w:r>
      <w:r>
        <w:t xml:space="preserve">nghiệp </w:t>
      </w:r>
      <w:r>
        <w:t xml:space="preserve">văn </w:t>
      </w:r>
      <w:r>
        <w:t xml:space="preserve">chương, </w:t>
      </w:r>
      <w:r>
        <w:t xml:space="preserve">Xếp </w:t>
      </w:r>
      <w:r>
        <w:rPr>
          <w:i/>
        </w:rPr>
        <w:t xml:space="preserve">bút </w:t>
      </w:r>
      <w:r>
        <w:rPr>
          <w:i/>
        </w:rPr>
        <w:t xml:space="preserve">nghiên </w:t>
      </w:r>
      <w:r>
        <w:rPr>
          <w:i/>
        </w:rPr>
        <w:t xml:space="preserve">theo </w:t>
      </w:r>
      <w:r>
        <w:rPr>
          <w:i/>
        </w:rPr>
        <w:t xml:space="preserve">việc </w:t>
      </w:r>
      <w:r>
        <w:rPr>
          <w:i/>
        </w:rPr>
        <w:t xml:space="preserve">đạo </w:t>
      </w:r>
      <w:r>
        <w:rPr>
          <w:i/>
        </w:rPr>
        <w:t xml:space="preserve">cung.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Phong </w:t>
      </w:r>
      <w:r>
        <w:t xml:space="preserve">cách </w:t>
      </w:r>
      <w:r>
        <w:t xml:space="preserve">viết </w:t>
      </w:r>
      <w:r>
        <w:t xml:space="preserve">chữ </w:t>
      </w:r>
      <w:r>
        <w:t xml:space="preserve">Hán. </w:t>
      </w:r>
      <w:r>
        <w:rPr>
          <w:b/>
        </w:rPr>
        <w:t xml:space="preserve">2 </w:t>
      </w:r>
      <w:r>
        <w:t xml:space="preserve">Cách </w:t>
      </w:r>
      <w:r>
        <w:t xml:space="preserve">dùng </w:t>
      </w:r>
      <w:r>
        <w:t xml:space="preserve">ngôn </w:t>
      </w:r>
      <w:r>
        <w:t xml:space="preserve">ngữ </w:t>
      </w:r>
      <w:r>
        <w:t xml:space="preserve">hoặc </w:t>
      </w:r>
      <w:r>
        <w:t xml:space="preserve">đường </w:t>
      </w:r>
      <w:r>
        <w:t xml:space="preserve">nét, </w:t>
      </w:r>
      <w:r>
        <w:t xml:space="preserve">màu </w:t>
      </w:r>
      <w:r>
        <w:t xml:space="preserve">sắc, </w:t>
      </w:r>
      <w:r>
        <w:t xml:space="preserve">hình </w:t>
      </w:r>
      <w:r>
        <w:t xml:space="preserve">khối, </w:t>
      </w:r>
      <w:r>
        <w:t xml:space="preserve">ánh </w:t>
      </w:r>
      <w:r>
        <w:t xml:space="preserve">sáng </w:t>
      </w:r>
      <w:r>
        <w:t xml:space="preserve">để </w:t>
      </w:r>
      <w:r>
        <w:t xml:space="preserve">biểu </w:t>
      </w:r>
      <w:r>
        <w:t xml:space="preserve">hiện </w:t>
      </w:r>
      <w:r>
        <w:t xml:space="preserve">hiện </w:t>
      </w:r>
      <w:r>
        <w:t xml:space="preserve">thực, </w:t>
      </w:r>
      <w:r>
        <w:t xml:space="preserve">thể </w:t>
      </w:r>
      <w:r>
        <w:t xml:space="preserve">hiện </w:t>
      </w:r>
      <w:r>
        <w:t xml:space="preserve">tư </w:t>
      </w:r>
      <w:r>
        <w:t xml:space="preserve">tưởng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thuật. </w:t>
      </w:r>
      <w:r>
        <w:t xml:space="preserve">Bút </w:t>
      </w:r>
      <w:r>
        <w:t xml:space="preserve">pháp </w:t>
      </w:r>
      <w:r>
        <w:rPr>
          <w:i/>
        </w:rPr>
        <w:t xml:space="preserve">già </w:t>
      </w:r>
      <w:r>
        <w:t xml:space="preserve">dặn.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sa </w:t>
      </w:r>
      <w:r>
        <w:rPr>
          <w:b/>
        </w:rPr>
        <w:t xml:space="preserve">gà </w:t>
      </w:r>
      <w:r>
        <w:rPr>
          <w:b/>
        </w:rPr>
        <w:t xml:space="preserve">chết </w:t>
      </w:r>
      <w:r>
        <w:t xml:space="preserve">Đã </w:t>
      </w:r>
      <w:r>
        <w:t xml:space="preserve">đặt </w:t>
      </w:r>
      <w:r>
        <w:t xml:space="preserve">bút </w:t>
      </w:r>
      <w:r>
        <w:t xml:space="preserve">viết </w:t>
      </w:r>
      <w:r>
        <w:t xml:space="preserve">ra </w:t>
      </w:r>
      <w:r>
        <w:t xml:space="preserve">hoặc </w:t>
      </w:r>
      <w:r>
        <w:t xml:space="preserve">kí </w:t>
      </w:r>
      <w:r>
        <w:t xml:space="preserve">rồi </w:t>
      </w:r>
      <w:r>
        <w:t xml:space="preserve">thì </w:t>
      </w:r>
      <w:r>
        <w:t xml:space="preserve">phải </w:t>
      </w:r>
      <w:r>
        <w:t xml:space="preserve">chịu, </w:t>
      </w:r>
      <w:r>
        <w:t xml:space="preserve">không </w:t>
      </w:r>
      <w:r>
        <w:t xml:space="preserve">sửa </w:t>
      </w:r>
      <w:r>
        <w:t xml:space="preserve">đổi </w:t>
      </w:r>
      <w:r>
        <w:t xml:space="preserve">được </w:t>
      </w:r>
      <w:r>
        <w:t xml:space="preserve">nữa. </w:t>
      </w:r>
      <w:r>
        <w:t xml:space="preserve">bút </w:t>
      </w:r>
      <w:r>
        <w:t xml:space="preserve">tích </w:t>
      </w:r>
      <w:r>
        <w:t xml:space="preserve">danh từ </w:t>
      </w:r>
      <w:r>
        <w:t xml:space="preserve">Nét </w:t>
      </w:r>
      <w:r>
        <w:t xml:space="preserve">chữ </w:t>
      </w:r>
      <w:r>
        <w:t xml:space="preserve">viết, </w:t>
      </w:r>
      <w:r>
        <w:t xml:space="preserve">bản </w:t>
      </w:r>
      <w:r>
        <w:t xml:space="preserve">viết </w:t>
      </w:r>
      <w:r>
        <w:t xml:space="preserve">tay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còn </w:t>
      </w:r>
      <w:r>
        <w:t xml:space="preserve">để </w:t>
      </w:r>
      <w:r>
        <w:t xml:space="preserve">lại, </w:t>
      </w:r>
      <w:r>
        <w:t xml:space="preserve">thường </w:t>
      </w:r>
      <w:r>
        <w:t xml:space="preserve">là </w:t>
      </w:r>
      <w:r>
        <w:t xml:space="preserve">sau </w:t>
      </w:r>
      <w:r>
        <w:t xml:space="preserve">khi </w:t>
      </w:r>
      <w:r>
        <w:t xml:space="preserve">chết. </w:t>
      </w:r>
      <w:r>
        <w:t xml:space="preserve">Nhận </w:t>
      </w:r>
      <w:r>
        <w:rPr>
          <w:i/>
        </w:rPr>
        <w:t xml:space="preserve">ra </w:t>
      </w:r>
      <w:r>
        <w:rPr>
          <w:i/>
        </w:rPr>
        <w:t xml:space="preserve">bút </w:t>
      </w:r>
      <w:r>
        <w:t xml:space="preserve">tích </w:t>
      </w:r>
      <w:r>
        <w:t xml:space="preserve">trên </w:t>
      </w:r>
      <w:r>
        <w:t xml:space="preserve">bán </w:t>
      </w:r>
      <w:r>
        <w:rPr>
          <w:i/>
        </w:rPr>
        <w:t xml:space="preserve">nháp </w:t>
      </w:r>
      <w:r>
        <w:rPr>
          <w:i/>
        </w:rPr>
        <w:t xml:space="preserve">uiết </w:t>
      </w:r>
      <w:r>
        <w:rPr>
          <w:i/>
        </w:rPr>
        <w:t xml:space="preserve">tay. </w:t>
      </w:r>
      <w:r>
        <w:br/>
      </w:r>
      <w:r>
        <w:rPr>
          <w:b/>
        </w:rPr>
        <w:t xml:space="preserve">bụt </w:t>
      </w:r>
      <w:r>
        <w:rPr>
          <w:i/>
        </w:rPr>
        <w:t xml:space="preserve">danh từ </w:t>
      </w:r>
      <w:r>
        <w:t xml:space="preserve">Phật,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dân </w:t>
      </w:r>
      <w:r>
        <w:t xml:space="preserve">gian. </w:t>
      </w:r>
      <w:r>
        <w:rPr>
          <w:i/>
        </w:rPr>
        <w:t xml:space="preserve">Lành </w:t>
      </w:r>
      <w:r>
        <w:t xml:space="preserve">như </w:t>
      </w:r>
      <w:r>
        <w:t xml:space="preserve">bụt. </w:t>
      </w:r>
      <w:r>
        <w:rPr>
          <w:i/>
        </w:rPr>
        <w:t xml:space="preserve">Bụt </w:t>
      </w:r>
      <w:r>
        <w:t xml:space="preserve">chùa </w:t>
      </w:r>
      <w:r>
        <w:rPr>
          <w:i/>
        </w:rPr>
        <w:t xml:space="preserve">nhà </w:t>
      </w:r>
      <w:r>
        <w:t xml:space="preserve">không </w:t>
      </w:r>
      <w:r>
        <w:t xml:space="preserve">thiêng </w:t>
      </w:r>
      <w:r>
        <w:t xml:space="preserve">(tục ngữ). </w:t>
      </w:r>
      <w:r>
        <w:br/>
      </w:r>
      <w:r>
        <w:rPr>
          <w:b/>
        </w:rPr>
        <w:t xml:space="preserve">bụt </w:t>
      </w:r>
      <w:r>
        <w:rPr>
          <w:b/>
        </w:rPr>
        <w:t xml:space="preserve">mọc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hạt </w:t>
      </w:r>
      <w:r>
        <w:t xml:space="preserve">trần </w:t>
      </w:r>
      <w:r>
        <w:t xml:space="preserve">cỡ </w:t>
      </w:r>
      <w:r>
        <w:t xml:space="preserve">lớn, </w:t>
      </w:r>
      <w:r>
        <w:t xml:space="preserve">rễ </w:t>
      </w:r>
      <w:r>
        <w:t xml:space="preserve">có </w:t>
      </w:r>
      <w:r>
        <w:t xml:space="preserve">những </w:t>
      </w:r>
      <w:r>
        <w:t xml:space="preserve">nhánh </w:t>
      </w:r>
      <w:r>
        <w:t xml:space="preserve">đâm </w:t>
      </w:r>
      <w:r>
        <w:t xml:space="preserve">thẳng </w:t>
      </w:r>
      <w:r>
        <w:t xml:space="preserve">lên </w:t>
      </w:r>
      <w:r>
        <w:t xml:space="preserve">khỏi </w:t>
      </w:r>
      <w:r>
        <w:t xml:space="preserve">mặt </w:t>
      </w:r>
      <w:r>
        <w:t xml:space="preserve">đất, </w:t>
      </w:r>
      <w:r>
        <w:t xml:space="preserve">trông </w:t>
      </w:r>
      <w:r>
        <w:t xml:space="preserve">như </w:t>
      </w:r>
      <w:r>
        <w:t xml:space="preserve">tượng </w:t>
      </w:r>
      <w:r>
        <w:t xml:space="preserve">Phật, </w:t>
      </w:r>
      <w:r>
        <w:t xml:space="preserve">trồng </w:t>
      </w:r>
      <w:r>
        <w:t xml:space="preserve">để </w:t>
      </w:r>
      <w:r>
        <w:t xml:space="preserve">làm </w:t>
      </w:r>
      <w:r>
        <w:t xml:space="preserve">cảnh. </w:t>
      </w:r>
      <w:r>
        <w:rPr>
          <w:b/>
        </w:rPr>
        <w:t xml:space="preserve">2 </w:t>
      </w:r>
      <w:r>
        <w:t xml:space="preserve">Thạch </w:t>
      </w:r>
      <w:r>
        <w:t xml:space="preserve">nhũ </w:t>
      </w:r>
      <w:r>
        <w:t xml:space="preserve">trong </w:t>
      </w:r>
      <w:r>
        <w:t xml:space="preserve">hang </w:t>
      </w:r>
      <w:r>
        <w:t xml:space="preserve">động, </w:t>
      </w:r>
      <w:r>
        <w:t xml:space="preserve">trông </w:t>
      </w:r>
      <w:r>
        <w:t xml:space="preserve">như </w:t>
      </w:r>
      <w:r>
        <w:t xml:space="preserve">tượng </w:t>
      </w:r>
      <w:r>
        <w:t xml:space="preserve">Phật. </w:t>
      </w:r>
      <w:r>
        <w:t xml:space="preserve">Ngồi </w:t>
      </w:r>
      <w:r>
        <w:t xml:space="preserve">như </w:t>
      </w:r>
      <w:r>
        <w:t xml:space="preserve">bụt </w:t>
      </w:r>
      <w:r>
        <w:rPr>
          <w:i/>
        </w:rPr>
        <w:t xml:space="preserve">mọc </w:t>
      </w:r>
      <w:r>
        <w:rPr>
          <w:i/>
        </w:rPr>
        <w:t xml:space="preserve">(không </w:t>
      </w:r>
      <w:r>
        <w:t xml:space="preserve">nói </w:t>
      </w:r>
      <w:r>
        <w:rPr>
          <w:i/>
        </w:rPr>
        <w:t xml:space="preserve">năng, </w:t>
      </w:r>
      <w:r>
        <w:rPr>
          <w:i/>
        </w:rPr>
        <w:t xml:space="preserve">cử </w:t>
      </w:r>
      <w:r>
        <w:rPr>
          <w:i/>
        </w:rPr>
        <w:t xml:space="preserve">động </w:t>
      </w:r>
      <w:r>
        <w:rPr>
          <w:i/>
        </w:rPr>
        <w:t xml:space="preserve">gì). </w:t>
      </w:r>
      <w:r>
        <w:br/>
      </w:r>
      <w:r>
        <w:rPr>
          <w:b/>
        </w:rPr>
        <w:t xml:space="preserve">bứ </w:t>
      </w:r>
      <w:r>
        <w:rPr>
          <w:i/>
        </w:rP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đầy </w:t>
      </w:r>
      <w:r>
        <w:t xml:space="preserve">ứ, </w:t>
      </w:r>
      <w:r>
        <w:t xml:space="preserve">chán, </w:t>
      </w:r>
      <w:r>
        <w:t xml:space="preserve">vì </w:t>
      </w:r>
      <w:r>
        <w:t xml:space="preserve">ăn </w:t>
      </w:r>
      <w:r>
        <w:t xml:space="preserve">uống </w:t>
      </w:r>
      <w:r>
        <w:t xml:space="preserve">quá </w:t>
      </w:r>
      <w:r>
        <w:t xml:space="preserve">nhiều. </w:t>
      </w:r>
      <w:r>
        <w:t xml:space="preserve">No </w:t>
      </w:r>
      <w:r>
        <w:rPr>
          <w:i/>
        </w:rPr>
        <w:t xml:space="preserve">bứ. </w:t>
      </w:r>
      <w:r>
        <w:t xml:space="preserve">Say </w:t>
      </w:r>
      <w:r>
        <w:t xml:space="preserve">bứ. </w:t>
      </w:r>
      <w:r>
        <w:t xml:space="preserve">Ăn </w:t>
      </w:r>
      <w:r>
        <w:rPr>
          <w:i/>
        </w:rPr>
        <w:t xml:space="preserve">đã </w:t>
      </w:r>
      <w:r>
        <w:rPr>
          <w:i/>
        </w:rPr>
        <w:t xml:space="preserve">bứ </w:t>
      </w:r>
      <w:r>
        <w:rPr>
          <w:i/>
        </w:rPr>
        <w:t xml:space="preserve">tới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bứ </w:t>
      </w:r>
      <w:r>
        <w:rPr>
          <w:b/>
        </w:rPr>
        <w:t xml:space="preserve">bự </w:t>
      </w:r>
      <w:r>
        <w:rPr>
          <w:i/>
        </w:rPr>
        <w:t xml:space="preserve">tính từ </w:t>
      </w:r>
      <w:r>
        <w:t xml:space="preserve">(Kng,). </w:t>
      </w:r>
      <w:r>
        <w:t xml:space="preserve">Như </w:t>
      </w:r>
      <w:r>
        <w:rPr>
          <w:i/>
        </w:rPr>
        <w:t xml:space="preserve">bứ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Án </w:t>
      </w:r>
      <w:r>
        <w:rPr>
          <w:i/>
        </w:rPr>
        <w:t xml:space="preserve">no </w:t>
      </w:r>
      <w:r>
        <w:rPr>
          <w:i/>
        </w:rPr>
        <w:t xml:space="preserve">bứ </w:t>
      </w:r>
      <w:r>
        <w:t xml:space="preserve">bự. </w:t>
      </w:r>
      <w:r>
        <w:br/>
      </w:r>
      <w:r>
        <w:rPr>
          <w:b/>
        </w:rPr>
        <w:t xml:space="preserve">bự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Dày </w:t>
      </w:r>
      <w:r>
        <w:t xml:space="preserve">thêm </w:t>
      </w:r>
      <w:r>
        <w:t xml:space="preserve">một </w:t>
      </w:r>
      <w:r>
        <w:t xml:space="preserve">lớp </w:t>
      </w:r>
      <w:r>
        <w:t xml:space="preserve">bên </w:t>
      </w:r>
      <w:r>
        <w:t xml:space="preserve">ngoài </w:t>
      </w:r>
      <w:r>
        <w:t xml:space="preserve">và </w:t>
      </w:r>
      <w:r>
        <w:t xml:space="preserve">có </w:t>
      </w:r>
      <w:r>
        <w:t xml:space="preserve">vẻ </w:t>
      </w:r>
      <w:r>
        <w:t xml:space="preserve">to </w:t>
      </w:r>
      <w:r>
        <w:t xml:space="preserve">lên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da </w:t>
      </w:r>
      <w:r>
        <w:t xml:space="preserve">mặt;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Mặt </w:t>
      </w:r>
      <w:r>
        <w:t xml:space="preserve">bự </w:t>
      </w:r>
      <w:r>
        <w:rPr>
          <w:i/>
        </w:rPr>
        <w:t xml:space="preserve">phấn. </w:t>
      </w:r>
      <w:r>
        <w:t xml:space="preserve">Đôi </w:t>
      </w:r>
      <w:r>
        <w:rPr>
          <w:i/>
        </w:rPr>
        <w:t xml:space="preserve">má </w:t>
      </w:r>
      <w:r>
        <w:t xml:space="preserve">bự </w:t>
      </w:r>
      <w:r>
        <w:t xml:space="preserve">những </w:t>
      </w:r>
      <w:r>
        <w:t xml:space="preserve">thịt. </w:t>
      </w:r>
      <w:r>
        <w:rPr>
          <w:b/>
        </w:rPr>
        <w:t xml:space="preserve">2 </w:t>
      </w:r>
      <w:r>
        <w:t xml:space="preserve">(phương ngữ). </w:t>
      </w:r>
      <w:r>
        <w:t xml:space="preserve">To, </w:t>
      </w:r>
      <w:r>
        <w:t xml:space="preserve">lớn </w:t>
      </w:r>
      <w:r>
        <w:t xml:space="preserve">vào </w:t>
      </w:r>
      <w:r>
        <w:t xml:space="preserve">hạng </w:t>
      </w:r>
      <w:r>
        <w:t xml:space="preserve">nhất. </w:t>
      </w:r>
      <w:r>
        <w:rPr>
          <w:i/>
        </w:rPr>
        <w:t xml:space="preserve">Trái </w:t>
      </w:r>
      <w:r>
        <w:rPr>
          <w:i/>
        </w:rPr>
        <w:t xml:space="preserve">xoài </w:t>
      </w:r>
      <w:r>
        <w:rPr>
          <w:i/>
        </w:rPr>
        <w:t xml:space="preserve">bự. </w:t>
      </w:r>
      <w:r>
        <w:t xml:space="preserve">Cỡ </w:t>
      </w:r>
      <w:r>
        <w:t xml:space="preserve">bự. </w:t>
      </w:r>
      <w:r>
        <w:br/>
      </w:r>
      <w:r>
        <w:rPr>
          <w:b/>
        </w:rPr>
        <w:t xml:space="preserve">bừa,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Nông </w:t>
      </w:r>
      <w:r>
        <w:t xml:space="preserve">cụ </w:t>
      </w:r>
      <w:r>
        <w:t xml:space="preserve">dùng </w:t>
      </w:r>
      <w:r>
        <w:t xml:space="preserve">sức </w:t>
      </w:r>
      <w:r>
        <w:t xml:space="preserve">kéo </w:t>
      </w:r>
      <w:r>
        <w:t xml:space="preserve">để </w:t>
      </w:r>
      <w:r>
        <w:t xml:space="preserve">làm </w:t>
      </w:r>
      <w:r>
        <w:t xml:space="preserve">nhỏ, </w:t>
      </w:r>
      <w:r>
        <w:t xml:space="preserve">làm </w:t>
      </w:r>
      <w:r>
        <w:t xml:space="preserve">nhuyễn </w:t>
      </w:r>
      <w:r>
        <w:t xml:space="preserve">đất, </w:t>
      </w:r>
      <w:r>
        <w:t xml:space="preserve">san </w:t>
      </w:r>
      <w:r>
        <w:t xml:space="preserve">phẳng </w:t>
      </w:r>
      <w:r>
        <w:t xml:space="preserve">ruộng </w:t>
      </w:r>
      <w:r>
        <w:t xml:space="preserve">hoặc </w:t>
      </w:r>
      <w:r>
        <w:t xml:space="preserve">làm </w:t>
      </w:r>
      <w:r>
        <w:t xml:space="preserve">sạch </w:t>
      </w:r>
      <w:r>
        <w:t xml:space="preserve">cỏ, </w:t>
      </w:r>
      <w:r>
        <w:t xml:space="preserve">có </w:t>
      </w:r>
      <w:r>
        <w:t xml:space="preserve">nhiều </w:t>
      </w:r>
      <w:r>
        <w:t xml:space="preserve">kiểu </w:t>
      </w:r>
      <w:r>
        <w:t xml:space="preserve">loại </w:t>
      </w:r>
      <w:r>
        <w:t xml:space="preserve">khác </w:t>
      </w:r>
      <w:r>
        <w:t xml:space="preserve">nhau. </w:t>
      </w:r>
      <w:r>
        <w:t xml:space="preserve">Kéo </w:t>
      </w:r>
      <w:r>
        <w:rPr>
          <w:i/>
        </w:rPr>
        <w:t xml:space="preserve">bừa. </w:t>
      </w:r>
      <w:r>
        <w:rPr>
          <w:i/>
        </w:rPr>
        <w:t xml:space="preserve">Bừa </w:t>
      </w:r>
      <w:r>
        <w:t xml:space="preserve">cải </w:t>
      </w:r>
      <w:r>
        <w:t xml:space="preserve">tiến. </w:t>
      </w:r>
      <w:r>
        <w:t xml:space="preserve">lì </w:t>
      </w:r>
      <w:r>
        <w:t xml:space="preserve">đợ, </w:t>
      </w:r>
      <w:r>
        <w:t xml:space="preserve">Làm </w:t>
      </w:r>
      <w:r>
        <w:t xml:space="preserve">nhỏ, </w:t>
      </w:r>
      <w:r>
        <w:t xml:space="preserve">làm </w:t>
      </w:r>
      <w:r>
        <w:t xml:space="preserve">nhuyễn </w:t>
      </w:r>
      <w:r>
        <w:t xml:space="preserve">đất, </w:t>
      </w:r>
      <w:r>
        <w:t xml:space="preserve">san </w:t>
      </w:r>
      <w:r>
        <w:t xml:space="preserve">phẳng </w:t>
      </w:r>
      <w:r>
        <w:t xml:space="preserve">ruộng </w:t>
      </w:r>
      <w:r>
        <w:t xml:space="preserve">hoặc </w:t>
      </w:r>
      <w:r>
        <w:t xml:space="preserve">làm </w:t>
      </w:r>
      <w:r>
        <w:t xml:space="preserve">sạch </w:t>
      </w:r>
      <w:r>
        <w:t xml:space="preserve">cỏ </w:t>
      </w:r>
      <w:r>
        <w:t xml:space="preserve">bằng </w:t>
      </w:r>
      <w:r>
        <w:t xml:space="preserve">cái </w:t>
      </w:r>
      <w:r>
        <w:t xml:space="preserve">bừa. </w:t>
      </w:r>
      <w:r>
        <w:rPr>
          <w:i/>
        </w:rPr>
        <w:t xml:space="preserve">Cày </w:t>
      </w:r>
      <w:r>
        <w:rPr>
          <w:i/>
        </w:rPr>
        <w:t xml:space="preserve">sâu </w:t>
      </w:r>
      <w:r>
        <w:rPr>
          <w:i/>
        </w:rPr>
        <w:t xml:space="preserve">bừa </w:t>
      </w:r>
      <w:r>
        <w:t xml:space="preserve">kĩ. </w:t>
      </w:r>
      <w:r>
        <w:t xml:space="preserve">...Chông </w:t>
      </w:r>
      <w:r>
        <w:t xml:space="preserve">cày, </w:t>
      </w:r>
      <w:r>
        <w:t xml:space="preserve">vợ </w:t>
      </w:r>
      <w:r>
        <w:t xml:space="preserve">cấy, </w:t>
      </w:r>
      <w:r>
        <w:rPr>
          <w:i/>
        </w:rPr>
        <w:t xml:space="preserve">con </w:t>
      </w:r>
      <w:r>
        <w:rPr>
          <w:i/>
        </w:rPr>
        <w:t xml:space="preserve">trâu </w:t>
      </w:r>
      <w:r>
        <w:rPr>
          <w:i/>
        </w:rPr>
        <w:t xml:space="preserve">đi </w:t>
      </w:r>
      <w:r>
        <w:rPr>
          <w:i/>
        </w:rPr>
        <w:t xml:space="preserve">bừa </w:t>
      </w:r>
      <w:r>
        <w:t xml:space="preserve">(ca dao). </w:t>
      </w:r>
      <w:r>
        <w:br/>
      </w:r>
      <w:r>
        <w:rPr>
          <w:b/>
        </w:rPr>
        <w:t xml:space="preserve">bừa,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b/>
        </w:rPr>
        <w:t xml:space="preserve">1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trật </w:t>
      </w:r>
      <w:r>
        <w:t xml:space="preserve">tự. </w:t>
      </w:r>
      <w:r>
        <w:rPr>
          <w:i/>
        </w:rPr>
        <w:t xml:space="preserve">Giấy </w:t>
      </w:r>
      <w:r>
        <w:t xml:space="preserve">má </w:t>
      </w:r>
      <w:r>
        <w:t xml:space="preserve">bỏ </w:t>
      </w:r>
      <w:r>
        <w:t xml:space="preserve">bừa </w:t>
      </w:r>
      <w:r>
        <w:t xml:space="preserve">trong </w:t>
      </w:r>
      <w:r>
        <w:t xml:space="preserve">ngăn </w:t>
      </w:r>
      <w:r>
        <w:t xml:space="preserve">kéo. </w:t>
      </w:r>
      <w:r>
        <w:rPr>
          <w:b/>
        </w:rPr>
        <w:t xml:space="preserve">2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đúng </w:t>
      </w:r>
      <w:r>
        <w:t xml:space="preserve">sai, </w:t>
      </w:r>
      <w:r>
        <w:t xml:space="preserve">hậu </w:t>
      </w:r>
      <w:r>
        <w:t xml:space="preserve">quả, </w:t>
      </w:r>
      <w:r>
        <w:t xml:space="preserve">chỉ </w:t>
      </w:r>
      <w:r>
        <w:t xml:space="preserve">cốt </w:t>
      </w:r>
      <w:r>
        <w:t xml:space="preserve">làm </w:t>
      </w:r>
      <w:r>
        <w:t xml:space="preserve">cho </w:t>
      </w:r>
      <w:r>
        <w:t xml:space="preserve">xong. </w:t>
      </w:r>
      <w:r>
        <w:t xml:space="preserve">Không </w:t>
      </w:r>
      <w:r>
        <w:t xml:space="preserve">hiểu, </w:t>
      </w:r>
      <w:r>
        <w:t xml:space="preserve">chớ </w:t>
      </w:r>
      <w: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bừa. </w:t>
      </w:r>
      <w:r>
        <w:t xml:space="preserve">Tư </w:t>
      </w:r>
      <w:r>
        <w:rPr>
          <w:i/>
        </w:rPr>
        <w:t xml:space="preserve">ý </w:t>
      </w:r>
      <w:r>
        <w:rPr>
          <w:i/>
        </w:rPr>
        <w:t xml:space="preserve">làm </w:t>
      </w:r>
      <w:r>
        <w:t xml:space="preserve">bừa. </w:t>
      </w:r>
      <w:r>
        <w:br/>
      </w:r>
      <w:r>
        <w:rPr>
          <w:b/>
        </w:rPr>
        <w:t xml:space="preserve">bừa </w:t>
      </w:r>
      <w:r>
        <w:rPr>
          <w:b/>
        </w:rPr>
        <w:t xml:space="preserve">bãi </w:t>
      </w:r>
      <w:r>
        <w:rPr>
          <w:i/>
        </w:rPr>
        <w:t xml:space="preserve">tính từ </w:t>
      </w:r>
      <w:r>
        <w:t xml:space="preserve">Bừa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Đồ </w:t>
      </w:r>
      <w:r>
        <w:t xml:space="preserve">đạc </w:t>
      </w:r>
      <w:r>
        <w:t xml:space="preserve">để </w:t>
      </w:r>
      <w:r>
        <w:t xml:space="preserve">bừa </w:t>
      </w:r>
      <w:r>
        <w:rPr>
          <w:i/>
        </w:rPr>
        <w:t xml:space="preserve">bãi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bừa </w:t>
      </w:r>
      <w:r>
        <w:rPr>
          <w:i/>
        </w:rPr>
        <w:t xml:space="preserve">bãi. </w:t>
      </w:r>
      <w:r>
        <w:t xml:space="preserve">Nếp </w:t>
      </w:r>
      <w:r>
        <w:t xml:space="preserve">sống </w:t>
      </w:r>
      <w:r>
        <w:t xml:space="preserve">bừa </w:t>
      </w:r>
      <w:r>
        <w:rPr>
          <w:i/>
        </w:rPr>
        <w:t xml:space="preserve">bãi. </w:t>
      </w:r>
      <w:r>
        <w:br/>
      </w:r>
      <w:r>
        <w:rPr>
          <w:b/>
        </w:rPr>
        <w:t xml:space="preserve">bừa </w:t>
      </w:r>
      <w:r>
        <w:rPr>
          <w:b/>
        </w:rPr>
        <w:t xml:space="preserve">bộn </w:t>
      </w:r>
      <w:r>
        <w:rPr>
          <w:i/>
        </w:rPr>
        <w:t xml:space="preserve">tính từ </w:t>
      </w:r>
      <w:r>
        <w:t xml:space="preserve">Nhiều </w:t>
      </w:r>
      <w:r>
        <w:t xml:space="preserve">và </w:t>
      </w:r>
      <w:r>
        <w:t xml:space="preserve">ngổn </w:t>
      </w:r>
      <w:r>
        <w:t xml:space="preserve">ngang,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 </w:t>
      </w:r>
      <w:r>
        <w:t xml:space="preserve">gì </w:t>
      </w:r>
      <w:r>
        <w:t xml:space="preserve">cả. </w:t>
      </w:r>
      <w:r>
        <w:t xml:space="preserve">Vứt </w:t>
      </w:r>
      <w:r>
        <w:rPr>
          <w:i/>
        </w:rPr>
        <w:t xml:space="preserve">bừa </w:t>
      </w:r>
      <w:r>
        <w:t xml:space="preserve">bộn </w:t>
      </w:r>
      <w:r>
        <w:rPr>
          <w:i/>
        </w:rPr>
        <w:t xml:space="preserve">khắp </w:t>
      </w:r>
      <w:r>
        <w:t xml:space="preserve">nơi. </w:t>
      </w:r>
      <w: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bừa </w:t>
      </w:r>
      <w:r>
        <w:rPr>
          <w:i/>
        </w:rPr>
        <w:t xml:space="preserve">bộn. </w:t>
      </w:r>
      <w:r>
        <w:t xml:space="preserve">| </w:t>
      </w:r>
      <w:r>
        <w:br/>
      </w:r>
      <w:r>
        <w:rPr>
          <w:b/>
        </w:rPr>
        <w:t xml:space="preserve">bừa </w:t>
      </w:r>
      <w:r>
        <w:rPr>
          <w:b/>
        </w:rPr>
        <w:t xml:space="preserve">chữ </w:t>
      </w:r>
      <w:r>
        <w:rPr>
          <w:b/>
        </w:rPr>
        <w:t xml:space="preserve">nhi </w:t>
      </w:r>
      <w:r>
        <w:rPr>
          <w:i/>
        </w:rPr>
        <w:t xml:space="preserve">danh từ </w:t>
      </w:r>
      <w:r>
        <w:t xml:space="preserve">Bừa </w:t>
      </w:r>
      <w:r>
        <w:t xml:space="preserve">có </w:t>
      </w:r>
      <w:r>
        <w:t xml:space="preserve">dạng </w:t>
      </w:r>
      <w:r>
        <w:t xml:space="preserve">giống </w:t>
      </w:r>
      <w:r>
        <w:t xml:space="preserve">hình </w:t>
      </w:r>
      <w:r>
        <w:t xml:space="preserve">fÍTJ, </w:t>
      </w:r>
      <w:r>
        <w:t xml:space="preserve">có </w:t>
      </w:r>
      <w:r>
        <w:t xml:space="preserve">một </w:t>
      </w:r>
      <w:r>
        <w:t xml:space="preserve">hàng </w:t>
      </w:r>
      <w:r>
        <w:t xml:space="preserve">răng </w:t>
      </w:r>
      <w:r>
        <w:t xml:space="preserve">dài, </w:t>
      </w:r>
      <w:r>
        <w:t xml:space="preserve">nhọn. </w:t>
      </w:r>
      <w:r>
        <w:br/>
      </w:r>
      <w:r>
        <w:rPr>
          <w:b/>
        </w:rPr>
        <w:t xml:space="preserve">bừa </w:t>
      </w:r>
      <w:r>
        <w:rPr>
          <w:b/>
        </w:rPr>
        <w:t xml:space="preserve">đĩa </w:t>
      </w:r>
      <w:r>
        <w:rPr>
          <w:i/>
        </w:rPr>
        <w:t xml:space="preserve">danh từ </w:t>
      </w:r>
      <w:r>
        <w:t xml:space="preserve">Bừa </w:t>
      </w:r>
      <w:r>
        <w:t xml:space="preserve">mà </w:t>
      </w:r>
      <w:r>
        <w:t xml:space="preserve">bộ </w:t>
      </w:r>
      <w:r>
        <w:t xml:space="preserve">phận </w:t>
      </w:r>
      <w:r>
        <w:t xml:space="preserve">làm </w:t>
      </w:r>
      <w:r>
        <w:t xml:space="preserve">việc </w:t>
      </w:r>
      <w:r>
        <w:t xml:space="preserve">là </w:t>
      </w:r>
      <w:r>
        <w:t xml:space="preserve">một </w:t>
      </w:r>
      <w:r>
        <w:t xml:space="preserve">hàng </w:t>
      </w:r>
      <w:r>
        <w:t xml:space="preserve">đĩa. </w:t>
      </w:r>
      <w:r>
        <w:br/>
      </w:r>
      <w:r>
        <w:rPr>
          <w:b/>
        </w:rPr>
        <w:t xml:space="preserve">bừa </w:t>
      </w:r>
      <w:r>
        <w:rPr>
          <w:b/>
        </w:rPr>
        <w:t xml:space="preserve">ghim </w:t>
      </w:r>
      <w:r>
        <w:rPr>
          <w:i/>
        </w:rPr>
        <w:t xml:space="preserve">danh từ </w:t>
      </w:r>
      <w:r>
        <w:t xml:space="preserve">Bừa </w:t>
      </w:r>
      <w:r>
        <w:t xml:space="preserve">có </w:t>
      </w:r>
      <w:r>
        <w:t xml:space="preserve">hai </w:t>
      </w:r>
      <w:r>
        <w:t xml:space="preserve">hàng </w:t>
      </w:r>
      <w:r>
        <w:t xml:space="preserve">răng, </w:t>
      </w:r>
      <w:r>
        <w:t xml:space="preserve">độ </w:t>
      </w:r>
      <w:r>
        <w:t xml:space="preserve">nghiêng </w:t>
      </w:r>
      <w:r>
        <w:t xml:space="preserve">của </w:t>
      </w:r>
      <w:r>
        <w:t xml:space="preserve">hàng </w:t>
      </w:r>
      <w:r>
        <w:t xml:space="preserve">răng </w:t>
      </w:r>
      <w:r>
        <w:t xml:space="preserve">trước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đổi,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ở </w:t>
      </w:r>
      <w:r>
        <w:t xml:space="preserve">ruộng </w:t>
      </w:r>
      <w:r>
        <w:t xml:space="preserve">nước. </w:t>
      </w:r>
      <w:r>
        <w:br/>
      </w:r>
      <w:r>
        <w:rPr>
          <w:b/>
        </w:rPr>
        <w:t xml:space="preserve">bừa </w:t>
      </w:r>
      <w:r>
        <w:rPr>
          <w:b/>
        </w:rPr>
        <w:t xml:space="preserve">lia </w:t>
      </w:r>
      <w:r>
        <w:rPr>
          <w:i/>
        </w:rPr>
        <w:t xml:space="preserve">danh từ </w:t>
      </w:r>
      <w:r>
        <w:t xml:space="preserve">Bừa </w:t>
      </w:r>
      <w:r>
        <w:t xml:space="preserve">có </w:t>
      </w:r>
      <w:r>
        <w:t xml:space="preserve">một </w:t>
      </w:r>
      <w:r>
        <w:t xml:space="preserve">hàng </w:t>
      </w:r>
      <w:r>
        <w:t xml:space="preserve">răng </w:t>
      </w:r>
      <w:r>
        <w:t xml:space="preserve">nghiêng </w:t>
      </w:r>
      <w:r>
        <w:t xml:space="preserve">ra </w:t>
      </w:r>
      <w:r>
        <w:t xml:space="preserve">phía </w:t>
      </w:r>
      <w:r>
        <w:t xml:space="preserve">sau. </w:t>
      </w:r>
      <w:r>
        <w:br/>
      </w:r>
      <w:r>
        <w:rPr>
          <w:b/>
        </w:rPr>
        <w:t xml:space="preserve">bừa </w:t>
      </w:r>
      <w:r>
        <w:rPr>
          <w:b/>
        </w:rPr>
        <w:t xml:space="preserve">phứa </w:t>
      </w:r>
      <w:r>
        <w:rPr>
          <w:i/>
        </w:rPr>
        <w:t xml:space="preserve">tính từ </w:t>
      </w:r>
      <w:r>
        <w:t xml:space="preserve">(khẩu ngữ). </w:t>
      </w:r>
      <w:r>
        <w:t xml:space="preserve">Bừa,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hết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bữa </w:t>
      </w:r>
      <w:r>
        <w:rPr>
          <w:b/>
        </w:rPr>
        <w:t xml:space="preserve">răng </w:t>
      </w:r>
      <w:r>
        <w:rPr>
          <w:i/>
        </w:rPr>
        <w:t xml:space="preserve">danh từ </w:t>
      </w:r>
      <w:r>
        <w:t xml:space="preserve">Bừa </w:t>
      </w:r>
      <w:r>
        <w:t xml:space="preserve">mà </w:t>
      </w:r>
      <w:r>
        <w:t xml:space="preserve">bộ </w:t>
      </w:r>
      <w:r>
        <w:t xml:space="preserve">phận </w:t>
      </w:r>
      <w:r>
        <w:t xml:space="preserve">làm </w:t>
      </w:r>
      <w:r>
        <w:t xml:space="preserve">việc </w:t>
      </w:r>
      <w:r>
        <w:t xml:space="preserve">là </w:t>
      </w:r>
      <w:r>
        <w:t xml:space="preserve">những </w:t>
      </w:r>
      <w:r>
        <w:t xml:space="preserve">răng </w:t>
      </w:r>
      <w:r>
        <w:t xml:space="preserve">dài. </w:t>
      </w:r>
      <w:r>
        <w:br/>
      </w:r>
      <w:r>
        <w:rPr>
          <w:b/>
        </w:rPr>
        <w:t xml:space="preserve">bừa </w:t>
      </w:r>
      <w:r>
        <w:rPr>
          <w:b/>
        </w:rPr>
        <w:t xml:space="preserve">xốc </w:t>
      </w:r>
      <w:r>
        <w:rPr>
          <w:i/>
        </w:rPr>
        <w:t xml:space="preserve">danh từ </w:t>
      </w:r>
      <w:r>
        <w:rPr>
          <w:i/>
        </w:rPr>
        <w:t xml:space="preserve">Bừa </w:t>
      </w:r>
      <w:r>
        <w:rPr>
          <w:i/>
        </w:rPr>
        <w:t xml:space="preserve">có </w:t>
      </w:r>
      <w:r>
        <w:t xml:space="preserve">một </w:t>
      </w:r>
      <w:r>
        <w:t xml:space="preserve">hàng </w:t>
      </w:r>
      <w:r>
        <w:t xml:space="preserve">răng </w:t>
      </w:r>
      <w:r>
        <w:t xml:space="preserve">nghiêng </w:t>
      </w:r>
      <w:r>
        <w:t xml:space="preserve">ra </w:t>
      </w:r>
      <w:r>
        <w:t xml:space="preserve">phía </w:t>
      </w:r>
      <w:r>
        <w:t xml:space="preserve">trước. </w:t>
      </w:r>
      <w:r>
        <w:br/>
      </w:r>
      <w:r>
        <w:rPr>
          <w:b/>
        </w:rPr>
        <w:t xml:space="preserve">bửa,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tách </w:t>
      </w:r>
      <w:r>
        <w:t xml:space="preserve">ra </w:t>
      </w:r>
      <w:r>
        <w:t xml:space="preserve">làm </w:t>
      </w:r>
      <w:r>
        <w:t xml:space="preserve">đôi </w:t>
      </w:r>
      <w:r>
        <w:t xml:space="preserve">hoặc </w:t>
      </w:r>
      <w:r>
        <w:t xml:space="preserve">làm </w:t>
      </w:r>
      <w:r>
        <w:t xml:space="preserve">nhiều </w:t>
      </w:r>
      <w:r>
        <w:t xml:space="preserve">phần, </w:t>
      </w:r>
      <w:r>
        <w:t xml:space="preserve">bằng </w:t>
      </w:r>
      <w:r>
        <w:t xml:space="preserve">dao </w:t>
      </w:r>
      <w:r>
        <w:t xml:space="preserve">hay </w:t>
      </w:r>
      <w:r>
        <w:t xml:space="preserve">bằng </w:t>
      </w:r>
      <w:r>
        <w:t xml:space="preserve">tay. </w:t>
      </w:r>
      <w:r>
        <w:t xml:space="preserve">Bửa </w:t>
      </w:r>
      <w:r>
        <w:rPr>
          <w:i/>
        </w:rPr>
        <w:t xml:space="preserve">hạt </w:t>
      </w:r>
      <w:r>
        <w:rPr>
          <w:i/>
        </w:rPr>
        <w:t xml:space="preserve">đậu </w:t>
      </w:r>
      <w:r>
        <w:rPr>
          <w:i/>
        </w:rPr>
        <w:t xml:space="preserve">làm </w:t>
      </w:r>
      <w:r>
        <w:rPr>
          <w:i/>
        </w:rPr>
        <w:t xml:space="preserve">đôi. </w:t>
      </w:r>
      <w:r>
        <w:t xml:space="preserve">Bửa </w:t>
      </w:r>
      <w:r>
        <w:rPr>
          <w:i/>
        </w:rPr>
        <w:t xml:space="preserve">củ </w:t>
      </w:r>
      <w:r>
        <w:rPr>
          <w:i/>
        </w:rPr>
        <w:t xml:space="preserve">khoai </w:t>
      </w:r>
      <w:r>
        <w:rPr>
          <w:i/>
        </w:rPr>
        <w:t xml:space="preserve">ăn. </w:t>
      </w:r>
      <w:r>
        <w:rPr>
          <w:b/>
        </w:rPr>
        <w:t xml:space="preserve">2 </w:t>
      </w:r>
      <w:r>
        <w:t xml:space="preserve">(ph.).x. </w:t>
      </w:r>
      <w:r>
        <w:t xml:space="preserve">bố, </w:t>
      </w:r>
      <w:r>
        <w:t xml:space="preserve">(nghĩa </w:t>
      </w:r>
      <w:r>
        <w:t xml:space="preserve">1, </w:t>
      </w:r>
      <w:r>
        <w:rPr>
          <w:i/>
        </w:rPr>
        <w:t xml:space="preserve">2). </w:t>
      </w:r>
      <w:r>
        <w:br/>
      </w:r>
      <w:r>
        <w:rPr>
          <w:b/>
        </w:rPr>
        <w:t xml:space="preserve">bửa. </w:t>
      </w:r>
      <w:r>
        <w:rPr>
          <w:i/>
        </w:rPr>
        <w:t xml:space="preserve">tính từ </w:t>
      </w:r>
      <w:r>
        <w:t xml:space="preserve">(thợt.). </w:t>
      </w:r>
      <w:r>
        <w:t xml:space="preserve">Sai </w:t>
      </w:r>
      <w:r>
        <w:t xml:space="preserve">trái </w:t>
      </w:r>
      <w:r>
        <w:t xml:space="preserve">với </w:t>
      </w:r>
      <w:r>
        <w:t xml:space="preserve">lí </w:t>
      </w:r>
      <w:r>
        <w:t xml:space="preserve">lẽ, </w:t>
      </w:r>
      <w:r>
        <w:t xml:space="preserve">với </w:t>
      </w:r>
      <w:r>
        <w:t xml:space="preserve">khuôn </w:t>
      </w:r>
      <w:r>
        <w:t xml:space="preserve">phép; </w:t>
      </w:r>
      <w:r>
        <w:t xml:space="preserve">ngang </w:t>
      </w:r>
      <w:r>
        <w:t xml:space="preserve">bướng, </w:t>
      </w:r>
      <w:r>
        <w:t xml:space="preserve">bừa. </w:t>
      </w:r>
      <w:r>
        <w:t xml:space="preserve">Nói </w:t>
      </w:r>
      <w:r>
        <w:rPr>
          <w:i/>
        </w:rPr>
        <w:t xml:space="preserve">bửa. </w:t>
      </w:r>
      <w:r>
        <w:t xml:space="preserve">Ăn </w:t>
      </w:r>
      <w:r>
        <w:t xml:space="preserve">chẳng </w:t>
      </w:r>
      <w:r>
        <w:rPr>
          <w:i/>
        </w:rPr>
        <w:t xml:space="preserve">uay </w:t>
      </w:r>
      <w:r>
        <w:rPr>
          <w:i/>
        </w:rPr>
        <w:t xml:space="preserve">bưa. </w:t>
      </w:r>
      <w:r>
        <w:br/>
      </w:r>
      <w:r>
        <w:rPr>
          <w:b/>
        </w:rPr>
        <w:t xml:space="preserve">bữa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thức </w:t>
      </w:r>
      <w:r>
        <w:t xml:space="preserve">ăn </w:t>
      </w:r>
      <w:r>
        <w:t xml:space="preserve">uống </w:t>
      </w:r>
      <w:r>
        <w:t xml:space="preserve">cùng </w:t>
      </w:r>
      <w:r>
        <w:t xml:space="preserve">một </w:t>
      </w:r>
      <w:r>
        <w:t xml:space="preserve">lần </w:t>
      </w:r>
      <w:r>
        <w:t xml:space="preserve">vào </w:t>
      </w:r>
      <w:r>
        <w:t xml:space="preserve">một </w:t>
      </w:r>
      <w:r>
        <w:t xml:space="preserve">lúc </w:t>
      </w:r>
      <w:r>
        <w:t xml:space="preserve">nhất </w:t>
      </w:r>
      <w:r>
        <w:t xml:space="preserve">định, </w:t>
      </w:r>
      <w:r>
        <w:t xml:space="preserve">theo </w:t>
      </w:r>
      <w:r>
        <w:t xml:space="preserve">lệ </w:t>
      </w:r>
      <w:r>
        <w:t xml:space="preserve">thường. </w:t>
      </w:r>
      <w:r>
        <w:rPr>
          <w:i/>
        </w:rP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khách. </w:t>
      </w:r>
      <w:r>
        <w:rPr>
          <w:b/>
        </w:rPr>
        <w:t xml:space="preserve">2 </w:t>
      </w:r>
      <w:r>
        <w:t xml:space="preserve">Lần </w:t>
      </w:r>
      <w:r>
        <w:t xml:space="preserve">ăn </w:t>
      </w:r>
      <w:r>
        <w:t xml:space="preserve">uống </w:t>
      </w:r>
      <w:r>
        <w:t xml:space="preserve">vào </w:t>
      </w:r>
      <w:r>
        <w:t xml:space="preserve">một </w:t>
      </w:r>
      <w:r>
        <w:t xml:space="preserve">lúc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ngày, </w:t>
      </w:r>
      <w:r>
        <w:t xml:space="preserve">theo </w:t>
      </w:r>
      <w:r>
        <w:t xml:space="preserve">lệ </w:t>
      </w:r>
      <w:r>
        <w:t xml:space="preserve">thường. </w:t>
      </w:r>
      <w:r>
        <w:t xml:space="preserve">Mỗi </w:t>
      </w:r>
      <w:r>
        <w:rPr>
          <w:i/>
        </w:rPr>
        <w:t xml:space="preserve">ngày </w:t>
      </w:r>
      <w:r>
        <w:rPr>
          <w:i/>
        </w:rPr>
        <w:t xml:space="preserve">ba </w:t>
      </w:r>
      <w:r>
        <w:rPr>
          <w:i/>
        </w:rPr>
        <w:t xml:space="preserve">bữa. </w:t>
      </w:r>
      <w:r>
        <w:rPr>
          <w:b/>
        </w:rPr>
        <w:t xml:space="preserve">3 </w:t>
      </w:r>
      <w:r>
        <w:t xml:space="preserve">(khẩu ngữ). </w:t>
      </w:r>
      <w:r>
        <w:t xml:space="preserve">Lần, </w:t>
      </w:r>
      <w:r>
        <w:t xml:space="preserve">phen </w:t>
      </w:r>
      <w:r>
        <w:t xml:space="preserve">phải </w:t>
      </w:r>
      <w:r>
        <w:t xml:space="preserve">chịu </w:t>
      </w:r>
      <w:r>
        <w:t xml:space="preserve">đựng </w:t>
      </w:r>
      <w:r>
        <w:t xml:space="preserve">việc </w:t>
      </w:r>
      <w:r>
        <w:t xml:space="preserve">gì. </w:t>
      </w:r>
      <w:r>
        <w:t xml:space="preserve">Một </w:t>
      </w:r>
      <w:r>
        <w:rPr>
          <w:i/>
        </w:rPr>
        <w:t xml:space="preserve">bữa </w:t>
      </w:r>
      <w:r>
        <w:rPr>
          <w:i/>
        </w:rPr>
        <w:t xml:space="preserve">no </w:t>
      </w:r>
      <w:r>
        <w:t xml:space="preserve">đòn. </w:t>
      </w:r>
      <w:r>
        <w:rPr>
          <w:i/>
        </w:rPr>
        <w:t xml:space="preserve">Phải </w:t>
      </w:r>
      <w:r>
        <w:rPr>
          <w:i/>
        </w:rPr>
        <w:t xml:space="preserve">một </w:t>
      </w:r>
      <w:r>
        <w:rPr>
          <w:i/>
        </w:rPr>
        <w:t xml:space="preserve">bữa </w:t>
      </w:r>
      <w:r>
        <w:t xml:space="preserve">sợ. </w:t>
      </w:r>
      <w:r>
        <w:rPr>
          <w:b/>
        </w:rPr>
        <w:t xml:space="preserve">4 </w:t>
      </w:r>
      <w:r>
        <w:t xml:space="preserve">(khẩu ngữ). </w:t>
      </w:r>
      <w:r>
        <w:t xml:space="preserve">Ngày, </w:t>
      </w:r>
      <w:r>
        <w:t xml:space="preserve">hôm. </w:t>
      </w:r>
      <w:r>
        <w:rPr>
          <w:i/>
        </w:rPr>
        <w:t xml:space="preserve">ỚỞchơi </w:t>
      </w:r>
      <w:r>
        <w:t xml:space="preserve">dăm </w:t>
      </w:r>
      <w:r>
        <w:rPr>
          <w:i/>
        </w:rPr>
        <w:t xml:space="preserve">bữa </w:t>
      </w:r>
      <w:r>
        <w:t xml:space="preserve">nửa </w:t>
      </w:r>
      <w:r>
        <w:t xml:space="preserve">tháng. </w:t>
      </w:r>
      <w:r>
        <w:br w:type="page"/>
      </w:r>
      <w:r>
        <w:rPr>
          <w:b/>
        </w:rPr>
        <w:t xml:space="preserve">bữa </w:t>
      </w:r>
      <w:r>
        <w:rPr>
          <w:b/>
        </w:rPr>
        <w:t xml:space="preserve">đực </w:t>
      </w:r>
      <w:r>
        <w:rPr>
          <w:b/>
        </w:rPr>
        <w:t xml:space="preserve">bữa </w:t>
      </w:r>
      <w:r>
        <w:rPr>
          <w:b/>
        </w:rPr>
        <w:t xml:space="preserve">cái </w:t>
      </w:r>
      <w:r>
        <w:t xml:space="preserve">(khẩu ngữ). </w:t>
      </w:r>
      <w:r>
        <w:t xml:space="preserve">Hôm </w:t>
      </w:r>
      <w:r>
        <w:t xml:space="preserve">có </w:t>
      </w:r>
      <w:r>
        <w:t xml:space="preserve">(làm) </w:t>
      </w:r>
      <w:r>
        <w:t xml:space="preserve">hôm </w:t>
      </w:r>
      <w:r>
        <w:t xml:space="preserve">không, </w:t>
      </w:r>
      <w:r>
        <w:t xml:space="preserve">không </w:t>
      </w:r>
      <w:r>
        <w:t xml:space="preserve">được </w:t>
      </w:r>
      <w:r>
        <w:t xml:space="preserve">liên </w:t>
      </w:r>
      <w:r>
        <w:t xml:space="preserve">tục. </w:t>
      </w:r>
      <w:r>
        <w:t xml:space="preserve">Đi </w:t>
      </w:r>
      <w:r>
        <w:t xml:space="preserve">học </w:t>
      </w:r>
      <w:r>
        <w:t xml:space="preserve">thất </w:t>
      </w:r>
      <w:r>
        <w:t xml:space="preserve">thường, </w:t>
      </w:r>
      <w:r>
        <w:t xml:space="preserve">bữa </w:t>
      </w:r>
      <w:r>
        <w:rPr>
          <w:i/>
        </w:rPr>
        <w:t xml:space="preserve">đực </w:t>
      </w:r>
      <w:r>
        <w:rPr>
          <w:i/>
        </w:rPr>
        <w:t xml:space="preserve">bữa </w:t>
      </w:r>
      <w:r>
        <w:t xml:space="preserve">cái. </w:t>
      </w:r>
      <w:r>
        <w:br/>
      </w:r>
      <w:r>
        <w:rPr>
          <w:b/>
        </w:rPr>
        <w:t xml:space="preserve">bữa </w:t>
      </w:r>
      <w:r>
        <w:rPr>
          <w:b/>
        </w:rPr>
        <w:t xml:space="preserve">kia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Ngày </w:t>
      </w:r>
      <w:r>
        <w:t xml:space="preserve">sắp </w:t>
      </w:r>
      <w:r>
        <w:t xml:space="preserve">tới, </w:t>
      </w:r>
      <w:r>
        <w:t xml:space="preserve">cách </w:t>
      </w:r>
      <w:r>
        <w:t xml:space="preserve">ngày </w:t>
      </w:r>
      <w:r>
        <w:t xml:space="preserve">hôm </w:t>
      </w:r>
      <w:r>
        <w:t xml:space="preserve">nay </w:t>
      </w:r>
      <w:r>
        <w:t xml:space="preserve">hai </w:t>
      </w:r>
      <w:r>
        <w:t xml:space="preserve">ngày, </w:t>
      </w:r>
      <w:r>
        <w:t xml:space="preserve">sau </w:t>
      </w:r>
      <w:r>
        <w:t xml:space="preserve">mai </w:t>
      </w:r>
      <w:r>
        <w:t xml:space="preserve">và </w:t>
      </w:r>
      <w:r>
        <w:t xml:space="preserve">mốt </w:t>
      </w:r>
      <w:r>
        <w:t xml:space="preserve">(sau </w:t>
      </w:r>
      <w:r>
        <w:t xml:space="preserve">ngày </w:t>
      </w:r>
      <w:r>
        <w:t xml:space="preserve">mai </w:t>
      </w:r>
      <w:r>
        <w:t xml:space="preserve">và </w:t>
      </w:r>
      <w:r>
        <w:t xml:space="preserve">ngày </w:t>
      </w:r>
      <w:r>
        <w:rPr>
          <w:i/>
        </w:rPr>
        <w:t xml:space="preserve">kia). </w:t>
      </w:r>
      <w:r>
        <w:br/>
      </w:r>
      <w:r>
        <w:rPr>
          <w:b/>
        </w:rPr>
        <w:t xml:space="preserve">bữa </w:t>
      </w:r>
      <w:r>
        <w:rPr>
          <w:b/>
        </w:rPr>
        <w:t xml:space="preserve">qua </w:t>
      </w:r>
      <w:r>
        <w:rPr>
          <w:i/>
        </w:rPr>
        <w:t xml:space="preserve">danh từ </w:t>
      </w:r>
      <w:r>
        <w:t xml:space="preserve">(phương ngữ). </w:t>
      </w:r>
      <w:r>
        <w:t xml:space="preserve">Hôm </w:t>
      </w:r>
      <w:r>
        <w:t xml:space="preserve">qua. </w:t>
      </w:r>
      <w:r>
        <w:br/>
      </w:r>
      <w:r>
        <w:rPr>
          <w:b/>
        </w:rPr>
        <w:t xml:space="preserve">bữa </w:t>
      </w:r>
      <w:r>
        <w:rPr>
          <w:b/>
        </w:rPr>
        <w:t xml:space="preserve">tê </w:t>
      </w:r>
      <w:r>
        <w:rPr>
          <w:i/>
        </w:rPr>
        <w:t xml:space="preserve">danh từ </w:t>
      </w:r>
      <w:r>
        <w:t xml:space="preserve">(phương ngữ). </w:t>
      </w:r>
      <w:r>
        <w:t xml:space="preserve">Hôm </w:t>
      </w:r>
      <w:r>
        <w:t xml:space="preserve">kia. </w:t>
      </w:r>
      <w:r>
        <w:br/>
      </w:r>
      <w:r>
        <w:rPr>
          <w:b/>
        </w:rPr>
        <w:t xml:space="preserve">bứa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măng </w:t>
      </w:r>
      <w:r>
        <w:t xml:space="preserve">cụt, </w:t>
      </w:r>
      <w:r>
        <w:t xml:space="preserve">cành </w:t>
      </w:r>
      <w:r>
        <w:t xml:space="preserve">ngang, </w:t>
      </w:r>
      <w:r>
        <w:t xml:space="preserve">quả </w:t>
      </w:r>
      <w:r>
        <w:t xml:space="preserve">màu </w:t>
      </w:r>
      <w:r>
        <w:t xml:space="preserve">vàng </w:t>
      </w:r>
      <w:r>
        <w:t xml:space="preserve">quanh </w:t>
      </w:r>
      <w:r>
        <w:t xml:space="preserve">hạt </w:t>
      </w:r>
      <w:r>
        <w:t xml:space="preserve">có </w:t>
      </w:r>
      <w:r>
        <w:t xml:space="preserve">cùi </w:t>
      </w:r>
      <w:r>
        <w:t xml:space="preserve">ngọt </w:t>
      </w:r>
      <w:r>
        <w:t xml:space="preserve">ăn </w:t>
      </w:r>
      <w:r>
        <w:t xml:space="preserve">được. </w:t>
      </w:r>
      <w:r>
        <w:t xml:space="preserve">li </w:t>
      </w:r>
      <w:r>
        <w:t xml:space="preserve">tính từ </w:t>
      </w:r>
      <w:r>
        <w:t xml:space="preserve">(kng.; </w:t>
      </w:r>
      <w:r>
        <w:t xml:space="preserve">ít dùng). </w:t>
      </w:r>
      <w:r>
        <w:t xml:space="preserve">Ngang </w:t>
      </w:r>
      <w:r>
        <w:t xml:space="preserve">bướng,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phải </w:t>
      </w:r>
      <w:r>
        <w:t xml:space="preserve">trái. </w:t>
      </w:r>
      <w:r>
        <w:t xml:space="preserve">Nó </w:t>
      </w:r>
      <w:r>
        <w:rPr>
          <w:i/>
        </w:rPr>
        <w:t xml:space="preserve">búa </w:t>
      </w:r>
      <w:r>
        <w:t xml:space="preserve">lắm. </w:t>
      </w:r>
      <w:r>
        <w:t xml:space="preserve">Cãi </w:t>
      </w:r>
      <w:r>
        <w:t xml:space="preserve">búa. </w:t>
      </w:r>
      <w:r>
        <w:br/>
      </w:r>
      <w:r>
        <w:rPr>
          <w:b/>
        </w:rPr>
        <w:t xml:space="preserve">bựa </w:t>
      </w:r>
      <w:r>
        <w:rPr>
          <w:i/>
        </w:rPr>
        <w:t xml:space="preserve">danh từ </w:t>
      </w:r>
      <w:r>
        <w:t xml:space="preserve">Vật </w:t>
      </w:r>
      <w:r>
        <w:t xml:space="preserve">nhỏ </w:t>
      </w:r>
      <w:r>
        <w:t xml:space="preserve">còn </w:t>
      </w:r>
      <w:r>
        <w:t xml:space="preserve">sót </w:t>
      </w:r>
      <w:r>
        <w:t xml:space="preserve">lại </w:t>
      </w:r>
      <w:r>
        <w:t xml:space="preserve">của </w:t>
      </w:r>
      <w:r>
        <w:t xml:space="preserve">cái </w:t>
      </w:r>
      <w:r>
        <w:t xml:space="preserve">gì, </w:t>
      </w:r>
      <w:r>
        <w:t xml:space="preserve">trở </w:t>
      </w:r>
      <w:r>
        <w:t xml:space="preserve">thành </w:t>
      </w:r>
      <w:r>
        <w:t xml:space="preserve">lớp </w:t>
      </w:r>
      <w:r>
        <w:t xml:space="preserve">chất </w:t>
      </w:r>
      <w:r>
        <w:t xml:space="preserve">bẩn </w:t>
      </w:r>
      <w:r>
        <w:t xml:space="preserve">bám </w:t>
      </w:r>
      <w:r>
        <w:t xml:space="preserve">vào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lớp </w:t>
      </w:r>
      <w:r>
        <w:t xml:space="preserve">chất </w:t>
      </w:r>
      <w:r>
        <w:t xml:space="preserve">bẩn </w:t>
      </w:r>
      <w:r>
        <w:t xml:space="preserve">bám </w:t>
      </w:r>
      <w:r>
        <w:t xml:space="preserve">ở </w:t>
      </w:r>
      <w:r>
        <w:t xml:space="preserve">chân </w:t>
      </w:r>
      <w:r>
        <w:t xml:space="preserve">răng). </w:t>
      </w:r>
      <w:r>
        <w:t xml:space="preserve">Bựa </w:t>
      </w:r>
      <w:r>
        <w:t xml:space="preserve">răng. </w:t>
      </w:r>
      <w:r>
        <w:br/>
      </w:r>
      <w:r>
        <w:rPr>
          <w:b/>
        </w:rPr>
        <w:t xml:space="preserve">bức,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tùng </w:t>
      </w:r>
      <w:r>
        <w:t xml:space="preserve">đơn </w:t>
      </w:r>
      <w:r>
        <w:rPr>
          <w:i/>
        </w:rPr>
        <w:t xml:space="preserve">vị </w:t>
      </w:r>
      <w:r>
        <w:t xml:space="preserve">vật </w:t>
      </w:r>
      <w:r>
        <w:t xml:space="preserve">hình </w:t>
      </w:r>
      <w:r>
        <w:t xml:space="preserve">tấm,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có </w:t>
      </w:r>
      <w:r>
        <w:t xml:space="preserve">tranh </w:t>
      </w:r>
      <w:r>
        <w:t xml:space="preserve">ảnh, </w:t>
      </w:r>
      <w:r>
        <w:t xml:space="preserve">chữ </w:t>
      </w:r>
      <w:r>
        <w:t xml:space="preserve">viết </w:t>
      </w:r>
      <w:r>
        <w:rPr>
          <w:i/>
        </w:rPr>
        <w:t xml:space="preserve">Bức </w:t>
      </w:r>
      <w:r>
        <w:rPr>
          <w:i/>
        </w:rPr>
        <w:t xml:space="preserve">ảnh. </w:t>
      </w:r>
      <w:r>
        <w:rPr>
          <w:i/>
        </w:rPr>
        <w:t xml:space="preserve">Bức </w:t>
      </w:r>
      <w:r>
        <w:t xml:space="preserve">thư. </w:t>
      </w:r>
      <w:r>
        <w:t xml:space="preserve">Bức </w:t>
      </w:r>
      <w:r>
        <w:rPr>
          <w:i/>
        </w:rPr>
        <w:t xml:space="preserve">thêu.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vật </w:t>
      </w:r>
      <w:r>
        <w:rPr>
          <w:i/>
        </w:rPr>
        <w:t xml:space="preserve">có </w:t>
      </w:r>
      <w:r>
        <w:t xml:space="preserve">bề </w:t>
      </w:r>
      <w:r>
        <w:t xml:space="preserve">mặt </w:t>
      </w:r>
      <w:r>
        <w:t xml:space="preserve">hình </w:t>
      </w:r>
      <w:r>
        <w:t xml:space="preserve">chữ </w:t>
      </w:r>
      <w:r>
        <w:t xml:space="preserve">nhật,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chắn. </w:t>
      </w:r>
      <w:r>
        <w:rPr>
          <w:i/>
        </w:rPr>
        <w:t xml:space="preserve">Bức </w:t>
      </w:r>
      <w:r>
        <w:t xml:space="preserve">bình </w:t>
      </w:r>
      <w:r>
        <w:t xml:space="preserve">phong. </w:t>
      </w:r>
      <w:r>
        <w:t xml:space="preserve">Bức </w:t>
      </w:r>
      <w:r>
        <w:t xml:space="preserve">mành </w:t>
      </w:r>
      <w:r>
        <w:rPr>
          <w:i/>
        </w:rPr>
        <w:t xml:space="preserve">mành. </w:t>
      </w:r>
      <w:r>
        <w:t xml:space="preserve">Vững </w:t>
      </w:r>
      <w:r>
        <w:rPr>
          <w:i/>
        </w:rPr>
        <w:t xml:space="preserve">như </w:t>
      </w:r>
      <w:r>
        <w:rPr>
          <w:i/>
        </w:rPr>
        <w:t xml:space="preserve">bức </w:t>
      </w:r>
      <w:r>
        <w:rPr>
          <w:i/>
        </w:rPr>
        <w:t xml:space="preserve">thành </w:t>
      </w:r>
      <w:r>
        <w:t xml:space="preserve">đồng. </w:t>
      </w:r>
      <w:r>
        <w:br/>
      </w:r>
      <w:r>
        <w:rPr>
          <w:b/>
        </w:rPr>
        <w:t xml:space="preserve">bức.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bị </w:t>
      </w:r>
      <w:r>
        <w:t xml:space="preserve">dồn </w:t>
      </w:r>
      <w:r>
        <w:t xml:space="preserve">vào </w:t>
      </w:r>
      <w:r>
        <w:t xml:space="preserve">thế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làm </w:t>
      </w:r>
      <w:r>
        <w:t xml:space="preserve">điều </w:t>
      </w:r>
      <w:r>
        <w:t xml:space="preserve">hoàn </w:t>
      </w:r>
      <w:r>
        <w:t xml:space="preserve">toàn </w:t>
      </w:r>
      <w:r>
        <w:t xml:space="preserve">trái </w:t>
      </w:r>
      <w:r>
        <w:rPr>
          <w:i/>
        </w:rPr>
        <w:t xml:space="preserve">với </w:t>
      </w:r>
      <w:r>
        <w:t xml:space="preserve">ý </w:t>
      </w:r>
      <w:r>
        <w:t xml:space="preserve">muốn. </w:t>
      </w:r>
      <w:r>
        <w:t xml:space="preserve">Bức </w:t>
      </w:r>
      <w:r>
        <w:rPr>
          <w:i/>
        </w:rPr>
        <w:t xml:space="preserve">địch </w:t>
      </w:r>
      <w:r>
        <w:rPr>
          <w:i/>
        </w:rPr>
        <w:t xml:space="preserve">ra </w:t>
      </w:r>
      <w:r>
        <w:t xml:space="preserve">hàng. </w:t>
      </w:r>
      <w:r>
        <w:t xml:space="preserve">Truy </w:t>
      </w:r>
      <w:r>
        <w:rPr>
          <w:i/>
        </w:rPr>
        <w:t xml:space="preserve">bức". </w:t>
      </w:r>
      <w:r>
        <w:br/>
      </w:r>
      <w:r>
        <w:rPr>
          <w:b/>
        </w:rPr>
        <w:t xml:space="preserve">bức, </w:t>
      </w:r>
      <w:r>
        <w:rPr>
          <w:i/>
        </w:rPr>
        <w:t xml:space="preserve">tính từ </w:t>
      </w:r>
      <w:r>
        <w:t xml:space="preserve">Nóng </w:t>
      </w:r>
      <w:r>
        <w:t xml:space="preserve">một </w:t>
      </w:r>
      <w:r>
        <w:t xml:space="preserve">cách </w:t>
      </w:r>
      <w:r>
        <w:t xml:space="preserve">ngột </w:t>
      </w:r>
      <w:r>
        <w:t xml:space="preserve">ngạt </w:t>
      </w:r>
      <w:r>
        <w:t xml:space="preserve">khó </w:t>
      </w:r>
      <w:r>
        <w:t xml:space="preserve">chịu </w:t>
      </w:r>
      <w:r>
        <w:t xml:space="preserve">(nói </w:t>
      </w:r>
      <w:r>
        <w:t xml:space="preserve">về </w:t>
      </w:r>
      <w:r>
        <w:t xml:space="preserve">tiết </w:t>
      </w:r>
      <w:r>
        <w:t xml:space="preserve">trời, </w:t>
      </w:r>
      <w:r>
        <w:t xml:space="preserve">khí </w:t>
      </w:r>
      <w:r>
        <w:t xml:space="preserve">trời </w:t>
      </w:r>
      <w:r>
        <w:t xml:space="preserve">ở </w:t>
      </w:r>
      <w:r>
        <w:t xml:space="preserve">nơi </w:t>
      </w:r>
      <w:r>
        <w:t xml:space="preserve">không </w:t>
      </w:r>
      <w:r>
        <w:t xml:space="preserve">thoáng </w:t>
      </w:r>
      <w:r>
        <w:t xml:space="preserve">gió). </w:t>
      </w:r>
      <w:r>
        <w:t xml:space="preserve">Trời </w:t>
      </w:r>
      <w:r>
        <w:rPr>
          <w:i/>
        </w:rPr>
        <w:t xml:space="preserve">bức. </w:t>
      </w:r>
      <w:r>
        <w:rPr>
          <w:i/>
        </w:rPr>
        <w:t xml:space="preserve">Nóng </w:t>
      </w:r>
      <w:r>
        <w:rPr>
          <w:i/>
        </w:rPr>
        <w:t xml:space="preserve">bức". </w:t>
      </w:r>
      <w:r>
        <w:rPr>
          <w:i/>
        </w:rPr>
        <w:t xml:space="preserve">Ra </w:t>
      </w:r>
      <w:r>
        <w:t xml:space="preserve">ngoài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bức. </w:t>
      </w:r>
      <w:r>
        <w:t xml:space="preserve">bức </w:t>
      </w:r>
      <w:r>
        <w:t xml:space="preserve">bách </w:t>
      </w:r>
      <w:r>
        <w:t xml:space="preserve">động từ </w:t>
      </w:r>
      <w:r>
        <w:rPr>
          <w:b/>
        </w:rPr>
        <w:t xml:space="preserve">1 </w:t>
      </w:r>
      <w:r>
        <w:t xml:space="preserve">Bức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Bị </w:t>
      </w:r>
      <w:r>
        <w:t xml:space="preserve">bức </w:t>
      </w:r>
      <w:r>
        <w:rPr>
          <w:i/>
        </w:rPr>
        <w:t xml:space="preserve">bách </w:t>
      </w:r>
      <w:r>
        <w:rPr>
          <w:i/>
        </w:rPr>
        <w:t xml:space="preserve">phải </w:t>
      </w:r>
      <w:r>
        <w:rPr>
          <w:i/>
        </w:rPr>
        <w:t xml:space="preserve">làm. </w:t>
      </w:r>
      <w:r>
        <w:rPr>
          <w:b/>
        </w:rPr>
        <w:t xml:space="preserve">2 </w:t>
      </w:r>
      <w:r>
        <w:t xml:space="preserve">(kng; </w:t>
      </w:r>
      <w:r>
        <w:t xml:space="preserve">ít dùng). </w:t>
      </w:r>
      <w:r>
        <w:t xml:space="preserve">(Việc)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ngay,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trìhoãn. </w:t>
      </w:r>
      <w:r>
        <w:t xml:space="preserve">Công </w:t>
      </w:r>
      <w:r>
        <w:t xml:space="preserve">uiệc </w:t>
      </w:r>
      <w:r>
        <w:t xml:space="preserve">bức </w:t>
      </w:r>
      <w:r>
        <w:rPr>
          <w:i/>
        </w:rPr>
        <w:t xml:space="preserve">bách, </w:t>
      </w:r>
      <w:r>
        <w:t xml:space="preserve">một </w:t>
      </w:r>
      <w:r>
        <w:t xml:space="preserve">phút </w:t>
      </w:r>
      <w:r>
        <w:t xml:space="preserve">cũng </w:t>
      </w:r>
      <w:r>
        <w:t xml:space="preserve">không </w:t>
      </w:r>
      <w:r>
        <w:t xml:space="preserve">chậm </w:t>
      </w:r>
      <w:r>
        <w:t xml:space="preserve">trễ </w:t>
      </w:r>
      <w:r>
        <w:t xml:space="preserve">được.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bối </w:t>
      </w:r>
      <w:r>
        <w:rPr>
          <w:i/>
        </w:rPr>
        <w:t xml:space="preserve">tính từ </w:t>
      </w:r>
      <w:r>
        <w:t xml:space="preserve">Bức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Thời </w:t>
      </w:r>
      <w:r>
        <w:t xml:space="preserve">tiết </w:t>
      </w:r>
      <w:r>
        <w:rPr>
          <w:i/>
        </w:rPr>
        <w:t xml:space="preserve">bức </w:t>
      </w:r>
      <w:r>
        <w:rPr>
          <w:i/>
        </w:rPr>
        <w:t xml:space="preserve">bối.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cung </w:t>
      </w:r>
      <w:r>
        <w:rPr>
          <w:i/>
        </w:rPr>
        <w:t xml:space="preserve">động từ </w:t>
      </w:r>
      <w:r>
        <w:t xml:space="preserve">Cưỡng </w:t>
      </w:r>
      <w:r>
        <w:t xml:space="preserve">bức </w:t>
      </w:r>
      <w:r>
        <w:t xml:space="preserve">phải </w:t>
      </w:r>
      <w:r>
        <w:t xml:space="preserve">khai </w:t>
      </w:r>
      <w:r>
        <w:t xml:space="preserve">như </w:t>
      </w:r>
      <w:r>
        <w:t xml:space="preserve">ý </w:t>
      </w:r>
      <w:r>
        <w:t xml:space="preserve">muốn </w:t>
      </w:r>
      <w:r>
        <w:t xml:space="preserve">của </w:t>
      </w:r>
      <w:r>
        <w:t xml:space="preserve">người </w:t>
      </w:r>
      <w:r>
        <w:t xml:space="preserve">hỏi </w:t>
      </w:r>
      <w:r>
        <w:t xml:space="preserve">cung.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hai </w:t>
      </w:r>
      <w:r>
        <w:rPr>
          <w:b/>
        </w:rPr>
        <w:t xml:space="preserve">đgợ. </w:t>
      </w:r>
      <w:r>
        <w:t xml:space="preserve">Bức </w:t>
      </w:r>
      <w:r>
        <w:t xml:space="preserve">bách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chết </w:t>
      </w:r>
      <w:r>
        <w:t xml:space="preserve">một </w:t>
      </w:r>
      <w:r>
        <w:t xml:space="preserve">cách </w:t>
      </w:r>
      <w:r>
        <w:t xml:space="preserve">oan </w:t>
      </w:r>
      <w:r>
        <w:t xml:space="preserve">uống.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hiếp </w:t>
      </w:r>
      <w:r>
        <w:rPr>
          <w:i/>
        </w:rPr>
        <w:t xml:space="preserve">động từ </w:t>
      </w:r>
      <w:r>
        <w:t xml:space="preserve">(ít dùng). </w:t>
      </w:r>
      <w:r>
        <w:t xml:space="preserve">Cưỡng </w:t>
      </w:r>
      <w:r>
        <w:t xml:space="preserve">bức </w:t>
      </w:r>
      <w:r>
        <w:t xml:space="preserve">và </w:t>
      </w:r>
      <w:r>
        <w:t xml:space="preserve">hà </w:t>
      </w:r>
      <w:r>
        <w:t xml:space="preserve">hiếp.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Cưỡng </w:t>
      </w:r>
      <w:r>
        <w:t xml:space="preserve">bức </w:t>
      </w:r>
      <w:r>
        <w:t xml:space="preserve">phải </w:t>
      </w:r>
      <w:r>
        <w:t xml:space="preserve">kết </w:t>
      </w:r>
      <w:r>
        <w:t xml:space="preserve">hôn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Cấp </w:t>
      </w:r>
      <w:r>
        <w:t xml:space="preserve">thiết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thế </w:t>
      </w:r>
      <w:r>
        <w:t xml:space="preserve">trì </w:t>
      </w:r>
      <w:r>
        <w:t xml:space="preserve">hoãn. </w:t>
      </w:r>
      <w:r>
        <w:rPr>
          <w:i/>
        </w:rPr>
        <w:t xml:space="preserve">Việc </w:t>
      </w:r>
      <w:r>
        <w:rPr>
          <w:i/>
        </w:rPr>
        <w:t xml:space="preserve">bức </w:t>
      </w:r>
      <w:r>
        <w:rPr>
          <w:i/>
        </w:rPr>
        <w:t xml:space="preserve">thiết. </w:t>
      </w:r>
      <w:r>
        <w:rPr>
          <w:i/>
        </w:rPr>
        <w:t xml:space="preserve">Yêu </w:t>
      </w:r>
      <w:r>
        <w:rPr>
          <w:i/>
        </w:rPr>
        <w:t xml:space="preserve">cầu </w:t>
      </w:r>
      <w:r>
        <w:t xml:space="preserve">bức </w:t>
      </w:r>
      <w:r>
        <w:t xml:space="preserve">thiết </w:t>
      </w:r>
      <w:r>
        <w:rPr>
          <w:i/>
        </w:rPr>
        <w:t xml:space="preserve">nhất.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Cưỡng </w:t>
      </w:r>
      <w:r>
        <w:t xml:space="preserve">bức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tự </w:t>
      </w:r>
      <w:r>
        <w:t xml:space="preserve">tử. </w:t>
      </w:r>
      <w:r>
        <w:rPr>
          <w:i/>
        </w:rPr>
        <w:t xml:space="preserve">Can </w:t>
      </w:r>
      <w:r>
        <w:rPr>
          <w:i/>
        </w:rPr>
        <w:t xml:space="preserve">tội </w:t>
      </w:r>
      <w:r>
        <w:t xml:space="preserve">bức </w:t>
      </w:r>
      <w:r>
        <w:t xml:space="preserve">tử. </w:t>
      </w:r>
      <w:r>
        <w:t xml:space="preserve">Bị </w:t>
      </w:r>
      <w:r>
        <w:rPr>
          <w:i/>
        </w:rPr>
        <w:t xml:space="preserve">bức </w:t>
      </w:r>
      <w:r>
        <w:rPr>
          <w:i/>
        </w:rPr>
        <w:t xml:space="preserve">tử. </w:t>
      </w:r>
      <w:r>
        <w:t xml:space="preserve">|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xa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Sóng </w:t>
      </w:r>
      <w:r>
        <w:t xml:space="preserve">điện </w:t>
      </w:r>
      <w:r>
        <w:t xml:space="preserve">từ </w:t>
      </w:r>
      <w:r>
        <w:t xml:space="preserve">phát </w:t>
      </w:r>
      <w:r>
        <w:t xml:space="preserve">ra </w:t>
      </w:r>
      <w:r>
        <w:t xml:space="preserve">từ </w:t>
      </w:r>
      <w:r>
        <w:t xml:space="preserve">một </w:t>
      </w:r>
      <w:r>
        <w:t xml:space="preserve">vật. </w:t>
      </w:r>
      <w:r>
        <w:rPr>
          <w:i/>
        </w:rPr>
        <w:t xml:space="preserve">Bức </w:t>
      </w:r>
      <w:r>
        <w:rPr>
          <w:i/>
        </w:rPr>
        <w:t xml:space="preserve">xạ </w:t>
      </w:r>
      <w:r>
        <w:t xml:space="preserve">của </w:t>
      </w:r>
      <w:r>
        <w:t xml:space="preserve">Mặt </w:t>
      </w:r>
      <w:r>
        <w:t xml:space="preserve">Trời. </w:t>
      </w:r>
      <w:r>
        <w:t xml:space="preserve">Bức </w:t>
      </w:r>
      <w:r>
        <w:t xml:space="preserve">xạ </w:t>
      </w:r>
      <w:r>
        <w:t xml:space="preserve">nhiệt. </w:t>
      </w:r>
      <w:r>
        <w:t xml:space="preserve">II </w:t>
      </w:r>
      <w:r>
        <w:t xml:space="preserve">(động từ). </w:t>
      </w:r>
      <w:r>
        <w:t xml:space="preserve">Phát </w:t>
      </w:r>
      <w:r>
        <w:t xml:space="preserve">ra </w:t>
      </w:r>
      <w:r>
        <w:t xml:space="preserve">sóng </w:t>
      </w:r>
      <w:r>
        <w:t xml:space="preserve">điện </w:t>
      </w:r>
      <w:r>
        <w:t xml:space="preserve">từ.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xạ </w:t>
      </w:r>
      <w:r>
        <w:rPr>
          <w:b/>
        </w:rPr>
        <w:t xml:space="preserve">cảm </w:t>
      </w:r>
      <w:r>
        <w:rPr>
          <w:b/>
        </w:rPr>
        <w:t xml:space="preserve">ứng </w:t>
      </w:r>
      <w:r>
        <w:rPr>
          <w:i/>
        </w:rPr>
        <w:t xml:space="preserve">danh từ </w:t>
      </w:r>
      <w:r>
        <w:t xml:space="preserve">Bức </w:t>
      </w:r>
      <w:r>
        <w:t xml:space="preserve">xạ </w:t>
      </w:r>
      <w:r>
        <w:t xml:space="preserve">của </w:t>
      </w:r>
      <w:r>
        <w:t xml:space="preserve">các </w:t>
      </w:r>
      <w:r>
        <w:t xml:space="preserve">hạt </w:t>
      </w:r>
      <w:r>
        <w:t xml:space="preserve">(nguyên </w:t>
      </w:r>
      <w:r>
        <w:t xml:space="preserve">tử, </w:t>
      </w:r>
      <w:r>
        <w:t xml:space="preserve">phân </w:t>
      </w:r>
      <w:r>
        <w:t xml:space="preserve">tử, </w:t>
      </w:r>
      <w:r>
        <w:t xml:space="preserve">ion)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phát </w:t>
      </w:r>
      <w:r>
        <w:t xml:space="preserve">ra, </w:t>
      </w:r>
      <w:r>
        <w:t xml:space="preserve">do </w:t>
      </w:r>
      <w:r>
        <w:t xml:space="preserve">bị </w:t>
      </w:r>
      <w:r>
        <w:t xml:space="preserve">ảnh </w:t>
      </w:r>
      <w:r>
        <w:t xml:space="preserve">hưởng </w:t>
      </w:r>
      <w:r>
        <w:t xml:space="preserve">của </w:t>
      </w:r>
      <w:r>
        <w:t xml:space="preserve">trường </w:t>
      </w:r>
      <w:r>
        <w:t xml:space="preserve">điện </w:t>
      </w:r>
      <w:r>
        <w:t xml:space="preserve">từ </w:t>
      </w:r>
      <w:r>
        <w:t xml:space="preserve">bên </w:t>
      </w:r>
      <w:r>
        <w:t xml:space="preserve">ngoài. </w:t>
      </w:r>
      <w:r>
        <w:br/>
      </w:r>
      <w:r>
        <w:rPr>
          <w:b/>
        </w:rPr>
        <w:t xml:space="preserve">bức </w:t>
      </w:r>
      <w:r>
        <w:rPr>
          <w:b/>
        </w:rPr>
        <w:t xml:space="preserve">xúc </w:t>
      </w:r>
      <w:r>
        <w:rPr>
          <w:i/>
        </w:rPr>
        <w:t xml:space="preserve">tính từ </w:t>
      </w:r>
      <w:r>
        <w:t xml:space="preserve">Cấp </w:t>
      </w:r>
      <w:r>
        <w:t xml:space="preserve">bách </w:t>
      </w:r>
      <w:r>
        <w:t xml:space="preserve">lắm, </w:t>
      </w:r>
      <w:r>
        <w:t xml:space="preserve">yêu </w:t>
      </w:r>
      <w:r>
        <w:t xml:space="preserve">cầu </w:t>
      </w:r>
      <w:r>
        <w:t xml:space="preserve">phải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ngay. </w:t>
      </w:r>
      <w:r>
        <w:t xml:space="preserve">Một </w:t>
      </w:r>
      <w:r>
        <w:t xml:space="preserve">nhiệm </w:t>
      </w:r>
      <w:r>
        <w:t xml:space="preserve">uụ </w:t>
      </w:r>
      <w:r>
        <w:t xml:space="preserve">bức </w:t>
      </w:r>
      <w:r>
        <w:t xml:space="preserve">xúc.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bức </w:t>
      </w:r>
      <w:r>
        <w:t xml:space="preserve">xúc. </w:t>
      </w:r>
      <w:r>
        <w:br/>
      </w:r>
      <w:r>
        <w:rPr>
          <w:b/>
        </w:rPr>
        <w:t xml:space="preserve">bực,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bậc. </w:t>
      </w:r>
      <w:r>
        <w:br/>
      </w:r>
      <w:r>
        <w:rPr>
          <w:b/>
        </w:rPr>
        <w:t xml:space="preserve">bực; </w:t>
      </w:r>
      <w:r>
        <w:rPr>
          <w:i/>
        </w:rPr>
        <w:t xml:space="preserve">động từ </w:t>
      </w:r>
      <w:r>
        <w:t xml:space="preserve">Khó </w:t>
      </w:r>
      <w:r>
        <w:t xml:space="preserve">chịu </w:t>
      </w:r>
      <w:r>
        <w:t xml:space="preserve">vì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ý. </w:t>
      </w:r>
      <w:r>
        <w:t xml:space="preserve">Chờ </w:t>
      </w:r>
      <w:r>
        <w:rPr>
          <w:i/>
        </w:rPr>
        <w:t xml:space="preserve">lâu </w:t>
      </w:r>
      <w:r>
        <w:rPr>
          <w:i/>
        </w:rPr>
        <w:t xml:space="preserve">quá </w:t>
      </w:r>
      <w:r>
        <w:rPr>
          <w:i/>
        </w:rPr>
        <w:t xml:space="preserve">phát </w:t>
      </w:r>
      <w:r>
        <w:rPr>
          <w:i/>
        </w:rPr>
        <w:t xml:space="preserve">bực. </w:t>
      </w:r>
      <w:r>
        <w:t xml:space="preserve">Bực </w:t>
      </w:r>
      <w:r>
        <w:t xml:space="preserve">cả </w:t>
      </w:r>
      <w:r>
        <w:t xml:space="preserve">mình. </w:t>
      </w:r>
      <w:r>
        <w:br/>
      </w:r>
      <w:r>
        <w:rPr>
          <w:b/>
        </w:rPr>
        <w:t xml:space="preserve">bực </w:t>
      </w:r>
      <w:r>
        <w:rPr>
          <w:b/>
        </w:rPr>
        <w:t xml:space="preserve">bõ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bực </w:t>
      </w:r>
      <w:r>
        <w:rPr>
          <w:i/>
        </w:rPr>
        <w:t xml:space="preserve">bội. </w:t>
      </w:r>
      <w:r>
        <w:t xml:space="preserve">Có </w:t>
      </w:r>
      <w:r>
        <w:rPr>
          <w:i/>
        </w:rPr>
        <w:t xml:space="preserve">điều </w:t>
      </w:r>
      <w:r>
        <w:rPr>
          <w:i/>
        </w:rPr>
        <w:t xml:space="preserve">bực </w:t>
      </w:r>
      <w:r>
        <w:rPr>
          <w:i/>
        </w:rPr>
        <w:t xml:space="preserve">bõ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bực </w:t>
      </w:r>
      <w:r>
        <w:rPr>
          <w:b/>
        </w:rPr>
        <w:t xml:space="preserve">bội </w:t>
      </w:r>
      <w:r>
        <w:rPr>
          <w:i/>
        </w:rPr>
        <w:t xml:space="preserve">động từ </w:t>
      </w:r>
      <w:r>
        <w:t xml:space="preserve">Bực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Ôm </w:t>
      </w:r>
      <w:r>
        <w:t xml:space="preserve">đau </w:t>
      </w:r>
      <w:r>
        <w:t xml:space="preserve">dễ </w:t>
      </w:r>
      <w:r>
        <w:t xml:space="preserve">sinh </w:t>
      </w:r>
      <w:r>
        <w:t xml:space="preserve">ra </w:t>
      </w:r>
      <w:r>
        <w:t xml:space="preserve">bực </w:t>
      </w:r>
      <w:r>
        <w:t xml:space="preserve">bội. </w:t>
      </w:r>
      <w:r>
        <w:t xml:space="preserve">Giọng </w:t>
      </w:r>
      <w:r>
        <w:t xml:space="preserve">bực </w:t>
      </w:r>
      <w:r>
        <w:t xml:space="preserve">bội. </w:t>
      </w:r>
      <w:r>
        <w:br/>
      </w:r>
      <w:r>
        <w:rPr>
          <w:b/>
        </w:rPr>
        <w:t xml:space="preserve">bực </w:t>
      </w:r>
      <w:r>
        <w:rPr>
          <w:b/>
        </w:rPr>
        <w:t xml:space="preserve">dọc </w:t>
      </w:r>
      <w:r>
        <w:rPr>
          <w:i/>
        </w:rPr>
        <w:t xml:space="preserve">động từ </w:t>
      </w:r>
      <w:r>
        <w:t xml:space="preserve">Bực </w:t>
      </w:r>
      <w:r>
        <w:t xml:space="preserve">tức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chịu </w:t>
      </w:r>
      <w:r>
        <w:t xml:space="preserve">được, </w:t>
      </w:r>
      <w:r>
        <w:t xml:space="preserve">lộ </w:t>
      </w:r>
      <w:r>
        <w:t xml:space="preserve">rõ </w:t>
      </w:r>
      <w:r>
        <w:t xml:space="preserve">ở </w:t>
      </w:r>
      <w:r>
        <w:t xml:space="preserve">nét </w:t>
      </w:r>
      <w:r>
        <w:t xml:space="preserve">mặt, </w:t>
      </w:r>
      <w:r>
        <w:t xml:space="preserve">cử </w:t>
      </w:r>
      <w:r>
        <w:t xml:space="preserve">chỉ. </w:t>
      </w:r>
      <w:r>
        <w:t xml:space="preserve">7ỏ </w:t>
      </w:r>
      <w:r>
        <w:t xml:space="preserve">vẻ </w:t>
      </w:r>
      <w:r>
        <w:t xml:space="preserve">bực </w:t>
      </w:r>
      <w:r>
        <w:t xml:space="preserve">dọc. </w:t>
      </w:r>
      <w: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bực </w:t>
      </w:r>
      <w:r>
        <w:rPr>
          <w:i/>
        </w:rPr>
        <w:t xml:space="preserve">dọc. </w:t>
      </w:r>
      <w:r>
        <w:br/>
      </w:r>
      <w:r>
        <w:rPr>
          <w:b/>
        </w:rPr>
        <w:t xml:space="preserve">bực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Bực </w:t>
      </w:r>
      <w:r>
        <w:t xml:space="preserve">trong </w:t>
      </w:r>
      <w:r>
        <w:t xml:space="preserve">lòng, </w:t>
      </w:r>
      <w:r>
        <w:t xml:space="preserve">khó </w:t>
      </w:r>
      <w:r>
        <w:t xml:space="preserve">chịu </w:t>
      </w:r>
      <w:r>
        <w:t xml:space="preserve">trong </w:t>
      </w:r>
      <w:r>
        <w:t xml:space="preserve">lòng. </w:t>
      </w:r>
      <w:r>
        <w:t xml:space="preserve">Gặp </w:t>
      </w:r>
      <w:r>
        <w:t xml:space="preserve">chuyện </w:t>
      </w:r>
      <w:r>
        <w:rPr>
          <w:i/>
        </w:rPr>
        <w:t xml:space="preserve">bực </w:t>
      </w:r>
      <w:r>
        <w:t xml:space="preserve">mình. </w:t>
      </w:r>
      <w:r>
        <w:rPr>
          <w:i/>
        </w:rPr>
        <w:t xml:space="preserve">Bực </w:t>
      </w:r>
      <w:r>
        <w:rPr>
          <w:i/>
        </w:rPr>
        <w:t xml:space="preserve">mình </w:t>
      </w:r>
      <w:r>
        <w:t xml:space="preserve">nên </w:t>
      </w:r>
      <w:r>
        <w:t xml:space="preserve">bỏ </w:t>
      </w:r>
      <w:r>
        <w:t xml:space="preserve">uề. </w:t>
      </w:r>
      <w:r>
        <w:br/>
      </w:r>
      <w:r>
        <w:rPr>
          <w:b/>
        </w:rPr>
        <w:t xml:space="preserve">bực </w:t>
      </w:r>
      <w:r>
        <w:rPr>
          <w:b/>
        </w:rPr>
        <w:t xml:space="preserve">tức </w:t>
      </w:r>
      <w:r>
        <w:rPr>
          <w:i/>
        </w:rPr>
        <w:t xml:space="preserve">động từ </w:t>
      </w:r>
      <w:r>
        <w:t xml:space="preserve">Bực </w:t>
      </w:r>
      <w:r>
        <w:t xml:space="preserve">và </w:t>
      </w:r>
      <w:r>
        <w:t xml:space="preserve">tức </w:t>
      </w:r>
      <w:r>
        <w:t xml:space="preserve">giận. </w:t>
      </w:r>
      <w:r>
        <w:t xml:space="preserve">Thái </w:t>
      </w:r>
      <w:r>
        <w:t xml:space="preserve">độ </w:t>
      </w:r>
      <w:r>
        <w:rPr>
          <w:i/>
        </w:rPr>
        <w:t xml:space="preserve">bực </w:t>
      </w:r>
      <w:r>
        <w:rPr>
          <w:i/>
        </w:rPr>
        <w:t xml:space="preserve">tức. </w:t>
      </w:r>
      <w:r>
        <w:rPr>
          <w:i/>
        </w:rPr>
        <w:t xml:space="preserve">Không </w:t>
      </w:r>
      <w:r>
        <w:rPr>
          <w:i/>
        </w:rPr>
        <w:t xml:space="preserve">nền </w:t>
      </w:r>
      <w:r>
        <w:t xml:space="preserve">nổi </w:t>
      </w:r>
      <w:r>
        <w:rPr>
          <w:i/>
        </w:rPr>
        <w:t xml:space="preserve">sự </w:t>
      </w:r>
      <w:r>
        <w:rPr>
          <w:i/>
        </w:rPr>
        <w:t xml:space="preserve">bực </w:t>
      </w:r>
      <w:r>
        <w:rPr>
          <w:i/>
        </w:rPr>
        <w:t xml:space="preserve">tức. </w:t>
      </w:r>
      <w:r>
        <w:br/>
      </w:r>
      <w:r>
        <w:rPr>
          <w:b/>
        </w:rPr>
        <w:t xml:space="preserve">bưng, </w:t>
      </w:r>
      <w:r>
        <w:rPr>
          <w:i/>
        </w:rPr>
        <w:t xml:space="preserve">danh từ </w:t>
      </w:r>
      <w:r>
        <w:t xml:space="preserve">Vùng </w:t>
      </w:r>
      <w:r>
        <w:t xml:space="preserve">đồng </w:t>
      </w:r>
      <w:r>
        <w:t xml:space="preserve">lầy </w:t>
      </w:r>
      <w:r>
        <w:t xml:space="preserve">ngập </w:t>
      </w:r>
      <w:r>
        <w:t xml:space="preserve">nước, </w:t>
      </w:r>
      <w:r>
        <w:t xml:space="preserve">mọc </w:t>
      </w:r>
      <w:r>
        <w:t xml:space="preserve">nhiều </w:t>
      </w:r>
      <w:r>
        <w:t xml:space="preserve">cỏ </w:t>
      </w:r>
      <w:r>
        <w:t xml:space="preserve">lác. </w:t>
      </w:r>
      <w:r>
        <w:t xml:space="preserve">Lội </w:t>
      </w:r>
      <w:r>
        <w:rPr>
          <w:i/>
        </w:rPr>
        <w:t xml:space="preserve">qua </w:t>
      </w:r>
      <w:r>
        <w:t xml:space="preserve">bưng. </w:t>
      </w:r>
      <w:r>
        <w:br/>
      </w:r>
      <w:r>
        <w:rPr>
          <w:b/>
        </w:rPr>
        <w:t xml:space="preserve">bưng; </w:t>
      </w:r>
      <w:r>
        <w:rPr>
          <w:i/>
        </w:rPr>
        <w:t xml:space="preserve">động từ </w:t>
      </w:r>
      <w:r>
        <w:t xml:space="preserve">Cầm </w:t>
      </w:r>
      <w:r>
        <w:t xml:space="preserve">bằng </w:t>
      </w:r>
      <w:r>
        <w:t xml:space="preserve">tay </w:t>
      </w:r>
      <w:r>
        <w:t xml:space="preserve">đưa </w:t>
      </w:r>
      <w:r>
        <w:t xml:space="preserve">ngang </w:t>
      </w:r>
      <w:r>
        <w:t xml:space="preserve">tầm </w:t>
      </w:r>
      <w:r>
        <w:t xml:space="preserve">ngực </w:t>
      </w:r>
      <w:r>
        <w:t xml:space="preserve">hoặc </w:t>
      </w:r>
      <w:r>
        <w:t xml:space="preserve">bụng </w:t>
      </w:r>
      <w:r>
        <w:t xml:space="preserve">(thường </w:t>
      </w:r>
      <w:r>
        <w:t xml:space="preserve">là </w:t>
      </w:r>
      <w:r>
        <w:t xml:space="preserve">bằng </w:t>
      </w:r>
      <w:r>
        <w:t xml:space="preserve">cả </w:t>
      </w:r>
      <w:r>
        <w:t xml:space="preserve">hai </w:t>
      </w:r>
      <w:r>
        <w:t xml:space="preserve">tay). </w:t>
      </w:r>
      <w:r>
        <w:t xml:space="preserve">Bưng </w:t>
      </w:r>
      <w:r>
        <w:rPr>
          <w:i/>
        </w:rPr>
        <w:t xml:space="preserve">khay </w:t>
      </w:r>
      <w:r>
        <w:t xml:space="preserve">chén. </w:t>
      </w:r>
      <w:r>
        <w:rPr>
          <w:i/>
        </w:rPr>
        <w:t xml:space="preserve">Bưng </w:t>
      </w:r>
      <w:r>
        <w:rPr>
          <w:i/>
        </w:rPr>
        <w:t xml:space="preserve">bát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bưng, </w:t>
      </w:r>
      <w:r>
        <w:rPr>
          <w:i/>
        </w:rPr>
        <w:t xml:space="preserve">động từ </w:t>
      </w:r>
      <w:r>
        <w:t xml:space="preserve">Che, </w:t>
      </w:r>
      <w:r>
        <w:t xml:space="preserve">bịt </w:t>
      </w:r>
      <w:r>
        <w:t xml:space="preserve">kín </w:t>
      </w:r>
      <w:r>
        <w:t xml:space="preserve">bằng </w:t>
      </w:r>
      <w:r>
        <w:t xml:space="preserve">bàn </w:t>
      </w:r>
      <w:r>
        <w:t xml:space="preserve">tay </w:t>
      </w:r>
      <w:r>
        <w:t xml:space="preserve">hoặc </w:t>
      </w:r>
      <w:r>
        <w:t xml:space="preserve">bằng </w:t>
      </w:r>
      <w:r>
        <w:t xml:space="preserve">một </w:t>
      </w:r>
      <w:r>
        <w:rPr>
          <w:i/>
        </w:rPr>
        <w:t xml:space="preserve">lớp </w:t>
      </w:r>
      <w:r>
        <w:t xml:space="preserve">mỏng </w:t>
      </w:r>
      <w:r>
        <w:t xml:space="preserve">và </w:t>
      </w:r>
      <w:r>
        <w:t xml:space="preserve">căng. </w:t>
      </w:r>
      <w:r>
        <w:t xml:space="preserve">Bưng </w:t>
      </w:r>
      <w:r>
        <w:t xml:space="preserve">miệng </w:t>
      </w:r>
      <w:r>
        <w:t xml:space="preserve">cười. </w:t>
      </w:r>
      <w:r>
        <w:t xml:space="preserve">Bưng </w:t>
      </w:r>
      <w:r>
        <w:t xml:space="preserve">trống. </w:t>
      </w:r>
      <w:r>
        <w:rPr>
          <w:i/>
        </w:rPr>
        <w:t xml:space="preserve">Trời </w:t>
      </w:r>
      <w:r>
        <w:t xml:space="preserve">tối </w:t>
      </w:r>
      <w:r>
        <w:t xml:space="preserve">như </w:t>
      </w:r>
      <w:r>
        <w:rPr>
          <w:i/>
        </w:rPr>
        <w:t xml:space="preserve">bưng. </w:t>
      </w:r>
      <w:r>
        <w:t xml:space="preserve">Kín </w:t>
      </w:r>
      <w:r>
        <w:t xml:space="preserve">như </w:t>
      </w:r>
      <w:r>
        <w:t xml:space="preserve">bưng.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