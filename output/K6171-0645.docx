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tính </w:t>
      </w:r>
      <w:r>
        <w:rPr>
          <w:b/>
        </w:rPr>
        <w:t xml:space="preserve">cách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Tổng </w:t>
      </w:r>
      <w:r>
        <w:t xml:space="preserve">thể </w:t>
      </w:r>
      <w:r>
        <w:t xml:space="preserve">nói </w:t>
      </w:r>
      <w:r>
        <w:t xml:space="preserve">chung </w:t>
      </w:r>
      <w:r>
        <w:t xml:space="preserve">những </w:t>
      </w:r>
      <w:r>
        <w:t xml:space="preserve">đặc </w:t>
      </w:r>
      <w:r>
        <w:t xml:space="preserve">điểm </w:t>
      </w:r>
      <w:r>
        <w:t xml:space="preserve">tâm </w:t>
      </w:r>
      <w:r>
        <w:t xml:space="preserve">lí </w:t>
      </w:r>
      <w:r>
        <w:t xml:space="preserve">ổn </w:t>
      </w:r>
      <w:r>
        <w:t xml:space="preserve">định </w:t>
      </w:r>
      <w:r>
        <w:t xml:space="preserve">trong </w:t>
      </w:r>
      <w:r>
        <w:t xml:space="preserve">cách </w:t>
      </w:r>
      <w:r>
        <w:t xml:space="preserve">xử </w:t>
      </w:r>
      <w:r>
        <w:t xml:space="preserve">sự </w:t>
      </w:r>
      <w:r>
        <w:t xml:space="preserve">của </w:t>
      </w:r>
      <w:r>
        <w:t xml:space="preserve">một </w:t>
      </w:r>
      <w:r>
        <w:t xml:space="preserve">người, </w:t>
      </w:r>
      <w:r>
        <w:t xml:space="preserve">biểu </w:t>
      </w:r>
      <w:r>
        <w:t xml:space="preserve">hiện </w:t>
      </w:r>
      <w:r>
        <w:t xml:space="preserve">thái </w:t>
      </w:r>
      <w:r>
        <w:t xml:space="preserve">độ </w:t>
      </w:r>
      <w:r>
        <w:t xml:space="preserve">điển </w:t>
      </w:r>
      <w:r>
        <w:t xml:space="preserve">hình </w:t>
      </w:r>
      <w:r>
        <w:t xml:space="preserve">của </w:t>
      </w:r>
      <w:r>
        <w:t xml:space="preserve">người </w:t>
      </w:r>
      <w:r>
        <w:t xml:space="preserve">đó </w:t>
      </w:r>
      <w:r>
        <w:t xml:space="preserve">trong </w:t>
      </w:r>
      <w:r>
        <w:t xml:space="preserve">những </w:t>
      </w:r>
      <w:r>
        <w:t xml:space="preserve">hoàn </w:t>
      </w:r>
      <w:r>
        <w:t xml:space="preserve">cảnh </w:t>
      </w:r>
      <w:r>
        <w:t xml:space="preserve">điển </w:t>
      </w:r>
      <w:r>
        <w:t xml:space="preserve">hình. </w:t>
      </w:r>
      <w:r>
        <w:t xml:space="preserve">Mỗi </w:t>
      </w:r>
      <w:r>
        <w:t xml:space="preserve">người </w:t>
      </w:r>
      <w:r>
        <w:t xml:space="preserve">một </w:t>
      </w:r>
      <w:r>
        <w:rPr>
          <w:i/>
        </w:rPr>
        <w:t xml:space="preserve">tính </w:t>
      </w:r>
      <w:r>
        <w:t xml:space="preserve">cách. </w:t>
      </w:r>
      <w:r>
        <w:rPr>
          <w:i/>
        </w:rPr>
        <w:t xml:space="preserve">Tính </w:t>
      </w:r>
      <w:r>
        <w:t xml:space="preserve">cách </w:t>
      </w:r>
      <w:r>
        <w:t xml:space="preserve">của </w:t>
      </w:r>
      <w:r>
        <w:rPr>
          <w:i/>
        </w:rPr>
        <w:t xml:space="preserve">nhân </w:t>
      </w:r>
      <w:r>
        <w:rPr>
          <w:i/>
        </w:rPr>
        <w:t xml:space="preserve">uật. </w:t>
      </w:r>
      <w:r>
        <w:rPr>
          <w:b/>
        </w:rPr>
        <w:t xml:space="preserve">2 </w:t>
      </w:r>
      <w:r>
        <w:t xml:space="preserve">(thường </w:t>
      </w:r>
      <w:r>
        <w:t xml:space="preserve">dùng </w:t>
      </w:r>
      <w:r>
        <w:t xml:space="preserve">sau </w:t>
      </w:r>
      <w:r>
        <w:t xml:space="preserve">có). </w:t>
      </w:r>
      <w:r>
        <w:t xml:space="preserve">Như </w:t>
      </w:r>
      <w:r>
        <w:t xml:space="preserve">tính </w:t>
      </w:r>
      <w:r>
        <w:rPr>
          <w:i/>
        </w:rPr>
        <w:t xml:space="preserve">chất. </w:t>
      </w:r>
      <w:r>
        <w:t xml:space="preserve">Vấn </w:t>
      </w:r>
      <w:r>
        <w:rPr>
          <w:i/>
        </w:rPr>
        <w:t xml:space="preserve">đề </w:t>
      </w:r>
      <w:r>
        <w:t xml:space="preserve">có </w:t>
      </w:r>
      <w:r>
        <w:t xml:space="preserve">tính </w:t>
      </w:r>
      <w:r>
        <w:rPr>
          <w:i/>
        </w:rPr>
        <w:t xml:space="preserve">cách </w:t>
      </w:r>
      <w:r>
        <w:rPr>
          <w:i/>
        </w:rPr>
        <w:t xml:space="preserve">bao </w:t>
      </w:r>
      <w:r>
        <w:t xml:space="preserve">quát. </w:t>
      </w:r>
      <w:r>
        <w:br/>
      </w:r>
      <w:r>
        <w:rPr>
          <w:b/>
        </w:rPr>
        <w:t xml:space="preserve">tính </w:t>
      </w:r>
      <w:r>
        <w:rPr>
          <w:b/>
        </w:rPr>
        <w:t xml:space="preserve">chất </w:t>
      </w:r>
      <w:r>
        <w:rPr>
          <w:i/>
        </w:rPr>
        <w:t xml:space="preserve">danh từ </w:t>
      </w:r>
      <w:r>
        <w:t xml:space="preserve">Đặc </w:t>
      </w:r>
      <w:r>
        <w:t xml:space="preserve">điểm </w:t>
      </w:r>
      <w:r>
        <w:t xml:space="preserve">riêng </w:t>
      </w:r>
      <w:r>
        <w:t xml:space="preserve">của </w:t>
      </w:r>
      <w:r>
        <w:t xml:space="preserve">sự </w:t>
      </w:r>
      <w:r>
        <w:t xml:space="preserve">vật, </w:t>
      </w:r>
      <w:r>
        <w:t xml:space="preserve">hiện </w:t>
      </w:r>
      <w:r>
        <w:t xml:space="preserve">tượng, </w:t>
      </w:r>
      <w:r>
        <w:t xml:space="preserve">làm </w:t>
      </w:r>
      <w:r>
        <w:t xml:space="preserve">phân </w:t>
      </w:r>
      <w:r>
        <w:t xml:space="preserve">biệt </w:t>
      </w:r>
      <w:r>
        <w:t xml:space="preserve">nó </w:t>
      </w:r>
      <w:r>
        <w:t xml:space="preserve">với </w:t>
      </w:r>
      <w:r>
        <w:t xml:space="preserve">những </w:t>
      </w:r>
      <w:r>
        <w:t xml:space="preserve">sự </w:t>
      </w:r>
      <w:r>
        <w:t xml:space="preserve">vật </w:t>
      </w:r>
      <w:r>
        <w:t xml:space="preserve">hiện </w:t>
      </w:r>
      <w:r>
        <w:t xml:space="preserve">tượng </w:t>
      </w:r>
      <w:r>
        <w:t xml:space="preserve">khác </w:t>
      </w:r>
      <w:r>
        <w:t xml:space="preserve">loại. </w:t>
      </w:r>
      <w:r>
        <w:rPr>
          <w:i/>
        </w:rPr>
        <w:t xml:space="preserve">Phân </w:t>
      </w:r>
      <w:r>
        <w:t xml:space="preserve">tích </w:t>
      </w:r>
      <w:r>
        <w:rPr>
          <w:i/>
        </w:rPr>
        <w:t xml:space="preserve">tính </w:t>
      </w:r>
      <w:r>
        <w:rPr>
          <w:i/>
        </w:rPr>
        <w:t xml:space="preserve">chất </w:t>
      </w:r>
      <w:r>
        <w:rPr>
          <w:i/>
        </w:rPr>
        <w:t xml:space="preserve">uà </w:t>
      </w:r>
      <w:r>
        <w:rPr>
          <w:i/>
        </w:rPr>
        <w:t xml:space="preserve">mức </w:t>
      </w:r>
      <w:r>
        <w:rPr>
          <w:i/>
        </w:rPr>
        <w:t xml:space="preserve">độ </w:t>
      </w:r>
      <w:r>
        <w:t xml:space="preserve">của </w:t>
      </w:r>
      <w:r>
        <w:t xml:space="preserve">một </w:t>
      </w:r>
      <w:r>
        <w:rPr>
          <w:i/>
        </w:rPr>
        <w:t xml:space="preserve">khuyết </w:t>
      </w:r>
      <w:r>
        <w:rPr>
          <w:i/>
        </w:rPr>
        <w:t xml:space="preserve">điểm. </w:t>
      </w:r>
      <w:r>
        <w:t xml:space="preserve">Một </w:t>
      </w:r>
      <w:r>
        <w:t xml:space="preserve">hiện </w:t>
      </w:r>
      <w:r>
        <w:t xml:space="preserve">tượng </w:t>
      </w:r>
      <w:r>
        <w:t xml:space="preserve">có </w:t>
      </w:r>
      <w:r>
        <w:rPr>
          <w:i/>
        </w:rPr>
        <w:t xml:space="preserve">tính </w:t>
      </w:r>
      <w:r>
        <w:rPr>
          <w:i/>
        </w:rPr>
        <w:t xml:space="preserve">chất </w:t>
      </w:r>
      <w:r>
        <w:rPr>
          <w:i/>
        </w:rPr>
        <w:t xml:space="preserve">tạm </w:t>
      </w:r>
      <w:r>
        <w:rPr>
          <w:i/>
        </w:rPr>
        <w:t xml:space="preserve">thời. </w:t>
      </w:r>
      <w:r>
        <w:br/>
      </w:r>
      <w:r>
        <w:rPr>
          <w:b/>
        </w:rPr>
        <w:t xml:space="preserve">tính </w:t>
      </w:r>
      <w:r>
        <w:rPr>
          <w:b/>
        </w:rPr>
        <w:t xml:space="preserve">chuyện </w:t>
      </w:r>
      <w:r>
        <w:rPr>
          <w:i/>
        </w:rPr>
        <w:t xml:space="preserve">động từ </w:t>
      </w:r>
      <w:r>
        <w:t xml:space="preserve">(khẩu ngữ). </w:t>
      </w:r>
      <w:r>
        <w:t xml:space="preserve">Suy </w:t>
      </w:r>
      <w:r>
        <w:t xml:space="preserve">tính </w:t>
      </w:r>
      <w:r>
        <w:t xml:space="preserve">và </w:t>
      </w:r>
      <w:r>
        <w:t xml:space="preserve">dự </w:t>
      </w:r>
      <w:r>
        <w:t xml:space="preserve">định </w:t>
      </w:r>
      <w:r>
        <w:t xml:space="preserve">làm </w:t>
      </w:r>
      <w:r>
        <w:t xml:space="preserve">một </w:t>
      </w:r>
      <w:r>
        <w:t xml:space="preserve">việc </w:t>
      </w:r>
      <w:r>
        <w:t xml:space="preserve">gì </w:t>
      </w:r>
      <w:r>
        <w:t xml:space="preserve">đó. </w:t>
      </w:r>
      <w:r>
        <w:rPr>
          <w:i/>
        </w:rPr>
        <w:t xml:space="preserve">Gặp </w:t>
      </w:r>
      <w:r>
        <w:rPr>
          <w:i/>
        </w:rPr>
        <w:t xml:space="preserve">khó </w:t>
      </w:r>
      <w:r>
        <w:rPr>
          <w:i/>
        </w:rPr>
        <w:t xml:space="preserve">khăn, </w:t>
      </w:r>
      <w:r>
        <w:rPr>
          <w:i/>
        </w:rPr>
        <w:t xml:space="preserve">có </w:t>
      </w:r>
      <w:r>
        <w:t xml:space="preserve">người </w:t>
      </w:r>
      <w:r>
        <w:rPr>
          <w:i/>
        </w:rPr>
        <w:t xml:space="preserve">đã </w:t>
      </w:r>
      <w:r>
        <w:rPr>
          <w:i/>
        </w:rPr>
        <w:t xml:space="preserve">tính </w:t>
      </w:r>
      <w:r>
        <w:rPr>
          <w:i/>
        </w:rPr>
        <w:t xml:space="preserve">chuyện </w:t>
      </w:r>
      <w:r>
        <w:rPr>
          <w:i/>
        </w:rPr>
        <w:t xml:space="preserve">bó. </w:t>
      </w:r>
      <w:r>
        <w:br/>
      </w:r>
      <w:r>
        <w:rPr>
          <w:b/>
        </w:rPr>
        <w:t xml:space="preserve">tính </w:t>
      </w:r>
      <w:r>
        <w:rPr>
          <w:b/>
        </w:rPr>
        <w:t xml:space="preserve">danh </w:t>
      </w:r>
      <w:r>
        <w:rPr>
          <w:i/>
        </w:rPr>
        <w:t xml:space="preserve">danh từ </w:t>
      </w:r>
      <w:r>
        <w:t xml:space="preserve">(cũ). </w:t>
      </w:r>
      <w:r>
        <w:t xml:space="preserve">Họ </w:t>
      </w:r>
      <w:r>
        <w:t xml:space="preserve">và </w:t>
      </w:r>
      <w:r>
        <w:t xml:space="preserve">tên. </w:t>
      </w:r>
      <w:r>
        <w:t xml:space="preserve">Cho </w:t>
      </w:r>
      <w:r>
        <w:t xml:space="preserve">biết </w:t>
      </w:r>
      <w:r>
        <w:t xml:space="preserve">tính </w:t>
      </w:r>
      <w:r>
        <w:rPr>
          <w:i/>
        </w:rPr>
        <w:t xml:space="preserve">đanh. </w:t>
      </w:r>
      <w:r>
        <w:br/>
      </w:r>
      <w:r>
        <w:rPr>
          <w:b/>
        </w:rPr>
        <w:t xml:space="preserve">tính </w:t>
      </w:r>
      <w:r>
        <w:rPr>
          <w:b/>
        </w:rPr>
        <w:t xml:space="preserve">dục </w:t>
      </w:r>
      <w:r>
        <w:rPr>
          <w:i/>
        </w:rPr>
        <w:t xml:space="preserve">danh từ </w:t>
      </w:r>
      <w:r>
        <w:t xml:space="preserve">Đòi </w:t>
      </w:r>
      <w:r>
        <w:t xml:space="preserve">hỏi </w:t>
      </w:r>
      <w:r>
        <w:t xml:space="preserve">sinh </w:t>
      </w:r>
      <w:r>
        <w:t xml:space="preserve">lí </w:t>
      </w:r>
      <w:r>
        <w:t xml:space="preserve">về </w:t>
      </w:r>
      <w:r>
        <w:t xml:space="preserve">quan </w:t>
      </w:r>
      <w:r>
        <w:t xml:space="preserve">hệ </w:t>
      </w:r>
      <w:r>
        <w:t xml:space="preserve">tính </w:t>
      </w:r>
      <w:r>
        <w:t xml:space="preserve">tính </w:t>
      </w:r>
      <w:r>
        <w:t xml:space="preserve">đẳng </w:t>
      </w:r>
      <w:r>
        <w:t xml:space="preserve">danh từ </w:t>
      </w:r>
      <w:r>
        <w:t xml:space="preserve">Khuynh </w:t>
      </w:r>
      <w:r>
        <w:t xml:space="preserve">hướng </w:t>
      </w:r>
      <w:r>
        <w:t xml:space="preserve">trong </w:t>
      </w:r>
      <w:r>
        <w:t xml:space="preserve">công </w:t>
      </w:r>
      <w:r>
        <w:t xml:space="preserve">tác, </w:t>
      </w:r>
      <w:r>
        <w:t xml:space="preserve">hoạt </w:t>
      </w:r>
      <w:r>
        <w:t xml:space="preserve">động, </w:t>
      </w:r>
      <w:r>
        <w:t xml:space="preserve">v.v, </w:t>
      </w:r>
      <w:r>
        <w:t xml:space="preserve">thấm </w:t>
      </w:r>
      <w:r>
        <w:t xml:space="preserve">nhuẩn </w:t>
      </w:r>
      <w:r>
        <w:t xml:space="preserve">hệ </w:t>
      </w:r>
      <w:r>
        <w:t xml:space="preserve">tư </w:t>
      </w:r>
      <w:r>
        <w:t xml:space="preserve">tưởng </w:t>
      </w:r>
      <w:r>
        <w:t xml:space="preserve">của </w:t>
      </w:r>
      <w:r>
        <w:t xml:space="preserve">đẳng. </w:t>
      </w:r>
      <w:r>
        <w:t xml:space="preserve">Tính </w:t>
      </w:r>
      <w:r>
        <w:t xml:space="preserve">đảng </w:t>
      </w:r>
      <w:r>
        <w:rPr>
          <w:i/>
        </w:rPr>
        <w:t xml:space="preserve">uô </w:t>
      </w:r>
      <w:r>
        <w:rPr>
          <w:i/>
        </w:rPr>
        <w:t xml:space="preserve">sản. </w:t>
      </w:r>
      <w:r>
        <w:br/>
      </w:r>
      <w:r>
        <w:rPr>
          <w:b/>
        </w:rPr>
        <w:t xml:space="preserve">tính </w:t>
      </w:r>
      <w:r>
        <w:rPr>
          <w:b/>
        </w:rPr>
        <w:t xml:space="preserve">đố </w:t>
      </w:r>
      <w:r>
        <w:rPr>
          <w:i/>
        </w:rPr>
        <w:t xml:space="preserve">danh từ </w:t>
      </w:r>
      <w:r>
        <w:t xml:space="preserve">Như </w:t>
      </w:r>
      <w:r>
        <w:rPr>
          <w:i/>
        </w:rPr>
        <w:t xml:space="preserve">toán </w:t>
      </w:r>
      <w:r>
        <w:rPr>
          <w:i/>
        </w:rPr>
        <w:t xml:space="preserve">đố. </w:t>
      </w:r>
      <w:r>
        <w:br/>
      </w:r>
      <w:r>
        <w:rPr>
          <w:b/>
        </w:rPr>
        <w:t xml:space="preserve">tính </w:t>
      </w:r>
      <w:r>
        <w:rPr>
          <w:b/>
        </w:rPr>
        <w:t xml:space="preserve">đồng </w:t>
      </w:r>
      <w:r>
        <w:rPr>
          <w:b/>
        </w:rPr>
        <w:t xml:space="preserve">nhất </w:t>
      </w:r>
      <w:r>
        <w:rPr>
          <w:i/>
        </w:rPr>
        <w:t xml:space="preserve">danh từ </w:t>
      </w:r>
      <w:r>
        <w:t xml:space="preserve">Phạm </w:t>
      </w:r>
      <w:r>
        <w:t xml:space="preserve">trù </w:t>
      </w:r>
      <w:r>
        <w:t xml:space="preserve">triết </w:t>
      </w:r>
      <w:r>
        <w:t xml:space="preserve">học </w:t>
      </w:r>
      <w:r>
        <w:t xml:space="preserve">biểu </w:t>
      </w:r>
      <w:r>
        <w:t xml:space="preserve">thị </w:t>
      </w:r>
      <w:r>
        <w:t xml:space="preserve">trạng </w:t>
      </w:r>
      <w:r>
        <w:t xml:space="preserve">thái </w:t>
      </w:r>
      <w:r>
        <w:t xml:space="preserve">của </w:t>
      </w:r>
      <w:r>
        <w:t xml:space="preserve">một </w:t>
      </w:r>
      <w:r>
        <w:t xml:space="preserve">sự </w:t>
      </w:r>
      <w:r>
        <w:t xml:space="preserve">vật </w:t>
      </w:r>
      <w:r>
        <w:t xml:space="preserve">ngang </w:t>
      </w:r>
      <w:r>
        <w:t xml:space="preserve">bằng </w:t>
      </w:r>
      <w:r>
        <w:t xml:space="preserve">bản </w:t>
      </w:r>
      <w:r>
        <w:t xml:space="preserve">thân </w:t>
      </w:r>
      <w:r>
        <w:t xml:space="preserve">nó. </w:t>
      </w:r>
      <w:r>
        <w:rPr>
          <w:i/>
        </w:rPr>
        <w:t xml:space="preserve">71h </w:t>
      </w:r>
      <w:r>
        <w:t xml:space="preserve">đồng </w:t>
      </w:r>
      <w:r>
        <w:t xml:space="preserve">nhất </w:t>
      </w:r>
      <w:r>
        <w:t xml:space="preserve">của </w:t>
      </w:r>
      <w:r>
        <w:t xml:space="preserve">sự </w:t>
      </w:r>
      <w:r>
        <w:t xml:space="preserve">nật </w:t>
      </w:r>
      <w:r>
        <w:rPr>
          <w:i/>
        </w:rPr>
        <w:t xml:space="preserve">là </w:t>
      </w:r>
      <w:r>
        <w:rPr>
          <w:i/>
        </w:rPr>
        <w:t xml:space="preserve">tạm </w:t>
      </w:r>
      <w:r>
        <w:rPr>
          <w:i/>
        </w:rPr>
        <w:t xml:space="preserve">thời, </w:t>
      </w:r>
      <w:r>
        <w:rPr>
          <w:i/>
        </w:rPr>
        <w:t xml:space="preserve">còn </w:t>
      </w:r>
      <w:r>
        <w:rPr>
          <w:i/>
        </w:rPr>
        <w:t xml:space="preserve">sự </w:t>
      </w:r>
      <w:r>
        <w:rPr>
          <w:i/>
        </w:rPr>
        <w:t xml:space="preserve">uận </w:t>
      </w:r>
      <w:r>
        <w:rPr>
          <w:i/>
        </w:rPr>
        <w:t xml:space="preserve">động, </w:t>
      </w:r>
      <w:r>
        <w:rPr>
          <w:i/>
        </w:rPr>
        <w:t xml:space="preserve">biến </w:t>
      </w:r>
      <w:r>
        <w:rPr>
          <w:i/>
        </w:rPr>
        <w:t xml:space="preserve">hoá </w:t>
      </w:r>
      <w:r>
        <w:rPr>
          <w:i/>
        </w:rPr>
        <w:t xml:space="preserve">là </w:t>
      </w:r>
      <w:r>
        <w:rPr>
          <w:i/>
        </w:rPr>
        <w:t xml:space="preserve">vĩnh </w:t>
      </w:r>
      <w:r>
        <w:rPr>
          <w:i/>
        </w:rPr>
        <w:t xml:space="preserve">uiễn. </w:t>
      </w:r>
      <w:r>
        <w:br/>
      </w:r>
      <w:r>
        <w:rPr>
          <w:b/>
        </w:rPr>
        <w:t xml:space="preserve">tính </w:t>
      </w:r>
      <w:r>
        <w:rPr>
          <w:b/>
        </w:rPr>
        <w:t xml:space="preserve">giai </w:t>
      </w:r>
      <w:r>
        <w:rPr>
          <w:b/>
        </w:rPr>
        <w:t xml:space="preserve">cấp </w:t>
      </w:r>
      <w:r>
        <w:rPr>
          <w:i/>
        </w:rPr>
        <w:t xml:space="preserve">danh từ </w:t>
      </w:r>
      <w:r>
        <w:t xml:space="preserve">Khuynh </w:t>
      </w:r>
      <w:r>
        <w:t xml:space="preserve">hướng </w:t>
      </w:r>
      <w:r>
        <w:t xml:space="preserve">trong </w:t>
      </w:r>
      <w:r>
        <w:t xml:space="preserve">công </w:t>
      </w:r>
      <w:r>
        <w:rPr>
          <w:i/>
        </w:rPr>
        <w:t xml:space="preserve">tác, </w:t>
      </w:r>
      <w:r>
        <w:t xml:space="preserve">hoạt </w:t>
      </w:r>
      <w:r>
        <w:t xml:space="preserve">động, </w:t>
      </w:r>
      <w:r>
        <w:t xml:space="preserve">v.v, </w:t>
      </w:r>
      <w:r>
        <w:t xml:space="preserve">thấm </w:t>
      </w:r>
      <w:r>
        <w:t xml:space="preserve">nhuẩn </w:t>
      </w:r>
      <w:r>
        <w:t xml:space="preserve">hệ </w:t>
      </w:r>
      <w:r>
        <w:t xml:space="preserve">tư </w:t>
      </w:r>
      <w:r>
        <w:t xml:space="preserve">tưởng </w:t>
      </w:r>
      <w:r>
        <w:t xml:space="preserve">của </w:t>
      </w:r>
      <w:r>
        <w:t xml:space="preserve">giai </w:t>
      </w:r>
      <w:r>
        <w:rPr>
          <w:i/>
        </w:rPr>
        <w:t xml:space="preserve">cấp. </w:t>
      </w:r>
      <w:r>
        <w:t xml:space="preserve">Một </w:t>
      </w:r>
      <w:r>
        <w:rPr>
          <w:i/>
        </w:rPr>
        <w:t xml:space="preserve">nền </w:t>
      </w:r>
      <w:r>
        <w:t xml:space="preserve">giáo </w:t>
      </w:r>
      <w:r>
        <w:rPr>
          <w:i/>
        </w:rPr>
        <w:t xml:space="preserve">dục </w:t>
      </w:r>
      <w:r>
        <w:rPr>
          <w:i/>
        </w:rPr>
        <w:t xml:space="preserve">mang </w:t>
      </w:r>
      <w:r>
        <w:t xml:space="preserve">tính </w:t>
      </w:r>
      <w:r>
        <w:rPr>
          <w:i/>
        </w:rPr>
        <w:t xml:space="preserve">giai </w:t>
      </w:r>
      <w:r>
        <w:rPr>
          <w:i/>
        </w:rPr>
        <w:t xml:space="preserve">CẤPD. </w:t>
      </w:r>
      <w:r>
        <w:br/>
      </w:r>
      <w:r>
        <w:rPr>
          <w:b/>
        </w:rPr>
        <w:t xml:space="preserve">tính </w:t>
      </w:r>
      <w:r>
        <w:rPr>
          <w:b/>
        </w:rPr>
        <w:t xml:space="preserve">giao </w:t>
      </w:r>
      <w:r>
        <w:rPr>
          <w:i/>
        </w:rPr>
        <w:t xml:space="preserve">danh từ </w:t>
      </w:r>
      <w:r>
        <w:rPr>
          <w:i/>
        </w:rPr>
        <w:t xml:space="preserve">Sự </w:t>
      </w:r>
      <w:r>
        <w:rPr>
          <w:i/>
        </w:rPr>
        <w:t xml:space="preserve">giao </w:t>
      </w:r>
      <w:r>
        <w:rPr>
          <w:i/>
        </w:rPr>
        <w:t xml:space="preserve">cấu </w:t>
      </w:r>
      <w:r>
        <w:t xml:space="preserve">giữa </w:t>
      </w:r>
      <w:r>
        <w:t xml:space="preserve">đực </w:t>
      </w:r>
      <w:r>
        <w:t xml:space="preserve">và </w:t>
      </w:r>
      <w:r>
        <w:t xml:space="preserve">cái, </w:t>
      </w:r>
      <w:r>
        <w:t xml:space="preserve">giữa </w:t>
      </w:r>
      <w:r>
        <w:t xml:space="preserve">nam </w:t>
      </w:r>
      <w:r>
        <w:t xml:space="preserve">và </w:t>
      </w:r>
      <w:r>
        <w:t xml:space="preserve">nữ. </w:t>
      </w:r>
      <w:r>
        <w:br/>
      </w:r>
      <w:r>
        <w:rPr>
          <w:b/>
        </w:rPr>
        <w:t xml:space="preserve">tính </w:t>
      </w:r>
      <w:r>
        <w:rPr>
          <w:b/>
        </w:rPr>
        <w:t xml:space="preserve">hạnh </w:t>
      </w:r>
      <w:r>
        <w:rPr>
          <w:i/>
        </w:rPr>
        <w:t xml:space="preserve">danh từ </w:t>
      </w:r>
      <w:r>
        <w:t xml:space="preserve">(cũ). </w:t>
      </w:r>
      <w:r>
        <w:t xml:space="preserve">Như </w:t>
      </w:r>
      <w:r>
        <w:t xml:space="preserve">tính </w:t>
      </w:r>
      <w:r>
        <w:t xml:space="preserve">nết. </w:t>
      </w:r>
      <w:r>
        <w:br/>
      </w:r>
      <w:r>
        <w:rPr>
          <w:b/>
        </w:rPr>
        <w:t xml:space="preserve">tính </w:t>
      </w:r>
      <w:r>
        <w:rPr>
          <w:b/>
        </w:rPr>
        <w:t xml:space="preserve">hướng </w:t>
      </w:r>
      <w:r>
        <w:rPr>
          <w:i/>
        </w:rPr>
        <w:t xml:space="preserve">danh từ </w:t>
      </w:r>
      <w:r>
        <w:t xml:space="preserve">Vận </w:t>
      </w:r>
      <w:r>
        <w:t xml:space="preserve">động </w:t>
      </w:r>
      <w:r>
        <w:t xml:space="preserve">của </w:t>
      </w:r>
      <w:r>
        <w:t xml:space="preserve">cây </w:t>
      </w:r>
      <w:r>
        <w:t xml:space="preserve">do </w:t>
      </w:r>
      <w:r>
        <w:t xml:space="preserve">ảnh </w:t>
      </w:r>
      <w:r>
        <w:t xml:space="preserve">hưởng </w:t>
      </w:r>
      <w:r>
        <w:t xml:space="preserve">của </w:t>
      </w:r>
      <w:r>
        <w:t xml:space="preserve">điều </w:t>
      </w:r>
      <w:r>
        <w:t xml:space="preserve">kiện </w:t>
      </w:r>
      <w:r>
        <w:t xml:space="preserve">ngoại </w:t>
      </w:r>
      <w:r>
        <w:t xml:space="preserve">“ảnh </w:t>
      </w:r>
      <w:r>
        <w:t xml:space="preserve">tác </w:t>
      </w:r>
      <w:r>
        <w:t xml:space="preserve">động </w:t>
      </w:r>
      <w:r>
        <w:t xml:space="preserve">từ </w:t>
      </w:r>
      <w:r>
        <w:t xml:space="preserve">một </w:t>
      </w:r>
      <w:r>
        <w:t xml:space="preserve">hướng </w:t>
      </w:r>
      <w:r>
        <w:t xml:space="preserve">làm </w:t>
      </w:r>
      <w:r>
        <w:t xml:space="preserve">cho </w:t>
      </w:r>
      <w:r>
        <w:t xml:space="preserve">cây </w:t>
      </w:r>
      <w:r>
        <w:t xml:space="preserve">không </w:t>
      </w:r>
      <w:r>
        <w:t xml:space="preserve">mọc </w:t>
      </w:r>
      <w:r>
        <w:t xml:space="preserve">thẳng </w:t>
      </w:r>
      <w:r>
        <w:t xml:space="preserve">mà </w:t>
      </w:r>
      <w:r>
        <w:t xml:space="preserve">nghiêng </w:t>
      </w:r>
      <w:r>
        <w:t xml:space="preserve">về </w:t>
      </w:r>
      <w:r>
        <w:t xml:space="preserve">một </w:t>
      </w:r>
      <w:r>
        <w:t xml:space="preserve">phía </w:t>
      </w:r>
      <w:r>
        <w:t xml:space="preserve">nhất </w:t>
      </w:r>
      <w:r>
        <w:t xml:space="preserve">định. </w:t>
      </w:r>
      <w:r>
        <w:t xml:space="preserve">tính </w:t>
      </w:r>
      <w:r>
        <w:t xml:space="preserve">khí </w:t>
      </w:r>
      <w:r>
        <w:t xml:space="preserve">danh từ </w:t>
      </w:r>
      <w:r>
        <w:t xml:space="preserve">Tính </w:t>
      </w:r>
      <w:r>
        <w:t xml:space="preserve">tình </w:t>
      </w:r>
      <w:r>
        <w:t xml:space="preserve">và </w:t>
      </w:r>
      <w:r>
        <w:t xml:space="preserve">khí </w:t>
      </w:r>
      <w:r>
        <w:t xml:space="preserve">chất </w:t>
      </w:r>
      <w:r>
        <w:t xml:space="preserve">của </w:t>
      </w:r>
      <w:r>
        <w:t xml:space="preserve">con </w:t>
      </w:r>
      <w:r>
        <w:t xml:space="preserve">người. </w:t>
      </w:r>
      <w:r>
        <w:rPr>
          <w:i/>
        </w:rPr>
        <w:t xml:space="preserve">Tính </w:t>
      </w:r>
      <w:r>
        <w:rPr>
          <w:i/>
        </w:rPr>
        <w:t xml:space="preserve">khí </w:t>
      </w:r>
      <w:r>
        <w:rPr>
          <w:i/>
        </w:rPr>
        <w:t xml:space="preserve">nóng </w:t>
      </w:r>
      <w:r>
        <w:t xml:space="preserve">nảy. </w:t>
      </w:r>
      <w:r>
        <w:rPr>
          <w:i/>
        </w:rPr>
        <w:t xml:space="preserve">Tính </w:t>
      </w:r>
      <w:r>
        <w:rPr>
          <w:i/>
        </w:rPr>
        <w:t xml:space="preserve">khí </w:t>
      </w:r>
      <w:r>
        <w:t xml:space="preserve">thất </w:t>
      </w:r>
      <w:r>
        <w:t xml:space="preserve">thường. </w:t>
      </w:r>
      <w:r>
        <w:br/>
      </w:r>
      <w:r>
        <w:rPr>
          <w:b/>
        </w:rPr>
        <w:t xml:space="preserve">tính </w:t>
      </w:r>
      <w:r>
        <w:rPr>
          <w:b/>
        </w:rPr>
        <w:t xml:space="preserve">liệu </w:t>
      </w:r>
      <w:r>
        <w:rPr>
          <w:i/>
        </w:rPr>
        <w:t xml:space="preserve">động từ </w:t>
      </w:r>
      <w:r>
        <w:t xml:space="preserve">(khẩu ngữ). </w:t>
      </w:r>
      <w:r>
        <w:t xml:space="preserve">Lo </w:t>
      </w:r>
      <w:r>
        <w:t xml:space="preserve">liệu. </w:t>
      </w:r>
      <w:r>
        <w:t xml:space="preserve">Cứ </w:t>
      </w:r>
      <w:r>
        <w:t xml:space="preserve">đi </w:t>
      </w:r>
      <w:r>
        <w:rPr>
          <w:i/>
        </w:rPr>
        <w:t xml:space="preserve">đi </w:t>
      </w:r>
      <w:r>
        <w:rPr>
          <w:i/>
        </w:rPr>
        <w:t xml:space="preserve">rồi </w:t>
      </w:r>
      <w:r>
        <w:t xml:space="preserve">sẽ </w:t>
      </w:r>
      <w:r>
        <w:rPr>
          <w:i/>
        </w:rPr>
        <w:t xml:space="preserve">tính </w:t>
      </w:r>
      <w:r>
        <w:t xml:space="preserve">Hệu </w:t>
      </w:r>
      <w:r>
        <w:rPr>
          <w:i/>
        </w:rPr>
        <w:t xml:space="preserve">sau. </w:t>
      </w:r>
      <w:r>
        <w:br/>
      </w:r>
      <w:r>
        <w:rPr>
          <w:b/>
        </w:rPr>
        <w:t xml:space="preserve">tính </w:t>
      </w:r>
      <w:r>
        <w:rPr>
          <w:b/>
        </w:rPr>
        <w:t xml:space="preserve">mạng </w:t>
      </w:r>
      <w:r>
        <w:rPr>
          <w:i/>
        </w:rPr>
        <w:t xml:space="preserve">danh từ </w:t>
      </w:r>
      <w:r>
        <w:t xml:space="preserve">Mạng </w:t>
      </w:r>
      <w:r>
        <w:t xml:space="preserve">sống </w:t>
      </w:r>
      <w:r>
        <w:t xml:space="preserve">của </w:t>
      </w:r>
      <w:r>
        <w:t xml:space="preserve">con </w:t>
      </w:r>
      <w:r>
        <w:t xml:space="preserve">người. </w:t>
      </w:r>
      <w:r>
        <w:t xml:space="preserve">Hi </w:t>
      </w:r>
      <w:r>
        <w:rPr>
          <w:i/>
        </w:rPr>
        <w:t xml:space="preserve">sinh </w:t>
      </w:r>
      <w:r>
        <w:rPr>
          <w:i/>
        </w:rPr>
        <w:t xml:space="preserve">tính </w:t>
      </w:r>
      <w:r>
        <w:t xml:space="preserve">mạng. </w:t>
      </w:r>
      <w:r>
        <w:t xml:space="preserve">Nguy </w:t>
      </w:r>
      <w:r>
        <w:t xml:space="preserve">hiểm </w:t>
      </w:r>
      <w:r>
        <w:t xml:space="preserve">đến </w:t>
      </w:r>
      <w:r>
        <w:t xml:space="preserve">tính </w:t>
      </w:r>
      <w:r>
        <w:rPr>
          <w:i/>
        </w:rPr>
        <w:t xml:space="preserve">mạng. </w:t>
      </w:r>
      <w:r>
        <w:br/>
      </w:r>
      <w:r>
        <w:rPr>
          <w:b/>
        </w:rPr>
        <w:t xml:space="preserve">tính </w:t>
      </w:r>
      <w:r>
        <w:rPr>
          <w:b/>
        </w:rPr>
        <w:t xml:space="preserve">mệnh </w:t>
      </w:r>
      <w:r>
        <w:rPr>
          <w:i/>
        </w:rPr>
        <w:t xml:space="preserve">danh từ </w:t>
      </w:r>
      <w:r>
        <w:t xml:space="preserve">(cũ). </w:t>
      </w:r>
      <w:r>
        <w:t xml:space="preserve">Tính </w:t>
      </w:r>
      <w:r>
        <w:t xml:space="preserve">mạng. </w:t>
      </w:r>
      <w:r>
        <w:br/>
      </w:r>
      <w:r>
        <w:rPr>
          <w:b/>
        </w:rPr>
        <w:t xml:space="preserve">tính </w:t>
      </w:r>
      <w:r>
        <w:rPr>
          <w:b/>
        </w:rPr>
        <w:t xml:space="preserve">năng </w:t>
      </w:r>
      <w:r>
        <w:rPr>
          <w:i/>
        </w:rPr>
        <w:t xml:space="preserve">danh từ </w:t>
      </w:r>
      <w:r>
        <w:t xml:space="preserve">Những </w:t>
      </w:r>
      <w:r>
        <w:t xml:space="preserve">đặc </w:t>
      </w:r>
      <w:r>
        <w:t xml:space="preserve">điểm </w:t>
      </w:r>
      <w:r>
        <w:t xml:space="preserve">về </w:t>
      </w:r>
      <w:r>
        <w:t xml:space="preserve">khả </w:t>
      </w:r>
      <w:r>
        <w:t xml:space="preserve">năng, </w:t>
      </w:r>
      <w:r>
        <w:t xml:space="preserve">tác </w:t>
      </w:r>
      <w:r>
        <w:t xml:space="preserve">dụng </w:t>
      </w:r>
      <w:r>
        <w:t xml:space="preserve">của </w:t>
      </w:r>
      <w:r>
        <w:t xml:space="preserve">một </w:t>
      </w:r>
      <w:r>
        <w:t xml:space="preserve">vật </w:t>
      </w:r>
      <w:r>
        <w:t xml:space="preserve">(nói </w:t>
      </w:r>
      <w:r>
        <w:t xml:space="preserve">tổng </w:t>
      </w:r>
      <w:r>
        <w:t xml:space="preserve">quát). </w:t>
      </w:r>
      <w:r>
        <w:rPr>
          <w:i/>
        </w:rPr>
        <w:t xml:space="preserve">Phát </w:t>
      </w:r>
      <w:r>
        <w:t xml:space="preserve">huy </w:t>
      </w:r>
      <w:r>
        <w:t xml:space="preserve">hết </w:t>
      </w:r>
      <w:r>
        <w:t xml:space="preserve">tính </w:t>
      </w:r>
      <w:r>
        <w:t xml:space="preserve">năng. </w:t>
      </w:r>
      <w:r>
        <w:t xml:space="preserve">Tính </w:t>
      </w:r>
      <w:r>
        <w:rPr>
          <w:i/>
        </w:rPr>
        <w:t xml:space="preserve">năng </w:t>
      </w:r>
      <w:r>
        <w:t xml:space="preserve">của </w:t>
      </w:r>
      <w:r>
        <w:rPr>
          <w:i/>
        </w:rPr>
        <w:t xml:space="preserve">thép </w:t>
      </w:r>
      <w:r>
        <w:t xml:space="preserve">không </w:t>
      </w:r>
      <w:r>
        <w:t xml:space="preserve">g1. </w:t>
      </w:r>
      <w:r>
        <w:br/>
      </w:r>
      <w:r>
        <w:rPr>
          <w:b/>
        </w:rPr>
        <w:t xml:space="preserve">tính </w:t>
      </w:r>
      <w:r>
        <w:rPr>
          <w:b/>
        </w:rPr>
        <w:t xml:space="preserve">nết </w:t>
      </w:r>
      <w:r>
        <w:rPr>
          <w:i/>
        </w:rPr>
        <w:t xml:space="preserve">danh từ </w:t>
      </w:r>
      <w:r>
        <w:t xml:space="preserve">Tính </w:t>
      </w:r>
      <w:r>
        <w:t xml:space="preserve">và </w:t>
      </w:r>
      <w:r>
        <w:t xml:space="preserve">nết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Tính </w:t>
      </w:r>
      <w:r>
        <w:rPr>
          <w:i/>
        </w:rPr>
        <w:t xml:space="preserve">nết </w:t>
      </w:r>
      <w:r>
        <w:t xml:space="preserve">hiền </w:t>
      </w:r>
      <w:r>
        <w:rPr>
          <w:i/>
        </w:rPr>
        <w:t xml:space="preserve">lành. </w:t>
      </w:r>
      <w:r>
        <w:t xml:space="preserve">Tính </w:t>
      </w:r>
      <w:r>
        <w:t xml:space="preserve">nết </w:t>
      </w:r>
      <w:r>
        <w:rPr>
          <w:i/>
        </w:rPr>
        <w:t xml:space="preserve">dễ </w:t>
      </w:r>
      <w:r>
        <w:rPr>
          <w:i/>
        </w:rPr>
        <w:t xml:space="preserve">thương. </w:t>
      </w:r>
      <w:r>
        <w:br/>
      </w:r>
      <w:r>
        <w:rPr>
          <w:b/>
        </w:rPr>
        <w:t xml:space="preserve">tính </w:t>
      </w:r>
      <w:r>
        <w:rPr>
          <w:b/>
        </w:rPr>
        <w:t xml:space="preserve">ngữ </w:t>
      </w:r>
      <w:r>
        <w:rPr>
          <w:i/>
        </w:rPr>
        <w:t xml:space="preserve">danh từ </w:t>
      </w:r>
      <w:r>
        <w:t xml:space="preserve">Tổ </w:t>
      </w:r>
      <w:r>
        <w:t xml:space="preserve">hợp </w:t>
      </w:r>
      <w:r>
        <w:t xml:space="preserve">từ </w:t>
      </w:r>
      <w:r>
        <w:t xml:space="preserve">có </w:t>
      </w:r>
      <w:r>
        <w:t xml:space="preserve">quan </w:t>
      </w:r>
      <w:r>
        <w:rPr>
          <w:i/>
        </w:rPr>
        <w:t xml:space="preserve">hệ </w:t>
      </w:r>
      <w:r>
        <w:rPr>
          <w:i/>
        </w:rPr>
        <w:t xml:space="preserve">chính </w:t>
      </w:r>
      <w:r>
        <w:rPr>
          <w:i/>
        </w:rPr>
        <w:t xml:space="preserve">phụ, </w:t>
      </w:r>
      <w:r>
        <w:t xml:space="preserve">do </w:t>
      </w:r>
      <w:r>
        <w:t xml:space="preserve">tính </w:t>
      </w:r>
      <w:r>
        <w:t xml:space="preserve">từ </w:t>
      </w:r>
      <w:r>
        <w:t xml:space="preserve">làm </w:t>
      </w:r>
      <w:r>
        <w:t xml:space="preserve">chính </w:t>
      </w:r>
      <w:r>
        <w:t xml:space="preserve">tố. </w:t>
      </w:r>
      <w:r>
        <w:t xml:space="preserve">"Rất </w:t>
      </w:r>
      <w:r>
        <w:rPr>
          <w:i/>
        </w:rPr>
        <w:t xml:space="preserve">cao" </w:t>
      </w:r>
      <w:r>
        <w:t xml:space="preserve">là </w:t>
      </w:r>
      <w:r>
        <w:rPr>
          <w:i/>
        </w:rPr>
        <w:t xml:space="preserve">một </w:t>
      </w:r>
      <w:r>
        <w:rPr>
          <w:i/>
        </w:rPr>
        <w:t xml:space="preserve">tính </w:t>
      </w:r>
      <w:r>
        <w:t xml:space="preserve">ngữ. </w:t>
      </w:r>
      <w:r>
        <w:br/>
      </w:r>
      <w:r>
        <w:rPr>
          <w:b/>
        </w:rPr>
        <w:t xml:space="preserve">tính </w:t>
      </w:r>
      <w:r>
        <w:rPr>
          <w:b/>
        </w:rPr>
        <w:t xml:space="preserve">nhân </w:t>
      </w:r>
      <w:r>
        <w:rPr>
          <w:b/>
        </w:rPr>
        <w:t xml:space="preserve">dân </w:t>
      </w:r>
      <w:r>
        <w:rPr>
          <w:i/>
        </w:rPr>
        <w:t xml:space="preserve">danh từ </w:t>
      </w:r>
      <w:r>
        <w:t xml:space="preserve">Sự </w:t>
      </w:r>
      <w:r>
        <w:t xml:space="preserve">phản </w:t>
      </w:r>
      <w:r>
        <w:t xml:space="preserve">ánh </w:t>
      </w:r>
      <w:r>
        <w:t xml:space="preserve">tư </w:t>
      </w:r>
      <w:r>
        <w:t xml:space="preserve">tưởng, </w:t>
      </w:r>
      <w:r>
        <w:t xml:space="preserve">tình </w:t>
      </w:r>
      <w:r>
        <w:t xml:space="preserve">cảm, </w:t>
      </w:r>
      <w:r>
        <w:t xml:space="preserve">nguyện </w:t>
      </w:r>
      <w:r>
        <w:t xml:space="preserve">vọng, </w:t>
      </w:r>
      <w:r>
        <w:t xml:space="preserve">lợi </w:t>
      </w:r>
      <w:r>
        <w:t xml:space="preserve">ích </w:t>
      </w:r>
      <w:r>
        <w:t xml:space="preserve">của </w:t>
      </w:r>
      <w:r>
        <w:t xml:space="preserve">nhân </w:t>
      </w:r>
      <w:r>
        <w:t xml:space="preserve">dân </w:t>
      </w:r>
      <w:r>
        <w:t xml:space="preserve">trong </w:t>
      </w:r>
      <w:r>
        <w:t xml:space="preserve">tác </w:t>
      </w:r>
      <w:r>
        <w:t xml:space="preserve">phẩm </w:t>
      </w:r>
      <w:r>
        <w:t xml:space="preserve">văn </w:t>
      </w:r>
      <w:r>
        <w:t xml:space="preserve">học, </w:t>
      </w:r>
      <w:r>
        <w:t xml:space="preserve">nghệ </w:t>
      </w:r>
      <w:r>
        <w:t xml:space="preserve">thuật. </w:t>
      </w:r>
      <w:r>
        <w:br/>
      </w:r>
      <w:r>
        <w:rPr>
          <w:b/>
        </w:rPr>
        <w:t xml:space="preserve">tính </w:t>
      </w:r>
      <w:r>
        <w:rPr>
          <w:b/>
        </w:rPr>
        <w:t xml:space="preserve">nhân </w:t>
      </w:r>
      <w:r>
        <w:rPr>
          <w:b/>
        </w:rPr>
        <w:t xml:space="preserve">quả </w:t>
      </w:r>
      <w:r>
        <w:rPr>
          <w:i/>
        </w:rPr>
        <w:t xml:space="preserve">danh từ </w:t>
      </w:r>
      <w:r>
        <w:t xml:space="preserve">Mối </w:t>
      </w:r>
      <w:r>
        <w:t xml:space="preserve">liên </w:t>
      </w:r>
      <w:r>
        <w:t xml:space="preserve">hệ </w:t>
      </w:r>
      <w:r>
        <w:t xml:space="preserve">nguồn </w:t>
      </w:r>
      <w:r>
        <w:t xml:space="preserve">gốc </w:t>
      </w:r>
      <w:r>
        <w:rPr>
          <w:i/>
        </w:rPr>
        <w:t xml:space="preserve">giữa </w:t>
      </w:r>
      <w:r>
        <w:t xml:space="preserve">các </w:t>
      </w:r>
      <w:r>
        <w:t xml:space="preserve">hiện </w:t>
      </w:r>
      <w:r>
        <w:t xml:space="preserve">tượng </w:t>
      </w:r>
      <w:r>
        <w:t xml:space="preserve">của </w:t>
      </w:r>
      <w:r>
        <w:t xml:space="preserve">thế </w:t>
      </w:r>
      <w:r>
        <w:t xml:space="preserve">giới </w:t>
      </w:r>
      <w:r>
        <w:t xml:space="preserve">khách </w:t>
      </w:r>
      <w:r>
        <w:t xml:space="preserve">quan, </w:t>
      </w:r>
      <w:r>
        <w:t xml:space="preserve">làm </w:t>
      </w:r>
      <w:r>
        <w:t xml:space="preserve">cho </w:t>
      </w:r>
      <w:r>
        <w:t xml:space="preserve">trong </w:t>
      </w:r>
      <w:r>
        <w:t xml:space="preserve">những </w:t>
      </w:r>
      <w:r>
        <w:t xml:space="preserve">điều </w:t>
      </w:r>
      <w:r>
        <w:t xml:space="preserve">kiện </w:t>
      </w:r>
      <w:r>
        <w:t xml:space="preserve">nhất </w:t>
      </w:r>
      <w:r>
        <w:t xml:space="preserve">định </w:t>
      </w:r>
      <w:r>
        <w:rPr>
          <w:i/>
        </w:rPr>
        <w:t xml:space="preserve">hiện </w:t>
      </w:r>
      <w:r>
        <w:t xml:space="preserve">tượng </w:t>
      </w:r>
      <w:r>
        <w:t xml:space="preserve">này </w:t>
      </w:r>
      <w:r>
        <w:t xml:space="preserve">(nhân) </w:t>
      </w:r>
      <w:r>
        <w:t xml:space="preserve">tất </w:t>
      </w:r>
      <w:r>
        <w:t xml:space="preserve">yếu </w:t>
      </w:r>
      <w:r>
        <w:t xml:space="preserve">làm </w:t>
      </w:r>
      <w:r>
        <w:t xml:space="preserve">nảy </w:t>
      </w:r>
      <w:r>
        <w:t xml:space="preserve">sinh </w:t>
      </w:r>
      <w:r>
        <w:t xml:space="preserve">ra </w:t>
      </w:r>
      <w:r>
        <w:t xml:space="preserve">hiện </w:t>
      </w:r>
      <w:r>
        <w:t xml:space="preserve">tượng </w:t>
      </w:r>
      <w:r>
        <w:t xml:space="preserve">kia </w:t>
      </w:r>
      <w:r>
        <w:t xml:space="preserve">(quả). </w:t>
      </w:r>
      <w:r>
        <w:br/>
      </w:r>
      <w:r>
        <w:rPr>
          <w:b/>
        </w:rPr>
        <w:t xml:space="preserve">tính </w:t>
      </w:r>
      <w:r>
        <w:rPr>
          <w:b/>
        </w:rPr>
        <w:t xml:space="preserve">sổ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Tính </w:t>
      </w:r>
      <w:r>
        <w:t xml:space="preserve">toán </w:t>
      </w:r>
      <w:r>
        <w:t xml:space="preserve">và </w:t>
      </w:r>
      <w:r>
        <w:t xml:space="preserve">thanh </w:t>
      </w:r>
      <w:r>
        <w:t xml:space="preserve">toán </w:t>
      </w:r>
      <w:r>
        <w:t xml:space="preserve">các </w:t>
      </w:r>
      <w:r>
        <w:t xml:space="preserve">khoản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việc </w:t>
      </w:r>
      <w:r>
        <w:t xml:space="preserve">làm </w:t>
      </w:r>
      <w:r>
        <w:t xml:space="preserve">ăn). </w:t>
      </w:r>
      <w:r>
        <w:t xml:space="preserve">Tính </w:t>
      </w:r>
      <w:r>
        <w:rPr>
          <w:i/>
        </w:rPr>
        <w:t xml:space="preserve">sổ </w:t>
      </w:r>
      <w:r>
        <w:t xml:space="preserve">cuối </w:t>
      </w:r>
      <w:r>
        <w:rPr>
          <w:i/>
        </w:rPr>
        <w:t xml:space="preserve">năm. </w:t>
      </w:r>
      <w:r>
        <w:rPr>
          <w:b/>
        </w:rPr>
        <w:t xml:space="preserve">2 </w:t>
      </w:r>
      <w:r>
        <w:t xml:space="preserve">(khẩu ngữ). </w:t>
      </w:r>
      <w:r>
        <w:t xml:space="preserve">Diệt </w:t>
      </w:r>
      <w:r>
        <w:t xml:space="preserve">trừ </w:t>
      </w:r>
      <w:r>
        <w:t xml:space="preserve">kẻ </w:t>
      </w:r>
      <w:r>
        <w:t xml:space="preserve">thù </w:t>
      </w:r>
      <w:r>
        <w:t xml:space="preserve">địch </w:t>
      </w:r>
      <w:r>
        <w:t xml:space="preserve">với </w:t>
      </w:r>
      <w:r>
        <w:t xml:space="preserve">mình. </w:t>
      </w:r>
      <w:r>
        <w:rPr>
          <w:i/>
        </w:rPr>
        <w:t xml:space="preserve">Tên </w:t>
      </w:r>
      <w:r>
        <w:rPr>
          <w:i/>
        </w:rPr>
        <w:t xml:space="preserve">tướng </w:t>
      </w:r>
      <w:r>
        <w:rPr>
          <w:i/>
        </w:rPr>
        <w:t xml:space="preserve">cướp </w:t>
      </w:r>
      <w:r>
        <w:rPr>
          <w:i/>
        </w:rPr>
        <w:t xml:space="preserve">chờ </w:t>
      </w:r>
      <w:r>
        <w:rPr>
          <w:i/>
        </w:rPr>
        <w:t xml:space="preserve">địp </w:t>
      </w:r>
      <w:r>
        <w:t xml:space="preserve">tính </w:t>
      </w:r>
      <w:r>
        <w:t xml:space="preserve">sổ </w:t>
      </w:r>
      <w:r>
        <w:rPr>
          <w:i/>
        </w:rPr>
        <w:t xml:space="preserve">đối </w:t>
      </w:r>
      <w:r>
        <w:t xml:space="preserve">thư. </w:t>
      </w:r>
      <w:r>
        <w:br/>
      </w:r>
      <w:r>
        <w:rPr>
          <w:b/>
        </w:rPr>
        <w:t xml:space="preserve">tính </w:t>
      </w:r>
      <w:r>
        <w:rPr>
          <w:b/>
        </w:rPr>
        <w:t xml:space="preserve">tẩu </w:t>
      </w:r>
      <w:r>
        <w:rPr>
          <w:i/>
        </w:rPr>
        <w:t xml:space="preserve">danh từ </w:t>
      </w:r>
      <w:r>
        <w:t xml:space="preserve">x </w:t>
      </w:r>
      <w:r>
        <w:rPr>
          <w:i/>
        </w:rPr>
        <w:t xml:space="preserve">đàn </w:t>
      </w:r>
      <w:r>
        <w:t xml:space="preserve">tính, </w:t>
      </w:r>
      <w:r>
        <w:br/>
      </w:r>
      <w:r>
        <w:rPr>
          <w:b/>
        </w:rPr>
        <w:t xml:space="preserve">tính </w:t>
      </w:r>
      <w:r>
        <w:rPr>
          <w:b/>
        </w:rPr>
        <w:t xml:space="preserve">tình </w:t>
      </w:r>
      <w:r>
        <w:rPr>
          <w:i/>
        </w:rPr>
        <w:t xml:space="preserve">danh từ </w:t>
      </w:r>
      <w:r>
        <w:t xml:space="preserve">Tổng </w:t>
      </w:r>
      <w:r>
        <w:t xml:space="preserve">thể </w:t>
      </w:r>
      <w:r>
        <w:t xml:space="preserve">nói </w:t>
      </w:r>
      <w:r>
        <w:t xml:space="preserve">chung </w:t>
      </w:r>
      <w:r>
        <w:t xml:space="preserve">những </w:t>
      </w:r>
      <w:r>
        <w:t xml:space="preserve">đặc </w:t>
      </w:r>
      <w:r>
        <w:t xml:space="preserve">điểm </w:t>
      </w:r>
      <w:r>
        <w:t xml:space="preserve">tâm </w:t>
      </w:r>
      <w:r>
        <w:t xml:space="preserve">lí </w:t>
      </w:r>
      <w:r>
        <w:t xml:space="preserve">- </w:t>
      </w:r>
      <w:r>
        <w:t xml:space="preserve">tình </w:t>
      </w:r>
      <w:r>
        <w:t xml:space="preserve">cảm </w:t>
      </w:r>
      <w:r>
        <w:t xml:space="preserve">của </w:t>
      </w:r>
      <w:r>
        <w:t xml:space="preserve">mỗi </w:t>
      </w:r>
      <w:r>
        <w:t xml:space="preserve">người, </w:t>
      </w:r>
      <w:r>
        <w:t xml:space="preserve">thể </w:t>
      </w:r>
      <w:r>
        <w:t xml:space="preserve">hiện </w:t>
      </w:r>
      <w:r>
        <w:t xml:space="preserve">trong </w:t>
      </w:r>
      <w:r>
        <w:t xml:space="preserve">cách </w:t>
      </w:r>
      <w:r>
        <w:t xml:space="preserve">đối </w:t>
      </w:r>
      <w:r>
        <w:t xml:space="preserve">xử </w:t>
      </w:r>
      <w:r>
        <w:t xml:space="preserve">với </w:t>
      </w:r>
      <w:r>
        <w:t xml:space="preserve">người, </w:t>
      </w:r>
      <w:r>
        <w:t xml:space="preserve">với </w:t>
      </w:r>
      <w:r>
        <w:t xml:space="preserve">việc. </w:t>
      </w:r>
      <w:r>
        <w:t xml:space="preserve">Tính </w:t>
      </w:r>
      <w:r>
        <w:t xml:space="preserve">tình </w:t>
      </w:r>
      <w:r>
        <w:t xml:space="preserve">cởi </w:t>
      </w:r>
      <w:r>
        <w:t xml:space="preserve">mở. </w:t>
      </w:r>
      <w:r>
        <w:rPr>
          <w:i/>
        </w:rPr>
        <w:t xml:space="preserve">Hai </w:t>
      </w:r>
      <w:r>
        <w:t xml:space="preserve">chị </w:t>
      </w:r>
      <w:r>
        <w:rPr>
          <w:i/>
        </w:rPr>
        <w:t xml:space="preserve">em </w:t>
      </w:r>
      <w:r>
        <w:t xml:space="preserve">tính </w:t>
      </w:r>
      <w:r>
        <w:t xml:space="preserve">tình </w:t>
      </w:r>
      <w:r>
        <w:rPr>
          <w:i/>
        </w:rPr>
        <w:t xml:space="preserve">khác </w:t>
      </w:r>
      <w:r>
        <w:rPr>
          <w:i/>
        </w:rPr>
        <w:t xml:space="preserve">hẳn </w:t>
      </w:r>
      <w:r>
        <w:rPr>
          <w:i/>
        </w:rPr>
        <w:t xml:space="preserve">nhau. </w:t>
      </w:r>
      <w:r>
        <w:br w:type="page"/>
      </w:r>
      <w:r>
        <w:rPr>
          <w:b/>
        </w:rPr>
        <w:t xml:space="preserve">tính </w:t>
      </w:r>
      <w:r>
        <w:rPr>
          <w:b/>
        </w:rPr>
        <w:t xml:space="preserve">toán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rPr>
          <w:i/>
        </w:rPr>
        <w:t xml:space="preserve">Làm </w:t>
      </w:r>
      <w:r>
        <w:t xml:space="preserve">các </w:t>
      </w:r>
      <w:r>
        <w:t xml:space="preserve">phép </w:t>
      </w:r>
      <w:r>
        <w:t xml:space="preserve">tính </w:t>
      </w:r>
      <w:r>
        <w:t xml:space="preserve">để </w:t>
      </w:r>
      <w:r>
        <w:t xml:space="preserve">biết, </w:t>
      </w:r>
      <w:r>
        <w:t xml:space="preserve">để </w:t>
      </w:r>
      <w:r>
        <w:t xml:space="preserve">thấy </w:t>
      </w:r>
      <w:r>
        <w:t xml:space="preserve">ra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Tính </w:t>
      </w:r>
      <w:r>
        <w:rPr>
          <w:i/>
        </w:rPr>
        <w:t xml:space="preserve">toán </w:t>
      </w:r>
      <w:r>
        <w:rPr>
          <w:i/>
        </w:rPr>
        <w:t xml:space="preserve">sổ </w:t>
      </w:r>
      <w:r>
        <w:rPr>
          <w:i/>
        </w:rPr>
        <w:t xml:space="preserve">sách. </w:t>
      </w:r>
      <w:r>
        <w:t xml:space="preserve">Tính </w:t>
      </w:r>
      <w:r>
        <w:rPr>
          <w:i/>
        </w:rPr>
        <w:t xml:space="preserve">toán </w:t>
      </w:r>
      <w:r>
        <w:t xml:space="preserve">chỉ </w:t>
      </w:r>
      <w:r>
        <w:t xml:space="preserve">H. </w:t>
      </w:r>
      <w:r>
        <w:rPr>
          <w:b/>
        </w:rPr>
        <w:t xml:space="preserve">2 </w:t>
      </w:r>
      <w:r>
        <w:t xml:space="preserve">Suy </w:t>
      </w:r>
      <w:r>
        <w:t xml:space="preserve">tính, </w:t>
      </w:r>
      <w:r>
        <w:t xml:space="preserve">cân </w:t>
      </w:r>
      <w:r>
        <w:t xml:space="preserve">nhắc </w:t>
      </w:r>
      <w:r>
        <w:t xml:space="preserve">trước </w:t>
      </w:r>
      <w:r>
        <w:t xml:space="preserve">khi </w:t>
      </w:r>
      <w:r>
        <w:t xml:space="preserve">làm </w:t>
      </w:r>
      <w:r>
        <w:t xml:space="preserve">việc </w:t>
      </w:r>
      <w:r>
        <w:t xml:space="preserve">gì. </w:t>
      </w:r>
      <w:r>
        <w:t xml:space="preserve">Làm </w:t>
      </w:r>
      <w:r>
        <w:rPr>
          <w:i/>
        </w:rPr>
        <w:t xml:space="preserve">ăn </w:t>
      </w:r>
      <w:r>
        <w:rPr>
          <w:i/>
        </w:rPr>
        <w:t xml:space="preserve">có </w:t>
      </w:r>
      <w:r>
        <w:t xml:space="preserve">tính </w:t>
      </w:r>
      <w:r>
        <w:t xml:space="preserve">toán. </w:t>
      </w:r>
      <w:r>
        <w:t xml:space="preserve">Việc </w:t>
      </w:r>
      <w:r>
        <w:rPr>
          <w:i/>
        </w:rPr>
        <w:t xml:space="preserve">làm </w:t>
      </w:r>
      <w:r>
        <w:t xml:space="preserve">có </w:t>
      </w:r>
      <w:r>
        <w:t xml:space="preserve">tính </w:t>
      </w:r>
      <w:r>
        <w:rPr>
          <w:i/>
        </w:rPr>
        <w:t xml:space="preserve">toán </w:t>
      </w:r>
      <w:r>
        <w:t xml:space="preserve">trước. </w:t>
      </w:r>
      <w:r>
        <w:rPr>
          <w:b/>
        </w:rPr>
        <w:t xml:space="preserve">3 </w:t>
      </w:r>
      <w:r>
        <w:t xml:space="preserve">Suy </w:t>
      </w:r>
      <w:r>
        <w:t xml:space="preserve">tính </w:t>
      </w:r>
      <w:r>
        <w:t xml:space="preserve">thiệt </w:t>
      </w:r>
      <w:r>
        <w:t xml:space="preserve">hơn </w:t>
      </w:r>
      <w:r>
        <w:t xml:space="preserve">cho </w:t>
      </w:r>
      <w:r>
        <w:t xml:space="preserve">cá </w:t>
      </w:r>
      <w:r>
        <w:t xml:space="preserve">nhân </w:t>
      </w:r>
      <w:r>
        <w:t xml:space="preserve">mình. </w:t>
      </w:r>
      <w:r>
        <w:t xml:space="preserve">Một </w:t>
      </w:r>
      <w:r>
        <w:t xml:space="preserve">tình </w:t>
      </w:r>
      <w:r>
        <w:rPr>
          <w:i/>
        </w:rPr>
        <w:t xml:space="preserve">yêu </w:t>
      </w:r>
      <w:r>
        <w:rPr>
          <w:i/>
        </w:rPr>
        <w:t xml:space="preserve">có </w:t>
      </w:r>
      <w:r>
        <w:rPr>
          <w:i/>
        </w:rPr>
        <w:t xml:space="preserve">tính </w:t>
      </w:r>
      <w:r>
        <w:t xml:space="preserve">toán. </w:t>
      </w:r>
      <w:r>
        <w:t xml:space="preserve">Tính </w:t>
      </w:r>
      <w:r>
        <w:t xml:space="preserve">toán </w:t>
      </w:r>
      <w:r>
        <w:t xml:space="preserve">thiệt </w:t>
      </w:r>
      <w:r>
        <w:t xml:space="preserve">hơn. </w:t>
      </w:r>
      <w:r>
        <w:t xml:space="preserve">tính </w:t>
      </w:r>
      <w:r>
        <w:t xml:space="preserve">trạng </w:t>
      </w:r>
      <w:r>
        <w:t xml:space="preserve">danh từ </w:t>
      </w:r>
      <w:r>
        <w:t xml:space="preserve">Đặc </w:t>
      </w:r>
      <w:r>
        <w:t xml:space="preserve">tính </w:t>
      </w:r>
      <w:r>
        <w:t xml:space="preserve">hình </w:t>
      </w:r>
      <w:r>
        <w:t xml:space="preserve">thái </w:t>
      </w:r>
      <w:r>
        <w:t xml:space="preserve">và </w:t>
      </w:r>
      <w:r>
        <w:t xml:space="preserve">sinh </w:t>
      </w:r>
      <w:r>
        <w:t xml:space="preserve">lí </w:t>
      </w:r>
      <w:r>
        <w:t xml:space="preserve">phân </w:t>
      </w:r>
      <w:r>
        <w:t xml:space="preserve">biệt </w:t>
      </w:r>
      <w:r>
        <w:t xml:space="preserve">các </w:t>
      </w:r>
      <w:r>
        <w:t xml:space="preserve">cá </w:t>
      </w:r>
      <w:r>
        <w:t xml:space="preserve">thể </w:t>
      </w:r>
      <w:r>
        <w:t xml:space="preserve">sinh </w:t>
      </w:r>
      <w:r>
        <w:t xml:space="preserve">vật </w:t>
      </w:r>
      <w:r>
        <w:t xml:space="preserve">cùng </w:t>
      </w:r>
      <w:r>
        <w:t xml:space="preserve">loài </w:t>
      </w:r>
      <w:r>
        <w:t xml:space="preserve">hoặc </w:t>
      </w:r>
      <w:r>
        <w:t xml:space="preserve">cùng </w:t>
      </w:r>
      <w:r>
        <w:t xml:space="preserve">thứ </w:t>
      </w:r>
      <w:r>
        <w:t xml:space="preserve">với </w:t>
      </w:r>
      <w:r>
        <w:t xml:space="preserve">nhau. </w:t>
      </w:r>
      <w:r>
        <w:br/>
      </w:r>
      <w:r>
        <w:rPr>
          <w:b/>
        </w:rPr>
        <w:t xml:space="preserve">tính </w:t>
      </w:r>
      <w:r>
        <w:rPr>
          <w:b/>
        </w:rPr>
        <w:t xml:space="preserve">tư </w:t>
      </w:r>
      <w:r>
        <w:rPr>
          <w:b/>
        </w:rPr>
        <w:t xml:space="preserve">tưởng </w:t>
      </w:r>
      <w:r>
        <w:rPr>
          <w:i/>
        </w:rPr>
        <w:t xml:space="preserve">danh từ </w:t>
      </w:r>
      <w:r>
        <w:t xml:space="preserve">Sự </w:t>
      </w:r>
      <w:r>
        <w:t xml:space="preserve">gắn </w:t>
      </w:r>
      <w:r>
        <w:t xml:space="preserve">bó </w:t>
      </w:r>
      <w:r>
        <w:t xml:space="preserve">một </w:t>
      </w:r>
      <w:r>
        <w:t xml:space="preserve">cách </w:t>
      </w:r>
      <w:r>
        <w:t xml:space="preserve">tự </w:t>
      </w:r>
      <w:r>
        <w:t xml:space="preserve">giác </w:t>
      </w:r>
      <w:r>
        <w:t xml:space="preserve">với </w:t>
      </w:r>
      <w:r>
        <w:t xml:space="preserve">một </w:t>
      </w:r>
      <w:r>
        <w:t xml:space="preserve">hệ </w:t>
      </w:r>
      <w:r>
        <w:t xml:space="preserve">tư </w:t>
      </w:r>
      <w:r>
        <w:t xml:space="preserve">tưởng </w:t>
      </w:r>
      <w:r>
        <w:t xml:space="preserve">nhất </w:t>
      </w:r>
      <w:r>
        <w:t xml:space="preserve">định, </w:t>
      </w:r>
      <w:r>
        <w:t xml:space="preserve">biểu </w:t>
      </w:r>
      <w:r>
        <w:t xml:space="preserve">hiện </w:t>
      </w:r>
      <w:r>
        <w:t xml:space="preserve">trong </w:t>
      </w:r>
      <w:r>
        <w:t xml:space="preserve">tác </w:t>
      </w:r>
      <w:r>
        <w:t xml:space="preserve">phẩm </w:t>
      </w:r>
      <w:r>
        <w:t xml:space="preserve">văn </w:t>
      </w:r>
      <w:r>
        <w:t xml:space="preserve">học, </w:t>
      </w:r>
      <w:r>
        <w:t xml:space="preserve">nghệ </w:t>
      </w:r>
      <w:r>
        <w:t xml:space="preserve">thuật </w:t>
      </w:r>
      <w:r>
        <w:t xml:space="preserve">và </w:t>
      </w:r>
      <w:r>
        <w:t xml:space="preserve">trong </w:t>
      </w:r>
      <w:r>
        <w:t xml:space="preserve">các </w:t>
      </w:r>
      <w:r>
        <w:t xml:space="preserve">lĩnh </w:t>
      </w:r>
      <w:r>
        <w:t xml:space="preserve">vực </w:t>
      </w:r>
      <w:r>
        <w:t xml:space="preserve">hoạt </w:t>
      </w:r>
      <w:r>
        <w:t xml:space="preserve">động </w:t>
      </w:r>
      <w:r>
        <w:t xml:space="preserve">văn </w:t>
      </w:r>
      <w:r>
        <w:t xml:space="preserve">hoá, </w:t>
      </w:r>
      <w:r>
        <w:t xml:space="preserve">xã </w:t>
      </w:r>
      <w:r>
        <w:t xml:space="preserve">hội. </w:t>
      </w:r>
      <w:r>
        <w:br/>
      </w:r>
      <w:r>
        <w:rPr>
          <w:b/>
        </w:rPr>
        <w:t xml:space="preserve">tĩnh </w:t>
      </w:r>
      <w:r>
        <w:rPr>
          <w:b/>
        </w:rPr>
        <w:t xml:space="preserve">từ </w:t>
      </w:r>
      <w:r>
        <w:rPr>
          <w:i/>
        </w:rPr>
        <w:t xml:space="preserve">danh từ </w:t>
      </w:r>
      <w:r>
        <w:t xml:space="preserve">Từ </w:t>
      </w:r>
      <w:r>
        <w:t xml:space="preserve">chuyên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nghĩa </w:t>
      </w:r>
      <w:r>
        <w:t xml:space="preserve">tính </w:t>
      </w:r>
      <w:r>
        <w:t xml:space="preserve">chất, </w:t>
      </w:r>
      <w:r>
        <w:t xml:space="preserve">thuộc </w:t>
      </w:r>
      <w:r>
        <w:t xml:space="preserve">tính, </w:t>
      </w:r>
      <w:r>
        <w:t xml:space="preserve">thường </w:t>
      </w:r>
      <w:r>
        <w:t xml:space="preserve">có </w:t>
      </w:r>
      <w:r>
        <w:t xml:space="preserve">thể </w:t>
      </w:r>
      <w:r>
        <w:t xml:space="preserve">trực </w:t>
      </w:r>
      <w:r>
        <w:t xml:space="preserve">tiếp </w:t>
      </w:r>
      <w:r>
        <w:t xml:space="preserve">làm </w:t>
      </w:r>
      <w:r>
        <w:t xml:space="preserve">vị </w:t>
      </w:r>
      <w:r>
        <w:t xml:space="preserve">ngữ </w:t>
      </w:r>
      <w:r>
        <w:t xml:space="preserve">trong </w:t>
      </w:r>
      <w:r>
        <w:t xml:space="preserve">câu. </w:t>
      </w:r>
      <w:r>
        <w:rPr>
          <w:i/>
        </w:rPr>
        <w:t xml:space="preserve">"Tốt", </w:t>
      </w:r>
      <w:r>
        <w:rPr>
          <w:i/>
        </w:rPr>
        <w:t xml:space="preserve">"xanh", </w:t>
      </w:r>
      <w:r>
        <w:t xml:space="preserve">"tích </w:t>
      </w:r>
      <w:r>
        <w:rPr>
          <w:i/>
        </w:rPr>
        <w:t xml:space="preserve">cực" </w:t>
      </w:r>
      <w:r>
        <w:rPr>
          <w:i/>
        </w:rPr>
        <w:t xml:space="preserve">là </w:t>
      </w:r>
      <w:r>
        <w:rPr>
          <w:i/>
        </w:rPr>
        <w:t xml:space="preserve">những </w:t>
      </w:r>
      <w:r>
        <w:t xml:space="preserve">tính </w:t>
      </w:r>
      <w:r>
        <w:t xml:space="preserve">từ </w:t>
      </w:r>
      <w:r>
        <w:rPr>
          <w:i/>
        </w:rPr>
        <w:t xml:space="preserve">trong </w:t>
      </w:r>
      <w:r>
        <w:rPr>
          <w:i/>
        </w:rPr>
        <w:t xml:space="preserve">tiếng </w:t>
      </w:r>
      <w:r>
        <w:t xml:space="preserve">Việt. </w:t>
      </w:r>
      <w:r>
        <w:br/>
      </w:r>
      <w:r>
        <w:rPr>
          <w:b/>
        </w:rPr>
        <w:t xml:space="preserve">tịnh, </w:t>
      </w:r>
      <w:r>
        <w:rPr>
          <w:i/>
        </w:rPr>
        <w:t xml:space="preserve">động từ </w:t>
      </w:r>
      <w:r>
        <w:t xml:space="preserve">Tính </w:t>
      </w:r>
      <w:r>
        <w:t xml:space="preserve">tổng </w:t>
      </w:r>
      <w:r>
        <w:t xml:space="preserve">số </w:t>
      </w:r>
      <w:r>
        <w:t xml:space="preserve">khối </w:t>
      </w:r>
      <w:r>
        <w:t xml:space="preserve">lượng </w:t>
      </w:r>
      <w:r>
        <w:t xml:space="preserve">của </w:t>
      </w:r>
      <w:r>
        <w:t xml:space="preserve">hàng, </w:t>
      </w:r>
      <w:r>
        <w:t xml:space="preserve">không </w:t>
      </w:r>
      <w:r>
        <w:t xml:space="preserve">kể </w:t>
      </w:r>
      <w:r>
        <w:t xml:space="preserve">bao </w:t>
      </w:r>
      <w:r>
        <w:t xml:space="preserve">bì. </w:t>
      </w:r>
      <w:r>
        <w:rPr>
          <w:i/>
        </w:rPr>
        <w:t xml:space="preserve">Tịnh </w:t>
      </w:r>
      <w:r>
        <w:rPr>
          <w:i/>
        </w:rPr>
        <w:t xml:space="preserve">lương </w:t>
      </w:r>
      <w:r>
        <w:t xml:space="preserve">thực </w:t>
      </w:r>
      <w:r>
        <w:rPr>
          <w:i/>
        </w:rPr>
        <w:t xml:space="preserve">đã </w:t>
      </w:r>
      <w:r>
        <w:rPr>
          <w:i/>
        </w:rPr>
        <w:t xml:space="preserve">uào </w:t>
      </w:r>
      <w:r>
        <w:rPr>
          <w:i/>
        </w:rPr>
        <w:t xml:space="preserve">bao </w:t>
      </w:r>
      <w:r>
        <w:t xml:space="preserve">trước </w:t>
      </w:r>
      <w:r>
        <w:rPr>
          <w:i/>
        </w:rPr>
        <w:t xml:space="preserve">khi </w:t>
      </w:r>
      <w:r>
        <w:t xml:space="preserve">cho </w:t>
      </w:r>
      <w:r>
        <w:t xml:space="preserve">uào </w:t>
      </w:r>
      <w:r>
        <w:t xml:space="preserve">kho. </w:t>
      </w:r>
      <w:r>
        <w:br/>
      </w:r>
      <w:r>
        <w:rPr>
          <w:b/>
        </w:rPr>
        <w:t xml:space="preserve">tịnh,t. </w:t>
      </w:r>
      <w:r>
        <w:t xml:space="preserve">(ít dùng). </w:t>
      </w:r>
      <w:r>
        <w:t xml:space="preserve">Im, </w:t>
      </w:r>
      <w:r>
        <w:t xml:space="preserve">im </w:t>
      </w:r>
      <w:r>
        <w:t xml:space="preserve">lặng. </w:t>
      </w:r>
      <w:r>
        <w:br/>
      </w:r>
      <w:r>
        <w:rPr>
          <w:b/>
        </w:rPr>
        <w:t xml:space="preserve">tịnh, </w:t>
      </w:r>
      <w:r>
        <w:rPr>
          <w:i/>
        </w:rPr>
        <w:t xml:space="preserve">trợ từ </w:t>
      </w:r>
      <w:r>
        <w:t xml:space="preserve">(khẩu ngữ).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nhấn </w:t>
      </w:r>
      <w:r>
        <w:t xml:space="preserve">mạnh </w:t>
      </w:r>
      <w:r>
        <w:t xml:space="preserve">sự </w:t>
      </w:r>
      <w:r>
        <w:t xml:space="preserve">phủ </w:t>
      </w:r>
      <w:r>
        <w:t xml:space="preserve">định </w:t>
      </w:r>
      <w:r>
        <w:t xml:space="preserve">nêu </w:t>
      </w:r>
      <w:r>
        <w:t xml:space="preserve">ra </w:t>
      </w:r>
      <w:r>
        <w:t xml:space="preserve">sau </w:t>
      </w:r>
      <w:r>
        <w:t xml:space="preserve">đó; </w:t>
      </w:r>
      <w:r>
        <w:t xml:space="preserve">hoàn </w:t>
      </w:r>
      <w:r>
        <w:t xml:space="preserve">toàn, </w:t>
      </w:r>
      <w:r>
        <w:rPr>
          <w:i/>
        </w:rPr>
        <w:t xml:space="preserve">tuyệt </w:t>
      </w:r>
      <w:r>
        <w:rPr>
          <w:i/>
        </w:rPr>
        <w:t xml:space="preserve">nhiên. </w:t>
      </w:r>
      <w:r>
        <w:rPr>
          <w:i/>
        </w:rPr>
        <w:t xml:space="preserve">Tôi </w:t>
      </w:r>
      <w:r>
        <w:t xml:space="preserve">tịnh </w:t>
      </w:r>
      <w:r>
        <w:rPr>
          <w:i/>
        </w:rPr>
        <w:t xml:space="preserve">không </w:t>
      </w:r>
      <w:r>
        <w:t xml:space="preserve">biết </w:t>
      </w:r>
      <w:r>
        <w:rPr>
          <w:i/>
        </w:rPr>
        <w:t xml:space="preserve">một </w:t>
      </w:r>
      <w:r>
        <w:t xml:space="preserve">tí </w:t>
      </w:r>
      <w:r>
        <w:rPr>
          <w:i/>
        </w:rPr>
        <w:t xml:space="preserve">gì. </w:t>
      </w:r>
      <w:r>
        <w:t xml:space="preserve">Trên </w:t>
      </w:r>
      <w:r>
        <w:rPr>
          <w:i/>
        </w:rPr>
        <w:t xml:space="preserve">đường </w:t>
      </w:r>
      <w:r>
        <w:rPr>
          <w:i/>
        </w:rPr>
        <w:t xml:space="preserve">tịnh </w:t>
      </w:r>
      <w:r>
        <w:rPr>
          <w:i/>
        </w:rPr>
        <w:t xml:space="preserve">không </w:t>
      </w:r>
      <w:r>
        <w:rPr>
          <w:i/>
        </w:rPr>
        <w:t xml:space="preserve">có </w:t>
      </w:r>
      <w:r>
        <w:t xml:space="preserve">một </w:t>
      </w:r>
      <w:r>
        <w:t xml:space="preserve">bóng </w:t>
      </w:r>
      <w:r>
        <w:t xml:space="preserve">người. </w:t>
      </w:r>
      <w:r>
        <w:br/>
      </w:r>
      <w:r>
        <w:rPr>
          <w:b/>
        </w:rPr>
        <w:t xml:space="preserve">tịnh </w:t>
      </w:r>
      <w:r>
        <w:rPr>
          <w:b/>
        </w:rPr>
        <w:t xml:space="preserve">độ </w:t>
      </w:r>
      <w:r>
        <w:rPr>
          <w:i/>
        </w:rPr>
        <w:t xml:space="preserve">danh từ </w:t>
      </w:r>
      <w:r>
        <w:t xml:space="preserve">Cõi </w:t>
      </w:r>
      <w:r>
        <w:t xml:space="preserve">cực </w:t>
      </w:r>
      <w:r>
        <w:t xml:space="preserve">lạc, </w:t>
      </w:r>
      <w:r>
        <w:t xml:space="preserve">theo </w:t>
      </w:r>
      <w:r>
        <w:t xml:space="preserve">đạo </w:t>
      </w:r>
      <w:r>
        <w:t xml:space="preserve">Phật. </w:t>
      </w:r>
      <w:r>
        <w:rPr>
          <w:i/>
        </w:rPr>
        <w:t xml:space="preserve">Siêu </w:t>
      </w:r>
      <w:r>
        <w:rPr>
          <w:i/>
        </w:rPr>
        <w:t xml:space="preserve">sinh </w:t>
      </w:r>
      <w:r>
        <w:rPr>
          <w:i/>
        </w:rPr>
        <w:t xml:space="preserve">tịnh </w:t>
      </w:r>
      <w:r>
        <w:rPr>
          <w:i/>
        </w:rPr>
        <w:t xml:space="preserve">độ*. </w:t>
      </w:r>
      <w:r>
        <w:br/>
      </w:r>
      <w:r>
        <w:rPr>
          <w:b/>
        </w:rPr>
        <w:t xml:space="preserve">tịnh </w:t>
      </w:r>
      <w:r>
        <w:rPr>
          <w:b/>
        </w:rPr>
        <w:t xml:space="preserve">giới </w:t>
      </w:r>
      <w:r>
        <w:rPr>
          <w:i/>
        </w:rPr>
        <w:t xml:space="preserve">động từ </w:t>
      </w:r>
      <w:r>
        <w:t xml:space="preserve">Theo </w:t>
      </w:r>
      <w:r>
        <w:t xml:space="preserve">đúng </w:t>
      </w:r>
      <w:r>
        <w:t xml:space="preserve">những </w:t>
      </w:r>
      <w:r>
        <w:t xml:space="preserve">điều </w:t>
      </w:r>
      <w:r>
        <w:t xml:space="preserve">răn </w:t>
      </w:r>
      <w:r>
        <w:t xml:space="preserve">cấm </w:t>
      </w:r>
      <w:r>
        <w:t xml:space="preserve">của </w:t>
      </w:r>
      <w:r>
        <w:t xml:space="preserve">đạo </w:t>
      </w:r>
      <w:r>
        <w:t xml:space="preserve">Phật </w:t>
      </w:r>
      <w:r>
        <w:t xml:space="preserve">để </w:t>
      </w:r>
      <w:r>
        <w:t xml:space="preserve">giữ </w:t>
      </w:r>
      <w:r>
        <w:t xml:space="preserve">cho </w:t>
      </w:r>
      <w:r>
        <w:t xml:space="preserve">mình </w:t>
      </w:r>
      <w:r>
        <w:t xml:space="preserve">được </w:t>
      </w:r>
      <w:r>
        <w:t xml:space="preserve">thanh </w:t>
      </w:r>
      <w:r>
        <w:t xml:space="preserve">tịnh. </w:t>
      </w:r>
      <w:r>
        <w:br/>
      </w:r>
      <w:r>
        <w:rPr>
          <w:b/>
        </w:rPr>
        <w:t xml:space="preserve">tỉnh </w:t>
      </w:r>
      <w:r>
        <w:rPr>
          <w:b/>
        </w:rPr>
        <w:t xml:space="preserve">thổ </w:t>
      </w:r>
      <w:r>
        <w:rPr>
          <w:b/>
        </w:rPr>
        <w:t xml:space="preserve">(ít dùng). </w:t>
      </w:r>
      <w:r>
        <w:rPr>
          <w:i/>
        </w:rPr>
        <w:t xml:space="preserve">xem </w:t>
      </w:r>
      <w:r>
        <w:t xml:space="preserve">nh </w:t>
      </w:r>
      <w:r>
        <w:t xml:space="preserve">thổ. </w:t>
      </w:r>
      <w:r>
        <w:br/>
      </w:r>
      <w:r>
        <w:rPr>
          <w:b/>
        </w:rPr>
        <w:t xml:space="preserve">tỉnh </w:t>
      </w:r>
      <w:r>
        <w:rPr>
          <w:b/>
        </w:rPr>
        <w:t xml:space="preserve">tiến </w:t>
      </w:r>
      <w:r>
        <w:rPr>
          <w:i/>
        </w:rPr>
        <w:t xml:space="preserve">động từ </w:t>
      </w:r>
      <w:r>
        <w:t xml:space="preserve">Dời </w:t>
      </w:r>
      <w:r>
        <w:t xml:space="preserve">chỗ </w:t>
      </w:r>
      <w:r>
        <w:t xml:space="preserve">sao </w:t>
      </w:r>
      <w:r>
        <w:t xml:space="preserve">cho </w:t>
      </w:r>
      <w:r>
        <w:t xml:space="preserve">mỗi </w:t>
      </w:r>
      <w:r>
        <w:t xml:space="preserve">đường </w:t>
      </w:r>
      <w:r>
        <w:t xml:space="preserve">thẳng </w:t>
      </w:r>
      <w:r>
        <w:t xml:space="preserve">nối </w:t>
      </w:r>
      <w:r>
        <w:t xml:space="preserve">hai </w:t>
      </w:r>
      <w:r>
        <w:t xml:space="preserve">điểm </w:t>
      </w:r>
      <w:r>
        <w:t xml:space="preserve">bất </w:t>
      </w:r>
      <w:r>
        <w:t xml:space="preserve">kì </w:t>
      </w:r>
      <w:r>
        <w:t xml:space="preserve">của </w:t>
      </w:r>
      <w:r>
        <w:t xml:space="preserve">vật </w:t>
      </w:r>
      <w:r>
        <w:t xml:space="preserve">luôn </w:t>
      </w:r>
      <w:r>
        <w:t xml:space="preserve">luôn </w:t>
      </w:r>
      <w:r>
        <w:t xml:space="preserve">song </w:t>
      </w:r>
      <w:r>
        <w:t xml:space="preserve">song </w:t>
      </w:r>
      <w:r>
        <w:t xml:space="preserve">với </w:t>
      </w:r>
      <w:r>
        <w:t xml:space="preserve">chính </w:t>
      </w:r>
      <w:r>
        <w:t xml:space="preserve">nó. </w:t>
      </w:r>
      <w:r>
        <w:rPr>
          <w:i/>
        </w:rPr>
        <w:t xml:space="preserve">Chuyển </w:t>
      </w:r>
      <w:r>
        <w:rPr>
          <w:i/>
        </w:rPr>
        <w:t xml:space="preserve">động </w:t>
      </w:r>
      <w:r>
        <w:rPr>
          <w:i/>
        </w:rPr>
        <w:t xml:space="preserve">tịnh </w:t>
      </w:r>
      <w:r>
        <w:t xml:space="preserve">tiến. </w:t>
      </w:r>
      <w:r>
        <w:br/>
      </w:r>
      <w:r>
        <w:rPr>
          <w:b/>
        </w:rPr>
        <w:t xml:space="preserve">tình </w:t>
      </w:r>
      <w:r>
        <w:rPr>
          <w:b/>
        </w:rPr>
        <w:t xml:space="preserve">vô </w:t>
      </w:r>
      <w:r>
        <w:rPr>
          <w:b/>
        </w:rPr>
        <w:t xml:space="preserve">I </w:t>
      </w:r>
      <w:r>
        <w:rPr>
          <w:i/>
        </w:rPr>
        <w:t xml:space="preserve">phụ từ </w:t>
      </w:r>
      <w:r>
        <w:t xml:space="preserve">(khẩu ngữ). </w:t>
      </w:r>
      <w:r>
        <w:t xml:space="preserve">Hoàn </w:t>
      </w:r>
      <w:r>
        <w:t xml:space="preserve">toàn </w:t>
      </w:r>
      <w:r>
        <w:t xml:space="preserve">không, </w:t>
      </w:r>
      <w:r>
        <w:t xml:space="preserve">tuyệt </w:t>
      </w:r>
      <w:r>
        <w:t xml:space="preserve">đối </w:t>
      </w:r>
      <w:r>
        <w:t xml:space="preserve">không. </w:t>
      </w:r>
      <w:r>
        <w:t xml:space="preserve">Tịnh </w:t>
      </w:r>
      <w:r>
        <w:t xml:space="preserve">uô </w:t>
      </w:r>
      <w:r>
        <w:rPr>
          <w:i/>
        </w:rPr>
        <w:t xml:space="preserve">tin </w:t>
      </w:r>
      <w:r>
        <w:t xml:space="preserve">tức. </w:t>
      </w:r>
      <w:r>
        <w:t xml:space="preserve">lI </w:t>
      </w:r>
      <w:r>
        <w:t xml:space="preserve">trợ từ </w:t>
      </w:r>
      <w:r>
        <w:t xml:space="preserve">(khẩu ngữ). </w:t>
      </w:r>
      <w:r>
        <w:t xml:space="preserve">Như </w:t>
      </w:r>
      <w:r>
        <w:t xml:space="preserve">tịnh, </w:t>
      </w:r>
      <w:r>
        <w:t xml:space="preserve">Tịnh </w:t>
      </w:r>
      <w:r>
        <w:t xml:space="preserve">uô </w:t>
      </w:r>
      <w:r>
        <w:rPr>
          <w:i/>
        </w:rPr>
        <w:t xml:space="preserve">không </w:t>
      </w:r>
      <w:r>
        <w:rPr>
          <w:i/>
        </w:rPr>
        <w:t xml:space="preserve">ai </w:t>
      </w:r>
      <w:r>
        <w:rPr>
          <w:i/>
        </w:rPr>
        <w:t xml:space="preserve">biết </w:t>
      </w:r>
      <w:r>
        <w:rPr>
          <w:i/>
        </w:rPr>
        <w:t xml:space="preserve">cả. </w:t>
      </w:r>
      <w:r>
        <w:br/>
      </w:r>
      <w:r>
        <w:rPr>
          <w:b/>
        </w:rPr>
        <w:t xml:space="preserve">típ </w:t>
      </w:r>
      <w:r>
        <w:rPr>
          <w:i/>
        </w:rPr>
        <w:t xml:space="preserve">danh từ </w:t>
      </w:r>
      <w:r>
        <w:t xml:space="preserve">(kng.; </w:t>
      </w:r>
      <w:r>
        <w:t xml:space="preserve">ít dùng). </w:t>
      </w:r>
      <w:r>
        <w:t xml:space="preserve">Loại, </w:t>
      </w:r>
      <w:r>
        <w:t xml:space="preserve">hạng </w:t>
      </w:r>
      <w:r>
        <w:t xml:space="preserve">người </w:t>
      </w:r>
      <w:r>
        <w:t xml:space="preserve">có </w:t>
      </w:r>
      <w:r>
        <w:t xml:space="preserve">đặc </w:t>
      </w:r>
      <w:r>
        <w:t xml:space="preserve">điểm </w:t>
      </w:r>
      <w:r>
        <w:t xml:space="preserve">chung </w:t>
      </w:r>
      <w:r>
        <w:t xml:space="preserve">nào </w:t>
      </w:r>
      <w:r>
        <w:t xml:space="preserve">đó </w:t>
      </w:r>
      <w:r>
        <w:t xml:space="preserve">(hàm </w:t>
      </w:r>
      <w:r>
        <w:t xml:space="preserve">ý </w:t>
      </w:r>
      <w:r>
        <w:t xml:space="preserve">coi </w:t>
      </w:r>
      <w:r>
        <w:t xml:space="preserve">thường). </w:t>
      </w:r>
      <w:r>
        <w:rPr>
          <w:i/>
        </w:rPr>
        <w:t xml:space="preserve">Nó </w:t>
      </w:r>
      <w:r>
        <w:rPr>
          <w:i/>
        </w:rPr>
        <w:t xml:space="preserve">là </w:t>
      </w:r>
      <w:r>
        <w:rPr>
          <w:i/>
        </w:rPr>
        <w:t xml:space="preserve">típ </w:t>
      </w:r>
      <w:r>
        <w:t xml:space="preserve">người </w:t>
      </w:r>
      <w:r>
        <w:rPr>
          <w:i/>
        </w:rPr>
        <w:t xml:space="preserve">rất </w:t>
      </w:r>
      <w:r>
        <w:rPr>
          <w:i/>
        </w:rPr>
        <w:t xml:space="preserve">giỏi </w:t>
      </w:r>
      <w:r>
        <w:rPr>
          <w:i/>
        </w:rPr>
        <w:t xml:space="preserve">xu </w:t>
      </w:r>
      <w:r>
        <w:t xml:space="preserve">nịnh. </w:t>
      </w:r>
      <w:r>
        <w:br/>
      </w:r>
      <w:r>
        <w:rPr>
          <w:b/>
        </w:rPr>
        <w:t xml:space="preserve">tipô </w:t>
      </w:r>
      <w:r>
        <w:rPr>
          <w:i/>
        </w:rPr>
        <w:t xml:space="preserve">xem </w:t>
      </w:r>
      <w:r>
        <w:rPr>
          <w:i/>
        </w:rPr>
        <w:t xml:space="preserve">ín </w:t>
      </w:r>
      <w:r>
        <w:t xml:space="preserve">typo. </w:t>
      </w:r>
      <w:r>
        <w:br/>
      </w:r>
      <w:r>
        <w:rPr>
          <w:b/>
        </w:rPr>
        <w:t xml:space="preserve">tít, </w:t>
      </w:r>
      <w:r>
        <w:rPr>
          <w:i/>
        </w:rPr>
        <w:t xml:space="preserve">danh từ </w:t>
      </w:r>
      <w:r>
        <w:t xml:space="preserve">Đầu </w:t>
      </w:r>
      <w:r>
        <w:t xml:space="preserve">đề </w:t>
      </w:r>
      <w:r>
        <w:t xml:space="preserve">bài </w:t>
      </w:r>
      <w:r>
        <w:t xml:space="preserve">báo, </w:t>
      </w:r>
      <w:r>
        <w:t xml:space="preserve">thường </w:t>
      </w:r>
      <w:r>
        <w:t xml:space="preserve">in </w:t>
      </w:r>
      <w:r>
        <w:t xml:space="preserve">chữ </w:t>
      </w:r>
      <w:r>
        <w:t xml:space="preserve">lớn. </w:t>
      </w:r>
      <w:r>
        <w:t xml:space="preserve">Ttt </w:t>
      </w:r>
      <w:r>
        <w:rPr>
          <w:i/>
        </w:rPr>
        <w:t xml:space="preserve">lớn </w:t>
      </w:r>
      <w:r>
        <w:t xml:space="preserve">chạy </w:t>
      </w:r>
      <w:r>
        <w:rPr>
          <w:i/>
        </w:rPr>
        <w:t xml:space="preserve">dài </w:t>
      </w:r>
      <w:r>
        <w:rPr>
          <w:i/>
        </w:rPr>
        <w:t xml:space="preserve">suốt </w:t>
      </w:r>
      <w:r>
        <w:t xml:space="preserve">bốn </w:t>
      </w:r>
      <w:r>
        <w:t xml:space="preserve">cột. </w:t>
      </w:r>
      <w:r>
        <w:t xml:space="preserve">“Chỉ </w:t>
      </w:r>
      <w:r>
        <w:t xml:space="preserve">đọc </w:t>
      </w:r>
      <w:r>
        <w:t xml:space="preserve">lướt </w:t>
      </w:r>
      <w:r>
        <w:t xml:space="preserve">qua </w:t>
      </w:r>
      <w:r>
        <w:t xml:space="preserve">các </w:t>
      </w:r>
      <w:r>
        <w:t xml:space="preserve">tít. </w:t>
      </w:r>
      <w:r>
        <w:br/>
      </w:r>
      <w:r>
        <w:rPr>
          <w:b/>
        </w:rPr>
        <w:t xml:space="preserve">tít, </w:t>
      </w:r>
      <w:r>
        <w:rPr>
          <w:i/>
        </w:rPr>
        <w:t xml:space="preserve">tính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(Mắt)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khép </w:t>
      </w:r>
      <w:r>
        <w:t xml:space="preserve">gần </w:t>
      </w:r>
      <w:r>
        <w:t xml:space="preserve">như </w:t>
      </w:r>
      <w:r>
        <w:t xml:space="preserve">kín </w:t>
      </w:r>
      <w:r>
        <w:t xml:space="preserve">lại. </w:t>
      </w:r>
      <w:r>
        <w:t xml:space="preserve">Nhắm </w:t>
      </w:r>
      <w:r>
        <w:t xml:space="preserve">tít </w:t>
      </w:r>
      <w:r>
        <w:rPr>
          <w:i/>
        </w:rPr>
        <w:t xml:space="preserve">cả </w:t>
      </w:r>
      <w:r>
        <w:t xml:space="preserve">hai </w:t>
      </w:r>
      <w:r>
        <w:rPr>
          <w:i/>
        </w:rPr>
        <w:t xml:space="preserve">mắt. </w:t>
      </w:r>
      <w:r>
        <w:rPr>
          <w:i/>
        </w:rPr>
        <w:t xml:space="preserve">Tít </w:t>
      </w:r>
      <w:r>
        <w:rPr>
          <w:i/>
        </w:rPr>
        <w:t xml:space="preserve">mắt®. </w:t>
      </w:r>
      <w:r>
        <w:t xml:space="preserve">Nằm </w:t>
      </w:r>
      <w:r>
        <w:t xml:space="preserve">xuống </w:t>
      </w:r>
      <w:r>
        <w:rPr>
          <w:i/>
        </w:rPr>
        <w:t xml:space="preserve">là </w:t>
      </w:r>
      <w:r>
        <w:t xml:space="preserve">ngủ </w:t>
      </w:r>
      <w:r>
        <w:rPr>
          <w:i/>
        </w:rPr>
        <w:t xml:space="preserve">tít </w:t>
      </w:r>
      <w:r>
        <w:t xml:space="preserve">đi. </w:t>
      </w:r>
      <w:r>
        <w:br/>
      </w:r>
      <w:r>
        <w:rPr>
          <w:b/>
        </w:rPr>
        <w:t xml:space="preserve">tít, </w:t>
      </w:r>
      <w:r>
        <w:t xml:space="preserve">P.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đg., </w:t>
      </w:r>
      <w:r>
        <w:rPr>
          <w:i/>
        </w:rPr>
        <w:t xml:space="preserve">tính từ). </w:t>
      </w:r>
      <w:r>
        <w:rPr>
          <w:b/>
        </w:rPr>
        <w:t xml:space="preserve">1 </w:t>
      </w:r>
      <w:r>
        <w:t xml:space="preserve">(Ở </w:t>
      </w:r>
      <w:r>
        <w:t xml:space="preserve">cách </w:t>
      </w:r>
      <w:r>
        <w:t xml:space="preserve">xa)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mắt </w:t>
      </w:r>
      <w:r>
        <w:t xml:space="preserve">không </w:t>
      </w:r>
      <w:r>
        <w:t xml:space="preserve">còn </w:t>
      </w:r>
      <w:r>
        <w:t xml:space="preserve">nhìn </w:t>
      </w:r>
      <w:r>
        <w:t xml:space="preserve">thấy </w:t>
      </w:r>
      <w:r>
        <w:t xml:space="preserve">rõ </w:t>
      </w:r>
      <w:r>
        <w:t xml:space="preserve">được </w:t>
      </w:r>
      <w:r>
        <w:rPr>
          <w:i/>
        </w:rPr>
        <w:t xml:space="preserve">nữa. </w:t>
      </w:r>
      <w:r>
        <w:rPr>
          <w:i/>
        </w:rPr>
        <w:t xml:space="preserve">Bay </w:t>
      </w:r>
      <w:r>
        <w:t xml:space="preserve">tít </w:t>
      </w:r>
      <w:r>
        <w:t xml:space="preserve">lên </w:t>
      </w:r>
      <w:r>
        <w:rPr>
          <w:i/>
        </w:rPr>
        <w:t xml:space="preserve">cao. </w:t>
      </w:r>
      <w:r>
        <w:t xml:space="preserve">Tít </w:t>
      </w:r>
      <w:r>
        <w:rPr>
          <w:i/>
        </w:rPr>
        <w:t xml:space="preserve">tận </w:t>
      </w:r>
      <w:r>
        <w:rPr>
          <w:i/>
        </w:rPr>
        <w:t xml:space="preserve">phía </w:t>
      </w:r>
      <w:r>
        <w:rPr>
          <w:i/>
        </w:rPr>
        <w:t xml:space="preserve">chân </w:t>
      </w:r>
      <w:r>
        <w:t xml:space="preserve">trời. </w:t>
      </w:r>
      <w:r>
        <w:t xml:space="preserve">Rơi </w:t>
      </w:r>
      <w:r>
        <w:rPr>
          <w:i/>
        </w:rPr>
        <w:t xml:space="preserve">tít </w:t>
      </w:r>
      <w:r>
        <w:rPr>
          <w:i/>
        </w:rPr>
        <w:t xml:space="preserve">xuống </w:t>
      </w:r>
      <w:r>
        <w:rPr>
          <w:i/>
        </w:rPr>
        <w:t xml:space="preserve">đưới </w:t>
      </w:r>
      <w:r>
        <w:rPr>
          <w:i/>
        </w:rPr>
        <w:t xml:space="preserve">đáy. </w:t>
      </w:r>
      <w:r>
        <w:rPr>
          <w:b/>
        </w:rPr>
        <w:t xml:space="preserve">2 </w:t>
      </w:r>
      <w:r>
        <w:t xml:space="preserve">(Chuyển </w:t>
      </w:r>
      <w:r>
        <w:t xml:space="preserve">động </w:t>
      </w:r>
      <w:r>
        <w:t xml:space="preserve">quay </w:t>
      </w:r>
      <w:r>
        <w:t xml:space="preserve">nhanh) </w:t>
      </w:r>
      <w:r>
        <w:t xml:space="preserve">đến </w:t>
      </w:r>
      <w:r>
        <w:t xml:space="preserve">mức </w:t>
      </w:r>
      <w:r>
        <w:t xml:space="preserve">không </w:t>
      </w:r>
      <w:r>
        <w:t xml:space="preserve">còn </w:t>
      </w:r>
      <w:r>
        <w:t xml:space="preserve">nhìn </w:t>
      </w:r>
      <w:r>
        <w:t xml:space="preserve">thấy </w:t>
      </w:r>
      <w:r>
        <w:t xml:space="preserve">rõ </w:t>
      </w:r>
      <w:r>
        <w:t xml:space="preserve">hình </w:t>
      </w:r>
      <w:r>
        <w:t xml:space="preserve">thể </w:t>
      </w:r>
      <w:r>
        <w:t xml:space="preserve">của </w:t>
      </w:r>
      <w:r>
        <w:t xml:space="preserve">vật </w:t>
      </w:r>
      <w:r>
        <w:t xml:space="preserve">chuyển </w:t>
      </w:r>
      <w:r>
        <w:t xml:space="preserve">động </w:t>
      </w:r>
      <w:r>
        <w:t xml:space="preserve">nữa, </w:t>
      </w:r>
      <w:r>
        <w:t xml:space="preserve">mà </w:t>
      </w:r>
      <w:r>
        <w:t xml:space="preserve">trông </w:t>
      </w:r>
      <w:r>
        <w:t xml:space="preserve">nhoà </w:t>
      </w:r>
      <w:r>
        <w:t xml:space="preserve">hẳn </w:t>
      </w:r>
      <w:r>
        <w:t xml:space="preserve">đi. </w:t>
      </w:r>
      <w:r>
        <w:rPr>
          <w:i/>
        </w:rPr>
        <w:t xml:space="preserve">Quay </w:t>
      </w:r>
      <w:r>
        <w:rPr>
          <w:i/>
        </w:rPr>
        <w:t xml:space="preserve">tít*. </w:t>
      </w:r>
      <w:r>
        <w:rPr>
          <w:i/>
        </w:rPr>
        <w:t xml:space="preserve">Múa </w:t>
      </w:r>
      <w:r>
        <w:t xml:space="preserve">tít </w:t>
      </w:r>
      <w:r>
        <w:t xml:space="preserve">cái </w:t>
      </w:r>
      <w:r>
        <w:t xml:space="preserve">gậy </w:t>
      </w:r>
      <w:r>
        <w:t xml:space="preserve">trong </w:t>
      </w:r>
      <w:r>
        <w:rPr>
          <w:i/>
        </w:rPr>
        <w:t xml:space="preserve">tay. </w:t>
      </w:r>
      <w:r>
        <w:rPr>
          <w:b/>
        </w:rPr>
        <w:t xml:space="preserve">3 </w:t>
      </w:r>
      <w:r>
        <w:t xml:space="preserve">(Quăn, </w:t>
      </w:r>
      <w:r>
        <w:t xml:space="preserve">xoắn) </w:t>
      </w:r>
      <w:r>
        <w:t xml:space="preserve">đến </w:t>
      </w:r>
      <w:r>
        <w:t xml:space="preserve">mức </w:t>
      </w:r>
      <w:r>
        <w:t xml:space="preserve">khó </w:t>
      </w:r>
      <w:r>
        <w:t xml:space="preserve">có </w:t>
      </w:r>
      <w:r>
        <w:t xml:space="preserve">thể </w:t>
      </w:r>
      <w:r>
        <w:t xml:space="preserve">nhận </w:t>
      </w:r>
      <w:r>
        <w:t xml:space="preserve">ra </w:t>
      </w:r>
      <w:r>
        <w:t xml:space="preserve">hình </w:t>
      </w:r>
      <w:r>
        <w:t xml:space="preserve">dáng, </w:t>
      </w:r>
      <w:r>
        <w:t xml:space="preserve">đường </w:t>
      </w:r>
      <w:r>
        <w:t xml:space="preserve">nét </w:t>
      </w:r>
      <w:r>
        <w:t xml:space="preserve">của </w:t>
      </w:r>
      <w:r>
        <w:t xml:space="preserve">vật </w:t>
      </w:r>
      <w:r>
        <w:t xml:space="preserve">nữa. </w:t>
      </w:r>
      <w:r>
        <w:t xml:space="preserve">Tóc </w:t>
      </w:r>
      <w:r>
        <w:rPr>
          <w:i/>
        </w:rPr>
        <w:t xml:space="preserve">xoăn </w:t>
      </w:r>
      <w:r>
        <w:t xml:space="preserve">tít. </w:t>
      </w:r>
      <w:r>
        <w:rPr>
          <w:i/>
        </w:rPr>
        <w:t xml:space="preserve">Giấy </w:t>
      </w:r>
      <w:r>
        <w:rPr>
          <w:i/>
        </w:rPr>
        <w:t xml:space="preserve">vở </w:t>
      </w:r>
      <w:r>
        <w:rPr>
          <w:i/>
        </w:rPr>
        <w:t xml:space="preserve">quăn </w:t>
      </w:r>
      <w:r>
        <w:rPr>
          <w:i/>
        </w:rPr>
        <w:t xml:space="preserve">tít. </w:t>
      </w:r>
      <w:r>
        <w:t xml:space="preserve">Chỉ </w:t>
      </w:r>
      <w:r>
        <w:t xml:space="preserve">rối </w:t>
      </w:r>
      <w:r>
        <w:t xml:space="preserve">tít. </w:t>
      </w:r>
      <w:r>
        <w:br/>
      </w:r>
      <w:r>
        <w:rPr>
          <w:b/>
        </w:rPr>
        <w:t xml:space="preserve">tít </w:t>
      </w:r>
      <w:r>
        <w:rPr>
          <w:b/>
        </w:rPr>
        <w:t xml:space="preserve">mắt </w:t>
      </w:r>
      <w:r>
        <w:rPr>
          <w:i/>
        </w:rPr>
        <w:t xml:space="preserve">tính từ </w:t>
      </w:r>
      <w:r>
        <w:t xml:space="preserve">(khẩu ngữ). </w:t>
      </w:r>
      <w:r>
        <w:t xml:space="preserve">Mắt </w:t>
      </w:r>
      <w:r>
        <w:t xml:space="preserve">khép </w:t>
      </w:r>
      <w:r>
        <w:t xml:space="preserve">gần </w:t>
      </w:r>
      <w:r>
        <w:t xml:space="preserve">như </w:t>
      </w:r>
      <w:r>
        <w:t xml:space="preserve">kín </w:t>
      </w:r>
      <w:r>
        <w:t xml:space="preserve">lại; </w:t>
      </w:r>
      <w:r>
        <w:t xml:space="preserve">thường </w:t>
      </w:r>
      <w:r>
        <w:t xml:space="preserve">dùng </w:t>
      </w:r>
      <w:r>
        <w:t xml:space="preserve">(khẩu ngữ) </w:t>
      </w:r>
      <w:r>
        <w:t xml:space="preserve">để </w:t>
      </w:r>
      <w:r>
        <w:t xml:space="preserve">ví </w:t>
      </w:r>
      <w:r>
        <w:t xml:space="preserve">trạng </w:t>
      </w:r>
      <w:r>
        <w:t xml:space="preserve">thái </w:t>
      </w:r>
      <w:r>
        <w:t xml:space="preserve">say </w:t>
      </w:r>
      <w:r>
        <w:t xml:space="preserve">mê, </w:t>
      </w:r>
      <w:r>
        <w:t xml:space="preserve">thích </w:t>
      </w:r>
      <w:r>
        <w:t xml:space="preserve">thú </w:t>
      </w:r>
      <w:r>
        <w:t xml:space="preserve">đến </w:t>
      </w:r>
      <w:r>
        <w:t xml:space="preserve">mức </w:t>
      </w:r>
      <w:r>
        <w:t xml:space="preserve">không </w:t>
      </w:r>
      <w:r>
        <w:t xml:space="preserve">còn </w:t>
      </w:r>
      <w:r>
        <w:t xml:space="preserve">thấy </w:t>
      </w:r>
      <w:r>
        <w:t xml:space="preserve">được </w:t>
      </w:r>
      <w:r>
        <w:t xml:space="preserve">gì </w:t>
      </w:r>
      <w:r>
        <w:t xml:space="preserve">khác </w:t>
      </w:r>
      <w:r>
        <w:t xml:space="preserve">nữa. </w:t>
      </w:r>
      <w:r>
        <w:t xml:space="preserve">Thích </w:t>
      </w:r>
      <w:r>
        <w:rPr>
          <w:i/>
        </w:rPr>
        <w:t xml:space="preserve">chí, </w:t>
      </w:r>
      <w:r>
        <w:rPr>
          <w:i/>
        </w:rPr>
        <w:t xml:space="preserve">cười </w:t>
      </w:r>
      <w:r>
        <w:t xml:space="preserve">tít </w:t>
      </w:r>
      <w:r>
        <w:t xml:space="preserve">mắt. </w:t>
      </w:r>
      <w:r>
        <w:t xml:space="preserve">Chưa </w:t>
      </w:r>
      <w:r>
        <w:t xml:space="preserve">chỉ </w:t>
      </w:r>
      <w:r>
        <w:rPr>
          <w:i/>
        </w:rPr>
        <w:t xml:space="preserve">đã </w:t>
      </w:r>
      <w:r>
        <w:rPr>
          <w:i/>
        </w:rPr>
        <w:t xml:space="preserve">tít </w:t>
      </w:r>
      <w:r>
        <w:rPr>
          <w:i/>
        </w:rPr>
        <w:t xml:space="preserve">mắt </w:t>
      </w:r>
      <w:r>
        <w:rPr>
          <w:i/>
        </w:rPr>
        <w:t xml:space="preserve">lại </w:t>
      </w:r>
      <w:r>
        <w:t xml:space="preserve">rồi! </w:t>
      </w:r>
      <w:r>
        <w:br/>
      </w:r>
      <w:r>
        <w:rPr>
          <w:b/>
        </w:rPr>
        <w:t xml:space="preserve">tít </w:t>
      </w:r>
      <w:r>
        <w:rPr>
          <w:b/>
        </w:rPr>
        <w:t xml:space="preserve">mù. </w:t>
      </w:r>
      <w:r>
        <w:rPr>
          <w:i/>
        </w:rPr>
        <w:t xml:space="preserve">phụ từ </w:t>
      </w:r>
      <w:r>
        <w:t xml:space="preserve">(khẩu ngữ). </w:t>
      </w:r>
      <w:r>
        <w:t xml:space="preserve">Như </w:t>
      </w:r>
      <w:r>
        <w:t xml:space="preserve">#í </w:t>
      </w:r>
      <w:r>
        <w:t xml:space="preserve">(nhưng </w:t>
      </w:r>
      <w:r>
        <w:t xml:space="preserve">nghĩa </w:t>
      </w:r>
      <w:r>
        <w:t xml:space="preserve">mạnh </w:t>
      </w:r>
      <w:r>
        <w:t xml:space="preserve">hơn). </w:t>
      </w:r>
      <w:r>
        <w:rPr>
          <w:i/>
        </w:rPr>
        <w:t xml:space="preserve">Xa </w:t>
      </w:r>
      <w:r>
        <w:t xml:space="preserve">tít </w:t>
      </w:r>
      <w:r>
        <w:rPr>
          <w:i/>
        </w:rPr>
        <w:t xml:space="preserve">mù. </w:t>
      </w:r>
      <w:r>
        <w:rPr>
          <w:i/>
        </w:rPr>
        <w:t xml:space="preserve">Bay </w:t>
      </w:r>
      <w:r>
        <w:t xml:space="preserve">tít </w:t>
      </w:r>
      <w:r>
        <w:rPr>
          <w:i/>
        </w:rPr>
        <w:t xml:space="preserve">mù </w:t>
      </w:r>
      <w:r>
        <w:rPr>
          <w:i/>
        </w:rPr>
        <w:t xml:space="preserve">ở </w:t>
      </w:r>
      <w:r>
        <w:rPr>
          <w:i/>
        </w:rPr>
        <w:t xml:space="preserve">trên </w:t>
      </w:r>
      <w:r>
        <w:rPr>
          <w:i/>
        </w:rPr>
        <w:t xml:space="preserve">cao. </w:t>
      </w:r>
      <w:r>
        <w:t xml:space="preserve">Choạg </w:t>
      </w:r>
      <w:r>
        <w:rPr>
          <w:i/>
        </w:rPr>
        <w:t xml:space="preserve">chóng </w:t>
      </w:r>
      <w:r>
        <w:rPr>
          <w:i/>
        </w:rPr>
        <w:t xml:space="preserve">quay </w:t>
      </w:r>
      <w:r>
        <w:t xml:space="preserve">tít </w:t>
      </w:r>
      <w:r>
        <w:rPr>
          <w:i/>
        </w:rPr>
        <w:t xml:space="preserve">mù. </w:t>
      </w:r>
      <w:r>
        <w:rPr>
          <w:i/>
        </w:rPr>
        <w:t xml:space="preserve">Làm </w:t>
      </w:r>
      <w:r>
        <w:rPr>
          <w:i/>
        </w:rPr>
        <w:t xml:space="preserve">rối </w:t>
      </w:r>
      <w:r>
        <w:t xml:space="preserve">tít </w:t>
      </w:r>
      <w:r>
        <w:t xml:space="preserve">mù </w:t>
      </w:r>
      <w:r>
        <w:t xml:space="preserve">lên. </w:t>
      </w:r>
      <w:r>
        <w:t xml:space="preserve">Bận </w:t>
      </w:r>
      <w:r>
        <w:t xml:space="preserve">tít </w:t>
      </w:r>
      <w:r>
        <w:rPr>
          <w:i/>
        </w:rPr>
        <w:t xml:space="preserve">mù. </w:t>
      </w:r>
      <w:r>
        <w:br/>
      </w:r>
      <w:r>
        <w:rPr>
          <w:b/>
        </w:rPr>
        <w:t xml:space="preserve">tít </w:t>
      </w:r>
      <w:r>
        <w:rPr>
          <w:b/>
        </w:rPr>
        <w:t xml:space="preserve">mù </w:t>
      </w:r>
      <w:r>
        <w:rPr>
          <w:b/>
        </w:rPr>
        <w:t xml:space="preserve">tắp </w:t>
      </w:r>
      <w:r>
        <w:rPr>
          <w:i/>
        </w:rPr>
        <w:t xml:space="preserve">tính từ </w:t>
      </w:r>
      <w:r>
        <w:t xml:space="preserve">(khẩu ngữ). </w:t>
      </w:r>
      <w:r>
        <w:t xml:space="preserve">Như </w:t>
      </w:r>
      <w:r>
        <w:t xml:space="preserve">#ít </w:t>
      </w:r>
      <w:r>
        <w:t xml:space="preserve">tắp </w:t>
      </w:r>
      <w:r>
        <w:t xml:space="preserve">(nhưng </w:t>
      </w:r>
      <w:r>
        <w:t xml:space="preserve">nghĩa </w:t>
      </w:r>
      <w:r>
        <w:t xml:space="preserve">mạnh </w:t>
      </w:r>
      <w:r>
        <w:t xml:space="preserve">hơn). </w:t>
      </w:r>
      <w:r>
        <w:t xml:space="preserve">Xa </w:t>
      </w:r>
      <w:r>
        <w:t xml:space="preserve">tít </w:t>
      </w:r>
      <w:r>
        <w:rPr>
          <w:i/>
        </w:rPr>
        <w:t xml:space="preserve">mù </w:t>
      </w:r>
      <w:r>
        <w:rPr>
          <w:i/>
        </w:rPr>
        <w:t xml:space="preserve">tắp.. </w:t>
      </w:r>
      <w:r>
        <w:t xml:space="preserve">c </w:t>
      </w:r>
      <w:r>
        <w:br/>
      </w:r>
      <w:r>
        <w:rPr>
          <w:b/>
        </w:rPr>
        <w:t xml:space="preserve">tít </w:t>
      </w:r>
      <w:r>
        <w:rPr>
          <w:b/>
        </w:rPr>
        <w:t xml:space="preserve">tắp </w:t>
      </w:r>
      <w:r>
        <w:rPr>
          <w:i/>
        </w:rPr>
        <w:t xml:space="preserve">tính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động từ </w:t>
      </w:r>
      <w:r>
        <w:t xml:space="preserve">hoặc </w:t>
      </w:r>
      <w:r>
        <w:t xml:space="preserve">tính từ). </w:t>
      </w:r>
      <w:r>
        <w:t xml:space="preserve">Rất </w:t>
      </w:r>
      <w:r>
        <w:t xml:space="preserve">xa, </w:t>
      </w:r>
      <w:r>
        <w:t xml:space="preserve">rất </w:t>
      </w:r>
      <w:r>
        <w:t xml:space="preserve">dài, </w:t>
      </w:r>
      <w:r>
        <w:t xml:space="preserve">đến </w:t>
      </w:r>
      <w:r>
        <w:t xml:space="preserve">hết </w:t>
      </w:r>
      <w:r>
        <w:t xml:space="preserve">tằm </w:t>
      </w:r>
      <w:r>
        <w:t xml:space="preserve">nhìn </w:t>
      </w:r>
      <w:r>
        <w:t xml:space="preserve">của </w:t>
      </w:r>
      <w:r>
        <w:t xml:space="preserve">mắt. </w:t>
      </w:r>
      <w:r>
        <w:rPr>
          <w:i/>
        </w:rPr>
        <w:t xml:space="preserve">ở </w:t>
      </w:r>
      <w:r>
        <w:rPr>
          <w:i/>
        </w:rPr>
        <w:t xml:space="preserve">tít </w:t>
      </w:r>
      <w:r>
        <w:rPr>
          <w:i/>
        </w:rPr>
        <w:t xml:space="preserve">tắp </w:t>
      </w:r>
      <w:r>
        <w:t xml:space="preserve">ngoài </w:t>
      </w:r>
      <w:r>
        <w:rPr>
          <w:i/>
        </w:rPr>
        <w:t xml:space="preserve">khơi. </w:t>
      </w:r>
      <w:r>
        <w:t xml:space="preserve">Cánh </w:t>
      </w:r>
      <w:r>
        <w:t xml:space="preserve">đồng </w:t>
      </w:r>
      <w:r>
        <w:t xml:space="preserve">trải </w:t>
      </w:r>
      <w:r>
        <w:rPr>
          <w:i/>
        </w:rPr>
        <w:t xml:space="preserve">dài </w:t>
      </w:r>
      <w:r>
        <w:rPr>
          <w:i/>
        </w:rPr>
        <w:t xml:space="preserve">tít </w:t>
      </w:r>
      <w:r>
        <w:rPr>
          <w:i/>
        </w:rPr>
        <w:t xml:space="preserve">tắp. </w:t>
      </w:r>
      <w:r>
        <w:t xml:space="preserve">Tít </w:t>
      </w:r>
      <w:r>
        <w:t xml:space="preserve">tắp </w:t>
      </w:r>
      <w:r>
        <w:t xml:space="preserve">trên </w:t>
      </w:r>
      <w:r>
        <w:rPr>
          <w:i/>
        </w:rPr>
        <w:t xml:space="preserve">mấy </w:t>
      </w:r>
      <w:r>
        <w:t xml:space="preserve">tằng </w:t>
      </w:r>
      <w:r>
        <w:t xml:space="preserve">mây. </w:t>
      </w:r>
      <w:r>
        <w:t xml:space="preserve">Xa </w:t>
      </w:r>
      <w:r>
        <w:t xml:space="preserve">tít </w:t>
      </w:r>
      <w:r>
        <w:rPr>
          <w:i/>
        </w:rPr>
        <w:t xml:space="preserve">tắp. </w:t>
      </w:r>
      <w:r>
        <w:br/>
      </w:r>
      <w:r>
        <w:rPr>
          <w:b/>
        </w:rPr>
        <w:t xml:space="preserve">tít </w:t>
      </w:r>
      <w:r>
        <w:rPr>
          <w:b/>
        </w:rPr>
        <w:t xml:space="preserve">thò </w:t>
      </w:r>
      <w:r>
        <w:rPr>
          <w:b/>
        </w:rPr>
        <w:t xml:space="preserve">lò </w:t>
      </w:r>
      <w:r>
        <w:rPr>
          <w:b/>
        </w:rPr>
        <w:t xml:space="preserve">t </w:t>
      </w:r>
      <w:r>
        <w:t xml:space="preserve">(khẩu ngữ). </w:t>
      </w:r>
      <w:r>
        <w:t xml:space="preserve">Như </w:t>
      </w:r>
      <w:r>
        <w:t xml:space="preserve">(ít, </w:t>
      </w:r>
      <w:r>
        <w:t xml:space="preserve">(nghĩa </w:t>
      </w:r>
      <w:r>
        <w:rPr>
          <w:i/>
        </w:rPr>
        <w:t xml:space="preserve">2, </w:t>
      </w:r>
      <w:r>
        <w:t xml:space="preserve">3; </w:t>
      </w:r>
      <w:r>
        <w:t xml:space="preserve">nhưng </w:t>
      </w:r>
      <w:r>
        <w:t xml:space="preserve">- </w:t>
      </w:r>
      <w:r>
        <w:t xml:space="preserve">nghĩa </w:t>
      </w:r>
      <w:r>
        <w:t xml:space="preserve">mạnh </w:t>
      </w:r>
      <w:r>
        <w:t xml:space="preserve">hơn). </w:t>
      </w:r>
      <w:r>
        <w:t xml:space="preserve">Quay </w:t>
      </w:r>
      <w:r>
        <w:rPr>
          <w:i/>
        </w:rPr>
        <w:t xml:space="preserve">tít </w:t>
      </w:r>
      <w:r>
        <w:rPr>
          <w:i/>
        </w:rPr>
        <w:t xml:space="preserve">thò </w:t>
      </w:r>
      <w:r>
        <w:rPr>
          <w:i/>
        </w:rPr>
        <w:t xml:space="preserve">lò. </w:t>
      </w:r>
      <w:r>
        <w:t xml:space="preserve">Rối </w:t>
      </w:r>
      <w:r>
        <w:t xml:space="preserve">tít </w:t>
      </w:r>
      <w:r>
        <w:t xml:space="preserve">E </w:t>
      </w:r>
      <w:r>
        <w:t xml:space="preserve">thô </w:t>
      </w:r>
      <w:r>
        <w:t xml:space="preserve">lò. </w:t>
      </w:r>
      <w:r>
        <w:t xml:space="preserve">E </w:t>
      </w:r>
      <w:r>
        <w:br/>
      </w:r>
      <w:r>
        <w:rPr>
          <w:b/>
        </w:rPr>
        <w:t xml:space="preserve">tịt, </w:t>
      </w:r>
      <w:r>
        <w:rPr>
          <w:i/>
        </w:rPr>
        <w:t xml:space="preserve">danh từ </w:t>
      </w:r>
      <w:r>
        <w:t xml:space="preserve">Nốt </w:t>
      </w:r>
      <w:r>
        <w:t xml:space="preserve">đỏ </w:t>
      </w:r>
      <w:r>
        <w:t xml:space="preserve">nổi </w:t>
      </w:r>
      <w:r>
        <w:t xml:space="preserve">trên </w:t>
      </w:r>
      <w:r>
        <w:t xml:space="preserve">mặt </w:t>
      </w:r>
      <w:r>
        <w:t xml:space="preserve">da, </w:t>
      </w:r>
      <w:r>
        <w:t xml:space="preserve">thường </w:t>
      </w:r>
      <w:r>
        <w:t xml:space="preserve">gây </w:t>
      </w:r>
      <w:r>
        <w:t xml:space="preserve">ngứa; </w:t>
      </w:r>
      <w:r>
        <w:t xml:space="preserve">mẩn. </w:t>
      </w:r>
      <w:r>
        <w:rPr>
          <w:i/>
        </w:rPr>
        <w:t xml:space="preserve">Ngứa </w:t>
      </w:r>
      <w:r>
        <w:t xml:space="preserve">nổi </w:t>
      </w:r>
      <w:r>
        <w:rPr>
          <w:i/>
        </w:rPr>
        <w:t xml:space="preserve">tịt </w:t>
      </w:r>
      <w:r>
        <w:t xml:space="preserve">khắp </w:t>
      </w:r>
      <w:r>
        <w:t xml:space="preserve">người. </w:t>
      </w:r>
      <w:r>
        <w:t xml:space="preserve">Muỗi </w:t>
      </w:r>
      <w:r>
        <w:rPr>
          <w:i/>
        </w:rPr>
        <w:t xml:space="preserve">đốt </w:t>
      </w:r>
      <w:r>
        <w:rPr>
          <w:i/>
        </w:rPr>
        <w:t xml:space="preserve">tịt </w:t>
      </w:r>
      <w:r>
        <w:rPr>
          <w:i/>
        </w:rPr>
        <w:t xml:space="preserve">cả </w:t>
      </w:r>
      <w:r>
        <w:rPr>
          <w:i/>
        </w:rPr>
        <w:t xml:space="preserve">chân </w:t>
      </w:r>
      <w:r>
        <w:t xml:space="preserve">(kng.; </w:t>
      </w:r>
      <w:r>
        <w:t xml:space="preserve">nổi </w:t>
      </w:r>
      <w:r>
        <w:t xml:space="preserve">tịt </w:t>
      </w:r>
      <w:r>
        <w:t xml:space="preserve">cả </w:t>
      </w:r>
      <w:r>
        <w:t xml:space="preserve">chân). </w:t>
      </w:r>
      <w:r>
        <w:br/>
      </w:r>
      <w:r>
        <w:rPr>
          <w:b/>
        </w:rPr>
        <w:t xml:space="preserve">tịt; </w:t>
      </w:r>
      <w:r>
        <w:rPr>
          <w:i/>
        </w:rPr>
        <w:t xml:space="preserve">tính từ </w:t>
      </w:r>
      <w:r>
        <w:t xml:space="preserve">(khẩu ngữ). </w:t>
      </w:r>
      <w:r>
        <w:rPr>
          <w:b/>
        </w:rPr>
        <w:t xml:space="preserve">1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bị </w:t>
      </w:r>
      <w:r>
        <w:t xml:space="preserve">bịt </w:t>
      </w:r>
      <w:r>
        <w:t xml:space="preserve">kín, </w:t>
      </w:r>
      <w:r>
        <w:t xml:space="preserve">hoàn </w:t>
      </w:r>
      <w:r>
        <w:t xml:space="preserve">toàn </w:t>
      </w:r>
      <w:r>
        <w:t xml:space="preserve">không </w:t>
      </w:r>
      <w:r>
        <w:t xml:space="preserve">có </w:t>
      </w:r>
      <w:r>
        <w:t xml:space="preserve">chỗ </w:t>
      </w:r>
      <w:r>
        <w:t xml:space="preserve">hở </w:t>
      </w:r>
      <w:r>
        <w:t xml:space="preserve">thông </w:t>
      </w:r>
      <w:r>
        <w:t xml:space="preserve">ra </w:t>
      </w:r>
      <w:r>
        <w:t xml:space="preserve">với </w:t>
      </w:r>
      <w:r>
        <w:t xml:space="preserve">bên </w:t>
      </w:r>
      <w:r>
        <w:t xml:space="preserve">ngoài. </w:t>
      </w:r>
      <w:r>
        <w:rPr>
          <w:i/>
        </w:rPr>
        <w:t xml:space="preserve">1p </w:t>
      </w:r>
      <w:r>
        <w:rPr>
          <w:i/>
        </w:rPr>
        <w:t xml:space="preserve">tịt </w:t>
      </w:r>
      <w:r>
        <w:t xml:space="preserve">lỗ </w:t>
      </w:r>
      <w:r>
        <w:t xml:space="preserve">hang. </w:t>
      </w:r>
      <w:r>
        <w:t xml:space="preserve">Đóng </w:t>
      </w:r>
      <w:r>
        <w:t xml:space="preserve">tịt </w:t>
      </w:r>
      <w:r>
        <w:t xml:space="preserve">cửa </w:t>
      </w:r>
      <w:r>
        <w:rPr>
          <w:i/>
        </w:rPr>
        <w:t xml:space="preserve">lại, </w:t>
      </w:r>
      <w:r>
        <w:rPr>
          <w:i/>
        </w:rPr>
        <w:t xml:space="preserve">nhốt </w:t>
      </w:r>
      <w:r>
        <w:t xml:space="preserve">trong </w:t>
      </w:r>
      <w:r>
        <w:t xml:space="preserve">phòng. </w:t>
      </w:r>
      <w:r>
        <w:rPr>
          <w:b/>
        </w:rPr>
        <w:t xml:space="preserve">2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đg).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bị </w:t>
      </w:r>
      <w:r>
        <w:t xml:space="preserve">làm </w:t>
      </w:r>
      <w:r>
        <w:t xml:space="preserve">cho </w:t>
      </w:r>
      <w:r>
        <w:t xml:space="preserve">hoàn </w:t>
      </w:r>
      <w:r>
        <w:t xml:space="preserve">toàn </w:t>
      </w:r>
      <w:r>
        <w:t xml:space="preserve">không </w:t>
      </w:r>
      <w:r>
        <w:t xml:space="preserve">có </w:t>
      </w:r>
      <w:r>
        <w:t xml:space="preserve">phần </w:t>
      </w:r>
      <w:r>
        <w:t xml:space="preserve">nào </w:t>
      </w:r>
      <w:r>
        <w:t xml:space="preserve">nhô </w:t>
      </w:r>
      <w:r>
        <w:t xml:space="preserve">lên, </w:t>
      </w:r>
      <w:r>
        <w:t xml:space="preserve">thò </w:t>
      </w:r>
      <w:r>
        <w:t xml:space="preserve">ra </w:t>
      </w:r>
      <w:r>
        <w:t xml:space="preserve">trên </w:t>
      </w:r>
      <w:r>
        <w:t xml:space="preserve">bể </w:t>
      </w:r>
      <w:r>
        <w:t xml:space="preserve">mặt </w:t>
      </w:r>
      <w:r>
        <w:t xml:space="preserve">cả. </w:t>
      </w:r>
      <w:r>
        <w:rPr>
          <w:i/>
        </w:rPr>
        <w:t xml:space="preserve">Đóng </w:t>
      </w:r>
      <w:r>
        <w:rPr>
          <w:i/>
        </w:rPr>
        <w:t xml:space="preserve">tịt </w:t>
      </w:r>
      <w:r>
        <w:t xml:space="preserve">cái </w:t>
      </w:r>
      <w:r>
        <w:t xml:space="preserve">đỉnh </w:t>
      </w:r>
      <w:r>
        <w:rPr>
          <w:i/>
        </w:rPr>
        <w:t xml:space="preserve">uào </w:t>
      </w:r>
      <w:r>
        <w:t xml:space="preserve">tường. </w:t>
      </w:r>
      <w:r>
        <w:t xml:space="preserve">Ấn </w:t>
      </w:r>
      <w:r>
        <w:t xml:space="preserve">cho </w:t>
      </w:r>
      <w:r>
        <w:rPr>
          <w:i/>
        </w:rPr>
        <w:t xml:space="preserve">tịt </w:t>
      </w:r>
      <w:r>
        <w:t xml:space="preserve">xuống, </w:t>
      </w:r>
      <w:r>
        <w:t xml:space="preserve">bẹp </w:t>
      </w:r>
      <w:r>
        <w:t xml:space="preserve">gí. </w:t>
      </w:r>
      <w:r>
        <w:rPr>
          <w:b/>
        </w:rPr>
        <w:t xml:space="preserve">3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t.,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Ởtrạng </w:t>
      </w:r>
      <w:r>
        <w:t xml:space="preserve">thái </w:t>
      </w:r>
      <w:r>
        <w:rPr>
          <w:i/>
        </w:rPr>
        <w:t xml:space="preserve">sát </w:t>
      </w:r>
      <w:r>
        <w:rPr>
          <w:i/>
        </w:rPr>
        <w:t xml:space="preserve">hẳn </w:t>
      </w:r>
      <w:r>
        <w:rPr>
          <w:i/>
        </w:rPr>
        <w:t xml:space="preserve">xuống </w:t>
      </w:r>
      <w:r>
        <w:rPr>
          <w:i/>
        </w:rPr>
        <w:t xml:space="preserve">dưới, </w:t>
      </w:r>
      <w:r>
        <w:rPr>
          <w:i/>
        </w:rPr>
        <w:t xml:space="preserve">tưởng </w:t>
      </w:r>
      <w:r>
        <w:rPr>
          <w:i/>
        </w:rPr>
        <w:t xml:space="preserve">như </w:t>
      </w:r>
      <w:r>
        <w:rPr>
          <w:i/>
        </w:rPr>
        <w:t xml:space="preserve">không </w:t>
      </w:r>
      <w:r>
        <w:t xml:space="preserve">còn </w:t>
      </w:r>
      <w:r>
        <w:t xml:space="preserve">thấy </w:t>
      </w:r>
      <w:r>
        <w:rPr>
          <w:i/>
        </w:rPr>
        <w:t xml:space="preserve">có </w:t>
      </w:r>
      <w:r>
        <w:t xml:space="preserve">chiều </w:t>
      </w:r>
      <w:r>
        <w:rPr>
          <w:i/>
        </w:rPr>
        <w:t xml:space="preserve">cao. </w:t>
      </w:r>
      <w:r>
        <w:t xml:space="preserve">Mái </w:t>
      </w:r>
      <w:r>
        <w:t xml:space="preserve">nhà </w:t>
      </w:r>
      <w:r>
        <w:t xml:space="preserve">thấp </w:t>
      </w:r>
      <w:r>
        <w:rPr>
          <w:i/>
        </w:rPr>
        <w:t xml:space="preserve">tịt. </w:t>
      </w:r>
      <w:r>
        <w:rPr>
          <w:i/>
        </w:rPr>
        <w:t xml:space="preserve">Lùn </w:t>
      </w:r>
      <w:r>
        <w:t xml:space="preserve">tịt*. </w:t>
      </w:r>
      <w:r>
        <w:rPr>
          <w:b/>
        </w:rPr>
        <w:t xml:space="preserve">4 </w:t>
      </w:r>
      <w:r>
        <w:t xml:space="preserve">(hoặc </w:t>
      </w:r>
      <w:r>
        <w:t xml:space="preserve">động từ).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không </w:t>
      </w:r>
      <w:r>
        <w:t xml:space="preserve">có </w:t>
      </w:r>
      <w:r>
        <w:t xml:space="preserve">hoặc </w:t>
      </w:r>
      <w:r>
        <w:t xml:space="preserve">không </w:t>
      </w:r>
      <w:r>
        <w:t xml:space="preserve">còn </w:t>
      </w:r>
      <w:r>
        <w:t xml:space="preserve">khả </w:t>
      </w:r>
      <w:r>
        <w:t xml:space="preserve">năng </w:t>
      </w:r>
      <w:r>
        <w:t xml:space="preserve">nào </w:t>
      </w:r>
      <w:r>
        <w:t xml:space="preserve">đó </w:t>
      </w:r>
      <w:r>
        <w:t xml:space="preserve">theo </w:t>
      </w:r>
      <w:r>
        <w:t xml:space="preserve">như </w:t>
      </w:r>
      <w:r>
        <w:t xml:space="preserve">bình </w:t>
      </w:r>
      <w:r>
        <w:t xml:space="preserve">thường, </w:t>
      </w:r>
      <w:r>
        <w:t xml:space="preserve">hoạt </w:t>
      </w:r>
      <w:r>
        <w:t xml:space="preserve">động </w:t>
      </w:r>
      <w:r>
        <w:t xml:space="preserve">hoặc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tựa </w:t>
      </w:r>
      <w:r>
        <w:t xml:space="preserve">như </w:t>
      </w:r>
      <w:r>
        <w:t xml:space="preserve">bị </w:t>
      </w:r>
      <w:r>
        <w:t xml:space="preserve">chặn </w:t>
      </w:r>
      <w:r>
        <w:t xml:space="preserve">hẳn </w:t>
      </w:r>
      <w:r>
        <w:t xml:space="preserve">lại. </w:t>
      </w:r>
      <w:r>
        <w:t xml:space="preserve">Vòi </w:t>
      </w:r>
      <w:r>
        <w:rPr>
          <w:i/>
        </w:rPr>
        <w:t xml:space="preserve">rước </w:t>
      </w:r>
      <w:r>
        <w:rPr>
          <w:i/>
        </w:rPr>
        <w:t xml:space="preserve">đang </w:t>
      </w:r>
      <w:r>
        <w:t xml:space="preserve">chảy </w:t>
      </w:r>
      <w:r>
        <w:t xml:space="preserve">thì </w:t>
      </w:r>
      <w:r>
        <w:rPr>
          <w:i/>
        </w:rPr>
        <w:t xml:space="preserve">tịt. </w:t>
      </w:r>
      <w:r>
        <w:t xml:space="preserve">Pháo </w:t>
      </w:r>
      <w:r>
        <w:t xml:space="preserve">tịt </w:t>
      </w:r>
      <w:r>
        <w:rPr>
          <w:i/>
        </w:rPr>
        <w:t xml:space="preserve">ngòi, </w:t>
      </w:r>
      <w:r>
        <w:t xml:space="preserve">không </w:t>
      </w:r>
      <w:r>
        <w:rPr>
          <w:i/>
        </w:rPr>
        <w:t xml:space="preserve">nổ. </w:t>
      </w:r>
      <w:r>
        <w:t xml:space="preserve">Nói </w:t>
      </w:r>
      <w:r>
        <w:t xml:space="preserve">được </w:t>
      </w:r>
      <w:r>
        <w:t xml:space="preserve">hai </w:t>
      </w:r>
      <w:r>
        <w:t xml:space="preserve">câu </w:t>
      </w:r>
      <w:r>
        <w:t xml:space="preserve">thì </w:t>
      </w:r>
      <w:r>
        <w:t xml:space="preserve">tịt. </w:t>
      </w:r>
      <w:r>
        <w:rPr>
          <w:i/>
        </w:rPr>
        <w:t xml:space="preserve">Quên </w:t>
      </w:r>
      <w:r>
        <w:t xml:space="preserve">tịt, </w:t>
      </w:r>
      <w:r>
        <w:t xml:space="preserve">không </w:t>
      </w:r>
      <w:r>
        <w:t xml:space="preserve">nhớ </w:t>
      </w:r>
      <w:r>
        <w:rPr>
          <w:i/>
        </w:rPr>
        <w:t xml:space="preserve">tí </w:t>
      </w:r>
      <w:r>
        <w:t xml:space="preserve">gì. </w:t>
      </w:r>
      <w:r>
        <w:rPr>
          <w:b/>
        </w:rPr>
        <w:t xml:space="preserve">5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mức </w:t>
      </w:r>
      <w:r>
        <w:t xml:space="preserve">độ </w:t>
      </w:r>
      <w:r>
        <w:t xml:space="preserve">triệt </w:t>
      </w:r>
      <w:r>
        <w:t xml:space="preserve">để </w:t>
      </w:r>
      <w:r>
        <w:t xml:space="preserve">của </w:t>
      </w:r>
      <w:r>
        <w:t xml:space="preserve">một </w:t>
      </w:r>
      <w:r>
        <w:t xml:space="preserve">hành </w:t>
      </w:r>
      <w:r>
        <w:t xml:space="preserve">vi </w:t>
      </w:r>
      <w:r>
        <w:t xml:space="preserve">nhằm </w:t>
      </w:r>
      <w:r>
        <w:t xml:space="preserve">tự </w:t>
      </w:r>
      <w:r>
        <w:t xml:space="preserve">tạo </w:t>
      </w:r>
      <w:r>
        <w:t xml:space="preserve">cho </w:t>
      </w:r>
      <w:r>
        <w:t xml:space="preserve">mình </w:t>
      </w:r>
      <w:r>
        <w:t xml:space="preserve">một </w:t>
      </w:r>
      <w:r>
        <w:t xml:space="preserve">trạng </w:t>
      </w:r>
      <w:r>
        <w:t xml:space="preserve">thái </w:t>
      </w:r>
      <w:r>
        <w:t xml:space="preserve">hoàn </w:t>
      </w:r>
      <w:r>
        <w:t xml:space="preserve">toàn </w:t>
      </w:r>
      <w:r>
        <w:t xml:space="preserve">tiêu </w:t>
      </w:r>
      <w:r>
        <w:t xml:space="preserve">cực, </w:t>
      </w:r>
      <w:r>
        <w:t xml:space="preserve">không </w:t>
      </w:r>
      <w:r>
        <w:t xml:space="preserve">có </w:t>
      </w:r>
      <w:r>
        <w:t xml:space="preserve">chút </w:t>
      </w:r>
      <w:r>
        <w:t xml:space="preserve">biểu </w:t>
      </w:r>
      <w:r>
        <w:t xml:space="preserve">hiện </w:t>
      </w:r>
      <w:r>
        <w:t xml:space="preserve">của </w:t>
      </w:r>
      <w:r>
        <w:t xml:space="preserve">hành </w:t>
      </w:r>
      <w:r>
        <w:t xml:space="preserve">vi </w:t>
      </w:r>
      <w:r>
        <w:t xml:space="preserve">tích </w:t>
      </w:r>
      <w:r>
        <w:t xml:space="preserve">cực </w:t>
      </w:r>
      <w:r>
        <w:t xml:space="preserve">ngược </w:t>
      </w:r>
      <w:r>
        <w:t xml:space="preserve">lại. </w:t>
      </w:r>
      <w:r>
        <w:t xml:space="preserve">Nhắm </w:t>
      </w:r>
      <w:r>
        <w:t xml:space="preserve">tịt </w:t>
      </w:r>
      <w:r>
        <w:rPr>
          <w:i/>
        </w:rPr>
        <w:t xml:space="preserve">mắt, </w:t>
      </w:r>
      <w:r>
        <w:rPr>
          <w:i/>
        </w:rPr>
        <w:t xml:space="preserve">không </w:t>
      </w:r>
      <w:r>
        <w:t xml:space="preserve">mở. </w:t>
      </w:r>
      <w:r>
        <w:rPr>
          <w:i/>
        </w:rPr>
        <w:t xml:space="preserve">Ở </w:t>
      </w:r>
      <w:r>
        <w:rPr>
          <w:i/>
        </w:rPr>
        <w:t xml:space="preserve">tịt </w:t>
      </w:r>
      <w:r>
        <w:t xml:space="preserve">trong </w:t>
      </w:r>
      <w:r>
        <w:rPr>
          <w:i/>
        </w:rPr>
        <w:t xml:space="preserve">nhà, </w:t>
      </w:r>
      <w:r>
        <w:rPr>
          <w:i/>
        </w:rPr>
        <w:t xml:space="preserve">không </w:t>
      </w:r>
      <w:r>
        <w:rPr>
          <w:i/>
        </w:rPr>
        <w:t xml:space="preserve">ra </w:t>
      </w:r>
      <w:r>
        <w:t xml:space="preserve">khỏi </w:t>
      </w:r>
      <w:r>
        <w:rPr>
          <w:i/>
        </w:rPr>
        <w:t xml:space="preserve">cửa </w:t>
      </w:r>
      <w:r>
        <w:t xml:space="preserve">một </w:t>
      </w:r>
      <w:r>
        <w:t xml:space="preserve">bước. </w:t>
      </w:r>
      <w:r>
        <w:rPr>
          <w:i/>
        </w:rPr>
        <w:t xml:space="preserve">LỜ </w:t>
      </w:r>
      <w:r>
        <w:rPr>
          <w:i/>
        </w:rPr>
        <w:t xml:space="preserve">tịt*.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