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đình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Chấm </w:t>
      </w:r>
      <w:r>
        <w:t xml:space="preserve">dứt </w:t>
      </w:r>
      <w:r>
        <w:t xml:space="preserve">chiến </w:t>
      </w:r>
      <w:r>
        <w:t xml:space="preserve">tranh, </w:t>
      </w:r>
      <w:r>
        <w:t xml:space="preserve">không </w:t>
      </w:r>
      <w:r>
        <w:t xml:space="preserve">đánh </w:t>
      </w:r>
      <w:r>
        <w:t xml:space="preserve">nhau </w:t>
      </w:r>
      <w:r>
        <w:t xml:space="preserve">nữa. </w:t>
      </w:r>
      <w:r>
        <w:rPr>
          <w:i/>
        </w:rPr>
        <w:t xml:space="preserve">Hiệp </w:t>
      </w:r>
      <w:r>
        <w:rPr>
          <w:i/>
        </w:rPr>
        <w:t xml:space="preserve">định </w:t>
      </w:r>
      <w:r>
        <w:t xml:space="preserve">đình </w:t>
      </w:r>
      <w:r>
        <w:t xml:space="preserve">chiến.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bãi </w:t>
      </w:r>
      <w:r>
        <w:t xml:space="preserve">công </w:t>
      </w:r>
      <w:r>
        <w:t xml:space="preserve">(nhưng </w:t>
      </w:r>
      <w:r>
        <w:t xml:space="preserve">nay </w:t>
      </w:r>
      <w:r>
        <w:t xml:space="preserve">ít </w:t>
      </w:r>
      <w:r>
        <w:t xml:space="preserve">dùng </w:t>
      </w:r>
      <w:r>
        <w:t xml:space="preserve">hơn). </w:t>
      </w:r>
      <w:r>
        <w:t xml:space="preserve">Cuộc </w:t>
      </w:r>
      <w:r>
        <w:t xml:space="preserve">đình </w:t>
      </w:r>
      <w:r>
        <w:rPr>
          <w:i/>
        </w:rPr>
        <w:t xml:space="preserve">công </w:t>
      </w:r>
      <w:r>
        <w:rPr>
          <w:i/>
        </w:rPr>
        <w:t xml:space="preserve">kéo </w:t>
      </w:r>
      <w:r>
        <w:rPr>
          <w:i/>
        </w:rPr>
        <w:t xml:space="preserve">dài </w:t>
      </w:r>
      <w:r>
        <w:rPr>
          <w:i/>
        </w:rPr>
        <w:t xml:space="preserve">một </w:t>
      </w:r>
      <w:r>
        <w:rPr>
          <w:i/>
        </w:rPr>
        <w:t xml:space="preserve">tuần </w:t>
      </w:r>
      <w:r>
        <w:t xml:space="preserve">lê.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(cũ). </w:t>
      </w:r>
      <w:r>
        <w:t xml:space="preserve">Bỏ </w:t>
      </w:r>
      <w:r>
        <w:t xml:space="preserve">không </w:t>
      </w:r>
      <w:r>
        <w:t xml:space="preserve">xét </w:t>
      </w:r>
      <w:r>
        <w:t xml:space="preserve">xử </w:t>
      </w:r>
      <w:r>
        <w:t xml:space="preserve">(một </w:t>
      </w:r>
      <w:r>
        <w:t xml:space="preserve">vụán).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đám </w:t>
      </w:r>
      <w:r>
        <w:rPr>
          <w:i/>
        </w:rPr>
        <w:t xml:space="preserve">danh từ </w:t>
      </w:r>
      <w:r>
        <w:t xml:space="preserve">Hội </w:t>
      </w:r>
      <w:r>
        <w:t xml:space="preserve">hè </w:t>
      </w:r>
      <w:r>
        <w:t xml:space="preserve">ở </w:t>
      </w:r>
      <w:r>
        <w:t xml:space="preserve">nông </w:t>
      </w:r>
      <w:r>
        <w:t xml:space="preserve">thôn.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đến </w:t>
      </w:r>
      <w:r>
        <w:rPr>
          <w:i/>
        </w:rPr>
        <w:t xml:space="preserve">động từ </w:t>
      </w:r>
      <w:r>
        <w:t xml:space="preserve">Phát </w:t>
      </w:r>
      <w:r>
        <w:t xml:space="preserve">triển </w:t>
      </w:r>
      <w:r>
        <w:t xml:space="preserve">chậm </w:t>
      </w:r>
      <w:r>
        <w:t xml:space="preserve">hẳn </w:t>
      </w:r>
      <w:r>
        <w:t xml:space="preserve">lại, </w:t>
      </w:r>
      <w:r>
        <w:t xml:space="preserve">thậm </w:t>
      </w:r>
      <w:r>
        <w:t xml:space="preserve">chí </w:t>
      </w:r>
      <w:r>
        <w:t xml:space="preserve">ngừng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nữa, </w:t>
      </w:r>
      <w:r>
        <w:t xml:space="preserve">do </w:t>
      </w:r>
      <w:r>
        <w:t xml:space="preserve">gặp </w:t>
      </w:r>
      <w:r>
        <w:t xml:space="preserve">khó </w:t>
      </w:r>
      <w:r>
        <w:t xml:space="preserve">khăn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kinh </w:t>
      </w:r>
      <w:r>
        <w:t xml:space="preserve">tế). </w:t>
      </w:r>
      <w:r>
        <w:t xml:space="preserve">Sản </w:t>
      </w:r>
      <w:r>
        <w:t xml:space="preserve">xuất </w:t>
      </w:r>
      <w:r>
        <w:rPr>
          <w:i/>
        </w:rPr>
        <w:t xml:space="preserve">bị </w:t>
      </w:r>
      <w:r>
        <w:rPr>
          <w:i/>
        </w:rPr>
        <w:t xml:space="preserve">đình </w:t>
      </w:r>
      <w:r>
        <w:rPr>
          <w:i/>
        </w:rPr>
        <w:t xml:space="preserve">đốn.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giảng </w:t>
      </w:r>
      <w:r>
        <w:rPr>
          <w:i/>
        </w:rPr>
        <w:t xml:space="preserve">động từ </w:t>
      </w:r>
      <w:r>
        <w:t xml:space="preserve">(ít dùng). </w:t>
      </w:r>
      <w:r>
        <w:t xml:space="preserve">Ngừng </w:t>
      </w:r>
      <w:r>
        <w:t xml:space="preserve">việc </w:t>
      </w:r>
      <w:r>
        <w:t xml:space="preserve">giảng </w:t>
      </w:r>
      <w:r>
        <w:t xml:space="preserve">dạy, </w:t>
      </w:r>
      <w:r>
        <w:t xml:space="preserve">học </w:t>
      </w:r>
      <w:r>
        <w:t xml:space="preserve">tập. </w:t>
      </w:r>
      <w:r>
        <w:rPr>
          <w:i/>
        </w:rPr>
        <w:t xml:space="preserve">Lớp </w:t>
      </w:r>
      <w:r>
        <w:t xml:space="preserve">học </w:t>
      </w:r>
      <w:r>
        <w:rPr>
          <w:i/>
        </w:rPr>
        <w:t xml:space="preserve">tạm </w:t>
      </w:r>
      <w:r>
        <w:rPr>
          <w:i/>
        </w:rPr>
        <w:t xml:space="preserve">đình </w:t>
      </w:r>
      <w:r>
        <w:t xml:space="preserve">giảng.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hoãn </w:t>
      </w:r>
      <w:r>
        <w:rPr>
          <w:i/>
        </w:rPr>
        <w:t xml:space="preserve">động từ </w:t>
      </w:r>
      <w:r>
        <w:t xml:space="preserve">Ngừng </w:t>
      </w:r>
      <w:r>
        <w:t xml:space="preserve">lại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ngừng </w:t>
      </w:r>
      <w:r>
        <w:t xml:space="preserve">lại </w:t>
      </w:r>
      <w:r>
        <w:t xml:space="preserve">để </w:t>
      </w:r>
      <w:r>
        <w:t xml:space="preserve">chuyển </w:t>
      </w:r>
      <w:r>
        <w:t xml:space="preserve">sang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khác </w:t>
      </w:r>
      <w:r>
        <w:t xml:space="preserve">muộn </w:t>
      </w:r>
      <w:r>
        <w:t xml:space="preserve">hơn. </w:t>
      </w:r>
      <w:r>
        <w:t xml:space="preserve">Bồi </w:t>
      </w:r>
      <w:r>
        <w:t xml:space="preserve">thẩm </w:t>
      </w:r>
      <w:r>
        <w:rPr>
          <w:i/>
        </w:rPr>
        <w:t xml:space="preserve">đoàn </w:t>
      </w:r>
      <w: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đình </w:t>
      </w:r>
      <w:r>
        <w:t xml:space="preserve">hoãn </w:t>
      </w:r>
      <w:r>
        <w:t xml:space="preserve">phiên </w:t>
      </w:r>
      <w:r>
        <w:t xml:space="preserve">toà. </w:t>
      </w:r>
      <w:r>
        <w:t xml:space="preserve">Cuộc </w:t>
      </w:r>
      <w:r>
        <w:t xml:space="preserve">thương </w:t>
      </w:r>
      <w:r>
        <w:t xml:space="preserve">thuyết </w:t>
      </w:r>
      <w:r>
        <w:rPr>
          <w:i/>
        </w:rPr>
        <w:t xml:space="preserve">bị </w:t>
      </w:r>
      <w:r>
        <w:t xml:space="preserve">đình </w:t>
      </w:r>
      <w:r>
        <w:t xml:space="preserve">hoãn.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huỳnh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Đàng </w:t>
      </w:r>
      <w:r>
        <w:t xml:space="preserve">hoàng.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Đuốc </w:t>
      </w:r>
      <w:r>
        <w:t xml:space="preserve">lớn </w:t>
      </w:r>
      <w:r>
        <w:t xml:space="preserve">thắp </w:t>
      </w:r>
      <w:r>
        <w:t xml:space="preserve">ở </w:t>
      </w:r>
      <w:r>
        <w:t xml:space="preserve">sân </w:t>
      </w:r>
      <w:r>
        <w:t xml:space="preserve">để </w:t>
      </w:r>
      <w:r>
        <w:t xml:space="preserve">cho </w:t>
      </w:r>
      <w:r>
        <w:t xml:space="preserve">sáng, </w:t>
      </w:r>
      <w:r>
        <w:t xml:space="preserve">đời </w:t>
      </w:r>
      <w:r>
        <w:t xml:space="preserve">xưa </w:t>
      </w:r>
      <w:r>
        <w:t xml:space="preserve">dùng </w:t>
      </w:r>
      <w:r>
        <w:t xml:space="preserve">khi </w:t>
      </w:r>
      <w:r>
        <w:t xml:space="preserve">có </w:t>
      </w:r>
      <w:r>
        <w:t xml:space="preserve">hội </w:t>
      </w:r>
      <w:r>
        <w:t xml:space="preserve">họp </w:t>
      </w:r>
      <w:r>
        <w:t xml:space="preserve">hoặc </w:t>
      </w:r>
      <w:r>
        <w:t xml:space="preserve">làm </w:t>
      </w:r>
      <w:r>
        <w:t xml:space="preserve">việc </w:t>
      </w:r>
      <w:r>
        <w:t xml:space="preserve">ở </w:t>
      </w:r>
      <w:r>
        <w:t xml:space="preserve">ngoài </w:t>
      </w:r>
      <w:r>
        <w:t xml:space="preserve">trời.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t xml:space="preserve">như </w:t>
      </w:r>
      <w:r>
        <w:t xml:space="preserve">đình </w:t>
      </w:r>
      <w:r>
        <w:t xml:space="preserve">liệu.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ngừng </w:t>
      </w:r>
      <w:r>
        <w:t xml:space="preserve">sinh </w:t>
      </w:r>
      <w:r>
        <w:t xml:space="preserve">đẻ </w:t>
      </w:r>
      <w:r>
        <w:t xml:space="preserve">bằng </w:t>
      </w:r>
      <w:r>
        <w:t xml:space="preserve">biện </w:t>
      </w:r>
      <w:r>
        <w:t xml:space="preserve">pháp </w:t>
      </w:r>
      <w:r>
        <w:t xml:space="preserve">y </w:t>
      </w:r>
      <w:r>
        <w:t xml:space="preserve">học, </w:t>
      </w:r>
      <w:r>
        <w:t xml:space="preserve">khi </w:t>
      </w:r>
      <w:r>
        <w:t xml:space="preserve">cần </w:t>
      </w:r>
      <w:r>
        <w:t xml:space="preserve">có </w:t>
      </w:r>
      <w:r>
        <w:t xml:space="preserve">thể </w:t>
      </w:r>
      <w:r>
        <w:t xml:space="preserve">phục </w:t>
      </w:r>
      <w:r>
        <w:t xml:space="preserve">hồi </w:t>
      </w:r>
      <w:r>
        <w:t xml:space="preserve">lại </w:t>
      </w:r>
      <w:r>
        <w:t xml:space="preserve">được. </w:t>
      </w:r>
      <w:r>
        <w:t xml:space="preserve">Vận </w:t>
      </w:r>
      <w:r>
        <w:t xml:space="preserve">động </w:t>
      </w:r>
      <w:r>
        <w:t xml:space="preserve">đình </w:t>
      </w:r>
      <w:r>
        <w:t xml:space="preserve">sản, </w:t>
      </w:r>
      <w:r>
        <w:t xml:space="preserve">thực </w:t>
      </w:r>
      <w:r>
        <w:t xml:space="preserve">hiện </w:t>
      </w:r>
      <w:r>
        <w:t xml:space="preserve">kế </w:t>
      </w:r>
      <w:r>
        <w:t xml:space="preserve">hoạch </w:t>
      </w:r>
      <w:r>
        <w:rPr>
          <w:i/>
        </w:rPr>
        <w:t xml:space="preserve">hoá </w:t>
      </w:r>
      <w:r>
        <w:rPr>
          <w:i/>
        </w:rPr>
        <w:t xml:space="preserve">gia </w:t>
      </w:r>
      <w:r>
        <w:t xml:space="preserve">đình. </w:t>
      </w:r>
      <w:r>
        <w:t xml:space="preserve">Đình </w:t>
      </w:r>
      <w:r>
        <w:t xml:space="preserve">sản </w:t>
      </w:r>
      <w:r>
        <w:t xml:space="preserve">nam </w:t>
      </w:r>
      <w:r>
        <w:t xml:space="preserve">(đình </w:t>
      </w:r>
      <w:r>
        <w:t xml:space="preserve">sản </w:t>
      </w:r>
      <w:r>
        <w:t xml:space="preserve">ở </w:t>
      </w:r>
      <w:r>
        <w:t xml:space="preserve">người </w:t>
      </w:r>
      <w:r>
        <w:t xml:space="preserve">đàn </w:t>
      </w:r>
      <w:r>
        <w:t xml:space="preserve">ông).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Các </w:t>
      </w:r>
      <w:r>
        <w:t xml:space="preserve">quan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thí </w:t>
      </w:r>
      <w:r>
        <w:rPr>
          <w:i/>
        </w:rPr>
        <w:t xml:space="preserve">danh từ </w:t>
      </w:r>
      <w:r>
        <w:t xml:space="preserve">(cũ). </w:t>
      </w:r>
      <w:r>
        <w:t xml:space="preserve">K1 </w:t>
      </w:r>
      <w:r>
        <w:t xml:space="preserve">thi </w:t>
      </w:r>
      <w:r>
        <w:t xml:space="preserve">đình.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trệ </w:t>
      </w:r>
      <w:r>
        <w:rPr>
          <w:i/>
        </w:rPr>
        <w:t xml:space="preserve">động từ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đình </w:t>
      </w:r>
      <w:r>
        <w:t xml:space="preserve">đốn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khá </w:t>
      </w:r>
      <w:r>
        <w:t xml:space="preserve">dài. </w:t>
      </w:r>
      <w:r>
        <w:t xml:space="preserve">Công </w:t>
      </w:r>
      <w:r>
        <w:t xml:space="preserve">uiệc </w:t>
      </w:r>
      <w:r>
        <w:rPr>
          <w:i/>
        </w:rPr>
        <w:t xml:space="preserve">bị </w:t>
      </w:r>
      <w:r>
        <w:rPr>
          <w:i/>
        </w:rPr>
        <w:t xml:space="preserve">đình </w:t>
      </w:r>
      <w:r>
        <w:rPr>
          <w:i/>
        </w:rPr>
        <w:t xml:space="preserve">trệ.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trung </w:t>
      </w:r>
      <w:r>
        <w:rPr>
          <w:i/>
        </w:rPr>
        <w:t xml:space="preserve">danh từ </w:t>
      </w:r>
      <w:r>
        <w:t xml:space="preserve">Nơi </w:t>
      </w:r>
      <w:r>
        <w:t xml:space="preserve">họp </w:t>
      </w:r>
      <w:r>
        <w:t xml:space="preserve">việc </w:t>
      </w:r>
      <w:r>
        <w:t xml:space="preserve">làng </w:t>
      </w:r>
      <w:r>
        <w:t xml:space="preserve">ở </w:t>
      </w:r>
      <w:r>
        <w:t xml:space="preserve">đình </w:t>
      </w:r>
      <w:r>
        <w:t xml:space="preserve">thời </w:t>
      </w:r>
      <w:r>
        <w:t xml:space="preserve">trước. </w:t>
      </w:r>
      <w:r>
        <w:t xml:space="preserve">Tranh </w:t>
      </w:r>
      <w:r>
        <w:t xml:space="preserve">ngôi </w:t>
      </w:r>
      <w:r>
        <w:t xml:space="preserve">thứ </w:t>
      </w:r>
      <w:r>
        <w:t xml:space="preserve">nơi </w:t>
      </w:r>
      <w:r>
        <w:t xml:space="preserve">đình </w:t>
      </w:r>
      <w:r>
        <w:rPr>
          <w:i/>
        </w:rPr>
        <w:t xml:space="preserve">trung. </w:t>
      </w:r>
      <w:r>
        <w:t xml:space="preserve">đỉnh, </w:t>
      </w:r>
      <w: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tận </w:t>
      </w:r>
      <w:r>
        <w:t xml:space="preserve">cùng </w:t>
      </w:r>
      <w:r>
        <w:t xml:space="preserve">trên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đứng </w:t>
      </w:r>
      <w:r>
        <w:t xml:space="preserve">thẳng. </w:t>
      </w:r>
      <w:r>
        <w:t xml:space="preserve">Đính </w:t>
      </w:r>
      <w:r>
        <w:t xml:space="preserve">núi. </w:t>
      </w:r>
      <w:r>
        <w:t xml:space="preserve">Lên </w:t>
      </w:r>
      <w:r>
        <w:rPr>
          <w:i/>
        </w:rPr>
        <w:t xml:space="preserve">đến </w:t>
      </w:r>
      <w:r>
        <w:rPr>
          <w:i/>
        </w:rPr>
        <w:t xml:space="preserve">đỉnh </w:t>
      </w:r>
      <w:r>
        <w:rPr>
          <w:i/>
        </w:rPr>
        <w:t xml:space="preserve">đốc. </w:t>
      </w:r>
      <w:r>
        <w:rPr>
          <w:i/>
        </w:rPr>
        <w:t xml:space="preserve">Mặt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rPr>
          <w:i/>
        </w:rPr>
        <w:t xml:space="preserve">đứng </w:t>
      </w:r>
      <w:r>
        <w:rPr>
          <w:i/>
        </w:rPr>
        <w:t xml:space="preserve">giữa </w:t>
      </w:r>
      <w:r>
        <w:rPr>
          <w:i/>
        </w:rPr>
        <w:t xml:space="preserve">đỉnh </w:t>
      </w:r>
      <w:r>
        <w:rPr>
          <w:i/>
        </w:rPr>
        <w:t xml:space="preserve">đầu. </w:t>
      </w:r>
      <w:r>
        <w:t xml:space="preserve">Đỉnh </w:t>
      </w:r>
      <w:r>
        <w:t xml:space="preserve">cao </w:t>
      </w:r>
      <w:r>
        <w:rPr>
          <w:i/>
        </w:rPr>
        <w:t xml:space="preserve">của </w:t>
      </w:r>
      <w:r>
        <w:t xml:space="preserve">nghệ </w:t>
      </w:r>
      <w:r>
        <w:rPr>
          <w:i/>
        </w:rPr>
        <w:t xml:space="preserve">thuật </w:t>
      </w:r>
      <w:r>
        <w:t xml:space="preserve">(bóng (nghĩa bóng)). </w:t>
      </w:r>
      <w:r>
        <w:rPr>
          <w:b/>
        </w:rPr>
        <w:t xml:space="preserve">2 </w:t>
      </w:r>
      <w:r>
        <w:t xml:space="preserve">(chuyên môn). </w:t>
      </w:r>
      <w:r>
        <w:t xml:space="preserve">Điểm </w:t>
      </w:r>
      <w:r>
        <w:t xml:space="preserve">chung </w:t>
      </w:r>
      <w:r>
        <w:t xml:space="preserve">của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cạnh </w:t>
      </w:r>
      <w:r>
        <w:t xml:space="preserve">trong </w:t>
      </w:r>
      <w:r>
        <w:t xml:space="preserve">một </w:t>
      </w:r>
      <w:r>
        <w:t xml:space="preserve">hình. </w:t>
      </w:r>
      <w:r>
        <w:t xml:space="preserve">Đỉnh </w:t>
      </w:r>
      <w:r>
        <w:t xml:space="preserve">của </w:t>
      </w:r>
      <w:r>
        <w:t xml:space="preserve">một </w:t>
      </w:r>
      <w:r>
        <w:rPr>
          <w:i/>
        </w:rPr>
        <w:t xml:space="preserve">góc. </w:t>
      </w:r>
      <w:r>
        <w:t xml:space="preserve">Đỉnh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đa </w:t>
      </w:r>
      <w:r>
        <w:rPr>
          <w:i/>
        </w:rPr>
        <w:t xml:space="preserve">diện. </w:t>
      </w:r>
      <w:r>
        <w:rPr>
          <w:b/>
        </w:rPr>
        <w:t xml:space="preserve">3 </w:t>
      </w:r>
      <w:r>
        <w:t xml:space="preserve">(chuyên môn). </w:t>
      </w:r>
      <w:r>
        <w:t xml:space="preserve">Điểm </w:t>
      </w:r>
      <w:r>
        <w:t xml:space="preserve">chung </w:t>
      </w:r>
      <w:r>
        <w:t xml:space="preserve">của </w:t>
      </w:r>
      <w:r>
        <w:t xml:space="preserve">các </w:t>
      </w:r>
      <w:r>
        <w:t xml:space="preserve">đường </w:t>
      </w:r>
      <w:r>
        <w:t xml:space="preserve">sinh </w:t>
      </w:r>
      <w:r>
        <w:t xml:space="preserve">trong </w:t>
      </w:r>
      <w:r>
        <w:t xml:space="preserve">hình </w:t>
      </w:r>
      <w:r>
        <w:t xml:space="preserve">nón. </w:t>
      </w:r>
      <w:r>
        <w:rPr>
          <w:b/>
        </w:rPr>
        <w:t xml:space="preserve">4 </w:t>
      </w:r>
      <w:r>
        <w:t xml:space="preserve">(chuyên môn) </w:t>
      </w:r>
      <w:r>
        <w:t xml:space="preserve">Điểm </w:t>
      </w:r>
      <w:r>
        <w:t xml:space="preserve">chung </w:t>
      </w:r>
      <w:r>
        <w:rPr>
          <w:i/>
        </w:rPr>
        <w:t xml:space="preserve">của </w:t>
      </w:r>
      <w:r>
        <w:t xml:space="preserve">một </w:t>
      </w:r>
      <w:r>
        <w:t xml:space="preserve">đường </w:t>
      </w:r>
      <w:r>
        <w:t xml:space="preserve">parabol </w:t>
      </w:r>
      <w:r>
        <w:t xml:space="preserve">(hoặc </w:t>
      </w:r>
      <w:r>
        <w:t xml:space="preserve">hyperbol, </w:t>
      </w:r>
      <w:r>
        <w:t xml:space="preserve">ellips)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trục </w:t>
      </w:r>
      <w:r>
        <w:t xml:space="preserve">đối </w:t>
      </w:r>
      <w:r>
        <w:t xml:space="preserve">xứng </w:t>
      </w:r>
      <w:r>
        <w:t xml:space="preserve">của </w:t>
      </w:r>
      <w:r>
        <w:t xml:space="preserve">nó. </w:t>
      </w:r>
      <w:r>
        <w:t xml:space="preserve">Đính </w:t>
      </w:r>
      <w:r>
        <w:rPr>
          <w:i/>
        </w:rPr>
        <w:t xml:space="preserve">của </w:t>
      </w:r>
      <w:r>
        <w:rPr>
          <w:i/>
        </w:rPr>
        <w:t xml:space="preserve">parabol. </w:t>
      </w:r>
      <w:r>
        <w:br/>
      </w:r>
      <w:r>
        <w:rPr>
          <w:b/>
        </w:rPr>
        <w:t xml:space="preserve">đỉnh; </w:t>
      </w:r>
      <w:r>
        <w:rPr>
          <w:i/>
        </w:rPr>
        <w:t xml:space="preserve">danh từ </w:t>
      </w:r>
      <w:r>
        <w:t xml:space="preserve">Đồ </w:t>
      </w:r>
      <w:r>
        <w:t xml:space="preserve">bằng </w:t>
      </w:r>
      <w:r>
        <w:t xml:space="preserve">đồng, </w:t>
      </w:r>
      <w:r>
        <w:t xml:space="preserve">thành </w:t>
      </w:r>
      <w:r>
        <w:t xml:space="preserve">hơi </w:t>
      </w:r>
      <w:r>
        <w:t xml:space="preserve">phình, </w:t>
      </w:r>
      <w:r>
        <w:t xml:space="preserve">miệng </w:t>
      </w:r>
      <w:r>
        <w:t xml:space="preserve">rộng, </w:t>
      </w:r>
      <w:r>
        <w:t xml:space="preserve">có </w:t>
      </w:r>
      <w:r>
        <w:t xml:space="preserve">ba </w:t>
      </w:r>
      <w:r>
        <w:t xml:space="preserve">chân, </w:t>
      </w:r>
      <w:r>
        <w:t xml:space="preserve">dùng </w:t>
      </w:r>
      <w:r>
        <w:t xml:space="preserve">để </w:t>
      </w:r>
      <w:r>
        <w:t xml:space="preserve">đốt </w:t>
      </w:r>
      <w:r>
        <w:t xml:space="preserve">hương </w:t>
      </w:r>
      <w:r>
        <w:t xml:space="preserve">đỉnh </w:t>
      </w:r>
      <w:r>
        <w:t xml:space="preserve">chung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Vạc </w:t>
      </w:r>
      <w:r>
        <w:t xml:space="preserve">đồng </w:t>
      </w:r>
      <w:r>
        <w:t xml:space="preserve">và </w:t>
      </w:r>
      <w:r>
        <w:t xml:space="preserve">chuông </w:t>
      </w:r>
      <w:r>
        <w:t xml:space="preserve">đồng, </w:t>
      </w:r>
      <w:r>
        <w:t xml:space="preserve">đời </w:t>
      </w:r>
      <w:r>
        <w:t xml:space="preserve">xưa </w:t>
      </w:r>
      <w:r>
        <w:t xml:space="preserve">vua </w:t>
      </w:r>
      <w:r>
        <w:t xml:space="preserve">dùng </w:t>
      </w:r>
      <w:r>
        <w:t xml:space="preserve">ghi </w:t>
      </w:r>
      <w:r>
        <w:t xml:space="preserve">công </w:t>
      </w:r>
      <w:r>
        <w:t xml:space="preserve">cho </w:t>
      </w:r>
      <w:r>
        <w:t xml:space="preserve">bề </w:t>
      </w:r>
      <w:r>
        <w:t xml:space="preserve">tôi;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vinh </w:t>
      </w:r>
      <w:r>
        <w:t xml:space="preserve">hoa </w:t>
      </w:r>
      <w:r>
        <w:t xml:space="preserve">phú </w:t>
      </w:r>
      <w:r>
        <w:t xml:space="preserve">quý. </w:t>
      </w:r>
      <w:r>
        <w:br/>
      </w:r>
      <w:r>
        <w:rPr>
          <w:b/>
        </w:rPr>
        <w:t xml:space="preserve">đĩnh </w:t>
      </w:r>
      <w:r>
        <w:rPr>
          <w:i/>
        </w:rPr>
        <w:t xml:space="preserve">danh từ </w:t>
      </w:r>
      <w:r>
        <w:t xml:space="preserve">Thoi </w:t>
      </w:r>
      <w:r>
        <w:t xml:space="preserve">vàng </w:t>
      </w:r>
      <w:r>
        <w:t xml:space="preserve">hoặc </w:t>
      </w:r>
      <w:r>
        <w:t xml:space="preserve">bạc, </w:t>
      </w:r>
      <w:r>
        <w:t xml:space="preserve">ngày </w:t>
      </w:r>
      <w:r>
        <w:t xml:space="preserve">xưa </w:t>
      </w:r>
      <w:r>
        <w:t xml:space="preserve">dùng </w:t>
      </w:r>
      <w:r>
        <w:t xml:space="preserve">làm </w:t>
      </w:r>
      <w:r>
        <w:t xml:space="preserve">tiền </w:t>
      </w:r>
      <w:r>
        <w:t xml:space="preserve">tệ. </w:t>
      </w:r>
      <w:r>
        <w:t xml:space="preserve">Một </w:t>
      </w:r>
      <w:r>
        <w:rPr>
          <w:i/>
        </w:rPr>
        <w:t xml:space="preserve">đĩnh </w:t>
      </w:r>
      <w:r>
        <w:t xml:space="preserve">bạc. </w:t>
      </w:r>
      <w:r>
        <w:br/>
      </w:r>
      <w:r>
        <w:rPr>
          <w:b/>
        </w:rPr>
        <w:t xml:space="preserve">đĩnh </w:t>
      </w:r>
      <w:r>
        <w:rPr>
          <w:b/>
        </w:rPr>
        <w:t xml:space="preserve">đạc </w:t>
      </w:r>
      <w:r>
        <w:rPr>
          <w:i/>
        </w:rPr>
        <w:t xml:space="preserve">tính từ </w:t>
      </w:r>
      <w:r>
        <w:t xml:space="preserve">Đàng </w:t>
      </w:r>
      <w:r>
        <w:t xml:space="preserve">hoàng </w:t>
      </w:r>
      <w:r>
        <w:t xml:space="preserve">và </w:t>
      </w:r>
      <w:r>
        <w:t xml:space="preserve">đầy </w:t>
      </w:r>
      <w:r>
        <w:t xml:space="preserve">vẻ </w:t>
      </w:r>
      <w:r>
        <w:t xml:space="preserve">tự </w:t>
      </w:r>
      <w:r>
        <w:t xml:space="preserve">tin. </w:t>
      </w:r>
      <w:r>
        <w:t xml:space="preserve">Bước </w:t>
      </w:r>
      <w:r>
        <w:rPr>
          <w:i/>
        </w:rPr>
        <w:t xml:space="preserve">đi </w:t>
      </w:r>
      <w:r>
        <w:t xml:space="preserve">đĩnh </w:t>
      </w:r>
      <w:r>
        <w:rPr>
          <w:i/>
        </w:rPr>
        <w:t xml:space="preserve">đạc. </w:t>
      </w:r>
      <w:r>
        <w:t xml:space="preserve">Ăn </w:t>
      </w:r>
      <w:r>
        <w:t xml:space="preserve">nói </w:t>
      </w:r>
      <w:r>
        <w:t xml:space="preserve">đĩnh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đính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nhỏ, </w:t>
      </w:r>
      <w:r>
        <w:t xml:space="preserve">phụ </w:t>
      </w:r>
      <w:r>
        <w:t xml:space="preserve">nào </w:t>
      </w:r>
      <w:r>
        <w:t xml:space="preserve">đó </w:t>
      </w:r>
      <w:r>
        <w:t xml:space="preserve">dính </w:t>
      </w:r>
      <w:r>
        <w:t xml:space="preserve">liền </w:t>
      </w:r>
      <w:r>
        <w:t xml:space="preserve">vào </w:t>
      </w:r>
      <w:r>
        <w:t xml:space="preserve">vật </w:t>
      </w:r>
      <w:r>
        <w:t xml:space="preserve">khác </w:t>
      </w:r>
      <w:r>
        <w:t xml:space="preserve">bằng </w:t>
      </w:r>
      <w:r>
        <w:t xml:space="preserve">cách </w:t>
      </w:r>
      <w:r>
        <w:t xml:space="preserve">khâu </w:t>
      </w:r>
      <w:r>
        <w:t xml:space="preserve">chỉ </w:t>
      </w:r>
      <w:r>
        <w:t xml:space="preserve">hoặc </w:t>
      </w:r>
      <w:r>
        <w:rPr>
          <w:i/>
        </w:rPr>
        <w:t xml:space="preserve">cài </w:t>
      </w:r>
      <w:r>
        <w:rPr>
          <w:i/>
        </w:rPr>
        <w:t xml:space="preserve">kim. </w:t>
      </w:r>
      <w:r>
        <w:t xml:space="preserve">Đính </w:t>
      </w:r>
      <w:r>
        <w:t xml:space="preserve">khuy. </w:t>
      </w:r>
      <w:r>
        <w:t xml:space="preserve">Quân </w:t>
      </w:r>
      <w:r>
        <w:t xml:space="preserve">hiệu </w:t>
      </w:r>
      <w:r>
        <w:t xml:space="preserve">đính </w:t>
      </w:r>
      <w:r>
        <w:t xml:space="preserve">trên </w:t>
      </w:r>
      <w:r>
        <w:rPr>
          <w:i/>
        </w:rPr>
        <w:t xml:space="preserve">mũ. </w:t>
      </w:r>
      <w:r>
        <w:rPr>
          <w:i/>
        </w:rPr>
        <w:t xml:space="preserve">Lá </w:t>
      </w:r>
      <w:r>
        <w:t xml:space="preserve">cờ </w:t>
      </w:r>
      <w:r>
        <w:t xml:space="preserve">đính </w:t>
      </w:r>
      <w:r>
        <w:t xml:space="preserve">huân </w:t>
      </w:r>
      <w:r>
        <w:t xml:space="preserve">chương. </w:t>
      </w:r>
      <w:r>
        <w:br/>
      </w:r>
      <w:r>
        <w:rPr>
          <w:b/>
        </w:rPr>
        <w:t xml:space="preserve">đính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Sửa </w:t>
      </w:r>
      <w:r>
        <w:t xml:space="preserve">lại </w:t>
      </w:r>
      <w:r>
        <w:t xml:space="preserve">cho </w:t>
      </w:r>
      <w:r>
        <w:t xml:space="preserve">đúng </w:t>
      </w:r>
      <w:r>
        <w:t xml:space="preserve">những </w:t>
      </w:r>
      <w:r>
        <w:t xml:space="preserve">chỗ </w:t>
      </w:r>
      <w:r>
        <w:t xml:space="preserve">in </w:t>
      </w:r>
      <w:r>
        <w:t xml:space="preserve">sai, </w:t>
      </w:r>
      <w:r>
        <w:t xml:space="preserve">nói </w:t>
      </w:r>
      <w:r>
        <w:t xml:space="preserve">sai. </w:t>
      </w:r>
      <w:r>
        <w:t xml:space="preserve">Đính </w:t>
      </w:r>
      <w:r>
        <w:t xml:space="preserve">chính </w:t>
      </w:r>
      <w:r>
        <w:rPr>
          <w:i/>
        </w:rPr>
        <w:t xml:space="preserve">mấy </w:t>
      </w:r>
      <w:r>
        <w:t xml:space="preserve">chỗ </w:t>
      </w:r>
      <w:r>
        <w:t xml:space="preserve">in </w:t>
      </w:r>
      <w:r>
        <w:rPr>
          <w:i/>
        </w:rPr>
        <w:t xml:space="preserve">sai. </w:t>
      </w:r>
      <w:r>
        <w:t xml:space="preserve">Bảng </w:t>
      </w:r>
      <w:r>
        <w:t xml:space="preserve">đính </w:t>
      </w:r>
      <w:r>
        <w:t xml:space="preserve">chính. </w:t>
      </w:r>
      <w:r>
        <w:br/>
      </w:r>
      <w:r>
        <w:rPr>
          <w:b/>
        </w:rPr>
        <w:t xml:space="preserve">đính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rPr>
          <w:i/>
        </w:rPr>
        <w:t xml:space="preserve">Giao </w:t>
      </w:r>
      <w:r>
        <w:t xml:space="preserve">ước </w:t>
      </w:r>
      <w:r>
        <w:t xml:space="preserve">sẽ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vợ </w:t>
      </w:r>
      <w:r>
        <w:t xml:space="preserve">chồng. </w:t>
      </w:r>
      <w:r>
        <w:rPr>
          <w:i/>
        </w:rPr>
        <w:t xml:space="preserve">Hai </w:t>
      </w:r>
      <w: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đính </w:t>
      </w:r>
      <w:r>
        <w:t xml:space="preserve">hôn </w:t>
      </w:r>
      <w: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Lê </w:t>
      </w:r>
      <w:r>
        <w:t xml:space="preserve">đính </w:t>
      </w:r>
      <w:r>
        <w:t xml:space="preserve">hôn. </w:t>
      </w:r>
      <w:r>
        <w:br/>
      </w:r>
      <w:r>
        <w:rPr>
          <w:b/>
        </w:rPr>
        <w:t xml:space="preserve">đính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31 </w:t>
      </w:r>
      <w:r>
        <w:t xml:space="preserve">Ước </w:t>
      </w:r>
      <w:r>
        <w:t xml:space="preserve">hẹn </w:t>
      </w:r>
      <w:r>
        <w:t xml:space="preserve">với </w:t>
      </w:r>
      <w:r>
        <w:t xml:space="preserve">nhau. </w:t>
      </w:r>
      <w:r>
        <w:rPr>
          <w:b/>
        </w:rPr>
        <w:t xml:space="preserve">2 </w:t>
      </w:r>
      <w:r>
        <w:rPr>
          <w:i/>
        </w:rPr>
        <w:t xml:space="preserve">Hứa </w:t>
      </w:r>
      <w:r>
        <w:t xml:space="preserve">hẹn </w:t>
      </w:r>
      <w:r>
        <w:t xml:space="preserve">với </w:t>
      </w:r>
      <w:r>
        <w:t xml:space="preserve">nhau </w:t>
      </w:r>
      <w:r>
        <w:t xml:space="preserve">sẽ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vợ </w:t>
      </w:r>
      <w:r>
        <w:t xml:space="preserve">chồng. </w:t>
      </w:r>
      <w:r>
        <w:t xml:space="preserve">Phụ </w:t>
      </w:r>
      <w:r>
        <w:rPr>
          <w:i/>
        </w:rPr>
        <w:t xml:space="preserve">lời </w:t>
      </w:r>
      <w:r>
        <w:rPr>
          <w:i/>
        </w:rPr>
        <w:t xml:space="preserve">đính </w:t>
      </w:r>
      <w:r>
        <w:t xml:space="preserve">ước. </w:t>
      </w:r>
      <w:r>
        <w:br/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đặt </w:t>
      </w:r>
      <w:r>
        <w:t xml:space="preserve">ra </w:t>
      </w:r>
      <w:r>
        <w:t xml:space="preserve">cho </w:t>
      </w:r>
      <w:r>
        <w:t xml:space="preserve">mình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sẽ </w:t>
      </w:r>
      <w:r>
        <w:t xml:space="preserve">làm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sắp </w:t>
      </w:r>
      <w:r>
        <w:t xml:space="preserve">tới. </w:t>
      </w:r>
      <w:r>
        <w:t xml:space="preserve">Định </w:t>
      </w:r>
      <w:r>
        <w:t xml:space="preserve">sáng </w:t>
      </w:r>
      <w:r>
        <w:t xml:space="preserve">mai </w:t>
      </w:r>
      <w:r>
        <w:rPr>
          <w:i/>
        </w:rPr>
        <w:t xml:space="preserve">đi </w:t>
      </w:r>
      <w:r>
        <w:t xml:space="preserve">sớm. </w:t>
      </w:r>
      <w:r>
        <w:t xml:space="preserve">Định </w:t>
      </w:r>
      <w:r>
        <w:t xml:space="preserve">nói, </w:t>
      </w:r>
      <w:r>
        <w:rPr>
          <w:i/>
        </w:rPr>
        <w:t xml:space="preserve">nhưng </w:t>
      </w:r>
      <w:r>
        <w:rPr>
          <w:i/>
        </w:rPr>
        <w:t xml:space="preserve">lại </w:t>
      </w:r>
      <w:r>
        <w:t xml:space="preserve">thôi. </w:t>
      </w:r>
      <w:r>
        <w:rPr>
          <w:b/>
        </w:rPr>
        <w:t xml:space="preserve">2 </w:t>
      </w:r>
      <w:r>
        <w:t xml:space="preserve">Nêu </w:t>
      </w:r>
      <w:r>
        <w:t xml:space="preserve">ra </w:t>
      </w:r>
      <w:r>
        <w:t xml:space="preserve">một </w:t>
      </w:r>
      <w:r>
        <w:t xml:space="preserve">cách </w:t>
      </w:r>
      <w:r>
        <w:rPr>
          <w:i/>
        </w:rPr>
        <w:t xml:space="preserve">rõ </w:t>
      </w:r>
      <w:r>
        <w:t xml:space="preserve">ràng, </w:t>
      </w:r>
      <w:r>
        <w:t xml:space="preserve">không </w:t>
      </w:r>
      <w:r>
        <w:t xml:space="preserve">thay </w:t>
      </w:r>
      <w:r>
        <w:t xml:space="preserve">đổi, </w:t>
      </w:r>
      <w:r>
        <w:t xml:space="preserve">sau </w:t>
      </w:r>
      <w:r>
        <w:t xml:space="preserve">khi </w:t>
      </w:r>
      <w:r>
        <w:t xml:space="preserve">đã </w:t>
      </w:r>
      <w:r>
        <w:t xml:space="preserve">có </w:t>
      </w:r>
      <w:r>
        <w:t xml:space="preserve">suy </w:t>
      </w:r>
      <w:r>
        <w:t xml:space="preserve">nghĩ, </w:t>
      </w:r>
      <w:r>
        <w:t xml:space="preserve">tìm </w:t>
      </w:r>
      <w:r>
        <w:t xml:space="preserve">hiểu, </w:t>
      </w:r>
      <w:r>
        <w:t xml:space="preserve">cân </w:t>
      </w:r>
      <w:r>
        <w:t xml:space="preserve">nhắc. </w:t>
      </w:r>
      <w:r>
        <w:rPr>
          <w:i/>
        </w:rPr>
        <w:t xml:space="preserve">Định </w:t>
      </w:r>
      <w:r>
        <w:rPr>
          <w:i/>
        </w:rPr>
        <w:t xml:space="preserve">ngày </w:t>
      </w:r>
      <w:r>
        <w:rPr>
          <w:i/>
        </w:rPr>
        <w:t xml:space="preserve">lên </w:t>
      </w:r>
      <w:r>
        <w:rPr>
          <w:i/>
        </w:rPr>
        <w:t xml:space="preserve">đường. </w:t>
      </w:r>
      <w:r>
        <w:rPr>
          <w:i/>
        </w:rPr>
        <w:t xml:space="preserve">Định </w:t>
      </w:r>
      <w:r>
        <w:t xml:space="preserve">tội </w:t>
      </w:r>
      <w:r>
        <w:t xml:space="preserve">Định </w:t>
      </w:r>
      <w:r>
        <w:t xml:space="preserve">lại </w:t>
      </w:r>
      <w:r>
        <w:rPr>
          <w:i/>
        </w:rPr>
        <w:t xml:space="preserve">giá </w:t>
      </w:r>
      <w:r>
        <w:t xml:space="preserve">hàng. </w:t>
      </w:r>
      <w:r>
        <w:t xml:space="preserve">Đúng </w:t>
      </w:r>
      <w:r>
        <w:rPr>
          <w:i/>
        </w:rPr>
        <w:t xml:space="preserve">ngày </w:t>
      </w:r>
      <w:r>
        <w:rPr>
          <w:i/>
        </w:rPr>
        <w:t xml:space="preserve">giờ </w:t>
      </w:r>
      <w:r>
        <w:rPr>
          <w:i/>
        </w:rPr>
        <w:t xml:space="preserve">đã </w:t>
      </w:r>
      <w:r>
        <w:t xml:space="preserve">định.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ảnh </w:t>
      </w:r>
      <w:r>
        <w:rPr>
          <w:i/>
        </w:rPr>
        <w:t xml:space="preserve">động từ </w:t>
      </w:r>
      <w:r>
        <w:t xml:space="preserve">Như </w:t>
      </w:r>
      <w:r>
        <w:t xml:space="preserve">định </w:t>
      </w:r>
      <w:r>
        <w:t xml:space="preserve">hình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biên </w:t>
      </w:r>
      <w:r>
        <w:rPr>
          <w:i/>
        </w:rPr>
        <w:t xml:space="preserve">danh từ </w:t>
      </w:r>
      <w:r>
        <w:t xml:space="preserve">Biên </w:t>
      </w:r>
      <w:r>
        <w:t xml:space="preserve">chế </w:t>
      </w:r>
      <w:r>
        <w:t xml:space="preserve">được </w:t>
      </w:r>
      <w:r>
        <w:t xml:space="preserve">ấn </w:t>
      </w:r>
      <w:r>
        <w:t xml:space="preserve">định. </w:t>
      </w:r>
      <w:r>
        <w:t xml:space="preserve">Định </w:t>
      </w:r>
      <w:r>
        <w:rPr>
          <w:i/>
        </w:rPr>
        <w:t xml:space="preserve">biên </w:t>
      </w:r>
      <w:r>
        <w:rPr>
          <w:i/>
        </w:rPr>
        <w:t xml:space="preserve">của </w:t>
      </w:r>
      <w:r>
        <w:rPr>
          <w:i/>
        </w:rPr>
        <w:t xml:space="preserve">phòng </w:t>
      </w:r>
      <w:r>
        <w:rPr>
          <w:i/>
        </w:rPr>
        <w:t xml:space="preserve">khoáng </w:t>
      </w:r>
      <w:r>
        <w:rPr>
          <w:b/>
        </w:rPr>
        <w:t xml:space="preserve">10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bụng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Có </w:t>
      </w:r>
      <w:r>
        <w:t xml:space="preserve">ý </w:t>
      </w:r>
      <w:r>
        <w:t xml:space="preserve">định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Định </w:t>
      </w:r>
      <w:r>
        <w:t xml:space="preserve">bụng </w:t>
      </w:r>
      <w:r>
        <w:rPr>
          <w:i/>
        </w:rPr>
        <w:t xml:space="preserve">mai </w:t>
      </w:r>
      <w:r>
        <w:rPr>
          <w:i/>
        </w:rPr>
        <w:t xml:space="preserve">sẽ </w:t>
      </w:r>
      <w:r>
        <w:rPr>
          <w:i/>
        </w:rPr>
        <w:t xml:space="preserve">đi.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Trồng </w:t>
      </w:r>
      <w:r>
        <w:t xml:space="preserve">trọt </w:t>
      </w:r>
      <w:r>
        <w:t xml:space="preserve">cố </w:t>
      </w:r>
      <w:r>
        <w:t xml:space="preserve">định </w:t>
      </w:r>
      <w:r>
        <w:t xml:space="preserve">ở </w:t>
      </w:r>
      <w:r>
        <w:t xml:space="preserve">một </w:t>
      </w:r>
      <w:r>
        <w:t xml:space="preserve">nơi, </w:t>
      </w:r>
      <w:r>
        <w:t xml:space="preserve">trên </w:t>
      </w:r>
      <w:r>
        <w:t xml:space="preserve">mảnh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liên </w:t>
      </w:r>
      <w:r>
        <w:t xml:space="preserve">tục; </w:t>
      </w:r>
      <w:r>
        <w:t xml:space="preserve">phân </w:t>
      </w:r>
      <w:r>
        <w:t xml:space="preserve">biệt </w:t>
      </w:r>
      <w:r>
        <w:rPr>
          <w:i/>
        </w:rPr>
        <w:t xml:space="preserve">với </w:t>
      </w:r>
      <w:r>
        <w:rPr>
          <w:i/>
        </w:rPr>
        <w:t xml:space="preserve">du </w:t>
      </w:r>
      <w:r>
        <w:t xml:space="preserve">canh. </w:t>
      </w:r>
      <w:r>
        <w:t xml:space="preserve">Vận </w:t>
      </w:r>
      <w:r>
        <w:t xml:space="preserve">động </w:t>
      </w:r>
      <w:r>
        <w:rPr>
          <w:i/>
        </w:rPr>
        <w:t xml:space="preserve">nhân </w:t>
      </w:r>
      <w:r>
        <w:t xml:space="preserve">dân </w:t>
      </w:r>
      <w:r>
        <w:t xml:space="preserve">uùng </w:t>
      </w:r>
      <w:r>
        <w:rPr>
          <w:i/>
        </w:rPr>
        <w:t xml:space="preserve">cao </w:t>
      </w:r>
      <w:r>
        <w:rPr>
          <w:i/>
        </w:rPr>
        <w:t xml:space="preserve">định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Quy </w:t>
      </w:r>
      <w:r>
        <w:t xml:space="preserve">định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pháp </w:t>
      </w:r>
      <w:r>
        <w:t xml:space="preserve">lý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nhất </w:t>
      </w:r>
      <w:r>
        <w:t xml:space="preserve">định. </w:t>
      </w:r>
      <w:r>
        <w:t xml:space="preserve">Ra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định </w:t>
      </w:r>
      <w:r>
        <w:rPr>
          <w:i/>
        </w:rPr>
        <w:t xml:space="preserve">chế </w:t>
      </w:r>
      <w:r>
        <w:rPr>
          <w:i/>
        </w:rPr>
        <w:t xml:space="preserve">cho </w:t>
      </w:r>
      <w:r>
        <w:rPr>
          <w:i/>
        </w:rPr>
        <w:t xml:space="preserve">các </w:t>
      </w:r>
      <w:r>
        <w:rPr>
          <w:i/>
        </w:rPr>
        <w:t xml:space="preserve">nhà </w:t>
      </w:r>
      <w:r>
        <w:rPr>
          <w:i/>
        </w:rPr>
        <w:t xml:space="preserve">đầu </w:t>
      </w:r>
      <w:r>
        <w:t xml:space="preserve">tư. </w:t>
      </w:r>
      <w:r>
        <w:t xml:space="preserve">Định </w:t>
      </w:r>
      <w:r>
        <w:t xml:space="preserve">chế </w:t>
      </w:r>
      <w:r>
        <w:t xml:space="preserve">tài </w:t>
      </w:r>
      <w:r>
        <w:rPr>
          <w:i/>
        </w:rPr>
        <w:t xml:space="preserve">chính. </w:t>
      </w:r>
      <w:r>
        <w:br w:type="page"/>
      </w:r>
      <w:r>
        <w:rPr>
          <w:b/>
        </w:rPr>
        <w:t xml:space="preserve">định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Sống </w:t>
      </w:r>
      <w:r>
        <w:t xml:space="preserve">cố </w:t>
      </w:r>
      <w:r>
        <w:t xml:space="preserve">định </w:t>
      </w:r>
      <w:r>
        <w:t xml:space="preserve">ở </w:t>
      </w:r>
      <w:r>
        <w:t xml:space="preserve">một </w:t>
      </w:r>
      <w:r>
        <w:t xml:space="preserve">địa </w:t>
      </w:r>
      <w:r>
        <w:t xml:space="preserve">phương;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du </w:t>
      </w:r>
      <w:r>
        <w:t xml:space="preserve">cư. </w:t>
      </w:r>
      <w:r>
        <w:rPr>
          <w:i/>
        </w:rPr>
        <w:t xml:space="preserve">Định </w:t>
      </w:r>
      <w:r>
        <w:t xml:space="preserve">canh, </w:t>
      </w:r>
      <w:r>
        <w:rPr>
          <w:i/>
        </w:rPr>
        <w:t xml:space="preserve">định </w:t>
      </w:r>
      <w:r>
        <w:rPr>
          <w:i/>
        </w:rPr>
        <w:t xml:space="preserve">cư.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dạng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format. </w:t>
      </w:r>
      <w:r>
        <w:t xml:space="preserve">Thiết </w:t>
      </w:r>
      <w:r>
        <w:t xml:space="preserve">lập </w:t>
      </w:r>
      <w:r>
        <w:t xml:space="preserve">hình </w:t>
      </w:r>
      <w:r>
        <w:t xml:space="preserve">mẫu </w:t>
      </w:r>
      <w:r>
        <w:t xml:space="preserve">cho </w:t>
      </w:r>
      <w:r>
        <w:t xml:space="preserve">việc </w:t>
      </w:r>
      <w:r>
        <w:t xml:space="preserve">hiển </w:t>
      </w:r>
      <w:r>
        <w:t xml:space="preserve">thị, </w:t>
      </w:r>
      <w:r>
        <w:t xml:space="preserve">lưu </w:t>
      </w:r>
      <w:r>
        <w:t xml:space="preserve">giữ </w:t>
      </w:r>
      <w:r>
        <w:t xml:space="preserve">hoặc </w:t>
      </w:r>
      <w:r>
        <w:t xml:space="preserve">in </w:t>
      </w:r>
      <w:r>
        <w:t xml:space="preserve">ra </w:t>
      </w:r>
      <w:r>
        <w:t xml:space="preserve">các </w:t>
      </w:r>
      <w:r>
        <w:t xml:space="preserve">dữ </w:t>
      </w:r>
      <w:r>
        <w:t xml:space="preserve">liệu </w:t>
      </w:r>
      <w:r>
        <w:t xml:space="preserve">trong </w:t>
      </w:r>
      <w:r>
        <w:t xml:space="preserve">máy </w:t>
      </w:r>
      <w:r>
        <w:t xml:space="preserve">tính. </w:t>
      </w:r>
      <w:r>
        <w:t xml:space="preserve">Định </w:t>
      </w:r>
      <w:r>
        <w:rPr>
          <w:i/>
        </w:rPr>
        <w:t xml:space="preserve">dạng </w:t>
      </w:r>
      <w:r>
        <w:rPr>
          <w:i/>
        </w:rPr>
        <w:t xml:space="preserve">uăn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Gọi </w:t>
      </w:r>
      <w:r>
        <w:t xml:space="preserve">tên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của </w:t>
      </w:r>
      <w:r>
        <w:t xml:space="preserve">từ </w:t>
      </w:r>
      <w:r>
        <w:t xml:space="preserve">ngữ). </w:t>
      </w:r>
      <w:r>
        <w:t xml:space="preserve">Chức </w:t>
      </w:r>
      <w:r>
        <w:rPr>
          <w:i/>
        </w:rPr>
        <w:t xml:space="preserve">năng </w:t>
      </w:r>
      <w:r>
        <w:rPr>
          <w:i/>
        </w:rPr>
        <w:t xml:space="preserve">định </w:t>
      </w:r>
      <w:r>
        <w:rPr>
          <w:i/>
        </w:rPr>
        <w:t xml:space="preserve">danh </w:t>
      </w:r>
      <w:r>
        <w:t xml:space="preserve">của </w:t>
      </w:r>
      <w:r>
        <w:t xml:space="preserve">từ.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t xml:space="preserve">xem </w:t>
      </w:r>
      <w:r>
        <w:t xml:space="preserve">tiên </w:t>
      </w:r>
      <w:r>
        <w:t xml:space="preserve">đề.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Quyết </w:t>
      </w:r>
      <w:r>
        <w:t xml:space="preserve">định </w:t>
      </w:r>
      <w:r>
        <w:t xml:space="preserve">dứt </w:t>
      </w:r>
      <w:r>
        <w:t xml:space="preserve">khoát, </w:t>
      </w:r>
      <w:r>
        <w:t xml:space="preserve">dựa </w:t>
      </w:r>
      <w:r>
        <w:t xml:space="preserve">vào </w:t>
      </w:r>
      <w:r>
        <w:t xml:space="preserve">quyền </w:t>
      </w:r>
      <w:r>
        <w:t xml:space="preserve">hành </w:t>
      </w:r>
      <w:r>
        <w:t xml:space="preserve">tuyệt </w:t>
      </w:r>
      <w:r>
        <w:t xml:space="preserve">đối </w:t>
      </w:r>
      <w:r>
        <w:t xml:space="preserve">của </w:t>
      </w:r>
      <w:r>
        <w:t xml:space="preserve">mình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để </w:t>
      </w:r>
      <w:r>
        <w:t xml:space="preserve">quan </w:t>
      </w:r>
      <w:r>
        <w:t xml:space="preserve">trọng). </w:t>
      </w:r>
      <w:r>
        <w:rPr>
          <w:i/>
        </w:rPr>
        <w:t xml:space="preserve">Các </w:t>
      </w:r>
      <w:r>
        <w:t xml:space="preserve">dân </w:t>
      </w:r>
      <w:r>
        <w:t xml:space="preserve">tộc </w:t>
      </w:r>
      <w:r>
        <w:rPr>
          <w:i/>
        </w:rPr>
        <w:t xml:space="preserve">tự </w:t>
      </w:r>
      <w:r>
        <w:rPr>
          <w:i/>
        </w:rPr>
        <w:t xml:space="preserve">định </w:t>
      </w:r>
      <w:r>
        <w:t xml:space="preserve">đoạt </w:t>
      </w:r>
      <w:r>
        <w:rPr>
          <w:i/>
        </w:rPr>
        <w:t xml:space="preserve">lấy </w:t>
      </w:r>
      <w:r>
        <w:rPr>
          <w:i/>
        </w:rPr>
        <w:t xml:space="preserve">uận </w:t>
      </w:r>
      <w:r>
        <w:t xml:space="preserve">mệnh </w:t>
      </w:r>
      <w:r>
        <w:rPr>
          <w:i/>
        </w:rPr>
        <w:t xml:space="preserve">của </w:t>
      </w:r>
      <w:r>
        <w:t xml:space="preserve">mình.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đô </w:t>
      </w:r>
      <w:r>
        <w:rPr>
          <w:i/>
        </w:rPr>
        <w:t xml:space="preserve">động từ </w:t>
      </w:r>
      <w:r>
        <w:t xml:space="preserve">Đặt </w:t>
      </w:r>
      <w:r>
        <w:t xml:space="preserve">kinh </w:t>
      </w:r>
      <w:r>
        <w:t xml:space="preserve">đô </w:t>
      </w:r>
      <w:r>
        <w:t xml:space="preserve">tại </w:t>
      </w:r>
      <w:r>
        <w:t xml:space="preserve">địa </w:t>
      </w:r>
      <w:r>
        <w:t xml:space="preserve">phương </w:t>
      </w:r>
      <w:r>
        <w:t xml:space="preserve">nào </w:t>
      </w:r>
      <w:r>
        <w:t xml:space="preserve">đó; </w:t>
      </w:r>
      <w:r>
        <w:t xml:space="preserve">đóng </w:t>
      </w:r>
      <w:r>
        <w:t xml:space="preserve">đô.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Quy </w:t>
      </w:r>
      <w:r>
        <w:t xml:space="preserve">định </w:t>
      </w:r>
      <w:r>
        <w:t xml:space="preserve">giá </w:t>
      </w:r>
      <w:r>
        <w:t xml:space="preserve">cả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Trở </w:t>
      </w:r>
      <w:r>
        <w:t xml:space="preserve">nên </w:t>
      </w:r>
      <w:r>
        <w:rPr>
          <w:i/>
        </w:rPr>
        <w:t xml:space="preserve">có </w:t>
      </w:r>
      <w:r>
        <w:t xml:space="preserve">một </w:t>
      </w:r>
      <w:r>
        <w:t xml:space="preserve">hình </w:t>
      </w:r>
      <w:r>
        <w:t xml:space="preserve">thái </w:t>
      </w:r>
      <w:r>
        <w:t xml:space="preserve">ốn </w:t>
      </w:r>
      <w:r>
        <w:t xml:space="preserve">định. </w:t>
      </w:r>
      <w:r>
        <w:t xml:space="preserve">Suy </w:t>
      </w:r>
      <w:r>
        <w:rPr>
          <w:i/>
        </w:rPr>
        <w:t xml:space="preserve">nghĩ </w:t>
      </w:r>
      <w:r>
        <w:rPr>
          <w:i/>
        </w:rPr>
        <w:t xml:space="preserve">mông </w:t>
      </w:r>
      <w:r>
        <w:rPr>
          <w:i/>
        </w:rPr>
        <w:t xml:space="preserve">lung,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còn </w:t>
      </w:r>
      <w:r>
        <w:rPr>
          <w:i/>
        </w:rPr>
        <w:t xml:space="preserve">chưa </w:t>
      </w:r>
      <w:r>
        <w:t xml:space="preserve">định </w:t>
      </w:r>
      <w:r>
        <w:t xml:space="preserve">hình. </w:t>
      </w:r>
      <w:r>
        <w:rPr>
          <w:b/>
        </w:rPr>
        <w:t xml:space="preserve">2 </w:t>
      </w:r>
      <w:r>
        <w:t xml:space="preserve">(chuyên môn). </w:t>
      </w:r>
      <w:r>
        <w:t xml:space="preserve">Làm </w:t>
      </w:r>
      <w:r>
        <w:t xml:space="preserve">cho </w:t>
      </w:r>
      <w:r>
        <w:t xml:space="preserve">ảnh </w:t>
      </w:r>
      <w:r>
        <w:t xml:space="preserve">đã </w:t>
      </w:r>
      <w:r>
        <w:t xml:space="preserve">hiện </w:t>
      </w:r>
      <w:r>
        <w:t xml:space="preserve">được </w:t>
      </w:r>
      <w:r>
        <w:t xml:space="preserve">bền </w:t>
      </w:r>
      <w:r>
        <w:t xml:space="preserve">vững </w:t>
      </w:r>
      <w:r>
        <w:t xml:space="preserve">khi </w:t>
      </w:r>
      <w:r>
        <w:t xml:space="preserve">đưa </w:t>
      </w:r>
      <w:r>
        <w:t xml:space="preserve">ra </w:t>
      </w:r>
      <w:r>
        <w:t xml:space="preserve">ánh </w:t>
      </w:r>
      <w:r>
        <w:t xml:space="preserve">sáng, </w:t>
      </w:r>
      <w:r>
        <w:t xml:space="preserve">bằng </w:t>
      </w:r>
      <w:r>
        <w:t xml:space="preserve">các </w:t>
      </w:r>
      <w:r>
        <w:t xml:space="preserve">tác </w:t>
      </w:r>
      <w:r>
        <w:t xml:space="preserve">dụng </w:t>
      </w:r>
      <w:r>
        <w:t xml:space="preserve">hoá </w:t>
      </w:r>
      <w:r>
        <w:t xml:space="preserve">học. </w:t>
      </w:r>
      <w:r>
        <w:t xml:space="preserve">Thuốc </w:t>
      </w:r>
      <w:r>
        <w:t xml:space="preserve">định </w:t>
      </w:r>
      <w:r>
        <w:t xml:space="preserve">hình.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hướng </w:t>
      </w:r>
      <w:r>
        <w:rPr>
          <w:i/>
        </w:rPr>
        <w:t xml:space="preserve">động từ </w:t>
      </w:r>
      <w:r>
        <w:t xml:space="preserve">Xác </w:t>
      </w:r>
      <w:r>
        <w:t xml:space="preserve">định </w:t>
      </w:r>
      <w:r>
        <w:t xml:space="preserve">phương </w:t>
      </w:r>
      <w:r>
        <w:t xml:space="preserve">hướng. </w:t>
      </w:r>
      <w:r>
        <w:rPr>
          <w:i/>
        </w:rPr>
        <w:t xml:space="preserve">Dùng </w:t>
      </w:r>
      <w:r>
        <w:t xml:space="preserve">la </w:t>
      </w:r>
      <w:r>
        <w:rPr>
          <w:i/>
        </w:rPr>
        <w:t xml:space="preserve">bàn </w:t>
      </w:r>
      <w:r>
        <w:rPr>
          <w:i/>
        </w:rPr>
        <w:t xml:space="preserve">để </w:t>
      </w:r>
      <w:r>
        <w:rPr>
          <w:i/>
        </w:rPr>
        <w:t xml:space="preserve">định </w:t>
      </w:r>
      <w:r>
        <w:t xml:space="preserve">hướng.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hướng </w:t>
      </w:r>
      <w:r>
        <w:rPr>
          <w:b/>
        </w:rPr>
        <w:t xml:space="preserve">từ </w:t>
      </w:r>
      <w:r>
        <w:rPr>
          <w:i/>
        </w:rPr>
        <w:t xml:space="preserve">động từ </w:t>
      </w:r>
      <w:r>
        <w:t xml:space="preserve">Xác </w:t>
      </w:r>
      <w:r>
        <w:t xml:space="preserve">định </w:t>
      </w:r>
      <w:r>
        <w:t xml:space="preserve">phương </w:t>
      </w:r>
      <w:r>
        <w:t xml:space="preserve">hướng </w:t>
      </w:r>
      <w:r>
        <w:t xml:space="preserve">dựa </w:t>
      </w:r>
      <w:r>
        <w:t xml:space="preserve">vào </w:t>
      </w:r>
      <w:r>
        <w:t xml:space="preserve">các </w:t>
      </w:r>
      <w:r>
        <w:t xml:space="preserve">dụng </w:t>
      </w:r>
      <w:r>
        <w:t xml:space="preserve">cụ </w:t>
      </w:r>
      <w:r>
        <w:t xml:space="preserve">nam </w:t>
      </w:r>
      <w:r>
        <w:t xml:space="preserve">châm.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định </w:t>
      </w:r>
      <w:r>
        <w:rPr>
          <w:i/>
        </w:rPr>
        <w:t xml:space="preserve">kỳ. </w:t>
      </w:r>
      <w:r>
        <w:t xml:space="preserve">! </w:t>
      </w:r>
      <w:r>
        <w:t xml:space="preserve">danh từ </w:t>
      </w:r>
      <w:r>
        <w:t xml:space="preserve">Từng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định, </w:t>
      </w:r>
      <w:r>
        <w:t xml:space="preserve">sau </w:t>
      </w:r>
      <w:r>
        <w:t xml:space="preserve">đó </w:t>
      </w:r>
      <w:r>
        <w:t xml:space="preserve">một </w:t>
      </w:r>
      <w:r>
        <w:t xml:space="preserve">việc </w:t>
      </w:r>
      <w:r>
        <w:t xml:space="preserve">lại </w:t>
      </w:r>
      <w:r>
        <w:t xml:space="preserve">xảy </w:t>
      </w:r>
      <w:r>
        <w:t xml:space="preserve">ra. </w:t>
      </w:r>
      <w:r>
        <w:t xml:space="preserve">Thuỷ </w:t>
      </w:r>
      <w:r>
        <w:t xml:space="preserve">triều </w:t>
      </w:r>
      <w:r>
        <w:t xml:space="preserve">lên </w:t>
      </w:r>
      <w:r>
        <w:t xml:space="preserve">xuống </w:t>
      </w:r>
      <w:r>
        <w:rPr>
          <w:i/>
        </w:rPr>
        <w:t xml:space="preserve">theo </w:t>
      </w:r>
      <w:r>
        <w:t xml:space="preserve">định </w:t>
      </w:r>
      <w:r>
        <w:rPr>
          <w:i/>
        </w:rPr>
        <w:t xml:space="preserve">kì. </w:t>
      </w:r>
      <w:r>
        <w:t xml:space="preserve">Xuất </w:t>
      </w:r>
      <w:r>
        <w:rPr>
          <w:i/>
        </w:rPr>
        <w:t xml:space="preserve">bản </w:t>
      </w:r>
      <w:r>
        <w:rPr>
          <w:i/>
        </w:rPr>
        <w:t xml:space="preserve">phẩm </w:t>
      </w:r>
      <w:r>
        <w:t xml:space="preserve">định </w:t>
      </w:r>
      <w:r>
        <w:rPr>
          <w:i/>
        </w:rPr>
        <w:t xml:space="preserve">kì. </w:t>
      </w:r>
      <w:r>
        <w:t xml:space="preserve">lI </w:t>
      </w:r>
      <w:r>
        <w:t xml:space="preserve">tt. </w:t>
      </w:r>
      <w:r>
        <w:t xml:space="preserve">Theo </w:t>
      </w:r>
      <w:r>
        <w:t xml:space="preserve">định </w:t>
      </w:r>
      <w:r>
        <w:t xml:space="preserve">kì. </w:t>
      </w:r>
      <w:r>
        <w:t xml:space="preserve">Kiểm </w:t>
      </w:r>
      <w:r>
        <w:t xml:space="preserve">tra </w:t>
      </w:r>
      <w:r>
        <w:rPr>
          <w:i/>
        </w:rPr>
        <w:t xml:space="preserve">sức </w:t>
      </w:r>
      <w:r>
        <w:rPr>
          <w:i/>
        </w:rPr>
        <w:t xml:space="preserve">khoẻ </w:t>
      </w:r>
      <w:r>
        <w:rPr>
          <w:i/>
        </w:rPr>
        <w:t xml:space="preserve">định </w:t>
      </w:r>
      <w:r>
        <w:t xml:space="preserve">kì.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ý </w:t>
      </w:r>
      <w:r>
        <w:t xml:space="preserve">nghĩ </w:t>
      </w:r>
      <w:r>
        <w:t xml:space="preserve">riêng </w:t>
      </w:r>
      <w:r>
        <w:t xml:space="preserve">đã </w:t>
      </w:r>
      <w:r>
        <w:t xml:space="preserve">có </w:t>
      </w:r>
      <w:r>
        <w:t xml:space="preserve">sẵn,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đổi </w:t>
      </w:r>
      <w:r>
        <w:t xml:space="preserve">được. </w:t>
      </w:r>
      <w:r>
        <w:rPr>
          <w:i/>
        </w:rPr>
        <w:t xml:space="preserve">Có </w:t>
      </w:r>
      <w:r>
        <w:t xml:space="preserve">định </w:t>
      </w:r>
      <w:r>
        <w:rPr>
          <w:i/>
        </w:rPr>
        <w:t xml:space="preserve">kiến, </w:t>
      </w:r>
      <w:r>
        <w:rPr>
          <w:i/>
        </w:rPr>
        <w:t xml:space="preserve">nên </w:t>
      </w:r>
      <w:r>
        <w:t xml:space="preserve">thiếu </w:t>
      </w:r>
      <w:r>
        <w:rPr>
          <w:i/>
        </w:rPr>
        <w:t xml:space="preserve">khách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kỳ </w:t>
      </w:r>
      <w:r>
        <w:rPr>
          <w:i/>
        </w:rPr>
        <w:t xml:space="preserve">xem </w:t>
      </w:r>
      <w:r>
        <w:rPr>
          <w:i/>
        </w:rPr>
        <w:t xml:space="preserve">định </w:t>
      </w:r>
      <w:r>
        <w:rPr>
          <w:i/>
        </w:rPr>
        <w:t xml:space="preserve">kì.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(¡d.). </w:t>
      </w:r>
      <w:r>
        <w:t xml:space="preserve">Lễ </w:t>
      </w:r>
      <w:r>
        <w:t xml:space="preserve">lối </w:t>
      </w:r>
      <w:r>
        <w:t xml:space="preserve">hình </w:t>
      </w:r>
      <w:r>
        <w:t xml:space="preserve">thành </w:t>
      </w:r>
      <w:r>
        <w:t xml:space="preserve">sẵn </w:t>
      </w:r>
      <w:r>
        <w:t xml:space="preserve">từ </w:t>
      </w:r>
      <w:r>
        <w:t xml:space="preserve">lâu </w:t>
      </w:r>
      <w:r>
        <w:t xml:space="preserve">không </w:t>
      </w:r>
      <w:r>
        <w:t xml:space="preserve">thay </w:t>
      </w:r>
      <w:r>
        <w:t xml:space="preserve">đổi. </w:t>
      </w:r>
      <w:r>
        <w:t xml:space="preserve">Theo </w:t>
      </w:r>
      <w:r>
        <w:t xml:space="preserve">một </w:t>
      </w:r>
      <w:r>
        <w:t xml:space="preserve">định </w:t>
      </w:r>
      <w:r>
        <w:t xml:space="preserve">lệ.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định </w:t>
      </w:r>
      <w:r>
        <w:rPr>
          <w:i/>
        </w:rPr>
        <w:t xml:space="preserve">lý. </w:t>
      </w:r>
      <w:r>
        <w:t xml:space="preserve">danh từ </w:t>
      </w:r>
      <w:r>
        <w:t xml:space="preserve">Mệnh </w:t>
      </w:r>
      <w:r>
        <w:t xml:space="preserve">đề </w:t>
      </w:r>
      <w:r>
        <w:t xml:space="preserve">toán </w:t>
      </w:r>
      <w:r>
        <w:t xml:space="preserve">học </w:t>
      </w:r>
      <w:r>
        <w:t xml:space="preserve">mà </w:t>
      </w:r>
      <w:r>
        <w:t xml:space="preserve">chân </w:t>
      </w:r>
      <w:r>
        <w:t xml:space="preserve">lí </w:t>
      </w:r>
      <w:r>
        <w:t xml:space="preserve">của </w:t>
      </w:r>
      <w:r>
        <w:t xml:space="preserve">nó </w:t>
      </w:r>
      <w:r>
        <w:t xml:space="preserve">được </w:t>
      </w:r>
      <w:r>
        <w:t xml:space="preserve">khẳng </w:t>
      </w:r>
      <w:r>
        <w:t xml:space="preserve">định </w:t>
      </w:r>
      <w:r>
        <w:t xml:space="preserve">hay </w:t>
      </w:r>
      <w:r>
        <w:t xml:space="preserve">phủ </w:t>
      </w:r>
      <w:r>
        <w:t xml:space="preserve">định </w:t>
      </w:r>
      <w:r>
        <w:t xml:space="preserve">qua </w:t>
      </w:r>
      <w:r>
        <w:t xml:space="preserve">chứng </w:t>
      </w:r>
      <w:r>
        <w:t xml:space="preserve">minh.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lí </w:t>
      </w:r>
      <w:r>
        <w:rPr>
          <w:b/>
        </w:rPr>
        <w:t xml:space="preserve">đảo </w:t>
      </w:r>
      <w:r>
        <w:rPr>
          <w:i/>
        </w:rPr>
        <w:t xml:space="preserve">cũng viết </w:t>
      </w:r>
      <w:r>
        <w:t xml:space="preserve">định </w:t>
      </w:r>
      <w:r>
        <w:t xml:space="preserve">lý </w:t>
      </w:r>
      <w:r>
        <w:rPr>
          <w:i/>
        </w:rPr>
        <w:t xml:space="preserve">đảo. </w:t>
      </w:r>
      <w:r>
        <w:t xml:space="preserve">danh từ </w:t>
      </w:r>
      <w:r>
        <w:t xml:space="preserve">Định </w:t>
      </w:r>
      <w:r>
        <w:t xml:space="preserve">lí </w:t>
      </w:r>
      <w:r>
        <w:t xml:space="preserve">mà </w:t>
      </w:r>
      <w:r>
        <w:t xml:space="preserve">| </w:t>
      </w:r>
      <w:r>
        <w:t xml:space="preserve">giả </w:t>
      </w:r>
      <w:r>
        <w:t xml:space="preserve">thiết </w:t>
      </w:r>
      <w:r>
        <w:t xml:space="preserve">là </w:t>
      </w:r>
      <w:r>
        <w:t xml:space="preserve">kết </w:t>
      </w:r>
      <w:r>
        <w:t xml:space="preserve">luận </w:t>
      </w:r>
      <w:r>
        <w:t xml:space="preserve">và </w:t>
      </w:r>
      <w:r>
        <w:t xml:space="preserve">kết </w:t>
      </w:r>
      <w:r>
        <w:t xml:space="preserve">luận </w:t>
      </w:r>
      <w:r>
        <w:t xml:space="preserve">là </w:t>
      </w:r>
      <w:r>
        <w:t xml:space="preserve">giả </w:t>
      </w:r>
      <w:r>
        <w:t xml:space="preserve">thiết </w:t>
      </w:r>
      <w:r>
        <w:t xml:space="preserve">của </w:t>
      </w:r>
      <w:r>
        <w:t xml:space="preserve">một </w:t>
      </w:r>
      <w:r>
        <w:t xml:space="preserve">định </w:t>
      </w:r>
      <w:r>
        <w:t xml:space="preserve">lí </w:t>
      </w:r>
      <w:r>
        <w:t xml:space="preserve">khác </w:t>
      </w:r>
      <w:r>
        <w:t xml:space="preserve">đã </w:t>
      </w:r>
      <w:r>
        <w:t xml:space="preserve">cho </w:t>
      </w:r>
      <w:r>
        <w:t xml:space="preserve">(gọi </w:t>
      </w:r>
      <w:r>
        <w:t xml:space="preserve">ở </w:t>
      </w:r>
      <w:r>
        <w:t xml:space="preserve">đây </w:t>
      </w:r>
      <w:r>
        <w:t xml:space="preserve">là </w:t>
      </w:r>
      <w:r>
        <w:rPr>
          <w:i/>
        </w:rPr>
        <w:t xml:space="preserve">định </w:t>
      </w:r>
      <w:r>
        <w:t xml:space="preserve">lí </w:t>
      </w:r>
      <w:r>
        <w:t xml:space="preserve">thuận).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lí </w:t>
      </w:r>
      <w:r>
        <w:rPr>
          <w:b/>
        </w:rPr>
        <w:t xml:space="preserve">phản </w:t>
      </w:r>
      <w:r>
        <w:rPr>
          <w:b/>
        </w:rPr>
        <w:t xml:space="preserve">nhau </w:t>
      </w:r>
      <w:r>
        <w:rPr>
          <w:i/>
        </w:rPr>
        <w:t xml:space="preserve">cũng viết </w:t>
      </w:r>
      <w:r>
        <w:t xml:space="preserve">định </w:t>
      </w:r>
      <w:r>
        <w:rPr>
          <w:i/>
        </w:rPr>
        <w:t xml:space="preserve">lý </w:t>
      </w:r>
      <w:r>
        <w:t xml:space="preserve">phản </w:t>
      </w:r>
      <w:r>
        <w:rPr>
          <w:i/>
        </w:rPr>
        <w:t xml:space="preserve">nhau. </w:t>
      </w:r>
      <w:r>
        <w:t xml:space="preserve">danh từ </w:t>
      </w:r>
      <w:r>
        <w:t xml:space="preserve">Định </w:t>
      </w:r>
      <w:r>
        <w:t xml:space="preserve">lí </w:t>
      </w:r>
      <w:r>
        <w:t xml:space="preserve">mà </w:t>
      </w:r>
      <w:r>
        <w:t xml:space="preserve">giả </w:t>
      </w:r>
      <w:r>
        <w:t xml:space="preserve">thiết </w:t>
      </w:r>
      <w:r>
        <w:t xml:space="preserve">và </w:t>
      </w:r>
      <w:r>
        <w:t xml:space="preserve">kết </w:t>
      </w:r>
      <w:r>
        <w:t xml:space="preserve">luận </w:t>
      </w:r>
      <w:r>
        <w:t xml:space="preserve">là </w:t>
      </w:r>
      <w:r>
        <w:t xml:space="preserve">cái </w:t>
      </w:r>
      <w:r>
        <w:t xml:space="preserve">phủ </w:t>
      </w:r>
      <w:r>
        <w:t xml:space="preserve">định </w:t>
      </w:r>
      <w:r>
        <w:t xml:space="preserve">của </w:t>
      </w:r>
      <w:r>
        <w:t xml:space="preserve">giả </w:t>
      </w:r>
      <w:r>
        <w:t xml:space="preserve">thiết </w:t>
      </w:r>
      <w:r>
        <w:t xml:space="preserve">và </w:t>
      </w:r>
      <w:r>
        <w:t xml:space="preserve">kết </w:t>
      </w:r>
      <w:r>
        <w:t xml:space="preserve">luận </w:t>
      </w:r>
      <w:r>
        <w:t xml:space="preserve">của </w:t>
      </w:r>
      <w:r>
        <w:t xml:space="preserve">một </w:t>
      </w:r>
      <w:r>
        <w:t xml:space="preserve">định </w:t>
      </w:r>
      <w:r>
        <w:t xml:space="preserve">lí </w:t>
      </w:r>
      <w:r>
        <w:t xml:space="preserve">khác </w:t>
      </w:r>
      <w:r>
        <w:t xml:space="preserve">(cả </w:t>
      </w:r>
      <w:r>
        <w:t xml:space="preserve">hai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cặp </w:t>
      </w:r>
      <w:r>
        <w:t xml:space="preserve">định </w:t>
      </w:r>
      <w:r>
        <w:rPr>
          <w:i/>
        </w:rPr>
        <w:t xml:space="preserve">lí </w:t>
      </w:r>
      <w:r>
        <w:rPr>
          <w:i/>
        </w:rPr>
        <w:t xml:space="preserve">phản </w:t>
      </w:r>
      <w:r>
        <w:rPr>
          <w:i/>
        </w:rPr>
        <w:t xml:space="preserve">nhau).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liệu </w:t>
      </w:r>
      <w:r>
        <w:rPr>
          <w:i/>
        </w:rPr>
        <w:t xml:space="preserve">động từ </w:t>
      </w:r>
      <w:r>
        <w:t xml:space="preserve">Nghĩ </w:t>
      </w:r>
      <w:r>
        <w:t xml:space="preserve">sẵn </w:t>
      </w:r>
      <w:r>
        <w:rPr>
          <w:i/>
        </w:rPr>
        <w:t xml:space="preserve">trước </w:t>
      </w:r>
      <w:r>
        <w:rPr>
          <w:i/>
        </w:rPr>
        <w:t xml:space="preserve">cách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việc. </w:t>
      </w:r>
      <w:r>
        <w:t xml:space="preserve">Cần </w:t>
      </w:r>
      <w:r>
        <w:t xml:space="preserve">biết </w:t>
      </w:r>
      <w:r>
        <w:t xml:space="preserve">cặn </w:t>
      </w:r>
      <w:r>
        <w:rPr>
          <w:i/>
        </w:rPr>
        <w:t xml:space="preserve">kế </w:t>
      </w:r>
      <w:r>
        <w:t xml:space="preserve">mọi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để </w:t>
      </w:r>
      <w:r>
        <w:t xml:space="preserve">còn </w:t>
      </w:r>
      <w:r>
        <w:rPr>
          <w:i/>
        </w:rPr>
        <w:t xml:space="preserve">định </w:t>
      </w:r>
      <w:r>
        <w:t xml:space="preserve">liệu. </w:t>
      </w:r>
      <w:r>
        <w:t xml:space="preserve">Tuỳ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mà </w:t>
      </w:r>
      <w:r>
        <w:rPr>
          <w:i/>
        </w:rPr>
        <w:t xml:space="preserve">định </w:t>
      </w:r>
      <w:r>
        <w:t xml:space="preserve">liệu.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Quy </w:t>
      </w:r>
      <w:r>
        <w:t xml:space="preserve">luật </w:t>
      </w:r>
      <w:r>
        <w:t xml:space="preserve">khách </w:t>
      </w:r>
      <w:r>
        <w:t xml:space="preserve">quan </w:t>
      </w:r>
      <w:r>
        <w:t xml:space="preserve">được </w:t>
      </w:r>
      <w:r>
        <w:rPr>
          <w:i/>
        </w:rPr>
        <w:t xml:space="preserve">E==&lt;rs== </w:t>
      </w:r>
      <w:r>
        <w:t xml:space="preserve">khoa </w:t>
      </w:r>
      <w:r>
        <w:t xml:space="preserve">học </w:t>
      </w:r>
      <w:r>
        <w:t xml:space="preserve">nhận </w:t>
      </w:r>
      <w:r>
        <w:t xml:space="preserve">thức </w:t>
      </w:r>
      <w:r>
        <w:t xml:space="preserve">và </w:t>
      </w:r>
      <w:r>
        <w:t xml:space="preserve">nêu </w:t>
      </w:r>
      <w:r>
        <w:t xml:space="preserve">ra. </w:t>
      </w:r>
      <w:r>
        <w:t xml:space="preserve">Định </w:t>
      </w:r>
      <w:r>
        <w:rPr>
          <w:i/>
        </w:rPr>
        <w:t xml:space="preserve">luật </w:t>
      </w:r>
      <w:r>
        <w:t xml:space="preserve">E-tZ= </w:t>
      </w:r>
      <w:r>
        <w:t xml:space="preserve">uạn </w:t>
      </w:r>
      <w:r>
        <w:t xml:space="preserve">uật </w:t>
      </w:r>
      <w:r>
        <w:t xml:space="preserve">hấp </w:t>
      </w:r>
      <w:r>
        <w:rPr>
          <w:i/>
        </w:rPr>
        <w:t xml:space="preserve">dẫn </w:t>
      </w:r>
      <w:r>
        <w:t xml:space="preserve">của </w:t>
      </w:r>
      <w:r>
        <w:t xml:space="preserve">Neuuton. </w:t>
      </w:r>
      <w:r>
        <w:t xml:space="preserve">c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luật </w:t>
      </w:r>
      <w:r>
        <w:rPr>
          <w:b/>
        </w:rPr>
        <w:t xml:space="preserve">bảo </w:t>
      </w:r>
      <w:r>
        <w:rPr>
          <w:b/>
        </w:rPr>
        <w:t xml:space="preserve">toàn </w:t>
      </w:r>
      <w:r>
        <w:rPr>
          <w:i/>
        </w:rPr>
        <w:t xml:space="preserve">danh từ </w:t>
      </w:r>
      <w:r>
        <w:t xml:space="preserve">Những </w:t>
      </w:r>
      <w:r>
        <w:t xml:space="preserve">định </w:t>
      </w:r>
      <w:r>
        <w:t xml:space="preserve">luật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vật </w:t>
      </w:r>
      <w:r>
        <w:t xml:space="preserve">lí </w:t>
      </w:r>
      <w:r>
        <w:t xml:space="preserve">theo </w:t>
      </w:r>
      <w:r>
        <w:t xml:space="preserve">đó </w:t>
      </w:r>
      <w:r>
        <w:t xml:space="preserve">trong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nhất </w:t>
      </w:r>
      <w:r>
        <w:t xml:space="preserve">định </w:t>
      </w:r>
      <w:r>
        <w:t xml:space="preserve">một </w:t>
      </w:r>
      <w:r>
        <w:t xml:space="preserve">số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theo </w:t>
      </w:r>
      <w:r>
        <w:t xml:space="preserve">thời </w:t>
      </w:r>
      <w:r>
        <w:t xml:space="preserve">gian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luật </w:t>
      </w:r>
      <w:r>
        <w:rPr>
          <w:b/>
        </w:rPr>
        <w:t xml:space="preserve">bảo </w:t>
      </w:r>
      <w:r>
        <w:rPr>
          <w:b/>
        </w:rPr>
        <w:t xml:space="preserve">toàn </w:t>
      </w:r>
      <w:r>
        <w:rPr>
          <w:b/>
        </w:rPr>
        <w:t xml:space="preserve">khối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Định </w:t>
      </w:r>
      <w:r>
        <w:t xml:space="preserve">luật </w:t>
      </w:r>
      <w:r>
        <w:t xml:space="preserve">theo </w:t>
      </w:r>
      <w:r>
        <w:t xml:space="preserve">đó </w:t>
      </w:r>
      <w:r>
        <w:t xml:space="preserve">dù </w:t>
      </w:r>
      <w:r>
        <w:t xml:space="preserve">có </w:t>
      </w:r>
      <w:r>
        <w:t xml:space="preserve">bất </w:t>
      </w:r>
      <w:r>
        <w:t xml:space="preserve">cứ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kín, </w:t>
      </w:r>
      <w:r>
        <w:t xml:space="preserve">khối </w:t>
      </w:r>
      <w:r>
        <w:t xml:space="preserve">lượng </w:t>
      </w:r>
      <w:r>
        <w:t xml:space="preserve">tổng </w:t>
      </w:r>
      <w:r>
        <w:t xml:space="preserve">cộng </w:t>
      </w:r>
      <w:r>
        <w:t xml:space="preserve">của </w:t>
      </w:r>
      <w:r>
        <w:t xml:space="preserve">hệ </w:t>
      </w:r>
      <w:r>
        <w:t xml:space="preserve">cũng </w:t>
      </w:r>
      <w:r>
        <w:t xml:space="preserve">không </w:t>
      </w:r>
      <w:r>
        <w:t xml:space="preserve">thay </w:t>
      </w:r>
      <w:r>
        <w:t xml:space="preserve">đổi.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luật </w:t>
      </w:r>
      <w:r>
        <w:rPr>
          <w:b/>
        </w:rPr>
        <w:t xml:space="preserve">bảo </w:t>
      </w:r>
      <w:r>
        <w:rPr>
          <w:b/>
        </w:rPr>
        <w:t xml:space="preserve">toàn </w:t>
      </w:r>
      <w:r>
        <w:rPr>
          <w:b/>
        </w:rPr>
        <w:t xml:space="preserve">và </w:t>
      </w:r>
      <w:r>
        <w:rPr>
          <w:b/>
        </w:rPr>
        <w:t xml:space="preserve">biến </w:t>
      </w:r>
      <w:r>
        <w:rPr>
          <w:b/>
        </w:rPr>
        <w:t xml:space="preserve">hoá </w:t>
      </w:r>
      <w:r>
        <w:rPr>
          <w:b/>
        </w:rPr>
        <w:t xml:space="preserve">năng </w:t>
      </w:r>
      <w:r>
        <w:t xml:space="preserve">lượng </w:t>
      </w:r>
      <w:r>
        <w:t xml:space="preserve">danh từ </w:t>
      </w:r>
      <w:r>
        <w:t xml:space="preserve">Định </w:t>
      </w:r>
      <w:r>
        <w:t xml:space="preserve">luật </w:t>
      </w:r>
      <w:r>
        <w:t xml:space="preserve">tống </w:t>
      </w:r>
      <w:r>
        <w:t xml:space="preserve">quát </w:t>
      </w:r>
      <w:r>
        <w:t xml:space="preserve">nhất </w:t>
      </w:r>
      <w:r>
        <w:t xml:space="preserve">của </w:t>
      </w:r>
      <w:r>
        <w:t xml:space="preserve">tự </w:t>
      </w:r>
      <w:r>
        <w:t xml:space="preserve">nhiên, </w:t>
      </w:r>
      <w:r>
        <w:t xml:space="preserve">theo </w:t>
      </w:r>
      <w:r>
        <w:t xml:space="preserve">đó </w:t>
      </w:r>
      <w:r>
        <w:t xml:space="preserve">năng </w:t>
      </w:r>
      <w:r>
        <w:t xml:space="preserve">lượng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kín </w:t>
      </w:r>
      <w:r>
        <w:t xml:space="preserve">bất </w:t>
      </w:r>
      <w:r>
        <w:t xml:space="preserve">kì </w:t>
      </w:r>
      <w:r>
        <w:t xml:space="preserve">nào </w:t>
      </w:r>
      <w:r>
        <w:t xml:space="preserve">cũng </w:t>
      </w:r>
      <w:r>
        <w:t xml:space="preserve">luôn </w:t>
      </w:r>
      <w:r>
        <w:t xml:space="preserve">luôn </w:t>
      </w:r>
      <w:r>
        <w:t xml:space="preserve">giữ </w:t>
      </w:r>
      <w:r>
        <w:t xml:space="preserve">nguyên </w:t>
      </w:r>
      <w:r>
        <w:t xml:space="preserve">không </w:t>
      </w:r>
      <w:r>
        <w:t xml:space="preserve">đổi, </w:t>
      </w:r>
      <w:r>
        <w:t xml:space="preserve">dù </w:t>
      </w:r>
      <w:r>
        <w:t xml:space="preserve">cho </w:t>
      </w:r>
      <w:r>
        <w:t xml:space="preserve">bất </w:t>
      </w:r>
      <w:r>
        <w:t xml:space="preserve">kì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hệ; </w:t>
      </w:r>
      <w:r>
        <w:t xml:space="preserve">khi </w:t>
      </w:r>
      <w:r>
        <w:t xml:space="preserve">đó </w:t>
      </w:r>
      <w:r>
        <w:t xml:space="preserve">năng </w:t>
      </w:r>
      <w:r>
        <w:t xml:space="preserve">lượng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chuyển </w:t>
      </w:r>
      <w:r>
        <w:t xml:space="preserve">từ </w:t>
      </w:r>
      <w:r>
        <w:t xml:space="preserve">dạng </w:t>
      </w:r>
      <w:r>
        <w:t xml:space="preserve">này </w:t>
      </w:r>
      <w:r>
        <w:t xml:space="preserve">sang </w:t>
      </w:r>
      <w:r>
        <w:t xml:space="preserve">dạng </w:t>
      </w:r>
      <w:r>
        <w:t xml:space="preserve">khác </w:t>
      </w:r>
      <w:r>
        <w:t xml:space="preserve">và </w:t>
      </w:r>
      <w:r>
        <w:t xml:space="preserve">được </w:t>
      </w:r>
      <w:r>
        <w:t xml:space="preserve">phân </w:t>
      </w:r>
      <w:r>
        <w:t xml:space="preserve">bố </w:t>
      </w:r>
      <w:r>
        <w:t xml:space="preserve">lại </w:t>
      </w:r>
      <w:r>
        <w:t xml:space="preserve">giữa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trong </w:t>
      </w:r>
      <w:r>
        <w:t xml:space="preserve">hệ.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luật </w:t>
      </w:r>
      <w:r>
        <w:rPr>
          <w:b/>
        </w:rPr>
        <w:t xml:space="preserve">vạn </w:t>
      </w:r>
      <w:r>
        <w:rPr>
          <w:b/>
        </w:rPr>
        <w:t xml:space="preserve">vật </w:t>
      </w:r>
      <w:r>
        <w:rPr>
          <w:b/>
        </w:rPr>
        <w:t xml:space="preserve">hấp </w:t>
      </w:r>
      <w:r>
        <w:rPr>
          <w:b/>
        </w:rPr>
        <w:t xml:space="preserve">dẫn </w:t>
      </w:r>
      <w:r>
        <w:rPr>
          <w:i/>
        </w:rPr>
        <w:t xml:space="preserve">danh từ </w:t>
      </w:r>
      <w:r>
        <w:t xml:space="preserve">Định </w:t>
      </w:r>
      <w:r>
        <w:t xml:space="preserve">luật </w:t>
      </w:r>
      <w:r>
        <w:t xml:space="preserve">theo </w:t>
      </w:r>
      <w:r>
        <w:t xml:space="preserve">đó </w:t>
      </w:r>
      <w:r>
        <w:t xml:space="preserve">mọi </w:t>
      </w:r>
      <w:r>
        <w:t xml:space="preserve">vật </w:t>
      </w:r>
      <w:r>
        <w:t xml:space="preserve">đều </w:t>
      </w:r>
      <w:r>
        <w:t xml:space="preserve">hút </w:t>
      </w:r>
      <w:r>
        <w:t xml:space="preserve">nhau </w:t>
      </w:r>
      <w:r>
        <w:t xml:space="preserve">bằng </w:t>
      </w:r>
      <w:r>
        <w:t xml:space="preserve">một </w:t>
      </w:r>
      <w:r>
        <w:t xml:space="preserve">lực </w:t>
      </w:r>
      <w:r>
        <w:t xml:space="preserve">tỉ </w:t>
      </w:r>
      <w:r>
        <w:t xml:space="preserve">lệ </w:t>
      </w:r>
      <w:r>
        <w:t xml:space="preserve">thuận </w:t>
      </w:r>
      <w:r>
        <w:t xml:space="preserve">với </w:t>
      </w:r>
      <w:r>
        <w:t xml:space="preserve">khối </w:t>
      </w:r>
      <w:r>
        <w:t xml:space="preserve">lượng </w:t>
      </w:r>
      <w:r>
        <w:t xml:space="preserve">và </w:t>
      </w:r>
      <w:r>
        <w:t xml:space="preserve">tỉ </w:t>
      </w:r>
      <w:r>
        <w:t xml:space="preserve">lệ </w:t>
      </w:r>
      <w:r>
        <w:t xml:space="preserve">nghịch </w:t>
      </w:r>
      <w:r>
        <w:t xml:space="preserve">với </w:t>
      </w:r>
      <w:r>
        <w:t xml:space="preserve">bình </w:t>
      </w:r>
      <w:r>
        <w:t xml:space="preserve">phương </w:t>
      </w:r>
      <w:r>
        <w:t xml:space="preserve">khoảng </w:t>
      </w:r>
      <w:r>
        <w:t xml:space="preserve">cách.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lượng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Xác </w:t>
      </w:r>
      <w:r>
        <w:t xml:space="preserve">định </w:t>
      </w:r>
      <w:r>
        <w:t xml:space="preserve">về </w:t>
      </w:r>
      <w:r>
        <w:t xml:space="preserve">mặt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biến </w:t>
      </w:r>
      <w:r>
        <w:t xml:space="preserve">đổi </w:t>
      </w:r>
      <w:r>
        <w:t xml:space="preserve">số </w:t>
      </w:r>
      <w:r>
        <w:t xml:space="preserve">lượng;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định </w:t>
      </w:r>
      <w:r>
        <w:t xml:space="preserve">tính, </w:t>
      </w:r>
      <w:r>
        <w:t xml:space="preserve">Phân </w:t>
      </w:r>
      <w:r>
        <w:rPr>
          <w:i/>
        </w:rPr>
        <w:t xml:space="preserve">tích </w:t>
      </w:r>
      <w:r>
        <w:rPr>
          <w:i/>
        </w:rPr>
        <w:t xml:space="preserve">định </w:t>
      </w:r>
      <w:r>
        <w:t xml:space="preserve">lượng. </w:t>
      </w:r>
      <w:r>
        <w:t xml:space="preserve">lI </w:t>
      </w:r>
      <w:r>
        <w:t xml:space="preserve">danh từ </w:t>
      </w:r>
      <w:r>
        <w:t xml:space="preserve">Lượng </w:t>
      </w:r>
      <w:r>
        <w:t xml:space="preserve">đã </w:t>
      </w:r>
      <w:r>
        <w:t xml:space="preserve">quy </w:t>
      </w:r>
      <w:r>
        <w:t xml:space="preserve">định. </w:t>
      </w:r>
      <w:r>
        <w:rPr>
          <w:i/>
        </w:rPr>
        <w:t xml:space="preserve">Phân </w:t>
      </w:r>
      <w:r>
        <w:t xml:space="preserve">phối </w:t>
      </w:r>
      <w:r>
        <w:rPr>
          <w:i/>
        </w:rPr>
        <w:t xml:space="preserve">theo </w:t>
      </w:r>
      <w:r>
        <w:rPr>
          <w:i/>
        </w:rPr>
        <w:t xml:space="preserve">định </w:t>
      </w:r>
      <w:r>
        <w:t xml:space="preserve">lượng.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lý,...x. </w:t>
      </w:r>
      <w:r>
        <w:rPr>
          <w:b/>
        </w:rPr>
        <w:t xml:space="preserve">định </w:t>
      </w:r>
      <w:r>
        <w:t xml:space="preserve">Íí,...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mệnh </w:t>
      </w:r>
      <w:r>
        <w:rPr>
          <w:i/>
        </w:rPr>
        <w:t xml:space="preserve">danh từ </w:t>
      </w:r>
      <w:r>
        <w:t xml:space="preserve">Số </w:t>
      </w:r>
      <w:r>
        <w:t xml:space="preserve">mệnh </w:t>
      </w:r>
      <w:r>
        <w:t xml:space="preserve">do </w:t>
      </w:r>
      <w:r>
        <w:t xml:space="preserve">một </w:t>
      </w:r>
      <w:r>
        <w:t xml:space="preserve">lực </w:t>
      </w:r>
      <w:r>
        <w:t xml:space="preserve">lượng </w:t>
      </w:r>
      <w:r>
        <w:t xml:space="preserve">huyền </w:t>
      </w:r>
      <w:r>
        <w:t xml:space="preserve">bí </w:t>
      </w:r>
      <w:r>
        <w:t xml:space="preserve">định </w:t>
      </w:r>
      <w:r>
        <w:t xml:space="preserve">sẵn, </w:t>
      </w:r>
      <w:r>
        <w:t xml:space="preserve">con </w:t>
      </w:r>
      <w:r>
        <w:t xml:space="preserve">người </w:t>
      </w:r>
      <w:r>
        <w:t xml:space="preserve">không </w:t>
      </w:r>
      <w:r>
        <w:t xml:space="preserve">cưỡng </w:t>
      </w:r>
      <w:r>
        <w:t xml:space="preserve">lại </w:t>
      </w:r>
      <w:r>
        <w:t xml:space="preserve">được,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Chống </w:t>
      </w:r>
      <w:r>
        <w:rPr>
          <w:i/>
        </w:rPr>
        <w:t xml:space="preserve">lại </w:t>
      </w:r>
      <w:r>
        <w:rPr>
          <w:i/>
        </w:rPr>
        <w:t xml:space="preserve">định </w:t>
      </w:r>
      <w:r>
        <w:rPr>
          <w:i/>
        </w:rPr>
        <w:t xml:space="preserve">mệnh.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