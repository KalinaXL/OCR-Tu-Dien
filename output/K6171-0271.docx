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gõ </w:t>
      </w:r>
      <w:r>
        <w:rPr>
          <w:b/>
        </w:rPr>
        <w:t xml:space="preserve">cửa </w:t>
      </w:r>
      <w:r>
        <w:rPr>
          <w:i/>
        </w:rPr>
        <w:t xml:space="preserve">động từ </w:t>
      </w:r>
      <w:r>
        <w:t xml:space="preserve">(khẩu ngữ). </w:t>
      </w:r>
      <w:r>
        <w:t xml:space="preserve">Tìm </w:t>
      </w:r>
      <w:r>
        <w:t xml:space="preserve">đến </w:t>
      </w:r>
      <w:r>
        <w:t xml:space="preserve">để </w:t>
      </w:r>
      <w:r>
        <w:t xml:space="preserve">trực </w:t>
      </w:r>
      <w:r>
        <w:t xml:space="preserve">tiếp </w:t>
      </w:r>
      <w:r>
        <w:t xml:space="preserve">nhờ </w:t>
      </w:r>
      <w:r>
        <w:t xml:space="preserve">xin </w:t>
      </w:r>
      <w:r>
        <w:t xml:space="preserve">giúp </w:t>
      </w:r>
      <w:r>
        <w:t xml:space="preserve">đỡ. </w:t>
      </w:r>
      <w:r>
        <w:t xml:space="preserve">Gõ </w:t>
      </w:r>
      <w:r>
        <w:rPr>
          <w:i/>
        </w:rPr>
        <w:t xml:space="preserve">cửa </w:t>
      </w:r>
      <w:r>
        <w:t xml:space="preserve">xin </w:t>
      </w:r>
      <w:r>
        <w:t xml:space="preserve">uiệc </w:t>
      </w:r>
      <w:r>
        <w:rPr>
          <w:i/>
        </w:rPr>
        <w:t xml:space="preserve">làm. </w:t>
      </w:r>
      <w:r>
        <w:br/>
      </w:r>
      <w:r>
        <w:rPr>
          <w:b/>
        </w:rPr>
        <w:t xml:space="preserve">gõ </w:t>
      </w:r>
      <w:r>
        <w:rPr>
          <w:b/>
        </w:rPr>
        <w:t xml:space="preserve">đầu </w:t>
      </w:r>
      <w:r>
        <w:rPr>
          <w:b/>
        </w:rPr>
        <w:t xml:space="preserve">trẻ </w:t>
      </w:r>
      <w:r>
        <w:rPr>
          <w:i/>
        </w:rPr>
        <w:t xml:space="preserve">động từ </w:t>
      </w:r>
      <w:r>
        <w:t xml:space="preserve">(cũ). </w:t>
      </w:r>
      <w:r>
        <w:t xml:space="preserve">Dạy </w:t>
      </w:r>
      <w:r>
        <w:t xml:space="preserve">học </w:t>
      </w:r>
      <w:r>
        <w:t xml:space="preserve">cho </w:t>
      </w:r>
      <w:r>
        <w:t xml:space="preserve">trẻ </w:t>
      </w:r>
      <w:r>
        <w:t xml:space="preserve">nhỏ </w:t>
      </w:r>
      <w:r>
        <w:t xml:space="preserve">(hàm </w:t>
      </w:r>
      <w:r>
        <w:t xml:space="preserve">ý'đùa </w:t>
      </w:r>
      <w:r>
        <w:t xml:space="preserve">hoặc </w:t>
      </w:r>
      <w:r>
        <w:t xml:space="preserve">không </w:t>
      </w:r>
      <w:r>
        <w:t xml:space="preserve">coi </w:t>
      </w:r>
      <w:r>
        <w:t xml:space="preserve">trọng). </w:t>
      </w:r>
      <w:r>
        <w:t xml:space="preserve">Thây </w:t>
      </w:r>
      <w:r>
        <w:rPr>
          <w:i/>
        </w:rPr>
        <w:t xml:space="preserve">đồ </w:t>
      </w:r>
      <w:r>
        <w:rPr>
          <w:i/>
        </w:rPr>
        <w:t xml:space="preserve">gõ </w:t>
      </w:r>
      <w:r>
        <w:t xml:space="preserve">đầu </w:t>
      </w:r>
      <w:r>
        <w:rPr>
          <w:i/>
        </w:rPr>
        <w:t xml:space="preserve">trẻ. </w:t>
      </w:r>
      <w:r>
        <w:br/>
      </w:r>
      <w:r>
        <w:rPr>
          <w:b/>
        </w:rPr>
        <w:t xml:space="preserve">gõ </w:t>
      </w:r>
      <w:r>
        <w:rPr>
          <w:b/>
        </w:rPr>
        <w:t xml:space="preserve">kiến </w:t>
      </w:r>
      <w:r>
        <w:rPr>
          <w:i/>
        </w:rPr>
        <w:t xml:space="preserve">danh từ </w:t>
      </w:r>
      <w:r>
        <w:t xml:space="preserve">Chim </w:t>
      </w:r>
      <w:r>
        <w:t xml:space="preserve">cỡ </w:t>
      </w:r>
      <w:r>
        <w:t xml:space="preserve">trung </w:t>
      </w:r>
      <w:r>
        <w:t xml:space="preserve">bình, </w:t>
      </w:r>
      <w:r>
        <w:t xml:space="preserve">màu </w:t>
      </w:r>
      <w:r>
        <w:t xml:space="preserve">sặc </w:t>
      </w:r>
      <w:r>
        <w:t xml:space="preserve">sỡ, </w:t>
      </w:r>
      <w:r>
        <w:t xml:space="preserve">thường </w:t>
      </w:r>
      <w:r>
        <w:t xml:space="preserve">dùng </w:t>
      </w:r>
      <w:r>
        <w:t xml:space="preserve">mỏ, </w:t>
      </w:r>
      <w:r>
        <w:t xml:space="preserve">gõ </w:t>
      </w:r>
      <w:r>
        <w:t xml:space="preserve">vào </w:t>
      </w:r>
      <w:r>
        <w:t xml:space="preserve">thân </w:t>
      </w:r>
      <w:r>
        <w:t xml:space="preserve">cây </w:t>
      </w:r>
      <w:r>
        <w:t xml:space="preserve">để </w:t>
      </w:r>
      <w:r>
        <w:t xml:space="preserve">bắtkiến </w:t>
      </w:r>
      <w:r>
        <w:t xml:space="preserve">ăn. </w:t>
      </w:r>
      <w:r>
        <w:br/>
      </w:r>
      <w:r>
        <w:rPr>
          <w:b/>
        </w:rPr>
        <w:t xml:space="preserve">gọ </w:t>
      </w:r>
      <w:r>
        <w:rPr>
          <w:b/>
        </w:rPr>
        <w:t xml:space="preserve">gắng </w:t>
      </w:r>
      <w:r>
        <w:rPr>
          <w:i/>
        </w:rPr>
        <w:t xml:space="preserve">động từ </w:t>
      </w:r>
      <w:r>
        <w:t xml:space="preserve">(ít dùng). </w:t>
      </w:r>
      <w:r>
        <w:t xml:space="preserve">Cố </w:t>
      </w:r>
      <w:r>
        <w:t xml:space="preserve">gắng </w:t>
      </w:r>
      <w:r>
        <w:t xml:space="preserve">một </w:t>
      </w:r>
      <w:r>
        <w:t xml:space="preserve">cách </w:t>
      </w:r>
      <w:r>
        <w:t xml:space="preserve">chật </w:t>
      </w:r>
      <w:r>
        <w:t xml:space="preserve">vật. </w:t>
      </w:r>
      <w:r>
        <w:t xml:space="preserve">Gọ </w:t>
      </w:r>
      <w:r>
        <w:rPr>
          <w:i/>
        </w:rPr>
        <w:t xml:space="preserve">gẵng </w:t>
      </w:r>
      <w:r>
        <w:rPr>
          <w:i/>
        </w:rPr>
        <w:t xml:space="preserve">nuôi </w:t>
      </w:r>
      <w:r>
        <w:rPr>
          <w:i/>
        </w:rPr>
        <w:t xml:space="preserve">mấy </w:t>
      </w:r>
      <w:r>
        <w:rPr>
          <w:i/>
        </w:rPr>
        <w:t xml:space="preserve">đứa </w:t>
      </w:r>
      <w:r>
        <w:rPr>
          <w:i/>
        </w:rPr>
        <w:t xml:space="preserve">con. </w:t>
      </w:r>
      <w:r>
        <w:br/>
      </w:r>
      <w:r>
        <w:rPr>
          <w:b/>
        </w:rPr>
        <w:t xml:space="preserve">goá </w:t>
      </w:r>
      <w:r>
        <w:rPr>
          <w:i/>
        </w:rPr>
        <w:t xml:space="preserve">tính từ </w:t>
      </w:r>
      <w:r>
        <w:t xml:space="preserve">Có </w:t>
      </w:r>
      <w:r>
        <w:t xml:space="preserve">chồng </w:t>
      </w:r>
      <w:r>
        <w:t xml:space="preserve">hay </w:t>
      </w:r>
      <w:r>
        <w:t xml:space="preserve">vợ </w:t>
      </w:r>
      <w:r>
        <w:t xml:space="preserve">đã </w:t>
      </w:r>
      <w:r>
        <w:t xml:space="preserve">chết </w:t>
      </w:r>
      <w:r>
        <w:t xml:space="preserve">(chỉ </w:t>
      </w:r>
      <w:r>
        <w:t xml:space="preserve">nói </w:t>
      </w:r>
      <w:r>
        <w:t xml:space="preserve">về </w:t>
      </w:r>
      <w:r>
        <w:t xml:space="preserve">người </w:t>
      </w:r>
      <w:r>
        <w:t xml:space="preserve">ít </w:t>
      </w:r>
      <w:r>
        <w:t xml:space="preserve">nhiều </w:t>
      </w:r>
      <w:r>
        <w:t xml:space="preserve">còn </w:t>
      </w:r>
      <w:r>
        <w:t xml:space="preserve">trẻ). </w:t>
      </w:r>
      <w:r>
        <w:t xml:space="preserve">Goá </w:t>
      </w:r>
      <w:r>
        <w:t xml:space="preserve">vợ. </w:t>
      </w:r>
      <w:r>
        <w:t xml:space="preserve">Vợ </w:t>
      </w:r>
      <w:r>
        <w:t xml:space="preserve">goá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t xml:space="preserve">liệt </w:t>
      </w:r>
      <w:r>
        <w:t xml:space="preserve">si. </w:t>
      </w:r>
      <w:r>
        <w:t xml:space="preserve">Ởgoá </w:t>
      </w:r>
      <w:r>
        <w:t xml:space="preserve">nuôi </w:t>
      </w:r>
      <w:r>
        <w:t xml:space="preserve">con. </w:t>
      </w:r>
      <w:r>
        <w:rPr>
          <w:i/>
        </w:rPr>
        <w:t xml:space="preserve">Mẹ </w:t>
      </w:r>
      <w:r>
        <w:rPr>
          <w:i/>
        </w:rPr>
        <w:t xml:space="preserve">goá </w:t>
      </w:r>
      <w:r>
        <w:t xml:space="preserve">con </w:t>
      </w:r>
      <w:r>
        <w:rPr>
          <w:i/>
        </w:rPr>
        <w:t xml:space="preserve">côi. </w:t>
      </w:r>
      <w:r>
        <w:br/>
      </w:r>
      <w:r>
        <w:rPr>
          <w:b/>
        </w:rPr>
        <w:t xml:space="preserve">goá </w:t>
      </w:r>
      <w:r>
        <w:rPr>
          <w:b/>
        </w:rPr>
        <w:t xml:space="preserve">bụa </w:t>
      </w:r>
      <w:r>
        <w:rPr>
          <w:i/>
        </w:rPr>
        <w:t xml:space="preserve">tính từ </w:t>
      </w:r>
      <w:r>
        <w:t xml:space="preserve">Goá </w:t>
      </w:r>
      <w:r>
        <w:t xml:space="preserve">chồng </w:t>
      </w:r>
      <w:r>
        <w:t xml:space="preserve">(hoặc </w:t>
      </w:r>
      <w:r>
        <w:t xml:space="preserve">đôi </w:t>
      </w:r>
      <w:r>
        <w:t xml:space="preserve">khi: </w:t>
      </w:r>
      <w:r>
        <w:t xml:space="preserve">goá </w:t>
      </w:r>
      <w:r>
        <w:t xml:space="preserve">vợ), </w:t>
      </w:r>
      <w:r>
        <w:t xml:space="preserve">về </w:t>
      </w:r>
      <w:r>
        <w:t xml:space="preserve">mặt </w:t>
      </w:r>
      <w:r>
        <w:t xml:space="preserve">đời </w:t>
      </w:r>
      <w:r>
        <w:t xml:space="preserve">sống </w:t>
      </w:r>
      <w:r>
        <w:t xml:space="preserve">cô </w:t>
      </w:r>
      <w:r>
        <w:t xml:space="preserve">đơn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Cảnh </w:t>
      </w:r>
      <w:r>
        <w:rPr>
          <w:i/>
        </w:rPr>
        <w:t xml:space="preserve">goá </w:t>
      </w:r>
      <w:r>
        <w:rPr>
          <w:i/>
        </w:rPr>
        <w:t xml:space="preserve">bụa. </w:t>
      </w:r>
      <w:r>
        <w:br/>
      </w:r>
      <w:r>
        <w:rPr>
          <w:b/>
        </w:rPr>
        <w:t xml:space="preserve">góc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ở </w:t>
      </w:r>
      <w:r>
        <w:t xml:space="preserve">gần </w:t>
      </w:r>
      <w:r>
        <w:t xml:space="preserve">chỗ </w:t>
      </w:r>
      <w:r>
        <w:t xml:space="preserve">tiếp </w:t>
      </w:r>
      <w:r>
        <w:t xml:space="preserve">giáp </w:t>
      </w:r>
      <w:r>
        <w:t xml:space="preserve">của </w:t>
      </w:r>
      <w:r>
        <w:t xml:space="preserve">hai </w:t>
      </w:r>
      <w:r>
        <w:t xml:space="preserve">cạnh </w:t>
      </w:r>
      <w:r>
        <w:t xml:space="preserve">và </w:t>
      </w:r>
      <w:r>
        <w:t xml:space="preserve">nằm </w:t>
      </w:r>
      <w:r>
        <w:t xml:space="preserve">phía </w:t>
      </w:r>
      <w:r>
        <w:t xml:space="preserve">trong </w:t>
      </w:r>
      <w:r>
        <w:t xml:space="preserve">hai </w:t>
      </w:r>
      <w:r>
        <w:t xml:space="preserve">cạnh. </w:t>
      </w:r>
      <w:r>
        <w:t xml:space="preserve">Kê </w:t>
      </w:r>
      <w:r>
        <w:t xml:space="preserve">tủ </w:t>
      </w:r>
      <w:r>
        <w:rPr>
          <w:i/>
        </w:rPr>
        <w:t xml:space="preserve">uào </w:t>
      </w:r>
      <w:r>
        <w:t xml:space="preserve">góc </w:t>
      </w:r>
      <w:r>
        <w:rPr>
          <w:i/>
        </w:rPr>
        <w:t xml:space="preserve">nhà. </w:t>
      </w:r>
      <w:r>
        <w:rPr>
          <w:i/>
        </w:rPr>
        <w:t xml:space="preserve">Góc </w:t>
      </w:r>
      <w:r>
        <w:rPr>
          <w:i/>
        </w:rPr>
        <w:t xml:space="preserve">uườn. </w:t>
      </w:r>
      <w:r>
        <w:rPr>
          <w:i/>
        </w:rPr>
        <w:t xml:space="preserve">Các </w:t>
      </w:r>
      <w:r>
        <w:t xml:space="preserve">ngả </w:t>
      </w:r>
      <w:r>
        <w:rPr>
          <w:i/>
        </w:rPr>
        <w:t xml:space="preserve">đường, </w:t>
      </w:r>
      <w:r>
        <w:t xml:space="preserve">góc </w:t>
      </w:r>
      <w:r>
        <w:rPr>
          <w:i/>
        </w:rPr>
        <w:t xml:space="preserve">phố. </w:t>
      </w:r>
      <w:r>
        <w:rPr>
          <w:b/>
        </w:rPr>
        <w:t xml:space="preserve">2 </w:t>
      </w:r>
      <w:r>
        <w:t xml:space="preserve">(chuyên môn). </w:t>
      </w:r>
      <w:r>
        <w:t xml:space="preserve">Phần </w:t>
      </w:r>
      <w:r>
        <w:t xml:space="preserve">mặt </w:t>
      </w:r>
      <w:r>
        <w:t xml:space="preserve">phẳng </w:t>
      </w:r>
      <w:r>
        <w:t xml:space="preserve">giới </w:t>
      </w:r>
      <w:r>
        <w:t xml:space="preserve">hạn </w:t>
      </w:r>
      <w:r>
        <w:t xml:space="preserve">bởi </w:t>
      </w:r>
      <w:r>
        <w:t xml:space="preserve">hai </w:t>
      </w:r>
      <w:r>
        <w:rPr>
          <w:i/>
        </w:rPr>
        <w:t xml:space="preserve">nửa </w:t>
      </w:r>
      <w:r>
        <w:t xml:space="preserve">đường </w:t>
      </w:r>
      <w:r>
        <w:t xml:space="preserve">thẳng </w:t>
      </w:r>
      <w:r>
        <w:t xml:space="preserve">cùng </w:t>
      </w:r>
      <w:r>
        <w:t xml:space="preserve">xuất </w:t>
      </w:r>
      <w:r>
        <w:t xml:space="preserve">phát </w:t>
      </w:r>
      <w:r>
        <w:t xml:space="preserve">từ </w:t>
      </w:r>
      <w:r>
        <w:t xml:space="preserve">một </w:t>
      </w:r>
      <w:r>
        <w:t xml:space="preserve">điểm. </w:t>
      </w:r>
      <w:r>
        <w:rPr>
          <w:i/>
        </w:rPr>
        <w:t xml:space="preserve">Các </w:t>
      </w:r>
      <w:r>
        <w:t xml:space="preserve">góc </w:t>
      </w:r>
      <w:r>
        <w:rPr>
          <w:i/>
        </w:rPr>
        <w:t xml:space="preserve">trong </w:t>
      </w:r>
      <w:r>
        <w:rPr>
          <w:i/>
        </w:rPr>
        <w:t xml:space="preserve">hình </w:t>
      </w:r>
      <w:r>
        <w:t xml:space="preserve">tam </w:t>
      </w:r>
      <w:r>
        <w:rPr>
          <w:i/>
        </w:rPr>
        <w:t xml:space="preserve">giác. </w:t>
      </w:r>
      <w:r>
        <w:rPr>
          <w:b/>
        </w:rPr>
        <w:t xml:space="preserve">3 </w:t>
      </w:r>
      <w:r>
        <w:t xml:space="preserve">Phần, </w:t>
      </w:r>
      <w:r>
        <w:t xml:space="preserve">thường </w:t>
      </w:r>
      <w:r>
        <w:t xml:space="preserve">có </w:t>
      </w:r>
      <w:r>
        <w:t xml:space="preserve">hình </w:t>
      </w:r>
      <w:r>
        <w:t xml:space="preserve">góc </w:t>
      </w:r>
      <w:r>
        <w:t xml:space="preserve">và </w:t>
      </w:r>
      <w:r>
        <w:t xml:space="preserve">là </w:t>
      </w:r>
      <w:r>
        <w:t xml:space="preserve">một </w:t>
      </w:r>
      <w:r>
        <w:t xml:space="preserve">phần </w:t>
      </w:r>
      <w:r>
        <w:t xml:space="preserve">tư, </w:t>
      </w:r>
      <w:r>
        <w:t xml:space="preserve">được </w:t>
      </w:r>
      <w:r>
        <w:t xml:space="preserve">chia </w:t>
      </w:r>
      <w:r>
        <w:t xml:space="preserve">ra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vật. </w:t>
      </w:r>
      <w:r>
        <w:t xml:space="preserve">Ăn </w:t>
      </w:r>
      <w:r>
        <w:t xml:space="preserve">hết </w:t>
      </w:r>
      <w:r>
        <w:t xml:space="preserve">một </w:t>
      </w:r>
      <w:r>
        <w:rPr>
          <w:i/>
        </w:rPr>
        <w:t xml:space="preserve">góc </w:t>
      </w:r>
      <w:r>
        <w:rPr>
          <w:i/>
        </w:rPr>
        <w:t xml:space="preserve">bánh </w:t>
      </w:r>
      <w:r>
        <w:t xml:space="preserve">chưng. </w:t>
      </w:r>
      <w:r>
        <w:t xml:space="preserve">Chung </w:t>
      </w:r>
      <w:r>
        <w:rPr>
          <w:i/>
        </w:rPr>
        <w:t xml:space="preserve">một </w:t>
      </w:r>
      <w:r>
        <w:t xml:space="preserve">góc </w:t>
      </w:r>
      <w:r>
        <w:rPr>
          <w:i/>
        </w:rPr>
        <w:t xml:space="preserve">con </w:t>
      </w:r>
      <w:r>
        <w:t xml:space="preserve">lợn. </w:t>
      </w:r>
      <w:r>
        <w:rPr>
          <w:i/>
        </w:rPr>
        <w:t xml:space="preserve">Cái </w:t>
      </w:r>
      <w:r>
        <w:t xml:space="preserve">răng </w:t>
      </w:r>
      <w:r>
        <w:t xml:space="preserve">cái </w:t>
      </w:r>
      <w:r>
        <w:rPr>
          <w:i/>
        </w:rPr>
        <w:t xml:space="preserve">tóc </w:t>
      </w:r>
      <w:r>
        <w:rPr>
          <w:i/>
        </w:rPr>
        <w:t xml:space="preserve">là </w:t>
      </w:r>
      <w:r>
        <w:t xml:space="preserve">góc </w:t>
      </w:r>
      <w:r>
        <w:rPr>
          <w:i/>
        </w:rPr>
        <w:t xml:space="preserve">con </w:t>
      </w:r>
      <w:r>
        <w:t xml:space="preserve">người </w:t>
      </w:r>
      <w:r>
        <w:t xml:space="preserve">(tục ngữ). </w:t>
      </w:r>
      <w:r>
        <w:br/>
      </w:r>
      <w:r>
        <w:rPr>
          <w:b/>
        </w:rPr>
        <w:t xml:space="preserve">góc </w:t>
      </w:r>
      <w:r>
        <w:rPr>
          <w:b/>
        </w:rPr>
        <w:t xml:space="preserve">bẹt </w:t>
      </w:r>
      <w:r>
        <w:rPr>
          <w:i/>
        </w:rPr>
        <w:t xml:space="preserve">danh từ </w:t>
      </w:r>
      <w:r>
        <w:rPr>
          <w:i/>
        </w:rPr>
        <w:t xml:space="preserve">Góc </w:t>
      </w:r>
      <w:r>
        <w:t xml:space="preserve">có </w:t>
      </w:r>
      <w:r>
        <w:t xml:space="preserve">hai </w:t>
      </w:r>
      <w:r>
        <w:t xml:space="preserve">cạnh </w:t>
      </w:r>
      <w:r>
        <w:t xml:space="preserve">lập </w:t>
      </w:r>
      <w:r>
        <w:t xml:space="preserve">thành </w:t>
      </w:r>
      <w:r>
        <w:t xml:space="preserve">một </w:t>
      </w:r>
      <w:r>
        <w:t xml:space="preserve">đường </w:t>
      </w:r>
      <w:r>
        <w:t xml:space="preserve">thẳng. </w:t>
      </w:r>
      <w:r>
        <w:rPr>
          <w:i/>
        </w:rPr>
        <w:t xml:space="preserve">Góc </w:t>
      </w:r>
      <w:r>
        <w:rPr>
          <w:i/>
        </w:rPr>
        <w:t xml:space="preserve">bẹt </w:t>
      </w:r>
      <w:r>
        <w:rPr>
          <w:i/>
        </w:rPr>
        <w:t xml:space="preserve">có </w:t>
      </w:r>
      <w:r>
        <w:rPr>
          <w:i/>
        </w:rPr>
        <w:t xml:space="preserve">độ </w:t>
      </w:r>
      <w:r>
        <w:t xml:space="preserve">lớn </w:t>
      </w:r>
      <w:r>
        <w:t xml:space="preserve">bằng </w:t>
      </w:r>
      <w:r>
        <w:t xml:space="preserve">1809. </w:t>
      </w:r>
      <w:r>
        <w:t xml:space="preserve">góc </w:t>
      </w:r>
      <w:r>
        <w:t xml:space="preserve">biển </w:t>
      </w:r>
      <w:r>
        <w:t xml:space="preserve">chân </w:t>
      </w:r>
      <w:r>
        <w:t xml:space="preserve">trời </w:t>
      </w:r>
      <w:r>
        <w:t xml:space="preserve">danh từ </w:t>
      </w:r>
      <w:r>
        <w:t xml:space="preserve">(văn chương). </w:t>
      </w:r>
      <w:r>
        <w:t xml:space="preserve">Như </w:t>
      </w:r>
      <w:r>
        <w:rPr>
          <w:i/>
        </w:rPr>
        <w:t xml:space="preserve">chân </w:t>
      </w:r>
      <w:r>
        <w:t xml:space="preserve">trời </w:t>
      </w:r>
      <w:r>
        <w:t xml:space="preserve">góc </w:t>
      </w:r>
      <w:r>
        <w:t xml:space="preserve">biển. </w:t>
      </w:r>
      <w:r>
        <w:br/>
      </w:r>
      <w:r>
        <w:rPr>
          <w:b/>
        </w:rPr>
        <w:t xml:space="preserve">góc </w:t>
      </w:r>
      <w:r>
        <w:rPr>
          <w:b/>
        </w:rPr>
        <w:t xml:space="preserve">bù </w:t>
      </w:r>
      <w:r>
        <w:rPr>
          <w:b/>
        </w:rPr>
        <w:t xml:space="preserve">nhau </w:t>
      </w:r>
      <w:r>
        <w:rPr>
          <w:i/>
        </w:rPr>
        <w:t xml:space="preserve">danh từ </w:t>
      </w:r>
      <w:r>
        <w:t xml:space="preserve">Hai </w:t>
      </w:r>
      <w:r>
        <w:t xml:space="preserve">góc </w:t>
      </w:r>
      <w:r>
        <w:t xml:space="preserve">có </w:t>
      </w:r>
      <w:r>
        <w:t xml:space="preserve">tổng </w:t>
      </w:r>
      <w:r>
        <w:t xml:space="preserve">bằng </w:t>
      </w:r>
      <w:r>
        <w:t xml:space="preserve">một </w:t>
      </w:r>
      <w:r>
        <w:t xml:space="preserve">góc </w:t>
      </w:r>
      <w:r>
        <w:t xml:space="preserve">bẹt. </w:t>
      </w:r>
      <w:r>
        <w:br/>
      </w:r>
      <w:r>
        <w:rPr>
          <w:b/>
        </w:rPr>
        <w:t xml:space="preserve">góc </w:t>
      </w:r>
      <w:r>
        <w:rPr>
          <w:b/>
        </w:rPr>
        <w:t xml:space="preserve">canh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Như </w:t>
      </w:r>
      <w:r>
        <w:t xml:space="preserve">khía </w:t>
      </w:r>
      <w:r>
        <w:t xml:space="preserve">cạnh. </w:t>
      </w:r>
      <w:r>
        <w:t xml:space="preserve">Xem </w:t>
      </w:r>
      <w:r>
        <w:t xml:space="preserve">xét </w:t>
      </w:r>
      <w:r>
        <w:t xml:space="preserve">pấn </w:t>
      </w:r>
      <w:r>
        <w:rPr>
          <w:i/>
        </w:rPr>
        <w:t xml:space="preserve">đề </w:t>
      </w:r>
      <w:r>
        <w:rPr>
          <w:i/>
        </w:rPr>
        <w:t xml:space="preserve">trên </w:t>
      </w:r>
      <w:r>
        <w:rPr>
          <w:i/>
        </w:rPr>
        <w:t xml:space="preserve">mọi </w:t>
      </w:r>
      <w:r>
        <w:rPr>
          <w:i/>
        </w:rPr>
        <w:t xml:space="preserve">góc </w:t>
      </w:r>
      <w:r>
        <w:rPr>
          <w:i/>
        </w:rPr>
        <w:t xml:space="preserve">cạnh. </w:t>
      </w:r>
      <w:r>
        <w:rPr>
          <w:b/>
        </w:rPr>
        <w:t xml:space="preserve">2 </w:t>
      </w:r>
      <w:r>
        <w:t xml:space="preserve">(hoặc </w:t>
      </w:r>
      <w:r>
        <w:t xml:space="preserve">t). </w:t>
      </w:r>
      <w:r>
        <w:t xml:space="preserve">Những </w:t>
      </w:r>
      <w:r>
        <w:t xml:space="preserve">đường </w:t>
      </w:r>
      <w:r>
        <w:t xml:space="preserve">nét, </w:t>
      </w:r>
      <w:r>
        <w:t xml:space="preserve">như </w:t>
      </w:r>
      <w:r>
        <w:t xml:space="preserve">có </w:t>
      </w:r>
      <w:r>
        <w:t xml:space="preserve">góc, </w:t>
      </w:r>
      <w:r>
        <w:t xml:space="preserve">có </w:t>
      </w:r>
      <w:r>
        <w:t xml:space="preserve">cạnh, </w:t>
      </w:r>
      <w:r>
        <w:t xml:space="preserve">nổi </w:t>
      </w:r>
      <w:r>
        <w:t xml:space="preserve">lên </w:t>
      </w:r>
      <w:r>
        <w:t xml:space="preserve">rất </w:t>
      </w:r>
      <w:r>
        <w:t xml:space="preserve">rõ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Khuôn </w:t>
      </w:r>
      <w:r>
        <w:rPr>
          <w:i/>
        </w:rPr>
        <w:t xml:space="preserve">muặt </w:t>
      </w:r>
      <w:r>
        <w:t xml:space="preserve">xương </w:t>
      </w:r>
      <w:r>
        <w:rPr>
          <w:i/>
        </w:rPr>
        <w:t xml:space="preserve">xương, </w:t>
      </w:r>
      <w:r>
        <w:rPr>
          <w:i/>
        </w:rPr>
        <w:t xml:space="preserve">đây </w:t>
      </w:r>
      <w:r>
        <w:t xml:space="preserve">góc </w:t>
      </w:r>
      <w:r>
        <w:t xml:space="preserve">cạnh. </w:t>
      </w:r>
      <w:r>
        <w:br/>
      </w:r>
      <w:r>
        <w:rPr>
          <w:b/>
        </w:rPr>
        <w:t xml:space="preserve">góc </w:t>
      </w:r>
      <w:r>
        <w:rPr>
          <w:b/>
        </w:rPr>
        <w:t xml:space="preserve">đa </w:t>
      </w:r>
      <w:r>
        <w:rPr>
          <w:b/>
        </w:rPr>
        <w:t xml:space="preserve">diện </w:t>
      </w:r>
      <w:r>
        <w:rPr>
          <w:i/>
        </w:rPr>
        <w:t xml:space="preserve">danh từ </w:t>
      </w:r>
      <w:r>
        <w:t xml:space="preserve">Hình </w:t>
      </w:r>
      <w:r>
        <w:t xml:space="preserve">lập </w:t>
      </w:r>
      <w:r>
        <w:t xml:space="preserve">nên </w:t>
      </w:r>
      <w:r>
        <w:t xml:space="preserve">bởi </w:t>
      </w:r>
      <w:r>
        <w:t xml:space="preserve">một </w:t>
      </w:r>
      <w:r>
        <w:t xml:space="preserve">số </w:t>
      </w:r>
      <w:r>
        <w:t xml:space="preserve">mặt </w:t>
      </w:r>
      <w:r>
        <w:t xml:space="preserve">phẳng </w:t>
      </w:r>
      <w:r>
        <w:t xml:space="preserve">có </w:t>
      </w:r>
      <w:r>
        <w:t xml:space="preserve">một </w:t>
      </w:r>
      <w:r>
        <w:t xml:space="preserve">điểm </w:t>
      </w:r>
      <w:r>
        <w:t xml:space="preserve">chung </w:t>
      </w:r>
      <w:r>
        <w:t xml:space="preserve">và </w:t>
      </w:r>
      <w:r>
        <w:t xml:space="preserve">cắt </w:t>
      </w:r>
      <w:r>
        <w:t xml:space="preserve">nhau </w:t>
      </w:r>
      <w:r>
        <w:t xml:space="preserve">lằn </w:t>
      </w:r>
      <w:r>
        <w:t xml:space="preserve">lượt </w:t>
      </w:r>
      <w:r>
        <w:t xml:space="preserve">theo </w:t>
      </w:r>
      <w:r>
        <w:t xml:space="preserve">một </w:t>
      </w:r>
      <w:r>
        <w:t xml:space="preserve">số </w:t>
      </w:r>
      <w:r>
        <w:t xml:space="preserve">đường </w:t>
      </w:r>
      <w:r>
        <w:t xml:space="preserve">thẳng. </w:t>
      </w:r>
      <w:r>
        <w:br/>
      </w:r>
      <w:r>
        <w:rPr>
          <w:b/>
        </w:rPr>
        <w:t xml:space="preserve">góc </w:t>
      </w:r>
      <w:r>
        <w:rPr>
          <w:b/>
        </w:rPr>
        <w:t xml:space="preserve">đầy </w:t>
      </w:r>
      <w:r>
        <w:rPr>
          <w:i/>
        </w:rPr>
        <w:t xml:space="preserve">danh từ </w:t>
      </w:r>
      <w:r>
        <w:t xml:space="preserve">Góc </w:t>
      </w:r>
      <w:r>
        <w:t xml:space="preserve">có </w:t>
      </w:r>
      <w:r>
        <w:t xml:space="preserve">hai </w:t>
      </w:r>
      <w:r>
        <w:t xml:space="preserve">cạnh </w:t>
      </w:r>
      <w:r>
        <w:t xml:space="preserve">trùng </w:t>
      </w:r>
      <w:r>
        <w:t xml:space="preserve">nhau </w:t>
      </w:r>
      <w:r>
        <w:t xml:space="preserve">và </w:t>
      </w:r>
      <w:r>
        <w:t xml:space="preserve">chiếm </w:t>
      </w:r>
      <w:r>
        <w:t xml:space="preserve">toàn </w:t>
      </w:r>
      <w:r>
        <w:t xml:space="preserve">mặt </w:t>
      </w:r>
      <w:r>
        <w:t xml:space="preserve">phẳng. </w:t>
      </w:r>
      <w:r>
        <w:br/>
      </w:r>
      <w:r>
        <w:rPr>
          <w:b/>
        </w:rPr>
        <w:t xml:space="preserve">góc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Chỗ </w:t>
      </w:r>
      <w:r>
        <w:t xml:space="preserve">đứng </w:t>
      </w:r>
      <w:r>
        <w:t xml:space="preserve">để </w:t>
      </w:r>
      <w:r>
        <w:t xml:space="preserve">nhìn </w:t>
      </w:r>
      <w:r>
        <w:t xml:space="preserve">đánh </w:t>
      </w:r>
      <w:r>
        <w:t xml:space="preserve">giá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việc. </w:t>
      </w:r>
      <w:r>
        <w:t xml:space="preserve">Xem </w:t>
      </w:r>
      <w:r>
        <w:t xml:space="preserve">xét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t xml:space="preserve">từ </w:t>
      </w:r>
      <w:r>
        <w:t xml:space="preserve">góc </w:t>
      </w:r>
      <w:r>
        <w:t xml:space="preserve">độ </w:t>
      </w:r>
      <w:r>
        <w:rPr>
          <w:i/>
        </w:rPr>
        <w:t xml:space="preserve">của </w:t>
      </w:r>
      <w:r>
        <w:t xml:space="preserve">người </w:t>
      </w:r>
      <w:r>
        <w:rPr>
          <w:i/>
        </w:rPr>
        <w:t xml:space="preserve">lao </w:t>
      </w:r>
      <w:r>
        <w:rPr>
          <w:i/>
        </w:rPr>
        <w:t xml:space="preserve">động. </w:t>
      </w:r>
      <w:r>
        <w:rPr>
          <w:i/>
        </w:rPr>
        <w:t xml:space="preserve">Dưới </w:t>
      </w:r>
      <w:r>
        <w:t xml:space="preserve">góc </w:t>
      </w:r>
      <w:r>
        <w:rPr>
          <w:i/>
        </w:rPr>
        <w:t xml:space="preserve">độ </w:t>
      </w:r>
      <w:r>
        <w:rPr>
          <w:i/>
        </w:rPr>
        <w:t xml:space="preserve">đó. </w:t>
      </w:r>
      <w:r>
        <w:br/>
      </w:r>
      <w:r>
        <w:rPr>
          <w:b/>
        </w:rPr>
        <w:t xml:space="preserve">góc </w:t>
      </w:r>
      <w:r>
        <w:rPr>
          <w:b/>
        </w:rPr>
        <w:t xml:space="preserve">đối </w:t>
      </w:r>
      <w:r>
        <w:rPr>
          <w:b/>
        </w:rPr>
        <w:t xml:space="preserve">đỉnh </w:t>
      </w:r>
      <w:r>
        <w:rPr>
          <w:i/>
        </w:rPr>
        <w:t xml:space="preserve">danh từ </w:t>
      </w:r>
      <w:r>
        <w:t xml:space="preserve">Hai </w:t>
      </w:r>
      <w:r>
        <w:t xml:space="preserve">góc </w:t>
      </w:r>
      <w:r>
        <w:t xml:space="preserve">có </w:t>
      </w:r>
      <w:r>
        <w:t xml:space="preserve">đỉnh </w:t>
      </w:r>
      <w:r>
        <w:t xml:space="preserve">chung, </w:t>
      </w:r>
      <w:r>
        <w:t xml:space="preserve">sao </w:t>
      </w:r>
      <w:r>
        <w:t xml:space="preserve">cho </w:t>
      </w:r>
      <w:r>
        <w:t xml:space="preserve">các </w:t>
      </w:r>
      <w:r>
        <w:t xml:space="preserve">cạnh </w:t>
      </w:r>
      <w:r>
        <w:t xml:space="preserve">của </w:t>
      </w:r>
      <w:r>
        <w:t xml:space="preserve">góc </w:t>
      </w:r>
      <w:r>
        <w:t xml:space="preserve">này </w:t>
      </w:r>
      <w:r>
        <w:t xml:space="preserve">là </w:t>
      </w:r>
      <w:r>
        <w:t xml:space="preserve">phần </w:t>
      </w:r>
      <w:r>
        <w:t xml:space="preserve">kéo </w:t>
      </w:r>
      <w:r>
        <w:t xml:space="preserve">dài </w:t>
      </w:r>
      <w:r>
        <w:t xml:space="preserve">các </w:t>
      </w:r>
      <w:r>
        <w:t xml:space="preserve">cạnh </w:t>
      </w:r>
      <w:r>
        <w:t xml:space="preserve">của </w:t>
      </w:r>
      <w:r>
        <w:t xml:space="preserve">góc </w:t>
      </w:r>
      <w:r>
        <w:t xml:space="preserve">kia. </w:t>
      </w:r>
      <w:r>
        <w:br/>
      </w:r>
      <w:r>
        <w:rPr>
          <w:b/>
        </w:rPr>
        <w:t xml:space="preserve">góc </w:t>
      </w:r>
      <w:r>
        <w:rPr>
          <w:b/>
        </w:rPr>
        <w:t xml:space="preserve">học </w:t>
      </w:r>
      <w:r>
        <w:rPr>
          <w:b/>
        </w:rPr>
        <w:t xml:space="preserve">tập </w:t>
      </w:r>
      <w:r>
        <w:rPr>
          <w:i/>
        </w:rPr>
        <w:t xml:space="preserve">danh từ </w:t>
      </w:r>
      <w:r>
        <w:t xml:space="preserve">Nơi </w:t>
      </w:r>
      <w:r>
        <w:t xml:space="preserve">trong </w:t>
      </w:r>
      <w:r>
        <w:t xml:space="preserve">nhà </w:t>
      </w:r>
      <w:r>
        <w:t xml:space="preserve">được </w:t>
      </w:r>
      <w:r>
        <w:t xml:space="preserve">bố </w:t>
      </w:r>
      <w:r>
        <w:t xml:space="preserve">trí </w:t>
      </w:r>
      <w:r>
        <w:t xml:space="preserve">làm </w:t>
      </w:r>
      <w:r>
        <w:t xml:space="preserve">chỗ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trẻ </w:t>
      </w:r>
      <w:r>
        <w:t xml:space="preserve">ngôi </w:t>
      </w:r>
      <w:r>
        <w:t xml:space="preserve">học. </w:t>
      </w:r>
      <w:r>
        <w:br/>
      </w:r>
      <w:r>
        <w:rPr>
          <w:b/>
        </w:rPr>
        <w:t xml:space="preserve">góc </w:t>
      </w:r>
      <w:r>
        <w:rPr>
          <w:b/>
        </w:rPr>
        <w:t xml:space="preserve">kể </w:t>
      </w:r>
      <w:r>
        <w:rPr>
          <w:b/>
        </w:rPr>
        <w:t xml:space="preserve">bù </w:t>
      </w:r>
      <w:r>
        <w:rPr>
          <w:i/>
        </w:rPr>
        <w:t xml:space="preserve">danh từ </w:t>
      </w:r>
      <w:r>
        <w:t xml:space="preserve">Hai </w:t>
      </w:r>
      <w:r>
        <w:t xml:space="preserve">góc </w:t>
      </w:r>
      <w:r>
        <w:t xml:space="preserve">có </w:t>
      </w:r>
      <w:r>
        <w:t xml:space="preserve">đỉnh </w:t>
      </w:r>
      <w:r>
        <w:t xml:space="preserve">chung </w:t>
      </w:r>
      <w:r>
        <w:rPr>
          <w:i/>
        </w:rPr>
        <w:t xml:space="preserve">và </w:t>
      </w:r>
      <w:r>
        <w:t xml:space="preserve">một </w:t>
      </w:r>
      <w:r>
        <w:t xml:space="preserve">cạnh </w:t>
      </w:r>
      <w:r>
        <w:t xml:space="preserve">chung, </w:t>
      </w:r>
      <w:r>
        <w:t xml:space="preserve">còn </w:t>
      </w:r>
      <w:r>
        <w:t xml:space="preserve">hai </w:t>
      </w:r>
      <w:r>
        <w:t xml:space="preserve">cạnh </w:t>
      </w:r>
      <w:r>
        <w:t xml:space="preserve">khác </w:t>
      </w:r>
      <w:r>
        <w:t xml:space="preserve">thì </w:t>
      </w:r>
      <w:r>
        <w:t xml:space="preserve">lập </w:t>
      </w:r>
      <w:r>
        <w:t xml:space="preserve">nên </w:t>
      </w:r>
      <w:r>
        <w:t xml:space="preserve">một </w:t>
      </w:r>
      <w:r>
        <w:t xml:space="preserve">đường </w:t>
      </w:r>
      <w:r>
        <w:t xml:space="preserve">thẳng. </w:t>
      </w:r>
      <w:r>
        <w:br/>
      </w:r>
      <w:r>
        <w:rPr>
          <w:b/>
        </w:rPr>
        <w:t xml:space="preserve">góc </w:t>
      </w:r>
      <w:r>
        <w:rPr>
          <w:b/>
        </w:rPr>
        <w:t xml:space="preserve">ngoài </w:t>
      </w:r>
      <w:r>
        <w:rPr>
          <w:i/>
        </w:rPr>
        <w:t xml:space="preserve">danh từ </w:t>
      </w:r>
      <w:r>
        <w:t xml:space="preserve">Góc </w:t>
      </w:r>
      <w:r>
        <w:t xml:space="preserve">kể </w:t>
      </w:r>
      <w:r>
        <w:t xml:space="preserve">bù </w:t>
      </w:r>
      <w:r>
        <w:t xml:space="preserve">với </w:t>
      </w:r>
      <w:r>
        <w:t xml:space="preserve">một </w:t>
      </w:r>
      <w:r>
        <w:t xml:space="preserve">góc </w:t>
      </w:r>
      <w:r>
        <w:t xml:space="preserve">trong </w:t>
      </w:r>
      <w:r>
        <w:t xml:space="preserve">của </w:t>
      </w:r>
      <w:r>
        <w:t xml:space="preserve">tam </w:t>
      </w:r>
      <w:r>
        <w:t xml:space="preserve">giác. </w:t>
      </w:r>
      <w:r>
        <w:br/>
      </w:r>
      <w:r>
        <w:rPr>
          <w:b/>
        </w:rPr>
        <w:t xml:space="preserve">góc </w:t>
      </w:r>
      <w:r>
        <w:rPr>
          <w:b/>
        </w:rPr>
        <w:t xml:space="preserve">nhị </w:t>
      </w:r>
      <w:r>
        <w:rPr>
          <w:b/>
        </w:rPr>
        <w:t xml:space="preserve">diện </w:t>
      </w:r>
      <w:r>
        <w:rPr>
          <w:i/>
        </w:rPr>
        <w:t xml:space="preserve">danh từ </w:t>
      </w:r>
      <w:r>
        <w:t xml:space="preserve">Hình </w:t>
      </w:r>
      <w:r>
        <w:t xml:space="preserve">lập </w:t>
      </w:r>
      <w:r>
        <w:t xml:space="preserve">nên </w:t>
      </w:r>
      <w:r>
        <w:t xml:space="preserve">bởi </w:t>
      </w:r>
      <w:r>
        <w:t xml:space="preserve">hai </w:t>
      </w:r>
      <w:r>
        <w:t xml:space="preserve">nửa </w:t>
      </w:r>
      <w:r>
        <w:t xml:space="preserve">mặt </w:t>
      </w:r>
      <w:r>
        <w:t xml:space="preserve">phẳng </w:t>
      </w:r>
      <w:r>
        <w:t xml:space="preserve">xuất </w:t>
      </w:r>
      <w:r>
        <w:t xml:space="preserve">phát </w:t>
      </w:r>
      <w:r>
        <w:t xml:space="preserve">từ </w:t>
      </w:r>
      <w:r>
        <w:t xml:space="preserve">một </w:t>
      </w:r>
      <w:r>
        <w:t xml:space="preserve">đường </w:t>
      </w:r>
      <w:r>
        <w:t xml:space="preserve">thẳng </w:t>
      </w:r>
      <w:r>
        <w:t xml:space="preserve">chung. </w:t>
      </w:r>
      <w:r>
        <w:br/>
      </w:r>
      <w:r>
        <w:rPr>
          <w:b/>
        </w:rPr>
        <w:t xml:space="preserve">góc </w:t>
      </w:r>
      <w:r>
        <w:rPr>
          <w:b/>
        </w:rPr>
        <w:t xml:space="preserve">nhọn </w:t>
      </w:r>
      <w:r>
        <w:rPr>
          <w:i/>
        </w:rPr>
        <w:t xml:space="preserve">danh từ </w:t>
      </w:r>
      <w:r>
        <w:t xml:space="preserve">Góc </w:t>
      </w:r>
      <w:r>
        <w:t xml:space="preserve">nhỏ </w:t>
      </w:r>
      <w:r>
        <w:t xml:space="preserve">hơn </w:t>
      </w:r>
      <w:r>
        <w:t xml:space="preserve">góc </w:t>
      </w:r>
      <w:r>
        <w:t xml:space="preserve">vuông. </w:t>
      </w:r>
      <w:r>
        <w:br/>
      </w:r>
      <w:r>
        <w:rPr>
          <w:b/>
        </w:rPr>
        <w:t xml:space="preserve">góc </w:t>
      </w:r>
      <w:r>
        <w:rPr>
          <w:b/>
        </w:rPr>
        <w:t xml:space="preserve">phụ </w:t>
      </w:r>
      <w:r>
        <w:rPr>
          <w:i/>
        </w:rPr>
        <w:t xml:space="preserve">danh từ </w:t>
      </w:r>
      <w:r>
        <w:t xml:space="preserve">Góc </w:t>
      </w:r>
      <w:r>
        <w:t xml:space="preserve">thêm </w:t>
      </w:r>
      <w:r>
        <w:t xml:space="preserve">vào </w:t>
      </w:r>
      <w:r>
        <w:t xml:space="preserve">một </w:t>
      </w:r>
      <w:r>
        <w:t xml:space="preserve">góc </w:t>
      </w:r>
      <w:r>
        <w:t xml:space="preserve">cho </w:t>
      </w:r>
      <w:r>
        <w:t xml:space="preserve">trước </w:t>
      </w:r>
      <w:r>
        <w:t xml:space="preserve">thì </w:t>
      </w:r>
      <w:r>
        <w:t xml:space="preserve">được </w:t>
      </w:r>
      <w:r>
        <w:t xml:space="preserve">một </w:t>
      </w:r>
      <w:r>
        <w:t xml:space="preserve">góc </w:t>
      </w:r>
      <w:r>
        <w:t xml:space="preserve">vuông. </w:t>
      </w:r>
      <w:r>
        <w:br/>
      </w:r>
      <w:r>
        <w:rPr>
          <w:b/>
        </w:rPr>
        <w:t xml:space="preserve">góc </w:t>
      </w:r>
      <w:r>
        <w:rPr>
          <w:b/>
        </w:rPr>
        <w:t xml:space="preserve">quay </w:t>
      </w:r>
      <w:r>
        <w:rPr>
          <w:i/>
        </w:rPr>
        <w:t xml:space="preserve">danh từ </w:t>
      </w:r>
      <w:r>
        <w:t xml:space="preserve">Góc </w:t>
      </w:r>
      <w:r>
        <w:t xml:space="preserve">do </w:t>
      </w:r>
      <w:r>
        <w:t xml:space="preserve">một </w:t>
      </w:r>
      <w:r>
        <w:t xml:space="preserve">vật </w:t>
      </w:r>
      <w:r>
        <w:t xml:space="preserve">tạo </w:t>
      </w:r>
      <w:r>
        <w:t xml:space="preserve">nên </w:t>
      </w:r>
      <w:r>
        <w:t xml:space="preserve">trong </w:t>
      </w:r>
      <w:r>
        <w:t xml:space="preserve">một </w:t>
      </w:r>
      <w:r>
        <w:t xml:space="preserve">chuyển </w:t>
      </w:r>
      <w:r>
        <w:t xml:space="preserve">động </w:t>
      </w:r>
      <w:r>
        <w:t xml:space="preserve">quay. </w:t>
      </w:r>
      <w:r>
        <w:br/>
      </w:r>
      <w:r>
        <w:rPr>
          <w:b/>
        </w:rPr>
        <w:t xml:space="preserve">góc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Góc </w:t>
      </w:r>
      <w:r>
        <w:t xml:space="preserve">nhỏ </w:t>
      </w:r>
      <w:r>
        <w:t xml:space="preserve">hơn </w:t>
      </w:r>
      <w:r>
        <w:t xml:space="preserve">góc </w:t>
      </w:r>
      <w:r>
        <w:t xml:space="preserve">bẹt </w:t>
      </w:r>
      <w:r>
        <w:t xml:space="preserve">và </w:t>
      </w:r>
      <w:r>
        <w:t xml:space="preserve">lớn </w:t>
      </w:r>
      <w:r>
        <w:t xml:space="preserve">hơn </w:t>
      </w:r>
      <w:r>
        <w:t xml:space="preserve">góc </w:t>
      </w:r>
      <w:r>
        <w:t xml:space="preserve">vuông. </w:t>
      </w:r>
      <w:r>
        <w:br/>
      </w:r>
      <w:r>
        <w:rPr>
          <w:b/>
        </w:rPr>
        <w:t xml:space="preserve">góc </w:t>
      </w:r>
      <w:r>
        <w:rPr>
          <w:b/>
        </w:rPr>
        <w:t xml:space="preserve">vuông </w:t>
      </w:r>
      <w:r>
        <w:rPr>
          <w:i/>
        </w:rPr>
        <w:t xml:space="preserve">danh từ </w:t>
      </w:r>
      <w:r>
        <w:t xml:space="preserve">Góc </w:t>
      </w:r>
      <w:r>
        <w:t xml:space="preserve">bằng </w:t>
      </w:r>
      <w:r>
        <w:t xml:space="preserve">nửa </w:t>
      </w:r>
      <w:r>
        <w:t xml:space="preserve">góc </w:t>
      </w:r>
      <w:r>
        <w:t xml:space="preserve">bẹt, </w:t>
      </w:r>
      <w:r>
        <w:t xml:space="preserve">bằng </w:t>
      </w:r>
      <w:r>
        <w:t xml:space="preserve">90°. </w:t>
      </w:r>
      <w:r>
        <w:br/>
      </w:r>
      <w:r>
        <w:rPr>
          <w:b/>
        </w:rPr>
        <w:t xml:space="preserve">gỏi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cá </w:t>
      </w:r>
      <w:r>
        <w:t xml:space="preserve">hay </w:t>
      </w:r>
      <w:r>
        <w:t xml:space="preserve">thịt </w:t>
      </w:r>
      <w:r>
        <w:t xml:space="preserve">sống, </w:t>
      </w:r>
      <w:r>
        <w:t xml:space="preserve">ăn </w:t>
      </w:r>
      <w:r>
        <w:t xml:space="preserve">kèm </w:t>
      </w:r>
      <w:r>
        <w:t xml:space="preserve">với </w:t>
      </w:r>
      <w:r>
        <w:t xml:space="preserve">rau </w:t>
      </w:r>
      <w:r>
        <w:t xml:space="preserve">thơm </w:t>
      </w:r>
      <w:r>
        <w:t xml:space="preserve">và </w:t>
      </w:r>
      <w:r>
        <w:t xml:space="preserve">giấm. </w:t>
      </w:r>
      <w:r>
        <w:br/>
      </w:r>
      <w:r>
        <w:rPr>
          <w:b/>
        </w:rPr>
        <w:t xml:space="preserve">gỏi </w:t>
      </w:r>
      <w:r>
        <w:rPr>
          <w:b/>
        </w:rPr>
        <w:t xml:space="preserve">sinh </w:t>
      </w:r>
      <w:r>
        <w:rPr>
          <w:b/>
        </w:rPr>
        <w:t xml:space="preserve">cẩm </w:t>
      </w:r>
      <w:r>
        <w:rPr>
          <w:i/>
        </w:rPr>
        <w:t xml:space="preserve">danh từ </w:t>
      </w:r>
      <w:r>
        <w:t xml:space="preserve">Gỏi </w:t>
      </w:r>
      <w:r>
        <w:t xml:space="preserve">làm </w:t>
      </w:r>
      <w:r>
        <w:t xml:space="preserve">bằng </w:t>
      </w:r>
      <w:r>
        <w:t xml:space="preserve">cá </w:t>
      </w:r>
      <w:r>
        <w:t xml:space="preserve">tươi </w:t>
      </w:r>
      <w:r>
        <w:t xml:space="preserve">nhỏ </w:t>
      </w:r>
      <w:r>
        <w:t xml:space="preserve">đề </w:t>
      </w:r>
      <w:r>
        <w:t xml:space="preserve">cả </w:t>
      </w:r>
      <w:r>
        <w:t xml:space="preserve">con. </w:t>
      </w:r>
      <w:r>
        <w:br/>
      </w:r>
      <w:r>
        <w:rPr>
          <w:b/>
        </w:rPr>
        <w:t xml:space="preserve">gói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Bao </w:t>
      </w:r>
      <w:r>
        <w:t xml:space="preserve">kín </w:t>
      </w:r>
      <w:r>
        <w:t xml:space="preserve">và </w:t>
      </w:r>
      <w:r>
        <w:t xml:space="preserve">gọn </w:t>
      </w:r>
      <w:r>
        <w:t xml:space="preserve">trong </w:t>
      </w:r>
      <w:r>
        <w:t xml:space="preserve">một </w:t>
      </w:r>
      <w:r>
        <w:t xml:space="preserve">tấm </w:t>
      </w:r>
      <w:r>
        <w:t xml:space="preserve">mỏng </w:t>
      </w:r>
      <w:r>
        <w:t xml:space="preserve">(giấy, </w:t>
      </w:r>
      <w:r>
        <w:t xml:space="preserve">vải, </w:t>
      </w:r>
      <w:r>
        <w:t xml:space="preserve">lá, </w:t>
      </w:r>
      <w:r>
        <w:t xml:space="preserve">v.v.), </w:t>
      </w:r>
      <w:r>
        <w:t xml:space="preserve">thành </w:t>
      </w:r>
      <w:r>
        <w:t xml:space="preserve">hình </w:t>
      </w:r>
      <w:r>
        <w:t xml:space="preserve">khối </w:t>
      </w:r>
      <w:r>
        <w:t xml:space="preserve">nhất </w:t>
      </w:r>
      <w:r>
        <w:t xml:space="preserve">định, </w:t>
      </w:r>
      <w:r>
        <w:t xml:space="preserve">để </w:t>
      </w:r>
      <w:r>
        <w:t xml:space="preserve">bảo </w:t>
      </w:r>
      <w:r>
        <w:t xml:space="preserve">quản </w:t>
      </w:r>
      <w:r>
        <w:t xml:space="preserve">hoặc </w:t>
      </w:r>
      <w:r>
        <w:t xml:space="preserve">để </w:t>
      </w:r>
      <w:r>
        <w:t xml:space="preserve">tiện </w:t>
      </w:r>
      <w:r>
        <w:t xml:space="preserve">mang </w:t>
      </w:r>
      <w:r>
        <w:t xml:space="preserve">đi, </w:t>
      </w:r>
      <w:r>
        <w:t xml:space="preserve">chở </w:t>
      </w:r>
      <w:r>
        <w:t xml:space="preserve">đi. </w:t>
      </w:r>
      <w:r>
        <w:rPr>
          <w:b/>
        </w:rPr>
        <w:t xml:space="preserve">2 </w:t>
      </w:r>
      <w:r>
        <w:t xml:space="preserve">(khẩu ngữ). </w:t>
      </w:r>
      <w:r>
        <w:t xml:space="preserve">Thu </w:t>
      </w:r>
      <w:r>
        <w:t xml:space="preserve">gọn </w:t>
      </w:r>
      <w:r>
        <w:t xml:space="preserve">lại </w:t>
      </w:r>
      <w:r>
        <w:t xml:space="preserve">trong </w:t>
      </w:r>
      <w:r>
        <w:t xml:space="preserve">một </w:t>
      </w:r>
      <w:r>
        <w:t xml:space="preserve">phạm </w:t>
      </w:r>
      <w:r>
        <w:t xml:space="preserve">vi </w:t>
      </w:r>
      <w:r>
        <w:t xml:space="preserve">nào </w:t>
      </w:r>
      <w:r>
        <w:t xml:space="preserve">đó. </w:t>
      </w:r>
      <w:r>
        <w:t xml:space="preserve">Hội </w:t>
      </w:r>
      <w:r>
        <w:t xml:space="preserve">nghị </w:t>
      </w:r>
      <w:r>
        <w:t xml:space="preserve">gói </w:t>
      </w:r>
      <w:r>
        <w:t xml:space="preserve">gọn </w:t>
      </w:r>
      <w:r>
        <w:rPr>
          <w:i/>
        </w:rPr>
        <w:t xml:space="preserve">trong </w:t>
      </w:r>
      <w:r>
        <w:rPr>
          <w:i/>
        </w:rPr>
        <w:t xml:space="preserve">một </w:t>
      </w:r>
      <w:r>
        <w:t xml:space="preserve">ngày. </w:t>
      </w:r>
      <w:r>
        <w:t xml:space="preserve">lì </w:t>
      </w:r>
      <w:r>
        <w:t xml:space="preserve">danh từ </w:t>
      </w:r>
      <w:r>
        <w:t xml:space="preserve">Tập </w:t>
      </w:r>
      <w:r>
        <w:rPr>
          <w:i/>
        </w:rPr>
        <w:t xml:space="preserve">hợp </w:t>
      </w:r>
      <w:r>
        <w:t xml:space="preserve">những </w:t>
      </w:r>
      <w:r>
        <w:t xml:space="preserve">gì </w:t>
      </w:r>
      <w:r>
        <w:t xml:space="preserve">được </w:t>
      </w:r>
      <w:r>
        <w:t xml:space="preserve">gói </w:t>
      </w:r>
      <w:r>
        <w:t xml:space="preserve">chung </w:t>
      </w:r>
      <w:r>
        <w:t xml:space="preserve">lại </w:t>
      </w:r>
      <w:r>
        <w:t xml:space="preserve">với </w:t>
      </w:r>
      <w:r>
        <w:t xml:space="preserve">nhau,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đơn </w:t>
      </w:r>
      <w:r>
        <w:t xml:space="preserve">vị. </w:t>
      </w:r>
      <w:r>
        <w:t xml:space="preserve">Mấy </w:t>
      </w:r>
      <w:r>
        <w:t xml:space="preserve">gói </w:t>
      </w:r>
      <w:r>
        <w:t xml:space="preserve">chè. </w:t>
      </w:r>
      <w:r>
        <w:t xml:space="preserve">Một </w:t>
      </w:r>
      <w:r>
        <w:t xml:space="preserve">miếng </w:t>
      </w:r>
      <w:r>
        <w:rPr>
          <w:i/>
        </w:rPr>
        <w:t xml:space="preserve">khi </w:t>
      </w:r>
      <w:r>
        <w:t xml:space="preserve">đói </w:t>
      </w:r>
      <w:r>
        <w:rPr>
          <w:i/>
        </w:rPr>
        <w:t xml:space="preserve">bằng </w:t>
      </w:r>
      <w:r>
        <w:rPr>
          <w:i/>
        </w:rPr>
        <w:t xml:space="preserve">một </w:t>
      </w:r>
      <w:r>
        <w:t xml:space="preserve">gói </w:t>
      </w:r>
      <w:r>
        <w:rPr>
          <w:i/>
        </w:rPr>
        <w:t xml:space="preserve">khi </w:t>
      </w:r>
      <w:r>
        <w:t xml:space="preserve">no </w:t>
      </w:r>
      <w:r>
        <w:t xml:space="preserve">(tục ngữ). </w:t>
      </w:r>
      <w:r>
        <w:br/>
      </w:r>
      <w:r>
        <w:rPr>
          <w:b/>
        </w:rPr>
        <w:t xml:space="preserve">gói </w:t>
      </w:r>
      <w:r>
        <w:rPr>
          <w:b/>
        </w:rPr>
        <w:t xml:space="preserve">ghém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Gói </w:t>
      </w:r>
      <w:r>
        <w:t xml:space="preserve">lại </w:t>
      </w:r>
      <w:r>
        <w:t xml:space="preserve">cho </w:t>
      </w:r>
      <w:r>
        <w:t xml:space="preserve">gọn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Gói </w:t>
      </w:r>
      <w:r>
        <w:rPr>
          <w:i/>
        </w:rPr>
        <w:t xml:space="preserve">ghém </w:t>
      </w:r>
      <w:r>
        <w:rPr>
          <w:i/>
        </w:rPr>
        <w:t xml:space="preserve">đồ </w:t>
      </w:r>
      <w:r>
        <w:rPr>
          <w:i/>
        </w:rPr>
        <w:t xml:space="preserve">đạc </w:t>
      </w:r>
      <w:r>
        <w:rPr>
          <w:i/>
        </w:rPr>
        <w:t xml:space="preserve">cho </w:t>
      </w:r>
      <w:r>
        <w:t xml:space="preserve">vào </w:t>
      </w:r>
      <w:r>
        <w:rPr>
          <w:i/>
        </w:rPr>
        <w:t xml:space="preserve">uali. </w:t>
      </w:r>
      <w:r>
        <w:rPr>
          <w:b/>
        </w:rPr>
        <w:t xml:space="preserve">2 </w:t>
      </w:r>
      <w:r>
        <w:t xml:space="preserve">Chứa </w:t>
      </w:r>
      <w:r>
        <w:t xml:space="preserve">đụng </w:t>
      </w:r>
      <w:r>
        <w:t xml:space="preserve">nội </w:t>
      </w:r>
      <w:r>
        <w:t xml:space="preserve">dung </w:t>
      </w:r>
      <w:r>
        <w:t xml:space="preserve">muốn </w:t>
      </w:r>
      <w:r>
        <w:t xml:space="preserve">nói </w:t>
      </w:r>
      <w:r>
        <w:t xml:space="preserve">một </w:t>
      </w:r>
      <w:r>
        <w:t xml:space="preserve">cách </w:t>
      </w:r>
      <w:r>
        <w:t xml:space="preserve">gọn </w:t>
      </w:r>
      <w:r>
        <w:t xml:space="preserve">và </w:t>
      </w:r>
      <w:r>
        <w:t xml:space="preserve">đây </w:t>
      </w:r>
      <w:r>
        <w:t xml:space="preserve">đủ. </w:t>
      </w:r>
      <w:r>
        <w:t xml:space="preserve">Bức </w:t>
      </w:r>
      <w:r>
        <w:t xml:space="preserve">thư </w:t>
      </w:r>
      <w:r>
        <w:t xml:space="preserve">đã </w:t>
      </w:r>
      <w:r>
        <w:rPr>
          <w:i/>
        </w:rPr>
        <w:t xml:space="preserve">gói </w:t>
      </w:r>
      <w:r>
        <w:t xml:space="preserve">ghém </w:t>
      </w:r>
      <w:r>
        <w:rPr>
          <w:i/>
        </w:rPr>
        <w:t xml:space="preserve">tết </w:t>
      </w:r>
      <w:r>
        <w:rPr>
          <w:i/>
        </w:rPr>
        <w:t xml:space="preserve">cả </w:t>
      </w:r>
      <w:r>
        <w:rPr>
          <w:i/>
        </w:rPr>
        <w:t xml:space="preserve">câu </w:t>
      </w:r>
      <w:r>
        <w:t xml:space="preserve">chuyện. </w:t>
      </w:r>
      <w:r>
        <w:rPr>
          <w:i/>
        </w:rPr>
        <w:t xml:space="preserve">Chủ </w:t>
      </w:r>
      <w:r>
        <w:rPr>
          <w:i/>
        </w:rPr>
        <w:t xml:space="preserve">đồ </w:t>
      </w:r>
      <w:r>
        <w:rPr>
          <w:i/>
        </w:rPr>
        <w:t xml:space="preserve">được </w:t>
      </w:r>
      <w:r>
        <w:rPr>
          <w:i/>
        </w:rPr>
        <w:t xml:space="preserve">gói </w:t>
      </w:r>
      <w:r>
        <w:rPr>
          <w:i/>
        </w:rPr>
        <w:t xml:space="preserve">gphém </w:t>
      </w:r>
      <w:r>
        <w:t xml:space="preserve">trong </w:t>
      </w:r>
      <w:r>
        <w:t xml:space="preserve">một </w:t>
      </w:r>
      <w:r>
        <w:rPr>
          <w:i/>
        </w:rPr>
        <w:t xml:space="preserve">câu. </w:t>
      </w:r>
      <w:r>
        <w:t xml:space="preserve">gọi </w:t>
      </w:r>
      <w:r>
        <w:t xml:space="preserve">động từ </w:t>
      </w:r>
      <w:r>
        <w:rPr>
          <w:b/>
        </w:rPr>
        <w:t xml:space="preserve">1 </w:t>
      </w:r>
      <w:r>
        <w:t xml:space="preserve">Kêu </w:t>
      </w:r>
      <w:r>
        <w:t xml:space="preserve">tên,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hoặc </w:t>
      </w:r>
      <w:r>
        <w:t xml:space="preserve">tín </w:t>
      </w:r>
      <w:r>
        <w:t xml:space="preserve">hiệu </w:t>
      </w:r>
      <w:r>
        <w:t xml:space="preserve">để </w:t>
      </w:r>
      <w:r>
        <w:t xml:space="preserve">người </w:t>
      </w:r>
      <w:r>
        <w:t xml:space="preserve">hay </w:t>
      </w:r>
      <w:r>
        <w:t xml:space="preserve">vật </w:t>
      </w:r>
      <w:r>
        <w:t xml:space="preserve">nghe </w:t>
      </w:r>
      <w:r>
        <w:t xml:space="preserve">mà </w:t>
      </w:r>
      <w:r>
        <w:t xml:space="preserve">đáp </w:t>
      </w:r>
      <w:r>
        <w:t xml:space="preserve">lại </w:t>
      </w:r>
      <w:r>
        <w:t xml:space="preserve">hoặc </w:t>
      </w:r>
      <w:r>
        <w:t xml:space="preserve">đi </w:t>
      </w:r>
      <w:r>
        <w:t xml:space="preserve">đến. </w:t>
      </w:r>
      <w:r>
        <w:rPr>
          <w:i/>
        </w:rPr>
        <w:t xml:space="preserve">Gọi </w:t>
      </w:r>
      <w:r>
        <w:rPr>
          <w:i/>
        </w:rPr>
        <w:t xml:space="preserve">dạ </w:t>
      </w:r>
      <w:r>
        <w:t xml:space="preserve">bảo </w:t>
      </w:r>
      <w:r>
        <w:t xml:space="preserve">uâng. </w:t>
      </w:r>
      <w:r>
        <w:t xml:space="preserve">Gọi </w:t>
      </w:r>
      <w:r>
        <w:rPr>
          <w:i/>
        </w:rPr>
        <w:t xml:space="preserve">đò. </w:t>
      </w:r>
      <w:r>
        <w:t xml:space="preserve">Chùm </w:t>
      </w:r>
      <w:r>
        <w:t xml:space="preserve">gọi </w:t>
      </w:r>
      <w:r>
        <w:rPr>
          <w:i/>
        </w:rPr>
        <w:t xml:space="preserve">bây. </w:t>
      </w:r>
      <w:r>
        <w:rPr>
          <w:i/>
        </w:rPr>
        <w:t xml:space="preserve">Gọi </w:t>
      </w:r>
      <w:r>
        <w:rPr>
          <w:i/>
        </w:rPr>
        <w:t xml:space="preserve">điện </w:t>
      </w:r>
      <w:r>
        <w:t xml:space="preserve">(nói </w:t>
      </w:r>
      <w:r>
        <w:t xml:space="preserve">qua </w:t>
      </w:r>
      <w:r>
        <w:t xml:space="preserve">máy </w:t>
      </w:r>
      <w:r>
        <w:t xml:space="preserve">điện </w:t>
      </w:r>
      <w:r>
        <w:t xml:space="preserve">thoại). </w:t>
      </w:r>
      <w:r>
        <w:rPr>
          <w:b/>
        </w:rPr>
        <w:t xml:space="preserve">2 </w:t>
      </w:r>
      <w:r>
        <w:t xml:space="preserve">Phát </w:t>
      </w:r>
      <w:r>
        <w:t xml:space="preserve">ra </w:t>
      </w:r>
      <w:r>
        <w:t xml:space="preserve">mệnh </w:t>
      </w:r>
      <w:r>
        <w:t xml:space="preserve">lệnh, </w:t>
      </w:r>
      <w:r>
        <w:t xml:space="preserve">yêu </w:t>
      </w:r>
      <w:r>
        <w:t xml:space="preserve">cầu </w:t>
      </w:r>
      <w:r>
        <w:t xml:space="preserve">phải </w:t>
      </w:r>
      <w:r>
        <w:t xml:space="preserve">đến </w:t>
      </w:r>
      <w:r>
        <w:t xml:space="preserve">nơi </w:t>
      </w:r>
      <w:r>
        <w:t xml:space="preserve">nào </w:t>
      </w:r>
      <w:r>
        <w:t xml:space="preserve">đó. </w:t>
      </w:r>
      <w:r>
        <w:rPr>
          <w:i/>
        </w:rPr>
        <w:t xml:space="preserve">Giấy </w:t>
      </w:r>
      <w:r>
        <w:t xml:space="preserve">gọi </w:t>
      </w:r>
      <w:r>
        <w:rPr>
          <w:i/>
        </w:rPr>
        <w:t xml:space="preserve">nhập </w:t>
      </w:r>
      <w:r>
        <w:t xml:space="preserve">ngũ. </w:t>
      </w:r>
      <w:r>
        <w:t xml:space="preserve">Gọi </w:t>
      </w:r>
      <w:r>
        <w:rPr>
          <w:i/>
        </w:rPr>
        <w:t xml:space="preserve">đại </w:t>
      </w:r>
      <w:r>
        <w:rPr>
          <w:i/>
        </w:rPr>
        <w:t xml:space="preserve">sứ </w:t>
      </w:r>
      <w:r>
        <w:t xml:space="preserve">uỀ </w:t>
      </w:r>
      <w:r>
        <w:t xml:space="preserve">nước. </w:t>
      </w:r>
      <w:r>
        <w:rPr>
          <w:b/>
        </w:rPr>
        <w:t xml:space="preserve">3 </w:t>
      </w:r>
      <w:r>
        <w:t xml:space="preserve">Đặt </w:t>
      </w:r>
      <w:r>
        <w:t xml:space="preserve">tên, </w:t>
      </w:r>
      <w:r>
        <w:t xml:space="preserve">chung </w:t>
      </w:r>
      <w:r>
        <w:t xml:space="preserve">hay </w:t>
      </w:r>
      <w:r>
        <w:t xml:space="preserve">riêng, </w:t>
      </w:r>
      <w:r>
        <w:t xml:space="preserve">bằng </w:t>
      </w:r>
      <w:r>
        <w:t xml:space="preserve">một </w:t>
      </w:r>
      <w:r>
        <w:t xml:space="preserve">từ </w:t>
      </w:r>
      <w:r>
        <w:t xml:space="preserve">nào </w:t>
      </w:r>
      <w:r>
        <w:t xml:space="preserve">đó </w:t>
      </w:r>
      <w:r>
        <w:t xml:space="preserve">hoặc </w:t>
      </w:r>
      <w:r>
        <w:t xml:space="preserve">nêu </w:t>
      </w:r>
      <w:r>
        <w:t xml:space="preserve">ra, </w:t>
      </w:r>
      <w:r>
        <w:t xml:space="preserve">khi </w:t>
      </w:r>
      <w:r>
        <w:t xml:space="preserve">nói </w:t>
      </w:r>
      <w:r>
        <w:t xml:space="preserve">năng, </w:t>
      </w:r>
      <w:r>
        <w:t xml:space="preserve">bằng </w:t>
      </w:r>
      <w:r>
        <w:t xml:space="preserve">một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nào </w:t>
      </w:r>
      <w:r>
        <w:t xml:space="preserve">đó </w:t>
      </w:r>
      <w:r>
        <w:t xml:space="preserve">với </w:t>
      </w:r>
      <w:r>
        <w:t xml:space="preserve">nhau. </w:t>
      </w:r>
      <w:r>
        <w:rPr>
          <w:i/>
        </w:rPr>
        <w:t xml:space="preserve">Chỗ </w:t>
      </w:r>
      <w:r>
        <w:rPr>
          <w:i/>
        </w:rPr>
        <w:t xml:space="preserve">đó </w:t>
      </w:r>
      <w:r>
        <w:t xml:space="preserve">gọi </w:t>
      </w:r>
      <w:r>
        <w:rPr>
          <w:i/>
        </w:rPr>
        <w:t xml:space="preserve">là </w:t>
      </w:r>
      <w:r>
        <w:t xml:space="preserve">cảng. </w:t>
      </w:r>
      <w:r>
        <w:t xml:space="preserve">Mỗi </w:t>
      </w:r>
      <w:r>
        <w:t xml:space="preserve">nơi </w:t>
      </w:r>
      <w:r>
        <w:t xml:space="preserve">gọi </w:t>
      </w:r>
      <w:r>
        <w:t xml:space="preserve">một </w:t>
      </w:r>
      <w:r>
        <w:rPr>
          <w:i/>
        </w:rPr>
        <w:t xml:space="preserve">khác. </w:t>
      </w:r>
      <w:r>
        <w:t xml:space="preserve">Hà </w:t>
      </w:r>
      <w:r>
        <w:t xml:space="preserve">Nội, </w:t>
      </w:r>
      <w:r>
        <w:t xml:space="preserve">ngày </w:t>
      </w:r>
      <w:r>
        <w:rPr>
          <w:i/>
        </w:rPr>
        <w:t xml:space="preserve">xưa </w:t>
      </w:r>
      <w:r>
        <w:t xml:space="preserve">gọi </w:t>
      </w:r>
      <w:r>
        <w:rPr>
          <w:i/>
        </w:rPr>
        <w:t xml:space="preserve">là </w:t>
      </w:r>
      <w:r>
        <w:t xml:space="preserve">Thăng </w:t>
      </w:r>
      <w:r>
        <w:rPr>
          <w:i/>
        </w:rPr>
        <w:t xml:space="preserve">Long. </w:t>
      </w:r>
      <w:r>
        <w:t xml:space="preserve">Cháu </w:t>
      </w:r>
      <w:r>
        <w:t xml:space="preserve">gọi </w:t>
      </w:r>
      <w:r>
        <w:t xml:space="preserve">bằng </w:t>
      </w:r>
      <w:r>
        <w:t xml:space="preserve">bác. </w:t>
      </w:r>
      <w:r>
        <w:br w:type="page"/>
      </w:r>
      <w:r>
        <w:rPr>
          <w:b/>
        </w:rPr>
        <w:t xml:space="preserve">gọi </w:t>
      </w:r>
      <w:r>
        <w:rPr>
          <w:b/>
        </w:rPr>
        <w:t xml:space="preserve">là </w:t>
      </w:r>
      <w:r>
        <w:rPr>
          <w:b/>
        </w:rPr>
        <w:t xml:space="preserve">1 </w:t>
      </w:r>
      <w:r>
        <w:t xml:space="preserve">(khẩu ngữ). </w:t>
      </w:r>
      <w:r>
        <w:t xml:space="preserve">Coi </w:t>
      </w:r>
      <w:r>
        <w:t xml:space="preserve">như </w:t>
      </w:r>
      <w:r>
        <w:t xml:space="preserve">là </w:t>
      </w:r>
      <w:r>
        <w:t xml:space="preserve">có, </w:t>
      </w:r>
      <w:r>
        <w:t xml:space="preserve">chứ </w:t>
      </w:r>
      <w:r>
        <w:t xml:space="preserve">thật </w:t>
      </w:r>
      <w:r>
        <w:t xml:space="preserve">ra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đáng </w:t>
      </w:r>
      <w:r>
        <w:t xml:space="preserve">kể. </w:t>
      </w:r>
      <w:r>
        <w:t xml:space="preserve">Nếm </w:t>
      </w:r>
      <w:r>
        <w:t xml:space="preserve">một </w:t>
      </w:r>
      <w:r>
        <w:rPr>
          <w:i/>
        </w:rPr>
        <w:t xml:space="preserve">tí </w:t>
      </w:r>
      <w:r>
        <w:t xml:space="preserve">gọi </w:t>
      </w:r>
      <w:r>
        <w:rPr>
          <w:i/>
        </w:rPr>
        <w:t xml:space="preserve">là. </w:t>
      </w:r>
      <w:r>
        <w:t xml:space="preserve">Gọi </w:t>
      </w:r>
      <w:r>
        <w:rPr>
          <w:i/>
        </w:rPr>
        <w:t xml:space="preserve">là </w:t>
      </w:r>
      <w:r>
        <w:t xml:space="preserve">có </w:t>
      </w:r>
      <w:r>
        <w:t xml:space="preserve">chút </w:t>
      </w:r>
      <w:r>
        <w:rPr>
          <w:i/>
        </w:rPr>
        <w:t xml:space="preserve">quà </w:t>
      </w:r>
      <w:r>
        <w:rPr>
          <w:i/>
        </w:rPr>
        <w:t xml:space="preserve">cho </w:t>
      </w:r>
      <w:r>
        <w:rPr>
          <w:i/>
        </w:rPr>
        <w:t xml:space="preserve">cháu. </w:t>
      </w:r>
      <w:r>
        <w:rPr>
          <w:b/>
        </w:rPr>
        <w:t xml:space="preserve">2 </w:t>
      </w:r>
      <w:r>
        <w:t xml:space="preserve">(Dùng </w:t>
      </w:r>
      <w:r>
        <w:t xml:space="preserve">trước </w:t>
      </w:r>
      <w:r>
        <w:t xml:space="preserve">một </w:t>
      </w:r>
      <w:r>
        <w:t xml:space="preserve">từ </w:t>
      </w:r>
      <w:r>
        <w:t xml:space="preserve">thường </w:t>
      </w:r>
      <w:r>
        <w:t xml:space="preserve">đặt </w:t>
      </w:r>
      <w:r>
        <w:t xml:space="preserve">giữa </w:t>
      </w:r>
      <w:r>
        <w:t xml:space="preserve">ngoặc </w:t>
      </w:r>
      <w:r>
        <w:t xml:space="preserve">kép). </w:t>
      </w:r>
      <w:r>
        <w:t xml:space="preserve">Được </w:t>
      </w:r>
      <w:r>
        <w:t xml:space="preserve">gọi </w:t>
      </w:r>
      <w:r>
        <w:t xml:space="preserve">như </w:t>
      </w:r>
      <w:r>
        <w:t xml:space="preserve">thế, </w:t>
      </w:r>
      <w:r>
        <w:t xml:space="preserve">nhưng </w:t>
      </w:r>
      <w:r>
        <w:t xml:space="preserve">thực </w:t>
      </w:r>
      <w:r>
        <w:t xml:space="preserve">chất </w:t>
      </w:r>
      <w:r>
        <w:t xml:space="preserve">không </w:t>
      </w:r>
      <w:r>
        <w:t xml:space="preserve">phải </w:t>
      </w:r>
      <w:r>
        <w:t xml:space="preserve">thế </w:t>
      </w:r>
      <w:r>
        <w:t xml:space="preserve">(có </w:t>
      </w:r>
      <w:r>
        <w:t xml:space="preserve">ý </w:t>
      </w:r>
      <w:r>
        <w:t xml:space="preserve">mỉa </w:t>
      </w:r>
      <w:r>
        <w:t xml:space="preserve">mai). </w:t>
      </w:r>
      <w:r>
        <w:rPr>
          <w:i/>
        </w:rPr>
        <w:t xml:space="preserve">Cái </w:t>
      </w:r>
      <w:r>
        <w:t xml:space="preserve">gọi </w:t>
      </w:r>
      <w:r>
        <w:rPr>
          <w:i/>
        </w:rPr>
        <w:t xml:space="preserve">là </w:t>
      </w:r>
      <w:r>
        <w:t xml:space="preserve">"tự </w:t>
      </w:r>
      <w:r>
        <w:rPr>
          <w:i/>
        </w:rPr>
        <w:t xml:space="preserve">do" </w:t>
      </w:r>
      <w:r>
        <w:rPr>
          <w:i/>
        </w:rPr>
        <w:t xml:space="preserve">của </w:t>
      </w:r>
      <w:r>
        <w:rPr>
          <w:i/>
        </w:rPr>
        <w:t xml:space="preserve">thế </w:t>
      </w:r>
      <w:r>
        <w:rPr>
          <w:i/>
        </w:rPr>
        <w:t xml:space="preserve">giới </w:t>
      </w:r>
      <w:r>
        <w:rPr>
          <w:i/>
        </w:rPr>
        <w:t xml:space="preserve">tư </w:t>
      </w:r>
      <w:r>
        <w:rPr>
          <w:i/>
        </w:rPr>
        <w:t xml:space="preserve">bản. </w:t>
      </w:r>
      <w:r>
        <w:br/>
      </w:r>
      <w:r>
        <w:rPr>
          <w:b/>
        </w:rPr>
        <w:t xml:space="preserve">gọi </w:t>
      </w:r>
      <w:r>
        <w:rPr>
          <w:b/>
        </w:rPr>
        <w:t xml:space="preserve">vốn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(Nói </w:t>
      </w:r>
      <w:r>
        <w:t xml:space="preserve">về </w:t>
      </w:r>
      <w:r>
        <w:t xml:space="preserve">công </w:t>
      </w:r>
      <w:r>
        <w:t xml:space="preserve">tỉ) </w:t>
      </w:r>
      <w:r>
        <w:t xml:space="preserve">yêu </w:t>
      </w:r>
      <w:r>
        <w:t xml:space="preserve">cầu </w:t>
      </w:r>
      <w:r>
        <w:t xml:space="preserve">các </w:t>
      </w:r>
      <w:r>
        <w:t xml:space="preserve">cổ </w:t>
      </w:r>
      <w:r>
        <w:t xml:space="preserve">đông </w:t>
      </w:r>
      <w:r>
        <w:t xml:space="preserve">góp </w:t>
      </w:r>
      <w:r>
        <w:t xml:space="preserve">tiếp </w:t>
      </w:r>
      <w:r>
        <w:t xml:space="preserve">hoặc </w:t>
      </w:r>
      <w:r>
        <w:t xml:space="preserve">góp </w:t>
      </w:r>
      <w:r>
        <w:t xml:space="preserve">nốt </w:t>
      </w:r>
      <w:r>
        <w:t xml:space="preserve">những </w:t>
      </w:r>
      <w:r>
        <w:t xml:space="preserve">phần </w:t>
      </w:r>
      <w:r>
        <w:t xml:space="preserve">vốn </w:t>
      </w:r>
      <w:r>
        <w:t xml:space="preserve">còn </w:t>
      </w:r>
      <w:r>
        <w:t xml:space="preserve">lại. </w:t>
      </w:r>
      <w:r>
        <w:rPr>
          <w:b/>
        </w:rPr>
        <w:t xml:space="preserve">2 </w:t>
      </w:r>
      <w:r>
        <w:t xml:space="preserve">Yêu </w:t>
      </w:r>
      <w:r>
        <w:t xml:space="preserve">cầu </w:t>
      </w:r>
      <w:r>
        <w:t xml:space="preserve">các </w:t>
      </w:r>
      <w:r>
        <w:t xml:space="preserve">bên </w:t>
      </w:r>
      <w:r>
        <w:t xml:space="preserve">tham </w:t>
      </w:r>
      <w:r>
        <w:t xml:space="preserve">gia </w:t>
      </w:r>
      <w:r>
        <w:t xml:space="preserve">góp </w:t>
      </w:r>
      <w:r>
        <w:t xml:space="preserve">vốn </w:t>
      </w:r>
      <w:r>
        <w:t xml:space="preserve">đầu </w:t>
      </w:r>
      <w:r>
        <w:t xml:space="preserve">tư. </w:t>
      </w:r>
      <w:r>
        <w:br/>
      </w:r>
      <w:r>
        <w:rPr>
          <w:b/>
        </w:rPr>
        <w:t xml:space="preserve">golf </w:t>
      </w:r>
      <w:r>
        <w:rPr>
          <w:i/>
        </w:rPr>
        <w:t xml:space="preserve">danh từ </w:t>
      </w:r>
      <w:r>
        <w:t xml:space="preserve">Môn </w:t>
      </w:r>
      <w:r>
        <w:t xml:space="preserve">thể </w:t>
      </w:r>
      <w:r>
        <w:t xml:space="preserve">thao </w:t>
      </w:r>
      <w:r>
        <w:t xml:space="preserve">ngoài </w:t>
      </w:r>
      <w:r>
        <w:t xml:space="preserve">trời, </w:t>
      </w:r>
      <w:r>
        <w:t xml:space="preserve">người </w:t>
      </w:r>
      <w:r>
        <w:t xml:space="preserve">chơi </w:t>
      </w:r>
      <w:r>
        <w:t xml:space="preserve">dùng </w:t>
      </w:r>
      <w:r>
        <w:t xml:space="preserve">cây </w:t>
      </w:r>
      <w:r>
        <w:t xml:space="preserve">gậy </w:t>
      </w:r>
      <w:r>
        <w:t xml:space="preserve">dài </w:t>
      </w:r>
      <w:r>
        <w:t xml:space="preserve">để </w:t>
      </w:r>
      <w:r>
        <w:t xml:space="preserve">đánh </w:t>
      </w:r>
      <w:r>
        <w:t xml:space="preserve">quả </w:t>
      </w:r>
      <w:r>
        <w:t xml:space="preserve">bóng </w:t>
      </w:r>
      <w:r>
        <w:t xml:space="preserve">nhỏ </w:t>
      </w:r>
      <w:r>
        <w:t xml:space="preserve">vào </w:t>
      </w:r>
      <w:r>
        <w:t xml:space="preserve">chín </w:t>
      </w:r>
      <w:r>
        <w:t xml:space="preserve">hay </w:t>
      </w:r>
      <w:r>
        <w:t xml:space="preserve">mười </w:t>
      </w:r>
      <w:r>
        <w:t xml:space="preserve">tám </w:t>
      </w:r>
      <w:r>
        <w:t xml:space="preserve">lỗ </w:t>
      </w:r>
      <w:r>
        <w:t xml:space="preserve">trên </w:t>
      </w:r>
      <w:r>
        <w:t xml:space="preserve">sân </w:t>
      </w:r>
      <w:r>
        <w:t xml:space="preserve">cỏ, </w:t>
      </w:r>
      <w:r>
        <w:t xml:space="preserve">có </w:t>
      </w:r>
      <w:r>
        <w:t xml:space="preserve">tính </w:t>
      </w:r>
      <w:r>
        <w:t xml:space="preserve">điểm. </w:t>
      </w:r>
      <w:r>
        <w:rPr>
          <w:i/>
        </w:rPr>
        <w:t xml:space="preserve">Sân </w:t>
      </w:r>
      <w:r>
        <w:t xml:space="preserve">golf) </w:t>
      </w:r>
      <w:r>
        <w:t xml:space="preserve">Đánh </w:t>
      </w:r>
      <w:r>
        <w:t xml:space="preserve">golf. </w:t>
      </w:r>
      <w:r>
        <w:br/>
      </w:r>
      <w:r>
        <w:rPr>
          <w:b/>
        </w:rPr>
        <w:t xml:space="preserve">gom </w:t>
      </w:r>
      <w:r>
        <w:rPr>
          <w:i/>
        </w:rPr>
        <w:t xml:space="preserve">động từ </w:t>
      </w:r>
      <w:r>
        <w:t xml:space="preserve">Dồn </w:t>
      </w:r>
      <w:r>
        <w:t xml:space="preserve">hết </w:t>
      </w:r>
      <w:r>
        <w:t xml:space="preserve">lại </w:t>
      </w:r>
      <w:r>
        <w:t xml:space="preserve">một </w:t>
      </w:r>
      <w:r>
        <w:t xml:space="preserve">chỗ </w:t>
      </w:r>
      <w:r>
        <w:t xml:space="preserve">cho </w:t>
      </w:r>
      <w:r>
        <w:t xml:space="preserve">gọn. </w:t>
      </w:r>
      <w:r>
        <w:rPr>
          <w:i/>
        </w:rPr>
        <w:t xml:space="preserve">Gom </w:t>
      </w:r>
      <w:r>
        <w:rPr>
          <w:i/>
        </w:rPr>
        <w:t xml:space="preserve">rác </w:t>
      </w:r>
      <w:r>
        <w:rPr>
          <w:i/>
        </w:rPr>
        <w:t xml:space="preserve">lại </w:t>
      </w:r>
      <w:r>
        <w:t xml:space="preserve">thành </w:t>
      </w:r>
      <w:r>
        <w:rPr>
          <w:i/>
        </w:rPr>
        <w:t xml:space="preserve">đống. </w:t>
      </w:r>
      <w:r>
        <w:br/>
      </w:r>
      <w:r>
        <w:rPr>
          <w:b/>
        </w:rPr>
        <w:t xml:space="preserve">gom </w:t>
      </w:r>
      <w:r>
        <w:rPr>
          <w:b/>
        </w:rPr>
        <w:t xml:space="preserve">góp </w:t>
      </w:r>
      <w:r>
        <w:rPr>
          <w:i/>
        </w:rPr>
        <w:t xml:space="preserve">động từ </w:t>
      </w:r>
      <w:r>
        <w:t xml:space="preserve">Tập </w:t>
      </w:r>
      <w:r>
        <w:t xml:space="preserve">hợp </w:t>
      </w:r>
      <w:r>
        <w:t xml:space="preserve">lại </w:t>
      </w:r>
      <w:r>
        <w:t xml:space="preserve">dần </w:t>
      </w:r>
      <w:r>
        <w:t xml:space="preserve">dần </w:t>
      </w:r>
      <w:r>
        <w:t xml:space="preserve">và </w:t>
      </w:r>
      <w:r>
        <w:t xml:space="preserve">từ </w:t>
      </w:r>
      <w:r>
        <w:t xml:space="preserve">nhiều </w:t>
      </w:r>
      <w:r>
        <w:t xml:space="preserve">nguồn. </w:t>
      </w:r>
      <w:r>
        <w:t xml:space="preserve">Vốn </w:t>
      </w:r>
      <w:r>
        <w:t xml:space="preserve">liếng </w:t>
      </w:r>
      <w:r>
        <w:rPr>
          <w:i/>
        </w:rPr>
        <w:t xml:space="preserve">gom </w:t>
      </w:r>
      <w:r>
        <w:t xml:space="preserve">góp </w:t>
      </w:r>
      <w:r>
        <w:rPr>
          <w:i/>
        </w:rPr>
        <w:t xml:space="preserve">được </w:t>
      </w:r>
      <w:r>
        <w:rPr>
          <w:i/>
        </w:rPr>
        <w:t xml:space="preserve">qua </w:t>
      </w:r>
      <w:r>
        <w:t xml:space="preserve">nhiều </w:t>
      </w:r>
      <w:r>
        <w:rPr>
          <w:i/>
        </w:rPr>
        <w:t xml:space="preserve">năm. </w:t>
      </w:r>
      <w:r>
        <w:br/>
      </w:r>
      <w:r>
        <w:rPr>
          <w:b/>
        </w:rPr>
        <w:t xml:space="preserve">gọn, </w:t>
      </w:r>
      <w:r>
        <w:rPr>
          <w:i/>
        </w:rPr>
        <w:t xml:space="preserve">danh từ </w:t>
      </w:r>
      <w:r>
        <w:t xml:space="preserve">Cỏ </w:t>
      </w:r>
      <w:r>
        <w:t xml:space="preserve">dùng </w:t>
      </w:r>
      <w:r>
        <w:t xml:space="preserve">để </w:t>
      </w:r>
      <w:r>
        <w:t xml:space="preserve">dệt </w:t>
      </w:r>
      <w:r>
        <w:t xml:space="preserve">chiếu, </w:t>
      </w:r>
      <w:r>
        <w:t xml:space="preserve">đan </w:t>
      </w:r>
      <w:r>
        <w:t xml:space="preserve">buồm. </w:t>
      </w:r>
      <w:r>
        <w:rPr>
          <w:i/>
        </w:rPr>
        <w:t xml:space="preserve">Chiếu </w:t>
      </w:r>
      <w:r>
        <w:t xml:space="preserve">gon. </w:t>
      </w:r>
      <w:r>
        <w:br/>
      </w:r>
      <w:r>
        <w:rPr>
          <w:b/>
        </w:rPr>
        <w:t xml:space="preserve">gon,đg. </w:t>
      </w:r>
      <w:r>
        <w:t xml:space="preserve">(ít dùng). </w:t>
      </w:r>
      <w:r>
        <w:t xml:space="preserve">Vun </w:t>
      </w:r>
      <w:r>
        <w:t xml:space="preserve">lại. </w:t>
      </w:r>
      <w:r>
        <w:t xml:space="preserve">Gon </w:t>
      </w:r>
      <w:r>
        <w:t xml:space="preserve">đống </w:t>
      </w:r>
      <w:r>
        <w:rPr>
          <w:i/>
        </w:rPr>
        <w:t xml:space="preserve">thóc. </w:t>
      </w:r>
      <w:r>
        <w:br/>
      </w:r>
      <w:r>
        <w:rPr>
          <w:b/>
        </w:rPr>
        <w:t xml:space="preserve">gòn </w:t>
      </w:r>
      <w:r>
        <w:rPr>
          <w:i/>
        </w:rPr>
        <w:t xml:space="preserve">danh từ </w:t>
      </w:r>
      <w:r>
        <w:t xml:space="preserve">Cây </w:t>
      </w:r>
      <w:r>
        <w:t xml:space="preserve">to, </w:t>
      </w:r>
      <w:r>
        <w:t xml:space="preserve">vỏ </w:t>
      </w:r>
      <w:r>
        <w:t xml:space="preserve">màu </w:t>
      </w:r>
      <w:r>
        <w:t xml:space="preserve">xanh </w:t>
      </w:r>
      <w:r>
        <w:t xml:space="preserve">tươi, </w:t>
      </w:r>
      <w:r>
        <w:t xml:space="preserve">lá </w:t>
      </w:r>
      <w:r>
        <w:t xml:space="preserve">kép </w:t>
      </w:r>
      <w:r>
        <w:t xml:space="preserve">hình </w:t>
      </w:r>
      <w:r>
        <w:t xml:space="preserve">chân </w:t>
      </w:r>
      <w:r>
        <w:t xml:space="preserve">vịt, </w:t>
      </w:r>
      <w:r>
        <w:t xml:space="preserve">quả </w:t>
      </w:r>
      <w:r>
        <w:t xml:space="preserve">hình </w:t>
      </w:r>
      <w:r>
        <w:t xml:space="preserve">thoi </w:t>
      </w:r>
      <w:r>
        <w:t xml:space="preserve">chứa </w:t>
      </w:r>
      <w:r>
        <w:t xml:space="preserve">nhiều </w:t>
      </w:r>
      <w:r>
        <w:t xml:space="preserve">sợi </w:t>
      </w:r>
      <w:r>
        <w:t xml:space="preserve">bông, </w:t>
      </w:r>
      <w:r>
        <w:t xml:space="preserve">dùng </w:t>
      </w:r>
      <w:r>
        <w:t xml:space="preserve">để </w:t>
      </w:r>
      <w:r>
        <w:t xml:space="preserve">nhồi </w:t>
      </w:r>
      <w:r>
        <w:t xml:space="preserve">vào </w:t>
      </w:r>
      <w:r>
        <w:t xml:space="preserve">nệm, </w:t>
      </w:r>
      <w:r>
        <w:t xml:space="preserve">gối. </w:t>
      </w:r>
      <w:r>
        <w:br/>
      </w:r>
      <w:r>
        <w:rPr>
          <w:b/>
        </w:rPr>
        <w:t xml:space="preserve">gòn </w:t>
      </w:r>
      <w:r>
        <w:rPr>
          <w:b/>
        </w:rPr>
        <w:t xml:space="preserve">gọn </w:t>
      </w:r>
      <w:r>
        <w:rPr>
          <w:b/>
        </w:rPr>
        <w:t xml:space="preserve">t.x. </w:t>
      </w:r>
      <w:r>
        <w:rPr>
          <w:b/>
        </w:rPr>
        <w:t xml:space="preserve">gọn </w:t>
      </w:r>
      <w:r>
        <w:t xml:space="preserve">(láy). </w:t>
      </w:r>
      <w:r>
        <w:br/>
      </w:r>
      <w:r>
        <w:rPr>
          <w:b/>
        </w:rPr>
        <w:t xml:space="preserve">gọn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choán </w:t>
      </w:r>
      <w:r>
        <w:t xml:space="preserve">nhiều </w:t>
      </w:r>
      <w:r>
        <w:t xml:space="preserve">chỗ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ích </w:t>
      </w:r>
      <w:r>
        <w:t xml:space="preserve">và </w:t>
      </w:r>
      <w:r>
        <w:t xml:space="preserve">có </w:t>
      </w:r>
      <w:r>
        <w:t xml:space="preserve">được </w:t>
      </w:r>
      <w:r>
        <w:t xml:space="preserve">một </w:t>
      </w:r>
      <w:r>
        <w:t xml:space="preserve">trật </w:t>
      </w:r>
      <w:r>
        <w:t xml:space="preserve">tự </w:t>
      </w:r>
      <w:r>
        <w:rPr>
          <w:i/>
        </w:rPr>
        <w:t xml:space="preserve">hợp </w:t>
      </w:r>
      <w:r>
        <w:t xml:space="preserve">lí. </w:t>
      </w:r>
      <w:r>
        <w:t xml:space="preserve">Xếp </w:t>
      </w:r>
      <w:r>
        <w:t xml:space="preserve">dọn </w:t>
      </w:r>
      <w:r>
        <w:t xml:space="preserve">nhà </w:t>
      </w:r>
      <w:r>
        <w:rPr>
          <w:i/>
        </w:rPr>
        <w:t xml:space="preserve">cửa </w:t>
      </w:r>
      <w:r>
        <w:t xml:space="preserve">cho </w:t>
      </w:r>
      <w:r>
        <w:t xml:space="preserve">gọn. </w:t>
      </w:r>
      <w:r>
        <w:t xml:space="preserve">Rơm </w:t>
      </w:r>
      <w:r>
        <w:t xml:space="preserve">rạ </w:t>
      </w:r>
      <w:r>
        <w:t xml:space="preserve">thugọn </w:t>
      </w:r>
      <w:r>
        <w:t xml:space="preserve">thành </w:t>
      </w:r>
      <w:r>
        <w:t xml:space="preserve">từng </w:t>
      </w:r>
      <w:r>
        <w:t xml:space="preserve">đống. </w:t>
      </w:r>
      <w:r>
        <w:t xml:space="preserve">Câu </w:t>
      </w:r>
      <w:r>
        <w:t xml:space="preserve">văn </w:t>
      </w:r>
      <w:r>
        <w:t xml:space="preserve">gọn, </w:t>
      </w:r>
      <w:r>
        <w:t xml:space="preserve">không </w:t>
      </w:r>
      <w:r>
        <w:t xml:space="preserve">dài </w:t>
      </w:r>
      <w:r>
        <w:t xml:space="preserve">dòng. </w:t>
      </w:r>
      <w:r>
        <w:t xml:space="preserve">Quần </w:t>
      </w:r>
      <w:r>
        <w:t xml:space="preserve">áo </w:t>
      </w:r>
      <w:r>
        <w:t xml:space="preserve">xếp </w:t>
      </w:r>
      <w:r>
        <w:t xml:space="preserve">gọn </w:t>
      </w:r>
      <w:r>
        <w:t xml:space="preserve">một </w:t>
      </w:r>
      <w:r>
        <w:rPr>
          <w:i/>
        </w:rPr>
        <w:t xml:space="preserve">uali. </w:t>
      </w:r>
      <w:r>
        <w:rPr>
          <w:b/>
        </w:rPr>
        <w:t xml:space="preserve">2 </w:t>
      </w:r>
      <w:r>
        <w:t xml:space="preserve">Có </w:t>
      </w:r>
      <w:r>
        <w:t xml:space="preserve">sự </w:t>
      </w:r>
      <w:r>
        <w:t xml:space="preserve">cân </w:t>
      </w:r>
      <w:r>
        <w:t xml:space="preserve">đối,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thừa,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choán </w:t>
      </w:r>
      <w:r>
        <w:t xml:space="preserve">chỗ. </w:t>
      </w:r>
      <w:r>
        <w:t xml:space="preserve">Khuôn </w:t>
      </w:r>
      <w:r>
        <w:t xml:space="preserve">mặt </w:t>
      </w:r>
      <w:r>
        <w:t xml:space="preserve">trông </w:t>
      </w:r>
      <w:r>
        <w:rPr>
          <w:i/>
        </w:rPr>
        <w:t xml:space="preserve">rất </w:t>
      </w:r>
      <w:r>
        <w:t xml:space="preserve">gọn. </w:t>
      </w:r>
      <w:r>
        <w:t xml:space="preserve">Thân </w:t>
      </w:r>
      <w:r>
        <w:t xml:space="preserve">hình </w:t>
      </w:r>
      <w:r>
        <w:t xml:space="preserve">số </w:t>
      </w:r>
      <w:r>
        <w:rPr>
          <w:i/>
        </w:rPr>
        <w:t xml:space="preserve">sẽ </w:t>
      </w:r>
      <w:r>
        <w:t xml:space="preserve">không </w:t>
      </w:r>
      <w:r>
        <w:t xml:space="preserve">gọn.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xong </w:t>
      </w:r>
      <w:r>
        <w:t xml:space="preserve">trọn </w:t>
      </w:r>
      <w:r>
        <w:t xml:space="preserve">cả </w:t>
      </w:r>
      <w:r>
        <w:t xml:space="preserve">mà </w:t>
      </w:r>
      <w:r>
        <w:t xml:space="preserve">không </w:t>
      </w:r>
      <w:r>
        <w:t xml:space="preserve">mất </w:t>
      </w:r>
      <w:r>
        <w:t xml:space="preserve">nhiều </w:t>
      </w:r>
      <w:r>
        <w:t xml:space="preserve">thì </w:t>
      </w:r>
      <w:r>
        <w:t xml:space="preserve">giờ. </w:t>
      </w:r>
      <w:r>
        <w:rPr>
          <w:i/>
        </w:rPr>
        <w:t xml:space="preserve">Làm </w:t>
      </w:r>
      <w:r>
        <w:t xml:space="preserve">gọn </w:t>
      </w:r>
      <w:r>
        <w:rPr>
          <w:i/>
        </w:rPr>
        <w:t xml:space="preserve">mọi </w:t>
      </w:r>
      <w:r>
        <w:t xml:space="preserve">uiệc </w:t>
      </w:r>
      <w:r>
        <w:rPr>
          <w:i/>
        </w:rPr>
        <w:t xml:space="preserve">trong </w:t>
      </w:r>
      <w:r>
        <w:rPr>
          <w:i/>
        </w:rPr>
        <w:t xml:space="preserve">uồng </w:t>
      </w:r>
      <w:r>
        <w:rPr>
          <w:i/>
        </w:rPr>
        <w:t xml:space="preserve">một </w:t>
      </w:r>
      <w:r>
        <w:rPr>
          <w:i/>
        </w:rPr>
        <w:t xml:space="preserve">tuần. </w:t>
      </w:r>
      <w:r>
        <w:rPr>
          <w:i/>
        </w:rPr>
        <w:t xml:space="preserve">Bắt </w:t>
      </w:r>
      <w:r>
        <w:t xml:space="preserve">gọn </w:t>
      </w:r>
      <w:r>
        <w:t xml:space="preserve">toán </w:t>
      </w:r>
      <w:r>
        <w:rPr>
          <w:i/>
        </w:rPr>
        <w:t xml:space="preserve">cướp. </w:t>
      </w:r>
      <w:r>
        <w:rPr>
          <w:b/>
        </w:rPr>
        <w:t xml:space="preserve">4 </w:t>
      </w:r>
      <w:r>
        <w:t xml:space="preserve">(Âm </w:t>
      </w:r>
      <w:r>
        <w:t xml:space="preserve">thanh) </w:t>
      </w:r>
      <w:r>
        <w:t xml:space="preserve">không </w:t>
      </w:r>
      <w:r>
        <w:t xml:space="preserve">ngân, </w:t>
      </w:r>
      <w:r>
        <w:t xml:space="preserve">không </w:t>
      </w:r>
      <w:r>
        <w:t xml:space="preserve">kéo </w:t>
      </w:r>
      <w:r>
        <w:rPr>
          <w:i/>
        </w:rPr>
        <w:t xml:space="preserve">dài. </w:t>
      </w:r>
      <w:r>
        <w:rPr>
          <w:i/>
        </w:rPr>
        <w:t xml:space="preserve">Tiếng </w:t>
      </w:r>
      <w:r>
        <w:rPr>
          <w:i/>
        </w:rPr>
        <w:t xml:space="preserve">nổ </w:t>
      </w:r>
      <w:r>
        <w:rPr>
          <w:i/>
        </w:rPr>
        <w:t xml:space="preserve">đanh </w:t>
      </w:r>
      <w:r>
        <w:rPr>
          <w:i/>
        </w:rPr>
        <w:t xml:space="preserve">uà </w:t>
      </w:r>
      <w:r>
        <w:t xml:space="preserve">gọn. </w:t>
      </w:r>
      <w:r>
        <w:rPr>
          <w:i/>
        </w:rPr>
        <w:t xml:space="preserve">!/ </w:t>
      </w:r>
      <w:r>
        <w:rPr>
          <w:i/>
        </w:rPr>
        <w:t xml:space="preserve">Láy: </w:t>
      </w:r>
      <w:r>
        <w:t xml:space="preserve">gòn </w:t>
      </w:r>
      <w:r>
        <w:rPr>
          <w:i/>
        </w:rPr>
        <w:t xml:space="preserve">gọn </w:t>
      </w:r>
      <w:r>
        <w:t xml:space="preserve">(nghĩa </w:t>
      </w:r>
      <w:r>
        <w:t xml:space="preserve">1;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gọn </w:t>
      </w:r>
      <w:r>
        <w:rPr>
          <w:b/>
        </w:rPr>
        <w:t xml:space="preserve">gàng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gọn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Nhà </w:t>
      </w:r>
      <w:r>
        <w:rPr>
          <w:i/>
        </w:rPr>
        <w:t xml:space="preserve">cửa </w:t>
      </w:r>
      <w:r>
        <w:rPr>
          <w:i/>
        </w:rPr>
        <w:t xml:space="preserve">sắp </w:t>
      </w:r>
      <w:r>
        <w:rPr>
          <w:i/>
        </w:rPr>
        <w:t xml:space="preserve">đặt </w:t>
      </w:r>
      <w:r>
        <w:t xml:space="preserve">gọn </w:t>
      </w:r>
      <w:r>
        <w:t xml:space="preserve">gàng. </w:t>
      </w:r>
      <w:r>
        <w:t xml:space="preserve">Ăn </w:t>
      </w:r>
      <w:r>
        <w:t xml:space="preserve">mặc </w:t>
      </w:r>
      <w:r>
        <w:t xml:space="preserve">gọn </w:t>
      </w:r>
      <w:r>
        <w:rPr>
          <w:i/>
        </w:rPr>
        <w:t xml:space="preserve">gàng. </w:t>
      </w:r>
      <w:r>
        <w:rPr>
          <w:i/>
        </w:rPr>
        <w:t xml:space="preserve">Thân </w:t>
      </w:r>
      <w:r>
        <w:rPr>
          <w:i/>
        </w:rPr>
        <w:t xml:space="preserve">hình </w:t>
      </w:r>
      <w:r>
        <w:t xml:space="preserve">nhỏ </w:t>
      </w:r>
      <w:r>
        <w:rPr>
          <w:i/>
        </w:rPr>
        <w:t xml:space="preserve">nhắn, </w:t>
      </w:r>
      <w:r>
        <w:t xml:space="preserve">gọn </w:t>
      </w:r>
      <w:r>
        <w:rPr>
          <w:i/>
        </w:rPr>
        <w:t xml:space="preserve">gàng. </w:t>
      </w:r>
      <w:r>
        <w:br/>
      </w:r>
      <w:r>
        <w:rPr>
          <w:b/>
        </w:rPr>
        <w:t xml:space="preserve">gọn </w:t>
      </w:r>
      <w:r>
        <w:rPr>
          <w:b/>
        </w:rPr>
        <w:t xml:space="preserve">ghẽ </w:t>
      </w:r>
      <w:r>
        <w:rPr>
          <w:i/>
        </w:rPr>
        <w:t xml:space="preserve">tính từ </w:t>
      </w:r>
      <w:r>
        <w:t xml:space="preserve">Rất </w:t>
      </w:r>
      <w:r>
        <w:t xml:space="preserve">gọn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Nai </w:t>
      </w:r>
      <w:r>
        <w:t xml:space="preserve">nịt </w:t>
      </w:r>
      <w:r>
        <w:t xml:space="preserve">gọn </w:t>
      </w:r>
      <w:r>
        <w:t xml:space="preserve">ghẽ. </w:t>
      </w:r>
      <w:r>
        <w:t xml:space="preserve">Dáng </w:t>
      </w:r>
      <w:r>
        <w:t xml:space="preserve">người </w:t>
      </w:r>
      <w:r>
        <w:rPr>
          <w:i/>
        </w:rPr>
        <w:t xml:space="preserve">gọn </w:t>
      </w:r>
      <w:r>
        <w:t xml:space="preserve">ghế. </w:t>
      </w:r>
      <w:r>
        <w:rPr>
          <w:i/>
        </w:rPr>
        <w:t xml:space="preserve">Làm </w:t>
      </w:r>
      <w:r>
        <w:t xml:space="preserve">gọn </w:t>
      </w:r>
      <w:r>
        <w:t xml:space="preserve">phẽ. </w:t>
      </w:r>
      <w:r>
        <w:br/>
      </w:r>
      <w:r>
        <w:rPr>
          <w:b/>
        </w:rPr>
        <w:t xml:space="preserve">gọn </w:t>
      </w:r>
      <w:r>
        <w:rPr>
          <w:b/>
        </w:rPr>
        <w:t xml:space="preserve">hơ </w:t>
      </w:r>
      <w:r>
        <w:rPr>
          <w:i/>
        </w:rPr>
        <w:t xml:space="preserve">tính từ </w:t>
      </w:r>
      <w:r>
        <w:t xml:space="preserve">(ph.; </w:t>
      </w:r>
      <w:r>
        <w:t xml:space="preserve">khẩu ngữ). </w:t>
      </w:r>
      <w:r>
        <w:t xml:space="preserve">Rất </w:t>
      </w:r>
      <w:r>
        <w:t xml:space="preserve">gọn. </w:t>
      </w:r>
      <w:r>
        <w:t xml:space="preserve">Công </w:t>
      </w:r>
      <w:r>
        <w:t xml:space="preserve">uiệc </w:t>
      </w:r>
      <w:r>
        <w:rPr>
          <w:i/>
        </w:rPr>
        <w:t xml:space="preserve">nhà, </w:t>
      </w:r>
      <w:r>
        <w:t xml:space="preserve">nó </w:t>
      </w:r>
      <w:r>
        <w:rPr>
          <w:i/>
        </w:rPr>
        <w:t xml:space="preserve">làm </w:t>
      </w:r>
      <w:r>
        <w:t xml:space="preserve">gọn </w:t>
      </w:r>
      <w:r>
        <w:rPr>
          <w:i/>
        </w:rPr>
        <w:t xml:space="preserve">hơ. </w:t>
      </w:r>
      <w:r>
        <w:br/>
      </w:r>
      <w:r>
        <w:rPr>
          <w:b/>
        </w:rPr>
        <w:t xml:space="preserve">gọn </w:t>
      </w:r>
      <w:r>
        <w:rPr>
          <w:b/>
        </w:rPr>
        <w:t xml:space="preserve">lỏn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Vừa </w:t>
      </w:r>
      <w:r>
        <w:t xml:space="preserve">vặn </w:t>
      </w:r>
      <w:r>
        <w:t xml:space="preserve">với </w:t>
      </w:r>
      <w:r>
        <w:t xml:space="preserve">một </w:t>
      </w:r>
      <w:r>
        <w:t xml:space="preserve">chỗ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nằm </w:t>
      </w:r>
      <w:r>
        <w:t xml:space="preserve">vào </w:t>
      </w:r>
      <w:r>
        <w:t xml:space="preserve">đấy </w:t>
      </w:r>
      <w:r>
        <w:t xml:space="preserve">rất </w:t>
      </w:r>
      <w:r>
        <w:t xml:space="preserve">gọn. </w:t>
      </w:r>
      <w:r>
        <w:t xml:space="preserve">Chú </w:t>
      </w:r>
      <w:r>
        <w:rPr>
          <w:i/>
        </w:rPr>
        <w:t xml:space="preserve">bé </w:t>
      </w:r>
      <w:r>
        <w:t xml:space="preserve">nằm </w:t>
      </w:r>
      <w:r>
        <w:t xml:space="preserve">gọn </w:t>
      </w:r>
      <w:r>
        <w:rPr>
          <w:i/>
        </w:rPr>
        <w:t xml:space="preserve">lỏn </w:t>
      </w:r>
      <w:r>
        <w:rPr>
          <w:i/>
        </w:rPr>
        <w:t xml:space="preserve">trong </w:t>
      </w:r>
      <w:r>
        <w:rPr>
          <w:i/>
        </w:rPr>
        <w:t xml:space="preserve">lòng </w:t>
      </w:r>
      <w:r>
        <w:rPr>
          <w:i/>
        </w:rPr>
        <w:t xml:space="preserve">mẹ. </w:t>
      </w:r>
      <w:r>
        <w:t xml:space="preserve">Cầm </w:t>
      </w:r>
      <w:r>
        <w:t xml:space="preserve">gọn </w:t>
      </w:r>
      <w:r>
        <w:rPr>
          <w:i/>
        </w:rPr>
        <w:t xml:space="preserve">lỏn </w:t>
      </w:r>
      <w:r>
        <w:t xml:space="preserve">trong </w:t>
      </w:r>
      <w:r>
        <w:rPr>
          <w:i/>
        </w:rPr>
        <w:t xml:space="preserve">tay. </w:t>
      </w:r>
      <w:r>
        <w:rPr>
          <w:b/>
        </w:rPr>
        <w:t xml:space="preserve">2 </w:t>
      </w:r>
      <w:r>
        <w:t xml:space="preserve">(khẩu ngữ). </w:t>
      </w:r>
      <w:r>
        <w:t xml:space="preserve">(Âm </w:t>
      </w:r>
      <w:r>
        <w:t xml:space="preserve">thanh) </w:t>
      </w:r>
      <w:r>
        <w:t xml:space="preserve">quá </w:t>
      </w:r>
      <w:r>
        <w:t xml:space="preserve">ngắn, </w:t>
      </w:r>
      <w:r>
        <w:t xml:space="preserve">quá </w:t>
      </w:r>
      <w:r>
        <w:t xml:space="preserve">gọn,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thiếu, </w:t>
      </w:r>
      <w:r>
        <w:t xml:space="preserve">cụt. </w:t>
      </w:r>
      <w:r>
        <w:rPr>
          <w:i/>
        </w:rPr>
        <w:t xml:space="preserve">Trả </w:t>
      </w:r>
      <w:r>
        <w:rPr>
          <w:i/>
        </w:rPr>
        <w:t xml:space="preserve">lời </w:t>
      </w:r>
      <w:r>
        <w:t xml:space="preserve">gọn </w:t>
      </w:r>
      <w:r>
        <w:rPr>
          <w:i/>
        </w:rPr>
        <w:t xml:space="preserve">lỏn </w:t>
      </w:r>
      <w:r>
        <w:rPr>
          <w:i/>
        </w:rPr>
        <w:t xml:space="preserve">một </w:t>
      </w:r>
      <w:r>
        <w:rPr>
          <w:i/>
        </w:rPr>
        <w:t xml:space="preserve">câu. </w:t>
      </w:r>
      <w:r>
        <w:rPr>
          <w:i/>
        </w:rPr>
        <w:t xml:space="preserve">Một </w:t>
      </w:r>
      <w:r>
        <w:rPr>
          <w:i/>
        </w:rPr>
        <w:t xml:space="preserve">tiếng </w:t>
      </w:r>
      <w:r>
        <w:t xml:space="preserve">nổ </w:t>
      </w:r>
      <w:r>
        <w:t xml:space="preserve">gọn </w:t>
      </w:r>
      <w:r>
        <w:t xml:space="preserve">lỏn. </w:t>
      </w:r>
      <w:r>
        <w:rPr>
          <w:i/>
        </w:rPr>
        <w:t xml:space="preserve">!! </w:t>
      </w:r>
      <w:r>
        <w:t xml:space="preserve">Láy: </w:t>
      </w:r>
      <w:r>
        <w:t xml:space="preserve">gọn </w:t>
      </w:r>
      <w:r>
        <w:t xml:space="preserve">thon </w:t>
      </w:r>
      <w:r>
        <w:t xml:space="preserve">lỏn </w:t>
      </w:r>
      <w: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gọn </w:t>
      </w:r>
      <w:r>
        <w:rPr>
          <w:b/>
        </w:rPr>
        <w:t xml:space="preserve">mắt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vẻ </w:t>
      </w:r>
      <w:r>
        <w:t xml:space="preserve">gọn, </w:t>
      </w:r>
      <w:r>
        <w:t xml:space="preserve">nhìn </w:t>
      </w:r>
      <w:r>
        <w:t xml:space="preserve">thấy </w:t>
      </w:r>
      <w:r>
        <w:t xml:space="preserve">thích </w:t>
      </w:r>
      <w:r>
        <w:t xml:space="preserve">mắt. </w:t>
      </w:r>
      <w:r>
        <w:rPr>
          <w:i/>
        </w:rPr>
        <w:t xml:space="preserve">Đồ </w:t>
      </w:r>
      <w:r>
        <w:rPr>
          <w:i/>
        </w:rPr>
        <w:t xml:space="preserve">đạc </w:t>
      </w:r>
      <w:r>
        <w:rPr>
          <w:i/>
        </w:rPr>
        <w:t xml:space="preserve">bày </w:t>
      </w:r>
      <w:r>
        <w:rPr>
          <w:i/>
        </w:rPr>
        <w:t xml:space="preserve">biện </w:t>
      </w:r>
      <w:r>
        <w:t xml:space="preserve">trông </w:t>
      </w:r>
      <w:r>
        <w:t xml:space="preserve">gọn </w:t>
      </w:r>
      <w:r>
        <w:t xml:space="preserve">mắt. </w:t>
      </w:r>
      <w:r>
        <w:t xml:space="preserve">gọn </w:t>
      </w:r>
      <w:r>
        <w:t xml:space="preserve">nhẹ </w:t>
      </w:r>
      <w:r>
        <w:t xml:space="preserve">tính từ </w:t>
      </w:r>
      <w:r>
        <w:rPr>
          <w:i/>
        </w:rPr>
        <w:t xml:space="preserve">Gọn, </w:t>
      </w:r>
      <w:r>
        <w:t xml:space="preserve">chỉ </w:t>
      </w:r>
      <w:r>
        <w:t xml:space="preserve">gồm </w:t>
      </w:r>
      <w:r>
        <w:t xml:space="preserve">có </w:t>
      </w:r>
      <w:r>
        <w:t xml:space="preserve">những </w:t>
      </w:r>
      <w:r>
        <w:t xml:space="preserve">gì </w:t>
      </w:r>
      <w:r>
        <w:t xml:space="preserve">thật </w:t>
      </w:r>
      <w:r>
        <w:t xml:space="preserve">cần </w:t>
      </w:r>
      <w:r>
        <w:t xml:space="preserve">thiết </w:t>
      </w:r>
      <w:r>
        <w:t xml:space="preserve">và </w:t>
      </w:r>
      <w:r>
        <w:t xml:space="preserve">không </w:t>
      </w:r>
      <w:r>
        <w:t xml:space="preserve">làm </w:t>
      </w:r>
      <w:r>
        <w:t xml:space="preserve">vướng </w:t>
      </w:r>
      <w:r>
        <w:t xml:space="preserve">sự </w:t>
      </w:r>
      <w:r>
        <w:t xml:space="preserve">hoạt </w:t>
      </w:r>
      <w:r>
        <w:t xml:space="preserve">động, </w:t>
      </w:r>
      <w:r>
        <w:t xml:space="preserve">không </w:t>
      </w:r>
      <w:r>
        <w:t xml:space="preserve">công </w:t>
      </w:r>
      <w:r>
        <w:t xml:space="preserve">kênh. </w:t>
      </w:r>
      <w:r>
        <w:t xml:space="preserve">Hành </w:t>
      </w:r>
      <w:r>
        <w:rPr>
          <w:i/>
        </w:rPr>
        <w:t xml:space="preserve">lí </w:t>
      </w:r>
      <w:r>
        <w:t xml:space="preserve">gọn </w:t>
      </w:r>
      <w:r>
        <w:t xml:space="preserve">nhẹ. </w:t>
      </w:r>
      <w:r>
        <w:rPr>
          <w:i/>
        </w:rPr>
        <w:t xml:space="preserve">Trang </w:t>
      </w:r>
      <w:r>
        <w:t xml:space="preserve">bị </w:t>
      </w:r>
      <w:r>
        <w:t xml:space="preserve">gọn </w:t>
      </w:r>
      <w:r>
        <w:t xml:space="preserve">nhẹ. </w:t>
      </w:r>
      <w:r>
        <w:rPr>
          <w:i/>
        </w:rPr>
        <w:t xml:space="preserve">Bộ </w:t>
      </w:r>
      <w:r>
        <w:rPr>
          <w:i/>
        </w:rPr>
        <w:t xml:space="preserve">máy </w:t>
      </w:r>
      <w:r>
        <w:t xml:space="preserve">tổ </w:t>
      </w:r>
      <w:r>
        <w:t xml:space="preserve">chức </w:t>
      </w:r>
      <w:r>
        <w:t xml:space="preserve">gọn </w:t>
      </w:r>
      <w:r>
        <w:t xml:space="preserve">nhẹ. </w:t>
      </w:r>
      <w:r>
        <w:t xml:space="preserve">gọn </w:t>
      </w:r>
      <w:r>
        <w:t xml:space="preserve">thon </w:t>
      </w:r>
      <w:r>
        <w:t xml:space="preserve">lón </w:t>
      </w:r>
      <w:r>
        <w:t xml:space="preserve">tính từ </w:t>
      </w:r>
      <w:r>
        <w:t xml:space="preserve">xem </w:t>
      </w:r>
      <w:r>
        <w:t xml:space="preserve">gọn </w:t>
      </w:r>
      <w:r>
        <w:t xml:space="preserve">lỏn </w:t>
      </w:r>
      <w:r>
        <w:t xml:space="preserve">(láy). </w:t>
      </w:r>
      <w:r>
        <w:br/>
      </w:r>
      <w:r>
        <w:rPr>
          <w:b/>
        </w:rPr>
        <w:t xml:space="preserve">gọng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cứng </w:t>
      </w:r>
      <w:r>
        <w:t xml:space="preserve">và </w:t>
      </w:r>
      <w:r>
        <w:t xml:space="preserve">dài </w:t>
      </w:r>
      <w:r>
        <w:t xml:space="preserve">có </w:t>
      </w:r>
      <w:r>
        <w:t xml:space="preserve">thể </w:t>
      </w:r>
      <w:r>
        <w:t xml:space="preserve">giương </w:t>
      </w:r>
      <w:r>
        <w:t xml:space="preserve">lên </w:t>
      </w:r>
      <w:r>
        <w:t xml:space="preserve">cụp </w:t>
      </w:r>
      <w:r>
        <w:t xml:space="preserve">xuống, </w:t>
      </w:r>
      <w:r>
        <w:t xml:space="preserve">dùng </w:t>
      </w:r>
      <w:r>
        <w:t xml:space="preserve">làm </w:t>
      </w:r>
      <w:r>
        <w:t xml:space="preserve">khung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 </w:t>
      </w:r>
      <w:r>
        <w:rPr>
          <w:i/>
        </w:rPr>
        <w:t xml:space="preserve">Gọng </w:t>
      </w:r>
      <w:r>
        <w:rPr>
          <w:i/>
        </w:rPr>
        <w:t xml:space="preserve">kính. </w:t>
      </w:r>
      <w:r>
        <w:t xml:space="preserve">Gọng </w:t>
      </w:r>
      <w:r>
        <w:t xml:space="preserve">ô. </w:t>
      </w:r>
      <w:r>
        <w:rPr>
          <w:b/>
        </w:rPr>
        <w:t xml:space="preserve">2 </w:t>
      </w:r>
      <w:r>
        <w:t xml:space="preserve">(phương ngữ). </w:t>
      </w:r>
      <w:r>
        <w:t xml:space="preserve">Càng </w:t>
      </w:r>
      <w:r>
        <w:t xml:space="preserve">(xe). </w:t>
      </w:r>
      <w:r>
        <w:br/>
      </w:r>
      <w:r>
        <w:rPr>
          <w:b/>
        </w:rPr>
        <w:t xml:space="preserve">gọng </w:t>
      </w:r>
      <w:r>
        <w:rPr>
          <w:b/>
        </w:rPr>
        <w:t xml:space="preserve">kìm </w:t>
      </w:r>
      <w:r>
        <w:rPr>
          <w:i/>
        </w:rPr>
        <w:t xml:space="preserve">danh từ </w:t>
      </w:r>
      <w:r>
        <w:t xml:space="preserve">Hai </w:t>
      </w:r>
      <w:r>
        <w:t xml:space="preserve">càng </w:t>
      </w:r>
      <w:r>
        <w:t xml:space="preserve">của </w:t>
      </w:r>
      <w:r>
        <w:t xml:space="preserve">cái </w:t>
      </w:r>
      <w:r>
        <w:t xml:space="preserve">kìm;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hai </w:t>
      </w:r>
      <w:r>
        <w:t xml:space="preserve">mũi </w:t>
      </w:r>
      <w:r>
        <w:t xml:space="preserve">hoặc </w:t>
      </w:r>
      <w:r>
        <w:t xml:space="preserve">hai </w:t>
      </w:r>
      <w:r>
        <w:t xml:space="preserve">cánh </w:t>
      </w:r>
      <w:r>
        <w:t xml:space="preserve">quân </w:t>
      </w:r>
      <w:r>
        <w:t xml:space="preserve">cùng </w:t>
      </w:r>
      <w:r>
        <w:t xml:space="preserve">tiến </w:t>
      </w:r>
      <w:r>
        <w:t xml:space="preserve">công </w:t>
      </w:r>
      <w:r>
        <w:t xml:space="preserve">từ </w:t>
      </w:r>
      <w:r>
        <w:t xml:space="preserve">một </w:t>
      </w:r>
      <w:r>
        <w:t xml:space="preserve">hướng, </w:t>
      </w:r>
      <w:r>
        <w:t xml:space="preserve">tạo </w:t>
      </w:r>
      <w:r>
        <w:t xml:space="preserve">thành </w:t>
      </w:r>
      <w:r>
        <w:t xml:space="preserve">thế </w:t>
      </w:r>
      <w:r>
        <w:t xml:space="preserve">bao </w:t>
      </w:r>
      <w:r>
        <w:t xml:space="preserve">vây </w:t>
      </w:r>
      <w:r>
        <w:t xml:space="preserve">kẹp </w:t>
      </w:r>
      <w:r>
        <w:t xml:space="preserve">quân </w:t>
      </w:r>
      <w:r>
        <w:t xml:space="preserve">đối </w:t>
      </w:r>
      <w:r>
        <w:t xml:space="preserve">phương </w:t>
      </w:r>
      <w:r>
        <w:t xml:space="preserve">vào </w:t>
      </w:r>
      <w:r>
        <w:t xml:space="preserve">giữa. </w:t>
      </w:r>
      <w:r>
        <w:t xml:space="preserve">Siết </w:t>
      </w:r>
      <w:r>
        <w:t xml:space="preserve">chặt </w:t>
      </w:r>
      <w:r>
        <w:t xml:space="preserve">gọng </w:t>
      </w:r>
      <w:r>
        <w:rPr>
          <w:i/>
        </w:rPr>
        <w:t xml:space="preserve">kìm. </w:t>
      </w:r>
      <w:r>
        <w:rPr>
          <w:i/>
        </w:rPr>
        <w:t xml:space="preserve">Bẻ </w:t>
      </w:r>
      <w:r>
        <w:t xml:space="preserve">gẫy </w:t>
      </w:r>
      <w:r>
        <w:t xml:space="preserve">gọng </w:t>
      </w:r>
      <w:r>
        <w:rPr>
          <w:i/>
        </w:rPr>
        <w:t xml:space="preserve">kìm. </w:t>
      </w:r>
      <w:r>
        <w:br/>
      </w:r>
      <w:r>
        <w:rPr>
          <w:b/>
        </w:rPr>
        <w:t xml:space="preserve">goòng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Xe </w:t>
      </w:r>
      <w:r>
        <w:t xml:space="preserve">nhỏ </w:t>
      </w:r>
      <w:r>
        <w:t xml:space="preserve">có </w:t>
      </w:r>
      <w:r>
        <w:t xml:space="preserve">bánh </w:t>
      </w:r>
      <w:r>
        <w:t xml:space="preserve">sắt </w:t>
      </w:r>
      <w:r>
        <w:t xml:space="preserve">chạy </w:t>
      </w:r>
      <w:r>
        <w:t xml:space="preserve">trên </w:t>
      </w:r>
      <w:r>
        <w:t xml:space="preserve">đường </w:t>
      </w:r>
      <w:r>
        <w:t xml:space="preserve">ray,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công </w:t>
      </w:r>
      <w:r>
        <w:t xml:space="preserve">trường, </w:t>
      </w:r>
      <w:r>
        <w:t xml:space="preserve">hầm </w:t>
      </w:r>
      <w:r>
        <w:t xml:space="preserve">mỏ, </w:t>
      </w:r>
      <w:r>
        <w:t xml:space="preserve">nhà </w:t>
      </w:r>
      <w:r>
        <w:t xml:space="preserve">máy. </w:t>
      </w:r>
      <w:r>
        <w:rPr>
          <w:b/>
        </w:rPr>
        <w:t xml:space="preserve">2 </w:t>
      </w:r>
      <w:r>
        <w:t xml:space="preserve">Toa </w:t>
      </w:r>
      <w:r>
        <w:t xml:space="preserve">xe </w:t>
      </w:r>
      <w:r>
        <w:t xml:space="preserve">lửa </w:t>
      </w:r>
      <w:r>
        <w:t xml:space="preserve">nhỏ </w:t>
      </w:r>
      <w:r>
        <w:t xml:space="preserve">có </w:t>
      </w:r>
      <w:r>
        <w:t xml:space="preserve">lắp </w:t>
      </w:r>
      <w:r>
        <w:t xml:space="preserve">động </w:t>
      </w:r>
      <w:r>
        <w:t xml:space="preserve">cơ </w:t>
      </w:r>
      <w:r>
        <w:t xml:space="preserve">dùng </w:t>
      </w:r>
      <w:r>
        <w:t xml:space="preserve">để </w:t>
      </w:r>
      <w:r>
        <w:t xml:space="preserve">chở </w:t>
      </w:r>
      <w:r>
        <w:t xml:space="preserve">hành </w:t>
      </w:r>
      <w:r>
        <w:t xml:space="preserve">khách, </w:t>
      </w:r>
      <w:r>
        <w:t xml:space="preserve">hàng </w:t>
      </w:r>
      <w:r>
        <w:t xml:space="preserve">hoá </w:t>
      </w:r>
      <w:r>
        <w:t xml:space="preserve">trên </w:t>
      </w:r>
      <w:r>
        <w:t xml:space="preserve">một </w:t>
      </w:r>
      <w:r>
        <w:t xml:space="preserve">đoạn </w:t>
      </w:r>
      <w:r>
        <w:t xml:space="preserve">đường </w:t>
      </w:r>
      <w:r>
        <w:t xml:space="preserve">sắt.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