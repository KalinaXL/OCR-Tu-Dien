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chiêm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đoán </w:t>
      </w:r>
      <w:r>
        <w:t xml:space="preserve">biết, </w:t>
      </w:r>
      <w:r>
        <w:t xml:space="preserve">nhờ </w:t>
      </w:r>
      <w:r>
        <w:t xml:space="preserve">sự </w:t>
      </w:r>
      <w:r>
        <w:t xml:space="preserve">từng </w:t>
      </w:r>
      <w:r>
        <w:t xml:space="preserve">trải. </w:t>
      </w:r>
      <w:r>
        <w:rPr>
          <w:i/>
        </w:rPr>
        <w:t xml:space="preserve">Chiêm </w:t>
      </w:r>
      <w:r>
        <w:t xml:space="preserve">nghiệm </w:t>
      </w:r>
      <w:r>
        <w:rPr>
          <w:i/>
        </w:rPr>
        <w:t xml:space="preserve">thời </w:t>
      </w:r>
      <w:r>
        <w:t xml:space="preserve">tiết. </w:t>
      </w:r>
      <w:r>
        <w:br/>
      </w:r>
      <w:r>
        <w:rPr>
          <w:b/>
        </w:rPr>
        <w:t xml:space="preserve">chiêm </w:t>
      </w:r>
      <w:r>
        <w:rPr>
          <w:b/>
        </w:rPr>
        <w:t xml:space="preserve">ngưỡng </w:t>
      </w:r>
      <w:r>
        <w:rPr>
          <w:i/>
        </w:rPr>
        <w:t xml:space="preserve">động từ </w:t>
      </w:r>
      <w:r>
        <w:t xml:space="preserve">Ngắng </w:t>
      </w:r>
      <w:r>
        <w:t xml:space="preserve">nhìn </w:t>
      </w:r>
      <w:r>
        <w:t xml:space="preserve">và </w:t>
      </w:r>
      <w:r>
        <w:t xml:space="preserve">ngắm </w:t>
      </w:r>
      <w:r>
        <w:t xml:space="preserve">một </w:t>
      </w:r>
      <w:r>
        <w:t xml:space="preserve">cách </w:t>
      </w:r>
      <w:r>
        <w:t xml:space="preserve">kính </w:t>
      </w:r>
      <w:r>
        <w:t xml:space="preserve">cẩn. </w:t>
      </w:r>
      <w:r>
        <w:t xml:space="preserve">Chiêm </w:t>
      </w:r>
      <w:r>
        <w:rPr>
          <w:i/>
        </w:rPr>
        <w:t xml:space="preserve">ngưỡng </w:t>
      </w:r>
      <w:r>
        <w:rPr>
          <w:i/>
        </w:rPr>
        <w:t xml:space="preserve">bức </w:t>
      </w:r>
      <w:r>
        <w:t xml:space="preserve">tượng. </w:t>
      </w:r>
      <w:r>
        <w:br/>
      </w:r>
      <w:r>
        <w:rPr>
          <w:b/>
        </w:rPr>
        <w:t xml:space="preserve">chiêm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Xem </w:t>
      </w:r>
      <w:r>
        <w:t xml:space="preserve">sao </w:t>
      </w:r>
      <w:r>
        <w:t xml:space="preserve">trên </w:t>
      </w:r>
      <w:r>
        <w:t xml:space="preserve">trời </w:t>
      </w:r>
      <w:r>
        <w:t xml:space="preserve">mà </w:t>
      </w:r>
      <w:r>
        <w:t xml:space="preserve">đoán </w:t>
      </w:r>
      <w:r>
        <w:t xml:space="preserve">việc </w:t>
      </w:r>
      <w:r>
        <w:t xml:space="preserve">sẽ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bói </w:t>
      </w:r>
      <w:r>
        <w:t xml:space="preserve">toán). </w:t>
      </w:r>
      <w:r>
        <w:rPr>
          <w:i/>
        </w:rPr>
        <w:t xml:space="preserve">Nhà </w:t>
      </w:r>
      <w:r>
        <w:rPr>
          <w:i/>
        </w:rPr>
        <w:t xml:space="preserve">chiêm </w:t>
      </w:r>
      <w:r>
        <w:t xml:space="preserve">tỉnh. </w:t>
      </w:r>
      <w:r>
        <w:t xml:space="preserve">Thuật </w:t>
      </w:r>
      <w:r>
        <w:t xml:space="preserve">chiêm </w:t>
      </w:r>
      <w:r>
        <w:t xml:space="preserve">tỉnh. </w:t>
      </w:r>
      <w:r>
        <w:br/>
      </w:r>
      <w:r>
        <w:rPr>
          <w:b/>
        </w:rPr>
        <w:t xml:space="preserve">chiêm </w:t>
      </w:r>
      <w:r>
        <w:rPr>
          <w:b/>
        </w:rPr>
        <w:t xml:space="preserve">tỉnh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Thuật </w:t>
      </w:r>
      <w:r>
        <w:t xml:space="preserve">trông </w:t>
      </w:r>
      <w:r>
        <w:t xml:space="preserve">sao </w:t>
      </w:r>
      <w:r>
        <w:t xml:space="preserve">trên </w:t>
      </w:r>
      <w:r>
        <w:t xml:space="preserve">trời </w:t>
      </w:r>
      <w:r>
        <w:t xml:space="preserve">mà </w:t>
      </w:r>
      <w:r>
        <w:t xml:space="preserve">đoán </w:t>
      </w:r>
      <w:r>
        <w:t xml:space="preserve">việc </w:t>
      </w:r>
      <w:r>
        <w:t xml:space="preserve">lành </w:t>
      </w:r>
      <w:r>
        <w:t xml:space="preserve">dữ </w:t>
      </w:r>
      <w:r>
        <w:t xml:space="preserve">sẽ </w:t>
      </w:r>
      <w:r>
        <w:t xml:space="preserve">xảy </w:t>
      </w:r>
      <w:r>
        <w:t xml:space="preserve">ra,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chiếm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bằng </w:t>
      </w:r>
      <w:r>
        <w:t xml:space="preserve">bạo </w:t>
      </w:r>
      <w:r>
        <w:t xml:space="preserve">lực </w:t>
      </w:r>
      <w:r>
        <w:t xml:space="preserve">hoặc </w:t>
      </w:r>
      <w:r>
        <w:t xml:space="preserve">dựa </w:t>
      </w:r>
      <w:r>
        <w:t xml:space="preserve">vào </w:t>
      </w:r>
      <w:r>
        <w:t xml:space="preserve">quyền </w:t>
      </w:r>
      <w:r>
        <w:t xml:space="preserve">thế. </w:t>
      </w:r>
      <w:r>
        <w:rPr>
          <w:i/>
        </w:rPr>
        <w:t xml:space="preserve">Chiếm </w:t>
      </w:r>
      <w:r>
        <w:rPr>
          <w:i/>
        </w:rPr>
        <w:t xml:space="preserve">đồn </w:t>
      </w:r>
      <w:r>
        <w:rPr>
          <w:i/>
        </w:rPr>
        <w:t xml:space="preserve">địch. </w:t>
      </w:r>
      <w:r>
        <w:t xml:space="preserve">Vùng </w:t>
      </w:r>
      <w:r>
        <w:rPr>
          <w:i/>
        </w:rPr>
        <w:t xml:space="preserve">bị </w:t>
      </w:r>
      <w:r>
        <w:rPr>
          <w:i/>
        </w:rPr>
        <w:t xml:space="preserve">(địch) </w:t>
      </w:r>
      <w:r>
        <w:t xml:space="preserve">chiếm. </w:t>
      </w:r>
      <w:r>
        <w:t xml:space="preserve">Chiếm </w:t>
      </w:r>
      <w:r>
        <w:rPr>
          <w:i/>
        </w:rPr>
        <w:t xml:space="preserve">của </w:t>
      </w:r>
      <w:r>
        <w:rPr>
          <w:i/>
        </w:rPr>
        <w:t xml:space="preserve">công </w:t>
      </w:r>
      <w:r>
        <w:rPr>
          <w:i/>
        </w:rPr>
        <w:t xml:space="preserve">làm </w:t>
      </w:r>
      <w:r>
        <w:rPr>
          <w:i/>
        </w:rPr>
        <w:t xml:space="preserve">của </w:t>
      </w:r>
      <w:r>
        <w:t xml:space="preserve">riêng. </w:t>
      </w:r>
      <w:r>
        <w:rPr>
          <w:b/>
        </w:rPr>
        <w:t xml:space="preserve">2 </w:t>
      </w:r>
      <w:r>
        <w:t xml:space="preserve">Giành </w:t>
      </w:r>
      <w:r>
        <w:t xml:space="preserve">được </w:t>
      </w:r>
      <w:r>
        <w:t xml:space="preserve">về </w:t>
      </w:r>
      <w:r>
        <w:t xml:space="preserve">phằn </w:t>
      </w:r>
      <w:r>
        <w:t xml:space="preserve">mình. </w:t>
      </w:r>
      <w:r>
        <w:t xml:space="preserve">Chiếm </w:t>
      </w:r>
      <w:r>
        <w:rPr>
          <w:i/>
        </w:rPr>
        <w:t xml:space="preserve">giải </w:t>
      </w:r>
      <w:r>
        <w:t xml:space="preserve">nhất </w:t>
      </w:r>
      <w:r>
        <w:t xml:space="preserve">Chiếm </w:t>
      </w:r>
      <w:r>
        <w:t xml:space="preserve">ưu </w:t>
      </w:r>
      <w:r>
        <w:t xml:space="preserve">thế. </w:t>
      </w:r>
      <w:r>
        <w:t xml:space="preserve">Chiếm </w:t>
      </w:r>
      <w:r>
        <w:rPr>
          <w:i/>
        </w:rPr>
        <w:t xml:space="preserve">được </w:t>
      </w:r>
      <w:r>
        <w:t xml:space="preserve">cảm </w:t>
      </w:r>
      <w:r>
        <w:t xml:space="preserve">tình </w:t>
      </w:r>
      <w:r>
        <w:t xml:space="preserve">của </w:t>
      </w:r>
      <w:r>
        <w:rPr>
          <w:i/>
        </w:rPr>
        <w:t xml:space="preserve">độc </w:t>
      </w:r>
      <w:r>
        <w:t xml:space="preserve">giá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còn </w:t>
      </w:r>
      <w:r>
        <w:t xml:space="preserve">trống </w:t>
      </w:r>
      <w:r>
        <w:t xml:space="preserve">nữa, </w:t>
      </w:r>
      <w:r>
        <w:t xml:space="preserve">do </w:t>
      </w:r>
      <w:r>
        <w:t xml:space="preserve">sự </w:t>
      </w:r>
      <w:r>
        <w:t xml:space="preserve">tôn </w:t>
      </w:r>
      <w:r>
        <w:t xml:space="preserve">tại </w:t>
      </w:r>
      <w:r>
        <w:t xml:space="preserve">của </w:t>
      </w:r>
      <w:r>
        <w:t xml:space="preserve">mình </w:t>
      </w:r>
      <w:r>
        <w:t xml:space="preserve">ở </w:t>
      </w:r>
      <w:r>
        <w:t xml:space="preserve">đó. </w:t>
      </w:r>
      <w:r>
        <w:t xml:space="preserve">Khu </w:t>
      </w:r>
      <w:r>
        <w:rPr>
          <w:i/>
        </w:rPr>
        <w:t xml:space="preserve">triển </w:t>
      </w:r>
      <w:r>
        <w:rPr>
          <w:i/>
        </w:rPr>
        <w:t xml:space="preserve">lãm </w:t>
      </w:r>
      <w:r>
        <w:rPr>
          <w:i/>
        </w:rPr>
        <w:t xml:space="preserve">chiếm </w:t>
      </w:r>
      <w:r>
        <w:rPr>
          <w:i/>
        </w:rPr>
        <w:t xml:space="preserve">một </w:t>
      </w:r>
      <w:r>
        <w:rPr>
          <w:i/>
        </w:rPr>
        <w:t xml:space="preserve">khoảng </w:t>
      </w:r>
      <w:r>
        <w:rPr>
          <w:i/>
        </w:rPr>
        <w:t xml:space="preserve">đất </w:t>
      </w:r>
      <w:r>
        <w:t xml:space="preserve">rộng. </w:t>
      </w:r>
      <w:r>
        <w:rPr>
          <w:i/>
        </w:rPr>
        <w:t xml:space="preserve">Cuộc </w:t>
      </w:r>
      <w:r>
        <w:rPr>
          <w:i/>
        </w:rPr>
        <w:t xml:space="preserve">họp </w:t>
      </w:r>
      <w:r>
        <w:rPr>
          <w:i/>
        </w:rPr>
        <w:t xml:space="preserve">chiếm </w:t>
      </w:r>
      <w:r>
        <w:t xml:space="preserve">mất </w:t>
      </w:r>
      <w:r>
        <w:rPr>
          <w:i/>
        </w:rPr>
        <w:t xml:space="preserve">nhiều </w:t>
      </w:r>
      <w:r>
        <w:rPr>
          <w:i/>
        </w:rPr>
        <w:t xml:space="preserve">thì </w:t>
      </w:r>
      <w:r>
        <w:t xml:space="preserve">giờ. </w:t>
      </w:r>
      <w:r>
        <w:t xml:space="preserve">Chiếm </w:t>
      </w:r>
      <w:r>
        <w:t xml:space="preserve">tỉ </w:t>
      </w:r>
      <w:r>
        <w:rPr>
          <w:i/>
        </w:rPr>
        <w:t xml:space="preserve">lệ </w:t>
      </w:r>
      <w:r>
        <w:t xml:space="preserve">10%. </w:t>
      </w:r>
      <w:r>
        <w:br/>
      </w:r>
      <w:r>
        <w:rPr>
          <w:b/>
        </w:rPr>
        <w:t xml:space="preserve">chiếm </w:t>
      </w:r>
      <w:r>
        <w:rPr>
          <w:b/>
        </w:rPr>
        <w:t xml:space="preserve">cứ </w:t>
      </w:r>
      <w:r>
        <w:rPr>
          <w:i/>
        </w:rPr>
        <w:t xml:space="preserve">động từ </w:t>
      </w:r>
      <w:r>
        <w:t xml:space="preserve">Chiếm </w:t>
      </w:r>
      <w:r>
        <w:t xml:space="preserve">giữ </w:t>
      </w:r>
      <w:r>
        <w:t xml:space="preserve">lấy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Chiếm </w:t>
      </w:r>
      <w:r>
        <w:rPr>
          <w:i/>
        </w:rPr>
        <w:t xml:space="preserve">cứ </w:t>
      </w:r>
      <w:r>
        <w:rPr>
          <w:i/>
        </w:rPr>
        <w:t xml:space="preserve">một </w:t>
      </w:r>
      <w:r>
        <w:t xml:space="preserve">UÙn. </w:t>
      </w:r>
      <w:r>
        <w:br/>
      </w:r>
      <w:r>
        <w:rPr>
          <w:b/>
        </w:rPr>
        <w:t xml:space="preserve">chiếm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Chiếm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như </w:t>
      </w:r>
      <w:r>
        <w:t xml:space="preserve">là </w:t>
      </w:r>
      <w:r>
        <w:t xml:space="preserve">của </w:t>
      </w:r>
      <w:r>
        <w:t xml:space="preserve">mình. </w:t>
      </w:r>
      <w:r>
        <w:t xml:space="preserve">Chiếm </w:t>
      </w:r>
      <w:r>
        <w:rPr>
          <w:i/>
        </w:rPr>
        <w:t xml:space="preserve">dụng </w:t>
      </w:r>
      <w:r>
        <w:rPr>
          <w:i/>
        </w:rPr>
        <w:t xml:space="preserve">đất </w:t>
      </w:r>
      <w:r>
        <w:rPr>
          <w:i/>
        </w:rPr>
        <w:t xml:space="preserve">công. </w:t>
      </w:r>
      <w:r>
        <w:t xml:space="preserve">Chiếm </w:t>
      </w:r>
      <w:r>
        <w:rPr>
          <w:i/>
        </w:rPr>
        <w:t xml:space="preserve">dụng </w:t>
      </w:r>
      <w:r>
        <w:rPr>
          <w:i/>
        </w:rPr>
        <w:t xml:space="preserve">nhà </w:t>
      </w:r>
      <w:r>
        <w:rPr>
          <w:i/>
        </w:rPr>
        <w:t xml:space="preserve">uắng </w:t>
      </w:r>
      <w:r>
        <w:rPr>
          <w:i/>
        </w:rPr>
        <w:t xml:space="preserve">chủ. </w:t>
      </w:r>
      <w:r>
        <w:t xml:space="preserve">Chiếm </w:t>
      </w:r>
      <w:r>
        <w:rPr>
          <w:i/>
        </w:rPr>
        <w:t xml:space="preserve">dụng </w:t>
      </w:r>
      <w:r>
        <w:rPr>
          <w:i/>
        </w:rPr>
        <w:t xml:space="preserve">uốn. </w:t>
      </w:r>
      <w:r>
        <w:br/>
      </w:r>
      <w:r>
        <w:rPr>
          <w:b/>
        </w:rPr>
        <w:t xml:space="preserve">chiếm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Chiếm </w:t>
      </w:r>
      <w:r>
        <w:t xml:space="preserve">của </w:t>
      </w:r>
      <w:r>
        <w:t xml:space="preserve">người </w:t>
      </w:r>
      <w:r>
        <w:t xml:space="preserve">làm </w:t>
      </w:r>
      <w:r>
        <w:t xml:space="preserve">của </w:t>
      </w:r>
      <w:r>
        <w:t xml:space="preserve">mình, </w:t>
      </w:r>
      <w:r>
        <w:t xml:space="preserve">bằng </w:t>
      </w:r>
      <w:r>
        <w:t xml:space="preserve">cách </w:t>
      </w:r>
      <w:r>
        <w:t xml:space="preserve">dựa </w:t>
      </w:r>
      <w:r>
        <w:t xml:space="preserve">vào </w:t>
      </w:r>
      <w:r>
        <w:t xml:space="preserve">vũ </w:t>
      </w:r>
      <w:r>
        <w:t xml:space="preserve">lực, </w:t>
      </w:r>
      <w:r>
        <w:t xml:space="preserve">quyền </w:t>
      </w:r>
      <w:r>
        <w:t xml:space="preserve">thế. </w:t>
      </w:r>
      <w:r>
        <w:t xml:space="preserve">Chiếm </w:t>
      </w:r>
      <w:r>
        <w:t xml:space="preserve">đoạt </w:t>
      </w:r>
      <w:r>
        <w:rPr>
          <w:i/>
        </w:rPr>
        <w:t xml:space="preserve">ruộng </w:t>
      </w:r>
      <w:r>
        <w:rPr>
          <w:i/>
        </w:rPr>
        <w:t xml:space="preserve">đất </w:t>
      </w:r>
      <w:r>
        <w:t xml:space="preserve">của </w:t>
      </w:r>
      <w:r>
        <w:rPr>
          <w:i/>
        </w:rPr>
        <w:t xml:space="preserve">nông </w:t>
      </w:r>
      <w:r>
        <w:t xml:space="preserve">dân. </w:t>
      </w:r>
      <w:r>
        <w:br/>
      </w:r>
      <w:r>
        <w:rPr>
          <w:b/>
        </w:rPr>
        <w:t xml:space="preserve">chiếm </w:t>
      </w:r>
      <w:r>
        <w:rPr>
          <w:b/>
        </w:rPr>
        <w:t xml:space="preserve">đóng </w:t>
      </w:r>
      <w:r>
        <w:rPr>
          <w:i/>
        </w:rPr>
        <w:t xml:space="preserve">động từ </w:t>
      </w:r>
      <w:r>
        <w:t xml:space="preserve">Đóng </w:t>
      </w:r>
      <w:r>
        <w:t xml:space="preserve">quân </w:t>
      </w:r>
      <w:r>
        <w:t xml:space="preserve">chiếm </w:t>
      </w:r>
      <w:r>
        <w:t xml:space="preserve">giữ </w:t>
      </w:r>
      <w:r>
        <w:t xml:space="preserve">lãnh </w:t>
      </w:r>
      <w:r>
        <w:t xml:space="preserve">thổ </w:t>
      </w:r>
      <w:r>
        <w:t xml:space="preserve">của </w:t>
      </w:r>
      <w:r>
        <w:t xml:space="preserve">nước </w:t>
      </w:r>
      <w:r>
        <w:t xml:space="preserve">khác. </w:t>
      </w:r>
      <w:r>
        <w:rPr>
          <w:i/>
        </w:rPr>
        <w:t xml:space="preserve">ch </w:t>
      </w:r>
      <w:r>
        <w:t xml:space="preserve">chiếm </w:t>
      </w:r>
      <w:r>
        <w:rPr>
          <w:i/>
        </w:rPr>
        <w:t xml:space="preserve">đóng </w:t>
      </w:r>
      <w:r>
        <w:t xml:space="preserve">của </w:t>
      </w:r>
      <w:r>
        <w:rPr>
          <w:i/>
        </w:rPr>
        <w:t xml:space="preserve">quân </w:t>
      </w:r>
      <w:r>
        <w:t xml:space="preserve">xâm </w:t>
      </w:r>
      <w:r>
        <w:t xml:space="preserve">lược. </w:t>
      </w:r>
      <w:r>
        <w:br/>
      </w:r>
      <w:r>
        <w:rPr>
          <w:b/>
        </w:rPr>
        <w:t xml:space="preserve">chiếm </w:t>
      </w:r>
      <w:r>
        <w:rPr>
          <w:b/>
        </w:rPr>
        <w:t xml:space="preserve">hữu </w:t>
      </w:r>
      <w:r>
        <w:rPr>
          <w:i/>
        </w:rPr>
        <w:t xml:space="preserve">động từ </w:t>
      </w:r>
      <w:r>
        <w:t xml:space="preserve">Nắm </w:t>
      </w:r>
      <w:r>
        <w:t xml:space="preserve">giữ </w:t>
      </w:r>
      <w:r>
        <w:t xml:space="preserve">(tư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tài </w:t>
      </w:r>
      <w:r>
        <w:t xml:space="preserve">sản </w:t>
      </w:r>
      <w:r>
        <w:t xml:space="preserve">lớn) </w:t>
      </w:r>
      <w:r>
        <w:t xml:space="preserve">làm </w:t>
      </w:r>
      <w:r>
        <w:t xml:space="preserve">của </w:t>
      </w:r>
      <w:r>
        <w:t xml:space="preserve">riêng. </w:t>
      </w:r>
      <w:r>
        <w:t xml:space="preserve">Chiếm </w:t>
      </w:r>
      <w:r>
        <w:rPr>
          <w:i/>
        </w:rPr>
        <w:t xml:space="preserve">hữu </w:t>
      </w:r>
      <w:r>
        <w:rPr>
          <w:i/>
        </w:rPr>
        <w:t xml:space="preserve">ruộng </w:t>
      </w:r>
      <w:r>
        <w:rPr>
          <w:i/>
        </w:rPr>
        <w:t xml:space="preserve">đất. </w:t>
      </w:r>
      <w:r>
        <w:t xml:space="preserve">Chế </w:t>
      </w:r>
      <w:r>
        <w:t xml:space="preserve">độ </w:t>
      </w:r>
      <w:r>
        <w:t xml:space="preserve">chiếm </w:t>
      </w:r>
      <w:r>
        <w:rPr>
          <w:i/>
        </w:rPr>
        <w:t xml:space="preserve">hữu </w:t>
      </w:r>
      <w:r>
        <w:t xml:space="preserve">nô </w:t>
      </w:r>
      <w:r>
        <w:rPr>
          <w:i/>
        </w:rPr>
        <w:t xml:space="preserve">lộ*. </w:t>
      </w:r>
      <w:r>
        <w:br/>
      </w:r>
      <w:r>
        <w:rPr>
          <w:b/>
        </w:rPr>
        <w:t xml:space="preserve">chiếm </w:t>
      </w:r>
      <w:r>
        <w:rPr>
          <w:b/>
        </w:rPr>
        <w:t xml:space="preserve">lĩnh </w:t>
      </w:r>
      <w:r>
        <w:rPr>
          <w:i/>
        </w:rPr>
        <w:t xml:space="preserve">động từ </w:t>
      </w:r>
      <w:r>
        <w:t xml:space="preserve">Chiếm </w:t>
      </w:r>
      <w:r>
        <w:t xml:space="preserve">giữ </w:t>
      </w:r>
      <w:r>
        <w:t xml:space="preserve">qua </w:t>
      </w:r>
      <w:r>
        <w:t xml:space="preserve">chiến </w:t>
      </w:r>
      <w:r>
        <w:t xml:space="preserve">đấu, </w:t>
      </w:r>
      <w:r>
        <w:t xml:space="preserve">đấu </w:t>
      </w:r>
      <w:r>
        <w:t xml:space="preserve">tranh </w:t>
      </w:r>
      <w:r>
        <w:t xml:space="preserve">hoặc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chiến </w:t>
      </w:r>
      <w:r>
        <w:t xml:space="preserve">đấu, </w:t>
      </w:r>
      <w:r>
        <w:t xml:space="preserve">chuẩn </w:t>
      </w:r>
      <w:r>
        <w:t xml:space="preserve">bị </w:t>
      </w:r>
      <w:r>
        <w:t xml:space="preserve">đấu </w:t>
      </w:r>
      <w:r>
        <w:t xml:space="preserve">tranh. </w:t>
      </w:r>
      <w:r>
        <w:t xml:space="preserve">Chiếm </w:t>
      </w:r>
      <w:r>
        <w:t xml:space="preserve">lĩnh </w:t>
      </w:r>
      <w:r>
        <w:rPr>
          <w:i/>
        </w:rPr>
        <w:t xml:space="preserve">trận </w:t>
      </w:r>
      <w:r>
        <w:rPr>
          <w:i/>
        </w:rPr>
        <w:t xml:space="preserve">địa. </w:t>
      </w:r>
      <w:r>
        <w:t xml:space="preserve">Chiếm </w:t>
      </w:r>
      <w:r>
        <w:rPr>
          <w:i/>
        </w:rPr>
        <w:t xml:space="preserve">lĩnh </w:t>
      </w:r>
      <w:r>
        <w:rPr>
          <w:i/>
        </w:rPr>
        <w:t xml:space="preserve">thị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chiên, </w:t>
      </w:r>
      <w:r>
        <w:rPr>
          <w:i/>
        </w:rPr>
        <w:t xml:space="preserve">danh từ </w:t>
      </w:r>
      <w:r>
        <w:t xml:space="preserve">(danh từ). </w:t>
      </w:r>
      <w:r>
        <w:t xml:space="preserve">Con </w:t>
      </w:r>
      <w:r>
        <w:t xml:space="preserve">cừu. </w:t>
      </w:r>
      <w:r>
        <w:br/>
      </w:r>
      <w:r>
        <w:rPr>
          <w:b/>
        </w:rPr>
        <w:t xml:space="preserve">chiên; </w:t>
      </w:r>
      <w:r>
        <w:rPr>
          <w:i/>
        </w:rPr>
        <w:t xml:space="preserve">danh từ </w:t>
      </w:r>
      <w:r>
        <w:t xml:space="preserve">Đồ </w:t>
      </w:r>
      <w:r>
        <w:t xml:space="preserve">dệt </w:t>
      </w:r>
      <w:r>
        <w:t xml:space="preserve">bằng </w:t>
      </w:r>
      <w:r>
        <w:t xml:space="preserve">lông </w:t>
      </w:r>
      <w:r>
        <w:t xml:space="preserve">thú </w:t>
      </w:r>
      <w:r>
        <w:t xml:space="preserve">hoặc </w:t>
      </w:r>
      <w:r>
        <w:t xml:space="preserve">bằng </w:t>
      </w:r>
      <w:r>
        <w:rPr>
          <w:i/>
        </w:rPr>
        <w:t xml:space="preserve">xơ </w:t>
      </w:r>
      <w:r>
        <w:t xml:space="preserve">bông, </w:t>
      </w:r>
      <w:r>
        <w:t xml:space="preserve">thường </w:t>
      </w:r>
      <w:r>
        <w:t xml:space="preserve">dùng </w:t>
      </w:r>
      <w:r>
        <w:t xml:space="preserve">làm </w:t>
      </w:r>
      <w:r>
        <w:rPr>
          <w:i/>
        </w:rPr>
        <w:t xml:space="preserve">chăn, </w:t>
      </w:r>
      <w:r>
        <w:t xml:space="preserve">nệm. </w:t>
      </w:r>
      <w:r>
        <w:t xml:space="preserve">Tấm </w:t>
      </w:r>
      <w:r>
        <w:rPr>
          <w:i/>
        </w:rPr>
        <w:t xml:space="preserve">chiên. </w:t>
      </w:r>
      <w:r>
        <w:t xml:space="preserve">Chăn </w:t>
      </w:r>
      <w:r>
        <w:rPr>
          <w:i/>
        </w:rPr>
        <w:t xml:space="preserve">chiên. </w:t>
      </w:r>
      <w:r>
        <w:br/>
      </w:r>
      <w:r>
        <w:rPr>
          <w:b/>
        </w:rPr>
        <w:t xml:space="preserve">chiên,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Rán. </w:t>
      </w:r>
      <w:r>
        <w:t xml:space="preserve">Chiên </w:t>
      </w:r>
      <w:r>
        <w:rPr>
          <w:i/>
        </w:rPr>
        <w:t xml:space="preserve">cá. </w:t>
      </w:r>
      <w:r>
        <w:t xml:space="preserve">Cơm </w:t>
      </w:r>
      <w:r>
        <w:t xml:space="preserve">chiên </w:t>
      </w:r>
      <w:r>
        <w:t xml:space="preserve">(cơm </w:t>
      </w:r>
      <w:r>
        <w:t xml:space="preserve">rang). </w:t>
      </w:r>
      <w:r>
        <w:br/>
      </w:r>
      <w:r>
        <w:rPr>
          <w:b/>
        </w:rPr>
        <w:t xml:space="preserve">chiền </w:t>
      </w:r>
      <w:r>
        <w:rPr>
          <w:i/>
        </w:rPr>
        <w:t xml:space="preserve">danh từ </w:t>
      </w:r>
      <w:r>
        <w:t xml:space="preserve">(cũ). </w:t>
      </w:r>
      <w:r>
        <w:t xml:space="preserve">Chùa. </w:t>
      </w:r>
      <w:r>
        <w:t xml:space="preserve">Cửa </w:t>
      </w:r>
      <w:r>
        <w:rPr>
          <w:i/>
        </w:rPr>
        <w:t xml:space="preserve">chiền. </w:t>
      </w:r>
      <w:r>
        <w:br/>
      </w:r>
      <w:r>
        <w:rPr>
          <w:b/>
        </w:rPr>
        <w:t xml:space="preserve">chiền </w:t>
      </w:r>
      <w:r>
        <w:rPr>
          <w:b/>
        </w:rPr>
        <w:t xml:space="preserve">chiên </w:t>
      </w:r>
      <w:r>
        <w:rPr>
          <w:i/>
        </w:rPr>
        <w:t xml:space="preserve">danh từ </w:t>
      </w:r>
      <w:r>
        <w:t xml:space="preserve">cũng nói </w:t>
      </w:r>
      <w:r>
        <w:t xml:space="preserve">Sơn </w:t>
      </w:r>
      <w:r>
        <w:rPr>
          <w:i/>
        </w:rPr>
        <w:t xml:space="preserve">ca. </w:t>
      </w:r>
      <w:r>
        <w:t xml:space="preserve">Chim </w:t>
      </w:r>
      <w:r>
        <w:t xml:space="preserve">cỡ </w:t>
      </w:r>
      <w:r>
        <w:t xml:space="preserve">nhỏ </w:t>
      </w:r>
      <w:r>
        <w:t xml:space="preserve">hơn </w:t>
      </w:r>
      <w:r>
        <w:t xml:space="preserve">chim </w:t>
      </w:r>
      <w:r>
        <w:t xml:space="preserve">sẻ, </w:t>
      </w:r>
      <w:r>
        <w:t xml:space="preserve">thường </w:t>
      </w:r>
      <w:r>
        <w:t xml:space="preserve">sống </w:t>
      </w:r>
      <w:r>
        <w:t xml:space="preserve">ở </w:t>
      </w:r>
      <w:r>
        <w:t xml:space="preserve">ruộng, </w:t>
      </w:r>
      <w:r>
        <w:t xml:space="preserve">bãi </w:t>
      </w:r>
      <w:r>
        <w:t xml:space="preserve">quang </w:t>
      </w:r>
      <w:r>
        <w:t xml:space="preserve">đăng, </w:t>
      </w:r>
      <w:r>
        <w:t xml:space="preserve">khi </w:t>
      </w:r>
      <w:r>
        <w:t xml:space="preserve">hót </w:t>
      </w:r>
      <w:r>
        <w:t xml:space="preserve">thường </w:t>
      </w:r>
      <w:r>
        <w:t xml:space="preserve">bay </w:t>
      </w:r>
      <w:r>
        <w:t xml:space="preserve">bổng </w:t>
      </w:r>
      <w:r>
        <w:t xml:space="preserve">lên </w:t>
      </w:r>
      <w:r>
        <w:t xml:space="preserve">cao.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Chiến </w:t>
      </w:r>
      <w:r>
        <w:t xml:space="preserve">tranh </w:t>
      </w:r>
      <w:r>
        <w:t xml:space="preserve">(nói </w:t>
      </w:r>
      <w:r>
        <w:t xml:space="preserve">tắt). </w:t>
      </w:r>
      <w:r>
        <w:t xml:space="preserve">Nhảy </w:t>
      </w:r>
      <w:r>
        <w:t xml:space="preserve">bào </w:t>
      </w:r>
      <w:r>
        <w:rPr>
          <w:i/>
        </w:rPr>
        <w:t xml:space="preserve">uòng </w:t>
      </w:r>
      <w:r>
        <w:rPr>
          <w:i/>
        </w:rPr>
        <w:t xml:space="preserve">chiến.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gây </w:t>
      </w:r>
      <w:r>
        <w:rPr>
          <w:i/>
        </w:rPr>
        <w:t xml:space="preserve">chiến. </w:t>
      </w:r>
      <w:r>
        <w:rPr>
          <w:i/>
        </w:rPr>
        <w:t xml:space="preserve">Từ </w:t>
      </w:r>
      <w:r>
        <w:t xml:space="preserve">thời </w:t>
      </w:r>
      <w:r>
        <w:rPr>
          <w:i/>
        </w:rPr>
        <w:t xml:space="preserve">chiến </w:t>
      </w:r>
      <w:r>
        <w:t xml:space="preserve">chuyển </w:t>
      </w:r>
      <w:r>
        <w:rPr>
          <w:i/>
        </w:rPr>
        <w:t xml:space="preserve">sang </w:t>
      </w:r>
      <w:r>
        <w:t xml:space="preserve">thời </w:t>
      </w:r>
      <w:r>
        <w:rPr>
          <w:i/>
        </w:rPr>
        <w:t xml:space="preserve">bình. </w:t>
      </w:r>
      <w:r>
        <w:t xml:space="preserve">l </w:t>
      </w:r>
      <w:r>
        <w:t xml:space="preserve">đg,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Chiến </w:t>
      </w:r>
      <w:r>
        <w:t xml:space="preserve">đấu, </w:t>
      </w:r>
      <w:r>
        <w:t xml:space="preserve">nói </w:t>
      </w:r>
      <w:r>
        <w:t xml:space="preserve">vẻ </w:t>
      </w:r>
      <w:r>
        <w:t xml:space="preserve">mặt </w:t>
      </w:r>
      <w:r>
        <w:t xml:space="preserve">chức </w:t>
      </w:r>
      <w:r>
        <w:t xml:space="preserve">năng, </w:t>
      </w:r>
      <w:r>
        <w:t xml:space="preserve">công </w:t>
      </w:r>
      <w:r>
        <w:t xml:space="preserve">dụng. </w:t>
      </w:r>
      <w:r>
        <w:t xml:space="preserve">Ngựa </w:t>
      </w:r>
      <w:r>
        <w:rPr>
          <w:i/>
        </w:rPr>
        <w:t xml:space="preserve">chiến. </w:t>
      </w:r>
      <w:r>
        <w:rPr>
          <w:i/>
        </w:rPr>
        <w:t xml:space="preserve">Tàu </w:t>
      </w:r>
      <w:r>
        <w:t xml:space="preserve">chiến".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bại </w:t>
      </w:r>
      <w:r>
        <w:rPr>
          <w:i/>
        </w:rPr>
        <w:t xml:space="preserve">động từ </w:t>
      </w:r>
      <w:r>
        <w:t xml:space="preserve">Thua </w:t>
      </w:r>
      <w:r>
        <w:t xml:space="preserve">trận. </w:t>
      </w:r>
      <w:r>
        <w:t xml:space="preserve">Kẻ </w:t>
      </w:r>
      <w:r>
        <w:t xml:space="preserve">chiến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bảo </w:t>
      </w:r>
      <w:r>
        <w:rPr>
          <w:i/>
        </w:rPr>
        <w:t xml:space="preserve">danh từ </w:t>
      </w:r>
      <w:r>
        <w:t xml:space="preserve">Áo </w:t>
      </w:r>
      <w:r>
        <w:t xml:space="preserve">của </w:t>
      </w:r>
      <w:r>
        <w:t xml:space="preserve">tướng </w:t>
      </w:r>
      <w:r>
        <w:t xml:space="preserve">sĩ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mặc </w:t>
      </w:r>
      <w:r>
        <w:t xml:space="preserve">khi </w:t>
      </w:r>
      <w:r>
        <w:t xml:space="preserve">ra </w:t>
      </w:r>
      <w:r>
        <w:t xml:space="preserve">trận.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Lính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t xml:space="preserve">Như </w:t>
      </w:r>
      <w:r>
        <w:t xml:space="preserve">chính </w:t>
      </w:r>
      <w:r>
        <w:rPr>
          <w:i/>
        </w:rPr>
        <w:t xml:space="preserve">chiến.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Công </w:t>
      </w:r>
      <w:r>
        <w:t xml:space="preserve">trạng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Chiến </w:t>
      </w:r>
      <w:r>
        <w:rPr>
          <w:i/>
        </w:rPr>
        <w:t xml:space="preserve">công </w:t>
      </w:r>
      <w:r>
        <w:rPr>
          <w:i/>
        </w:rPr>
        <w:t xml:space="preserve">oanh </w:t>
      </w:r>
      <w:r>
        <w:t xml:space="preserve">liệt. </w:t>
      </w:r>
      <w:r>
        <w:rPr>
          <w:i/>
        </w:rPr>
        <w:t xml:space="preserve">Lập </w:t>
      </w:r>
      <w:r>
        <w:t xml:space="preserve">chiến </w:t>
      </w:r>
      <w:r>
        <w:t xml:space="preserve">công. </w:t>
      </w:r>
      <w:r>
        <w:t xml:space="preserve">chiến </w:t>
      </w:r>
      <w:r>
        <w:t xml:space="preserve">cụ </w:t>
      </w:r>
      <w:r>
        <w:t xml:space="preserve">danh từ </w:t>
      </w:r>
      <w:r>
        <w:t xml:space="preserve">(ít dùng). </w:t>
      </w:r>
      <w:r>
        <w:t xml:space="preserve">Dụng </w:t>
      </w:r>
      <w:r>
        <w:t xml:space="preserve">cụ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(cũ). </w:t>
      </w:r>
      <w:r>
        <w:t xml:space="preserve">Chiến </w:t>
      </w:r>
      <w:r>
        <w:t xml:space="preserve">cuộc.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cuộc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Tình </w:t>
      </w:r>
      <w:r>
        <w:t xml:space="preserve">hình </w:t>
      </w:r>
      <w:r>
        <w:t xml:space="preserve">chiến </w:t>
      </w:r>
      <w:r>
        <w:t xml:space="preserve">đấu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gian, </w:t>
      </w:r>
      <w:r>
        <w:t xml:space="preserve">trên </w:t>
      </w:r>
      <w:r>
        <w:t xml:space="preserve">một </w:t>
      </w:r>
      <w:r>
        <w:t xml:space="preserve">chiến </w:t>
      </w:r>
      <w:r>
        <w:t xml:space="preserve">trường </w:t>
      </w:r>
      <w:r>
        <w:t xml:space="preserve">nhất </w:t>
      </w:r>
      <w:r>
        <w:t xml:space="preserve">định; </w:t>
      </w:r>
      <w:r>
        <w:t xml:space="preserve">tình </w:t>
      </w:r>
      <w:r>
        <w:t xml:space="preserve">hình </w:t>
      </w:r>
      <w:r>
        <w:t xml:space="preserve">chung </w:t>
      </w:r>
      <w:r>
        <w:t xml:space="preserve">của </w:t>
      </w:r>
      <w:r>
        <w:t xml:space="preserve">chiến </w:t>
      </w:r>
      <w:r>
        <w:t xml:space="preserve">tranh. </w:t>
      </w:r>
      <w:r>
        <w:t xml:space="preserve">7heo </w:t>
      </w:r>
      <w:r>
        <w:t xml:space="preserve">đõi </w:t>
      </w:r>
      <w:r>
        <w:rPr>
          <w:i/>
        </w:rPr>
        <w:t xml:space="preserve">chiến </w:t>
      </w:r>
      <w:r>
        <w:rPr>
          <w:i/>
        </w:rPr>
        <w:t xml:space="preserve">cuộc. </w:t>
      </w:r>
      <w:r>
        <w:rPr>
          <w:b/>
        </w:rPr>
        <w:t xml:space="preserve">2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đấu </w:t>
      </w:r>
      <w:r>
        <w:t xml:space="preserve">tranh </w:t>
      </w:r>
      <w:r>
        <w:t xml:space="preserve">quân </w:t>
      </w:r>
      <w:r>
        <w:t xml:space="preserve">sự </w:t>
      </w:r>
      <w:r>
        <w:t xml:space="preserve">và </w:t>
      </w:r>
      <w:r>
        <w:t xml:space="preserve">chính </w:t>
      </w:r>
      <w:r>
        <w:t xml:space="preserve">trị </w:t>
      </w:r>
      <w:r>
        <w:t xml:space="preserve">trên </w:t>
      </w:r>
      <w:r>
        <w:t xml:space="preserve">chiến </w:t>
      </w:r>
      <w:r>
        <w:t xml:space="preserve">trường </w:t>
      </w:r>
      <w:r>
        <w:t xml:space="preserve">trong </w:t>
      </w:r>
      <w:r>
        <w:t xml:space="preserve">đó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chiến </w:t>
      </w:r>
      <w:r>
        <w:t xml:space="preserve">dịch,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ý </w:t>
      </w:r>
      <w:r>
        <w:t xml:space="preserve">định </w:t>
      </w:r>
      <w:r>
        <w:t xml:space="preserve">chiến </w:t>
      </w:r>
      <w:r>
        <w:t xml:space="preserve">lược </w:t>
      </w:r>
      <w:r>
        <w:t xml:space="preserve">nhất </w:t>
      </w:r>
      <w:r>
        <w:t xml:space="preserve">định. </w:t>
      </w:r>
      <w:r>
        <w:t xml:space="preserve">Chiến </w:t>
      </w:r>
      <w:r>
        <w:t xml:space="preserve">cuộc </w:t>
      </w:r>
      <w:r>
        <w:rPr>
          <w:i/>
        </w:rPr>
        <w:t xml:space="preserve">đông </w:t>
      </w:r>
      <w:r>
        <w:t xml:space="preserve">- </w:t>
      </w:r>
      <w:r>
        <w:t xml:space="preserve">xuân </w:t>
      </w:r>
      <w:r>
        <w:t xml:space="preserve">1953 </w:t>
      </w:r>
      <w:r>
        <w:t xml:space="preserve">- </w:t>
      </w:r>
      <w:r>
        <w:rPr>
          <w:i/>
        </w:rPr>
        <w:t xml:space="preserve">1954 </w:t>
      </w:r>
      <w:r>
        <w:rPr>
          <w:i/>
        </w:rPr>
        <w:t xml:space="preserve">trong </w:t>
      </w:r>
      <w:r>
        <w:t xml:space="preserve">cuộc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trận </w:t>
      </w:r>
      <w:r>
        <w:t xml:space="preserve">chiến </w:t>
      </w:r>
      <w:r>
        <w:t xml:space="preserve">đấu </w:t>
      </w:r>
      <w:r>
        <w:t xml:space="preserve">diễn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chiến </w:t>
      </w:r>
      <w:r>
        <w:t xml:space="preserve">trường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gian, </w:t>
      </w:r>
      <w:r>
        <w:t xml:space="preserve">tiến </w:t>
      </w:r>
      <w:r>
        <w:rPr>
          <w:i/>
        </w:rPr>
        <w:t xml:space="preserve">hành </w:t>
      </w:r>
      <w:r>
        <w:t xml:space="preserve">theo </w:t>
      </w:r>
      <w:r>
        <w:t xml:space="preserve">kế </w:t>
      </w:r>
      <w:r>
        <w:t xml:space="preserve">hoạch </w:t>
      </w:r>
      <w:r>
        <w:t xml:space="preserve">và </w:t>
      </w:r>
      <w:r>
        <w:t xml:space="preserve">ý </w:t>
      </w:r>
      <w:r>
        <w:t xml:space="preserve">định </w:t>
      </w:r>
      <w:r>
        <w:t xml:space="preserve">thống </w:t>
      </w:r>
      <w:r>
        <w:t xml:space="preserve">nhất,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mục </w:t>
      </w:r>
      <w:r>
        <w:t xml:space="preserve">đích </w:t>
      </w:r>
      <w:r>
        <w:t xml:space="preserve">chiến </w:t>
      </w:r>
      <w:r>
        <w:t xml:space="preserve">lược </w:t>
      </w:r>
      <w:r>
        <w:t xml:space="preserve">nhất </w:t>
      </w:r>
      <w:r>
        <w:t xml:space="preserve">định. </w:t>
      </w:r>
      <w:r>
        <w:rPr>
          <w:i/>
        </w:rPr>
        <w:t xml:space="preserve">Chiến </w:t>
      </w:r>
      <w:r>
        <w:rPr>
          <w:i/>
        </w:rPr>
        <w:t xml:space="preserve">dịch </w:t>
      </w:r>
      <w:r>
        <w:rPr>
          <w:i/>
        </w:rPr>
        <w:t xml:space="preserve">Điện </w:t>
      </w:r>
      <w:r>
        <w:rPr>
          <w:i/>
        </w:rPr>
        <w:t xml:space="preserve">Biên </w:t>
      </w:r>
      <w:r>
        <w:t xml:space="preserve">Phủ. </w:t>
      </w:r>
      <w:r>
        <w:rPr>
          <w:b/>
        </w:rPr>
        <w:t xml:space="preserve">2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việc </w:t>
      </w:r>
      <w:r>
        <w:t xml:space="preserve">làm </w:t>
      </w:r>
      <w:r>
        <w:t xml:space="preserve">tập </w:t>
      </w:r>
      <w:r>
        <w:t xml:space="preserve">trung </w:t>
      </w:r>
      <w:r>
        <w:t xml:space="preserve">và </w:t>
      </w:r>
      <w:r>
        <w:t xml:space="preserve">khẩn </w:t>
      </w:r>
      <w:r>
        <w:t xml:space="preserve">trương, </w:t>
      </w:r>
      <w:r>
        <w:t xml:space="preserve">huy </w:t>
      </w:r>
      <w:r>
        <w:t xml:space="preserve">động </w:t>
      </w:r>
      <w:r>
        <w:t xml:space="preserve">nhiều </w:t>
      </w:r>
      <w:r>
        <w:t xml:space="preserve">lực </w:t>
      </w:r>
      <w:r>
        <w:t xml:space="preserve">lượng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gian,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Phát </w:t>
      </w:r>
      <w:r>
        <w:rPr>
          <w:i/>
        </w:rPr>
        <w:t xml:space="preserve">động </w:t>
      </w:r>
      <w:r>
        <w:t xml:space="preserve">chiến </w:t>
      </w:r>
      <w:r>
        <w:rPr>
          <w:i/>
        </w:rPr>
        <w:t xml:space="preserve">dịch </w:t>
      </w:r>
      <w:r>
        <w:rPr>
          <w:i/>
        </w:rPr>
        <w:t xml:space="preserve">phòng </w:t>
      </w:r>
      <w:r>
        <w:t xml:space="preserve">bệnh </w:t>
      </w:r>
      <w:r>
        <w:rPr>
          <w:i/>
        </w:rPr>
        <w:t xml:space="preserve">mùa </w:t>
      </w:r>
      <w:r>
        <w:rPr>
          <w:i/>
        </w:rPr>
        <w:t xml:space="preserve">hè.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đấu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nhau </w:t>
      </w:r>
      <w:r>
        <w:t xml:space="preserve">bằng </w:t>
      </w:r>
      <w:r>
        <w:t xml:space="preserve">vũ </w:t>
      </w:r>
      <w:r>
        <w:t xml:space="preserve">khí </w:t>
      </w:r>
      <w:r>
        <w:t xml:space="preserve">giữa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trong </w:t>
      </w:r>
      <w:r>
        <w:t xml:space="preserve">chiến </w:t>
      </w:r>
      <w:r>
        <w:t xml:space="preserve">tranh. </w:t>
      </w:r>
      <w:r>
        <w:t xml:space="preserve">Chiến </w:t>
      </w:r>
      <w:r>
        <w:rPr>
          <w:i/>
        </w:rPr>
        <w:t xml:space="preserve">đấu </w:t>
      </w:r>
      <w:r>
        <w:rPr>
          <w:i/>
        </w:rPr>
        <w:t xml:space="preserve">ngoài </w:t>
      </w:r>
      <w:r>
        <w:rPr>
          <w:i/>
        </w:rPr>
        <w:t xml:space="preserve">mặt </w:t>
      </w:r>
      <w:r>
        <w:t xml:space="preserve">trận. </w:t>
      </w:r>
      <w:r>
        <w:t xml:space="preserve">Tình </w:t>
      </w:r>
      <w:r>
        <w:t xml:space="preserve">thần </w:t>
      </w:r>
      <w:r>
        <w:t xml:space="preserve">chiến </w:t>
      </w:r>
      <w:r>
        <w:rPr>
          <w:i/>
        </w:rPr>
        <w:t xml:space="preserve">đấu </w:t>
      </w:r>
      <w:r>
        <w:rPr>
          <w:i/>
        </w:rPr>
        <w:t xml:space="preserve">của </w:t>
      </w:r>
      <w:r>
        <w:rPr>
          <w:i/>
        </w:rPr>
        <w:t xml:space="preserve">quân </w:t>
      </w:r>
      <w:r>
        <w:t xml:space="preserve">đội. </w:t>
      </w:r>
      <w:r>
        <w:rPr>
          <w:b/>
        </w:rPr>
        <w:t xml:space="preserve">2 </w:t>
      </w:r>
      <w:r>
        <w:t xml:space="preserve">Chống </w:t>
      </w:r>
      <w:r>
        <w:t xml:space="preserve">chọi </w:t>
      </w:r>
      <w:r>
        <w:t xml:space="preserve">quyết </w:t>
      </w:r>
      <w:r>
        <w:t xml:space="preserve">liệt </w:t>
      </w:r>
      <w:r>
        <w:t xml:space="preserve">với </w:t>
      </w:r>
      <w:r>
        <w:t xml:space="preserve">quân </w:t>
      </w:r>
      <w:r>
        <w:t xml:space="preserve">thù, </w:t>
      </w:r>
      <w:r>
        <w:t xml:space="preserve">với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ngại, </w:t>
      </w:r>
      <w:r>
        <w:t xml:space="preserve">nói </w:t>
      </w:r>
      <w:r>
        <w:t xml:space="preserve">chung. </w:t>
      </w:r>
      <w:r>
        <w:t xml:space="preserve">Chiến </w:t>
      </w:r>
      <w:r>
        <w:t xml:space="preserve">đấu </w:t>
      </w:r>
      <w:r>
        <w:t xml:space="preserve">với </w:t>
      </w:r>
      <w:r>
        <w:rPr>
          <w:i/>
        </w:rPr>
        <w:t xml:space="preserve">bệnh </w:t>
      </w:r>
      <w:r>
        <w:rPr>
          <w:i/>
        </w:rPr>
        <w:t xml:space="preserve">tật. </w:t>
      </w:r>
      <w:r>
        <w:t xml:space="preserve">Rèn </w:t>
      </w:r>
      <w:r>
        <w:t xml:space="preserve">luyện </w:t>
      </w:r>
      <w:r>
        <w:t xml:space="preserve">tính </w:t>
      </w:r>
      <w:r>
        <w:rPr>
          <w:i/>
        </w:rPr>
        <w:t xml:space="preserve">chiến </w:t>
      </w:r>
      <w:r>
        <w:rPr>
          <w:i/>
        </w:rPr>
        <w:t xml:space="preserve">đấu. </w:t>
      </w:r>
      <w:r>
        <w:br w:type="page"/>
      </w:r>
      <w:r>
        <w:rPr>
          <w:b/>
        </w:rPr>
        <w:t xml:space="preserve">chiến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quân </w:t>
      </w:r>
      <w:r>
        <w:t xml:space="preserve">đội </w:t>
      </w:r>
      <w:r>
        <w:t xml:space="preserve">hai </w:t>
      </w:r>
      <w:r>
        <w:t xml:space="preserve">bên </w:t>
      </w:r>
      <w:r>
        <w:t xml:space="preserve">đánh </w:t>
      </w:r>
      <w:r>
        <w:t xml:space="preserve">nhau.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hạm </w:t>
      </w:r>
      <w:r>
        <w:rPr>
          <w:i/>
        </w:rPr>
        <w:t xml:space="preserve">danh từ </w:t>
      </w:r>
      <w:r>
        <w:t xml:space="preserve">Tàu </w:t>
      </w:r>
      <w:r>
        <w:t xml:space="preserve">chiến.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hảo </w:t>
      </w:r>
      <w:r>
        <w:rPr>
          <w:i/>
        </w:rPr>
        <w:t xml:space="preserve">danh từ </w:t>
      </w:r>
      <w:r>
        <w:t xml:space="preserve">Hào </w:t>
      </w:r>
      <w:r>
        <w:t xml:space="preserve">để </w:t>
      </w:r>
      <w:r>
        <w:t xml:space="preserve">ẩn </w:t>
      </w:r>
      <w:r>
        <w:t xml:space="preserve">nấp </w:t>
      </w:r>
      <w:r>
        <w:t xml:space="preserve">và </w:t>
      </w:r>
      <w:r>
        <w:t xml:space="preserve">đánh </w:t>
      </w:r>
      <w:r>
        <w:t xml:space="preserve">địch. </w:t>
      </w:r>
      <w:r>
        <w:t xml:space="preserve">Đào </w:t>
      </w:r>
      <w:r>
        <w:t xml:space="preserve">chiến </w:t>
      </w:r>
      <w:r>
        <w:t xml:space="preserve">hào. </w:t>
      </w:r>
      <w:r>
        <w:rPr>
          <w:i/>
        </w:rPr>
        <w:t xml:space="preserve">Cùng </w:t>
      </w:r>
      <w:r>
        <w:rPr>
          <w:i/>
        </w:rPr>
        <w:t xml:space="preserve">chưng </w:t>
      </w:r>
      <w:r>
        <w:rPr>
          <w:i/>
        </w:rPr>
        <w:t xml:space="preserve">một </w:t>
      </w:r>
      <w:r>
        <w:rPr>
          <w:i/>
        </w:rPr>
        <w:t xml:space="preserve">chiến </w:t>
      </w:r>
      <w:r>
        <w:t xml:space="preserve">hào </w:t>
      </w:r>
      <w:r>
        <w:t xml:space="preserve">(bóng (nghĩa bóng)). </w:t>
      </w:r>
      <w:r>
        <w:t xml:space="preserve">chiến </w:t>
      </w:r>
      <w:r>
        <w:t xml:space="preserve">hữu </w:t>
      </w:r>
      <w:r>
        <w:t xml:space="preserve">danh từ </w:t>
      </w:r>
      <w:r>
        <w:t xml:space="preserve">(cũ). </w:t>
      </w:r>
      <w:r>
        <w:t xml:space="preserve">Bạn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 </w:t>
      </w:r>
      <w:r>
        <w:t xml:space="preserve">vực </w:t>
      </w:r>
      <w:r>
        <w:t xml:space="preserve">tác </w:t>
      </w:r>
      <w:r>
        <w:t xml:space="preserve">chiến </w:t>
      </w:r>
      <w:r>
        <w:t xml:space="preserve">rộng </w:t>
      </w:r>
      <w:r>
        <w:t xml:space="preserve">lớn </w:t>
      </w:r>
      <w:r>
        <w:t xml:space="preserve">có </w:t>
      </w:r>
      <w:r>
        <w:t xml:space="preserve">ý </w:t>
      </w:r>
      <w:r>
        <w:t xml:space="preserve">nghĩa </w:t>
      </w:r>
      <w:r>
        <w:t xml:space="preserve">chiến </w:t>
      </w:r>
      <w:r>
        <w:t xml:space="preserve">lược. </w:t>
      </w:r>
      <w:r>
        <w:rPr>
          <w:b/>
        </w:rPr>
        <w:t xml:space="preserve">2 </w:t>
      </w:r>
      <w:r>
        <w:t xml:space="preserve">Căn </w:t>
      </w:r>
      <w:r>
        <w:t xml:space="preserve">cứ </w:t>
      </w:r>
      <w:r>
        <w:t xml:space="preserve">địa. </w:t>
      </w:r>
      <w:r>
        <w:t xml:space="preserve">Chiến </w:t>
      </w:r>
      <w:r>
        <w:rPr>
          <w:i/>
        </w:rPr>
        <w:t xml:space="preserve">khu </w:t>
      </w:r>
      <w:r>
        <w:t xml:space="preserve">Việt </w:t>
      </w:r>
      <w:r>
        <w:rPr>
          <w:i/>
        </w:rPr>
        <w:t xml:space="preserve">Bắc.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lợi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Vật </w:t>
      </w:r>
      <w:r>
        <w:t xml:space="preserve">lấy </w:t>
      </w:r>
      <w:r>
        <w:t xml:space="preserve">được </w:t>
      </w:r>
      <w:r>
        <w:t xml:space="preserve">của </w:t>
      </w:r>
      <w:r>
        <w:t xml:space="preserve">địch </w:t>
      </w:r>
      <w:r>
        <w:t xml:space="preserve">trong </w:t>
      </w:r>
      <w:r>
        <w:t xml:space="preserve">chiến </w:t>
      </w:r>
      <w:r>
        <w:t xml:space="preserve">tranh. </w:t>
      </w:r>
      <w:r>
        <w:t xml:space="preserve">7hu </w:t>
      </w:r>
      <w:r>
        <w:rPr>
          <w:i/>
        </w:rPr>
        <w:t xml:space="preserve">chiến </w:t>
      </w:r>
      <w:r>
        <w:rPr>
          <w:i/>
        </w:rPr>
        <w:t xml:space="preserve">lợi </w:t>
      </w:r>
      <w:r>
        <w:rPr>
          <w:i/>
        </w:rPr>
        <w:t xml:space="preserve">phẩm. </w:t>
      </w:r>
      <w:r>
        <w:t xml:space="preserve">Khẩu </w:t>
      </w:r>
      <w:r>
        <w:rPr>
          <w:i/>
        </w:rPr>
        <w:t xml:space="preserve">súng </w:t>
      </w:r>
      <w:r>
        <w:rPr>
          <w:i/>
        </w:rPr>
        <w:t xml:space="preserve">chiến </w:t>
      </w:r>
      <w:r>
        <w:rPr>
          <w:i/>
        </w:rPr>
        <w:t xml:space="preserve">lợi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luỹ </w:t>
      </w:r>
      <w:r>
        <w:rPr>
          <w:i/>
        </w:rPr>
        <w:t xml:space="preserve">danh từ </w:t>
      </w:r>
      <w:r>
        <w:t xml:space="preserve">Tuyến </w:t>
      </w:r>
      <w:r>
        <w:t xml:space="preserve">công </w:t>
      </w:r>
      <w:r>
        <w:t xml:space="preserve">sự </w:t>
      </w:r>
      <w:r>
        <w:t xml:space="preserve">xây </w:t>
      </w:r>
      <w:r>
        <w:t xml:space="preserve">đắp </w:t>
      </w:r>
      <w:r>
        <w:t xml:space="preserve">kiên </w:t>
      </w:r>
      <w:r>
        <w:t xml:space="preserve">cố, </w:t>
      </w:r>
      <w:r>
        <w:t xml:space="preserve">có </w:t>
      </w:r>
      <w:r>
        <w:t xml:space="preserve">hệ </w:t>
      </w:r>
      <w:r>
        <w:t xml:space="preserve">thống, </w:t>
      </w:r>
      <w:r>
        <w:t xml:space="preserve">để </w:t>
      </w:r>
      <w:r>
        <w:t xml:space="preserve">phòng </w:t>
      </w:r>
      <w:r>
        <w:t xml:space="preserve">thủ. </w:t>
      </w:r>
      <w:r>
        <w:rPr>
          <w:i/>
        </w:rPr>
        <w:t xml:space="preserve">Xây </w:t>
      </w:r>
      <w:r>
        <w:t xml:space="preserve">chiến </w:t>
      </w:r>
      <w:r>
        <w:t xml:space="preserve">luỹ.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lược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Chiến </w:t>
      </w:r>
      <w:r>
        <w:t xml:space="preserve">lược </w:t>
      </w:r>
      <w:r>
        <w:t xml:space="preserve">quân </w:t>
      </w:r>
      <w:r>
        <w:t xml:space="preserve">sự. </w:t>
      </w:r>
      <w:r>
        <w:t xml:space="preserve">Phương </w:t>
      </w:r>
      <w:r>
        <w:t xml:space="preserve">châm </w:t>
      </w:r>
      <w:r>
        <w:t xml:space="preserve">và </w:t>
      </w:r>
      <w:r>
        <w:t xml:space="preserve">biện </w:t>
      </w:r>
      <w:r>
        <w:t xml:space="preserve">pháp </w:t>
      </w:r>
      <w:r>
        <w:t xml:space="preserve">quân </w:t>
      </w:r>
      <w:r>
        <w:t xml:space="preserve">sự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toàn </w:t>
      </w:r>
      <w:r>
        <w:t xml:space="preserve">cục, </w:t>
      </w:r>
      <w:r>
        <w:t xml:space="preserve">được </w:t>
      </w:r>
      <w:r>
        <w:t xml:space="preserve">vận </w:t>
      </w:r>
      <w:r>
        <w:t xml:space="preserve">dụng </w:t>
      </w:r>
      <w:r>
        <w:t xml:space="preserve">trong </w:t>
      </w:r>
      <w:r>
        <w:t xml:space="preserve">suốt </w:t>
      </w:r>
      <w:r>
        <w:t xml:space="preserve">cuộc </w:t>
      </w:r>
      <w:r>
        <w:t xml:space="preserve">chiến </w:t>
      </w:r>
      <w:r>
        <w:t xml:space="preserve">tranh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mục </w:t>
      </w:r>
      <w:r>
        <w:t xml:space="preserve">đích </w:t>
      </w:r>
      <w:r>
        <w:t xml:space="preserve">quân </w:t>
      </w:r>
      <w:r>
        <w:t xml:space="preserve">sự,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 </w:t>
      </w:r>
      <w:r>
        <w:t xml:space="preserve">nhất </w:t>
      </w:r>
      <w:r>
        <w:t xml:space="preserve">định. </w:t>
      </w:r>
      <w:r>
        <w:t xml:space="preserve">Chiến </w:t>
      </w:r>
      <w:r>
        <w:rPr>
          <w:i/>
        </w:rPr>
        <w:t xml:space="preserve">lược </w:t>
      </w:r>
      <w:r>
        <w:rPr>
          <w:i/>
        </w:rPr>
        <w:t xml:space="preserve">của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t xml:space="preserve">Chiến </w:t>
      </w:r>
      <w:r>
        <w:rPr>
          <w:i/>
        </w:rPr>
        <w:t xml:space="preserve">lược </w:t>
      </w:r>
      <w:r>
        <w:rPr>
          <w:i/>
        </w:rPr>
        <w:t xml:space="preserve">đánh </w:t>
      </w:r>
      <w:r>
        <w:rPr>
          <w:i/>
        </w:rPr>
        <w:t xml:space="preserve">lâu </w:t>
      </w:r>
      <w:r>
        <w:t xml:space="preserve">dài. </w:t>
      </w:r>
      <w:r>
        <w:rPr>
          <w:b/>
        </w:rPr>
        <w:t xml:space="preserve">2 </w:t>
      </w:r>
      <w:r>
        <w:t xml:space="preserve">cũng nói </w:t>
      </w:r>
      <w:r>
        <w:t xml:space="preserve">chiến </w:t>
      </w:r>
      <w:r>
        <w:t xml:space="preserve">lược </w:t>
      </w:r>
      <w:r>
        <w:t xml:space="preserve">quân </w:t>
      </w:r>
      <w:r>
        <w:t xml:space="preserve">sự. </w:t>
      </w:r>
      <w: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chủ </w:t>
      </w:r>
      <w:r>
        <w:rPr>
          <w:i/>
        </w:rPr>
        <w:t xml:space="preserve">đạo </w:t>
      </w:r>
      <w:r>
        <w:t xml:space="preserve">của </w:t>
      </w:r>
      <w:r>
        <w:rPr>
          <w:i/>
        </w:rP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quân </w:t>
      </w:r>
      <w:r>
        <w:t xml:space="preserve">sự, </w:t>
      </w:r>
      <w:r>
        <w:rPr>
          <w:i/>
        </w:rP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quy </w:t>
      </w:r>
      <w:r>
        <w:rPr>
          <w:i/>
        </w:rPr>
        <w:t xml:space="preserve">luật,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chuẩn </w:t>
      </w:r>
      <w:r>
        <w:t xml:space="preserve">bị </w:t>
      </w:r>
      <w:r>
        <w:rPr>
          <w:i/>
        </w:rPr>
        <w:t xml:space="preserve">bà </w:t>
      </w:r>
      <w:r>
        <w:rPr>
          <w:i/>
        </w:rPr>
        <w:t xml:space="preserve">tiến </w:t>
      </w:r>
      <w:r>
        <w:rPr>
          <w:i/>
        </w:rPr>
        <w:t xml:space="preserve">hành </w:t>
      </w:r>
      <w:r>
        <w:rPr>
          <w:i/>
        </w:rPr>
        <w:t xml:space="preserve">các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quân </w:t>
      </w:r>
      <w:r>
        <w:rPr>
          <w:i/>
        </w:rPr>
        <w:t xml:space="preserve">sự </w:t>
      </w:r>
      <w:r>
        <w:t xml:space="preserve">có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toàn </w:t>
      </w:r>
      <w:r>
        <w:rPr>
          <w:i/>
        </w:rPr>
        <w:t xml:space="preserve">cục </w:t>
      </w:r>
      <w:r>
        <w:rPr>
          <w:i/>
        </w:rPr>
        <w:t xml:space="preserve">trong </w:t>
      </w:r>
      <w:r>
        <w:rPr>
          <w:i/>
        </w:rPr>
        <w:t xml:space="preserve">chiến </w:t>
      </w:r>
      <w:r>
        <w:t xml:space="preserve">tranh </w:t>
      </w:r>
      <w:r>
        <w:rPr>
          <w:i/>
        </w:rPr>
        <w:t xml:space="preserve">uà </w:t>
      </w:r>
      <w:r>
        <w:rPr>
          <w:i/>
        </w:rPr>
        <w:t xml:space="preserve">trong </w:t>
      </w:r>
      <w:r>
        <w:t xml:space="preserve">khởi </w:t>
      </w:r>
      <w:r>
        <w:t xml:space="preserve">nghĩa. </w:t>
      </w:r>
      <w:r>
        <w:t xml:space="preserve">Một </w:t>
      </w:r>
      <w:r>
        <w:t xml:space="preserve">thiên </w:t>
      </w:r>
      <w:r>
        <w:rPr>
          <w:i/>
        </w:rPr>
        <w:t xml:space="preserve">tài </w:t>
      </w:r>
      <w:r>
        <w:t xml:space="preserve">uề </w:t>
      </w:r>
      <w:r>
        <w:rPr>
          <w:i/>
        </w:rPr>
        <w:t xml:space="preserve">chiến </w:t>
      </w:r>
      <w:r>
        <w:rPr>
          <w:i/>
        </w:rPr>
        <w:t xml:space="preserve">lược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b/>
        </w:rPr>
        <w:t xml:space="preserve">3 </w:t>
      </w:r>
      <w:r>
        <w:t xml:space="preserve">Phương </w:t>
      </w:r>
      <w:r>
        <w:t xml:space="preserve">châm </w:t>
      </w:r>
      <w:r>
        <w:t xml:space="preserve">và </w:t>
      </w:r>
      <w:r>
        <w:t xml:space="preserve">kế </w:t>
      </w:r>
      <w:r>
        <w:t xml:space="preserve">hoạch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toàn </w:t>
      </w:r>
      <w:r>
        <w:t xml:space="preserve">cục, </w:t>
      </w:r>
      <w:r>
        <w:t xml:space="preserve">xác </w:t>
      </w:r>
      <w:r>
        <w:t xml:space="preserve">định </w:t>
      </w:r>
      <w:r>
        <w:t xml:space="preserve">mục </w:t>
      </w:r>
      <w:r>
        <w:t xml:space="preserve">tiêu </w:t>
      </w:r>
      <w:r>
        <w:t xml:space="preserve">chủ </w:t>
      </w:r>
      <w:r>
        <w:t xml:space="preserve">yếu </w:t>
      </w:r>
      <w:r>
        <w:t xml:space="preserve">và </w:t>
      </w:r>
      <w:r>
        <w:t xml:space="preserve">sự </w:t>
      </w:r>
      <w:r>
        <w:t xml:space="preserve">sắp </w:t>
      </w:r>
      <w:r>
        <w:t xml:space="preserve">xếp </w:t>
      </w:r>
      <w:r>
        <w:t xml:space="preserve">lực </w:t>
      </w:r>
      <w:r>
        <w:t xml:space="preserve">lượng </w:t>
      </w:r>
      <w:r>
        <w:t xml:space="preserve">trong </w:t>
      </w:r>
      <w:r>
        <w:t xml:space="preserve">suốt </w:t>
      </w:r>
      <w:r>
        <w:t xml:space="preserve">cả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của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trị. </w:t>
      </w:r>
      <w:r>
        <w:t xml:space="preserve">Chiến </w:t>
      </w:r>
      <w:r>
        <w:t xml:space="preserve">lược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chiến </w:t>
      </w:r>
      <w:r>
        <w:t xml:space="preserve">lược,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chiến </w:t>
      </w:r>
      <w:r>
        <w:t xml:space="preserve">lược </w:t>
      </w:r>
      <w:r>
        <w:t xml:space="preserve">hoặc </w:t>
      </w:r>
      <w:r>
        <w:t xml:space="preserve">dùng </w:t>
      </w:r>
      <w:r>
        <w:t xml:space="preserve">riêng </w:t>
      </w:r>
      <w:r>
        <w:t xml:space="preserve">cho </w:t>
      </w:r>
      <w:r>
        <w:t xml:space="preserve">chiến </w:t>
      </w:r>
      <w:r>
        <w:t xml:space="preserve">tranh. </w:t>
      </w:r>
      <w:r>
        <w:t xml:space="preserve">Cuộc </w:t>
      </w:r>
      <w:r>
        <w:rPr>
          <w:i/>
        </w:rPr>
        <w:t xml:space="preserve">phản </w:t>
      </w:r>
      <w:r>
        <w:rPr>
          <w:i/>
        </w:rPr>
        <w:t xml:space="preserve">công </w:t>
      </w:r>
      <w:r>
        <w:rPr>
          <w:i/>
        </w:rPr>
        <w:t xml:space="preserve">chiến </w:t>
      </w:r>
      <w:r>
        <w:t xml:space="preserve">lược. </w:t>
      </w:r>
      <w:r>
        <w:t xml:space="preserve">Vị </w:t>
      </w:r>
      <w:r>
        <w:rPr>
          <w:i/>
        </w:rPr>
        <w:t xml:space="preserve">trí </w:t>
      </w:r>
      <w:r>
        <w:rPr>
          <w:i/>
        </w:rPr>
        <w:t xml:space="preserve">chiến </w:t>
      </w:r>
      <w:r>
        <w:rPr>
          <w:i/>
        </w:rPr>
        <w:t xml:space="preserve">lược. </w:t>
      </w:r>
      <w:r>
        <w:rPr>
          <w:i/>
        </w:rPr>
        <w:t xml:space="preserve">Hàng </w:t>
      </w:r>
      <w:r>
        <w:t xml:space="preserve">chiến </w:t>
      </w:r>
      <w:r>
        <w:t xml:space="preserve">lược*. </w:t>
      </w:r>
      <w:r>
        <w:rPr>
          <w:i/>
        </w:rP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có </w:t>
      </w:r>
      <w:r>
        <w:t xml:space="preserve">tằm </w:t>
      </w:r>
      <w:r>
        <w:rPr>
          <w:i/>
        </w:rPr>
        <w:t xml:space="preserve">quan </w:t>
      </w:r>
      <w:r>
        <w:rPr>
          <w:i/>
        </w:rPr>
        <w:t xml:space="preserve">trọng </w:t>
      </w:r>
      <w:r>
        <w:rPr>
          <w:i/>
        </w:rPr>
        <w:t xml:space="preserve">chiến </w:t>
      </w:r>
      <w:r>
        <w:rPr>
          <w:i/>
        </w:rPr>
        <w:t xml:space="preserve">lược.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(cũ). </w:t>
      </w:r>
      <w:r>
        <w:t xml:space="preserve">Ngựa </w:t>
      </w:r>
      <w:r>
        <w:t xml:space="preserve">cưỡi </w:t>
      </w:r>
      <w:r>
        <w:t xml:space="preserve">khi </w:t>
      </w:r>
      <w:r>
        <w:t xml:space="preserve">đánh </w:t>
      </w:r>
      <w:r>
        <w:t xml:space="preserve">trận; </w:t>
      </w:r>
      <w:r>
        <w:t xml:space="preserve">ngựa </w:t>
      </w:r>
      <w:r>
        <w:t xml:space="preserve">chiến.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Các </w:t>
      </w:r>
      <w:r>
        <w:t xml:space="preserve">khoản </w:t>
      </w:r>
      <w:r>
        <w:t xml:space="preserve">chỉ </w:t>
      </w:r>
      <w:r>
        <w:t xml:space="preserve">phí </w:t>
      </w:r>
      <w:r>
        <w:t xml:space="preserve">cho </w:t>
      </w:r>
      <w:r>
        <w:t xml:space="preserve">chiến </w:t>
      </w:r>
      <w:r>
        <w:t xml:space="preserve">tranh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Bồi </w:t>
      </w:r>
      <w:r>
        <w:t xml:space="preserve">thường </w:t>
      </w:r>
      <w:r>
        <w:t xml:space="preserve">chiến </w:t>
      </w:r>
      <w:r>
        <w:rPr>
          <w:i/>
        </w:rPr>
        <w:t xml:space="preserve">phí.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Thành </w:t>
      </w:r>
      <w:r>
        <w:t xml:space="preserve">tích, </w:t>
      </w:r>
      <w:r>
        <w:t xml:space="preserve">kết </w:t>
      </w:r>
      <w:r>
        <w:t xml:space="preserve">quả </w:t>
      </w:r>
      <w:r>
        <w:t xml:space="preserve">thu </w:t>
      </w:r>
      <w:r>
        <w:t xml:space="preserve">được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Khuếch </w:t>
      </w:r>
      <w:r>
        <w:rPr>
          <w:i/>
        </w:rPr>
        <w:t xml:space="preserve">trương </w:t>
      </w:r>
      <w:r>
        <w:rPr>
          <w:i/>
        </w:rPr>
        <w:t xml:space="preserve">chiến </w:t>
      </w:r>
      <w:r>
        <w:t xml:space="preserve">quả.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thuộc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nhân </w:t>
      </w:r>
      <w:r>
        <w:t xml:space="preserve">dân </w:t>
      </w:r>
      <w:r>
        <w:t xml:space="preserve">(thường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cấp </w:t>
      </w:r>
      <w:r>
        <w:t xml:space="preserve">chỉ </w:t>
      </w:r>
      <w:r>
        <w:t xml:space="preserve">huy).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t xml:space="preserve">giữa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uà </w:t>
      </w:r>
      <w:r>
        <w:t xml:space="preserve">chiến </w:t>
      </w:r>
      <w:r>
        <w:t xml:space="preserve">sĩ. </w:t>
      </w:r>
      <w:r>
        <w:t xml:space="preserve">Chiến </w:t>
      </w:r>
      <w:r>
        <w:rPr>
          <w:i/>
        </w:rPr>
        <w:t xml:space="preserve">sĩ </w:t>
      </w:r>
      <w:r>
        <w:t xml:space="preserve">tự </w:t>
      </w:r>
      <w:r>
        <w:rPr>
          <w:i/>
        </w:rPr>
        <w:t xml:space="preserve">uệ. </w:t>
      </w:r>
      <w:r>
        <w:rPr>
          <w:b/>
        </w:rPr>
        <w:t xml:space="preserve">2 </w:t>
      </w:r>
      <w:r>
        <w:t xml:space="preserve">Người </w:t>
      </w:r>
      <w:r>
        <w:t xml:space="preserve">chiến </w:t>
      </w:r>
      <w:r>
        <w:t xml:space="preserve">đấu </w:t>
      </w:r>
      <w:r>
        <w:t xml:space="preserve">cho </w:t>
      </w:r>
      <w:r>
        <w:t xml:space="preserve">một </w:t>
      </w:r>
      <w:r>
        <w:t xml:space="preserve">sự </w:t>
      </w:r>
      <w:r>
        <w:t xml:space="preserve">nghiệp, </w:t>
      </w:r>
      <w:r>
        <w:t xml:space="preserve">một </w:t>
      </w:r>
      <w:r>
        <w:t xml:space="preserve">lí </w:t>
      </w:r>
      <w:r>
        <w:t xml:space="preserve">tưởng. </w:t>
      </w:r>
      <w:r>
        <w:t xml:space="preserve">Chiến </w:t>
      </w:r>
      <w:r>
        <w:t xml:space="preserve">sĩ </w:t>
      </w:r>
      <w:r>
        <w:t xml:space="preserve">cách </w:t>
      </w:r>
      <w:r>
        <w:rPr>
          <w:i/>
        </w:rPr>
        <w:t xml:space="preserve">mạng. </w:t>
      </w:r>
      <w:r>
        <w:t xml:space="preserve">Chiến </w:t>
      </w:r>
      <w:r>
        <w:rPr>
          <w:i/>
        </w:rPr>
        <w:t xml:space="preserve">sĩ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sĩ </w:t>
      </w:r>
      <w:r>
        <w:rPr>
          <w:b/>
        </w:rPr>
        <w:t xml:space="preserve">quyết </w:t>
      </w:r>
      <w:r>
        <w:rPr>
          <w:b/>
        </w:rPr>
        <w:t xml:space="preserve">thắng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vinh </w:t>
      </w:r>
      <w:r>
        <w:t xml:space="preserve">dự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tặng </w:t>
      </w:r>
      <w:r>
        <w:t xml:space="preserve">cho </w:t>
      </w:r>
      <w:r>
        <w:t xml:space="preserve">những </w:t>
      </w:r>
      <w:r>
        <w:t xml:space="preserve">chiến </w:t>
      </w:r>
      <w:r>
        <w:t xml:space="preserve">sĩ </w:t>
      </w:r>
      <w:r>
        <w:t xml:space="preserve">xuất </w:t>
      </w:r>
      <w:r>
        <w:t xml:space="preserve">sắc </w:t>
      </w:r>
      <w:r>
        <w:t xml:space="preserve">nhất </w:t>
      </w:r>
      <w:r>
        <w:t xml:space="preserve">trong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nhân </w:t>
      </w:r>
      <w:r>
        <w:t xml:space="preserve">dân.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sĩ </w:t>
      </w:r>
      <w:r>
        <w:rPr>
          <w:b/>
        </w:rPr>
        <w:t xml:space="preserve">thi </w:t>
      </w:r>
      <w:r>
        <w:rPr>
          <w:b/>
        </w:rPr>
        <w:t xml:space="preserve">đua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vinh </w:t>
      </w:r>
      <w:r>
        <w:t xml:space="preserve">dự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Nam </w:t>
      </w:r>
      <w:r>
        <w:t xml:space="preserve">tặng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thành </w:t>
      </w:r>
      <w:r>
        <w:t xml:space="preserve">tích </w:t>
      </w:r>
      <w:r>
        <w:t xml:space="preserve">xuất </w:t>
      </w:r>
      <w:r>
        <w:t xml:space="preserve">sắc </w:t>
      </w:r>
      <w:r>
        <w:t xml:space="preserve">trong </w:t>
      </w:r>
      <w:r>
        <w:t xml:space="preserve">chiến </w:t>
      </w:r>
      <w:r>
        <w:t xml:space="preserve">đấu, </w:t>
      </w:r>
      <w:r>
        <w:t xml:space="preserve">sản </w:t>
      </w:r>
      <w:r>
        <w:t xml:space="preserve">xuất, </w:t>
      </w:r>
      <w:r>
        <w:t xml:space="preserve">công </w:t>
      </w:r>
      <w:r>
        <w:t xml:space="preserve">tác.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(cũ). </w:t>
      </w:r>
      <w:r>
        <w:t xml:space="preserve">Lịch </w:t>
      </w:r>
      <w:r>
        <w:t xml:space="preserve">sử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chiến </w:t>
      </w:r>
      <w:r>
        <w:t xml:space="preserve">đấu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Tình </w:t>
      </w:r>
      <w:r>
        <w:t xml:space="preserve">hình </w:t>
      </w:r>
      <w:r>
        <w:t xml:space="preserve">chiến </w:t>
      </w:r>
      <w:r>
        <w:t xml:space="preserve">sự. </w:t>
      </w:r>
      <w:r>
        <w:rPr>
          <w:i/>
        </w:rPr>
        <w:t xml:space="preserve">Vùng </w:t>
      </w:r>
      <w:r>
        <w:rPr>
          <w:i/>
        </w:rPr>
        <w:t xml:space="preserve">có </w:t>
      </w:r>
      <w:r>
        <w:t xml:space="preserve">chiến </w:t>
      </w:r>
      <w:r>
        <w:t xml:space="preserve">sự. </w:t>
      </w:r>
      <w:r>
        <w:t xml:space="preserve">chiến </w:t>
      </w:r>
      <w:r>
        <w:t xml:space="preserve">thắng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thắng. </w:t>
      </w:r>
      <w:r>
        <w:t xml:space="preserve">Chiến </w:t>
      </w:r>
      <w:r>
        <w:rPr>
          <w:i/>
        </w:rPr>
        <w:t xml:space="preserve">thắng </w:t>
      </w:r>
      <w:r>
        <w:t xml:space="preserve">giặc </w:t>
      </w:r>
      <w:r>
        <w:t xml:space="preserve">ngoại </w:t>
      </w:r>
      <w:r>
        <w:rPr>
          <w:i/>
        </w:rPr>
        <w:t xml:space="preserve">xâm. </w:t>
      </w:r>
      <w:r>
        <w:rPr>
          <w:b/>
        </w:rPr>
        <w:t xml:space="preserve">2 </w:t>
      </w:r>
      <w:r>
        <w:t xml:space="preserve">Thắng </w:t>
      </w:r>
      <w:r>
        <w:t xml:space="preserve">được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đấu </w:t>
      </w:r>
      <w:r>
        <w:t xml:space="preserve">tranh. </w:t>
      </w:r>
      <w:r>
        <w:t xml:space="preserve">Chiến </w:t>
      </w:r>
      <w:r>
        <w:rPr>
          <w:i/>
        </w:rPr>
        <w:t xml:space="preserve">thắng </w:t>
      </w:r>
      <w:r>
        <w:t xml:space="preserve">thiên </w:t>
      </w:r>
      <w:r>
        <w:rPr>
          <w:i/>
        </w:rPr>
        <w:t xml:space="preserve">tai. </w:t>
      </w:r>
      <w:r>
        <w:t xml:space="preserve">Chiến </w:t>
      </w:r>
      <w:r>
        <w:t xml:space="preserve">thắng </w:t>
      </w:r>
      <w:r>
        <w:t xml:space="preserve">nghèo </w:t>
      </w:r>
      <w:r>
        <w:rPr>
          <w:i/>
        </w:rPr>
        <w:t xml:space="preserve">nàn </w:t>
      </w:r>
      <w:r>
        <w:t xml:space="preserve">và </w:t>
      </w:r>
      <w:r>
        <w:rPr>
          <w:i/>
        </w:rPr>
        <w:t xml:space="preserve">lạc </w:t>
      </w:r>
      <w:r>
        <w:t xml:space="preserve">hậu. </w:t>
      </w:r>
      <w:r>
        <w:t xml:space="preserve">II </w:t>
      </w:r>
      <w:r>
        <w:t xml:space="preserve">danh từ </w:t>
      </w:r>
      <w:r>
        <w:t xml:space="preserve">Thắng </w:t>
      </w:r>
      <w:r>
        <w:t xml:space="preserve">lợi </w:t>
      </w:r>
      <w:r>
        <w:t xml:space="preserve">giành </w:t>
      </w:r>
      <w:r>
        <w:t xml:space="preserve">được </w:t>
      </w:r>
      <w:r>
        <w:t xml:space="preserve">trong </w:t>
      </w:r>
      <w:r>
        <w:t xml:space="preserve">chiến </w:t>
      </w:r>
      <w:r>
        <w:t xml:space="preserve">đấu, </w:t>
      </w:r>
      <w:r>
        <w:t xml:space="preserve">chiến </w:t>
      </w:r>
      <w:r>
        <w:t xml:space="preserve">tranh. </w:t>
      </w:r>
      <w:r>
        <w:t xml:space="preserve">Chiến </w:t>
      </w:r>
      <w:r>
        <w:t xml:space="preserve">thẳng </w:t>
      </w:r>
      <w:r>
        <w:t xml:space="preserve">Điện </w:t>
      </w:r>
      <w:r>
        <w:t xml:space="preserve">Biên </w:t>
      </w:r>
      <w:r>
        <w:t xml:space="preserve">Phủ.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thuật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Cách </w:t>
      </w:r>
      <w:r>
        <w:t xml:space="preserve">đánh </w:t>
      </w:r>
      <w:r>
        <w:t xml:space="preserve">trong </w:t>
      </w:r>
      <w:r>
        <w:t xml:space="preserve">từng </w:t>
      </w:r>
      <w:r>
        <w:t xml:space="preserve">trận. </w:t>
      </w:r>
      <w:r>
        <w:t xml:space="preserve">Chiến </w:t>
      </w:r>
      <w:r>
        <w:t xml:space="preserve">thuật </w:t>
      </w:r>
      <w:r>
        <w:rPr>
          <w:i/>
        </w:rPr>
        <w:t xml:space="preserve">phục </w:t>
      </w:r>
      <w:r>
        <w:rPr>
          <w:i/>
        </w:rPr>
        <w:t xml:space="preserve">kích. </w:t>
      </w:r>
      <w:r>
        <w:t xml:space="preserve">Chiến </w:t>
      </w:r>
      <w:r>
        <w:t xml:space="preserve">thuật </w:t>
      </w:r>
      <w:r>
        <w:rPr>
          <w:i/>
        </w:rPr>
        <w:t xml:space="preserve">lấy </w:t>
      </w:r>
      <w:r>
        <w:rPr>
          <w:i/>
        </w:rPr>
        <w:t xml:space="preserve">ít </w:t>
      </w:r>
      <w:r>
        <w:rPr>
          <w:i/>
        </w:rPr>
        <w:t xml:space="preserve">đánh </w:t>
      </w:r>
      <w:r>
        <w:rPr>
          <w:i/>
        </w:rPr>
        <w:t xml:space="preserve">nhiều.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nghệ </w:t>
      </w:r>
      <w:r>
        <w:t xml:space="preserve">thuật </w:t>
      </w:r>
      <w:r>
        <w:t xml:space="preserve">quân </w:t>
      </w:r>
      <w:r>
        <w:t xml:space="preserve">sự, </w:t>
      </w:r>
      <w:r>
        <w:t xml:space="preserve">nghiên </w:t>
      </w:r>
      <w:r>
        <w:t xml:space="preserve">cứu </w:t>
      </w:r>
      <w:r>
        <w:t xml:space="preserve">quy </w:t>
      </w:r>
      <w:r>
        <w:t xml:space="preserve">luật, </w:t>
      </w:r>
      <w:r>
        <w:t xml:space="preserve">phương </w:t>
      </w:r>
      <w:r>
        <w:t xml:space="preserve">pháp </w:t>
      </w:r>
      <w:r>
        <w:t xml:space="preserve">chuẩn </w:t>
      </w:r>
      <w:r>
        <w:t xml:space="preserve">bị </w:t>
      </w:r>
      <w:r>
        <w:t xml:space="preserve">và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đấu. </w:t>
      </w:r>
      <w:r>
        <w:t xml:space="preserve">Vắm </w:t>
      </w:r>
      <w:r>
        <w:rPr>
          <w:i/>
        </w:rPr>
        <w:t xml:space="preserve">vững </w:t>
      </w:r>
      <w:r>
        <w:rPr>
          <w:i/>
        </w:rPr>
        <w:t xml:space="preserve">chiến </w:t>
      </w:r>
      <w:r>
        <w:rPr>
          <w:i/>
        </w:rPr>
        <w:t xml:space="preserve">thuật. </w:t>
      </w:r>
      <w:r>
        <w:rPr>
          <w:b/>
        </w:rPr>
        <w:t xml:space="preserve">3 </w:t>
      </w:r>
      <w:r>
        <w:t xml:space="preserve">Cách </w:t>
      </w:r>
      <w:r>
        <w:t xml:space="preserve">xử </w:t>
      </w:r>
      <w:r>
        <w:t xml:space="preserve">lí </w:t>
      </w:r>
      <w:r>
        <w:t xml:space="preserve">các </w:t>
      </w:r>
      <w:r>
        <w:t xml:space="preserve">tình </w:t>
      </w:r>
      <w:r>
        <w:t xml:space="preserve">huống </w:t>
      </w:r>
      <w:r>
        <w:t xml:space="preserve">trong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thao, </w:t>
      </w:r>
      <w:r>
        <w:t xml:space="preserve">để </w:t>
      </w:r>
      <w:r>
        <w:t xml:space="preserve">đạt </w:t>
      </w:r>
      <w:r>
        <w:t xml:space="preserve">thành </w:t>
      </w:r>
      <w:r>
        <w:t xml:space="preserve">tích </w:t>
      </w:r>
      <w:r>
        <w:t xml:space="preserve">cao </w:t>
      </w:r>
      <w:r>
        <w:t xml:space="preserve">nhất </w:t>
      </w:r>
      <w:r>
        <w:t xml:space="preserve">Nâng </w:t>
      </w:r>
      <w:r>
        <w:t xml:space="preserve">cao </w:t>
      </w:r>
      <w:r>
        <w:rPr>
          <w:i/>
        </w:rPr>
        <w:t xml:space="preserve">trình </w:t>
      </w:r>
      <w:r>
        <w:rPr>
          <w:i/>
        </w:rPr>
        <w:t xml:space="preserve">độ </w:t>
      </w:r>
      <w:r>
        <w:t xml:space="preserve">chiến </w:t>
      </w:r>
      <w:r>
        <w:t xml:space="preserve">thuật. </w:t>
      </w:r>
      <w:r>
        <w:rPr>
          <w:b/>
        </w:rPr>
        <w:t xml:space="preserve">4 </w:t>
      </w:r>
      <w:r>
        <w:t xml:space="preserve">(cũ). </w:t>
      </w:r>
      <w:r>
        <w:t xml:space="preserve">Sách </w:t>
      </w:r>
      <w:r>
        <w:t xml:space="preserve">lược. </w:t>
      </w:r>
      <w:r>
        <w:t xml:space="preserve">Chiến </w:t>
      </w:r>
      <w:r>
        <w:t xml:space="preserve">lược </w:t>
      </w:r>
      <w:r>
        <w:t xml:space="preserve">uà </w:t>
      </w:r>
      <w:r>
        <w:t xml:space="preserve">chiến </w:t>
      </w:r>
      <w:r>
        <w:rPr>
          <w:i/>
        </w:rPr>
        <w:t xml:space="preserve">thuật </w:t>
      </w:r>
      <w:r>
        <w:rPr>
          <w:i/>
        </w:rPr>
        <w:t xml:space="preserve">cách </w:t>
      </w:r>
      <w:r>
        <w:t xml:space="preserve">mạng. </w:t>
      </w:r>
      <w:r>
        <w:t xml:space="preserve">ll </w:t>
      </w:r>
      <w:r>
        <w:t xml:space="preserve">tt </w:t>
      </w:r>
      <w:r>
        <w:t xml:space="preserve">Thuộc </w:t>
      </w:r>
      <w:r>
        <w:t xml:space="preserve">về </w:t>
      </w:r>
      <w:r>
        <w:t xml:space="preserve">chiến </w:t>
      </w:r>
      <w:r>
        <w:t xml:space="preserve">thuật, </w:t>
      </w:r>
      <w:r>
        <w:t xml:space="preserve">phục </w:t>
      </w:r>
      <w:r>
        <w:t xml:space="preserve">vụ </w:t>
      </w:r>
      <w:r>
        <w:t xml:space="preserve">chiến </w:t>
      </w:r>
      <w:r>
        <w:t xml:space="preserve">thuật. </w:t>
      </w:r>
      <w:r>
        <w:t xml:space="preserve">Không </w:t>
      </w:r>
      <w:r>
        <w:t xml:space="preserve">quân </w:t>
      </w:r>
      <w:r>
        <w:t xml:space="preserve">chiến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t xml:space="preserve">Thuyền </w:t>
      </w:r>
      <w:r>
        <w:t xml:space="preserve">lớn </w:t>
      </w:r>
      <w:r>
        <w:t xml:space="preserve">hoặc </w:t>
      </w:r>
      <w:r>
        <w:t xml:space="preserve">tàu </w:t>
      </w:r>
      <w:r>
        <w:t xml:space="preserve">thuỷ </w:t>
      </w:r>
      <w:r>
        <w:t xml:space="preserve">dùng </w:t>
      </w:r>
      <w:r>
        <w:t xml:space="preserve">để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bị </w:t>
      </w:r>
      <w:r>
        <w:t xml:space="preserve">thương </w:t>
      </w:r>
      <w:r>
        <w:t xml:space="preserve">trong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(cũ). </w:t>
      </w:r>
      <w:r>
        <w:t xml:space="preserve">Thành </w:t>
      </w:r>
      <w:r>
        <w:t xml:space="preserve">tích </w:t>
      </w:r>
      <w:r>
        <w:t xml:space="preserve">chiến </w:t>
      </w:r>
      <w:r>
        <w:t xml:space="preserve">đấu; </w:t>
      </w:r>
      <w:r>
        <w:t xml:space="preserve">chiến </w:t>
      </w:r>
      <w:r>
        <w:t xml:space="preserve">công.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tranh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xung </w:t>
      </w:r>
      <w:r>
        <w:t xml:space="preserve">đột </w:t>
      </w:r>
      <w:r>
        <w:t xml:space="preserve">vũ </w:t>
      </w:r>
      <w:r>
        <w:t xml:space="preserve">trang </w:t>
      </w:r>
      <w:r>
        <w:t xml:space="preserve">giữa </w:t>
      </w:r>
      <w:r>
        <w:t xml:space="preserve">các </w:t>
      </w:r>
      <w:r>
        <w:t xml:space="preserve">giai </w:t>
      </w:r>
      <w:r>
        <w:t xml:space="preserve">cấp,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hoặc </w:t>
      </w:r>
      <w:r>
        <w:t xml:space="preserve">các </w:t>
      </w:r>
      <w:r>
        <w:t xml:space="preserve">nước </w:t>
      </w:r>
      <w:r>
        <w:t xml:space="preserve">nhằm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