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chu </w:t>
      </w:r>
      <w:r>
        <w:rPr>
          <w:b/>
        </w:rPr>
        <w:t xml:space="preserve">toàn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Đầy </w:t>
      </w:r>
      <w:r>
        <w:t xml:space="preserve">đủ, </w:t>
      </w:r>
      <w:r>
        <w:t xml:space="preserve">trọn </w:t>
      </w:r>
      <w:r>
        <w:t xml:space="preserve">vẹn, </w:t>
      </w:r>
      <w:r>
        <w:t xml:space="preserve">không </w:t>
      </w:r>
      <w:r>
        <w:t xml:space="preserve">thiếu </w:t>
      </w:r>
      <w:r>
        <w:t xml:space="preserve">sót </w:t>
      </w:r>
      <w:r>
        <w:t xml:space="preserve">gì. </w:t>
      </w:r>
      <w:r>
        <w:rPr>
          <w:i/>
        </w:rPr>
        <w:t xml:space="preserve">Việc </w:t>
      </w:r>
      <w:r>
        <w:rPr>
          <w:i/>
        </w:rPr>
        <w:t xml:space="preserve">công, </w:t>
      </w:r>
      <w:r>
        <w:rPr>
          <w:i/>
        </w:rPr>
        <w:t xml:space="preserve">việc </w:t>
      </w:r>
      <w:r>
        <w:rPr>
          <w:i/>
        </w:rPr>
        <w:t xml:space="preserve">tư </w:t>
      </w:r>
      <w:r>
        <w:t xml:space="preserve">đều </w:t>
      </w:r>
      <w:r>
        <w:rPr>
          <w:i/>
        </w:rPr>
        <w:t xml:space="preserve">chu </w:t>
      </w:r>
      <w:r>
        <w:t xml:space="preserve">toàn. </w:t>
      </w:r>
      <w:r>
        <w:t xml:space="preserve">II </w:t>
      </w:r>
      <w:r>
        <w:t xml:space="preserve">động từ </w:t>
      </w:r>
      <w:r>
        <w:t xml:space="preserve">(cũ; </w:t>
      </w:r>
      <w:r>
        <w:t xml:space="preserve">1d). </w:t>
      </w:r>
      <w:r>
        <w:t xml:space="preserve">Giữ </w:t>
      </w:r>
      <w:r>
        <w:t xml:space="preserve">cho </w:t>
      </w:r>
      <w:r>
        <w:t xml:space="preserve">trọn </w:t>
      </w:r>
      <w:r>
        <w:rPr>
          <w:i/>
        </w:rPr>
        <w:t xml:space="preserve">vẹn. </w:t>
      </w:r>
      <w:r>
        <w:rPr>
          <w:i/>
        </w:rPr>
        <w:t xml:space="preserve">Chu </w:t>
      </w:r>
      <w:r>
        <w:rPr>
          <w:i/>
        </w:rPr>
        <w:t xml:space="preserve">toàn </w:t>
      </w:r>
      <w:r>
        <w:t xml:space="preserve">danh </w:t>
      </w:r>
      <w:r>
        <w:t xml:space="preserve">tiết. </w:t>
      </w:r>
      <w:r>
        <w:br/>
      </w:r>
      <w:r>
        <w:rPr>
          <w:b/>
        </w:rPr>
        <w:t xml:space="preserve">chu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diễn </w:t>
      </w:r>
      <w:r>
        <w:t xml:space="preserve">biến </w:t>
      </w:r>
      <w:r>
        <w:t xml:space="preserve">của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mà </w:t>
      </w:r>
      <w:r>
        <w:t xml:space="preserve">lúc </w:t>
      </w:r>
      <w:r>
        <w:t xml:space="preserve">kết </w:t>
      </w:r>
      <w:r>
        <w:t xml:space="preserve">thúc </w:t>
      </w:r>
      <w:r>
        <w:t xml:space="preserve">lại </w:t>
      </w:r>
      <w:r>
        <w:t xml:space="preserve">trở </w:t>
      </w:r>
      <w:r>
        <w:t xml:space="preserve">về </w:t>
      </w:r>
      <w:r>
        <w:t xml:space="preserve">trạng </w:t>
      </w:r>
      <w:r>
        <w:t xml:space="preserve">thái </w:t>
      </w:r>
      <w:r>
        <w:t xml:space="preserve">ban </w:t>
      </w:r>
      <w:r>
        <w:t xml:space="preserve">đầu. </w:t>
      </w:r>
      <w:r>
        <w:br/>
      </w:r>
      <w:r>
        <w:rPr>
          <w:b/>
        </w:rPr>
        <w:t xml:space="preserve">chu </w:t>
      </w:r>
      <w:r>
        <w:rPr>
          <w:b/>
        </w:rPr>
        <w:t xml:space="preserve">tuyển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chu </w:t>
      </w:r>
      <w:r>
        <w:t xml:space="preserve">toàn. </w:t>
      </w:r>
      <w:r>
        <w:br/>
      </w:r>
      <w:r>
        <w:rPr>
          <w:b/>
        </w:rPr>
        <w:t xml:space="preserve">chu </w:t>
      </w:r>
      <w:r>
        <w:rPr>
          <w:b/>
        </w:rPr>
        <w:t xml:space="preserve">vi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Độ </w:t>
      </w:r>
      <w:r>
        <w:t xml:space="preserve">dài </w:t>
      </w:r>
      <w:r>
        <w:t xml:space="preserve">của </w:t>
      </w:r>
      <w:r>
        <w:t xml:space="preserve">đường </w:t>
      </w:r>
      <w:r>
        <w:t xml:space="preserve">kính </w:t>
      </w:r>
      <w:r>
        <w:t xml:space="preserve">giới </w:t>
      </w:r>
      <w:r>
        <w:t xml:space="preserve">hạn </w:t>
      </w:r>
      <w:r>
        <w:t xml:space="preserve">một </w:t>
      </w:r>
      <w:r>
        <w:t xml:space="preserve">hình </w:t>
      </w:r>
      <w:r>
        <w:t xml:space="preserve">phẳng. </w:t>
      </w:r>
      <w:r>
        <w:rPr>
          <w:i/>
        </w:rPr>
        <w:t xml:space="preserve">Chu </w:t>
      </w:r>
      <w:r>
        <w:t xml:space="preserve">vi </w:t>
      </w:r>
      <w:r>
        <w:rPr>
          <w:i/>
        </w:rPr>
        <w:t xml:space="preserve">đường </w:t>
      </w:r>
      <w:r>
        <w:rPr>
          <w:i/>
        </w:rPr>
        <w:t xml:space="preserve">tròn. </w:t>
      </w:r>
      <w:r>
        <w:rPr>
          <w:i/>
        </w:rPr>
        <w:t xml:space="preserve">Chu </w:t>
      </w:r>
      <w:r>
        <w:t xml:space="preserve">uí </w:t>
      </w:r>
      <w:r>
        <w:t xml:space="preserve">hình </w:t>
      </w:r>
      <w:r>
        <w:rPr>
          <w:i/>
        </w:rPr>
        <w:t xml:space="preserve">chữ </w:t>
      </w:r>
      <w:r>
        <w:t xml:space="preserve">nhật. </w:t>
      </w:r>
      <w:r>
        <w:rPr>
          <w:b/>
        </w:rPr>
        <w:t xml:space="preserve">2 </w:t>
      </w:r>
      <w:r>
        <w:t xml:space="preserve">Vùng </w:t>
      </w:r>
      <w:r>
        <w:t xml:space="preserve">bao </w:t>
      </w:r>
      <w:r>
        <w:t xml:space="preserve">quanh, </w:t>
      </w:r>
      <w:r>
        <w:t xml:space="preserve">khu </w:t>
      </w:r>
      <w:r>
        <w:t xml:space="preserve">vây </w:t>
      </w:r>
      <w:r>
        <w:t xml:space="preserve">quanh </w:t>
      </w:r>
      <w:r>
        <w:t xml:space="preserve">ngoại </w:t>
      </w:r>
      <w:r>
        <w:t xml:space="preserve">vi. </w:t>
      </w:r>
      <w:r>
        <w:t xml:space="preserve">Khu </w:t>
      </w:r>
      <w:r>
        <w:t xml:space="preserve">chu </w:t>
      </w:r>
      <w:r>
        <w:t xml:space="preserve">ui </w:t>
      </w:r>
      <w:r>
        <w:rPr>
          <w:i/>
        </w:rPr>
        <w:t xml:space="preserve">thành </w:t>
      </w:r>
      <w:r>
        <w:rPr>
          <w:i/>
        </w:rPr>
        <w:t xml:space="preserve">phố. </w:t>
      </w:r>
      <w:r>
        <w:t xml:space="preserve">Chu </w:t>
      </w:r>
      <w:r>
        <w:rPr>
          <w:i/>
        </w:rPr>
        <w:t xml:space="preserve">ui </w:t>
      </w:r>
      <w:r>
        <w:rPr>
          <w:i/>
        </w:rPr>
        <w:t xml:space="preserve">phòng </w:t>
      </w:r>
      <w:r>
        <w:t xml:space="preserve">thủ </w:t>
      </w:r>
      <w:r>
        <w:t xml:space="preserve">của </w:t>
      </w:r>
      <w:r>
        <w:rPr>
          <w:i/>
        </w:rPr>
        <w:t xml:space="preserve">một </w:t>
      </w:r>
      <w:r>
        <w:t xml:space="preserve">uị </w:t>
      </w:r>
      <w:r>
        <w:rPr>
          <w:i/>
        </w:rPr>
        <w:t xml:space="preserve">trí.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có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về </w:t>
      </w:r>
      <w:r>
        <w:t xml:space="preserve">tài </w:t>
      </w:r>
      <w:r>
        <w:t xml:space="preserve">sản </w:t>
      </w:r>
      <w:r>
        <w:t xml:space="preserve">nào </w:t>
      </w:r>
      <w:r>
        <w:t xml:space="preserve">đó. </w:t>
      </w:r>
      <w:r>
        <w:t xml:space="preserve">Chủ </w:t>
      </w:r>
      <w:r>
        <w:rPr>
          <w:i/>
        </w:rPr>
        <w:t xml:space="preserve">hiệu </w:t>
      </w:r>
      <w:r>
        <w:rPr>
          <w:i/>
        </w:rPr>
        <w:t xml:space="preserve">buôn. </w:t>
      </w:r>
      <w:r>
        <w:rPr>
          <w:b/>
        </w:rPr>
        <w:t xml:space="preserve">2 </w:t>
      </w:r>
      <w:r>
        <w:t xml:space="preserve">Người </w:t>
      </w:r>
      <w:r>
        <w:t xml:space="preserve">có </w:t>
      </w:r>
      <w:r>
        <w:t xml:space="preserve">quyền </w:t>
      </w:r>
      <w:r>
        <w:t xml:space="preserve">quản </w:t>
      </w:r>
      <w:r>
        <w:t xml:space="preserve">lí, </w:t>
      </w:r>
      <w:r>
        <w:t xml:space="preserve">xử </w:t>
      </w:r>
      <w:r>
        <w:t xml:space="preserve">lí </w:t>
      </w:r>
      <w:r>
        <w:t xml:space="preserve">toàn </w:t>
      </w:r>
      <w:r>
        <w:t xml:space="preserve">bộ </w:t>
      </w:r>
      <w:r>
        <w:t xml:space="preserve">các </w:t>
      </w:r>
      <w:r>
        <w:t xml:space="preserve">công </w:t>
      </w:r>
      <w:r>
        <w:t xml:space="preserve">việc </w:t>
      </w:r>
      <w:r>
        <w:t xml:space="preserve">theo </w:t>
      </w:r>
      <w:r>
        <w:t xml:space="preserve">lợi </w:t>
      </w:r>
      <w:r>
        <w:t xml:space="preserve">ích </w:t>
      </w:r>
      <w:r>
        <w:rPr>
          <w:i/>
        </w:rPr>
        <w:t xml:space="preserve">của </w:t>
      </w:r>
      <w:r>
        <w:rPr>
          <w:i/>
        </w:rPr>
        <w:t xml:space="preserve">mình. </w:t>
      </w:r>
      <w:r>
        <w:rPr>
          <w:i/>
        </w:rPr>
        <w:t xml:space="preserve">Thanh </w:t>
      </w:r>
      <w:r>
        <w:rPr>
          <w:i/>
        </w:rPr>
        <w:t xml:space="preserve">niên </w:t>
      </w:r>
      <w:r>
        <w:t xml:space="preserve">là </w:t>
      </w:r>
      <w:r>
        <w:rPr>
          <w:i/>
        </w:rPr>
        <w:t xml:space="preserve">người </w:t>
      </w:r>
      <w:r>
        <w:rPr>
          <w:i/>
        </w:rPr>
        <w:t xml:space="preserve">chủ </w:t>
      </w:r>
      <w:r>
        <w:rPr>
          <w:i/>
        </w:rPr>
        <w:t xml:space="preserve">tương </w:t>
      </w:r>
      <w:r>
        <w:rPr>
          <w:i/>
        </w:rPr>
        <w:t xml:space="preserve">lai </w:t>
      </w:r>
      <w:r>
        <w:t xml:space="preserve">của </w:t>
      </w:r>
      <w:r>
        <w:rPr>
          <w:i/>
        </w:rPr>
        <w:t xml:space="preserve">đất </w:t>
      </w:r>
      <w:r>
        <w:t xml:space="preserve">nước. </w:t>
      </w:r>
      <w:r>
        <w:rPr>
          <w:i/>
        </w:rPr>
        <w:t xml:space="preserve">Làm </w:t>
      </w:r>
      <w:r>
        <w:t xml:space="preserve">chủ </w:t>
      </w:r>
      <w:r>
        <w:rPr>
          <w:i/>
        </w:rPr>
        <w:t xml:space="preserve">được </w:t>
      </w:r>
      <w:r>
        <w:rPr>
          <w:i/>
        </w:rPr>
        <w:t xml:space="preserve">mình. </w:t>
      </w:r>
      <w:r>
        <w:rPr>
          <w:b/>
        </w:rPr>
        <w:t xml:space="preserve">3 </w:t>
      </w:r>
      <w:r>
        <w:t xml:space="preserve">Kẻ </w:t>
      </w:r>
      <w:r>
        <w:t xml:space="preserve">thuê </w:t>
      </w:r>
      <w:r>
        <w:t xml:space="preserve">người </w:t>
      </w:r>
      <w:r>
        <w:t xml:space="preserve">làm,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làm </w:t>
      </w:r>
      <w:r>
        <w:t xml:space="preserve">thuê. </w:t>
      </w:r>
      <w:r>
        <w:t xml:space="preserve">Chủ </w:t>
      </w:r>
      <w:r>
        <w:rPr>
          <w:i/>
        </w:rPr>
        <w:t xml:space="preserve">và </w:t>
      </w:r>
      <w:r>
        <w:t xml:space="preserve">thợ. </w:t>
      </w:r>
      <w:r>
        <w:t xml:space="preserve">Thay </w:t>
      </w:r>
      <w:r>
        <w:rPr>
          <w:i/>
        </w:rPr>
        <w:t xml:space="preserve">thầy </w:t>
      </w:r>
      <w:r>
        <w:rPr>
          <w:i/>
        </w:rPr>
        <w:t xml:space="preserve">đổi </w:t>
      </w:r>
      <w:r>
        <w:rPr>
          <w:i/>
        </w:rPr>
        <w:t xml:space="preserve">chủ </w:t>
      </w:r>
      <w:r>
        <w:t xml:space="preserve">(bóng (nghĩa bóng)). </w:t>
      </w:r>
      <w:r>
        <w:rPr>
          <w:b/>
        </w:rPr>
        <w:t xml:space="preserve">4 </w:t>
      </w:r>
      <w:r>
        <w:t xml:space="preserve">Người </w:t>
      </w:r>
      <w:r>
        <w:t xml:space="preserve">tiếp </w:t>
      </w:r>
      <w:r>
        <w:t xml:space="preserve">khách,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khách. </w:t>
      </w:r>
      <w:r>
        <w:t xml:space="preserve">Chủ </w:t>
      </w:r>
      <w:r>
        <w:t xml:space="preserve">tiễn </w:t>
      </w:r>
      <w:r>
        <w:rPr>
          <w:i/>
        </w:rPr>
        <w:t xml:space="preserve">khách </w:t>
      </w:r>
      <w:r>
        <w:rPr>
          <w:i/>
        </w:rPr>
        <w:t xml:space="preserve">ra </w:t>
      </w:r>
      <w:r>
        <w:t xml:space="preserve">về. </w:t>
      </w:r>
      <w:r>
        <w:t xml:space="preserve">lI </w:t>
      </w:r>
      <w: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Chính, </w:t>
      </w:r>
      <w:r>
        <w:t xml:space="preserve">chủ </w:t>
      </w:r>
      <w:r>
        <w:t xml:space="preserve">yếu. </w:t>
      </w:r>
      <w:r>
        <w:rPr>
          <w:i/>
        </w:rPr>
        <w:t xml:space="preserve">Động </w:t>
      </w:r>
      <w:r>
        <w:t xml:space="preserve">mạch </w:t>
      </w:r>
      <w:r>
        <w:t xml:space="preserve">chủ. </w:t>
      </w:r>
      <w:r>
        <w:t xml:space="preserve">Con </w:t>
      </w:r>
      <w:r>
        <w:rPr>
          <w:i/>
        </w:rPr>
        <w:t xml:space="preserve">bài </w:t>
      </w:r>
      <w:r>
        <w:rPr>
          <w:i/>
        </w:rPr>
        <w:t xml:space="preserve">chủ.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(cũ). </w:t>
      </w:r>
      <w:r>
        <w:t xml:space="preserve">Âm </w:t>
      </w:r>
      <w:r>
        <w:t xml:space="preserve">chủ.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bài </w:t>
      </w:r>
      <w:r>
        <w:rPr>
          <w:i/>
        </w:rPr>
        <w:t xml:space="preserve">danh từ </w:t>
      </w:r>
      <w:r>
        <w:t xml:space="preserve">Con </w:t>
      </w:r>
      <w:r>
        <w:t xml:space="preserve">bài </w:t>
      </w:r>
      <w:r>
        <w:t xml:space="preserve">vào </w:t>
      </w:r>
      <w:r>
        <w:t xml:space="preserve">loại </w:t>
      </w:r>
      <w:r>
        <w:t xml:space="preserve">có </w:t>
      </w:r>
      <w:r>
        <w:t xml:space="preserve">ưu </w:t>
      </w:r>
      <w:r>
        <w:t xml:space="preserve">thế </w:t>
      </w:r>
      <w:r>
        <w:t xml:space="preserve">hơn </w:t>
      </w:r>
      <w:r>
        <w:t xml:space="preserve">các </w:t>
      </w:r>
      <w:r>
        <w:t xml:space="preserve">loại </w:t>
      </w:r>
      <w:r>
        <w:t xml:space="preserve">khác </w:t>
      </w:r>
      <w:r>
        <w:t xml:space="preserve">trong </w:t>
      </w:r>
      <w:r>
        <w:t xml:space="preserve">ván </w:t>
      </w:r>
      <w:r>
        <w:t xml:space="preserve">bài, </w:t>
      </w:r>
      <w:r>
        <w:t xml:space="preserve">theo </w:t>
      </w:r>
      <w:r>
        <w:t xml:space="preserve">quy </w:t>
      </w:r>
      <w:r>
        <w:t xml:space="preserve">ước; </w:t>
      </w:r>
      <w:r>
        <w:t xml:space="preserve">con </w:t>
      </w:r>
      <w:r>
        <w:t xml:space="preserve">bài </w:t>
      </w:r>
      <w:r>
        <w:t xml:space="preserve">chủ; </w:t>
      </w:r>
      <w:r>
        <w:t xml:space="preserve">thường </w:t>
      </w:r>
      <w:r>
        <w:t xml:space="preserve">dùng </w:t>
      </w:r>
      <w:r>
        <w:t xml:space="preserve">(khẩu ngữ) </w:t>
      </w:r>
      <w:r>
        <w:t xml:space="preserve">để </w:t>
      </w:r>
      <w:r>
        <w:t xml:space="preserve">ví </w:t>
      </w:r>
      <w:r>
        <w:rPr>
          <w:i/>
        </w:rPr>
        <w:t xml:space="preserve">cái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quyết </w:t>
      </w:r>
      <w:r>
        <w:t xml:space="preserve">định </w:t>
      </w:r>
      <w:r>
        <w:t xml:space="preserve">để </w:t>
      </w:r>
      <w:r>
        <w:t xml:space="preserve">tranh </w:t>
      </w:r>
      <w:r>
        <w:t xml:space="preserve">phần </w:t>
      </w:r>
      <w:r>
        <w:t xml:space="preserve">thắng. </w:t>
      </w:r>
      <w:r>
        <w:rPr>
          <w:i/>
        </w:rPr>
        <w:t xml:space="preserve">Đánh </w:t>
      </w:r>
      <w:r>
        <w:t xml:space="preserve">chủ </w:t>
      </w:r>
      <w:r>
        <w:rPr>
          <w:i/>
        </w:rPr>
        <w:t xml:space="preserve">bài. </w:t>
      </w:r>
      <w:r>
        <w:t xml:space="preserve">Tung </w:t>
      </w:r>
      <w:r>
        <w:rPr>
          <w:i/>
        </w:rPr>
        <w:t xml:space="preserve">các </w:t>
      </w:r>
      <w:r>
        <w:rPr>
          <w:i/>
        </w:rPr>
        <w:t xml:space="preserve">đơn </w:t>
      </w:r>
      <w:r>
        <w:t xml:space="preserve">uị </w:t>
      </w:r>
      <w:r>
        <w:t xml:space="preserve">chủ </w:t>
      </w:r>
      <w:r>
        <w:t xml:space="preserve">bài </w:t>
      </w:r>
      <w:r>
        <w:rPr>
          <w:i/>
        </w:rPr>
        <w:t xml:space="preserve">để </w:t>
      </w:r>
      <w:r>
        <w:rPr>
          <w:i/>
        </w:rPr>
        <w:t xml:space="preserve">tiến </w:t>
      </w:r>
      <w:r>
        <w:rPr>
          <w:i/>
        </w:rPr>
        <w:t xml:space="preserve">công.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biên </w:t>
      </w:r>
      <w:r>
        <w:rPr>
          <w:i/>
        </w:rPr>
        <w:t xml:space="preserve">danh từ </w:t>
      </w:r>
      <w:r>
        <w:t xml:space="preserve">Người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chính </w:t>
      </w:r>
      <w:r>
        <w:t xml:space="preserve">trong </w:t>
      </w:r>
      <w:r>
        <w:t xml:space="preserve">việc </w:t>
      </w:r>
      <w:r>
        <w:t xml:space="preserve">biên </w:t>
      </w:r>
      <w:r>
        <w:t xml:space="preserve">soạn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tập </w:t>
      </w:r>
      <w:r>
        <w:t xml:space="preserve">thể.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bút </w:t>
      </w:r>
      <w:r>
        <w:rPr>
          <w:i/>
        </w:rPr>
        <w:t xml:space="preserve">danh từ </w:t>
      </w:r>
      <w:r>
        <w:t xml:space="preserve">Người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chính </w:t>
      </w:r>
      <w:r>
        <w:t xml:space="preserve">trong </w:t>
      </w:r>
      <w:r>
        <w:t xml:space="preserve">công </w:t>
      </w:r>
      <w:r>
        <w:t xml:space="preserve">tác </w:t>
      </w:r>
      <w:r>
        <w:t xml:space="preserve">biên </w:t>
      </w:r>
      <w:r>
        <w:t xml:space="preserve">tập </w:t>
      </w:r>
      <w:r>
        <w:t xml:space="preserve">của </w:t>
      </w:r>
      <w:r>
        <w:t xml:space="preserve">một </w:t>
      </w:r>
      <w:r>
        <w:t xml:space="preserve">tờ </w:t>
      </w:r>
      <w:r>
        <w:t xml:space="preserve">báo </w:t>
      </w:r>
      <w:r>
        <w:t xml:space="preserve">hoặc </w:t>
      </w:r>
      <w:r>
        <w:t xml:space="preserve">tạp </w:t>
      </w:r>
      <w:r>
        <w:t xml:space="preserve">chí.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Chủ </w:t>
      </w:r>
      <w:r>
        <w:t xml:space="preserve">trương </w:t>
      </w:r>
      <w:r>
        <w:t xml:space="preserve">tiến </w:t>
      </w:r>
      <w:r>
        <w:t xml:space="preserve">hành </w:t>
      </w:r>
      <w:r>
        <w:t xml:space="preserve">chiến </w:t>
      </w:r>
      <w:r>
        <w:t xml:space="preserve">tranh; </w:t>
      </w:r>
      <w:r>
        <w:t xml:space="preserve">trái </w:t>
      </w:r>
      <w:r>
        <w:t xml:space="preserve">với </w:t>
      </w:r>
      <w:r>
        <w:t xml:space="preserve">chủ </w:t>
      </w:r>
      <w:r>
        <w:t xml:space="preserve">hoà. </w:t>
      </w:r>
      <w:r>
        <w:t xml:space="preserve">Phái </w:t>
      </w:r>
      <w:r>
        <w:t xml:space="preserve">chủ </w:t>
      </w:r>
      <w:r>
        <w:t xml:space="preserve">chiến.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chốt </w:t>
      </w:r>
      <w:r>
        <w:rPr>
          <w:b/>
        </w:rPr>
        <w:t xml:space="preserve">t </w:t>
      </w:r>
      <w:r>
        <w:t xml:space="preserve">Quan </w:t>
      </w:r>
      <w:r>
        <w:t xml:space="preserve">trọng </w:t>
      </w:r>
      <w:r>
        <w:t xml:space="preserve">nhất,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nòng </w:t>
      </w:r>
      <w:r>
        <w:t xml:space="preserve">cốt. </w:t>
      </w:r>
      <w:r>
        <w:t xml:space="preserve">Cán </w:t>
      </w:r>
      <w:r>
        <w:rPr>
          <w:i/>
        </w:rPr>
        <w:t xml:space="preserve">bộ </w:t>
      </w:r>
      <w:r>
        <w:t xml:space="preserve">chủ </w:t>
      </w:r>
      <w:r>
        <w:rPr>
          <w:i/>
        </w:rPr>
        <w:t xml:space="preserve">chốt </w:t>
      </w:r>
      <w:r>
        <w:rPr>
          <w:i/>
        </w:rPr>
        <w:t xml:space="preserve">của </w:t>
      </w:r>
      <w:r>
        <w:rPr>
          <w:i/>
        </w:rPr>
        <w:t xml:space="preserve">phong </w:t>
      </w:r>
      <w:r>
        <w:rPr>
          <w:i/>
        </w:rPr>
        <w:t xml:space="preserve">trào.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chứa </w:t>
      </w:r>
      <w:r>
        <w:rPr>
          <w:i/>
        </w:rPr>
        <w:t xml:space="preserve">danh từ </w:t>
      </w:r>
      <w:r>
        <w:t xml:space="preserve">Người </w:t>
      </w:r>
      <w:r>
        <w:t xml:space="preserve">chủ </w:t>
      </w:r>
      <w:r>
        <w:t xml:space="preserve">sòng </w:t>
      </w:r>
      <w:r>
        <w:t xml:space="preserve">bạc </w:t>
      </w:r>
      <w:r>
        <w:t xml:space="preserve">hoặc </w:t>
      </w:r>
      <w:r>
        <w:t xml:space="preserve">ổ </w:t>
      </w:r>
      <w:r>
        <w:t xml:space="preserve">mại </w:t>
      </w:r>
      <w:r>
        <w:t xml:space="preserve">dâm, </w:t>
      </w:r>
      <w:r>
        <w:t xml:space="preserve">tiệm </w:t>
      </w:r>
      <w:r>
        <w:t xml:space="preserve">hút, </w:t>
      </w:r>
      <w:r>
        <w:t xml:space="preserve">tiêm </w:t>
      </w:r>
      <w:r>
        <w:t xml:space="preserve">chích </w:t>
      </w:r>
      <w:r>
        <w:t xml:space="preserve">ma </w:t>
      </w:r>
      <w:r>
        <w:t xml:space="preserve">tuý.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công </w:t>
      </w:r>
      <w:r>
        <w:rPr>
          <w:i/>
        </w:rPr>
        <w:t xml:space="preserve">tính từ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chính </w:t>
      </w:r>
      <w:r>
        <w:t xml:space="preserve">trong </w:t>
      </w:r>
      <w:r>
        <w:t xml:space="preserve">việc </w:t>
      </w:r>
      <w:r>
        <w:t xml:space="preserve">tiến </w:t>
      </w:r>
      <w:r>
        <w:t xml:space="preserve">công. </w:t>
      </w:r>
      <w:r>
        <w:t xml:space="preserve">Đơn </w:t>
      </w:r>
      <w:r>
        <w:t xml:space="preserve">uị </w:t>
      </w:r>
      <w:r>
        <w:rPr>
          <w:i/>
        </w:rPr>
        <w:t xml:space="preserve">làm </w:t>
      </w:r>
      <w:r>
        <w:rPr>
          <w:i/>
        </w:rPr>
        <w:t xml:space="preserve">nhiệm </w:t>
      </w:r>
      <w:r>
        <w:t xml:space="preserve">vụ </w:t>
      </w:r>
      <w:r>
        <w:t xml:space="preserve">chủ </w:t>
      </w:r>
      <w:r>
        <w:rPr>
          <w:i/>
        </w:rPr>
        <w:t xml:space="preserve">công.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đao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chỉ </w:t>
      </w:r>
      <w:r>
        <w:t xml:space="preserve">phối </w:t>
      </w:r>
      <w:r>
        <w:t xml:space="preserve">đối </w:t>
      </w:r>
      <w:r>
        <w:t xml:space="preserve">với </w:t>
      </w:r>
      <w:r>
        <w:t xml:space="preserve">toàn </w:t>
      </w:r>
      <w:r>
        <w:t xml:space="preserve">bộ. </w:t>
      </w:r>
      <w:r>
        <w:rPr>
          <w:i/>
        </w:rPr>
        <w:t xml:space="preserve">Vai </w:t>
      </w:r>
      <w:r>
        <w:t xml:space="preserve">trò </w:t>
      </w:r>
      <w:r>
        <w:t xml:space="preserve">chủ </w:t>
      </w:r>
      <w:r>
        <w:rPr>
          <w:i/>
        </w:rPr>
        <w:t xml:space="preserve">đạo </w:t>
      </w:r>
      <w:r>
        <w:rPr>
          <w:i/>
        </w:rPr>
        <w:t xml:space="preserve">của </w:t>
      </w:r>
      <w:r>
        <w:t xml:space="preserve">công </w:t>
      </w:r>
      <w:r>
        <w:t xml:space="preserve">nghiệp </w:t>
      </w:r>
      <w:r>
        <w:t xml:space="preserve">trong </w:t>
      </w:r>
      <w:r>
        <w:rPr>
          <w:i/>
        </w:rPr>
        <w:t xml:space="preserve">nên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rPr>
          <w:i/>
        </w:rPr>
        <w:t xml:space="preserve">quốc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đề,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Vấn </w:t>
      </w:r>
      <w:r>
        <w:t xml:space="preserve">đề </w:t>
      </w:r>
      <w:r>
        <w:t xml:space="preserve">chủ </w:t>
      </w:r>
      <w:r>
        <w:t xml:space="preserve">yếu </w:t>
      </w:r>
      <w:r>
        <w:t xml:space="preserve">được </w:t>
      </w:r>
      <w:r>
        <w:t xml:space="preserve">quán </w:t>
      </w:r>
      <w:r>
        <w:t xml:space="preserve">triệt </w:t>
      </w:r>
      <w:r>
        <w:t xml:space="preserve">trong </w:t>
      </w:r>
      <w:r>
        <w:t xml:space="preserve">nội </w:t>
      </w:r>
      <w:r>
        <w:t xml:space="preserve">dung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 </w:t>
      </w:r>
      <w:r>
        <w:t xml:space="preserve">nghệ </w:t>
      </w:r>
      <w:r>
        <w:t xml:space="preserve">thuật, </w:t>
      </w:r>
      <w:r>
        <w:t xml:space="preserve">theo </w:t>
      </w:r>
      <w:r>
        <w:t xml:space="preserve">một </w:t>
      </w:r>
      <w:r>
        <w:t xml:space="preserve">khuynh </w:t>
      </w:r>
      <w:r>
        <w:t xml:space="preserve">hướng </w:t>
      </w:r>
      <w:r>
        <w:t xml:space="preserve">tư </w:t>
      </w:r>
      <w:r>
        <w:t xml:space="preserve">tưởng </w:t>
      </w:r>
      <w:r>
        <w:t xml:space="preserve">nhất </w:t>
      </w:r>
      <w:r>
        <w:t xml:space="preserve">định. </w:t>
      </w:r>
      <w:r>
        <w:rPr>
          <w:i/>
        </w:rPr>
        <w:t xml:space="preserve">Chủ </w:t>
      </w:r>
      <w:r>
        <w:rPr>
          <w:i/>
        </w:rPr>
        <w:t xml:space="preserve">đề </w:t>
      </w:r>
      <w:r>
        <w:rPr>
          <w:i/>
        </w:rPr>
        <w:t xml:space="preserve">của </w:t>
      </w:r>
      <w:r>
        <w:rPr>
          <w:i/>
        </w:rPr>
        <w:t xml:space="preserve">tác </w:t>
      </w:r>
      <w:r>
        <w:rPr>
          <w:i/>
        </w:rPr>
        <w:t xml:space="preserve">phẩm. </w:t>
      </w:r>
      <w:r>
        <w:rPr>
          <w:b/>
        </w:rPr>
        <w:t xml:space="preserve">2 </w:t>
      </w:r>
      <w:r>
        <w:t xml:space="preserve">Đề </w:t>
      </w:r>
      <w:r>
        <w:t xml:space="preserve">tài </w:t>
      </w:r>
      <w:r>
        <w:t xml:space="preserve">được </w:t>
      </w:r>
      <w:r>
        <w:t xml:space="preserve">chọn </w:t>
      </w:r>
      <w:r>
        <w:t xml:space="preserve">làm </w:t>
      </w:r>
      <w:r>
        <w:t xml:space="preserve">nội </w:t>
      </w:r>
      <w:r>
        <w:t xml:space="preserve">dung </w:t>
      </w:r>
      <w:r>
        <w:t xml:space="preserve">chủ </w:t>
      </w:r>
      <w:r>
        <w:t xml:space="preserve">yếu </w:t>
      </w:r>
      <w:r>
        <w:t xml:space="preserve">của </w:t>
      </w:r>
      <w:r>
        <w:t xml:space="preserve">một </w:t>
      </w:r>
      <w:r>
        <w:t xml:space="preserve">đợt </w:t>
      </w:r>
      <w:r>
        <w:t xml:space="preserve">hoạt </w:t>
      </w:r>
      <w:r>
        <w:t xml:space="preserve">động </w:t>
      </w:r>
      <w:r>
        <w:t xml:space="preserve">nhằm </w:t>
      </w:r>
      <w:r>
        <w:t xml:space="preserve">giáo </w:t>
      </w:r>
      <w:r>
        <w:t xml:space="preserve">dục </w:t>
      </w:r>
      <w:r>
        <w:t xml:space="preserve">tư </w:t>
      </w:r>
      <w:r>
        <w:t xml:space="preserve">tưởng, </w:t>
      </w:r>
      <w:r>
        <w:t xml:space="preserve">đạo </w:t>
      </w:r>
      <w:r>
        <w:t xml:space="preserve">đức. </w:t>
      </w:r>
      <w:r>
        <w:t xml:space="preserve">Sinh </w:t>
      </w:r>
      <w:r>
        <w:rPr>
          <w:i/>
        </w:rPr>
        <w:t xml:space="preserve">hoạt </w:t>
      </w:r>
      <w:r>
        <w:rPr>
          <w:i/>
        </w:rPr>
        <w:t xml:space="preserve">chủ </w:t>
      </w:r>
      <w:r>
        <w:rPr>
          <w:i/>
        </w:rPr>
        <w:t xml:space="preserve">đề </w:t>
      </w:r>
      <w:r>
        <w:t xml:space="preserve">của </w:t>
      </w:r>
      <w:r>
        <w:rPr>
          <w:i/>
        </w:rPr>
        <w:t xml:space="preserve">Đoàn </w:t>
      </w:r>
      <w:r>
        <w:rPr>
          <w:i/>
        </w:rPr>
        <w:t xml:space="preserve">thanh </w:t>
      </w:r>
      <w:r>
        <w:t xml:space="preserve">niên </w:t>
      </w:r>
      <w:r>
        <w:t xml:space="preserve">up </w:t>
      </w:r>
      <w:r>
        <w:rPr>
          <w:i/>
        </w:rPr>
        <w:t xml:space="preserve">con </w:t>
      </w:r>
      <w:r>
        <w:t xml:space="preserve">người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để,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cái </w:t>
      </w:r>
      <w:r>
        <w:t xml:space="preserve">trong </w:t>
      </w:r>
      <w:r>
        <w:t xml:space="preserve">một </w:t>
      </w:r>
      <w:r>
        <w:t xml:space="preserve">đám </w:t>
      </w:r>
      <w:r>
        <w:t xml:space="preserve">chơi </w:t>
      </w:r>
      <w:r>
        <w:t xml:space="preserve">đề.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đích </w:t>
      </w:r>
      <w:r>
        <w:rPr>
          <w:i/>
        </w:rPr>
        <w:t xml:space="preserve">danh từ </w:t>
      </w:r>
      <w:r>
        <w:t xml:space="preserve">Mục </w:t>
      </w:r>
      <w:r>
        <w:t xml:space="preserve">đích </w:t>
      </w:r>
      <w:r>
        <w:t xml:space="preserve">chính. </w:t>
      </w:r>
      <w:r>
        <w:t xml:space="preserve">Làm </w:t>
      </w:r>
      <w:r>
        <w:t xml:space="preserve">uiệc </w:t>
      </w:r>
      <w:r>
        <w:t xml:space="preserve">có </w:t>
      </w:r>
      <w:r>
        <w:t xml:space="preserve">chủ </w:t>
      </w:r>
      <w:r>
        <w:t xml:space="preserve">đích.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Nội </w:t>
      </w:r>
      <w:r>
        <w:t xml:space="preserve">dung </w:t>
      </w:r>
      <w:r>
        <w:t xml:space="preserve">chủ </w:t>
      </w:r>
      <w:r>
        <w:t xml:space="preserve">yếu </w:t>
      </w:r>
      <w:r>
        <w:t xml:space="preserve">trong </w:t>
      </w:r>
      <w:r>
        <w:t xml:space="preserve">chương </w:t>
      </w:r>
      <w:r>
        <w:t xml:space="preserve">trình </w:t>
      </w:r>
      <w:r>
        <w:t xml:space="preserve">một </w:t>
      </w:r>
      <w:r>
        <w:t xml:space="preserve">môn </w:t>
      </w:r>
      <w:r>
        <w:t xml:space="preserve">học </w:t>
      </w:r>
      <w:r>
        <w:t xml:space="preserve">ở </w:t>
      </w:r>
      <w:r>
        <w:t xml:space="preserve">bậc </w:t>
      </w:r>
      <w:r>
        <w:t xml:space="preserve">phổ </w:t>
      </w:r>
      <w:r>
        <w:t xml:space="preserve">thông.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chủ </w:t>
      </w:r>
      <w:r>
        <w:t xml:space="preserve">ruộng </w:t>
      </w:r>
      <w:r>
        <w:t xml:space="preserve">đất,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tá </w:t>
      </w:r>
      <w:r>
        <w:t xml:space="preserve">điển.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định </w:t>
      </w:r>
      <w:r>
        <w:rPr>
          <w:i/>
        </w:rPr>
        <w:t xml:space="preserve">danh từ </w:t>
      </w:r>
      <w:r>
        <w:t xml:space="preserve">Ý </w:t>
      </w:r>
      <w:r>
        <w:t xml:space="preserve">định, </w:t>
      </w:r>
      <w:r>
        <w:t xml:space="preserve">mục </w:t>
      </w:r>
      <w:r>
        <w:t xml:space="preserve">đích </w:t>
      </w:r>
      <w:r>
        <w:t xml:space="preserve">có </w:t>
      </w:r>
      <w:r>
        <w:t xml:space="preserve">sẵn. </w:t>
      </w:r>
      <w:r>
        <w:t xml:space="preserve">Đi </w:t>
      </w:r>
      <w:r>
        <w:rPr>
          <w:i/>
        </w:rPr>
        <w:t xml:space="preserve">loanh </w:t>
      </w:r>
      <w:r>
        <w:rPr>
          <w:i/>
        </w:rPr>
        <w:t xml:space="preserve">quanh </w:t>
      </w:r>
      <w:r>
        <w:rPr>
          <w:i/>
        </w:rPr>
        <w:t xml:space="preserve">không </w:t>
      </w:r>
      <w:r>
        <w:t xml:space="preserve">có </w:t>
      </w:r>
      <w:r>
        <w:t xml:space="preserve">chủ </w:t>
      </w:r>
      <w:r>
        <w:rPr>
          <w:i/>
        </w:rPr>
        <w:t xml:space="preserve">định. </w:t>
      </w:r>
      <w: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có </w:t>
      </w:r>
      <w:r>
        <w:t xml:space="preserve">chủ </w:t>
      </w:r>
      <w:r>
        <w:rPr>
          <w:i/>
        </w:rPr>
        <w:t xml:space="preserve">định </w:t>
      </w:r>
      <w:r>
        <w:t xml:space="preserve">trước.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động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làm </w:t>
      </w:r>
      <w:r>
        <w:t xml:space="preserve">chủ </w:t>
      </w:r>
      <w:r>
        <w:t xml:space="preserve">được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mình </w:t>
      </w:r>
      <w:r>
        <w:t xml:space="preserve">không </w:t>
      </w:r>
      <w:r>
        <w:t xml:space="preserve">để </w:t>
      </w:r>
      <w:r>
        <w:t xml:space="preserve">bị </w:t>
      </w:r>
      <w:r>
        <w:t xml:space="preserve">tình </w:t>
      </w:r>
      <w:r>
        <w:t xml:space="preserve">thế </w:t>
      </w:r>
      <w:r>
        <w:t xml:space="preserve">hoặc </w:t>
      </w:r>
      <w:r>
        <w:t xml:space="preserve">đối </w:t>
      </w:r>
      <w:r>
        <w:t xml:space="preserve">phương </w:t>
      </w:r>
      <w:r>
        <w:t xml:space="preserve">chi </w:t>
      </w:r>
      <w:r>
        <w:t xml:space="preserve">phối; </w:t>
      </w:r>
      <w:r>
        <w:t xml:space="preserve">trái </w:t>
      </w:r>
      <w:r>
        <w:t xml:space="preserve">với </w:t>
      </w:r>
      <w:r>
        <w:t xml:space="preserve">bị. </w:t>
      </w:r>
      <w:r>
        <w:t xml:space="preserve">động. </w:t>
      </w:r>
      <w:r>
        <w:rPr>
          <w:i/>
        </w:rPr>
        <w:t xml:space="preserve">Phát </w:t>
      </w:r>
      <w:r>
        <w:rPr>
          <w:i/>
        </w:rPr>
        <w:t xml:space="preserve">huy </w:t>
      </w:r>
      <w:r>
        <w:t xml:space="preserve">tính </w:t>
      </w:r>
      <w:r>
        <w:t xml:space="preserve">chủ </w:t>
      </w:r>
      <w:r>
        <w:t xml:space="preserve">động. </w:t>
      </w:r>
      <w:r>
        <w:t xml:space="preserve">Giành </w:t>
      </w:r>
      <w:r>
        <w:t xml:space="preserve">thế </w:t>
      </w:r>
      <w:r>
        <w:t xml:space="preserve">chủ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hoà </w:t>
      </w:r>
      <w:r>
        <w:rPr>
          <w:i/>
        </w:rPr>
        <w:t xml:space="preserve">động từ </w:t>
      </w:r>
      <w:r>
        <w:t xml:space="preserve">Chủ </w:t>
      </w:r>
      <w:r>
        <w:t xml:space="preserve">trương </w:t>
      </w:r>
      <w:r>
        <w:t xml:space="preserve">hoà </w:t>
      </w:r>
      <w:r>
        <w:t xml:space="preserve">bình, </w:t>
      </w:r>
      <w:r>
        <w:t xml:space="preserve">không </w:t>
      </w:r>
      <w:r>
        <w:t xml:space="preserve">tiến </w:t>
      </w:r>
      <w:r>
        <w:t xml:space="preserve">hành </w:t>
      </w:r>
      <w:r>
        <w:t xml:space="preserve">chiến </w:t>
      </w:r>
      <w:r>
        <w:t xml:space="preserve">tranh; </w:t>
      </w:r>
      <w:r>
        <w:t xml:space="preserve">trái </w:t>
      </w:r>
      <w:r>
        <w:t xml:space="preserve">với </w:t>
      </w:r>
      <w:r>
        <w:t xml:space="preserve">chủ </w:t>
      </w:r>
      <w:r>
        <w:t xml:space="preserve">chiến. </w:t>
      </w:r>
      <w:r>
        <w:t xml:space="preserve">Phái </w:t>
      </w:r>
      <w:r>
        <w:t xml:space="preserve">chủ </w:t>
      </w:r>
      <w:r>
        <w:rPr>
          <w:i/>
        </w:rPr>
        <w:t xml:space="preserve">hoà.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hộ </w:t>
      </w:r>
      <w:r>
        <w:rPr>
          <w:i/>
        </w:rPr>
        <w:t xml:space="preserve">danh từ </w:t>
      </w:r>
      <w:r>
        <w:t xml:space="preserve">Người </w:t>
      </w:r>
      <w:r>
        <w:t xml:space="preserve">chính </w:t>
      </w:r>
      <w:r>
        <w:t xml:space="preserve">thức </w:t>
      </w:r>
      <w:r>
        <w:t xml:space="preserve">thay </w:t>
      </w:r>
      <w:r>
        <w:t xml:space="preserve">mặt </w:t>
      </w:r>
      <w:r>
        <w:t xml:space="preserve">cho </w:t>
      </w:r>
      <w:r>
        <w:t xml:space="preserve">một </w:t>
      </w:r>
      <w:r>
        <w:t xml:space="preserve">hộ.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hôn </w:t>
      </w:r>
      <w:r>
        <w:rPr>
          <w:i/>
        </w:rPr>
        <w:t xml:space="preserve">danh từ </w:t>
      </w:r>
      <w:r>
        <w:t xml:space="preserve">Người </w:t>
      </w:r>
      <w:r>
        <w:t xml:space="preserve">chủ </w:t>
      </w:r>
      <w:r>
        <w:t xml:space="preserve">trì </w:t>
      </w:r>
      <w:r>
        <w:t xml:space="preserve">lễ </w:t>
      </w:r>
      <w:r>
        <w:t xml:space="preserve">cưới.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khảo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ban </w:t>
      </w:r>
      <w:r>
        <w:t xml:space="preserve">chấm </w:t>
      </w:r>
      <w:r>
        <w:t xml:space="preserve">thi </w:t>
      </w:r>
      <w:r>
        <w:t xml:space="preserve">trong </w:t>
      </w:r>
      <w:r>
        <w:t xml:space="preserve">các </w:t>
      </w:r>
      <w:r>
        <w:t xml:space="preserve">khoa </w:t>
      </w:r>
      <w:r>
        <w:t xml:space="preserve">thi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kho </w:t>
      </w:r>
      <w:r>
        <w:rPr>
          <w:i/>
        </w:rPr>
        <w:t xml:space="preserve">danh từ </w:t>
      </w:r>
      <w:r>
        <w:t xml:space="preserve">(cũ). </w:t>
      </w:r>
      <w:r>
        <w:t xml:space="preserve">Thủ </w:t>
      </w:r>
      <w:r>
        <w:t xml:space="preserve">kho.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kiến </w:t>
      </w:r>
      <w:r>
        <w:rPr>
          <w:i/>
        </w:rPr>
        <w:t xml:space="preserve">danh từ </w:t>
      </w:r>
      <w:r>
        <w:t xml:space="preserve">Ý </w:t>
      </w:r>
      <w:r>
        <w:t xml:space="preserve">kiến </w:t>
      </w:r>
      <w:r>
        <w:t xml:space="preserve">của </w:t>
      </w:r>
      <w:r>
        <w:t xml:space="preserve">chính </w:t>
      </w:r>
      <w:r>
        <w:t xml:space="preserve">mình, </w:t>
      </w:r>
      <w:r>
        <w:rPr>
          <w:i/>
        </w:rPr>
        <w:t xml:space="preserve">không </w:t>
      </w:r>
      <w:r>
        <w:t xml:space="preserve">phụ </w:t>
      </w:r>
      <w:r>
        <w:t xml:space="preserve">thuộc </w:t>
      </w:r>
      <w:r>
        <w:t xml:space="preserve">vào </w:t>
      </w:r>
      <w:r>
        <w:t xml:space="preserve">ý </w:t>
      </w:r>
      <w:r>
        <w:t xml:space="preserve">kiến </w:t>
      </w:r>
      <w:r>
        <w:t xml:space="preserve">người </w:t>
      </w:r>
      <w:r>
        <w:rPr>
          <w:i/>
        </w:rPr>
        <w:t xml:space="preserve">khác. </w:t>
      </w:r>
      <w:r>
        <w:rPr>
          <w:i/>
        </w:rPr>
        <w:t xml:space="preserve">Người </w:t>
      </w:r>
      <w:r>
        <w:t xml:space="preserve">có </w:t>
      </w:r>
      <w:r>
        <w:rPr>
          <w:i/>
        </w:rPr>
        <w:t xml:space="preserve">chu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đội </w:t>
      </w:r>
      <w:r>
        <w:t xml:space="preserve">chủ </w:t>
      </w:r>
      <w:r>
        <w:t xml:space="preserve">lực </w:t>
      </w:r>
      <w:r>
        <w:t xml:space="preserve">(nói </w:t>
      </w:r>
      <w:r>
        <w:t xml:space="preserve">tắt). </w:t>
      </w:r>
      <w:r>
        <w:rPr>
          <w:i/>
        </w:rPr>
        <w:t xml:space="preserve">Quân </w:t>
      </w:r>
      <w:r>
        <w:t xml:space="preserve">chủ </w:t>
      </w:r>
      <w:r>
        <w:t xml:space="preserve">lực. </w:t>
      </w:r>
      <w:r>
        <w:t xml:space="preserve">Bảo </w:t>
      </w:r>
      <w:r>
        <w:rPr>
          <w:i/>
        </w:rPr>
        <w:t xml:space="preserve">toàn </w:t>
      </w:r>
      <w:r>
        <w:t xml:space="preserve">chủ </w:t>
      </w:r>
      <w:r>
        <w:t xml:space="preserve">lực. </w:t>
      </w:r>
      <w:r>
        <w:rPr>
          <w:b/>
        </w:rPr>
        <w:t xml:space="preserve">2 </w:t>
      </w:r>
      <w:r>
        <w:t xml:space="preserve">(khẩu ngữ). </w:t>
      </w:r>
      <w:r>
        <w:t xml:space="preserve">Bộ </w:t>
      </w:r>
      <w:r>
        <w:t xml:space="preserve">đội, </w:t>
      </w:r>
      <w:r>
        <w:t xml:space="preserve">về </w:t>
      </w:r>
      <w:r>
        <w:t xml:space="preserve">mặt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dân </w:t>
      </w:r>
      <w:r>
        <w:t xml:space="preserve">quân </w:t>
      </w:r>
      <w:r>
        <w:t xml:space="preserve">tự </w:t>
      </w:r>
      <w:r>
        <w:t xml:space="preserve">vệ. </w:t>
      </w:r>
      <w:r>
        <w:rPr>
          <w:i/>
        </w:rPr>
        <w:t xml:space="preserve">Du </w:t>
      </w:r>
      <w:r>
        <w:rPr>
          <w:i/>
        </w:rPr>
        <w:t xml:space="preserve">kích </w:t>
      </w:r>
      <w:r>
        <w:rPr>
          <w:i/>
        </w:rPr>
        <w:t xml:space="preserve">là </w:t>
      </w:r>
      <w:r>
        <w:t xml:space="preserve">lực </w:t>
      </w:r>
      <w:r>
        <w:t xml:space="preserve">lượng </w:t>
      </w:r>
      <w:r>
        <w:rPr>
          <w:i/>
        </w:rPr>
        <w:t xml:space="preserve">bổ </w:t>
      </w:r>
      <w:r>
        <w:rPr>
          <w:i/>
        </w:rPr>
        <w:t xml:space="preserve">sung </w:t>
      </w:r>
      <w:r>
        <w:t xml:space="preserve">cho </w:t>
      </w:r>
      <w:r>
        <w:t xml:space="preserve">chủ </w:t>
      </w:r>
      <w:r>
        <w:t xml:space="preserve">lực. </w:t>
      </w:r>
      <w:r>
        <w:br w:type="page"/>
      </w:r>
      <w:r>
        <w:rPr>
          <w:b/>
        </w:rPr>
        <w:t xml:space="preserve">chủ </w:t>
      </w:r>
      <w:r>
        <w:rPr>
          <w:b/>
        </w:rPr>
        <w:t xml:space="preserve">lực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(cũ). </w:t>
      </w:r>
      <w:r>
        <w:t xml:space="preserve">Đội </w:t>
      </w:r>
      <w:r>
        <w:t xml:space="preserve">quân </w:t>
      </w:r>
      <w:r>
        <w:t xml:space="preserve">chủ </w:t>
      </w:r>
      <w:r>
        <w:t xml:space="preserve">lực.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mưu </w:t>
      </w:r>
      <w:r>
        <w:rPr>
          <w:b/>
        </w:rPr>
        <w:t xml:space="preserve">I </w:t>
      </w:r>
      <w:r>
        <w:rPr>
          <w:b/>
        </w:rPr>
        <w:t xml:space="preserve">đgợ. </w:t>
      </w:r>
      <w:r>
        <w:t xml:space="preserve">Bày </w:t>
      </w:r>
      <w:r>
        <w:t xml:space="preserve">đặt </w:t>
      </w:r>
      <w:r>
        <w:t xml:space="preserve">mưu </w:t>
      </w:r>
      <w:r>
        <w:t xml:space="preserve">kế. </w:t>
      </w:r>
      <w:r>
        <w:t xml:space="preserve">Kẻ </w:t>
      </w:r>
      <w:r>
        <w:t xml:space="preserve">chủ </w:t>
      </w:r>
      <w:r>
        <w:t xml:space="preserve">mưu. </w:t>
      </w:r>
      <w:r>
        <w:t xml:space="preserve">l </w:t>
      </w:r>
      <w:r>
        <w:t xml:space="preserve">danh từ </w:t>
      </w:r>
      <w:r>
        <w:t xml:space="preserve">34 </w:t>
      </w:r>
      <w:r>
        <w:t xml:space="preserve">Kẻ </w:t>
      </w:r>
      <w:r>
        <w:t xml:space="preserve">bày </w:t>
      </w:r>
      <w:r>
        <w:t xml:space="preserve">đặt </w:t>
      </w:r>
      <w:r>
        <w:t xml:space="preserve">ra </w:t>
      </w:r>
      <w:r>
        <w:t xml:space="preserve">mưu </w:t>
      </w:r>
      <w:r>
        <w:t xml:space="preserve">kế </w:t>
      </w:r>
      <w:r>
        <w:t xml:space="preserve">cho </w:t>
      </w:r>
      <w:r>
        <w:t xml:space="preserve">hành </w:t>
      </w:r>
      <w:r>
        <w:t xml:space="preserve">động </w:t>
      </w:r>
      <w:r>
        <w:t xml:space="preserve">phạm </w:t>
      </w:r>
      <w:r>
        <w:t xml:space="preserve">pháp. </w:t>
      </w:r>
      <w:r>
        <w:t xml:space="preserve">Chủ </w:t>
      </w:r>
      <w:r>
        <w:rPr>
          <w:i/>
        </w:rPr>
        <w:t xml:space="preserve">mưu </w:t>
      </w:r>
      <w:r>
        <w:rPr>
          <w:i/>
        </w:rPr>
        <w:t xml:space="preserve">bị </w:t>
      </w:r>
      <w:r>
        <w:rPr>
          <w:i/>
        </w:rPr>
        <w:t xml:space="preserve">trừng </w:t>
      </w:r>
      <w:r>
        <w:rPr>
          <w:i/>
        </w:rPr>
        <w:t xml:space="preserve">trị </w:t>
      </w:r>
      <w:r>
        <w:rPr>
          <w:i/>
        </w:rPr>
        <w:t xml:space="preserve">nặng </w:t>
      </w:r>
      <w:r>
        <w:rPr>
          <w:i/>
        </w:rPr>
        <w:t xml:space="preserve">hơn </w:t>
      </w:r>
      <w:r>
        <w:t xml:space="preserve">hung </w:t>
      </w:r>
      <w:r>
        <w:rPr>
          <w:i/>
        </w:rPr>
        <w:t xml:space="preserve">thú. </w:t>
      </w:r>
      <w:r>
        <w:rPr>
          <w:b/>
        </w:rPr>
        <w:t xml:space="preserve">2 </w:t>
      </w:r>
      <w:r>
        <w:t xml:space="preserve">Mưu </w:t>
      </w:r>
      <w:r>
        <w:t xml:space="preserve">kế </w:t>
      </w:r>
      <w:r>
        <w:t xml:space="preserve">đã </w:t>
      </w:r>
      <w:r>
        <w:t xml:space="preserve">được </w:t>
      </w:r>
      <w:r>
        <w:t xml:space="preserve">xếp </w:t>
      </w:r>
      <w:r>
        <w:t xml:space="preserve">đặt </w:t>
      </w:r>
      <w:r>
        <w:t xml:space="preserve">từ </w:t>
      </w:r>
      <w:r>
        <w:t xml:space="preserve">trước. </w:t>
      </w:r>
      <w:r>
        <w:t xml:space="preserve">Phá </w:t>
      </w:r>
      <w:r>
        <w:t xml:space="preserve">hoại </w:t>
      </w:r>
      <w:r>
        <w:t xml:space="preserve">có </w:t>
      </w:r>
      <w:r>
        <w:rPr>
          <w:i/>
        </w:rPr>
        <w:t xml:space="preserve">chú </w:t>
      </w:r>
      <w:r>
        <w:t xml:space="preserve">mưu.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não </w:t>
      </w:r>
      <w:r>
        <w:rPr>
          <w:i/>
        </w:rPr>
        <w:t xml:space="preserve">danh từ </w:t>
      </w:r>
      <w:r>
        <w:t xml:space="preserve">(ít dùng). </w:t>
      </w:r>
      <w:r>
        <w:t xml:space="preserve">Bộ </w:t>
      </w:r>
      <w:r>
        <w:t xml:space="preserve">phận </w:t>
      </w:r>
      <w:r>
        <w:t xml:space="preserve">chủ </w:t>
      </w:r>
      <w:r>
        <w:t xml:space="preserve">yếu </w:t>
      </w:r>
      <w:r>
        <w:t xml:space="preserve">quyết </w:t>
      </w:r>
      <w:r>
        <w:t xml:space="preserve">định </w:t>
      </w:r>
      <w:r>
        <w:t xml:space="preserve">và </w:t>
      </w:r>
      <w:r>
        <w:t xml:space="preserve">điều </w:t>
      </w:r>
      <w:r>
        <w:t xml:space="preserve">khiển </w:t>
      </w:r>
      <w:r>
        <w:t xml:space="preserve">mọi </w:t>
      </w:r>
      <w:r>
        <w:t xml:space="preserve">hoạt </w:t>
      </w:r>
      <w:r>
        <w:t xml:space="preserve">động. </w:t>
      </w:r>
      <w:r>
        <w:t xml:space="preserve">Cơ </w:t>
      </w:r>
      <w:r>
        <w:rPr>
          <w:i/>
        </w:rPr>
        <w:t xml:space="preserve">quan </w:t>
      </w:r>
      <w:r>
        <w:t xml:space="preserve">chủ </w:t>
      </w:r>
      <w:r>
        <w:rPr>
          <w:i/>
        </w:rPr>
        <w:t xml:space="preserve">não </w:t>
      </w:r>
      <w:r>
        <w:rPr>
          <w:i/>
        </w:rPr>
        <w:t xml:space="preserve">của </w:t>
      </w:r>
      <w:r>
        <w:rPr>
          <w:i/>
        </w:rPr>
        <w:t xml:space="preserve">cuộc </w:t>
      </w:r>
      <w:r>
        <w:rPr>
          <w:i/>
        </w:rPr>
        <w:t xml:space="preserve">kháng </w:t>
      </w:r>
      <w:r>
        <w:rPr>
          <w:i/>
        </w:rPr>
        <w:t xml:space="preserve">chiến.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Quan </w:t>
      </w:r>
      <w:r>
        <w:t xml:space="preserve">niệm, </w:t>
      </w:r>
      <w:r>
        <w:t xml:space="preserve">quan </w:t>
      </w:r>
      <w:r>
        <w:t xml:space="preserve">điểm </w:t>
      </w:r>
      <w:r>
        <w:t xml:space="preserve">hoặc </w:t>
      </w:r>
      <w:r>
        <w:t xml:space="preserve">chủ </w:t>
      </w:r>
      <w:r>
        <w:t xml:space="preserve">trương, </w:t>
      </w:r>
      <w:r>
        <w:t xml:space="preserve">chính </w:t>
      </w:r>
      <w:r>
        <w:t xml:space="preserve">sách, </w:t>
      </w:r>
      <w:r>
        <w:t xml:space="preserve">hoặc </w:t>
      </w:r>
      <w:r>
        <w:t xml:space="preserve">ý </w:t>
      </w:r>
      <w:r>
        <w:t xml:space="preserve">thức, </w:t>
      </w:r>
      <w:r>
        <w:t xml:space="preserve">tư </w:t>
      </w:r>
      <w:r>
        <w:t xml:space="preserve">tưởng </w:t>
      </w:r>
      <w:r>
        <w:t xml:space="preserve">thành </w:t>
      </w:r>
      <w:r>
        <w:t xml:space="preserve">hệ </w:t>
      </w:r>
      <w:r>
        <w:t xml:space="preserve">thống </w:t>
      </w:r>
      <w:r>
        <w:t xml:space="preserve">về </w:t>
      </w:r>
      <w:r>
        <w:t xml:space="preserve">triết </w:t>
      </w:r>
      <w:r>
        <w:t xml:space="preserve">học, </w:t>
      </w:r>
      <w:r>
        <w:t xml:space="preserve">chính </w:t>
      </w:r>
      <w:r>
        <w:t xml:space="preserve">trị, </w:t>
      </w:r>
      <w:r>
        <w:t xml:space="preserve">đạo </w:t>
      </w:r>
      <w:r>
        <w:t xml:space="preserve">đức,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thuật, </w:t>
      </w:r>
      <w:r>
        <w:t xml:space="preserve">v.v. </w:t>
      </w:r>
      <w:r>
        <w:rPr>
          <w:i/>
        </w:rPr>
        <w:t xml:space="preserve">Chủ </w:t>
      </w:r>
      <w:r>
        <w:rPr>
          <w:i/>
        </w:rPr>
        <w:t xml:space="preserve">nghĩa </w:t>
      </w:r>
      <w:r>
        <w:rPr>
          <w:i/>
        </w:rPr>
        <w:t xml:space="preserve">duy </w:t>
      </w:r>
      <w:r>
        <w:rPr>
          <w:i/>
        </w:rPr>
        <w:t xml:space="preserve">tâm*. </w:t>
      </w:r>
      <w:r>
        <w:rPr>
          <w:i/>
        </w:rPr>
        <w:t xml:space="preserve">Chủ </w:t>
      </w:r>
      <w:r>
        <w:rPr>
          <w:i/>
        </w:rPr>
        <w:t xml:space="preserve">nghĩa </w:t>
      </w:r>
      <w:r>
        <w:rPr>
          <w:i/>
        </w:rPr>
        <w:t xml:space="preserve">yêu </w:t>
      </w:r>
      <w:r>
        <w:t xml:space="preserve">nước". </w:t>
      </w:r>
      <w:r>
        <w:rPr>
          <w:i/>
        </w:rPr>
        <w:t xml:space="preserve">Chủ </w:t>
      </w:r>
      <w:r>
        <w:t xml:space="preserve">nghĩa </w:t>
      </w:r>
      <w:r>
        <w:rPr>
          <w:i/>
        </w:rPr>
        <w:t xml:space="preserve">anh </w:t>
      </w:r>
      <w:r>
        <w:rPr>
          <w:i/>
        </w:rPr>
        <w:t xml:space="preserve">hùng </w:t>
      </w:r>
      <w:r>
        <w:t xml:space="preserve">cách </w:t>
      </w:r>
      <w:r>
        <w:t xml:space="preserve">mạng". </w:t>
      </w:r>
      <w:r>
        <w:t xml:space="preserve">Chủ </w:t>
      </w:r>
      <w:r>
        <w:rPr>
          <w:i/>
        </w:rPr>
        <w:t xml:space="preserve">nghĩa </w:t>
      </w:r>
      <w:r>
        <w:rPr>
          <w:i/>
        </w:rPr>
        <w:t xml:space="preserve">hiện </w:t>
      </w:r>
      <w:r>
        <w:t xml:space="preserve">thực". </w:t>
      </w:r>
      <w:r>
        <w:t xml:space="preserve">II </w:t>
      </w:r>
      <w:r>
        <w:rPr>
          <w:b/>
        </w:rPr>
        <w:t xml:space="preserve">1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đề </w:t>
      </w:r>
      <w:r>
        <w:t xml:space="preserve">cấu </w:t>
      </w:r>
      <w:r>
        <w:t xml:space="preserve">tạo </w:t>
      </w:r>
      <w:r>
        <w:t xml:space="preserve">rnột </w:t>
      </w:r>
      <w:r>
        <w:t xml:space="preserve">số </w:t>
      </w:r>
      <w:r>
        <w:t xml:space="preserve">ít </w:t>
      </w:r>
      <w:r>
        <w:t xml:space="preserve">danh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"chế </w:t>
      </w:r>
      <w:r>
        <w:t xml:space="preserve">độ </w:t>
      </w:r>
      <w:r>
        <w:t xml:space="preserve">kinh </w:t>
      </w:r>
      <w:r>
        <w:t xml:space="preserve">tế </w:t>
      </w:r>
      <w:r>
        <w:t xml:space="preserve">- </w:t>
      </w:r>
      <w:r>
        <w:t xml:space="preserve">xã </w:t>
      </w:r>
      <w:r>
        <w:t xml:space="preserve">hội". </w:t>
      </w:r>
      <w:r>
        <w:t xml:space="preserve">Chủ </w:t>
      </w:r>
      <w:r>
        <w:t xml:space="preserve">nghĩa </w:t>
      </w:r>
      <w:r>
        <w:rPr>
          <w:i/>
        </w:rPr>
        <w:t xml:space="preserve">tư </w:t>
      </w:r>
      <w:r>
        <w:rPr>
          <w:i/>
        </w:rPr>
        <w:t xml:space="preserve">bán?. </w:t>
      </w:r>
      <w:r>
        <w:t xml:space="preserve">Chủ </w:t>
      </w:r>
      <w:r>
        <w:rPr>
          <w:i/>
        </w:rPr>
        <w:t xml:space="preserve">nghĩa </w:t>
      </w:r>
      <w:r>
        <w:t xml:space="preserve">xã </w:t>
      </w:r>
      <w:r>
        <w:t xml:space="preserve">hội*. </w:t>
      </w:r>
      <w:r>
        <w:rPr>
          <w:b/>
        </w:rPr>
        <w:t xml:space="preserve">2 </w:t>
      </w:r>
      <w:r>
        <w:rPr>
          <w:i/>
        </w:rPr>
        <w:t xml:space="preserve">Yếu </w:t>
      </w:r>
      <w:r>
        <w:rPr>
          <w:i/>
        </w:rPr>
        <w:t xml:space="preserve">tố </w:t>
      </w:r>
      <w:r>
        <w:rPr>
          <w:i/>
        </w:rPr>
        <w:t xml:space="preserve">ghép </w:t>
      </w:r>
      <w:r>
        <w:rPr>
          <w:i/>
        </w:rPr>
        <w:t xml:space="preserve">sau </w:t>
      </w:r>
      <w:r>
        <w:rPr>
          <w:i/>
        </w:rPr>
        <w:t xml:space="preserve">để </w:t>
      </w:r>
      <w:r>
        <w:rPr>
          <w:i/>
        </w:rPr>
        <w:t xml:space="preserve">cấu </w:t>
      </w:r>
      <w:r>
        <w:rPr>
          <w:i/>
        </w:rPr>
        <w:t xml:space="preserve">tạo </w:t>
      </w:r>
      <w:r>
        <w:t xml:space="preserve">tính </w:t>
      </w:r>
      <w:r>
        <w:rPr>
          <w:i/>
        </w:rPr>
        <w:t xml:space="preserve">từ, </w:t>
      </w:r>
      <w:r>
        <w:rPr>
          <w:i/>
        </w:rPr>
        <w:t xml:space="preserve">có </w:t>
      </w:r>
      <w:r>
        <w:rPr>
          <w:i/>
        </w:rPr>
        <w:t xml:space="preserve">nghĩa </w:t>
      </w:r>
      <w:r>
        <w:t xml:space="preserve">"thuộc </w:t>
      </w:r>
      <w:r>
        <w:rPr>
          <w:i/>
        </w:rPr>
        <w:t xml:space="preserve">uề </w:t>
      </w:r>
      <w:r>
        <w:rPr>
          <w:i/>
        </w:rPr>
        <w:t xml:space="preserve">chủ </w:t>
      </w:r>
      <w:r>
        <w:rPr>
          <w:i/>
        </w:rPr>
        <w:t xml:space="preserve">nghĩa", </w:t>
      </w:r>
      <w:r>
        <w:t xml:space="preserve">"thuộc </w:t>
      </w:r>
      <w:r>
        <w:t xml:space="preserve">uề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t xml:space="preserve">kinh </w:t>
      </w:r>
      <w:r>
        <w:rPr>
          <w:i/>
        </w:rPr>
        <w:t xml:space="preserve">tế </w:t>
      </w:r>
      <w:r>
        <w:t xml:space="preserve">- </w:t>
      </w:r>
      <w:r>
        <w:t xml:space="preserve">xã </w:t>
      </w:r>
      <w:r>
        <w:t xml:space="preserve">hội". </w:t>
      </w:r>
      <w:r>
        <w:t xml:space="preserve">Hiện </w:t>
      </w:r>
      <w:r>
        <w:t xml:space="preserve">thực </w:t>
      </w:r>
      <w:r>
        <w:t xml:space="preserve">chủ </w:t>
      </w:r>
      <w:r>
        <w:t xml:space="preserve">nghĩa. </w:t>
      </w:r>
      <w:r>
        <w:t xml:space="preserve">Tư </w:t>
      </w:r>
      <w:r>
        <w:rPr>
          <w:i/>
        </w:rPr>
        <w:t xml:space="preserve">bản </w:t>
      </w:r>
      <w:r>
        <w:t xml:space="preserve">chủ </w:t>
      </w:r>
      <w:r>
        <w:t xml:space="preserve">nghĩa*.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anh </w:t>
      </w:r>
      <w:r>
        <w:rPr>
          <w:b/>
        </w:rPr>
        <w:t xml:space="preserve">hùng </w:t>
      </w:r>
      <w:r>
        <w:rPr>
          <w:i/>
        </w:rPr>
        <w:t xml:space="preserve">danh từ </w:t>
      </w:r>
      <w:r>
        <w:t xml:space="preserve">Tỉnh </w:t>
      </w:r>
      <w:r>
        <w:t xml:space="preserve">thần </w:t>
      </w:r>
      <w:r>
        <w:t xml:space="preserve">dũng </w:t>
      </w:r>
      <w:r>
        <w:t xml:space="preserve">cảm </w:t>
      </w:r>
      <w:r>
        <w:t xml:space="preserve">kiên </w:t>
      </w:r>
      <w:r>
        <w:t xml:space="preserve">cường, </w:t>
      </w:r>
      <w:r>
        <w:t xml:space="preserve">không </w:t>
      </w:r>
      <w:r>
        <w:t xml:space="preserve">lùi </w:t>
      </w:r>
      <w:r>
        <w:t xml:space="preserve">bước </w:t>
      </w:r>
      <w:r>
        <w:t xml:space="preserve">trước </w:t>
      </w:r>
      <w:r>
        <w:t xml:space="preserve">nguy </w:t>
      </w:r>
      <w:r>
        <w:t xml:space="preserve">hiểm, </w:t>
      </w:r>
      <w:r>
        <w:t xml:space="preserve">hi </w:t>
      </w:r>
      <w:r>
        <w:t xml:space="preserve">sinh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có </w:t>
      </w:r>
      <w:r>
        <w:t xml:space="preserve">ý </w:t>
      </w:r>
      <w:r>
        <w:t xml:space="preserve">nghĩa </w:t>
      </w:r>
      <w:r>
        <w:t xml:space="preserve">lớn </w:t>
      </w:r>
      <w:r>
        <w:t xml:space="preserve">lao.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apacthai </w:t>
      </w:r>
      <w:r>
        <w:rPr>
          <w:i/>
        </w:rPr>
        <w:t xml:space="preserve">danh từ </w:t>
      </w:r>
      <w:r>
        <w:t xml:space="preserve">x </w:t>
      </w:r>
      <w:r>
        <w:rPr>
          <w:i/>
        </w:rPr>
        <w:t xml:space="preserve">apartheid.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ấn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nghệ </w:t>
      </w:r>
      <w:r>
        <w:t xml:space="preserve">thuật </w:t>
      </w:r>
      <w:r>
        <w:t xml:space="preserve">cuối </w:t>
      </w:r>
      <w:r>
        <w:t xml:space="preserve">thế </w:t>
      </w:r>
      <w:r>
        <w:t xml:space="preserve">ki </w:t>
      </w:r>
      <w:r>
        <w:t xml:space="preserve">XIX </w:t>
      </w:r>
      <w:r>
        <w:t xml:space="preserve">- </w:t>
      </w:r>
      <w:r>
        <w:t xml:space="preserve">đầu </w:t>
      </w:r>
      <w:r>
        <w:t xml:space="preserve">thế </w:t>
      </w:r>
      <w:r>
        <w:t xml:space="preserve">ki </w:t>
      </w:r>
      <w:r>
        <w:t xml:space="preserve">XX </w:t>
      </w:r>
      <w:r>
        <w:t xml:space="preserve">ở </w:t>
      </w:r>
      <w:r>
        <w:t xml:space="preserve">châu </w:t>
      </w:r>
      <w:r>
        <w:t xml:space="preserve">Âu, </w:t>
      </w:r>
      <w:r>
        <w:t xml:space="preserve">chủ </w:t>
      </w:r>
      <w:r>
        <w:t xml:space="preserve">trương </w:t>
      </w:r>
      <w:r>
        <w:t xml:space="preserve">miêu </w:t>
      </w:r>
      <w:r>
        <w:t xml:space="preserve">tả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 </w:t>
      </w:r>
      <w:r>
        <w:t xml:space="preserve">nhất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định </w:t>
      </w:r>
      <w:r>
        <w:t xml:space="preserve">kiến </w:t>
      </w:r>
      <w:r>
        <w:t xml:space="preserve">thế </w:t>
      </w:r>
      <w:r>
        <w:t xml:space="preserve">giới </w:t>
      </w:r>
      <w:r>
        <w:t xml:space="preserve">hiện </w:t>
      </w:r>
      <w:r>
        <w:t xml:space="preserve">thực </w:t>
      </w:r>
      <w:r>
        <w:t xml:space="preserve">trong </w:t>
      </w:r>
      <w:r>
        <w:t xml:space="preserve">sự </w:t>
      </w:r>
      <w:r>
        <w:t xml:space="preserve">biến </w:t>
      </w:r>
      <w:r>
        <w:t xml:space="preserve">động </w:t>
      </w:r>
      <w:r>
        <w:t xml:space="preserve">và </w:t>
      </w:r>
      <w:r>
        <w:t xml:space="preserve">đối </w:t>
      </w:r>
      <w:r>
        <w:t xml:space="preserve">thay </w:t>
      </w:r>
      <w:r>
        <w:t xml:space="preserve">của </w:t>
      </w:r>
      <w:r>
        <w:t xml:space="preserve">nó, </w:t>
      </w:r>
      <w:r>
        <w:t xml:space="preserve">diễn </w:t>
      </w:r>
      <w:r>
        <w:t xml:space="preserve">tả </w:t>
      </w:r>
      <w:r>
        <w:t xml:space="preserve">những </w:t>
      </w:r>
      <w:r>
        <w:t xml:space="preserve">ấn </w:t>
      </w:r>
      <w:r>
        <w:t xml:space="preserve">tượng </w:t>
      </w:r>
      <w:r>
        <w:t xml:space="preserve">nhất </w:t>
      </w:r>
      <w:r>
        <w:t xml:space="preserve">thời </w:t>
      </w:r>
      <w:r>
        <w:t xml:space="preserve">của </w:t>
      </w:r>
      <w:r>
        <w:t xml:space="preserve">bản </w:t>
      </w:r>
      <w:r>
        <w:t xml:space="preserve">thân </w:t>
      </w:r>
      <w:r>
        <w:t xml:space="preserve">nghệ </w:t>
      </w:r>
      <w:r>
        <w:t xml:space="preserve">sĩ.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bá </w:t>
      </w:r>
      <w:r>
        <w:rPr>
          <w:b/>
        </w:rPr>
        <w:t xml:space="preserve">quyển </w:t>
      </w:r>
      <w:r>
        <w:rPr>
          <w:i/>
        </w:rPr>
        <w:t xml:space="preserve">danh từ </w:t>
      </w:r>
      <w:r>
        <w:t xml:space="preserve">Chính </w:t>
      </w:r>
      <w:r>
        <w:t xml:space="preserve">sách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mở </w:t>
      </w:r>
      <w:r>
        <w:t xml:space="preserve">rộng </w:t>
      </w:r>
      <w:r>
        <w:t xml:space="preserve">thế </w:t>
      </w:r>
      <w:r>
        <w:t xml:space="preserve">lực </w:t>
      </w:r>
      <w:r>
        <w:t xml:space="preserve">chính </w:t>
      </w:r>
      <w:r>
        <w:t xml:space="preserve">trị, </w:t>
      </w:r>
      <w:r>
        <w:t xml:space="preserve">kinh </w:t>
      </w:r>
      <w:r>
        <w:t xml:space="preserve">tế </w:t>
      </w:r>
      <w:r>
        <w:t xml:space="preserve">đến </w:t>
      </w:r>
      <w:r>
        <w:t xml:space="preserve">các </w:t>
      </w:r>
      <w:r>
        <w:t xml:space="preserve">nước </w:t>
      </w:r>
      <w:r>
        <w:t xml:space="preserve">khác </w:t>
      </w:r>
      <w:r>
        <w:t xml:space="preserve">nhằm </w:t>
      </w:r>
      <w:r>
        <w:t xml:space="preserve">áp </w:t>
      </w:r>
      <w:r>
        <w:t xml:space="preserve">đặt </w:t>
      </w:r>
      <w:r>
        <w:t xml:space="preserve">đường </w:t>
      </w:r>
      <w:r>
        <w:t xml:space="preserve">lối </w:t>
      </w:r>
      <w:r>
        <w:t xml:space="preserve">chính </w:t>
      </w:r>
      <w:r>
        <w:t xml:space="preserve">trị, </w:t>
      </w:r>
      <w:r>
        <w:t xml:space="preserve">kinh </w:t>
      </w:r>
      <w:r>
        <w:t xml:space="preserve">tế, </w:t>
      </w:r>
      <w:r>
        <w:t xml:space="preserve">quân </w:t>
      </w:r>
      <w:r>
        <w:t xml:space="preserve">sự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bành </w:t>
      </w:r>
      <w:r>
        <w:rPr>
          <w:b/>
        </w:rPr>
        <w:t xml:space="preserve">trướng </w:t>
      </w:r>
      <w:r>
        <w:rPr>
          <w:i/>
        </w:rPr>
        <w:t xml:space="preserve">danh từ </w:t>
      </w:r>
      <w:r>
        <w:t xml:space="preserve">Chính </w:t>
      </w:r>
      <w:r>
        <w:t xml:space="preserve">sách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mở </w:t>
      </w:r>
      <w:r>
        <w:t xml:space="preserve">rộng </w:t>
      </w:r>
      <w:r>
        <w:t xml:space="preserve">thế </w:t>
      </w:r>
      <w:r>
        <w:t xml:space="preserve">lực </w:t>
      </w:r>
      <w:r>
        <w:t xml:space="preserve">chính </w:t>
      </w:r>
      <w:r>
        <w:t xml:space="preserve">trị, </w:t>
      </w:r>
      <w:r>
        <w:t xml:space="preserve">kinh </w:t>
      </w:r>
      <w:r>
        <w:t xml:space="preserve">tế </w:t>
      </w:r>
      <w:r>
        <w:t xml:space="preserve">đến </w:t>
      </w:r>
      <w:r>
        <w:t xml:space="preserve">các </w:t>
      </w:r>
      <w:r>
        <w:t xml:space="preserve">nước </w:t>
      </w:r>
      <w:r>
        <w:t xml:space="preserve">khác </w:t>
      </w:r>
      <w:r>
        <w:t xml:space="preserve">nhằm </w:t>
      </w:r>
      <w:r>
        <w:t xml:space="preserve">cướp </w:t>
      </w:r>
      <w:r>
        <w:t xml:space="preserve">đoạt </w:t>
      </w:r>
      <w:r>
        <w:t xml:space="preserve">đất </w:t>
      </w:r>
      <w:r>
        <w:t xml:space="preserve">đai, </w:t>
      </w:r>
      <w:r>
        <w:t xml:space="preserve">tài </w:t>
      </w:r>
      <w:r>
        <w:t xml:space="preserve">nguyên, </w:t>
      </w:r>
      <w:r>
        <w:t xml:space="preserve">thị </w:t>
      </w:r>
      <w:r>
        <w:t xml:space="preserve">trường.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biệt </w:t>
      </w:r>
      <w:r>
        <w:rPr>
          <w:b/>
        </w:rPr>
        <w:t xml:space="preserve">phái </w:t>
      </w:r>
      <w:r>
        <w:rPr>
          <w:i/>
        </w:rPr>
        <w:t xml:space="preserve">danh từ </w:t>
      </w:r>
      <w:r>
        <w:t xml:space="preserve">Quan </w:t>
      </w:r>
      <w:r>
        <w:t xml:space="preserve">điểm </w:t>
      </w:r>
      <w:r>
        <w:t xml:space="preserve">cô </w:t>
      </w:r>
      <w:r>
        <w:t xml:space="preserve">độc, </w:t>
      </w:r>
      <w:r>
        <w:t xml:space="preserve">hẹp </w:t>
      </w:r>
      <w:r>
        <w:t xml:space="preserve">hòi, </w:t>
      </w:r>
      <w:r>
        <w:t xml:space="preserve">chỉ </w:t>
      </w:r>
      <w:r>
        <w:t xml:space="preserve">nhìn </w:t>
      </w:r>
      <w:r>
        <w:t xml:space="preserve">thấy </w:t>
      </w:r>
      <w:r>
        <w:t xml:space="preserve">những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những </w:t>
      </w:r>
      <w:r>
        <w:t xml:space="preserve">nhóm </w:t>
      </w:r>
      <w:r>
        <w:t xml:space="preserve">nhỏ </w:t>
      </w:r>
      <w:r>
        <w:rPr>
          <w:i/>
        </w:rPr>
        <w:t xml:space="preserve">trong </w:t>
      </w:r>
      <w:r>
        <w:t xml:space="preserve">nội </w:t>
      </w:r>
      <w:r>
        <w:t xml:space="preserve">bộ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chính </w:t>
      </w:r>
      <w:r>
        <w:t xml:space="preserve">trị.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biểu </w:t>
      </w:r>
      <w:r>
        <w:rPr>
          <w:b/>
        </w:rPr>
        <w:t xml:space="preserve">hiện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văn </w:t>
      </w:r>
      <w:r>
        <w:t xml:space="preserve">học </w:t>
      </w:r>
      <w:r>
        <w:t xml:space="preserve">- </w:t>
      </w:r>
      <w:r>
        <w:t xml:space="preserve">nghệ </w:t>
      </w:r>
      <w:r>
        <w:t xml:space="preserve">thuật </w:t>
      </w:r>
      <w:r>
        <w:t xml:space="preserve">đầu </w:t>
      </w:r>
      <w:r>
        <w:t xml:space="preserve">thế </w:t>
      </w:r>
      <w:r>
        <w:t xml:space="preserve">kỉ </w:t>
      </w:r>
      <w:r>
        <w:t xml:space="preserve">XX </w:t>
      </w:r>
      <w:r>
        <w:t xml:space="preserve">ở </w:t>
      </w:r>
      <w:r>
        <w:t xml:space="preserve">châu </w:t>
      </w:r>
      <w:r>
        <w:t xml:space="preserve">Âu, </w:t>
      </w:r>
      <w:r>
        <w:t xml:space="preserve">chủ </w:t>
      </w:r>
      <w:r>
        <w:t xml:space="preserve">trương </w:t>
      </w:r>
      <w:r>
        <w:t xml:space="preserve">mục </w:t>
      </w:r>
      <w:r>
        <w:t xml:space="preserve">đích </w:t>
      </w:r>
      <w:r>
        <w:t xml:space="preserve">chính </w:t>
      </w:r>
      <w:r>
        <w:t xml:space="preserve">của </w:t>
      </w:r>
      <w:r>
        <w:t xml:space="preserve">nghệ </w:t>
      </w:r>
      <w:r>
        <w:t xml:space="preserve">thuật </w:t>
      </w:r>
      <w:r>
        <w:t xml:space="preserve">là </w:t>
      </w:r>
      <w:r>
        <w:t xml:space="preserve">biểu </w:t>
      </w:r>
      <w:r>
        <w:t xml:space="preserve">hiện </w:t>
      </w:r>
      <w:r>
        <w:t xml:space="preserve">thế </w:t>
      </w:r>
      <w:r>
        <w:t xml:space="preserve">giới </w:t>
      </w:r>
      <w:r>
        <w:t xml:space="preserve">tỉnh </w:t>
      </w:r>
      <w:r>
        <w:t xml:space="preserve">thần </w:t>
      </w:r>
      <w:r>
        <w:t xml:space="preserve">chủ </w:t>
      </w:r>
      <w:r>
        <w:t xml:space="preserve">quan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phản </w:t>
      </w:r>
      <w:r>
        <w:t xml:space="preserve">đối </w:t>
      </w:r>
      <w:r>
        <w:t xml:space="preserve">của </w:t>
      </w:r>
      <w:r>
        <w:t xml:space="preserve">cá </w:t>
      </w:r>
      <w:r>
        <w:t xml:space="preserve">nhân </w:t>
      </w:r>
      <w:r>
        <w:t xml:space="preserve">chống </w:t>
      </w:r>
      <w:r>
        <w:t xml:space="preserve">chủ </w:t>
      </w:r>
      <w:r>
        <w:t xml:space="preserve">nghĩa </w:t>
      </w:r>
      <w:r>
        <w:t xml:space="preserve">tư </w:t>
      </w:r>
      <w:r>
        <w:t xml:space="preserve">bắn, </w:t>
      </w:r>
      <w:r>
        <w:t xml:space="preserve">lòng </w:t>
      </w:r>
      <w:r>
        <w:t xml:space="preserve">tuyệt </w:t>
      </w:r>
      <w:r>
        <w:t xml:space="preserve">vọng </w:t>
      </w:r>
      <w:r>
        <w:t xml:space="preserve">và </w:t>
      </w:r>
      <w:r>
        <w:t xml:space="preserve">sự </w:t>
      </w:r>
      <w:r>
        <w:t xml:space="preserve">sợ </w:t>
      </w:r>
      <w:r>
        <w:t xml:space="preserve">hãi </w:t>
      </w:r>
      <w:r>
        <w:t xml:space="preserve">trước </w:t>
      </w:r>
      <w:r>
        <w:t xml:space="preserve">chiến </w:t>
      </w:r>
      <w:r>
        <w:t xml:space="preserve">tranh. </w:t>
      </w:r>
      <w:r>
        <w:t xml:space="preserve">chủ </w:t>
      </w:r>
      <w:r>
        <w:t xml:space="preserve">nghĩa </w:t>
      </w:r>
      <w:r>
        <w:t xml:space="preserve">bình </w:t>
      </w:r>
      <w:r>
        <w:t xml:space="preserve">quân </w:t>
      </w:r>
      <w:r>
        <w:t xml:space="preserve">danh từ </w:t>
      </w:r>
      <w:r>
        <w:t xml:space="preserve">Quan </w:t>
      </w:r>
      <w:r>
        <w:t xml:space="preserve">điểm </w:t>
      </w:r>
      <w:r>
        <w:t xml:space="preserve">cho. </w:t>
      </w:r>
      <w:r>
        <w:t xml:space="preserve">rằng </w:t>
      </w:r>
      <w:r>
        <w:t xml:space="preserve">chỉ </w:t>
      </w:r>
      <w:r>
        <w:t xml:space="preserve">có </w:t>
      </w:r>
      <w:r>
        <w:t xml:space="preserve">bình </w:t>
      </w:r>
      <w:r>
        <w:t xml:space="preserve">quân </w:t>
      </w:r>
      <w:r>
        <w:t xml:space="preserve">mới </w:t>
      </w:r>
      <w:r>
        <w:t xml:space="preserve">là </w:t>
      </w:r>
      <w:r>
        <w:t xml:space="preserve">bình </w:t>
      </w:r>
      <w:r>
        <w:t xml:space="preserve">đẳng, </w:t>
      </w:r>
      <w:r>
        <w:t xml:space="preserve">mọi </w:t>
      </w:r>
      <w:r>
        <w:t xml:space="preserve">người </w:t>
      </w:r>
      <w:r>
        <w:t xml:space="preserve">đều </w:t>
      </w:r>
      <w:r>
        <w:t xml:space="preserve">phải </w:t>
      </w:r>
      <w:r>
        <w:t xml:space="preserve">được </w:t>
      </w:r>
      <w:r>
        <w:t xml:space="preserve">hưởng </w:t>
      </w:r>
      <w:r>
        <w:t xml:space="preserve">thụ </w:t>
      </w:r>
      <w:r>
        <w:t xml:space="preserve">như! </w:t>
      </w:r>
      <w:r>
        <w:t xml:space="preserve">nhau, </w:t>
      </w:r>
      <w:r>
        <w:t xml:space="preserve">không </w:t>
      </w:r>
      <w:r>
        <w:t xml:space="preserve">tính </w:t>
      </w:r>
      <w:r>
        <w:t xml:space="preserve">đến </w:t>
      </w:r>
      <w:r>
        <w:t xml:space="preserve">số </w:t>
      </w:r>
      <w:r>
        <w:t xml:space="preserve">lượng </w:t>
      </w:r>
      <w:r>
        <w:t xml:space="preserve">và </w:t>
      </w:r>
      <w:r>
        <w:t xml:space="preserve">chất </w:t>
      </w:r>
      <w:r>
        <w:t xml:space="preserve">lượng </w:t>
      </w:r>
      <w:r>
        <w:t xml:space="preserve">lao </w:t>
      </w:r>
      <w:r>
        <w:t xml:space="preserve">động </w:t>
      </w:r>
      <w:r>
        <w:t xml:space="preserve">mà </w:t>
      </w:r>
      <w:r>
        <w:t xml:space="preserve">mỗi </w:t>
      </w:r>
      <w:r>
        <w:t xml:space="preserve">người </w:t>
      </w:r>
      <w:r>
        <w:t xml:space="preserve">cống </w:t>
      </w:r>
      <w:r>
        <w:t xml:space="preserve">hiến </w:t>
      </w:r>
      <w:r>
        <w:t xml:space="preserve">cho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bonsevich </w:t>
      </w:r>
      <w:r>
        <w:rPr>
          <w:i/>
        </w:rPr>
        <w:t xml:space="preserve">cũng viết </w:t>
      </w:r>
      <w:r>
        <w:t xml:space="preserve">chủ </w:t>
      </w:r>
      <w:r>
        <w:t xml:space="preserve">nghĩa </w:t>
      </w:r>
      <w:r>
        <w:t xml:space="preserve">bôn </w:t>
      </w:r>
      <w:r>
        <w:t xml:space="preserve">sê </w:t>
      </w:r>
      <w:r>
        <w:t xml:space="preserve">vích </w:t>
      </w:r>
      <w:r>
        <w:t xml:space="preserve">danh từ </w:t>
      </w:r>
      <w:r>
        <w:t xml:space="preserve">Khuynh </w:t>
      </w:r>
      <w:r>
        <w:t xml:space="preserve">hướng </w:t>
      </w:r>
      <w:r>
        <w:t xml:space="preserve">cách </w:t>
      </w:r>
      <w:r>
        <w:t xml:space="preserve">mạng </w:t>
      </w:r>
      <w:r>
        <w:t xml:space="preserve">trong </w:t>
      </w:r>
      <w:r>
        <w:t xml:space="preserve">phong </w:t>
      </w:r>
      <w:r>
        <w:t xml:space="preserve">trào </w:t>
      </w:r>
      <w:r>
        <w:t xml:space="preserve">công </w:t>
      </w:r>
      <w:r>
        <w:t xml:space="preserve">nhân </w:t>
      </w:r>
      <w:r>
        <w:t xml:space="preserve">quốc </w:t>
      </w:r>
      <w:r>
        <w:t xml:space="preserve">tế, </w:t>
      </w:r>
      <w:r>
        <w:t xml:space="preserve">dựa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học </w:t>
      </w:r>
      <w:r>
        <w:t xml:space="preserve">thuyết </w:t>
      </w:r>
      <w:r>
        <w:t xml:space="preserve">Marx </w:t>
      </w:r>
      <w:r>
        <w:t xml:space="preserve">được </w:t>
      </w:r>
      <w:r>
        <w:t xml:space="preserve">Lenin </w:t>
      </w:r>
      <w:r>
        <w:t xml:space="preserve">phát </w:t>
      </w:r>
      <w:r>
        <w:t xml:space="preserve">triển, </w:t>
      </w:r>
      <w:r>
        <w:t xml:space="preserve">ra </w:t>
      </w:r>
      <w:r>
        <w:t xml:space="preserve">đời </w:t>
      </w:r>
      <w:r>
        <w:t xml:space="preserve">đầu </w:t>
      </w:r>
      <w:r>
        <w:t xml:space="preserve">thế </w:t>
      </w:r>
      <w:r>
        <w:t xml:space="preserve">kỉ </w:t>
      </w:r>
      <w:r>
        <w:t xml:space="preserve">XX </w:t>
      </w:r>
      <w:r>
        <w:t xml:space="preserve">ở </w:t>
      </w:r>
      <w:r>
        <w:t xml:space="preserve">Nga.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cá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Thế </w:t>
      </w:r>
      <w:r>
        <w:t xml:space="preserve">giới </w:t>
      </w:r>
      <w:r>
        <w:t xml:space="preserve">quan </w:t>
      </w:r>
      <w:r>
        <w:t xml:space="preserve">dựa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đem </w:t>
      </w:r>
      <w:r>
        <w:t xml:space="preserve">đối </w:t>
      </w:r>
      <w:r>
        <w:t xml:space="preserve">lập </w:t>
      </w:r>
      <w:r>
        <w:t xml:space="preserve">cá </w:t>
      </w:r>
      <w:r>
        <w:t xml:space="preserve">nhân </w:t>
      </w:r>
      <w:r>
        <w:t xml:space="preserve">riêng </w:t>
      </w:r>
      <w:r>
        <w:t xml:space="preserve">lẻ </w:t>
      </w:r>
      <w:r>
        <w:t xml:space="preserve">với </w:t>
      </w:r>
      <w:r>
        <w:t xml:space="preserve">xã </w:t>
      </w:r>
      <w:r>
        <w:t xml:space="preserve">hội, </w:t>
      </w:r>
      <w:r>
        <w:t xml:space="preserve">về </w:t>
      </w:r>
      <w:r>
        <w:t xml:space="preserve">đạo </w:t>
      </w:r>
      <w:r>
        <w:t xml:space="preserve">đức </w:t>
      </w:r>
      <w:r>
        <w:t xml:space="preserve">hướng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vị </w:t>
      </w:r>
      <w:r>
        <w:rPr>
          <w:i/>
        </w:rPr>
        <w:t xml:space="preserve">k1.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cải </w:t>
      </w:r>
      <w:r>
        <w:rPr>
          <w:b/>
        </w:rPr>
        <w:t xml:space="preserve">lương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chủ </w:t>
      </w:r>
      <w:r>
        <w:t xml:space="preserve">trương </w:t>
      </w:r>
      <w:r>
        <w:t xml:space="preserve">thực </w:t>
      </w:r>
      <w:r>
        <w:t xml:space="preserve">hiện </w:t>
      </w:r>
      <w:r>
        <w:t xml:space="preserve">những </w:t>
      </w:r>
      <w:r>
        <w:t xml:space="preserve">biến </w:t>
      </w:r>
      <w:r>
        <w:t xml:space="preserve">đổi </w:t>
      </w:r>
      <w:r>
        <w:t xml:space="preserve">xã </w:t>
      </w:r>
      <w:r>
        <w:t xml:space="preserve">hội </w:t>
      </w:r>
      <w:r>
        <w:t xml:space="preserve">bằng </w:t>
      </w:r>
      <w:r>
        <w:t xml:space="preserve">cải </w:t>
      </w:r>
      <w:r>
        <w:t xml:space="preserve">cách, </w:t>
      </w:r>
      <w:r>
        <w:t xml:space="preserve">không </w:t>
      </w:r>
      <w:r>
        <w:t xml:space="preserve">động </w:t>
      </w:r>
      <w:r>
        <w:t xml:space="preserve">chạm </w:t>
      </w:r>
      <w:r>
        <w:t xml:space="preserve">đến </w:t>
      </w:r>
      <w:r>
        <w:t xml:space="preserve">nên </w:t>
      </w:r>
      <w:r>
        <w:t xml:space="preserve">tảng </w:t>
      </w:r>
      <w:r>
        <w:t xml:space="preserve">của </w:t>
      </w:r>
      <w:r>
        <w:t xml:space="preserve">chế </w:t>
      </w:r>
      <w:r>
        <w:t xml:space="preserve">độ </w:t>
      </w:r>
      <w:r>
        <w:t xml:space="preserve">cũ </w:t>
      </w:r>
      <w:r>
        <w:t xml:space="preserve">bất </w:t>
      </w:r>
      <w:r>
        <w:t xml:space="preserve">hợp </w:t>
      </w:r>
      <w:r>
        <w:t xml:space="preserve">lí.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cấp </w:t>
      </w:r>
      <w:r>
        <w:rPr>
          <w:b/>
        </w:rPr>
        <w:t xml:space="preserve">tiến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tư </w:t>
      </w:r>
      <w:r>
        <w:t xml:space="preserve">tưởng </w:t>
      </w:r>
      <w:r>
        <w:t xml:space="preserve">- </w:t>
      </w:r>
      <w:r>
        <w:t xml:space="preserve">chính </w:t>
      </w:r>
      <w:r>
        <w:t xml:space="preserve">trị </w:t>
      </w:r>
      <w:r>
        <w:t xml:space="preserve">trong </w:t>
      </w:r>
      <w:r>
        <w:t xml:space="preserve">các </w:t>
      </w:r>
      <w:r>
        <w:t xml:space="preserve">nước </w:t>
      </w:r>
      <w:r>
        <w:t xml:space="preserve">tư </w:t>
      </w:r>
      <w:r>
        <w:t xml:space="preserve">bản, </w:t>
      </w:r>
      <w:r>
        <w:t xml:space="preserve">ra </w:t>
      </w:r>
      <w:r>
        <w:t xml:space="preserve">đời </w:t>
      </w:r>
      <w:r>
        <w:t xml:space="preserve">ở </w:t>
      </w:r>
      <w:r>
        <w:t xml:space="preserve">thế </w:t>
      </w:r>
      <w:r>
        <w:t xml:space="preserve">kỉ </w:t>
      </w:r>
      <w:r>
        <w:t xml:space="preserve">XIX, </w:t>
      </w:r>
      <w:r>
        <w:t xml:space="preserve">phê </w:t>
      </w:r>
      <w:r>
        <w:t xml:space="preserve">phán </w:t>
      </w:r>
      <w:r>
        <w:t xml:space="preserve">chế </w:t>
      </w:r>
      <w:r>
        <w:t xml:space="preserve">độ </w:t>
      </w:r>
      <w:r>
        <w:t xml:space="preserve">tư </w:t>
      </w:r>
      <w:r>
        <w:t xml:space="preserve">bản </w:t>
      </w:r>
      <w:r>
        <w:t xml:space="preserve">và </w:t>
      </w:r>
      <w:r>
        <w:t xml:space="preserve">khẳng </w:t>
      </w:r>
      <w:r>
        <w:t xml:space="preserve">định </w:t>
      </w:r>
      <w:r>
        <w:t xml:space="preserve">sự </w:t>
      </w:r>
      <w:r>
        <w:t xml:space="preserve">cần </w:t>
      </w:r>
      <w:r>
        <w:t xml:space="preserve">thiết </w:t>
      </w:r>
      <w:r>
        <w:t xml:space="preserve">của </w:t>
      </w:r>
      <w:r>
        <w:t xml:space="preserve">những </w:t>
      </w:r>
      <w:r>
        <w:t xml:space="preserve">cải </w:t>
      </w:r>
      <w:r>
        <w:t xml:space="preserve">cách </w:t>
      </w:r>
      <w:r>
        <w:t xml:space="preserve">triệt </w:t>
      </w:r>
      <w:r>
        <w:t xml:space="preserve">để </w:t>
      </w:r>
      <w:r>
        <w:t xml:space="preserve">trong </w:t>
      </w:r>
      <w:r>
        <w:t xml:space="preserve">khuôn </w:t>
      </w:r>
      <w:r>
        <w:t xml:space="preserve">khổ </w:t>
      </w:r>
      <w:r>
        <w:t xml:space="preserve">chế </w:t>
      </w:r>
      <w:r>
        <w:t xml:space="preserve">độ </w:t>
      </w:r>
      <w:r>
        <w:t xml:space="preserve">tư </w:t>
      </w:r>
      <w:r>
        <w:t xml:space="preserve">bản.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cấu </w:t>
      </w:r>
      <w:r>
        <w:rPr>
          <w:b/>
        </w:rPr>
        <w:t xml:space="preserve">trúc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chủ </w:t>
      </w:r>
      <w:r>
        <w:t xml:space="preserve">trương </w:t>
      </w:r>
      <w:r>
        <w:t xml:space="preserve">sử </w:t>
      </w:r>
      <w:r>
        <w:t xml:space="preserve">dụng </w:t>
      </w:r>
      <w:r>
        <w:t xml:space="preserve">trong </w:t>
      </w:r>
      <w:r>
        <w:t xml:space="preserve">các </w:t>
      </w:r>
      <w:r>
        <w:t xml:space="preserve">khoa </w:t>
      </w:r>
      <w:r>
        <w:t xml:space="preserve">học </w:t>
      </w:r>
      <w:r>
        <w:t xml:space="preserve">xã </w:t>
      </w:r>
      <w:r>
        <w:t xml:space="preserve">hội </w:t>
      </w:r>
      <w:r>
        <w:t xml:space="preserve">các </w:t>
      </w:r>
      <w:r>
        <w:t xml:space="preserve">phương </w:t>
      </w:r>
      <w:r>
        <w:t xml:space="preserve">pháp </w:t>
      </w:r>
      <w:r>
        <w:t xml:space="preserve">phân </w:t>
      </w:r>
      <w:r>
        <w:t xml:space="preserve">tích </w:t>
      </w:r>
      <w:r>
        <w:t xml:space="preserve">cấu </w:t>
      </w:r>
      <w:r>
        <w:t xml:space="preserve">trúc, </w:t>
      </w:r>
      <w:r>
        <w:t xml:space="preserve">mô </w:t>
      </w:r>
      <w:r>
        <w:t xml:space="preserve">hình </w:t>
      </w:r>
      <w:r>
        <w:t xml:space="preserve">hoá, </w:t>
      </w:r>
      <w:r>
        <w:t xml:space="preserve">hình </w:t>
      </w:r>
      <w:r>
        <w:t xml:space="preserve">thức </w:t>
      </w:r>
      <w:r>
        <w:t xml:space="preserve">hoá, </w:t>
      </w:r>
      <w:r>
        <w:t xml:space="preserve">toán </w:t>
      </w:r>
      <w:r>
        <w:t xml:space="preserve">học </w:t>
      </w:r>
      <w:r>
        <w:t xml:space="preserve">hoá.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chủ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Tư </w:t>
      </w:r>
      <w:r>
        <w:t xml:space="preserve">tưởng, </w:t>
      </w:r>
      <w:r>
        <w:t xml:space="preserve">tác </w:t>
      </w:r>
      <w:r>
        <w:t xml:space="preserve">phong </w:t>
      </w:r>
      <w:r>
        <w:t xml:space="preserve">không </w:t>
      </w:r>
      <w:r>
        <w:t xml:space="preserve">xuất </w:t>
      </w:r>
      <w:r>
        <w:t xml:space="preserve">phát </w:t>
      </w:r>
      <w:r>
        <w:t xml:space="preserve">từ </w:t>
      </w:r>
      <w:r>
        <w:t xml:space="preserve">thực </w:t>
      </w:r>
      <w:r>
        <w:t xml:space="preserve">tế </w:t>
      </w:r>
      <w:r>
        <w:t xml:space="preserve">khách </w:t>
      </w:r>
      <w:r>
        <w:t xml:space="preserve">quan, </w:t>
      </w:r>
      <w:r>
        <w:t xml:space="preserve">mà </w:t>
      </w:r>
      <w:r>
        <w:t xml:space="preserve">chỉ </w:t>
      </w:r>
      <w:r>
        <w:t xml:space="preserve">dựa </w:t>
      </w:r>
      <w:r>
        <w:t xml:space="preserve">vào </w:t>
      </w:r>
      <w:r>
        <w:t xml:space="preserve">nguyện </w:t>
      </w:r>
      <w:r>
        <w:t xml:space="preserve">vọng, </w:t>
      </w:r>
      <w:r>
        <w:t xml:space="preserve">ý </w:t>
      </w:r>
      <w:r>
        <w:t xml:space="preserve">nghĩ </w:t>
      </w:r>
      <w:r>
        <w:t xml:space="preserve">chủ </w:t>
      </w:r>
      <w:r>
        <w:t xml:space="preserve">quan </w:t>
      </w:r>
      <w:r>
        <w:t xml:space="preserve">để </w:t>
      </w:r>
      <w:r>
        <w:t xml:space="preserve">nhận </w:t>
      </w:r>
      <w:r>
        <w:t xml:space="preserve">thức </w:t>
      </w:r>
      <w:r>
        <w:t xml:space="preserve">và </w:t>
      </w:r>
      <w:r>
        <w:t xml:space="preserve">hành </w:t>
      </w:r>
      <w:r>
        <w:t xml:space="preserve">động.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chủng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Thuyết </w:t>
      </w:r>
      <w:r>
        <w:t xml:space="preserve">cho </w:t>
      </w:r>
      <w:r>
        <w:t xml:space="preserve">rằng </w:t>
      </w:r>
      <w:r>
        <w:rPr>
          <w:i/>
        </w:rPr>
        <w:t xml:space="preserve">giữa </w:t>
      </w:r>
      <w:r>
        <w:t xml:space="preserve">các </w:t>
      </w:r>
      <w:r>
        <w:t xml:space="preserve">chủng </w:t>
      </w:r>
      <w:r>
        <w:t xml:space="preserve">tộc </w:t>
      </w:r>
      <w:r>
        <w:t xml:space="preserve">có </w:t>
      </w:r>
      <w:r>
        <w:t xml:space="preserve">sự </w:t>
      </w:r>
      <w:r>
        <w:t xml:space="preserve">hơn </w:t>
      </w:r>
      <w:r>
        <w:t xml:space="preserve">kém </w:t>
      </w:r>
      <w:r>
        <w:t xml:space="preserve">nhau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