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võ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Trường </w:t>
      </w:r>
      <w:r>
        <w:t xml:space="preserve">dạy </w:t>
      </w:r>
      <w:r>
        <w:t xml:space="preserve">võ </w:t>
      </w:r>
      <w:r>
        <w:t xml:space="preserve">thuật. </w:t>
      </w:r>
      <w:r>
        <w:t xml:space="preserve">Mở </w:t>
      </w:r>
      <w:r>
        <w:rPr>
          <w:i/>
        </w:rPr>
        <w:t xml:space="preserve">võ </w:t>
      </w:r>
      <w:r>
        <w:t xml:space="preserve">đường. </w:t>
      </w:r>
      <w:r>
        <w:br/>
      </w:r>
      <w:r>
        <w:rPr>
          <w:b/>
        </w:rPr>
        <w:t xml:space="preserve">võ </w:t>
      </w:r>
      <w:r>
        <w:rPr>
          <w:b/>
        </w:rPr>
        <w:t xml:space="preserve">khí </w:t>
      </w:r>
      <w:r>
        <w:t xml:space="preserve">(ph.).x. </w:t>
      </w:r>
      <w:r>
        <w:t xml:space="preserve">vũ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võ </w:t>
      </w:r>
      <w:r>
        <w:rPr>
          <w:b/>
        </w:rPr>
        <w:t xml:space="preserve">lâm </w:t>
      </w:r>
      <w:r>
        <w:rPr>
          <w:i/>
        </w:rPr>
        <w:t xml:space="preserve">danh từ </w:t>
      </w:r>
      <w:r>
        <w:t xml:space="preserve">Nhóm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trường </w:t>
      </w:r>
      <w:r>
        <w:t xml:space="preserve">phái </w:t>
      </w:r>
      <w:r>
        <w:t xml:space="preserve">võ </w:t>
      </w:r>
      <w:r>
        <w:t xml:space="preserve">thuật, </w:t>
      </w:r>
      <w:r>
        <w:t xml:space="preserve">thường </w:t>
      </w:r>
      <w:r>
        <w:t xml:space="preserve">có </w:t>
      </w:r>
      <w:r>
        <w:t xml:space="preserve">khu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riêng </w:t>
      </w:r>
      <w:r>
        <w:t xml:space="preserve">biệt </w:t>
      </w:r>
      <w:r>
        <w:t xml:space="preserve">nơi </w:t>
      </w:r>
      <w:r>
        <w:t xml:space="preserve">rừng </w:t>
      </w:r>
      <w:r>
        <w:t xml:space="preserve">núi. </w:t>
      </w:r>
      <w:r>
        <w:rPr>
          <w:i/>
        </w:rPr>
        <w:t xml:space="preserve">Giới </w:t>
      </w:r>
      <w:r>
        <w:t xml:space="preserve">võ </w:t>
      </w:r>
      <w:r>
        <w:t xml:space="preserve">lâm </w:t>
      </w:r>
      <w:r>
        <w:t xml:space="preserve">giang </w:t>
      </w:r>
      <w:r>
        <w:t xml:space="preserve">hồ. </w:t>
      </w:r>
      <w:r>
        <w:t xml:space="preserve">Một </w:t>
      </w:r>
      <w:r>
        <w:t xml:space="preserve">cao </w:t>
      </w:r>
      <w:r>
        <w:t xml:space="preserve">thủ </w:t>
      </w:r>
      <w:r>
        <w:rPr>
          <w:i/>
        </w:rPr>
        <w:t xml:space="preserve">uõ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võ </w:t>
      </w:r>
      <w:r>
        <w:rPr>
          <w:b/>
        </w:rPr>
        <w:t xml:space="preserve">lực </w:t>
      </w:r>
      <w:r>
        <w:t xml:space="preserve">(phương ngữ). </w:t>
      </w:r>
      <w:r>
        <w:t xml:space="preserve">x </w:t>
      </w:r>
      <w:r>
        <w:t xml:space="preserve">vũ </w:t>
      </w:r>
      <w:r>
        <w:t xml:space="preserve">lực. </w:t>
      </w:r>
      <w:r>
        <w:br/>
      </w:r>
      <w:r>
        <w:rPr>
          <w:b/>
        </w:rPr>
        <w:t xml:space="preserve">võ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Nghề </w:t>
      </w:r>
      <w:r>
        <w:t xml:space="preserve">võ, </w:t>
      </w:r>
      <w:r>
        <w:t xml:space="preserve">nghệ </w:t>
      </w:r>
      <w:r>
        <w:t xml:space="preserve">thuật </w:t>
      </w:r>
      <w:r>
        <w:t xml:space="preserve">đánh </w:t>
      </w:r>
      <w:r>
        <w:t xml:space="preserve">võ. </w:t>
      </w:r>
      <w:r>
        <w:t xml:space="preserve">Võ </w:t>
      </w:r>
      <w:r>
        <w:t xml:space="preserve">nghệ </w:t>
      </w:r>
      <w:r>
        <w:t xml:space="preserve">cao </w:t>
      </w:r>
      <w:r>
        <w:t xml:space="preserve">cường. </w:t>
      </w:r>
      <w:r>
        <w:t xml:space="preserve">Luyện </w:t>
      </w:r>
      <w:r>
        <w:rPr>
          <w:i/>
        </w:rPr>
        <w:t xml:space="preserve">tập </w:t>
      </w:r>
      <w:r>
        <w:t xml:space="preserve">uõ </w:t>
      </w:r>
      <w:r>
        <w:t xml:space="preserve">nghệ. </w:t>
      </w:r>
      <w:r>
        <w:br/>
      </w:r>
      <w:r>
        <w:rPr>
          <w:b/>
        </w:rPr>
        <w:t xml:space="preserve">võ </w:t>
      </w:r>
      <w:r>
        <w:rPr>
          <w:b/>
        </w:rPr>
        <w:t xml:space="preserve">phu </w:t>
      </w:r>
      <w:r>
        <w:t xml:space="preserve">(ph.).x. </w:t>
      </w:r>
      <w:r>
        <w:t xml:space="preserve">vũ </w:t>
      </w:r>
      <w:r>
        <w:t xml:space="preserve">phu. </w:t>
      </w:r>
      <w:r>
        <w:br/>
      </w:r>
      <w:r>
        <w:rPr>
          <w:b/>
        </w:rPr>
        <w:t xml:space="preserve">võ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ra </w:t>
      </w:r>
      <w:r>
        <w:t xml:space="preserve">trận </w:t>
      </w:r>
      <w:r>
        <w:t xml:space="preserve">của </w:t>
      </w:r>
      <w:r>
        <w:t xml:space="preserve">sĩ </w:t>
      </w:r>
      <w:r>
        <w:t xml:space="preserve">quan </w:t>
      </w:r>
      <w:r>
        <w:t xml:space="preserve">thời </w:t>
      </w:r>
      <w:r>
        <w:t xml:space="preserve">xưa </w:t>
      </w:r>
      <w:r>
        <w:t xml:space="preserve">hoặc </w:t>
      </w:r>
      <w:r>
        <w:t xml:space="preserve">của </w:t>
      </w:r>
      <w:r>
        <w:t xml:space="preserve">võ </w:t>
      </w:r>
      <w:r>
        <w:t xml:space="preserve">sĩ </w:t>
      </w:r>
      <w:r>
        <w:t xml:space="preserve">khi </w:t>
      </w:r>
      <w:r>
        <w:t xml:space="preserve">thi </w:t>
      </w:r>
      <w:r>
        <w:t xml:space="preserve">đấu. </w:t>
      </w:r>
      <w:r>
        <w:br/>
      </w:r>
      <w:r>
        <w:rPr>
          <w:b/>
        </w:rPr>
        <w:t xml:space="preserve">võ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(cũ). </w:t>
      </w:r>
      <w:r>
        <w:t xml:space="preserve">Sĩ </w:t>
      </w:r>
      <w:r>
        <w:t xml:space="preserve">quan. </w:t>
      </w:r>
      <w:r>
        <w:br/>
      </w:r>
      <w:r>
        <w:rPr>
          <w:b/>
        </w:rPr>
        <w:t xml:space="preserve">võ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giỏi </w:t>
      </w:r>
      <w:r>
        <w:t xml:space="preserve">võ. </w:t>
      </w:r>
      <w:r>
        <w:t xml:space="preserve">Võ </w:t>
      </w:r>
      <w:r>
        <w:t xml:space="preserve">sĩ </w:t>
      </w:r>
      <w:r>
        <w:t xml:space="preserve">quyền </w:t>
      </w:r>
      <w:r>
        <w:t xml:space="preserve">Anh. </w:t>
      </w:r>
      <w:r>
        <w:br/>
      </w:r>
      <w:r>
        <w:rPr>
          <w:b/>
        </w:rPr>
        <w:t xml:space="preserve">võ </w:t>
      </w:r>
      <w:r>
        <w:rPr>
          <w:b/>
        </w:rPr>
        <w:t xml:space="preserve">sĩ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Cái </w:t>
      </w:r>
      <w:r>
        <w:t xml:space="preserve">đạo </w:t>
      </w:r>
      <w:r>
        <w:t xml:space="preserve">của </w:t>
      </w:r>
      <w:r>
        <w:t xml:space="preserve">võ </w:t>
      </w:r>
      <w:r>
        <w:t xml:space="preserve">sĩ </w:t>
      </w:r>
      <w:r>
        <w:t xml:space="preserve">Nhật </w:t>
      </w:r>
      <w:r>
        <w:t xml:space="preserve">thời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phong </w:t>
      </w:r>
      <w:r>
        <w:t xml:space="preserve">kiến, </w:t>
      </w:r>
      <w:r>
        <w:t xml:space="preserve">coi </w:t>
      </w:r>
      <w:r>
        <w:t xml:space="preserve">trọng </w:t>
      </w:r>
      <w:r>
        <w:t xml:space="preserve">tinh </w:t>
      </w:r>
      <w:r>
        <w:t xml:space="preserve">thần </w:t>
      </w:r>
      <w:r>
        <w:t xml:space="preserve">thượng </w:t>
      </w:r>
      <w:r>
        <w:t xml:space="preserve">võ, </w:t>
      </w:r>
      <w:r>
        <w:t xml:space="preserve">tuyệt </w:t>
      </w:r>
      <w:r>
        <w:t xml:space="preserve">đối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vua </w:t>
      </w:r>
      <w:r>
        <w:t xml:space="preserve">chúa, </w:t>
      </w:r>
      <w:r>
        <w:t xml:space="preserve">sẵn </w:t>
      </w:r>
      <w:r>
        <w:t xml:space="preserve">sàng </w:t>
      </w:r>
      <w:r>
        <w:t xml:space="preserve">hi </w:t>
      </w:r>
      <w:r>
        <w:t xml:space="preserve">sinh </w:t>
      </w:r>
      <w:r>
        <w:t xml:space="preserve">cả </w:t>
      </w:r>
      <w:r>
        <w:t xml:space="preserve">tính </w:t>
      </w:r>
      <w:r>
        <w:t xml:space="preserve">mạng </w:t>
      </w:r>
      <w:r>
        <w:t xml:space="preserve">của </w:t>
      </w:r>
      <w:r>
        <w:t xml:space="preserve">mình. </w:t>
      </w:r>
      <w:r>
        <w:t xml:space="preserve">Tỉnh </w:t>
      </w:r>
      <w:r>
        <w:t xml:space="preserve">thần </w:t>
      </w:r>
      <w:r>
        <w:t xml:space="preserve">uõ </w:t>
      </w:r>
      <w:r>
        <w:t xml:space="preserve">sĩ </w:t>
      </w:r>
      <w:r>
        <w:t xml:space="preserve">đạo. </w:t>
      </w:r>
      <w:r>
        <w:t xml:space="preserve">võ </w:t>
      </w:r>
      <w:r>
        <w:t xml:space="preserve">sinh </w:t>
      </w:r>
      <w:r>
        <w:t xml:space="preserve">danh từ </w:t>
      </w:r>
      <w:r>
        <w:t xml:space="preserve">Người </w:t>
      </w:r>
      <w:r>
        <w:t xml:space="preserve">học </w:t>
      </w:r>
      <w:r>
        <w:t xml:space="preserve">võ. </w:t>
      </w:r>
      <w:r>
        <w:t xml:space="preserve">Chiêu </w:t>
      </w:r>
      <w:r>
        <w:t xml:space="preserve">mộ </w:t>
      </w:r>
      <w:r>
        <w:t xml:space="preserve">võ </w:t>
      </w:r>
      <w:r>
        <w:t xml:space="preserve">sinh. </w:t>
      </w:r>
      <w:r>
        <w:t xml:space="preserve">Huấn </w:t>
      </w:r>
      <w:r>
        <w:t xml:space="preserve">luyện </w:t>
      </w:r>
      <w:r>
        <w:t xml:space="preserve">võ </w:t>
      </w:r>
      <w:r>
        <w:t xml:space="preserve">sinh. </w:t>
      </w:r>
      <w:r>
        <w:br/>
      </w:r>
      <w:r>
        <w:rPr>
          <w:b/>
        </w:rPr>
        <w:t xml:space="preserve">võ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Thầy </w:t>
      </w:r>
      <w:r>
        <w:t xml:space="preserve">dạy </w:t>
      </w:r>
      <w:r>
        <w:t xml:space="preserve">võ. </w:t>
      </w:r>
      <w:r>
        <w:br/>
      </w:r>
      <w:r>
        <w:rPr>
          <w:b/>
        </w:rPr>
        <w:t xml:space="preserve">võ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Thuật </w:t>
      </w:r>
      <w:r>
        <w:t xml:space="preserve">đánh </w:t>
      </w:r>
      <w:r>
        <w:t xml:space="preserve">võ. </w:t>
      </w:r>
      <w:r>
        <w:t xml:space="preserve">Tập </w:t>
      </w:r>
      <w:r>
        <w:t xml:space="preserve">võ </w:t>
      </w:r>
      <w:r>
        <w:t xml:space="preserve">thuật. </w:t>
      </w:r>
      <w:r>
        <w:t xml:space="preserve">Giỏi </w:t>
      </w:r>
      <w:r>
        <w:t xml:space="preserve">uõ </w:t>
      </w:r>
      <w:r>
        <w:t xml:space="preserve">thuật. </w:t>
      </w:r>
      <w:r>
        <w:br/>
      </w:r>
      <w:r>
        <w:rPr>
          <w:b/>
        </w:rPr>
        <w:t xml:space="preserve">võ </w:t>
      </w:r>
      <w:r>
        <w:rPr>
          <w:b/>
        </w:rPr>
        <w:t xml:space="preserve">trang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vũ </w:t>
      </w:r>
      <w:r>
        <w:t xml:space="preserve">trang. </w:t>
      </w:r>
      <w:r>
        <w:br/>
      </w:r>
      <w:r>
        <w:rPr>
          <w:b/>
        </w:rPr>
        <w:t xml:space="preserve">võ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võ </w:t>
      </w:r>
      <w:r>
        <w:rPr>
          <w:b/>
        </w:rPr>
        <w:t xml:space="preserve">vàng </w:t>
      </w:r>
      <w:r>
        <w:rPr>
          <w:i/>
        </w:rPr>
        <w:t xml:space="preserve">tính từ </w:t>
      </w:r>
      <w:r>
        <w:t xml:space="preserve">Gầy </w:t>
      </w:r>
      <w:r>
        <w:t xml:space="preserve">yếu </w:t>
      </w:r>
      <w:r>
        <w:t xml:space="preserve">hốc </w:t>
      </w:r>
      <w:r>
        <w:t xml:space="preserve">hác. </w:t>
      </w:r>
      <w:r>
        <w:t xml:space="preserve">Gương </w:t>
      </w:r>
      <w:r>
        <w:t xml:space="preserve">mặt </w:t>
      </w:r>
      <w:r>
        <w:t xml:space="preserve">UÕ </w:t>
      </w:r>
      <w:r>
        <w:t xml:space="preserve">vàng </w:t>
      </w:r>
      <w:r>
        <w:t xml:space="preserve">uì </w:t>
      </w:r>
      <w:r>
        <w:rPr>
          <w:i/>
        </w:rPr>
        <w:t xml:space="preserve">lo </w:t>
      </w:r>
      <w:r>
        <w:rPr>
          <w:i/>
        </w:rPr>
        <w:t xml:space="preserve">âu, </w:t>
      </w:r>
      <w:r>
        <w:rPr>
          <w:i/>
        </w:rPr>
        <w:t xml:space="preserve">mất </w:t>
      </w:r>
      <w:r>
        <w:t xml:space="preserve">ngủ. </w:t>
      </w:r>
      <w:r>
        <w:t xml:space="preserve">Người </w:t>
      </w:r>
      <w:r>
        <w:rPr>
          <w:i/>
        </w:rPr>
        <w:t xml:space="preserve">uõ </w:t>
      </w:r>
      <w:r>
        <w:t xml:space="preserve">vàng </w:t>
      </w:r>
      <w:r>
        <w:t xml:space="preserve">sau </w:t>
      </w:r>
      <w:r>
        <w:t xml:space="preserve">trận </w:t>
      </w:r>
      <w:r>
        <w:t xml:space="preserve">ốm. </w:t>
      </w:r>
      <w:r>
        <w:br/>
      </w:r>
      <w:r>
        <w:rPr>
          <w:b/>
        </w:rPr>
        <w:t xml:space="preserve">võ </w:t>
      </w:r>
      <w:r>
        <w:rPr>
          <w:b/>
        </w:rPr>
        <w:t xml:space="preserve">vẽ </w:t>
      </w:r>
      <w:r>
        <w:rPr>
          <w:i/>
        </w:rPr>
        <w:t xml:space="preserve">tính từ </w:t>
      </w:r>
      <w:r>
        <w:rPr>
          <w:i/>
        </w:rPr>
        <w:t xml:space="preserve">ở </w:t>
      </w:r>
      <w:r>
        <w:rPr>
          <w:i/>
        </w:rPr>
        <w:t xml:space="preserve">trình </w:t>
      </w:r>
      <w:r>
        <w:t xml:space="preserve">độ </w:t>
      </w:r>
      <w:r>
        <w:t xml:space="preserve">mới </w:t>
      </w:r>
      <w:r>
        <w:t xml:space="preserve">biết </w:t>
      </w:r>
      <w:r>
        <w:t xml:space="preserve">qua </w:t>
      </w:r>
      <w:r>
        <w:t xml:space="preserve">một </w:t>
      </w:r>
      <w:r>
        <w:t xml:space="preserve">ít, </w:t>
      </w:r>
      <w:r>
        <w:t xml:space="preserve">chưa </w:t>
      </w:r>
      <w:r>
        <w:t xml:space="preserve">thông </w:t>
      </w:r>
      <w:r>
        <w:t xml:space="preserve">thạo. </w:t>
      </w:r>
      <w:r>
        <w:t xml:space="preserve">Võ </w:t>
      </w:r>
      <w:r>
        <w:t xml:space="preserve">uẽ </w:t>
      </w:r>
      <w:r>
        <w:t xml:space="preserve">biết </w:t>
      </w:r>
      <w:r>
        <w:rPr>
          <w:i/>
        </w:rPr>
        <w:t xml:space="preserve">đọc </w:t>
      </w:r>
      <w:r>
        <w:t xml:space="preserve">biết </w:t>
      </w:r>
      <w:r>
        <w:t xml:space="preserve">uiết. </w:t>
      </w:r>
      <w:r>
        <w:t xml:space="preserve">Nói </w:t>
      </w:r>
      <w:r>
        <w:t xml:space="preserve">uõ </w:t>
      </w:r>
      <w:r>
        <w:t xml:space="preserve">uð </w:t>
      </w:r>
      <w:r>
        <w:t xml:space="preserve">được </w:t>
      </w:r>
      <w:r>
        <w:rPr>
          <w:i/>
        </w:rPr>
        <w:t xml:space="preserve">mấy </w:t>
      </w:r>
      <w:r>
        <w:t xml:space="preserve">câu </w:t>
      </w:r>
      <w:r>
        <w:t xml:space="preserve">tiếng </w:t>
      </w:r>
      <w:r>
        <w:t xml:space="preserve">Pháp. </w:t>
      </w:r>
      <w:r>
        <w:rPr>
          <w:i/>
        </w:rPr>
        <w:t xml:space="preserve">Biết </w:t>
      </w:r>
      <w:r>
        <w:t xml:space="preserve">uõ </w:t>
      </w:r>
      <w:r>
        <w:t xml:space="preserve">uẽ </w:t>
      </w:r>
      <w:r>
        <w:t xml:space="preserve">nghề </w:t>
      </w:r>
      <w:r>
        <w:t xml:space="preserve">mộc. </w:t>
      </w:r>
      <w:r>
        <w:br/>
      </w:r>
      <w:r>
        <w:rPr>
          <w:b/>
        </w:rPr>
        <w:t xml:space="preserve">vó, </w:t>
      </w:r>
      <w:r>
        <w:rPr>
          <w:i/>
        </w:rPr>
        <w:t xml:space="preserve">danh từ </w:t>
      </w:r>
      <w:r>
        <w:t xml:space="preserve">Bàn </w:t>
      </w:r>
      <w:r>
        <w:t xml:space="preserve">chân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thú </w:t>
      </w:r>
      <w:r>
        <w:t xml:space="preserve">có </w:t>
      </w:r>
      <w:r>
        <w:t xml:space="preserve">guốc,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ngựa. </w:t>
      </w:r>
      <w:r>
        <w:t xml:space="preserve">Vó </w:t>
      </w:r>
      <w:r>
        <w:t xml:space="preserve">ngựa. </w:t>
      </w:r>
      <w:r>
        <w:t xml:space="preserve">Vó </w:t>
      </w:r>
      <w:r>
        <w:t xml:space="preserve">trâu. </w:t>
      </w:r>
      <w:r>
        <w:t xml:space="preserve">Ngựa </w:t>
      </w:r>
      <w:r>
        <w:t xml:space="preserve">cất </w:t>
      </w:r>
      <w:r>
        <w:t xml:space="preserve">vó. </w:t>
      </w:r>
      <w:r>
        <w:br/>
      </w:r>
      <w:r>
        <w:rPr>
          <w:b/>
        </w:rPr>
        <w:t xml:space="preserve">vó,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bắt </w:t>
      </w:r>
      <w:r>
        <w:t xml:space="preserve">cá, </w:t>
      </w:r>
      <w:r>
        <w:t xml:space="preserve">tôm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lưới, </w:t>
      </w:r>
      <w:r>
        <w:t xml:space="preserve">bốn </w:t>
      </w:r>
      <w:r>
        <w:t xml:space="preserve">góc </w:t>
      </w:r>
      <w:r>
        <w:t xml:space="preserve">mắc </w:t>
      </w:r>
      <w:r>
        <w:t xml:space="preserve">vào </w:t>
      </w:r>
      <w:r>
        <w:t xml:space="preserve">bốn </w:t>
      </w:r>
      <w:r>
        <w:t xml:space="preserve">đầu </w:t>
      </w:r>
      <w:r>
        <w:t xml:space="preserve">gọng </w:t>
      </w:r>
      <w:r>
        <w:t xml:space="preserve">để </w:t>
      </w:r>
      <w:r>
        <w:t xml:space="preserve">kéo. </w:t>
      </w:r>
      <w:r>
        <w:t xml:space="preserve">Kéo </w:t>
      </w:r>
      <w:r>
        <w:t xml:space="preserve">uó. </w:t>
      </w:r>
      <w:r>
        <w:t xml:space="preserve">Vó </w:t>
      </w:r>
      <w:r>
        <w:rPr>
          <w:i/>
        </w:rPr>
        <w:t xml:space="preserve">tôm. </w:t>
      </w:r>
      <w:r>
        <w:br/>
      </w:r>
      <w:r>
        <w:rPr>
          <w:b/>
        </w:rPr>
        <w:t xml:space="preserve">vó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Vó </w:t>
      </w:r>
      <w:r>
        <w:t xml:space="preserve">ngựa; </w:t>
      </w:r>
      <w:r>
        <w:t xml:space="preserve">bước </w:t>
      </w:r>
      <w:r>
        <w:t xml:space="preserve">chân </w:t>
      </w:r>
      <w:r>
        <w:t xml:space="preserve">ngựa. </w:t>
      </w:r>
      <w:r>
        <w:br/>
      </w:r>
      <w:r>
        <w:rPr>
          <w:b/>
        </w:rPr>
        <w:t xml:space="preserve">vọ,d. </w:t>
      </w:r>
      <w:r>
        <w:t xml:space="preserve">(khẩu ngữ). </w:t>
      </w:r>
      <w:r>
        <w:t xml:space="preserve">Cú </w:t>
      </w:r>
      <w:r>
        <w:t xml:space="preserve">vọ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vọ„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Ghẹ. </w:t>
      </w:r>
      <w:r>
        <w:t xml:space="preserve">Án </w:t>
      </w:r>
      <w:r>
        <w:t xml:space="preserve">uọ. </w:t>
      </w:r>
      <w:r>
        <w:br/>
      </w:r>
      <w:r>
        <w:rPr>
          <w:b/>
        </w:rPr>
        <w:t xml:space="preserve">voan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rất </w:t>
      </w:r>
      <w:r>
        <w:t xml:space="preserve">mỏng </w:t>
      </w:r>
      <w:r>
        <w:t xml:space="preserve">bằng </w:t>
      </w:r>
      <w:r>
        <w:t xml:space="preserve">tơ, </w:t>
      </w:r>
      <w:r>
        <w:t xml:space="preserve">sợi </w:t>
      </w:r>
      <w:r>
        <w:t xml:space="preserve">dọc </w:t>
      </w:r>
      <w:r>
        <w:t xml:space="preserve">và </w:t>
      </w:r>
      <w:r>
        <w:t xml:space="preserve">sợi </w:t>
      </w:r>
      <w:r>
        <w:t xml:space="preserve">ngang </w:t>
      </w:r>
      <w:r>
        <w:t xml:space="preserve">xe </w:t>
      </w:r>
      <w:r>
        <w:t xml:space="preserve">tương </w:t>
      </w:r>
      <w:r>
        <w:t xml:space="preserve">đối </w:t>
      </w:r>
      <w:r>
        <w:t xml:space="preserve">săn. </w:t>
      </w:r>
      <w:r>
        <w:t xml:space="preserve">Áo </w:t>
      </w:r>
      <w:r>
        <w:t xml:space="preserve">uoan. </w:t>
      </w:r>
      <w:r>
        <w:t xml:space="preserve">Khăn </w:t>
      </w:r>
      <w:r>
        <w:t xml:space="preserve">uoan. </w:t>
      </w:r>
      <w:r>
        <w:br/>
      </w:r>
      <w:r>
        <w:rPr>
          <w:b/>
        </w:rPr>
        <w:t xml:space="preserve">vóc, </w:t>
      </w:r>
      <w:r>
        <w:rPr>
          <w:i/>
        </w:rPr>
        <w:t xml:space="preserve">danh từ </w:t>
      </w:r>
      <w:r>
        <w:t xml:space="preserve">Thân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to </w:t>
      </w:r>
      <w:r>
        <w:t xml:space="preserve">nhỏ, </w:t>
      </w:r>
      <w:r>
        <w:t xml:space="preserve">cao </w:t>
      </w:r>
      <w:r>
        <w:t xml:space="preserve">thấp. </w:t>
      </w:r>
      <w:r>
        <w:t xml:space="preserve">Vóc </w:t>
      </w:r>
      <w:r>
        <w:t xml:space="preserve">người </w:t>
      </w:r>
      <w:r>
        <w:rPr>
          <w:i/>
        </w:rPr>
        <w:t xml:space="preserve">to </w:t>
      </w:r>
      <w:r>
        <w:t xml:space="preserve">lớn. </w:t>
      </w:r>
      <w:r>
        <w:t xml:space="preserve">Vóc </w:t>
      </w:r>
      <w:r>
        <w:t xml:space="preserve">nhỏ </w:t>
      </w:r>
      <w:r>
        <w:t xml:space="preserve">nhắn, </w:t>
      </w:r>
      <w:r>
        <w:t xml:space="preserve">thon </w:t>
      </w:r>
      <w:r>
        <w:t xml:space="preserve">gọn. </w:t>
      </w:r>
      <w:r>
        <w:br/>
      </w:r>
      <w:r>
        <w:rPr>
          <w:b/>
        </w:rPr>
        <w:t xml:space="preserve">vóc,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tơ, </w:t>
      </w:r>
      <w:r>
        <w:t xml:space="preserve">bóng </w:t>
      </w:r>
      <w:r>
        <w:t xml:space="preserve">mịn, </w:t>
      </w:r>
      <w:r>
        <w:t xml:space="preserve">có </w:t>
      </w:r>
      <w:r>
        <w:t xml:space="preserve">hoa. </w:t>
      </w:r>
      <w:r>
        <w:t xml:space="preserve">Áo </w:t>
      </w:r>
      <w:r>
        <w:t xml:space="preserve">uóc. </w:t>
      </w:r>
      <w:r>
        <w:t xml:space="preserve">Yếm </w:t>
      </w:r>
      <w:r>
        <w:t xml:space="preserve">uóc. </w:t>
      </w:r>
      <w:r>
        <w:br/>
      </w:r>
      <w:r>
        <w:rPr>
          <w:b/>
        </w:rPr>
        <w:t xml:space="preserve">vóc </w:t>
      </w:r>
      <w:r>
        <w:rPr>
          <w:b/>
        </w:rPr>
        <w:t xml:space="preserve">dạc </w:t>
      </w:r>
      <w:r>
        <w:rPr>
          <w:i/>
        </w:rPr>
        <w:t xml:space="preserve">danh từ </w:t>
      </w:r>
      <w:r>
        <w:t xml:space="preserve">Vóc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Vóc </w:t>
      </w:r>
      <w:r>
        <w:rPr>
          <w:i/>
        </w:rPr>
        <w:t xml:space="preserve">dạc </w:t>
      </w:r>
      <w:r>
        <w:t xml:space="preserve">to </w:t>
      </w:r>
      <w:r>
        <w:t xml:space="preserve">lớn. </w:t>
      </w:r>
      <w:r>
        <w:t xml:space="preserve">Vóc </w:t>
      </w:r>
      <w:r>
        <w:t xml:space="preserve">dạc </w:t>
      </w:r>
      <w:r>
        <w:rPr>
          <w:i/>
        </w:rPr>
        <w:t xml:space="preserve">tâm </w:t>
      </w:r>
      <w:r>
        <w:t xml:space="preserve">thước. </w:t>
      </w:r>
      <w:r>
        <w:br/>
      </w:r>
      <w:r>
        <w:rPr>
          <w:b/>
        </w:rPr>
        <w:t xml:space="preserve">vóc </w:t>
      </w:r>
      <w:r>
        <w:rPr>
          <w:b/>
        </w:rPr>
        <w:t xml:space="preserve">dáng </w:t>
      </w:r>
      <w:r>
        <w:rPr>
          <w:i/>
        </w:rPr>
        <w:t xml:space="preserve">danh từ </w:t>
      </w:r>
      <w:r>
        <w:t xml:space="preserve">Như </w:t>
      </w:r>
      <w:r>
        <w:t xml:space="preserve">dáng </w:t>
      </w:r>
      <w:r>
        <w:rPr>
          <w:i/>
        </w:rPr>
        <w:t xml:space="preserve">uóc. </w:t>
      </w:r>
      <w:r>
        <w:t xml:space="preserve">Vóc </w:t>
      </w:r>
      <w:r>
        <w:t xml:space="preserve">dáng </w:t>
      </w:r>
      <w:r>
        <w:t xml:space="preserve">cao </w:t>
      </w:r>
      <w:r>
        <w:t xml:space="preserve">lớn. </w:t>
      </w:r>
      <w:r>
        <w:br/>
      </w:r>
      <w:r>
        <w:rPr>
          <w:b/>
        </w:rPr>
        <w:t xml:space="preserve">vóc </w:t>
      </w:r>
      <w:r>
        <w:rPr>
          <w:b/>
        </w:rPr>
        <w:t xml:space="preserve">hạc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Hình </w:t>
      </w:r>
      <w:r>
        <w:t xml:space="preserve">dáng </w:t>
      </w:r>
      <w:r>
        <w:t xml:space="preserve">cao, </w:t>
      </w:r>
      <w:r>
        <w:t xml:space="preserve">gây </w:t>
      </w:r>
      <w:r>
        <w:t xml:space="preserve">(ví </w:t>
      </w:r>
      <w:r>
        <w:t xml:space="preserve">như </w:t>
      </w:r>
      <w:r>
        <w:t xml:space="preserve">chim </w:t>
      </w:r>
      <w:r>
        <w:t xml:space="preserve">hạc). </w:t>
      </w:r>
      <w:r>
        <w:br/>
      </w:r>
      <w:r>
        <w:rPr>
          <w:b/>
        </w:rPr>
        <w:t xml:space="preserve">vóc </w:t>
      </w:r>
      <w:r>
        <w:rPr>
          <w:b/>
        </w:rPr>
        <w:t xml:space="preserve">vạc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vóc </w:t>
      </w:r>
      <w:r>
        <w:t xml:space="preserve">dạc. </w:t>
      </w:r>
      <w:r>
        <w:rPr>
          <w:i/>
        </w:rPr>
        <w:t xml:space="preserve">Một </w:t>
      </w:r>
      <w:r>
        <w:t xml:space="preserve">người </w:t>
      </w:r>
      <w:r>
        <w:t xml:space="preserve">uóc </w:t>
      </w:r>
      <w:r>
        <w:t xml:space="preserve">uạc </w:t>
      </w:r>
      <w:r>
        <w:rPr>
          <w:i/>
        </w:rPr>
        <w:t xml:space="preserve">hơi </w:t>
      </w:r>
      <w:r>
        <w:t xml:space="preserve">lùn. </w:t>
      </w:r>
      <w:r>
        <w:t xml:space="preserve">. </w:t>
      </w:r>
      <w:r>
        <w:br/>
      </w:r>
      <w:r>
        <w:rPr>
          <w:b/>
        </w:rPr>
        <w:t xml:space="preserve">vọc, </w:t>
      </w:r>
      <w:r>
        <w:rPr>
          <w:i/>
        </w:rPr>
        <w:t xml:space="preserve">động từ </w:t>
      </w:r>
      <w:r>
        <w:t xml:space="preserve">Thò </w:t>
      </w:r>
      <w:r>
        <w:t xml:space="preserve">tay, </w:t>
      </w:r>
      <w:r>
        <w:t xml:space="preserve">chân </w:t>
      </w:r>
      <w:r>
        <w:t xml:space="preserve">vào </w:t>
      </w:r>
      <w:r>
        <w:t xml:space="preserve">và </w:t>
      </w:r>
      <w:r>
        <w:t xml:space="preserve">bốc, </w:t>
      </w:r>
      <w:r>
        <w:t xml:space="preserve">quấy,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chỉ </w:t>
      </w:r>
      <w:r>
        <w:t xml:space="preserve">để </w:t>
      </w:r>
      <w:r>
        <w:t xml:space="preserve">chơi, </w:t>
      </w:r>
      <w:r>
        <w:t xml:space="preserve">nghịch. </w:t>
      </w:r>
      <w:r>
        <w:rPr>
          <w:i/>
        </w:rPr>
        <w:t xml:space="preserve">Trẻ </w:t>
      </w:r>
      <w:r>
        <w:t xml:space="preserve">uọc </w:t>
      </w:r>
      <w:r>
        <w:rPr>
          <w:i/>
        </w:rPr>
        <w:t xml:space="preserve">đất. </w:t>
      </w:r>
      <w:r>
        <w:t xml:space="preserve">Vọc </w:t>
      </w:r>
      <w:r>
        <w:t xml:space="preserve">nước </w:t>
      </w:r>
      <w:r>
        <w:t xml:space="preserve">để </w:t>
      </w:r>
      <w:r>
        <w:t xml:space="preserve">nghịch. </w:t>
      </w:r>
      <w:r>
        <w:br/>
      </w:r>
      <w:r>
        <w:rPr>
          <w:b/>
        </w:rPr>
        <w:t xml:space="preserve">vọc, </w:t>
      </w:r>
      <w:r>
        <w:rPr>
          <w:i/>
        </w:rPr>
        <w:t xml:space="preserve">động từ </w:t>
      </w:r>
      <w:r>
        <w:t xml:space="preserve">(ít dùng). </w:t>
      </w:r>
      <w:r>
        <w:t xml:space="preserve">Nhỏm </w:t>
      </w:r>
      <w:r>
        <w:t xml:space="preserve">(dậy). </w:t>
      </w:r>
      <w:r>
        <w:t xml:space="preserve">Người </w:t>
      </w:r>
      <w:r>
        <w:t xml:space="preserve">mệt, </w:t>
      </w:r>
      <w:r>
        <w:t xml:space="preserve">nhưng </w:t>
      </w:r>
      <w:r>
        <w:t xml:space="preserve">cố </w:t>
      </w:r>
      <w:r>
        <w:t xml:space="preserve">uọc </w:t>
      </w:r>
      <w:r>
        <w:t xml:space="preserve">dây. </w:t>
      </w:r>
      <w:r>
        <w:br/>
      </w:r>
      <w:r>
        <w:rPr>
          <w:b/>
        </w:rPr>
        <w:t xml:space="preserve">vọc </w:t>
      </w:r>
      <w:r>
        <w:rPr>
          <w:b/>
        </w:rPr>
        <w:t xml:space="preserve">vạch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uõ </w:t>
      </w:r>
      <w:r>
        <w:t xml:space="preserve">uẽ. </w:t>
      </w:r>
      <w:r>
        <w:t xml:space="preserve">Biết </w:t>
      </w:r>
      <w:r>
        <w:t xml:space="preserve">uọc </w:t>
      </w:r>
      <w:r>
        <w:t xml:space="preserve">uạch </w:t>
      </w:r>
      <w:r>
        <w:t xml:space="preserve">dăm </w:t>
      </w:r>
      <w:r>
        <w:rPr>
          <w:i/>
        </w:rPr>
        <w:t xml:space="preserve">ba </w:t>
      </w:r>
      <w:r>
        <w:t xml:space="preserve">chữ </w:t>
      </w:r>
      <w:r>
        <w:t xml:space="preserve">Hán. </w:t>
      </w:r>
      <w:r>
        <w:br/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Thú </w:t>
      </w:r>
      <w:r>
        <w:t xml:space="preserve">rất </w:t>
      </w:r>
      <w:r>
        <w:t xml:space="preserve">lớn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nhiệt </w:t>
      </w:r>
      <w:r>
        <w:t xml:space="preserve">đới, </w:t>
      </w:r>
      <w:r>
        <w:t xml:space="preserve">mũi </w:t>
      </w:r>
      <w:r>
        <w:t xml:space="preserve">dài </w:t>
      </w:r>
      <w:r>
        <w:t xml:space="preserve">thành </w:t>
      </w:r>
      <w:r>
        <w:t xml:space="preserve">vòi, </w:t>
      </w:r>
      <w:r>
        <w:t xml:space="preserve">răng </w:t>
      </w:r>
      <w:r>
        <w:t xml:space="preserve">nanh </w:t>
      </w:r>
      <w:r>
        <w:t xml:space="preserve">dài </w:t>
      </w:r>
      <w:r>
        <w:t xml:space="preserve">thành </w:t>
      </w:r>
      <w:r>
        <w:t xml:space="preserve">ngà, </w:t>
      </w:r>
      <w:r>
        <w:t xml:space="preserve">tai </w:t>
      </w:r>
      <w:r>
        <w:t xml:space="preserve">to, </w:t>
      </w:r>
      <w:r>
        <w:t xml:space="preserve">da </w:t>
      </w:r>
      <w:r>
        <w:t xml:space="preserve">rất </w:t>
      </w:r>
      <w:r>
        <w:t xml:space="preserve">dày, </w:t>
      </w:r>
      <w:r>
        <w:t xml:space="preserve">có </w:t>
      </w:r>
      <w:r>
        <w:t xml:space="preserve">thể </w:t>
      </w:r>
      <w:r>
        <w:t xml:space="preserve">nuôi </w:t>
      </w:r>
      <w:r>
        <w:t xml:space="preserve">để </w:t>
      </w:r>
      <w:r>
        <w:t xml:space="preserve">tải </w:t>
      </w:r>
      <w:r>
        <w:t xml:space="preserve">hàng, </w:t>
      </w:r>
      <w:r>
        <w:t xml:space="preserve">kéo </w:t>
      </w:r>
      <w:r>
        <w:t xml:space="preserve">gô, </w:t>
      </w:r>
      <w:r>
        <w:t xml:space="preserve">v.v. </w:t>
      </w:r>
      <w:r>
        <w:t xml:space="preserve">Khoẻ </w:t>
      </w:r>
      <w:r>
        <w:t xml:space="preserve">như </w:t>
      </w:r>
      <w:r>
        <w:t xml:space="preserve">uoi. </w:t>
      </w:r>
      <w:r>
        <w:t xml:space="preserve">Cưỡi </w:t>
      </w:r>
      <w:r>
        <w:t xml:space="preserve">boi </w:t>
      </w:r>
      <w:r>
        <w:rPr>
          <w:i/>
        </w:rPr>
        <w:t xml:space="preserve">ra </w:t>
      </w:r>
      <w:r>
        <w:t xml:space="preserve">trận. </w:t>
      </w:r>
      <w:r>
        <w:br/>
      </w:r>
      <w:r>
        <w:rPr>
          <w:b/>
        </w:rPr>
        <w:t xml:space="preserve">vòi,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mũi </w:t>
      </w:r>
      <w:r>
        <w:t xml:space="preserve">rất </w:t>
      </w:r>
      <w:r>
        <w:t xml:space="preserve">dài </w:t>
      </w:r>
      <w:r>
        <w:t xml:space="preserve">của </w:t>
      </w:r>
      <w:r>
        <w:t xml:space="preserve">con </w:t>
      </w:r>
      <w:r>
        <w:t xml:space="preserve">voi, </w:t>
      </w:r>
      <w:r>
        <w:t xml:space="preserve">có </w:t>
      </w:r>
      <w:r>
        <w:t xml:space="preserve">thế </w:t>
      </w:r>
      <w:r>
        <w:t xml:space="preserve">cuộn </w:t>
      </w:r>
      <w:r>
        <w:t xml:space="preserve">tròn </w:t>
      </w:r>
      <w:r>
        <w:t xml:space="preserve">lại </w:t>
      </w:r>
      <w:r>
        <w:t xml:space="preserve">để </w:t>
      </w:r>
      <w:r>
        <w:t xml:space="preserve">lấy </w:t>
      </w:r>
      <w:r>
        <w:t xml:space="preserve">và </w:t>
      </w:r>
      <w:r>
        <w:t xml:space="preserve">giữ </w:t>
      </w:r>
      <w:r>
        <w:t xml:space="preserve">đồ </w:t>
      </w:r>
      <w:r>
        <w:t xml:space="preserve">vật. </w:t>
      </w:r>
      <w:r>
        <w:rPr>
          <w:b/>
        </w:rPr>
        <w:t xml:space="preserve">2 </w:t>
      </w:r>
      <w:r>
        <w:t xml:space="preserve">Phần </w:t>
      </w:r>
      <w:r>
        <w:t xml:space="preserve">miệng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sâu </w:t>
      </w:r>
      <w:r>
        <w:t xml:space="preserve">bọ,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thức </w:t>
      </w:r>
      <w:r>
        <w:t xml:space="preserve">ăn. </w:t>
      </w:r>
      <w:r>
        <w:t xml:space="preserve">Vòi </w:t>
      </w:r>
      <w:r>
        <w:t xml:space="preserve">bướm. </w:t>
      </w:r>
      <w:r>
        <w:t xml:space="preserve">Vòi </w:t>
      </w:r>
      <w:r>
        <w:t xml:space="preserve">muỗi.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nhụy </w:t>
      </w:r>
      <w:r>
        <w:t xml:space="preserve">hoa, </w:t>
      </w:r>
      <w:r>
        <w:t xml:space="preserve">thường </w:t>
      </w:r>
      <w:r>
        <w:t xml:space="preserve">hình </w:t>
      </w:r>
      <w:r>
        <w:t xml:space="preserve">ống </w:t>
      </w:r>
      <w:r>
        <w:t xml:space="preserve">dài, </w:t>
      </w:r>
      <w:r>
        <w:t xml:space="preserve">tiếp </w:t>
      </w:r>
      <w:r>
        <w:t xml:space="preserve">trên </w:t>
      </w:r>
      <w:r>
        <w:t xml:space="preserve">bầu. </w:t>
      </w:r>
      <w:r>
        <w:rPr>
          <w:b/>
        </w:rPr>
        <w:t xml:space="preserve">4 </w:t>
      </w:r>
      <w:r>
        <w:rPr>
          <w:i/>
        </w:rP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vòi. </w:t>
      </w:r>
      <w:r>
        <w:t xml:space="preserve">Vòi </w:t>
      </w:r>
      <w:r>
        <w:t xml:space="preserve">ấm. </w:t>
      </w:r>
      <w:r>
        <w:t xml:space="preserve">Vòi </w:t>
      </w:r>
      <w:r>
        <w:t xml:space="preserve">bơm. </w:t>
      </w:r>
      <w:r>
        <w:br/>
      </w:r>
      <w:r>
        <w:rPr>
          <w:b/>
        </w:rPr>
        <w:t xml:space="preserve">vòi, </w:t>
      </w:r>
      <w:r>
        <w:rPr>
          <w:i/>
        </w:rPr>
        <w:t xml:space="preserve">động từ </w:t>
      </w:r>
      <w:r>
        <w:t xml:space="preserve">Cố </w:t>
      </w:r>
      <w:r>
        <w:t xml:space="preserve">đòi </w:t>
      </w:r>
      <w:r>
        <w:t xml:space="preserve">cho </w:t>
      </w:r>
      <w:r>
        <w:t xml:space="preserve">bằng </w:t>
      </w:r>
      <w:r>
        <w:t xml:space="preserve">được, </w:t>
      </w:r>
      <w:r>
        <w:t xml:space="preserve">ép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cho </w:t>
      </w:r>
      <w:r>
        <w:t xml:space="preserve">cái </w:t>
      </w:r>
      <w:r>
        <w:t xml:space="preserve">mình </w:t>
      </w:r>
      <w:r>
        <w:t xml:space="preserve">muốn, </w:t>
      </w:r>
      <w:r>
        <w:t xml:space="preserve">làm </w:t>
      </w:r>
      <w:r>
        <w:t xml:space="preserve">khó </w:t>
      </w:r>
      <w:r>
        <w:t xml:space="preserve">chịu. </w:t>
      </w:r>
      <w:r>
        <w:rPr>
          <w:i/>
        </w:rPr>
        <w:t xml:space="preserve">Trẻ </w:t>
      </w:r>
      <w:r>
        <w:rPr>
          <w:i/>
        </w:rPr>
        <w:t xml:space="preserve">uòi </w:t>
      </w:r>
      <w:r>
        <w:t xml:space="preserve">quà. </w:t>
      </w:r>
      <w:r>
        <w:t xml:space="preserve">Vòi </w:t>
      </w:r>
      <w:r>
        <w:rPr>
          <w:i/>
        </w:rPr>
        <w:t xml:space="preserve">mẹ </w:t>
      </w:r>
      <w:r>
        <w:rPr>
          <w:i/>
        </w:rPr>
        <w:t xml:space="preserve">cho </w:t>
      </w:r>
      <w:r>
        <w:rPr>
          <w:i/>
        </w:rPr>
        <w:t xml:space="preserve">tiên. </w:t>
      </w:r>
      <w:r>
        <w:t xml:space="preserve">Chưa </w:t>
      </w:r>
      <w:r>
        <w:t xml:space="preserve">làm </w:t>
      </w:r>
      <w:r>
        <w:t xml:space="preserve">được </w:t>
      </w:r>
      <w:r>
        <w:t xml:space="preserve">gì </w:t>
      </w:r>
      <w:r>
        <w:rPr>
          <w:i/>
        </w:rPr>
        <w:t xml:space="preserve">đã </w:t>
      </w:r>
      <w:r>
        <w:t xml:space="preserve">vòi </w:t>
      </w:r>
      <w:r>
        <w:t xml:space="preserve">(khẩu ngữ). </w:t>
      </w:r>
      <w:r>
        <w:rPr>
          <w:i/>
        </w:rPr>
        <w:t xml:space="preserve">Quan </w:t>
      </w:r>
      <w:r>
        <w:t xml:space="preserve">còn </w:t>
      </w:r>
      <w:r>
        <w:t xml:space="preserve">uòi </w:t>
      </w:r>
      <w:r>
        <w:t xml:space="preserve">tiền, </w:t>
      </w:r>
      <w:r>
        <w:t xml:space="preserve">chưa </w:t>
      </w:r>
      <w:r>
        <w:t xml:space="preserve">xử </w:t>
      </w:r>
      <w:r>
        <w:t xml:space="preserve">vụ </w:t>
      </w:r>
      <w:r>
        <w:rPr>
          <w:i/>
        </w:rPr>
        <w:t xml:space="preserve">kiện </w:t>
      </w:r>
      <w:r>
        <w:t xml:space="preserve">(khẩu ngữ).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hoa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Vòi </w:t>
      </w:r>
      <w:r>
        <w:t xml:space="preserve">nước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gương </w:t>
      </w:r>
      <w:r>
        <w:t xml:space="preserve">sen, </w:t>
      </w:r>
      <w:r>
        <w:t xml:space="preserve">khi </w:t>
      </w:r>
      <w:r>
        <w:t xml:space="preserve">mở </w:t>
      </w:r>
      <w:r>
        <w:t xml:space="preserve">nước </w:t>
      </w:r>
      <w:r>
        <w:t xml:space="preserve">phun </w:t>
      </w:r>
      <w:r>
        <w:t xml:space="preserve">ra </w:t>
      </w:r>
      <w:r>
        <w:t xml:space="preserve">thành </w:t>
      </w:r>
      <w:r>
        <w:t xml:space="preserve">chùm </w:t>
      </w:r>
      <w:r>
        <w:t xml:space="preserve">tủa </w:t>
      </w:r>
      <w:r>
        <w:t xml:space="preserve">nhỏ. </w:t>
      </w:r>
      <w:r>
        <w:t xml:space="preserve">BuỖông </w:t>
      </w:r>
      <w:r>
        <w:t xml:space="preserve">tắm </w:t>
      </w:r>
      <w:r>
        <w:t xml:space="preserve">có </w:t>
      </w:r>
      <w:r>
        <w:t xml:space="preserve">LÒi </w:t>
      </w:r>
      <w:r>
        <w:t xml:space="preserve">hoa </w:t>
      </w:r>
      <w:r>
        <w:t xml:space="preserve">sen. </w:t>
      </w:r>
      <w:r>
        <w:br w:type="page"/>
      </w:r>
      <w:r>
        <w:rPr>
          <w:b/>
        </w:rPr>
        <w:t xml:space="preserve">vòi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Vòi </w:t>
      </w:r>
      <w:r>
        <w:t xml:space="preserve">lắp </w:t>
      </w:r>
      <w:r>
        <w:t xml:space="preserve">ở </w:t>
      </w:r>
      <w:r>
        <w:t xml:space="preserve">ống </w:t>
      </w:r>
      <w:r>
        <w:t xml:space="preserve">hay </w:t>
      </w:r>
      <w:r>
        <w:t xml:space="preserve">bể </w:t>
      </w:r>
      <w:r>
        <w:t xml:space="preserve">nước </w:t>
      </w:r>
      <w:r>
        <w:t xml:space="preserve">để </w:t>
      </w:r>
      <w:r>
        <w:t xml:space="preserve">lấy </w:t>
      </w:r>
      <w:r>
        <w:t xml:space="preserve">nước, </w:t>
      </w:r>
      <w:r>
        <w:t xml:space="preserve">có </w:t>
      </w:r>
      <w:r>
        <w:t xml:space="preserve">van </w:t>
      </w:r>
      <w:r>
        <w:t xml:space="preserve">khoá, </w:t>
      </w:r>
      <w:r>
        <w:t xml:space="preserve">mở. </w:t>
      </w:r>
      <w:r>
        <w:rPr>
          <w:i/>
        </w:rPr>
        <w:t xml:space="preserve">Mở </w:t>
      </w:r>
      <w:r>
        <w:t xml:space="preserve">uòi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gió </w:t>
      </w:r>
      <w:r>
        <w:t xml:space="preserve">xoáy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rất </w:t>
      </w:r>
      <w:r>
        <w:t xml:space="preserve">lớn, </w:t>
      </w:r>
      <w:r>
        <w:t xml:space="preserve">có </w:t>
      </w:r>
      <w:r>
        <w:t xml:space="preserve">thể </w:t>
      </w:r>
      <w:r>
        <w:t xml:space="preserve">cuốn </w:t>
      </w:r>
      <w:r>
        <w:t xml:space="preserve">theo </w:t>
      </w:r>
      <w:r>
        <w:t xml:space="preserve">nhiều </w:t>
      </w:r>
      <w:r>
        <w:t xml:space="preserve">vật </w:t>
      </w:r>
      <w:r>
        <w:t xml:space="preserve">trên </w:t>
      </w:r>
      <w:r>
        <w:t xml:space="preserve">đường </w:t>
      </w:r>
      <w:r>
        <w:t xml:space="preserve">đi </w:t>
      </w:r>
      <w:r>
        <w:t xml:space="preserve">của </w:t>
      </w:r>
      <w:r>
        <w:t xml:space="preserve">nó, </w:t>
      </w:r>
      <w:r>
        <w:t xml:space="preserve">như </w:t>
      </w:r>
      <w:r>
        <w:t xml:space="preserve">nước, </w:t>
      </w:r>
      <w:r>
        <w:t xml:space="preserve">đất, </w:t>
      </w:r>
      <w:r>
        <w:t xml:space="preserve">đá, </w:t>
      </w:r>
      <w:r>
        <w:t xml:space="preserve">v.v.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ống </w:t>
      </w:r>
      <w:r>
        <w:t xml:space="preserve">caosu </w:t>
      </w:r>
      <w:r>
        <w:t xml:space="preserve">dài </w:t>
      </w:r>
      <w:r>
        <w:t xml:space="preserve">dẫn </w:t>
      </w:r>
      <w:r>
        <w:t xml:space="preserve">nước,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tia </w:t>
      </w:r>
      <w:r>
        <w:t xml:space="preserve">nước </w:t>
      </w:r>
      <w:r>
        <w:t xml:space="preserve">mạnh, </w:t>
      </w:r>
      <w:r>
        <w:t xml:space="preserve">chụm </w:t>
      </w:r>
      <w:r>
        <w:t xml:space="preserve">hoặc </w:t>
      </w:r>
      <w:r>
        <w:t xml:space="preserve">xoè, </w:t>
      </w:r>
      <w:r>
        <w:t xml:space="preserve">thường </w:t>
      </w:r>
      <w:r>
        <w:t xml:space="preserve">để </w:t>
      </w:r>
      <w:r>
        <w:t xml:space="preserve">phun </w:t>
      </w:r>
      <w:r>
        <w:t xml:space="preserve">nước </w:t>
      </w:r>
      <w:r>
        <w:t xml:space="preserve">chữa </w:t>
      </w:r>
      <w:r>
        <w:t xml:space="preserve">cháy. </w:t>
      </w:r>
      <w:r>
        <w:t xml:space="preserve">Xe </w:t>
      </w:r>
      <w:r>
        <w:t xml:space="preserve">uòi </w:t>
      </w:r>
      <w:r>
        <w:rPr>
          <w:i/>
        </w:rPr>
        <w:t xml:space="preserve">rồng </w:t>
      </w:r>
      <w:r>
        <w:rPr>
          <w:i/>
        </w:rPr>
        <w:t xml:space="preserve">chữa </w:t>
      </w:r>
      <w:r>
        <w:rPr>
          <w:i/>
        </w:rPr>
        <w:t xml:space="preserve">cháy. </w:t>
      </w:r>
      <w:r>
        <w:rPr>
          <w:i/>
        </w:rPr>
        <w:t xml:space="preserve">Cảnh </w:t>
      </w:r>
      <w:r>
        <w:rPr>
          <w:i/>
        </w:rPr>
        <w:t xml:space="preserve">sát </w:t>
      </w:r>
      <w:r>
        <w:rPr>
          <w:i/>
        </w:rPr>
        <w:t xml:space="preserve">dùng </w:t>
      </w:r>
      <w:r>
        <w:t xml:space="preserve">uòi </w:t>
      </w:r>
      <w:r>
        <w:rPr>
          <w:i/>
        </w:rPr>
        <w:t xml:space="preserve">rồng </w:t>
      </w:r>
      <w:r>
        <w:rPr>
          <w:i/>
        </w:rPr>
        <w:t xml:space="preserve">xịt </w:t>
      </w:r>
      <w:r>
        <w:t xml:space="preserve">nước </w:t>
      </w:r>
      <w:r>
        <w:t xml:space="preserve">uào </w:t>
      </w:r>
      <w:r>
        <w:rPr>
          <w:i/>
        </w:rPr>
        <w:t xml:space="preserve">đoàn </w:t>
      </w:r>
      <w:r>
        <w:rPr>
          <w:i/>
        </w:rPr>
        <w:t xml:space="preserve">biểu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Vòi </w:t>
      </w:r>
      <w:r>
        <w:t xml:space="preserve">hoa </w:t>
      </w:r>
      <w:r>
        <w:t xml:space="preserve">sen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vĩnh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Vòi </w:t>
      </w:r>
      <w:r>
        <w:t xml:space="preserve">một </w:t>
      </w:r>
      <w:r>
        <w:t xml:space="preserve">cách </w:t>
      </w:r>
      <w:r>
        <w:t xml:space="preserve">quấy </w:t>
      </w:r>
      <w:r>
        <w:t xml:space="preserve">rầy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Vòi </w:t>
      </w:r>
      <w:r>
        <w:rPr>
          <w:i/>
        </w:rPr>
        <w:t xml:space="preserve">uĩnh </w:t>
      </w:r>
      <w:r>
        <w:rPr>
          <w:i/>
        </w:rPr>
        <w:t xml:space="preserve">hết </w:t>
      </w:r>
      <w:r>
        <w:t xml:space="preserve">thứ </w:t>
      </w:r>
      <w:r>
        <w:rPr>
          <w:i/>
        </w:rPr>
        <w:t xml:space="preserve">này </w:t>
      </w:r>
      <w:r>
        <w:rPr>
          <w:i/>
        </w:rPr>
        <w:t xml:space="preserve">đến </w:t>
      </w:r>
      <w:r>
        <w:rPr>
          <w:i/>
        </w:rPr>
        <w:t xml:space="preserve">thứ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có </w:t>
      </w:r>
      <w:r>
        <w:t xml:space="preserve">lông </w:t>
      </w:r>
      <w:r>
        <w:t xml:space="preserve">nhám, </w:t>
      </w:r>
      <w:r>
        <w:t xml:space="preserve">cụm </w:t>
      </w:r>
      <w:r>
        <w:t xml:space="preserve">hoa </w:t>
      </w:r>
      <w:r>
        <w:t xml:space="preserve">dài </w:t>
      </w:r>
      <w:r>
        <w:t xml:space="preserve">và </w:t>
      </w:r>
      <w:r>
        <w:t xml:space="preserve">cuộn </w:t>
      </w:r>
      <w:r>
        <w:t xml:space="preserve">lại </w:t>
      </w:r>
      <w:r>
        <w:t xml:space="preserve">ở </w:t>
      </w:r>
      <w:r>
        <w:t xml:space="preserve">đầu </w:t>
      </w:r>
      <w:r>
        <w:t xml:space="preserve">ngọn </w:t>
      </w:r>
      <w:r>
        <w:t xml:space="preserve">trông </w:t>
      </w:r>
      <w:r>
        <w:t xml:space="preserve">giống </w:t>
      </w:r>
      <w:r>
        <w:t xml:space="preserve">vòi </w:t>
      </w:r>
      <w:r>
        <w:t xml:space="preserve">của </w:t>
      </w:r>
      <w:r>
        <w:t xml:space="preserve">con </w:t>
      </w:r>
      <w:r>
        <w:t xml:space="preserve">voi,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vòi </w:t>
      </w:r>
      <w:r>
        <w:rPr>
          <w:b/>
        </w:rPr>
        <w:t xml:space="preserve">vọi </w:t>
      </w:r>
      <w:r>
        <w:rPr>
          <w:i/>
        </w:rPr>
        <w:t xml:space="preserve">tính từ </w:t>
      </w:r>
      <w:r>
        <w:t xml:space="preserve">Ở </w:t>
      </w:r>
      <w:r>
        <w:t xml:space="preserve">quá </w:t>
      </w:r>
      <w:r>
        <w:t xml:space="preserve">tằm </w:t>
      </w:r>
      <w:r>
        <w:t xml:space="preserve">nhìn </w:t>
      </w:r>
      <w:r>
        <w:t xml:space="preserve">của </w:t>
      </w:r>
      <w:r>
        <w:t xml:space="preserve">mắt, </w:t>
      </w:r>
      <w:r>
        <w:t xml:space="preserve">như </w:t>
      </w:r>
      <w:r>
        <w:t xml:space="preserve">không </w:t>
      </w:r>
      <w:r>
        <w:t xml:space="preserve">thấy </w:t>
      </w:r>
      <w:r>
        <w:t xml:space="preserve">đâu </w:t>
      </w:r>
      <w:r>
        <w:t xml:space="preserve">là </w:t>
      </w:r>
      <w:r>
        <w:t xml:space="preserve">tận </w:t>
      </w:r>
      <w:r>
        <w:t xml:space="preserve">cùng. </w:t>
      </w:r>
      <w:r>
        <w:rPr>
          <w:i/>
        </w:rPr>
        <w:t xml:space="preserve">Đỉnh </w:t>
      </w:r>
      <w:r>
        <w:rPr>
          <w:i/>
        </w:rPr>
        <w:t xml:space="preserve">núi </w:t>
      </w:r>
      <w:r>
        <w:rPr>
          <w:i/>
        </w:rPr>
        <w:t xml:space="preserve">cao </w:t>
      </w:r>
      <w:r>
        <w:t xml:space="preserve">vòi </w:t>
      </w:r>
      <w:r>
        <w:rPr>
          <w:i/>
        </w:rPr>
        <w:t xml:space="preserve">buọi. </w:t>
      </w:r>
      <w:r>
        <w:t xml:space="preserve">Ngôi </w:t>
      </w:r>
      <w:r>
        <w:rPr>
          <w:i/>
        </w:rPr>
        <w:t xml:space="preserve">sao </w:t>
      </w:r>
      <w:r>
        <w:t xml:space="preserve">vòi </w:t>
      </w:r>
      <w:r>
        <w:t xml:space="preserve">uợi </w:t>
      </w:r>
      <w:r>
        <w:rPr>
          <w:i/>
        </w:rPr>
        <w:t xml:space="preserve">trên </w:t>
      </w:r>
      <w:r>
        <w:rPr>
          <w:i/>
        </w:rPr>
        <w:t xml:space="preserve">bầu </w:t>
      </w:r>
      <w:r>
        <w:t xml:space="preserve">trời. </w:t>
      </w:r>
      <w:r>
        <w:t xml:space="preserve">Đường </w:t>
      </w:r>
      <w:r>
        <w:t xml:space="preserve">xa </w:t>
      </w:r>
      <w:r>
        <w:rPr>
          <w:i/>
        </w:rPr>
        <w:t xml:space="preserve">UÒi </w:t>
      </w:r>
      <w:r>
        <w:rPr>
          <w:i/>
        </w:rPr>
        <w:t xml:space="preserve">UỌi. </w:t>
      </w:r>
      <w:r>
        <w:br/>
      </w:r>
      <w:r>
        <w:rPr>
          <w:b/>
        </w:rPr>
        <w:t xml:space="preserve">với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với, </w:t>
      </w:r>
      <w:r>
        <w:t xml:space="preserve">(ng.]). </w:t>
      </w:r>
      <w:r>
        <w:br/>
      </w:r>
      <w:r>
        <w:rPr>
          <w:b/>
        </w:rPr>
        <w:t xml:space="preserve">volfram </w:t>
      </w:r>
      <w:r>
        <w:rPr>
          <w:i/>
        </w:rPr>
        <w:t xml:space="preserve">xem </w:t>
      </w:r>
      <w:r>
        <w:rPr>
          <w:i/>
        </w:rPr>
        <w:t xml:space="preserve">wolfram. </w:t>
      </w:r>
      <w:r>
        <w:br/>
      </w:r>
      <w:r>
        <w:rPr>
          <w:b/>
        </w:rPr>
        <w:t xml:space="preserve">volt </w:t>
      </w:r>
      <w:r>
        <w:rPr>
          <w:i/>
        </w:rPr>
        <w:t xml:space="preserve">cũng viết </w:t>
      </w:r>
      <w:r>
        <w:rPr>
          <w:i/>
        </w:rPr>
        <w:t xml:space="preserve">u,on.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hiệu </w:t>
      </w:r>
      <w:r>
        <w:t xml:space="preserve">thế, </w:t>
      </w:r>
      <w:r>
        <w:t xml:space="preserve">điện </w:t>
      </w:r>
      <w:r>
        <w:t xml:space="preserve">thế, </w:t>
      </w:r>
      <w:r>
        <w:t xml:space="preserve">thế </w:t>
      </w:r>
      <w:r>
        <w:t xml:space="preserve">điện </w:t>
      </w:r>
      <w:r>
        <w:t xml:space="preserve">động. </w:t>
      </w:r>
      <w:r>
        <w:br/>
      </w:r>
      <w:r>
        <w:rPr>
          <w:b/>
        </w:rPr>
        <w:t xml:space="preserve">volt </w:t>
      </w:r>
      <w:r>
        <w:rPr>
          <w:b/>
        </w:rPr>
        <w:t xml:space="preserve">kế </w:t>
      </w:r>
      <w:r>
        <w:rPr>
          <w:i/>
        </w:rPr>
        <w:t xml:space="preserve">cũng viết </w:t>
      </w:r>
      <w:r>
        <w:rPr>
          <w:i/>
        </w:rPr>
        <w:t xml:space="preserve">uon </w:t>
      </w:r>
      <w:r>
        <w:rPr>
          <w:i/>
        </w:rPr>
        <w:t xml:space="preserve">kế.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hiệu </w:t>
      </w:r>
      <w:r>
        <w:t xml:space="preserve">thế, </w:t>
      </w:r>
      <w:r>
        <w:t xml:space="preserve">đơn </w:t>
      </w:r>
      <w:r>
        <w:t xml:space="preserve">vị </w:t>
      </w:r>
      <w:r>
        <w:t xml:space="preserve">tính </w:t>
      </w:r>
      <w:r>
        <w:t xml:space="preserve">là </w:t>
      </w:r>
      <w:r>
        <w:t xml:space="preserve">volt. </w:t>
      </w:r>
      <w:r>
        <w:br/>
      </w:r>
      <w:r>
        <w:rPr>
          <w:b/>
        </w:rPr>
        <w:t xml:space="preserve">vòm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cong, </w:t>
      </w:r>
      <w:r>
        <w:t xml:space="preserve">khum </w:t>
      </w:r>
      <w:r>
        <w:t xml:space="preserve">và </w:t>
      </w:r>
      <w:r>
        <w:t xml:space="preserve">úp </w:t>
      </w:r>
      <w:r>
        <w:t xml:space="preserve">xuống </w:t>
      </w:r>
      <w:r>
        <w:t xml:space="preserve">như </w:t>
      </w:r>
      <w:r>
        <w:t xml:space="preserve">hình </w:t>
      </w:r>
      <w:r>
        <w:t xml:space="preserve">mu </w:t>
      </w:r>
      <w:r>
        <w:t xml:space="preserve">rùa. </w:t>
      </w:r>
      <w:r>
        <w:t xml:space="preserve">Vòm </w:t>
      </w:r>
      <w:r>
        <w:rPr>
          <w:i/>
        </w:rPr>
        <w:t xml:space="preserve">nhà. </w:t>
      </w:r>
      <w:r>
        <w:t xml:space="preserve">Vòm </w:t>
      </w:r>
      <w:r>
        <w:t xml:space="preserve">trời*. </w:t>
      </w:r>
      <w:r>
        <w:t xml:space="preserve">Vòm </w:t>
      </w:r>
      <w:r>
        <w:rPr>
          <w:i/>
        </w:rPr>
        <w:t xml:space="preserve">cây. </w:t>
      </w:r>
      <w:r>
        <w:rPr>
          <w:i/>
        </w:rPr>
        <w:t xml:space="preserve">Vòm </w:t>
      </w:r>
      <w:r>
        <w:rPr>
          <w:i/>
        </w:rPr>
        <w:t xml:space="preserve">miệng*.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cong </w:t>
      </w:r>
      <w:r>
        <w:t xml:space="preserve">xây </w:t>
      </w:r>
      <w:r>
        <w:t xml:space="preserve">dựng </w:t>
      </w:r>
      <w:r>
        <w:t xml:space="preserve">vượt </w:t>
      </w:r>
      <w:r>
        <w:t xml:space="preserve">qua </w:t>
      </w:r>
      <w:r>
        <w:t xml:space="preserve">không </w:t>
      </w:r>
      <w:r>
        <w:t xml:space="preserve">gian </w:t>
      </w:r>
      <w:r>
        <w:t xml:space="preserve">giữa </w:t>
      </w:r>
      <w:r>
        <w:t xml:space="preserve">hai </w:t>
      </w:r>
      <w:r>
        <w:t xml:space="preserve">tường, </w:t>
      </w:r>
      <w:r>
        <w:t xml:space="preserve">cột </w:t>
      </w:r>
      <w:r>
        <w:t xml:space="preserve">hoặc </w:t>
      </w:r>
      <w:r>
        <w:t xml:space="preserve">móng. </w:t>
      </w:r>
      <w:r>
        <w:t xml:space="preserve">Vòm </w:t>
      </w:r>
      <w:r>
        <w:rPr>
          <w:i/>
        </w:rPr>
        <w:t xml:space="preserve">nhà </w:t>
      </w:r>
      <w:r>
        <w:t xml:space="preserve">thờ. </w:t>
      </w:r>
      <w:r>
        <w:t xml:space="preserve">Vòm </w:t>
      </w:r>
      <w:r>
        <w:rPr>
          <w:i/>
        </w:rPr>
        <w:t xml:space="preserve">cuốn. </w:t>
      </w:r>
      <w:r>
        <w:br/>
      </w:r>
      <w:r>
        <w:rPr>
          <w:b/>
        </w:rPr>
        <w:t xml:space="preserve">vòm </w:t>
      </w:r>
      <w:r>
        <w:rPr>
          <w:b/>
        </w:rPr>
        <w:t xml:space="preserve">miệng </w:t>
      </w:r>
      <w:r>
        <w:rPr>
          <w:i/>
        </w:rPr>
        <w:t xml:space="preserve">danh từ </w:t>
      </w:r>
      <w:r>
        <w:t xml:space="preserve">Thành </w:t>
      </w:r>
      <w:r>
        <w:t xml:space="preserve">trên </w:t>
      </w:r>
      <w:r>
        <w:t xml:space="preserve">của </w:t>
      </w:r>
      <w:r>
        <w:t xml:space="preserve">khoang </w:t>
      </w:r>
      <w:r>
        <w:t xml:space="preserve">miệng, </w:t>
      </w:r>
      <w:r>
        <w:t xml:space="preserve">ngăn </w:t>
      </w:r>
      <w:r>
        <w:t xml:space="preserve">miệng </w:t>
      </w:r>
      <w:r>
        <w:t xml:space="preserve">với </w:t>
      </w:r>
      <w:r>
        <w:t xml:space="preserve">lô </w:t>
      </w:r>
      <w:r>
        <w:t xml:space="preserve">mũi. </w:t>
      </w:r>
      <w:r>
        <w:br/>
      </w:r>
      <w:r>
        <w:rPr>
          <w:b/>
        </w:rPr>
        <w:t xml:space="preserve">vòm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(ít dùng). </w:t>
      </w:r>
      <w:r>
        <w:t xml:space="preserve">Nền </w:t>
      </w:r>
      <w:r>
        <w:t xml:space="preserve">của </w:t>
      </w:r>
      <w:r>
        <w:t xml:space="preserve">bầu </w:t>
      </w:r>
      <w:r>
        <w:t xml:space="preserve">trời. </w:t>
      </w:r>
      <w:r>
        <w:t xml:space="preserve">Vòm </w:t>
      </w:r>
      <w:r>
        <w:t xml:space="preserve">trời </w:t>
      </w:r>
      <w:r>
        <w:rPr>
          <w:i/>
        </w:rPr>
        <w:t xml:space="preserve">đây </w:t>
      </w:r>
      <w:r>
        <w:t xml:space="preserve">sao. </w:t>
      </w:r>
      <w:r>
        <w:br/>
      </w:r>
      <w:r>
        <w:rPr>
          <w:b/>
        </w:rPr>
        <w:t xml:space="preserve">von, </w:t>
      </w:r>
      <w:r>
        <w:rPr>
          <w:i/>
        </w:rPr>
        <w:t xml:space="preserve">danh từ </w:t>
      </w:r>
      <w:r>
        <w:t xml:space="preserve">Bệnh </w:t>
      </w:r>
      <w:r>
        <w:t xml:space="preserve">nấm </w:t>
      </w:r>
      <w:r>
        <w:t xml:space="preserve">hại </w:t>
      </w:r>
      <w:r>
        <w:t xml:space="preserve">lúa, </w:t>
      </w:r>
      <w:r>
        <w:t xml:space="preserve">làm </w:t>
      </w:r>
      <w:r>
        <w:t xml:space="preserve">cho </w:t>
      </w:r>
      <w:r>
        <w:t xml:space="preserve">cây </w:t>
      </w:r>
      <w:r>
        <w:t xml:space="preserve">lúa </w:t>
      </w:r>
      <w:r>
        <w:t xml:space="preserve">phát </w:t>
      </w:r>
      <w:r>
        <w:t xml:space="preserve">triển </w:t>
      </w:r>
      <w:r>
        <w:t xml:space="preserve">quá </w:t>
      </w:r>
      <w:r>
        <w:t xml:space="preserve">cao, </w:t>
      </w:r>
      <w:r>
        <w:t xml:space="preserve">có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không </w:t>
      </w:r>
      <w:r>
        <w:t xml:space="preserve">đẻ </w:t>
      </w:r>
      <w:r>
        <w:t xml:space="preserve">nhánh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bông. </w:t>
      </w:r>
      <w:r>
        <w:rPr>
          <w:i/>
        </w:rPr>
        <w:t xml:space="preserve">Lúa </w:t>
      </w:r>
      <w:r>
        <w:rPr>
          <w:i/>
        </w:rPr>
        <w:t xml:space="preserve">uon. </w:t>
      </w:r>
      <w:r>
        <w:br/>
      </w:r>
      <w:r>
        <w:rPr>
          <w:b/>
        </w:rPr>
        <w:t xml:space="preserve">von.x. </w:t>
      </w:r>
      <w:r>
        <w:rPr>
          <w:b/>
        </w:rPr>
        <w:t xml:space="preserve">upoit. </w:t>
      </w:r>
      <w:r>
        <w:br/>
      </w:r>
      <w:r>
        <w:rPr>
          <w:b/>
        </w:rPr>
        <w:t xml:space="preserve">von </w:t>
      </w:r>
      <w:r>
        <w:rPr>
          <w:b/>
        </w:rPr>
        <w:t xml:space="preserve">kê </w:t>
      </w:r>
      <w:r>
        <w:rPr>
          <w:i/>
        </w:rPr>
        <w:t xml:space="preserve">xem </w:t>
      </w:r>
      <w:r>
        <w:t xml:space="preserve">uolt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von </w:t>
      </w:r>
      <w:r>
        <w:rPr>
          <w:b/>
        </w:rPr>
        <w:t xml:space="preserve">vót </w:t>
      </w:r>
      <w:r>
        <w:rPr>
          <w:i/>
        </w:rPr>
        <w:t xml:space="preserve">tính từ </w:t>
      </w:r>
      <w:r>
        <w:t xml:space="preserve">xem </w:t>
      </w:r>
      <w:r>
        <w:t xml:space="preserve">uót </w:t>
      </w:r>
      <w:r>
        <w:t xml:space="preserve">(ng.]I, </w:t>
      </w:r>
      <w:r>
        <w:t xml:space="preserve">láy). </w:t>
      </w:r>
      <w:r>
        <w:br/>
      </w:r>
      <w:r>
        <w:rPr>
          <w:b/>
        </w:rPr>
        <w:t xml:space="preserve">vòn </w:t>
      </w:r>
      <w:r>
        <w:rPr>
          <w:i/>
        </w:rPr>
        <w:t xml:space="preserve">tính từ </w:t>
      </w:r>
      <w:r>
        <w:t xml:space="preserve">(phương ngữ). </w:t>
      </w:r>
      <w:r>
        <w:t xml:space="preserve">Beo. </w:t>
      </w:r>
      <w:r>
        <w:t xml:space="preserve">Bụng </w:t>
      </w:r>
      <w:r>
        <w:t xml:space="preserve">óng </w:t>
      </w:r>
      <w:r>
        <w:rPr>
          <w:i/>
        </w:rPr>
        <w:t xml:space="preserve">đít </w:t>
      </w:r>
      <w:r>
        <w:t xml:space="preserve">uòn. </w:t>
      </w:r>
      <w:r>
        <w:br/>
      </w:r>
      <w:r>
        <w:rPr>
          <w:b/>
        </w:rPr>
        <w:t xml:space="preserve">vòn </w:t>
      </w:r>
      <w:r>
        <w:rPr>
          <w:b/>
        </w:rPr>
        <w:t xml:space="preserve">vọt </w:t>
      </w:r>
      <w:r>
        <w:rPr>
          <w:i/>
        </w:rPr>
        <w:t xml:space="preserve">tính từ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liên </w:t>
      </w:r>
      <w:r>
        <w:t xml:space="preserve">tiếp,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gì </w:t>
      </w:r>
      <w:r>
        <w:t xml:space="preserve">cản </w:t>
      </w:r>
      <w:r>
        <w:t xml:space="preserve">lại </w:t>
      </w:r>
      <w:r>
        <w:t xml:space="preserve">được. </w:t>
      </w:r>
      <w:r>
        <w:t xml:space="preserve">Đạn </w:t>
      </w:r>
      <w:r>
        <w:t xml:space="preserve">bay </w:t>
      </w:r>
      <w:r>
        <w:rPr>
          <w:i/>
        </w:rPr>
        <w:t xml:space="preserve">uòn </w:t>
      </w:r>
      <w:r>
        <w:t xml:space="preserve">uọt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nòng. </w:t>
      </w:r>
      <w:r>
        <w:rPr>
          <w:i/>
        </w:rPr>
        <w:t xml:space="preserve">Giá </w:t>
      </w:r>
      <w:r>
        <w:rPr>
          <w:i/>
        </w:rPr>
        <w:t xml:space="preserve">cả </w:t>
      </w:r>
      <w:r>
        <w:t xml:space="preserve">tăng </w:t>
      </w:r>
      <w:r>
        <w:t xml:space="preserve">uòn </w:t>
      </w:r>
      <w:r>
        <w:rPr>
          <w:i/>
        </w:rPr>
        <w:t xml:space="preserve">uọt. </w:t>
      </w:r>
      <w:r>
        <w:br/>
      </w:r>
      <w:r>
        <w:rPr>
          <w:b/>
        </w:rPr>
        <w:t xml:space="preserve">vớn </w:t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vn </w:t>
      </w:r>
      <w:r>
        <w:rPr>
          <w:i/>
        </w:rPr>
        <w:t xml:space="preserve">uẹn. </w:t>
      </w:r>
      <w:r>
        <w:br/>
      </w:r>
      <w:r>
        <w:rPr>
          <w:b/>
        </w:rPr>
        <w:t xml:space="preserve">vón </w:t>
      </w:r>
      <w:r>
        <w:rPr>
          <w:i/>
        </w:rPr>
        <w:t xml:space="preserve">động từ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hòn, </w:t>
      </w:r>
      <w:r>
        <w:t xml:space="preserve">thành </w:t>
      </w:r>
      <w:r>
        <w:t xml:space="preserve">cục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tơi, </w:t>
      </w:r>
      <w:r>
        <w:t xml:space="preserve">rời. </w:t>
      </w:r>
      <w:r>
        <w:t xml:space="preserve">Bột </w:t>
      </w:r>
      <w:r>
        <w:rPr>
          <w:i/>
        </w:rPr>
        <w:t xml:space="preserve">bị </w:t>
      </w:r>
      <w:r>
        <w:t xml:space="preserve">uón. </w:t>
      </w:r>
      <w:r>
        <w:t xml:space="preserve">Gạo </w:t>
      </w:r>
      <w:r>
        <w:t xml:space="preserve">ẩm </w:t>
      </w:r>
      <w:r>
        <w:t xml:space="preserve">uón </w:t>
      </w:r>
      <w:r>
        <w:rPr>
          <w:i/>
        </w:rPr>
        <w:t xml:space="preserve">lại </w:t>
      </w:r>
      <w:r>
        <w:t xml:space="preserve">từng </w:t>
      </w:r>
      <w:r>
        <w:t xml:space="preserve">năm. </w:t>
      </w:r>
      <w:r>
        <w:br/>
      </w:r>
      <w:r>
        <w:rPr>
          <w:b/>
        </w:rPr>
        <w:t xml:space="preserve">vonfam </w:t>
      </w:r>
      <w:r>
        <w:rPr>
          <w:i/>
        </w:rPr>
        <w:t xml:space="preserve">xem </w:t>
      </w:r>
      <w:r>
        <w:t xml:space="preserve">wolfram. </w:t>
      </w:r>
      <w:r>
        <w:br/>
      </w:r>
      <w:r>
        <w:rPr>
          <w:b/>
        </w:rPr>
        <w:t xml:space="preserve">vong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Vong </w:t>
      </w:r>
      <w:r>
        <w:t xml:space="preserve">hồn </w:t>
      </w:r>
      <w:r>
        <w:t xml:space="preserve">(nói </w:t>
      </w:r>
      <w:r>
        <w:t xml:space="preserve">tắt). </w:t>
      </w:r>
      <w:r>
        <w:t xml:space="preserve">Cúng </w:t>
      </w:r>
      <w:r>
        <w:rPr>
          <w:i/>
        </w:rPr>
        <w:t xml:space="preserve">uong. </w:t>
      </w:r>
      <w:r>
        <w:t xml:space="preserve">Chiều </w:t>
      </w:r>
      <w:r>
        <w:t xml:space="preserve">như </w:t>
      </w:r>
      <w:r>
        <w:t xml:space="preserve">chiều </w:t>
      </w:r>
      <w:r>
        <w:rPr>
          <w:i/>
        </w:rPr>
        <w:t xml:space="preserve">uong'.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ân </w:t>
      </w:r>
      <w:r>
        <w:rPr>
          <w:i/>
        </w:rPr>
        <w:t xml:space="preserve">động từ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bội </w:t>
      </w:r>
      <w:r>
        <w:t xml:space="preserve">nghĩa). </w:t>
      </w:r>
      <w:r>
        <w:t xml:space="preserve">Quên </w:t>
      </w:r>
      <w:r>
        <w:t xml:space="preserve">ơn. </w:t>
      </w:r>
      <w:r>
        <w:t xml:space="preserve">Kẻ </w:t>
      </w:r>
      <w:r>
        <w:rPr>
          <w:i/>
        </w:rPr>
        <w:t xml:space="preserve">upong </w:t>
      </w:r>
      <w:r>
        <w:rPr>
          <w:i/>
        </w:rPr>
        <w:t xml:space="preserve">ân </w:t>
      </w:r>
      <w:r>
        <w:t xml:space="preserve">bội </w:t>
      </w:r>
      <w:r>
        <w:rPr>
          <w:i/>
        </w:rPr>
        <w:t xml:space="preserve">nghĩa. </w:t>
      </w:r>
      <w:r>
        <w:rPr>
          <w:i/>
        </w:rPr>
        <w:t xml:space="preserve">ĐÔ </w:t>
      </w:r>
      <w:r>
        <w:t xml:space="preserve">pong </w:t>
      </w:r>
      <w:r>
        <w:t xml:space="preserve">ân. </w:t>
      </w:r>
      <w:r>
        <w:t xml:space="preserve">vong </w:t>
      </w:r>
      <w:r>
        <w:t xml:space="preserve">bản </w:t>
      </w:r>
      <w:r>
        <w:rPr>
          <w:i/>
        </w:rPr>
        <w:t xml:space="preserve">động từ </w:t>
      </w:r>
      <w:r>
        <w:rPr>
          <w:i/>
        </w:rP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Quên </w:t>
      </w:r>
      <w:r>
        <w:t xml:space="preserve">gốc </w:t>
      </w:r>
      <w:r>
        <w:t xml:space="preserve">rễ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nghĩ </w:t>
      </w:r>
      <w:r>
        <w:t xml:space="preserve">gì </w:t>
      </w:r>
      <w:r>
        <w:t xml:space="preserve">đến </w:t>
      </w:r>
      <w:r>
        <w:t xml:space="preserve">tổ </w:t>
      </w:r>
      <w:r>
        <w:t xml:space="preserve">tiên, </w:t>
      </w:r>
      <w:r>
        <w:t xml:space="preserve">nòi </w:t>
      </w:r>
      <w:r>
        <w:t xml:space="preserve">giống, </w:t>
      </w:r>
      <w:r>
        <w:t xml:space="preserve">tổ </w:t>
      </w:r>
      <w:r>
        <w:t xml:space="preserve">quốc. </w:t>
      </w:r>
      <w:r>
        <w:rPr>
          <w:i/>
        </w:rPr>
        <w:t xml:space="preserve">Hạng </w:t>
      </w:r>
      <w:r>
        <w:t xml:space="preserve">người </w:t>
      </w:r>
      <w:r>
        <w:t xml:space="preserve">uong </w:t>
      </w:r>
      <w:r>
        <w:t xml:space="preserve">bản. </w:t>
      </w:r>
      <w:r>
        <w:t xml:space="preserve">Nền </w:t>
      </w:r>
      <w:r>
        <w:t xml:space="preserve">uăn </w:t>
      </w:r>
      <w:r>
        <w:t xml:space="preserve">hoá </w:t>
      </w:r>
      <w:r>
        <w:t xml:space="preserve">nô </w:t>
      </w:r>
      <w:r>
        <w:rPr>
          <w:i/>
        </w:rPr>
        <w:t xml:space="preserve">dịch, </w:t>
      </w:r>
      <w:r>
        <w:t xml:space="preserve">uong </w:t>
      </w:r>
      <w:r>
        <w:t xml:space="preserve">bản.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gia </w:t>
      </w:r>
      <w:r>
        <w:rPr>
          <w:b/>
        </w:rPr>
        <w:t xml:space="preserve">thất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t xml:space="preserve">(vch.; </w:t>
      </w:r>
      <w:r>
        <w:t xml:space="preserve">¡d.).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mất </w:t>
      </w:r>
      <w:r>
        <w:t xml:space="preserve">hết </w:t>
      </w:r>
      <w:r>
        <w:t xml:space="preserve">nhà </w:t>
      </w:r>
      <w:r>
        <w:rPr>
          <w:i/>
        </w:rPr>
        <w:t xml:space="preserve">cửa </w:t>
      </w:r>
      <w:r>
        <w:t xml:space="preserve">ruộng </w:t>
      </w:r>
      <w:r>
        <w:t xml:space="preserve">vườn.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t xml:space="preserve">Như </w:t>
      </w:r>
      <w:r>
        <w:t xml:space="preserve">vong </w:t>
      </w:r>
      <w:r>
        <w:t xml:space="preserve">linh. </w:t>
      </w:r>
      <w:r>
        <w:t xml:space="preserve">Nghiêng </w:t>
      </w:r>
      <w:r>
        <w:t xml:space="preserve">mình </w:t>
      </w:r>
      <w:r>
        <w:rPr>
          <w:i/>
        </w:rPr>
        <w:t xml:space="preserve">trước </w:t>
      </w:r>
      <w:r>
        <w:t xml:space="preserve">uong </w:t>
      </w:r>
      <w:r>
        <w:rPr>
          <w:i/>
        </w:rPr>
        <w:t xml:space="preserve">hồn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đã </w:t>
      </w:r>
      <w:r>
        <w:t xml:space="preserve">chết. </w:t>
      </w:r>
      <w:r>
        <w:rPr>
          <w:i/>
        </w:rPr>
        <w:t xml:space="preserve">Tưởng </w:t>
      </w:r>
      <w:r>
        <w:t xml:space="preserve">nhớ </w:t>
      </w:r>
      <w:r>
        <w:t xml:space="preserve">uong </w:t>
      </w:r>
      <w:r>
        <w:t xml:space="preserve">linh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mạng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bạt </w:t>
      </w:r>
      <w:r>
        <w:rPr>
          <w:i/>
        </w:rPr>
        <w:t xml:space="preserve">mạng. </w:t>
      </w:r>
      <w:r>
        <w:t xml:space="preserve">Nói </w:t>
      </w:r>
      <w:r>
        <w:t xml:space="preserve">uong </w:t>
      </w:r>
      <w:r>
        <w:t xml:space="preserve">mạng. </w:t>
      </w:r>
      <w:r>
        <w:t xml:space="preserve">Thua </w:t>
      </w:r>
      <w:r>
        <w:rPr>
          <w:i/>
        </w:rPr>
        <w:t xml:space="preserve">chạy </w:t>
      </w:r>
      <w:r>
        <w:t xml:space="preserve">uong </w:t>
      </w:r>
      <w:r>
        <w:t xml:space="preserve">mạng.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(cũ; </w:t>
      </w:r>
      <w:r>
        <w:t xml:space="preserve">id.;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niên </w:t>
      </w:r>
      <w:r>
        <w:rPr>
          <w:i/>
        </w:rPr>
        <w:t xml:space="preserve">xem </w:t>
      </w:r>
      <w:r>
        <w:t xml:space="preserve">bạn </w:t>
      </w:r>
      <w:r>
        <w:t xml:space="preserve">vong </w:t>
      </w:r>
      <w:r>
        <w:t xml:space="preserve">niên. </w:t>
      </w:r>
      <w:r>
        <w:br/>
      </w:r>
      <w:r>
        <w:rPr>
          <w:b/>
        </w:rPr>
        <w:t xml:space="preserve">vong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Mất </w:t>
      </w:r>
      <w:r>
        <w:t xml:space="preserve">nước. </w:t>
      </w:r>
      <w:r>
        <w:t xml:space="preserve">Hận </w:t>
      </w:r>
      <w:r>
        <w:t xml:space="preserve">uong </w:t>
      </w:r>
      <w:r>
        <w:t xml:space="preserve">vong </w:t>
      </w:r>
      <w:r>
        <w:t xml:space="preserve">quốc </w:t>
      </w:r>
      <w:r>
        <w:t xml:space="preserve">nô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dân </w:t>
      </w:r>
      <w:r>
        <w:t xml:space="preserve">mất </w:t>
      </w:r>
      <w:r>
        <w:t xml:space="preserve">nước, </w:t>
      </w:r>
      <w:r>
        <w:t xml:space="preserve">ví </w:t>
      </w:r>
      <w:r>
        <w:t xml:space="preserve">như </w:t>
      </w:r>
      <w:r>
        <w:t xml:space="preserve">một </w:t>
      </w:r>
      <w:r>
        <w:rPr>
          <w:i/>
        </w:rPr>
        <w:t xml:space="preserve">kẻ </w:t>
      </w:r>
      <w:r>
        <w:t xml:space="preserve">nô </w:t>
      </w:r>
      <w:r>
        <w:t xml:space="preserve">lệ. </w:t>
      </w:r>
      <w:r>
        <w:br/>
      </w:r>
      <w:r>
        <w:rPr>
          <w:b/>
        </w:rPr>
        <w:t xml:space="preserve">vòng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cong </w:t>
      </w:r>
      <w:r>
        <w:t xml:space="preserve">khép </w:t>
      </w:r>
      <w:r>
        <w:t xml:space="preserve">kín. </w:t>
      </w:r>
      <w:r>
        <w:t xml:space="preserve">Cầm </w:t>
      </w:r>
      <w:r>
        <w:rPr>
          <w:i/>
        </w:rPr>
        <w:t xml:space="preserve">bút </w:t>
      </w:r>
      <w:r>
        <w:rPr>
          <w:i/>
        </w:rPr>
        <w:t xml:space="preserve">chì </w:t>
      </w:r>
      <w:r>
        <w:rPr>
          <w:i/>
        </w:rPr>
        <w:t xml:space="preserve">khoanh </w:t>
      </w:r>
      <w:r>
        <w:t xml:space="preserve">một </w:t>
      </w:r>
      <w:r>
        <w:t xml:space="preserve">uòng. </w:t>
      </w:r>
      <w:r>
        <w:rPr>
          <w:b/>
        </w:rPr>
        <w:t xml:space="preserve">2 </w:t>
      </w:r>
      <w:r>
        <w:t xml:space="preserve">Vật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có </w:t>
      </w:r>
      <w:r>
        <w:t xml:space="preserve">hình </w:t>
      </w:r>
      <w:r>
        <w:t xml:space="preserve">một </w:t>
      </w:r>
      <w:r>
        <w:t xml:space="preserve">đường </w:t>
      </w:r>
      <w:r>
        <w:t xml:space="preserve">tròn,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chơi,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trang </w:t>
      </w:r>
      <w:r>
        <w:t xml:space="preserve">trí, </w:t>
      </w:r>
      <w:r>
        <w:t xml:space="preserve">v. </w:t>
      </w:r>
      <w:r>
        <w:t xml:space="preserve">v. </w:t>
      </w:r>
      <w:r>
        <w:rPr>
          <w:i/>
        </w:rPr>
        <w:t xml:space="preserve">Đôi </w:t>
      </w:r>
      <w:r>
        <w:t xml:space="preserve">uòng </w:t>
      </w:r>
      <w:r>
        <w:rPr>
          <w:i/>
        </w:rPr>
        <w:t xml:space="preserve">đeo </w:t>
      </w:r>
      <w:r>
        <w:t xml:space="preserve">tai. </w:t>
      </w:r>
      <w:r>
        <w:t xml:space="preserve">Vòng </w:t>
      </w:r>
      <w:r>
        <w:t xml:space="preserve">bạc. </w:t>
      </w:r>
      <w:r>
        <w:t xml:space="preserve">Vòng </w:t>
      </w:r>
      <w:r>
        <w:rPr>
          <w:i/>
        </w:rPr>
        <w:t xml:space="preserve">hoa*. </w:t>
      </w:r>
      <w:r>
        <w:rPr>
          <w:b/>
        </w:rPr>
        <w:t xml:space="preserve">3 </w:t>
      </w:r>
      <w:r>
        <w:t xml:space="preserve">(kng)). </w:t>
      </w:r>
      <w:r>
        <w:t xml:space="preserve">Vòng </w:t>
      </w:r>
      <w:r>
        <w:t xml:space="preserve">tránh </w:t>
      </w:r>
      <w:r>
        <w:t xml:space="preserve">thai </w:t>
      </w:r>
      <w:r>
        <w:t xml:space="preserve">(nói </w:t>
      </w:r>
      <w:r>
        <w:t xml:space="preserve">tắt). </w:t>
      </w:r>
      <w:r>
        <w:t xml:space="preserve">Đặt </w:t>
      </w:r>
      <w:r>
        <w:t xml:space="preserve">vòng. </w:t>
      </w:r>
      <w:r>
        <w:rPr>
          <w:b/>
        </w:rPr>
        <w:t xml:space="preserve">4 </w:t>
      </w:r>
      <w:r>
        <w:rPr>
          <w:i/>
        </w:rPr>
        <w:t xml:space="preserve">Lần </w:t>
      </w:r>
      <w:r>
        <w:t xml:space="preserve">chuyển </w:t>
      </w:r>
      <w:r>
        <w:t xml:space="preserve">động, </w:t>
      </w:r>
      <w:r>
        <w:t xml:space="preserve">di </w:t>
      </w:r>
      <w:r>
        <w:t xml:space="preserve">chuyển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rồi </w:t>
      </w:r>
      <w:r>
        <w:t xml:space="preserve">quay </w:t>
      </w:r>
      <w:r>
        <w:t xml:space="preserve">trở </w:t>
      </w:r>
      <w:r>
        <w:t xml:space="preserve">về </w:t>
      </w:r>
      <w:r>
        <w:t xml:space="preserve">chính </w:t>
      </w:r>
      <w:r>
        <w:t xml:space="preserve">điểm </w:t>
      </w:r>
      <w:r>
        <w:t xml:space="preserve">ấy. </w:t>
      </w:r>
      <w:r>
        <w:t xml:space="preserve">Quay </w:t>
      </w:r>
      <w:r>
        <w:t xml:space="preserve">mấy </w:t>
      </w:r>
      <w:r>
        <w:t xml:space="preserve">uòng. </w:t>
      </w:r>
      <w:r>
        <w:t xml:space="preserve">Vòng </w:t>
      </w:r>
      <w:r>
        <w:t xml:space="preserve">lượn </w:t>
      </w:r>
      <w:r>
        <w:t xml:space="preserve">của </w:t>
      </w:r>
      <w:r>
        <w:rPr>
          <w:i/>
        </w:rPr>
        <w:t xml:space="preserve">máy </w:t>
      </w:r>
      <w:r>
        <w:t xml:space="preserve">bay. </w:t>
      </w:r>
      <w:r>
        <w:t xml:space="preserve">Đi </w:t>
      </w:r>
      <w:r>
        <w:rPr>
          <w:i/>
        </w:rPr>
        <w:t xml:space="preserve">dạo </w:t>
      </w:r>
      <w:r>
        <w:t xml:space="preserve">một </w:t>
      </w:r>
      <w:r>
        <w:t xml:space="preserve">uòng </w:t>
      </w:r>
      <w:r>
        <w:rPr>
          <w:i/>
        </w:rPr>
        <w:t xml:space="preserve">quanh </w:t>
      </w:r>
      <w:r>
        <w:t xml:space="preserve">hồ. </w:t>
      </w:r>
      <w:r>
        <w:rPr>
          <w:i/>
        </w:rPr>
        <w:t xml:space="preserve">Đi </w:t>
      </w:r>
      <w:r>
        <w:t xml:space="preserve">một </w:t>
      </w:r>
      <w:r>
        <w:t xml:space="preserve">uòng </w:t>
      </w:r>
      <w:r>
        <w:t xml:space="preserve">thăm </w:t>
      </w:r>
      <w:r>
        <w:t xml:space="preserve">bà </w:t>
      </w:r>
      <w:r>
        <w:rPr>
          <w:i/>
        </w:rPr>
        <w:t xml:space="preserve">con </w:t>
      </w:r>
      <w:r>
        <w:t xml:space="preserve">trong </w:t>
      </w:r>
      <w:r>
        <w:t xml:space="preserve">xóm. </w:t>
      </w:r>
      <w:r>
        <w:rPr>
          <w:b/>
        </w:rPr>
        <w:t xml:space="preserve">5 </w:t>
      </w:r>
      <w:r>
        <w:t xml:space="preserve">Chu </w:t>
      </w:r>
      <w:r>
        <w:t xml:space="preserve">vi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là </w:t>
      </w:r>
      <w:r>
        <w:t xml:space="preserve">có </w:t>
      </w:r>
      <w:r>
        <w:t xml:space="preserve">hình </w:t>
      </w:r>
      <w:r>
        <w:t xml:space="preserve">tròn. </w:t>
      </w:r>
      <w:r>
        <w:t xml:space="preserve">Số </w:t>
      </w:r>
      <w:r>
        <w:t xml:space="preserve">đo </w:t>
      </w:r>
      <w:r>
        <w:t xml:space="preserve">uòng </w:t>
      </w:r>
      <w:r>
        <w:t xml:space="preserve">ngực. </w:t>
      </w:r>
      <w:r>
        <w:t xml:space="preserve">Vòng </w:t>
      </w:r>
      <w:r>
        <w:t xml:space="preserve">bụng. </w:t>
      </w:r>
      <w:r>
        <w:rPr>
          <w:b/>
        </w:rPr>
        <w:t xml:space="preserve">6 </w:t>
      </w:r>
      <w:r>
        <w:t xml:space="preserve">Phạm </w:t>
      </w:r>
      <w:r>
        <w:t xml:space="preserve">vi, </w:t>
      </w:r>
      <w:r>
        <w:t xml:space="preserve">về </w:t>
      </w:r>
      <w:r>
        <w:t xml:space="preserve">mặt </w:t>
      </w:r>
      <w:r>
        <w:t xml:space="preserve">giới </w:t>
      </w:r>
      <w:r>
        <w:t xml:space="preserve">hạn </w:t>
      </w:r>
      <w:r>
        <w:t xml:space="preserve">không </w:t>
      </w:r>
      <w:r>
        <w:t xml:space="preserve">thể </w:t>
      </w:r>
      <w:r>
        <w:t xml:space="preserve">vượt </w:t>
      </w:r>
      <w:r>
        <w:t xml:space="preserve">qua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chỉ </w:t>
      </w:r>
      <w:r>
        <w:t xml:space="preserve">trong </w:t>
      </w:r>
      <w:r>
        <w:t xml:space="preserve">vòng </w:t>
      </w:r>
      <w:r>
        <w:t xml:space="preserve">một </w:t>
      </w:r>
      <w:r>
        <w:t xml:space="preserve">phút </w:t>
      </w:r>
      <w:r>
        <w:t xml:space="preserve">Trong </w:t>
      </w:r>
      <w:r>
        <w:t xml:space="preserve">vòng </w:t>
      </w:r>
      <w:r>
        <w:t xml:space="preserve">vài </w:t>
      </w:r>
      <w:r>
        <w:t xml:space="preserve">cây </w:t>
      </w:r>
      <w:r>
        <w:t xml:space="preserve">số. </w:t>
      </w:r>
      <w:r>
        <w:t xml:space="preserve">Vòng </w:t>
      </w:r>
      <w:r>
        <w:t xml:space="preserve">luẩn </w:t>
      </w:r>
      <w:r>
        <w:rPr>
          <w:i/>
        </w:rPr>
        <w:t xml:space="preserve">quẩn. </w:t>
      </w:r>
      <w:r>
        <w:t xml:space="preserve">Vòng </w:t>
      </w:r>
      <w:r>
        <w:rPr>
          <w:i/>
        </w:rPr>
        <w:t xml:space="preserve">danh </w:t>
      </w:r>
      <w:r>
        <w:rPr>
          <w:i/>
        </w:rPr>
        <w:t xml:space="preserve">lợi. </w:t>
      </w:r>
      <w:r>
        <w:t xml:space="preserve">Sống </w:t>
      </w:r>
      <w:r>
        <w:rPr>
          <w:i/>
        </w:rPr>
        <w:t xml:space="preserve">ngoài </w:t>
      </w:r>
      <w:r>
        <w:t xml:space="preserve">uòng </w:t>
      </w:r>
      <w:r>
        <w:t xml:space="preserve">pháp </w:t>
      </w:r>
      <w:r>
        <w:t xml:space="preserve">luật. </w:t>
      </w:r>
      <w:r>
        <w:rPr>
          <w:b/>
        </w:rPr>
        <w:t xml:space="preserve">7 </w:t>
      </w:r>
      <w:r>
        <w:t xml:space="preserve">Lần </w:t>
      </w:r>
      <w:r>
        <w:t xml:space="preserve">thì </w:t>
      </w:r>
      <w:r>
        <w:t xml:space="preserve">đấu </w:t>
      </w:r>
      <w:r>
        <w:t xml:space="preserve">hoặc </w:t>
      </w:r>
      <w:r>
        <w:t xml:space="preserve">bỏ </w:t>
      </w:r>
      <w:r>
        <w:t xml:space="preserve">phiếu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thi </w:t>
      </w:r>
      <w:r>
        <w:t xml:space="preserve">đấu </w:t>
      </w:r>
      <w:r>
        <w:t xml:space="preserve">hoặc </w:t>
      </w:r>
      <w:r>
        <w:t xml:space="preserve">bầu </w:t>
      </w:r>
      <w:r>
        <w:t xml:space="preserve">cử </w:t>
      </w:r>
      <w:r>
        <w:t xml:space="preserve">phải </w:t>
      </w:r>
      <w:r>
        <w:t xml:space="preserve">qua </w:t>
      </w:r>
      <w:r>
        <w:t xml:space="preserve">nhiều </w:t>
      </w:r>
      <w:r>
        <w:t xml:space="preserve">lằn. </w:t>
      </w:r>
      <w:r>
        <w:t xml:space="preserve">Bị </w:t>
      </w:r>
      <w:r>
        <w:t xml:space="preserve">loại </w:t>
      </w:r>
      <w:r>
        <w:t xml:space="preserve">ngay </w:t>
      </w:r>
      <w:r>
        <w:rPr>
          <w:i/>
        </w:rPr>
        <w:t xml:space="preserve">từ </w:t>
      </w:r>
      <w:r>
        <w:t xml:space="preserve">uÒng </w:t>
      </w:r>
      <w:r>
        <w:rPr>
          <w:i/>
        </w:rPr>
        <w:t xml:space="preserve">đầu. </w:t>
      </w:r>
      <w:r>
        <w:t xml:space="preserve">Vòng </w:t>
      </w:r>
      <w:r>
        <w:rPr>
          <w:i/>
        </w:rPr>
        <w:t xml:space="preserve">bán </w:t>
      </w:r>
      <w:r>
        <w:rPr>
          <w:i/>
        </w:rPr>
        <w:t xml:space="preserve">kết. </w:t>
      </w:r>
      <w:r>
        <w:t xml:space="preserve">Trúng </w:t>
      </w:r>
      <w:r>
        <w:t xml:space="preserve">cử </w:t>
      </w:r>
      <w:r>
        <w:t xml:space="preserve">trong </w:t>
      </w:r>
      <w:r>
        <w:t xml:space="preserve">pòng </w:t>
      </w:r>
      <w:r>
        <w:rPr>
          <w:i/>
        </w:rPr>
        <w:t xml:space="preserve">hai </w:t>
      </w:r>
      <w:r>
        <w:t xml:space="preserve">của </w:t>
      </w:r>
      <w:r>
        <w:t xml:space="preserve">cuộc </w:t>
      </w:r>
      <w:r>
        <w:t xml:space="preserve">bầu </w:t>
      </w:r>
      <w:r>
        <w:rPr>
          <w:i/>
        </w:rPr>
        <w:t xml:space="preserve">cử. </w:t>
      </w:r>
      <w:r>
        <w:t xml:space="preserve">II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