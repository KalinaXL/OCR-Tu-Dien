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phụ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phụ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từ, </w:t>
      </w:r>
      <w:r>
        <w:t xml:space="preserve">mang </w:t>
      </w:r>
      <w:r>
        <w:t xml:space="preserve">ý </w:t>
      </w:r>
      <w:r>
        <w:t xml:space="preserve">nghĩa </w:t>
      </w:r>
      <w:r>
        <w:t xml:space="preserve">ngữ </w:t>
      </w:r>
      <w:r>
        <w:t xml:space="preserve">pháp, </w:t>
      </w:r>
      <w:r>
        <w:t xml:space="preserve">làm </w:t>
      </w:r>
      <w:r>
        <w:t xml:space="preserve">biến </w:t>
      </w:r>
      <w:r>
        <w:t xml:space="preserve">đổi </w:t>
      </w:r>
      <w:r>
        <w:t xml:space="preserve">ít </w:t>
      </w:r>
      <w:r>
        <w:t xml:space="preserve">nhiều </w:t>
      </w:r>
      <w:r>
        <w:t xml:space="preserve">ý </w:t>
      </w:r>
      <w:r>
        <w:t xml:space="preserve">nghĩa </w:t>
      </w:r>
      <w:r>
        <w:t xml:space="preserve">của </w:t>
      </w:r>
      <w:r>
        <w:t xml:space="preserve">căn </w:t>
      </w:r>
      <w:r>
        <w:t xml:space="preserve">tố, </w:t>
      </w:r>
      <w:r>
        <w:t xml:space="preserve">được </w:t>
      </w:r>
      <w:r>
        <w:t xml:space="preserve">ghép </w:t>
      </w:r>
      <w:r>
        <w:t xml:space="preserve">vào </w:t>
      </w:r>
      <w:r>
        <w:t xml:space="preserve">căn </w:t>
      </w:r>
      <w:r>
        <w:t xml:space="preserve">tố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từ </w:t>
      </w:r>
      <w:r>
        <w:t xml:space="preserve">mới </w:t>
      </w:r>
      <w:r>
        <w:t xml:space="preserve">hoặc </w:t>
      </w:r>
      <w:r>
        <w:t xml:space="preserve">cấu </w:t>
      </w:r>
      <w:r>
        <w:t xml:space="preserve">tạo </w:t>
      </w:r>
      <w:r>
        <w:t xml:space="preserve">dạng </w:t>
      </w:r>
      <w:r>
        <w:t xml:space="preserve">thức </w:t>
      </w:r>
      <w:r>
        <w:rPr>
          <w:i/>
        </w:rPr>
        <w:t xml:space="preserve">của </w:t>
      </w:r>
      <w:r>
        <w:t xml:space="preserve">từ. </w:t>
      </w:r>
      <w:r>
        <w:t xml:space="preserve">"Joá” </w:t>
      </w:r>
      <w:r>
        <w:rPr>
          <w:i/>
        </w:rPr>
        <w:t xml:space="preserve">trong </w:t>
      </w:r>
      <w:r>
        <w:t xml:space="preserve">"hợp </w:t>
      </w:r>
      <w:r>
        <w:t xml:space="preserve">tác </w:t>
      </w:r>
      <w:r>
        <w:t xml:space="preserve">hoá” </w:t>
      </w:r>
      <w:r>
        <w:rPr>
          <w:i/>
        </w:rPr>
        <w:t xml:space="preserve">là </w:t>
      </w:r>
      <w:r>
        <w:t xml:space="preserve">một </w:t>
      </w:r>
      <w:r>
        <w:t xml:space="preserve">phụ </w:t>
      </w:r>
      <w:r>
        <w:rPr>
          <w:i/>
        </w:rPr>
        <w:t xml:space="preserve">tố </w:t>
      </w:r>
      <w:r>
        <w:rPr>
          <w:i/>
        </w:rPr>
        <w:t xml:space="preserve">trong </w:t>
      </w:r>
      <w:r>
        <w:t xml:space="preserve">tiếng </w:t>
      </w:r>
      <w:r>
        <w:t xml:space="preserve">Việt. </w:t>
      </w:r>
      <w:r>
        <w:rPr>
          <w:b/>
        </w:rPr>
        <w:t xml:space="preserve">2 </w:t>
      </w:r>
      <w:r>
        <w:t xml:space="preserve">(ít dùng). </w:t>
      </w:r>
      <w:r>
        <w:t xml:space="preserve">Thành </w:t>
      </w:r>
      <w:r>
        <w:t xml:space="preserve">tố </w:t>
      </w:r>
      <w:r>
        <w:t xml:space="preserve">phụ,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thành </w:t>
      </w:r>
      <w:r>
        <w:t xml:space="preserve">tố </w:t>
      </w:r>
      <w:r>
        <w:t xml:space="preserve">chính </w:t>
      </w:r>
      <w:r>
        <w:t xml:space="preserve">(gọi </w:t>
      </w:r>
      <w:r>
        <w:t xml:space="preserve">là </w:t>
      </w:r>
      <w:r>
        <w:t xml:space="preserve">chính </w:t>
      </w:r>
      <w:r>
        <w:t xml:space="preserve">tố).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trách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Đảm </w:t>
      </w:r>
      <w:r>
        <w:t xml:space="preserve">nhận </w:t>
      </w:r>
      <w:r>
        <w:t xml:space="preserve">và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về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đó. </w:t>
      </w:r>
      <w:r>
        <w:rPr>
          <w:i/>
        </w:rPr>
        <w:t xml:space="preserve">Phụ </w:t>
      </w:r>
      <w:r>
        <w:rPr>
          <w:i/>
        </w:rPr>
        <w:t xml:space="preserve">trách </w:t>
      </w:r>
      <w:r>
        <w:t xml:space="preserve">sản </w:t>
      </w:r>
      <w:r>
        <w:t xml:space="preserve">xuất. </w:t>
      </w:r>
      <w:r>
        <w:t xml:space="preserve">Cán </w:t>
      </w:r>
      <w:r>
        <w:rPr>
          <w:i/>
        </w:rPr>
        <w:t xml:space="preserve">bộ </w:t>
      </w:r>
      <w:r>
        <w:rPr>
          <w:i/>
        </w:rPr>
        <w:t xml:space="preserve">phụ </w:t>
      </w:r>
      <w:r>
        <w:t xml:space="preserve">trách. </w:t>
      </w:r>
      <w:r>
        <w:rPr>
          <w:i/>
        </w:rPr>
        <w:t xml:space="preserve">Phân </w:t>
      </w:r>
      <w:r>
        <w:rPr>
          <w:i/>
        </w:rPr>
        <w:t xml:space="preserve">công </w:t>
      </w:r>
      <w:r>
        <w:t xml:space="preserve">phụ </w:t>
      </w:r>
      <w:r>
        <w:t xml:space="preserve">trách. </w:t>
      </w:r>
      <w:r>
        <w:rPr>
          <w:b/>
        </w:rPr>
        <w:t xml:space="preserve">2 </w:t>
      </w:r>
      <w:r>
        <w:t xml:space="preserve">Phụ </w:t>
      </w:r>
      <w:r>
        <w:t xml:space="preserve">trách </w:t>
      </w:r>
      <w:r>
        <w:t xml:space="preserve">công </w:t>
      </w:r>
      <w:r>
        <w:t xml:space="preserve">tác </w:t>
      </w:r>
      <w:r>
        <w:t xml:space="preserve">thiếu </w:t>
      </w:r>
      <w:r>
        <w:t xml:space="preserve">niên, </w:t>
      </w:r>
      <w:r>
        <w:t xml:space="preserve">nhi </w:t>
      </w:r>
      <w:r>
        <w:t xml:space="preserve">đồng </w:t>
      </w:r>
      <w:r>
        <w:t xml:space="preserve">ở </w:t>
      </w:r>
      <w:r>
        <w:t xml:space="preserve">cơ </w:t>
      </w:r>
      <w:r>
        <w:t xml:space="preserve">sở. </w:t>
      </w:r>
      <w:r>
        <w:rPr>
          <w:i/>
        </w:rPr>
        <w:t xml:space="preserve">Phụ </w:t>
      </w:r>
      <w:r>
        <w:t xml:space="preserve">trách </w:t>
      </w:r>
      <w:r>
        <w:rPr>
          <w:i/>
        </w:rPr>
        <w:t xml:space="preserve">đội. </w:t>
      </w:r>
      <w:r>
        <w:rPr>
          <w:i/>
        </w:rPr>
        <w:t xml:space="preserve">Anh </w:t>
      </w:r>
      <w:r>
        <w:t xml:space="preserve">chị </w:t>
      </w:r>
      <w:r>
        <w:rPr>
          <w:i/>
        </w:rPr>
        <w:t xml:space="preserve">phụ </w:t>
      </w:r>
      <w:r>
        <w:t xml:space="preserve">trách </w:t>
      </w:r>
      <w:r>
        <w:t xml:space="preserve">(d.; </w:t>
      </w:r>
      <w:r>
        <w:t xml:space="preserve">khẩu ngữ).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trợ </w:t>
      </w:r>
      <w:r>
        <w:rPr>
          <w:i/>
        </w:rPr>
        <w:t xml:space="preserve">động từ </w:t>
      </w:r>
      <w:r>
        <w:t xml:space="preserve">Giúp </w:t>
      </w:r>
      <w:r>
        <w:t xml:space="preserve">thêm </w:t>
      </w:r>
      <w:r>
        <w:t xml:space="preserve">vào </w:t>
      </w:r>
      <w:r>
        <w:t xml:space="preserve">cái </w:t>
      </w:r>
      <w:r>
        <w:t xml:space="preserve">chính. </w:t>
      </w:r>
      <w:r>
        <w:t xml:space="preserve">Môn </w:t>
      </w:r>
      <w:r>
        <w:t xml:space="preserve">học </w:t>
      </w:r>
      <w:r>
        <w:t xml:space="preserve">phụ </w:t>
      </w:r>
      <w:r>
        <w:rPr>
          <w:i/>
        </w:rPr>
        <w:t xml:space="preserve">trợ. </w:t>
      </w:r>
      <w:r>
        <w:rPr>
          <w:i/>
        </w:rPr>
        <w:t xml:space="preserve">Các </w:t>
      </w:r>
      <w:r>
        <w:rPr>
          <w:i/>
        </w:rPr>
        <w:t xml:space="preserve">phân </w:t>
      </w:r>
      <w:r>
        <w:rPr>
          <w:i/>
        </w:rPr>
        <w:t xml:space="preserve">xướng </w:t>
      </w:r>
      <w:r>
        <w:t xml:space="preserve">phụ </w:t>
      </w:r>
      <w:r>
        <w:t xml:space="preserve">trợ.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trương </w:t>
      </w:r>
      <w:r>
        <w:rPr>
          <w:i/>
        </w:rPr>
        <w:t xml:space="preserve">danh từ </w:t>
      </w:r>
      <w:r>
        <w:t xml:space="preserve">Phần </w:t>
      </w:r>
      <w:r>
        <w:t xml:space="preserve">ín </w:t>
      </w:r>
      <w:r>
        <w:t xml:space="preserve">riêng </w:t>
      </w:r>
      <w:r>
        <w:t xml:space="preserve">phụ </w:t>
      </w:r>
      <w:r>
        <w:t xml:space="preserve">thêm </w:t>
      </w:r>
      <w:r>
        <w:t xml:space="preserve">ngoài </w:t>
      </w:r>
      <w:r>
        <w:t xml:space="preserve">số </w:t>
      </w:r>
      <w:r>
        <w:t xml:space="preserve">trang </w:t>
      </w:r>
      <w:r>
        <w:t xml:space="preserve">thường </w:t>
      </w:r>
      <w:r>
        <w:t xml:space="preserve">lệ </w:t>
      </w:r>
      <w:r>
        <w:t xml:space="preserve">của </w:t>
      </w:r>
      <w:r>
        <w:t xml:space="preserve">báo </w:t>
      </w:r>
      <w:r>
        <w:t xml:space="preserve">hoặc </w:t>
      </w:r>
      <w:r>
        <w:t xml:space="preserve">tạp </w:t>
      </w:r>
      <w:r>
        <w:t xml:space="preserve">chí. </w:t>
      </w:r>
      <w:r>
        <w:t xml:space="preserve">Phụ </w:t>
      </w:r>
      <w:r>
        <w:rPr>
          <w:i/>
        </w:rPr>
        <w:t xml:space="preserve">trương </w:t>
      </w:r>
      <w:r>
        <w:t xml:space="preserve">chủ </w:t>
      </w:r>
      <w:r>
        <w:t xml:space="preserve">nhật </w:t>
      </w:r>
      <w:r>
        <w:t xml:space="preserve">của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tùng </w:t>
      </w:r>
      <w:r>
        <w:rPr>
          <w:i/>
        </w:rPr>
        <w:t xml:space="preserve">danh từ </w:t>
      </w:r>
      <w:r>
        <w:t xml:space="preserve">Chỉ </w:t>
      </w:r>
      <w:r>
        <w:t xml:space="preserve">tiết </w:t>
      </w:r>
      <w:r>
        <w:t xml:space="preserve">máy </w:t>
      </w:r>
      <w:r>
        <w:t xml:space="preserve">có </w:t>
      </w:r>
      <w:r>
        <w:t xml:space="preserve">thể </w:t>
      </w:r>
      <w:r>
        <w:t xml:space="preserve">thay </w:t>
      </w:r>
      <w:r>
        <w:t xml:space="preserve">thế </w:t>
      </w:r>
      <w:r>
        <w:t xml:space="preserve">được </w:t>
      </w:r>
      <w:r>
        <w:t xml:space="preserve">khi </w:t>
      </w:r>
      <w:r>
        <w:t xml:space="preserve">hỏng. </w:t>
      </w:r>
      <w:r>
        <w:t xml:space="preserve">Phụ </w:t>
      </w:r>
      <w:r>
        <w:t xml:space="preserve">tùng </w:t>
      </w:r>
      <w:r>
        <w:t xml:space="preserve">xe </w:t>
      </w:r>
      <w:r>
        <w:rPr>
          <w:i/>
        </w:rPr>
        <w:t xml:space="preserve">đạp.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phó </w:t>
      </w:r>
      <w:r>
        <w:rPr>
          <w:i/>
        </w:rPr>
        <w:t xml:space="preserve">từ. </w:t>
      </w:r>
      <w:r>
        <w:t xml:space="preserve">Tù </w:t>
      </w:r>
      <w:r>
        <w:t xml:space="preserve">chuyên </w:t>
      </w:r>
      <w:r>
        <w:t xml:space="preserve">bổ </w:t>
      </w:r>
      <w:r>
        <w:t xml:space="preserve">túc </w:t>
      </w:r>
      <w:r>
        <w:t xml:space="preserve">nghĩa </w:t>
      </w:r>
      <w:r>
        <w:t xml:space="preserve">cho </w:t>
      </w:r>
      <w:r>
        <w:t xml:space="preserve">một </w:t>
      </w:r>
      <w:r>
        <w:t xml:space="preserve">động </w:t>
      </w:r>
      <w:r>
        <w:t xml:space="preserve">từ, </w:t>
      </w:r>
      <w:r>
        <w:t xml:space="preserve">tính </w:t>
      </w:r>
      <w:r>
        <w:t xml:space="preserve">từ </w:t>
      </w:r>
      <w:r>
        <w:t xml:space="preserve">hoặc </w:t>
      </w:r>
      <w:r>
        <w:t xml:space="preserve">một </w:t>
      </w:r>
      <w:r>
        <w:t xml:space="preserve">phụ </w:t>
      </w:r>
      <w:r>
        <w:t xml:space="preserve">từ </w:t>
      </w:r>
      <w:r>
        <w:t xml:space="preserve">khác. </w:t>
      </w:r>
      <w:r>
        <w:t xml:space="preserve">"Sẽ", </w:t>
      </w:r>
      <w:r>
        <w:t xml:space="preserve">"đã", </w:t>
      </w:r>
      <w:r>
        <w:t xml:space="preserve">"rất", </w:t>
      </w:r>
      <w:r>
        <w:rPr>
          <w:i/>
        </w:rPr>
        <w:t xml:space="preserve">"lắm" </w:t>
      </w:r>
      <w:r>
        <w:t xml:space="preserve">trong </w:t>
      </w:r>
      <w:r>
        <w:t xml:space="preserve">tiếng </w:t>
      </w:r>
      <w:r>
        <w:t xml:space="preserve">Việt </w:t>
      </w:r>
      <w:r>
        <w:rPr>
          <w:i/>
        </w:rPr>
        <w:t xml:space="preserve">đều </w:t>
      </w:r>
      <w:r>
        <w:rPr>
          <w:i/>
        </w:rPr>
        <w:t xml:space="preserve">là </w:t>
      </w:r>
      <w:r>
        <w:t xml:space="preserve">phụ </w:t>
      </w:r>
      <w:r>
        <w:t xml:space="preserve">từ.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tử, </w:t>
      </w:r>
      <w:r>
        <w:rPr>
          <w:i/>
        </w:rPr>
        <w:t xml:space="preserve">danh từ </w:t>
      </w:r>
      <w:r>
        <w:t xml:space="preserve">(cũ; </w:t>
      </w:r>
      <w:r>
        <w:t xml:space="preserve">vch.;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Cha </w:t>
      </w:r>
      <w:r>
        <w:t xml:space="preserve">con. </w:t>
      </w:r>
      <w:r>
        <w:rPr>
          <w:i/>
        </w:rPr>
        <w:t xml:space="preserve">Tình </w:t>
      </w:r>
      <w:r>
        <w:t xml:space="preserve">phụ </w:t>
      </w:r>
      <w:r>
        <w:rPr>
          <w:i/>
        </w:rPr>
        <w:t xml:space="preserve">tử.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tử, </w:t>
      </w:r>
      <w:r>
        <w:rPr>
          <w:i/>
        </w:rPr>
        <w:t xml:space="preserve">danh từ </w:t>
      </w:r>
      <w:r>
        <w:t xml:space="preserve">Cây </w:t>
      </w:r>
      <w:r>
        <w:t xml:space="preserve">loại </w:t>
      </w:r>
      <w:r>
        <w:t xml:space="preserve">thảo, </w:t>
      </w:r>
      <w:r>
        <w:t xml:space="preserve">lá </w:t>
      </w:r>
      <w:r>
        <w:t xml:space="preserve">xẻ </w:t>
      </w:r>
      <w:r>
        <w:t xml:space="preserve">ba </w:t>
      </w:r>
      <w:r>
        <w:t xml:space="preserve">thuỳ, </w:t>
      </w:r>
      <w:r>
        <w:t xml:space="preserve">hoa </w:t>
      </w:r>
      <w:r>
        <w:t xml:space="preserve">to </w:t>
      </w:r>
      <w:r>
        <w:t xml:space="preserve">màu </w:t>
      </w:r>
      <w:r>
        <w:t xml:space="preserve">xanh </w:t>
      </w:r>
      <w:r>
        <w:t xml:space="preserve">lam, </w:t>
      </w:r>
      <w:r>
        <w:t xml:space="preserve">mọc </w:t>
      </w:r>
      <w:r>
        <w:t xml:space="preserve">thành </w:t>
      </w:r>
      <w:r>
        <w:t xml:space="preserve">chùm, </w:t>
      </w:r>
      <w:r>
        <w:t xml:space="preserve">củ </w:t>
      </w:r>
      <w:r>
        <w:t xml:space="preserve">chứa </w:t>
      </w:r>
      <w:r>
        <w:t xml:space="preserve">chất </w:t>
      </w:r>
      <w:r>
        <w:t xml:space="preserve">độc, </w:t>
      </w:r>
      <w:r>
        <w:t xml:space="preserve">dùng </w:t>
      </w:r>
      <w:r>
        <w:t xml:space="preserve">làm </w:t>
      </w:r>
      <w:r>
        <w:t xml:space="preserve">vị </w:t>
      </w:r>
      <w:r>
        <w:t xml:space="preserve">thuốc </w:t>
      </w:r>
      <w:r>
        <w:t xml:space="preserve">trong </w:t>
      </w:r>
      <w:r>
        <w:t xml:space="preserve">đông </w:t>
      </w:r>
      <w:r>
        <w:t xml:space="preserve">y.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vận </w:t>
      </w:r>
      <w:r>
        <w:rPr>
          <w:i/>
        </w:rPr>
        <w:t xml:space="preserve">động từ </w:t>
      </w:r>
      <w:r>
        <w:t xml:space="preserve">(cũ; </w:t>
      </w:r>
      <w:r>
        <w:t xml:space="preserve">đùng </w:t>
      </w:r>
      <w:r>
        <w:t xml:space="preserve">phụ </w:t>
      </w:r>
      <w:r>
        <w:t xml:space="preserve">sau </w:t>
      </w:r>
      <w:r>
        <w:t xml:space="preserve">d). </w:t>
      </w:r>
      <w:r>
        <w:t xml:space="preserve">Tuyên </w:t>
      </w:r>
      <w:r>
        <w:t xml:space="preserve">truyền, </w:t>
      </w:r>
      <w:r>
        <w:t xml:space="preserve">vận </w:t>
      </w:r>
      <w:r>
        <w:t xml:space="preserve">động </w:t>
      </w:r>
      <w:r>
        <w:t xml:space="preserve">phụ </w:t>
      </w:r>
      <w:r>
        <w:t xml:space="preserve">nữ. </w:t>
      </w:r>
      <w:r>
        <w:t xml:space="preserve">Công </w:t>
      </w:r>
      <w:r>
        <w:rPr>
          <w:i/>
        </w:rPr>
        <w:t xml:space="preserve">tác </w:t>
      </w:r>
      <w:r>
        <w:t xml:space="preserve">phụ </w:t>
      </w:r>
      <w:r>
        <w:t xml:space="preserve">uận. </w:t>
      </w:r>
      <w:r>
        <w:t xml:space="preserve">Cán </w:t>
      </w:r>
      <w:r>
        <w:rPr>
          <w:i/>
        </w:rPr>
        <w:t xml:space="preserve">bộ </w:t>
      </w:r>
      <w:r>
        <w:rPr>
          <w:i/>
        </w:rPr>
        <w:t xml:space="preserve">phụ </w:t>
      </w:r>
      <w:r>
        <w:t xml:space="preserve">uận.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vương </w:t>
      </w:r>
      <w:r>
        <w:rPr>
          <w:i/>
        </w:rPr>
        <w:t xml:space="preserve">danh từ </w:t>
      </w:r>
      <w:r>
        <w:t xml:space="preserve">Từ </w:t>
      </w:r>
      <w:r>
        <w:t xml:space="preserve">con </w:t>
      </w:r>
      <w:r>
        <w:t xml:space="preserve">vua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cha, </w:t>
      </w:r>
      <w:r>
        <w:t xml:space="preserve">tỏ </w:t>
      </w:r>
      <w:r>
        <w:t xml:space="preserve">ý </w:t>
      </w:r>
      <w:r>
        <w:t xml:space="preserve">tôn </w:t>
      </w:r>
      <w:r>
        <w:t xml:space="preserve">kính. </w:t>
      </w:r>
      <w:r>
        <w:br/>
      </w:r>
      <w:r>
        <w:rPr>
          <w:b/>
        </w:rPr>
        <w:t xml:space="preserve">phúc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Điều </w:t>
      </w:r>
      <w:r>
        <w:t xml:space="preserve">may </w:t>
      </w:r>
      <w:r>
        <w:t xml:space="preserve">lớn, </w:t>
      </w:r>
      <w:r>
        <w:t xml:space="preserve">điều </w:t>
      </w:r>
      <w:r>
        <w:t xml:space="preserve">mang </w:t>
      </w:r>
      <w:r>
        <w:t xml:space="preserve">lại </w:t>
      </w:r>
      <w:r>
        <w:t xml:space="preserve">những </w:t>
      </w:r>
      <w:r>
        <w:t xml:space="preserve">sự </w:t>
      </w:r>
      <w:r>
        <w:t xml:space="preserve">tốt </w:t>
      </w:r>
      <w:r>
        <w:t xml:space="preserve">lành </w:t>
      </w:r>
      <w:r>
        <w:t xml:space="preserve">lớn; </w:t>
      </w:r>
      <w:r>
        <w:t xml:space="preserve">trái </w:t>
      </w:r>
      <w:r>
        <w:t xml:space="preserve">với </w:t>
      </w:r>
      <w:r>
        <w:t xml:space="preserve">hoạ. </w:t>
      </w:r>
      <w:r>
        <w:t xml:space="preserve">Con </w:t>
      </w:r>
      <w:r>
        <w:t xml:space="preserve">hơn </w:t>
      </w:r>
      <w:r>
        <w:rPr>
          <w:i/>
        </w:rPr>
        <w:t xml:space="preserve">cha </w:t>
      </w:r>
      <w:r>
        <w:rPr>
          <w:i/>
        </w:rPr>
        <w:t xml:space="preserve">là </w:t>
      </w:r>
      <w:r>
        <w:rPr>
          <w:i/>
        </w:rPr>
        <w:t xml:space="preserve">nhà </w:t>
      </w:r>
      <w:r>
        <w:t xml:space="preserve">có </w:t>
      </w:r>
      <w:r>
        <w:rPr>
          <w:i/>
        </w:rPr>
        <w:t xml:space="preserve">phúc </w:t>
      </w:r>
      <w:r>
        <w:t xml:space="preserve">(tục ngữ). </w:t>
      </w:r>
      <w:r>
        <w:t xml:space="preserve">Phúc </w:t>
      </w:r>
      <w:r>
        <w:t xml:space="preserve">nhà </w:t>
      </w:r>
      <w:r>
        <w:rPr>
          <w:i/>
        </w:rPr>
        <w:t xml:space="preserve">anh </w:t>
      </w:r>
      <w:r>
        <w:t xml:space="preserve">ta </w:t>
      </w:r>
      <w:r>
        <w:rPr>
          <w:i/>
        </w:rPr>
        <w:t xml:space="preserve">còn </w:t>
      </w:r>
      <w:r>
        <w:t xml:space="preserve">to </w:t>
      </w:r>
      <w:r>
        <w:rPr>
          <w:i/>
        </w:rPr>
        <w:t xml:space="preserve">lắm </w:t>
      </w:r>
      <w:r>
        <w:t xml:space="preserve">(kng.; </w:t>
      </w:r>
      <w:r>
        <w:t xml:space="preserve">gặp </w:t>
      </w:r>
      <w:r>
        <w:t xml:space="preserve">hoạ, </w:t>
      </w:r>
      <w:r>
        <w:t xml:space="preserve">nhưng </w:t>
      </w:r>
      <w:r>
        <w:t xml:space="preserve">vẫn </w:t>
      </w:r>
      <w:r>
        <w:t xml:space="preserve">còn </w:t>
      </w:r>
      <w:r>
        <w:t xml:space="preserve">may). </w:t>
      </w:r>
      <w:r>
        <w:t xml:space="preserve">lí </w:t>
      </w:r>
      <w: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biểu </w:t>
      </w:r>
      <w:r>
        <w:t xml:space="preserve">cảm). </w:t>
      </w:r>
      <w:r>
        <w:t xml:space="preserve">May </w:t>
      </w:r>
      <w:r>
        <w:t xml:space="preserve">mắn. </w:t>
      </w:r>
      <w:r>
        <w:rPr>
          <w:i/>
        </w:rPr>
        <w:t xml:space="preserve">Thật </w:t>
      </w:r>
      <w:r>
        <w:t xml:space="preserve">phúc </w:t>
      </w:r>
      <w:r>
        <w:rPr>
          <w:i/>
        </w:rPr>
        <w:t xml:space="preserve">cho </w:t>
      </w:r>
      <w:r>
        <w:t xml:space="preserve">nó, </w:t>
      </w:r>
      <w:r>
        <w:rPr>
          <w:i/>
        </w:rPr>
        <w:t xml:space="preserve">tai </w:t>
      </w:r>
      <w:r>
        <w:rPr>
          <w:i/>
        </w:rPr>
        <w:t xml:space="preserve">qua </w:t>
      </w:r>
      <w:r>
        <w:t xml:space="preserve">nạn </w:t>
      </w:r>
      <w:r>
        <w:rPr>
          <w:i/>
        </w:rPr>
        <w:t xml:space="preserve">khỏi. </w:t>
      </w:r>
      <w:r>
        <w:t xml:space="preserve">Như </w:t>
      </w:r>
      <w:r>
        <w:rPr>
          <w:i/>
        </w:rPr>
        <w:t xml:space="preserve">uậy </w:t>
      </w:r>
      <w:r>
        <w:rPr>
          <w:i/>
        </w:rPr>
        <w:t xml:space="preserve">là </w:t>
      </w:r>
      <w:r>
        <w:t xml:space="preserve">phúc </w:t>
      </w:r>
      <w:r>
        <w:rPr>
          <w:i/>
        </w:rPr>
        <w:t xml:space="preserve">lắm </w:t>
      </w:r>
      <w:r>
        <w:rPr>
          <w:i/>
        </w:rPr>
        <w:t xml:space="preserve">rồi! </w:t>
      </w:r>
      <w:r>
        <w:br/>
      </w:r>
      <w:r>
        <w:rPr>
          <w:b/>
        </w:rPr>
        <w:t xml:space="preserve">phúc </w:t>
      </w:r>
      <w:r>
        <w:rPr>
          <w:b/>
        </w:rPr>
        <w:t xml:space="preserve">án </w:t>
      </w:r>
      <w:r>
        <w:rPr>
          <w:i/>
        </w:rPr>
        <w:t xml:space="preserve">danh từ </w:t>
      </w:r>
      <w:r>
        <w:t xml:space="preserve">(cũ). </w:t>
      </w:r>
      <w:r>
        <w:t xml:space="preserve">Phúc </w:t>
      </w:r>
      <w:r>
        <w:t xml:space="preserve">thẩm. </w:t>
      </w:r>
      <w:r>
        <w:br/>
      </w:r>
      <w:r>
        <w:rPr>
          <w:b/>
        </w:rPr>
        <w:t xml:space="preserve">phúc </w:t>
      </w:r>
      <w:r>
        <w:rPr>
          <w:b/>
        </w:rPr>
        <w:t xml:space="preserve">ấm </w:t>
      </w:r>
      <w:r>
        <w:rPr>
          <w:i/>
        </w:rPr>
        <w:t xml:space="preserve">danh từ </w:t>
      </w:r>
      <w:r>
        <w:t xml:space="preserve">(cũ). </w:t>
      </w:r>
      <w:r>
        <w:t xml:space="preserve">Phúc </w:t>
      </w:r>
      <w:r>
        <w:t xml:space="preserve">đức </w:t>
      </w:r>
      <w:r>
        <w:t xml:space="preserve">của </w:t>
      </w:r>
      <w:r>
        <w:t xml:space="preserve">tổ </w:t>
      </w:r>
      <w:r>
        <w:t xml:space="preserve">tiên </w:t>
      </w:r>
      <w:r>
        <w:t xml:space="preserve">để </w:t>
      </w:r>
      <w:r>
        <w:t xml:space="preserve">lại. </w:t>
      </w:r>
      <w:r>
        <w:br/>
      </w:r>
      <w:r>
        <w:rPr>
          <w:b/>
        </w:rPr>
        <w:t xml:space="preserve">phúc </w:t>
      </w:r>
      <w:r>
        <w:rPr>
          <w:b/>
        </w:rPr>
        <w:t xml:space="preserve">bất </w:t>
      </w:r>
      <w:r>
        <w:rPr>
          <w:b/>
        </w:rPr>
        <w:t xml:space="preserve">trùng </w:t>
      </w:r>
      <w:r>
        <w:rPr>
          <w:b/>
        </w:rPr>
        <w:t xml:space="preserve">lai </w:t>
      </w:r>
      <w:r>
        <w:t xml:space="preserve">(cũ;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hoạ </w:t>
      </w:r>
      <w:r>
        <w:t xml:space="preserve">uô </w:t>
      </w:r>
      <w:r>
        <w:t xml:space="preserve">đơn </w:t>
      </w:r>
      <w:r>
        <w:t xml:space="preserve">chí). </w:t>
      </w:r>
      <w:r>
        <w:t xml:space="preserve">Điều </w:t>
      </w:r>
      <w:r>
        <w:t xml:space="preserve">may </w:t>
      </w:r>
      <w:r>
        <w:t xml:space="preserve">mắn </w:t>
      </w:r>
      <w:r>
        <w:t xml:space="preserve">lớn </w:t>
      </w:r>
      <w:r>
        <w:t xml:space="preserve">thường </w:t>
      </w:r>
      <w:r>
        <w:t xml:space="preserve">không </w:t>
      </w:r>
      <w:r>
        <w:t xml:space="preserve">đến </w:t>
      </w:r>
      <w:r>
        <w:t xml:space="preserve">liền </w:t>
      </w:r>
      <w:r>
        <w:t xml:space="preserve">nhau, </w:t>
      </w:r>
      <w:r>
        <w:t xml:space="preserve">mà </w:t>
      </w:r>
      <w:r>
        <w:t xml:space="preserve">chỉ </w:t>
      </w:r>
      <w:r>
        <w:t xml:space="preserve">gặp </w:t>
      </w:r>
      <w:r>
        <w:t xml:space="preserve">một </w:t>
      </w:r>
      <w:r>
        <w:t xml:space="preserve">lần. </w:t>
      </w:r>
      <w:r>
        <w:br/>
      </w:r>
      <w:r>
        <w:rPr>
          <w:b/>
        </w:rPr>
        <w:t xml:space="preserve">phúc </w:t>
      </w:r>
      <w:r>
        <w:rPr>
          <w:b/>
        </w:rPr>
        <w:t xml:space="preserve">đáp </w:t>
      </w:r>
      <w:r>
        <w:rPr>
          <w:i/>
        </w:rPr>
        <w:t xml:space="preserve">động từ </w:t>
      </w:r>
      <w:r>
        <w:t xml:space="preserve">(trang trọng). </w:t>
      </w:r>
      <w:r>
        <w:t xml:space="preserve">Trả </w:t>
      </w:r>
      <w:r>
        <w:t xml:space="preserve">lời </w:t>
      </w:r>
      <w:r>
        <w:t xml:space="preserve">bằng </w:t>
      </w:r>
      <w:r>
        <w:t xml:space="preserve">thư </w:t>
      </w:r>
      <w:r>
        <w:t xml:space="preserve">từ, </w:t>
      </w:r>
      <w:r>
        <w:t xml:space="preserve">công </w:t>
      </w:r>
      <w:r>
        <w:t xml:space="preserve">văn. </w:t>
      </w:r>
      <w:r>
        <w:rPr>
          <w:i/>
        </w:rPr>
        <w:t xml:space="preserve">Viết </w:t>
      </w:r>
      <w:r>
        <w:rPr>
          <w:i/>
        </w:rPr>
        <w:t xml:space="preserve">thư </w:t>
      </w:r>
      <w:r>
        <w:t xml:space="preserve">phúc </w:t>
      </w:r>
      <w:r>
        <w:rPr>
          <w:i/>
        </w:rPr>
        <w:t xml:space="preserve">đáp. </w:t>
      </w:r>
      <w:r>
        <w:rPr>
          <w:i/>
        </w:rPr>
        <w:t xml:space="preserve">Xin </w:t>
      </w:r>
      <w:r>
        <w:t xml:space="preserve">phúc </w:t>
      </w:r>
      <w:r>
        <w:rPr>
          <w:i/>
        </w:rPr>
        <w:t xml:space="preserve">đáp </w:t>
      </w:r>
      <w:r>
        <w:t xml:space="preserve">để </w:t>
      </w:r>
      <w:r>
        <w:t xml:space="preserve">ông </w:t>
      </w:r>
      <w:r>
        <w:t xml:space="preserve">rõ. </w:t>
      </w:r>
      <w:r>
        <w:br/>
      </w:r>
      <w:r>
        <w:rPr>
          <w:b/>
        </w:rPr>
        <w:t xml:space="preserve">phúc </w:t>
      </w:r>
      <w:r>
        <w:rPr>
          <w:b/>
        </w:rPr>
        <w:t xml:space="preserve">đức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Điều </w:t>
      </w:r>
      <w:r>
        <w:t xml:space="preserve">tốt </w:t>
      </w:r>
      <w:r>
        <w:t xml:space="preserve">lành </w:t>
      </w:r>
      <w:r>
        <w:t xml:space="preserve">để </w:t>
      </w:r>
      <w:r>
        <w:t xml:space="preserve">lại </w:t>
      </w:r>
      <w:r>
        <w:t xml:space="preserve">cho </w:t>
      </w:r>
      <w:r>
        <w:t xml:space="preserve">con </w:t>
      </w:r>
      <w:r>
        <w:t xml:space="preserve">cháu </w:t>
      </w:r>
      <w:r>
        <w:t xml:space="preserve">do </w:t>
      </w:r>
      <w:r>
        <w:t xml:space="preserve">ăn </w:t>
      </w:r>
      <w:r>
        <w:t xml:space="preserve">ở </w:t>
      </w:r>
      <w:r>
        <w:t xml:space="preserve">tốt, </w:t>
      </w:r>
      <w:r>
        <w:t xml:space="preserve">theo </w:t>
      </w:r>
      <w:r>
        <w:t xml:space="preserve">một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Để </w:t>
      </w:r>
      <w:r>
        <w:t xml:space="preserve">phúc </w:t>
      </w:r>
      <w:r>
        <w:t xml:space="preserve">đức </w:t>
      </w:r>
      <w:r>
        <w:t xml:space="preserve">cho </w:t>
      </w:r>
      <w:r>
        <w:t xml:space="preserve">con. </w:t>
      </w:r>
      <w:r>
        <w:t xml:space="preserve">l\ </w:t>
      </w:r>
      <w:r>
        <w:t xml:space="preserve">tính từ </w:t>
      </w:r>
      <w:r>
        <w:rPr>
          <w:b/>
        </w:rPr>
        <w:t xml:space="preserve">1 </w:t>
      </w:r>
      <w:r>
        <w:t xml:space="preserve">Hay </w:t>
      </w:r>
      <w:r>
        <w:t xml:space="preserve">làm </w:t>
      </w:r>
      <w:r>
        <w:t xml:space="preserve">những </w:t>
      </w:r>
      <w:r>
        <w:t xml:space="preserve">điều </w:t>
      </w:r>
      <w:r>
        <w:t xml:space="preserve">tốt </w:t>
      </w:r>
      <w:r>
        <w:t xml:space="preserve">lành </w:t>
      </w:r>
      <w:r>
        <w:t xml:space="preserve">cho </w:t>
      </w:r>
      <w:r>
        <w:rPr>
          <w:i/>
        </w:rPr>
        <w:t xml:space="preserve">người </w:t>
      </w:r>
      <w:r>
        <w:t xml:space="preserve">khác </w:t>
      </w:r>
      <w:r>
        <w:t xml:space="preserve">(thường </w:t>
      </w:r>
      <w:r>
        <w:t xml:space="preserve">với </w:t>
      </w:r>
      <w:r>
        <w:t xml:space="preserve">hi </w:t>
      </w:r>
      <w:r>
        <w:t xml:space="preserve">vọng </w:t>
      </w:r>
      <w:r>
        <w:t xml:space="preserve">để </w:t>
      </w:r>
      <w:r>
        <w:t xml:space="preserve">phúc </w:t>
      </w:r>
      <w:r>
        <w:t xml:space="preserve">lại </w:t>
      </w:r>
      <w:r>
        <w:t xml:space="preserve">cho </w:t>
      </w:r>
      <w:r>
        <w:t xml:space="preserve">con </w:t>
      </w:r>
      <w:r>
        <w:t xml:space="preserve">cháu). </w:t>
      </w:r>
      <w:r>
        <w:rPr>
          <w:i/>
        </w:rPr>
        <w:t xml:space="preserve">Bà </w:t>
      </w:r>
      <w:r>
        <w:t xml:space="preserve">mẹ </w:t>
      </w:r>
      <w:r>
        <w:rPr>
          <w:i/>
        </w:rPr>
        <w:t xml:space="preserve">phúc </w:t>
      </w:r>
      <w:r>
        <w:rPr>
          <w:i/>
        </w:rPr>
        <w:t xml:space="preserve">đức.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rPr>
          <w:i/>
        </w:rPr>
        <w:t xml:space="preserve">phúc </w:t>
      </w:r>
      <w:r>
        <w:rPr>
          <w:i/>
        </w:rPr>
        <w:t xml:space="preserve">đức </w:t>
      </w:r>
      <w:r>
        <w:t xml:space="preserve">với </w:t>
      </w:r>
      <w:r>
        <w:t xml:space="preserve">bà </w:t>
      </w:r>
      <w:r>
        <w:rPr>
          <w:i/>
        </w:rPr>
        <w:t xml:space="preserve">con </w:t>
      </w:r>
      <w:r>
        <w:rPr>
          <w:i/>
        </w:rPr>
        <w:t xml:space="preserve">xóm </w:t>
      </w:r>
      <w:r>
        <w:t xml:space="preserve">giồng. </w:t>
      </w:r>
      <w:r>
        <w:rPr>
          <w:b/>
        </w:rPr>
        <w:t xml:space="preserve">2 </w:t>
      </w:r>
      <w:r>
        <w:t xml:space="preserve">(khẩu ngữ). </w:t>
      </w:r>
      <w:r>
        <w:t xml:space="preserve">May </w:t>
      </w:r>
      <w:r>
        <w:t xml:space="preserve">mắn, </w:t>
      </w:r>
      <w:r>
        <w:t xml:space="preserve">tốt </w:t>
      </w:r>
      <w:r>
        <w:t xml:space="preserve">lành </w:t>
      </w:r>
      <w:r>
        <w:t xml:space="preserve">lắm. </w:t>
      </w:r>
      <w:r>
        <w:t xml:space="preserve">Phúc </w:t>
      </w:r>
      <w:r>
        <w:t xml:space="preserve">đức </w:t>
      </w:r>
      <w:r>
        <w:t xml:space="preserve">lắm </w:t>
      </w:r>
      <w:r>
        <w:rPr>
          <w:i/>
        </w:rPr>
        <w:t xml:space="preserve">mới </w:t>
      </w:r>
      <w:r>
        <w:rPr>
          <w:i/>
        </w:rPr>
        <w:t xml:space="preserve">qua </w:t>
      </w:r>
      <w:r>
        <w:rPr>
          <w:i/>
        </w:rPr>
        <w:t xml:space="preserve">khỏi </w:t>
      </w:r>
      <w:r>
        <w:rPr>
          <w:i/>
        </w:rPr>
        <w:t xml:space="preserve">tai </w:t>
      </w:r>
      <w:r>
        <w:t xml:space="preserve">rạn. </w:t>
      </w:r>
      <w:r>
        <w:br/>
      </w:r>
      <w:r>
        <w:rPr>
          <w:b/>
        </w:rPr>
        <w:t xml:space="preserve">phúc </w:t>
      </w:r>
      <w:r>
        <w:rPr>
          <w:b/>
        </w:rPr>
        <w:t xml:space="preserve">hạch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(cũ). </w:t>
      </w:r>
      <w:r>
        <w:t xml:space="preserve">Thi </w:t>
      </w:r>
      <w:r>
        <w:t xml:space="preserve">vòng </w:t>
      </w:r>
      <w:r>
        <w:t xml:space="preserve">cuối </w:t>
      </w:r>
      <w:r>
        <w:t xml:space="preserve">cùng </w:t>
      </w:r>
      <w:r>
        <w:t xml:space="preserve">của </w:t>
      </w:r>
      <w:r>
        <w:t xml:space="preserve">kì </w:t>
      </w:r>
      <w:r>
        <w:t xml:space="preserve">thi </w:t>
      </w:r>
      <w:r>
        <w:t xml:space="preserve">hương </w:t>
      </w:r>
      <w:r>
        <w:t xml:space="preserve">để </w:t>
      </w:r>
      <w:r>
        <w:t xml:space="preserve">được </w:t>
      </w:r>
      <w:r>
        <w:t xml:space="preserve">phân </w:t>
      </w:r>
      <w:r>
        <w:t xml:space="preserve">hạng </w:t>
      </w:r>
      <w:r>
        <w:t xml:space="preserve">đỗ </w:t>
      </w:r>
      <w:r>
        <w:t xml:space="preserve">cửnhân </w:t>
      </w:r>
      <w:r>
        <w:t xml:space="preserve">hay </w:t>
      </w:r>
      <w:r>
        <w:t xml:space="preserve">tú </w:t>
      </w:r>
      <w:r>
        <w:t xml:space="preserve">tài. </w:t>
      </w:r>
      <w:r>
        <w:t xml:space="preserve">Dược </w:t>
      </w:r>
      <w:r>
        <w:t xml:space="preserve">uào </w:t>
      </w:r>
      <w:r>
        <w:t xml:space="preserve">phúc </w:t>
      </w:r>
      <w:r>
        <w:rPr>
          <w:i/>
        </w:rPr>
        <w:t xml:space="preserve">hạch. </w:t>
      </w:r>
      <w:r>
        <w:br/>
      </w:r>
      <w:r>
        <w:rPr>
          <w:b/>
        </w:rPr>
        <w:t xml:space="preserve">phúc </w:t>
      </w:r>
      <w:r>
        <w:rPr>
          <w:b/>
        </w:rPr>
        <w:t xml:space="preserve">hậu </w:t>
      </w:r>
      <w:r>
        <w:rPr>
          <w:i/>
        </w:rPr>
        <w:t xml:space="preserve">tính từ </w:t>
      </w:r>
      <w:r>
        <w:t xml:space="preserve">Hay </w:t>
      </w:r>
      <w:r>
        <w:t xml:space="preserve">làm </w:t>
      </w:r>
      <w:r>
        <w:t xml:space="preserve">những </w:t>
      </w:r>
      <w:r>
        <w:t xml:space="preserve">điều </w:t>
      </w:r>
      <w:r>
        <w:t xml:space="preserve">tốt </w:t>
      </w:r>
      <w:r>
        <w:t xml:space="preserve">lành </w:t>
      </w:r>
      <w:r>
        <w:t xml:space="preserve">cho </w:t>
      </w:r>
      <w:r>
        <w:t xml:space="preserve">người </w:t>
      </w:r>
      <w:r>
        <w:t xml:space="preserve">khác, </w:t>
      </w:r>
      <w:r>
        <w:t xml:space="preserve">có </w:t>
      </w:r>
      <w:r>
        <w:t xml:space="preserve">lòng </w:t>
      </w:r>
      <w:r>
        <w:t xml:space="preserve">nhân </w:t>
      </w:r>
      <w:r>
        <w:t xml:space="preserve">hậu </w:t>
      </w:r>
      <w:r>
        <w:t xml:space="preserve">(thường </w:t>
      </w:r>
      <w:r>
        <w:t xml:space="preserve">được </w:t>
      </w:r>
      <w:r>
        <w:t xml:space="preserve">biểu </w:t>
      </w:r>
      <w:r>
        <w:t xml:space="preserve">hiện </w:t>
      </w:r>
      <w:r>
        <w:t xml:space="preserve">trên </w:t>
      </w:r>
      <w:r>
        <w:t xml:space="preserve">khuôn </w:t>
      </w:r>
      <w:r>
        <w:t xml:space="preserve">mặt). </w:t>
      </w:r>
      <w:r>
        <w:t xml:space="preserve">Nụ </w:t>
      </w:r>
      <w:r>
        <w:t xml:space="preserve">cười </w:t>
      </w:r>
      <w:r>
        <w:rPr>
          <w:i/>
        </w:rPr>
        <w:t xml:space="preserve">phúc </w:t>
      </w:r>
      <w:r>
        <w:t xml:space="preserve">hậu. </w:t>
      </w:r>
      <w:r>
        <w:t xml:space="preserve">Khuôn </w:t>
      </w:r>
      <w:r>
        <w:t xml:space="preserve">mặt </w:t>
      </w:r>
      <w:r>
        <w:t xml:space="preserve">phúc </w:t>
      </w:r>
      <w:r>
        <w:t xml:space="preserve">hậu. </w:t>
      </w:r>
      <w:r>
        <w:t xml:space="preserve">Ăn </w:t>
      </w:r>
      <w:r>
        <w:t xml:space="preserve">ở </w:t>
      </w:r>
      <w:r>
        <w:t xml:space="preserve">phúc </w:t>
      </w:r>
      <w:r>
        <w:t xml:space="preserve">phúc </w:t>
      </w:r>
      <w:r>
        <w:t xml:space="preserve">khảo </w:t>
      </w:r>
      <w:r>
        <w:t xml:space="preserve">động từ </w:t>
      </w:r>
      <w:r>
        <w:t xml:space="preserve">Chấm </w:t>
      </w:r>
      <w:r>
        <w:t xml:space="preserve">lại </w:t>
      </w:r>
      <w:r>
        <w:t xml:space="preserve">sau </w:t>
      </w:r>
      <w:r>
        <w:t xml:space="preserve">khi </w:t>
      </w:r>
      <w:r>
        <w:t xml:space="preserve">đã </w:t>
      </w:r>
      <w:r>
        <w:t xml:space="preserve">sơ </w:t>
      </w:r>
      <w:r>
        <w:t xml:space="preserve">khảo </w:t>
      </w:r>
      <w:r>
        <w:t xml:space="preserve">trong </w:t>
      </w:r>
      <w:r>
        <w:t xml:space="preserve">các </w:t>
      </w:r>
      <w:r>
        <w:t xml:space="preserve">khoa </w:t>
      </w:r>
      <w:r>
        <w:t xml:space="preserve">thi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phúc </w:t>
      </w:r>
      <w:r>
        <w:rPr>
          <w:b/>
        </w:rPr>
        <w:t xml:space="preserve">lợi </w:t>
      </w:r>
      <w:r>
        <w:rPr>
          <w:i/>
        </w:rPr>
        <w:t xml:space="preserve">danh từ </w:t>
      </w:r>
      <w:r>
        <w:t xml:space="preserve">Lợi </w:t>
      </w:r>
      <w:r>
        <w:t xml:space="preserve">ích </w:t>
      </w:r>
      <w:r>
        <w:t xml:space="preserve">công </w:t>
      </w:r>
      <w:r>
        <w:t xml:space="preserve">cộng </w:t>
      </w:r>
      <w:r>
        <w:t xml:space="preserve">mà </w:t>
      </w:r>
      <w:r>
        <w:t xml:space="preserve">người </w:t>
      </w:r>
      <w:r>
        <w:t xml:space="preserve">dân </w:t>
      </w:r>
      <w:r>
        <w:t xml:space="preserve">được </w:t>
      </w:r>
      <w:r>
        <w:t xml:space="preserve">hưởng </w:t>
      </w:r>
      <w:r>
        <w:t xml:space="preserve">không </w:t>
      </w:r>
      <w:r>
        <w:t xml:space="preserve">phải </w:t>
      </w:r>
      <w:r>
        <w:t xml:space="preserve">trả </w:t>
      </w:r>
      <w:r>
        <w:t xml:space="preserve">tiền </w:t>
      </w:r>
      <w:r>
        <w:t xml:space="preserve">hoặc </w:t>
      </w:r>
      <w:r>
        <w:t xml:space="preserve">chỉ </w:t>
      </w:r>
      <w:r>
        <w:t xml:space="preserve">phải </w:t>
      </w:r>
      <w:r>
        <w:t xml:space="preserve">trả </w:t>
      </w:r>
      <w:r>
        <w:t xml:space="preserve">một </w:t>
      </w:r>
      <w:r>
        <w:t xml:space="preserve">phần. </w:t>
      </w:r>
      <w:r>
        <w:t xml:space="preserve">Nâng </w:t>
      </w:r>
      <w:r>
        <w:rPr>
          <w:i/>
        </w:rPr>
        <w:t xml:space="preserve">cao </w:t>
      </w:r>
      <w:r>
        <w:rPr>
          <w:i/>
        </w:rPr>
        <w:t xml:space="preserve">phúc </w:t>
      </w:r>
      <w:r>
        <w:rPr>
          <w:i/>
        </w:rPr>
        <w:t xml:space="preserve">lợi </w:t>
      </w:r>
      <w:r>
        <w:rPr>
          <w:i/>
        </w:rPr>
        <w:t xml:space="preserve">của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rPr>
          <w:i/>
        </w:rPr>
        <w:t xml:space="preserve">Các </w:t>
      </w:r>
      <w:r>
        <w:rPr>
          <w:i/>
        </w:rPr>
        <w:t xml:space="preserve">công </w:t>
      </w:r>
      <w:r>
        <w:rPr>
          <w:i/>
        </w:rPr>
        <w:t xml:space="preserve">trình </w:t>
      </w:r>
      <w:r>
        <w:rPr>
          <w:i/>
        </w:rPr>
        <w:t xml:space="preserve">phúc </w:t>
      </w:r>
      <w:r>
        <w:rPr>
          <w:i/>
        </w:rPr>
        <w:t xml:space="preserve">lợi </w:t>
      </w:r>
      <w:r>
        <w:t xml:space="preserve">(như </w:t>
      </w:r>
      <w:r>
        <w:t xml:space="preserve">nhà </w:t>
      </w:r>
      <w:r>
        <w:t xml:space="preserve">trẻ, </w:t>
      </w:r>
      <w:r>
        <w:t xml:space="preserve">lớp </w:t>
      </w:r>
      <w:r>
        <w:t xml:space="preserve">mẫu </w:t>
      </w:r>
      <w:r>
        <w:t xml:space="preserve">giáo, </w:t>
      </w:r>
      <w:r>
        <w:t xml:space="preserve">v.v.). </w:t>
      </w:r>
      <w:r>
        <w:t xml:space="preserve">Quỹ </w:t>
      </w:r>
      <w:r>
        <w:t xml:space="preserve">phúc </w:t>
      </w:r>
      <w:r>
        <w:rPr>
          <w:i/>
        </w:rPr>
        <w:t xml:space="preserve">lợi </w:t>
      </w:r>
      <w:r>
        <w:rPr>
          <w:i/>
        </w:rPr>
        <w:t xml:space="preserve">của </w:t>
      </w:r>
      <w:r>
        <w:t xml:space="preserve">xí </w:t>
      </w:r>
      <w:r>
        <w:t xml:space="preserve">nghiệp. </w:t>
      </w:r>
      <w:r>
        <w:br/>
      </w:r>
      <w:r>
        <w:rPr>
          <w:b/>
        </w:rPr>
        <w:t xml:space="preserve">phúc </w:t>
      </w:r>
      <w:r>
        <w:rPr>
          <w:b/>
        </w:rPr>
        <w:t xml:space="preserve">mạc </w:t>
      </w:r>
      <w:r>
        <w:rPr>
          <w:i/>
        </w:rPr>
        <w:t xml:space="preserve">danh từ </w:t>
      </w:r>
      <w:r>
        <w:t xml:space="preserve">Màng </w:t>
      </w:r>
      <w:r>
        <w:t xml:space="preserve">bụng. </w:t>
      </w:r>
      <w:r>
        <w:t xml:space="preserve">Viêm </w:t>
      </w:r>
      <w:r>
        <w:t xml:space="preserve">phúc </w:t>
      </w:r>
      <w:r>
        <w:rPr>
          <w:i/>
        </w:rPr>
        <w:t xml:space="preserve">mạc. </w:t>
      </w:r>
      <w:r>
        <w:br/>
      </w:r>
      <w:r>
        <w:rPr>
          <w:b/>
        </w:rPr>
        <w:t xml:space="preserve">phúc </w:t>
      </w:r>
      <w:r>
        <w:rPr>
          <w:b/>
        </w:rPr>
        <w:t xml:space="preserve">phận </w:t>
      </w:r>
      <w:r>
        <w:rPr>
          <w:i/>
        </w:rPr>
        <w:t xml:space="preserve">danh từ </w:t>
      </w:r>
      <w:r>
        <w:t xml:space="preserve">(ít dùng). </w:t>
      </w:r>
      <w:r>
        <w:t xml:space="preserve">Phần </w:t>
      </w:r>
      <w:r>
        <w:t xml:space="preserve">phúc </w:t>
      </w:r>
      <w:r>
        <w:t xml:space="preserve">được </w:t>
      </w:r>
      <w:r>
        <w:t xml:space="preserve">hưởng,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cũ. </w:t>
      </w:r>
      <w:r>
        <w:br/>
      </w:r>
      <w:r>
        <w:rPr>
          <w:b/>
        </w:rPr>
        <w:t xml:space="preserve">phúc </w:t>
      </w:r>
      <w:r>
        <w:rPr>
          <w:b/>
        </w:rPr>
        <w:t xml:space="preserve">thẩm </w:t>
      </w:r>
      <w:r>
        <w:rPr>
          <w:i/>
        </w:rPr>
        <w:t xml:space="preserve">động từ </w:t>
      </w:r>
      <w:r>
        <w:t xml:space="preserve">(Toà </w:t>
      </w:r>
      <w:r>
        <w:t xml:space="preserve">án </w:t>
      </w:r>
      <w:r>
        <w:t xml:space="preserve">cấp </w:t>
      </w:r>
      <w:r>
        <w:t xml:space="preserve">trên) </w:t>
      </w:r>
      <w:r>
        <w:t xml:space="preserve">xét </w:t>
      </w:r>
      <w:r>
        <w:t xml:space="preserve">xử </w:t>
      </w:r>
      <w:r>
        <w:t xml:space="preserve">lại </w:t>
      </w:r>
      <w:r>
        <w:t xml:space="preserve">một </w:t>
      </w:r>
      <w:r>
        <w:t xml:space="preserve">vụ </w:t>
      </w:r>
      <w:r>
        <w:t xml:space="preserve">án </w:t>
      </w:r>
      <w:r>
        <w:t xml:space="preserve">do </w:t>
      </w:r>
      <w:r>
        <w:t xml:space="preserve">cấp </w:t>
      </w:r>
      <w:r>
        <w:t xml:space="preserve">dưới </w:t>
      </w:r>
      <w:r>
        <w:t xml:space="preserve">đã </w:t>
      </w:r>
      <w:r>
        <w:t xml:space="preserve">xử </w:t>
      </w:r>
      <w:r>
        <w:t xml:space="preserve">sơ </w:t>
      </w:r>
      <w:r>
        <w:t xml:space="preserve">thẩm </w:t>
      </w:r>
      <w:r>
        <w:t xml:space="preserve">mà </w:t>
      </w:r>
      <w:r>
        <w:t xml:space="preserve">có </w:t>
      </w:r>
      <w:r>
        <w:t xml:space="preserve">chống </w:t>
      </w:r>
      <w:r>
        <w:t xml:space="preserve">án. </w:t>
      </w:r>
      <w:r>
        <w:t xml:space="preserve">Toà </w:t>
      </w:r>
      <w:r>
        <w:t xml:space="preserve">phúc </w:t>
      </w:r>
      <w:r>
        <w:t xml:space="preserve">thẩm </w:t>
      </w:r>
      <w:r>
        <w:t xml:space="preserve">y </w:t>
      </w:r>
      <w:r>
        <w:rPr>
          <w:i/>
        </w:rPr>
        <w:t xml:space="preserve">án. </w:t>
      </w:r>
      <w:r>
        <w:br/>
      </w:r>
      <w:r>
        <w:rPr>
          <w:b/>
        </w:rPr>
        <w:t xml:space="preserve">phúc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Thần </w:t>
      </w:r>
      <w:r>
        <w:t xml:space="preserve">chuyên </w:t>
      </w:r>
      <w:r>
        <w:t xml:space="preserve">làm </w:t>
      </w:r>
      <w:r>
        <w:t xml:space="preserve">những </w:t>
      </w:r>
      <w:r>
        <w:t xml:space="preserve">điều </w:t>
      </w:r>
      <w:r>
        <w:t xml:space="preserve">tốt </w:t>
      </w:r>
      <w:r>
        <w:t xml:space="preserve">lành </w:t>
      </w:r>
      <w:r>
        <w:t xml:space="preserve">(thường </w:t>
      </w:r>
      <w:r>
        <w:t xml:space="preserve">là </w:t>
      </w:r>
      <w:r>
        <w:t xml:space="preserve">người </w:t>
      </w:r>
      <w:r>
        <w:t xml:space="preserve">có </w:t>
      </w:r>
      <w:r>
        <w:t xml:space="preserve">công </w:t>
      </w:r>
      <w:r>
        <w:t xml:space="preserve">đức </w:t>
      </w:r>
      <w:r>
        <w:t xml:space="preserve">đã </w:t>
      </w:r>
      <w:r>
        <w:t xml:space="preserve">chết </w:t>
      </w:r>
      <w:r>
        <w:t xml:space="preserve">đi, </w:t>
      </w:r>
      <w:r>
        <w:t xml:space="preserve">được </w:t>
      </w:r>
      <w:r>
        <w:t xml:space="preserve">nhân </w:t>
      </w:r>
      <w:r>
        <w:t xml:space="preserve">dân </w:t>
      </w:r>
      <w:r>
        <w:t xml:space="preserve">tôn </w:t>
      </w:r>
      <w:r>
        <w:t xml:space="preserve">thờ). </w:t>
      </w:r>
      <w:r>
        <w:t xml:space="preserve">Được </w:t>
      </w:r>
      <w:r>
        <w:rPr>
          <w:i/>
        </w:rPr>
        <w:t xml:space="preserve">dân </w:t>
      </w:r>
      <w:r>
        <w:t xml:space="preserve">làng </w:t>
      </w:r>
      <w:r>
        <w:t xml:space="preserve">thờ </w:t>
      </w:r>
      <w:r>
        <w:t xml:space="preserve">làm </w:t>
      </w:r>
      <w:r>
        <w:rPr>
          <w:i/>
        </w:rPr>
        <w:t xml:space="preserve">phúc </w:t>
      </w:r>
      <w:r>
        <w:rPr>
          <w:i/>
        </w:rPr>
        <w:t xml:space="preserve">thân. </w:t>
      </w:r>
      <w:r>
        <w:br w:type="page"/>
      </w:r>
      <w:r>
        <w:rPr>
          <w:b/>
        </w:rPr>
        <w:t xml:space="preserve">phúc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rPr>
          <w:i/>
        </w:rPr>
        <w:t xml:space="preserve">cứu </w:t>
      </w:r>
      <w:r>
        <w:t xml:space="preserve">tỉnh. </w:t>
      </w:r>
      <w:r>
        <w:br/>
      </w:r>
      <w:r>
        <w:rPr>
          <w:b/>
        </w:rPr>
        <w:t xml:space="preserve">phúc </w:t>
      </w:r>
      <w:r>
        <w:rPr>
          <w:b/>
        </w:rPr>
        <w:t xml:space="preserve">tra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lại </w:t>
      </w:r>
      <w:r>
        <w:t xml:space="preserve">bằng </w:t>
      </w:r>
      <w:r>
        <w:t xml:space="preserve">phương </w:t>
      </w:r>
      <w:r>
        <w:t xml:space="preserve">pháp </w:t>
      </w:r>
      <w:r>
        <w:t xml:space="preserve">khác </w:t>
      </w:r>
      <w:r>
        <w:t xml:space="preserve">và </w:t>
      </w:r>
      <w:r>
        <w:t xml:space="preserve">do </w:t>
      </w:r>
      <w:r>
        <w:t xml:space="preserve">người </w:t>
      </w:r>
      <w:r>
        <w:t xml:space="preserve">khác </w:t>
      </w:r>
      <w:r>
        <w:t xml:space="preserve">tiến </w:t>
      </w:r>
      <w:r>
        <w:t xml:space="preserve">hành. </w:t>
      </w:r>
      <w:r>
        <w:rPr>
          <w:i/>
        </w:rPr>
        <w:t xml:space="preserve">Đã </w:t>
      </w:r>
      <w:r>
        <w:t xml:space="preserve">điều </w:t>
      </w:r>
      <w:r>
        <w:t xml:space="preserve">tra </w:t>
      </w:r>
      <w:r>
        <w:t xml:space="preserve">xong, </w:t>
      </w:r>
      <w:r>
        <w:rPr>
          <w:i/>
        </w:rPr>
        <w:t xml:space="preserve">đang </w:t>
      </w:r>
      <w:r>
        <w:t xml:space="preserve">phúc </w:t>
      </w:r>
      <w:r>
        <w:t xml:space="preserve">tra </w:t>
      </w:r>
      <w:r>
        <w:rPr>
          <w:i/>
        </w:rPr>
        <w:t xml:space="preserve">kết </w:t>
      </w:r>
      <w:r>
        <w:rPr>
          <w:i/>
        </w:rPr>
        <w:t xml:space="preserve">quả. </w:t>
      </w:r>
      <w:r>
        <w:rPr>
          <w:i/>
        </w:rPr>
        <w:t xml:space="preserve">Thí </w:t>
      </w:r>
      <w:r>
        <w:t xml:space="preserve">sinh </w:t>
      </w:r>
      <w:r>
        <w:t xml:space="preserve">yêu </w:t>
      </w:r>
      <w:r>
        <w:t xml:space="preserve">cầu </w:t>
      </w:r>
      <w:r>
        <w:t xml:space="preserve">phúc </w:t>
      </w:r>
      <w:r>
        <w:t xml:space="preserve">tra </w:t>
      </w:r>
      <w:r>
        <w:t xml:space="preserve">bài </w:t>
      </w:r>
      <w:r>
        <w:t xml:space="preserve">thi. </w:t>
      </w:r>
      <w:r>
        <w:br/>
      </w:r>
      <w:r>
        <w:rPr>
          <w:b/>
        </w:rPr>
        <w:t xml:space="preserve">phúc </w:t>
      </w:r>
      <w:r>
        <w:rPr>
          <w:b/>
        </w:rPr>
        <w:t xml:space="preserve">trạch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rPr>
          <w:i/>
        </w:rPr>
        <w:t xml:space="preserve">phúc </w:t>
      </w:r>
      <w:r>
        <w:t xml:space="preserve">ấm. </w:t>
      </w:r>
      <w:r>
        <w:br/>
      </w:r>
      <w:r>
        <w:rPr>
          <w:b/>
        </w:rPr>
        <w:t xml:space="preserve">phúc </w:t>
      </w:r>
      <w:r>
        <w:rPr>
          <w:b/>
        </w:rPr>
        <w:t xml:space="preserve">trình </w:t>
      </w:r>
      <w:r>
        <w:rPr>
          <w:i/>
        </w:rPr>
        <w:t xml:space="preserve">động từ </w:t>
      </w:r>
      <w:r>
        <w:t xml:space="preserve">(trữ.). </w:t>
      </w:r>
      <w:r>
        <w:t xml:space="preserve">Trình </w:t>
      </w:r>
      <w:r>
        <w:t xml:space="preserve">bày </w:t>
      </w:r>
      <w:r>
        <w:t xml:space="preserve">để </w:t>
      </w:r>
      <w:r>
        <w:t xml:space="preserve">cấp </w:t>
      </w:r>
      <w:r>
        <w:t xml:space="preserve">trên </w:t>
      </w:r>
      <w:r>
        <w:t xml:space="preserve">biết. </w:t>
      </w:r>
      <w:r>
        <w:rPr>
          <w:i/>
        </w:rPr>
        <w:t xml:space="preserve">Tiểu </w:t>
      </w:r>
      <w:r>
        <w:rPr>
          <w:i/>
        </w:rPr>
        <w:t xml:space="preserve">ban </w:t>
      </w:r>
      <w:r>
        <w:t xml:space="preserve">phúc </w:t>
      </w:r>
      <w:r>
        <w:t xml:space="preserve">trình </w:t>
      </w:r>
      <w:r>
        <w:t xml:space="preserve">trước </w:t>
      </w:r>
      <w:r>
        <w:t xml:space="preserve">Quốc </w:t>
      </w:r>
      <w:r>
        <w:t xml:space="preserve">hội. </w:t>
      </w:r>
      <w:r>
        <w:br/>
      </w:r>
      <w:r>
        <w:rPr>
          <w:b/>
        </w:rPr>
        <w:t xml:space="preserve">phục,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Cúi </w:t>
      </w:r>
      <w:r>
        <w:t xml:space="preserve">gập </w:t>
      </w:r>
      <w:r>
        <w:t xml:space="preserve">người </w:t>
      </w:r>
      <w:r>
        <w:t xml:space="preserve">xuống </w:t>
      </w:r>
      <w:r>
        <w:t xml:space="preserve">sát </w:t>
      </w:r>
      <w:r>
        <w:t xml:space="preserve">đất. </w:t>
      </w:r>
      <w:r>
        <w:t xml:space="preserve">Phục </w:t>
      </w:r>
      <w:r>
        <w:rPr>
          <w:i/>
        </w:rPr>
        <w:t xml:space="preserve">xuống </w:t>
      </w:r>
      <w:r>
        <w:rPr>
          <w:i/>
        </w:rPr>
        <w:t xml:space="preserve">lạy. </w:t>
      </w:r>
      <w:r>
        <w:rPr>
          <w:b/>
        </w:rPr>
        <w:t xml:space="preserve">2 </w:t>
      </w:r>
      <w:r>
        <w:t xml:space="preserve">Ấn </w:t>
      </w:r>
      <w:r>
        <w:t xml:space="preserve">nấp </w:t>
      </w:r>
      <w:r>
        <w:t xml:space="preserve">sẵn </w:t>
      </w:r>
      <w:r>
        <w:t xml:space="preserve">để </w:t>
      </w:r>
      <w:r>
        <w:t xml:space="preserve">chờ </w:t>
      </w:r>
      <w:r>
        <w:t xml:space="preserve">thời </w:t>
      </w:r>
      <w:r>
        <w:t xml:space="preserve">cơ </w:t>
      </w:r>
      <w:r>
        <w:t xml:space="preserve">hành </w:t>
      </w:r>
      <w:r>
        <w:t xml:space="preserve">động. </w:t>
      </w:r>
      <w:r>
        <w:t xml:space="preserve">Phục </w:t>
      </w:r>
      <w:r>
        <w:t xml:space="preserve">trong </w:t>
      </w:r>
      <w:r>
        <w:t xml:space="preserve">ngõ </w:t>
      </w:r>
      <w:r>
        <w:rPr>
          <w:i/>
        </w:rPr>
        <w:t xml:space="preserve">đón </w:t>
      </w:r>
      <w:r>
        <w:t xml:space="preserve">bắt </w:t>
      </w:r>
      <w:r>
        <w:rPr>
          <w:i/>
        </w:rPr>
        <w:t xml:space="preserve">kẻ </w:t>
      </w:r>
      <w:r>
        <w:rPr>
          <w:i/>
        </w:rPr>
        <w:t xml:space="preserve">gian. </w:t>
      </w:r>
      <w:r>
        <w:br/>
      </w:r>
      <w:r>
        <w:rPr>
          <w:b/>
        </w:rPr>
        <w:t xml:space="preserve">phục, </w:t>
      </w:r>
      <w:r>
        <w:rPr>
          <w:i/>
        </w:rPr>
        <w:t xml:space="preserve">động từ </w:t>
      </w:r>
      <w:r>
        <w:t xml:space="preserve">Cho </w:t>
      </w:r>
      <w:r>
        <w:t xml:space="preserve">là </w:t>
      </w:r>
      <w:r>
        <w:t xml:space="preserve">tài, </w:t>
      </w:r>
      <w:r>
        <w:t xml:space="preserve">giỏi, </w:t>
      </w:r>
      <w:r>
        <w:t xml:space="preserve">là </w:t>
      </w:r>
      <w:r>
        <w:t xml:space="preserve">đáng </w:t>
      </w:r>
      <w:r>
        <w:t xml:space="preserve">tôn </w:t>
      </w:r>
      <w:r>
        <w:t xml:space="preserve">trọng. </w:t>
      </w:r>
      <w:r>
        <w:rPr>
          <w:i/>
        </w:rPr>
        <w:t xml:space="preserve">Lòng </w:t>
      </w:r>
      <w:r>
        <w:t xml:space="preserve">người </w:t>
      </w:r>
      <w:r>
        <w:rPr>
          <w:i/>
        </w:rPr>
        <w:t xml:space="preserve">chưa </w:t>
      </w:r>
      <w:r>
        <w:t xml:space="preserve">phục. </w:t>
      </w:r>
      <w:r>
        <w:rPr>
          <w:i/>
        </w:rPr>
        <w:t xml:space="preserve">Phục </w:t>
      </w:r>
      <w:r>
        <w:rPr>
          <w:i/>
        </w:rPr>
        <w:t xml:space="preserve">tài. </w:t>
      </w:r>
      <w:r>
        <w:t xml:space="preserve">Phục </w:t>
      </w:r>
      <w:r>
        <w:t xml:space="preserve">sát </w:t>
      </w:r>
      <w:r>
        <w:t xml:space="preserve">đất </w:t>
      </w:r>
      <w:r>
        <w:t xml:space="preserve">(kng.; </w:t>
      </w:r>
      <w:r>
        <w:t xml:space="preserve">phục </w:t>
      </w:r>
      <w:r>
        <w:t xml:space="preserve">hết </w:t>
      </w:r>
      <w:r>
        <w:t xml:space="preserve">sức).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Quân </w:t>
      </w:r>
      <w:r>
        <w:t xml:space="preserve">mai </w:t>
      </w:r>
      <w:r>
        <w:t xml:space="preserve">phục.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Làm </w:t>
      </w:r>
      <w:r>
        <w:t xml:space="preserve">lại </w:t>
      </w:r>
      <w:r>
        <w:t xml:space="preserve">đúng </w:t>
      </w:r>
      <w:r>
        <w:t xml:space="preserve">hình </w:t>
      </w:r>
      <w:r>
        <w:t xml:space="preserve">dáng </w:t>
      </w:r>
      <w:r>
        <w:t xml:space="preserve">ban </w:t>
      </w:r>
      <w:r>
        <w:t xml:space="preserve">đầu </w:t>
      </w:r>
      <w:r>
        <w:t xml:space="preserve">của </w:t>
      </w:r>
      <w:r>
        <w:t xml:space="preserve">hiện </w:t>
      </w:r>
      <w:r>
        <w:t xml:space="preserve">vật. </w:t>
      </w:r>
      <w:r>
        <w:t xml:space="preserve">Phục </w:t>
      </w:r>
      <w:r>
        <w:rPr>
          <w:i/>
        </w:rPr>
        <w:t xml:space="preserve">chế </w:t>
      </w:r>
      <w:r>
        <w:rPr>
          <w:i/>
        </w:rPr>
        <w:t xml:space="preserve">pho </w:t>
      </w:r>
      <w:r>
        <w:t xml:space="preserve">tượng </w:t>
      </w:r>
      <w:r>
        <w:t xml:space="preserve">cổ.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chức </w:t>
      </w:r>
      <w:r>
        <w:rPr>
          <w:i/>
        </w:rPr>
        <w:t xml:space="preserve">động từ </w:t>
      </w:r>
      <w:r>
        <w:t xml:space="preserve">(cũ). </w:t>
      </w:r>
      <w:r>
        <w:t xml:space="preserve">Phong </w:t>
      </w:r>
      <w:r>
        <w:t xml:space="preserve">lại </w:t>
      </w:r>
      <w:r>
        <w:t xml:space="preserve">cho </w:t>
      </w:r>
      <w:r>
        <w:t xml:space="preserve">chức </w:t>
      </w:r>
      <w:r>
        <w:t xml:space="preserve">vụ </w:t>
      </w:r>
      <w:r>
        <w:t xml:space="preserve">cũ. </w:t>
      </w:r>
      <w:r>
        <w:t xml:space="preserve">phục </w:t>
      </w:r>
      <w:r>
        <w:t xml:space="preserve">cổ </w:t>
      </w:r>
      <w:r>
        <w:t xml:space="preserve">động từ </w:t>
      </w:r>
      <w:r>
        <w:t xml:space="preserve">Khôi </w:t>
      </w:r>
      <w:r>
        <w:t xml:space="preserve">phục </w:t>
      </w:r>
      <w:r>
        <w:t xml:space="preserve">cái </w:t>
      </w:r>
      <w:r>
        <w:t xml:space="preserve">cũ </w:t>
      </w:r>
      <w:r>
        <w:t xml:space="preserve">đã </w:t>
      </w:r>
      <w:r>
        <w:t xml:space="preserve">lỗi </w:t>
      </w:r>
      <w:r>
        <w:t xml:space="preserve">thời, </w:t>
      </w:r>
      <w:r>
        <w:t xml:space="preserve">trong </w:t>
      </w:r>
      <w:r>
        <w:t xml:space="preserve">văn </w:t>
      </w:r>
      <w:r>
        <w:t xml:space="preserve">hoá, </w:t>
      </w:r>
      <w:r>
        <w:t xml:space="preserve">văn </w:t>
      </w:r>
      <w:r>
        <w:t xml:space="preserve">nghệ. </w:t>
      </w:r>
      <w:r>
        <w:t xml:space="preserve">Khuynh </w:t>
      </w:r>
      <w:r>
        <w:rPr>
          <w:i/>
        </w:rPr>
        <w:t xml:space="preserve">hướng </w:t>
      </w:r>
      <w:r>
        <w:t xml:space="preserve">phục </w:t>
      </w:r>
      <w:r>
        <w:t xml:space="preserve">cố.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dịch </w:t>
      </w:r>
      <w:r>
        <w:rPr>
          <w:i/>
        </w:rPr>
        <w:t xml:space="preserve">động từ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chân </w:t>
      </w:r>
      <w:r>
        <w:t xml:space="preserve">tay </w:t>
      </w:r>
      <w:r>
        <w:t xml:space="preserve">vất </w:t>
      </w:r>
      <w:r>
        <w:t xml:space="preserve">vả </w:t>
      </w:r>
      <w:r>
        <w:t xml:space="preserve">để </w:t>
      </w:r>
      <w:r>
        <w:t xml:space="preserve">phục </w:t>
      </w:r>
      <w:r>
        <w:t xml:space="preserve">vụ </w:t>
      </w:r>
      <w:r>
        <w:t xml:space="preserve">người </w:t>
      </w:r>
      <w:r>
        <w:t xml:space="preserve">khác </w:t>
      </w:r>
      <w:r>
        <w:t xml:space="preserve">(thường </w:t>
      </w:r>
      <w:r>
        <w:t xml:space="preserve">là </w:t>
      </w:r>
      <w:r>
        <w:t xml:space="preserve">chủ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người </w:t>
      </w:r>
      <w:r>
        <w:t xml:space="preserve">bề </w:t>
      </w:r>
      <w:r>
        <w:t xml:space="preserve">trên). </w:t>
      </w:r>
      <w:r>
        <w:t xml:space="preserve">Phục </w:t>
      </w:r>
      <w:r>
        <w:rPr>
          <w:i/>
        </w:rPr>
        <w:t xml:space="preserve">dịch </w:t>
      </w:r>
      <w:r>
        <w:rPr>
          <w:i/>
        </w:rPr>
        <w:t xml:space="preserve">cơm </w:t>
      </w:r>
      <w:r>
        <w:rPr>
          <w:i/>
        </w:rPr>
        <w:t xml:space="preserve">nước </w:t>
      </w:r>
      <w:r>
        <w:t xml:space="preserve">suốt </w:t>
      </w:r>
      <w:r>
        <w:t xml:space="preserve">ngày.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hiện </w:t>
      </w:r>
      <w:r>
        <w:rPr>
          <w:i/>
        </w:rPr>
        <w:t xml:space="preserve">động từ </w:t>
      </w:r>
      <w:r>
        <w:t xml:space="preserve">Thể </w:t>
      </w:r>
      <w:r>
        <w:t xml:space="preserve">hiện </w:t>
      </w:r>
      <w:r>
        <w:t xml:space="preserve">ra </w:t>
      </w:r>
      <w:r>
        <w:t xml:space="preserve">bằng </w:t>
      </w:r>
      <w:r>
        <w:t xml:space="preserve">hình </w:t>
      </w:r>
      <w:r>
        <w:t xml:space="preserve">ảnh </w:t>
      </w:r>
      <w:r>
        <w:t xml:space="preserve">điều </w:t>
      </w:r>
      <w:r>
        <w:t xml:space="preserve">hỏi </w:t>
      </w:r>
      <w:r>
        <w:t xml:space="preserve">ức </w:t>
      </w:r>
      <w:r>
        <w:t xml:space="preserve">hoặc </w:t>
      </w:r>
      <w:r>
        <w:t xml:space="preserve">tưởng </w:t>
      </w:r>
      <w:r>
        <w:t xml:space="preserve">tượng. </w:t>
      </w:r>
      <w:r>
        <w:rPr>
          <w:i/>
        </w:rPr>
        <w:t xml:space="preserve">Đoạn </w:t>
      </w:r>
      <w:r>
        <w:t xml:space="preserve">phục </w:t>
      </w:r>
      <w:r>
        <w:t xml:space="preserve">hiện </w:t>
      </w:r>
      <w:r>
        <w:rPr>
          <w:i/>
        </w:rPr>
        <w:t xml:space="preserve">cảnh </w:t>
      </w:r>
      <w:r>
        <w:rPr>
          <w:i/>
        </w:rPr>
        <w:t xml:space="preserve">thời </w:t>
      </w:r>
      <w:r>
        <w:rPr>
          <w:i/>
        </w:rPr>
        <w:t xml:space="preserve">thơ </w:t>
      </w:r>
      <w:r>
        <w:t xml:space="preserve">ấu </w:t>
      </w:r>
      <w:r>
        <w:rPr>
          <w:i/>
        </w:rPr>
        <w:t xml:space="preserve">của </w:t>
      </w:r>
      <w:r>
        <w:t xml:space="preserve">nhân </w:t>
      </w:r>
      <w:r>
        <w:t xml:space="preserve">uật </w:t>
      </w:r>
      <w:r>
        <w:rPr>
          <w:i/>
        </w:rPr>
        <w:t xml:space="preserve">trong </w:t>
      </w:r>
      <w:r>
        <w:t xml:space="preserve">phim.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Trồng </w:t>
      </w:r>
      <w:r>
        <w:t xml:space="preserve">trọt </w:t>
      </w:r>
      <w:r>
        <w:t xml:space="preserve">trở </w:t>
      </w:r>
      <w:r>
        <w:t xml:space="preserve">lại </w:t>
      </w:r>
      <w:r>
        <w:t xml:space="preserve">ở </w:t>
      </w:r>
      <w:r>
        <w:t xml:space="preserve">những </w:t>
      </w:r>
      <w:r>
        <w:t xml:space="preserve">ruộng </w:t>
      </w:r>
      <w:r>
        <w:t xml:space="preserve">đất </w:t>
      </w:r>
      <w:r>
        <w:t xml:space="preserve">trước </w:t>
      </w:r>
      <w:r>
        <w:t xml:space="preserve">đây </w:t>
      </w:r>
      <w:r>
        <w:t xml:space="preserve">bỏ </w:t>
      </w:r>
      <w:r>
        <w:t xml:space="preserve">hoang. </w:t>
      </w:r>
      <w:r>
        <w:rPr>
          <w:i/>
        </w:rPr>
        <w:t xml:space="preserve">Ruộng </w:t>
      </w:r>
      <w:r>
        <w:t xml:space="preserve">bỏ </w:t>
      </w:r>
      <w:r>
        <w:t xml:space="preserve">hoang </w:t>
      </w:r>
      <w:r>
        <w:t xml:space="preserve">nay </w:t>
      </w:r>
      <w:r>
        <w:t xml:space="preserve">được </w:t>
      </w:r>
      <w:r>
        <w:rPr>
          <w:i/>
        </w:rPr>
        <w:t xml:space="preserve">phục </w:t>
      </w:r>
      <w:r>
        <w:t xml:space="preserve">hoá.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hồi </w:t>
      </w:r>
      <w:r>
        <w:rPr>
          <w:i/>
        </w:rPr>
        <w:t xml:space="preserve">động từ </w:t>
      </w:r>
      <w:r>
        <w:t xml:space="preserve">Khôi </w:t>
      </w:r>
      <w:r>
        <w:t xml:space="preserve">phục </w:t>
      </w:r>
      <w:r>
        <w:t xml:space="preserve">cái </w:t>
      </w:r>
      <w:r>
        <w:t xml:space="preserve">đã </w:t>
      </w:r>
      <w:r>
        <w:t xml:space="preserve">mất </w:t>
      </w:r>
      <w:r>
        <w:t xml:space="preserve">đi. </w:t>
      </w:r>
      <w:r>
        <w:t xml:space="preserve">Sức </w:t>
      </w:r>
      <w:r>
        <w:rPr>
          <w:i/>
        </w:rPr>
        <w:t xml:space="preserve">khoẻ </w:t>
      </w:r>
      <w:r>
        <w:t xml:space="preserve">được </w:t>
      </w:r>
      <w:r>
        <w:t xml:space="preserve">phục </w:t>
      </w:r>
      <w:r>
        <w:t xml:space="preserve">hồi. </w:t>
      </w:r>
      <w:r>
        <w:rPr>
          <w:i/>
        </w:rPr>
        <w:t xml:space="preserve">Phục </w:t>
      </w:r>
      <w:r>
        <w:t xml:space="preserve">hồi </w:t>
      </w:r>
      <w:r>
        <w:t xml:space="preserve">nhân </w:t>
      </w:r>
      <w:r>
        <w:t xml:space="preserve">phẩm. </w:t>
      </w:r>
      <w:r>
        <w:t xml:space="preserve">Âm </w:t>
      </w:r>
      <w:r>
        <w:rPr>
          <w:i/>
        </w:rPr>
        <w:t xml:space="preserve">mưu </w:t>
      </w:r>
      <w:r>
        <w:t xml:space="preserve">phục </w:t>
      </w:r>
      <w:r>
        <w:t xml:space="preserve">hồi </w:t>
      </w:r>
      <w:r>
        <w:t xml:space="preserve">chủ </w:t>
      </w:r>
      <w:r>
        <w:t xml:space="preserve">nghĩa </w:t>
      </w:r>
      <w:r>
        <w:rPr>
          <w:i/>
        </w:rPr>
        <w:t xml:space="preserve">quân </w:t>
      </w:r>
      <w:r>
        <w:rPr>
          <w:i/>
        </w:rPr>
        <w:t xml:space="preserve">phiệt.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hưng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hưng </w:t>
      </w:r>
      <w:r>
        <w:t xml:space="preserve">thịnh </w:t>
      </w:r>
      <w:r>
        <w:t xml:space="preserve">trở </w:t>
      </w:r>
      <w:r>
        <w:t xml:space="preserve">lại </w:t>
      </w:r>
      <w:r>
        <w:t xml:space="preserve">cái </w:t>
      </w:r>
      <w:r>
        <w:t xml:space="preserve">đã </w:t>
      </w:r>
      <w:r>
        <w:t xml:space="preserve">bị </w:t>
      </w:r>
      <w:r>
        <w:t xml:space="preserve">suy </w:t>
      </w:r>
      <w:r>
        <w:t xml:space="preserve">tàn. </w:t>
      </w:r>
      <w:r>
        <w:t xml:space="preserve">Phục </w:t>
      </w:r>
      <w:r>
        <w:rPr>
          <w:i/>
        </w:rPr>
        <w:t xml:space="preserve">hưng </w:t>
      </w:r>
      <w:r>
        <w:t xml:space="preserve">nền </w:t>
      </w:r>
      <w:r>
        <w:rPr>
          <w:i/>
        </w:rPr>
        <w:t xml:space="preserve">uăn </w:t>
      </w:r>
      <w:r>
        <w:t xml:space="preserve">hoá </w:t>
      </w:r>
      <w:r>
        <w:t xml:space="preserve">cổ. </w:t>
      </w:r>
      <w:r>
        <w:rPr>
          <w:i/>
        </w:rPr>
        <w:t xml:space="preserve">Thời </w:t>
      </w:r>
      <w:r>
        <w:rPr>
          <w:i/>
        </w:rPr>
        <w:t xml:space="preserve">kì </w:t>
      </w:r>
      <w:r>
        <w:t xml:space="preserve">phục </w:t>
      </w:r>
      <w:r>
        <w:rPr>
          <w:i/>
        </w:rPr>
        <w:t xml:space="preserve">hưng.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kích </w:t>
      </w:r>
      <w:r>
        <w:rPr>
          <w:i/>
        </w:rPr>
        <w:t xml:space="preserve">động từ </w:t>
      </w:r>
      <w:r>
        <w:t xml:space="preserve">Bí </w:t>
      </w:r>
      <w:r>
        <w:t xml:space="preserve">mật </w:t>
      </w:r>
      <w:r>
        <w:t xml:space="preserve">bố </w:t>
      </w:r>
      <w:r>
        <w:t xml:space="preserve">trí </w:t>
      </w:r>
      <w:r>
        <w:t xml:space="preserve">lực </w:t>
      </w:r>
      <w:r>
        <w:t xml:space="preserve">lượng </w:t>
      </w:r>
      <w:r>
        <w:t xml:space="preserve">chờ </w:t>
      </w:r>
      <w:r>
        <w:t xml:space="preserve">sẵn </w:t>
      </w:r>
      <w:r>
        <w:t xml:space="preserve">để </w:t>
      </w:r>
      <w:r>
        <w:t xml:space="preserve">đánh </w:t>
      </w:r>
      <w:r>
        <w:t xml:space="preserve">úp </w:t>
      </w:r>
      <w:r>
        <w:t xml:space="preserve">khi </w:t>
      </w:r>
      <w:r>
        <w:t xml:space="preserve">đối </w:t>
      </w:r>
      <w:r>
        <w:t xml:space="preserve">phương </w:t>
      </w:r>
      <w:r>
        <w:t xml:space="preserve">đi </w:t>
      </w:r>
      <w:r>
        <w:t xml:space="preserve">ngang </w:t>
      </w:r>
      <w:r>
        <w:t xml:space="preserve">qua. </w:t>
      </w:r>
      <w:r>
        <w:rPr>
          <w:i/>
        </w:rPr>
        <w:t xml:space="preserve">Lọt </w:t>
      </w:r>
      <w:r>
        <w:rPr>
          <w:i/>
        </w:rPr>
        <w:t xml:space="preserve">uào </w:t>
      </w:r>
      <w:r>
        <w:t xml:space="preserve">ổ </w:t>
      </w:r>
      <w:r>
        <w:t xml:space="preserve">phục </w:t>
      </w:r>
      <w:r>
        <w:rPr>
          <w:i/>
        </w:rPr>
        <w:t xml:space="preserve">kích. </w:t>
      </w:r>
      <w:r>
        <w:rPr>
          <w:i/>
        </w:rPr>
        <w:t xml:space="preserve">Bị </w:t>
      </w:r>
      <w:r>
        <w:t xml:space="preserve">phục </w:t>
      </w:r>
      <w:r>
        <w:rPr>
          <w:i/>
        </w:rPr>
        <w:t xml:space="preserve">kích </w:t>
      </w:r>
      <w:r>
        <w:rPr>
          <w:i/>
        </w:rPr>
        <w:t xml:space="preserve">ngang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: </w:t>
      </w:r>
      <w:r>
        <w:rPr>
          <w:b/>
        </w:rPr>
        <w:t xml:space="preserve">phục </w:t>
      </w:r>
      <w:r>
        <w:rPr>
          <w:b/>
        </w:rPr>
        <w:t xml:space="preserve">lăn </w:t>
      </w:r>
      <w:r>
        <w:rPr>
          <w:i/>
        </w:rPr>
        <w:t xml:space="preserve">động từ </w:t>
      </w:r>
      <w:r>
        <w:rPr>
          <w:i/>
        </w:rPr>
        <w:t xml:space="preserve">(khẩu ngữ). </w:t>
      </w:r>
      <w:r>
        <w:t xml:space="preserve">Phục </w:t>
      </w:r>
      <w:r>
        <w:rPr>
          <w:i/>
        </w:rPr>
        <w:t xml:space="preserve">lắm. </w:t>
      </w:r>
      <w:r>
        <w:rPr>
          <w:i/>
        </w:rPr>
        <w:t xml:space="preserve">Người </w:t>
      </w:r>
      <w:r>
        <w:t xml:space="preserve">xem </w:t>
      </w:r>
      <w:r>
        <w:rPr>
          <w:i/>
        </w:rPr>
        <w:t xml:space="preserve">cứ </w:t>
      </w:r>
      <w:r>
        <w:rPr>
          <w:i/>
        </w:rPr>
        <w:t xml:space="preserve">phục </w:t>
      </w:r>
      <w:r>
        <w:rPr>
          <w:i/>
        </w:rPr>
        <w:t xml:space="preserve">lăn.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linh </w:t>
      </w:r>
      <w:r>
        <w:rPr>
          <w:i/>
        </w:rPr>
        <w:t xml:space="preserve">danh từ </w:t>
      </w:r>
      <w:r>
        <w:t xml:space="preserve">Nấm </w:t>
      </w:r>
      <w:r>
        <w:t xml:space="preserve">mọc </w:t>
      </w:r>
      <w:r>
        <w:t xml:space="preserve">kí </w:t>
      </w:r>
      <w:r>
        <w:t xml:space="preserve">sinh </w:t>
      </w:r>
      <w:r>
        <w:t xml:space="preserve">thành </w:t>
      </w:r>
      <w:r>
        <w:t xml:space="preserve">khối </w:t>
      </w:r>
      <w:r>
        <w:t xml:space="preserve">trên </w:t>
      </w:r>
      <w:r>
        <w:t xml:space="preserve">rễ </w:t>
      </w:r>
      <w:r>
        <w:t xml:space="preserve">cây </w:t>
      </w:r>
      <w:r>
        <w:t xml:space="preserve">thông, </w:t>
      </w:r>
      <w:r>
        <w:t xml:space="preserve">dùng </w:t>
      </w:r>
      <w:r>
        <w:t xml:space="preserve">làm </w:t>
      </w:r>
      <w:r>
        <w:rPr>
          <w:i/>
        </w:rPr>
        <w:t xml:space="preserve">vị </w:t>
      </w:r>
      <w:r>
        <w:t xml:space="preserve">thuốc </w:t>
      </w:r>
      <w:r>
        <w:t xml:space="preserve">đông </w:t>
      </w:r>
      <w:r>
        <w:t xml:space="preserve">y.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nguyên </w:t>
      </w:r>
      <w:r>
        <w:rPr>
          <w:i/>
        </w:rPr>
        <w:t xml:space="preserve">động từ </w:t>
      </w:r>
      <w:r>
        <w:t xml:space="preserve">Khôi </w:t>
      </w:r>
      <w:r>
        <w:t xml:space="preserve">phục </w:t>
      </w:r>
      <w:r>
        <w:t xml:space="preserve">lại, </w:t>
      </w:r>
      <w:r>
        <w:t xml:space="preserve">trong </w:t>
      </w:r>
      <w:r>
        <w:t xml:space="preserve">thực </w:t>
      </w:r>
      <w:r>
        <w:t xml:space="preserve">tế </w:t>
      </w:r>
      <w:r>
        <w:t xml:space="preserve">hoặc </w:t>
      </w:r>
      <w:r>
        <w:t xml:space="preserve">bằng </w:t>
      </w:r>
      <w:r>
        <w:t xml:space="preserve">ý </w:t>
      </w:r>
      <w:r>
        <w:t xml:space="preserve">nghĩ, </w:t>
      </w:r>
      <w:r>
        <w:t xml:space="preserve">trạng </w:t>
      </w:r>
      <w:r>
        <w:t xml:space="preserve">thái </w:t>
      </w:r>
      <w:r>
        <w:t xml:space="preserve">vốn </w:t>
      </w:r>
      <w:r>
        <w:t xml:space="preserve">có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vật </w:t>
      </w:r>
      <w:r>
        <w:t xml:space="preserve">đã </w:t>
      </w:r>
      <w:r>
        <w:t xml:space="preserve">mất </w:t>
      </w:r>
      <w:r>
        <w:t xml:space="preserve">đi, </w:t>
      </w:r>
      <w:r>
        <w:t xml:space="preserve">dựa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những </w:t>
      </w:r>
      <w:r>
        <w:t xml:space="preserve">dấu </w:t>
      </w:r>
      <w:r>
        <w:t xml:space="preserve">vết </w:t>
      </w:r>
      <w:r>
        <w:t xml:space="preserve">còn </w:t>
      </w:r>
      <w:r>
        <w:t xml:space="preserve">để </w:t>
      </w:r>
      <w:r>
        <w:t xml:space="preserve">lại. </w:t>
      </w:r>
      <w:r>
        <w:t xml:space="preserve">Phục </w:t>
      </w:r>
      <w:r>
        <w:t xml:space="preserve">nguyên </w:t>
      </w:r>
      <w:r>
        <w:rPr>
          <w:i/>
        </w:rPr>
        <w:t xml:space="preserve">một </w:t>
      </w:r>
      <w:r>
        <w:t xml:space="preserve">số </w:t>
      </w:r>
      <w:r>
        <w:t xml:space="preserve">hiện </w:t>
      </w:r>
      <w:r>
        <w:rPr>
          <w:i/>
        </w:rPr>
        <w:t xml:space="preserve">uật </w:t>
      </w:r>
      <w:r>
        <w:rPr>
          <w:i/>
        </w:rPr>
        <w:t xml:space="preserve">vừa </w:t>
      </w:r>
      <w:r>
        <w:t xml:space="preserve">khai </w:t>
      </w:r>
      <w:r>
        <w:rPr>
          <w:i/>
        </w:rPr>
        <w:t xml:space="preserve">quật </w:t>
      </w:r>
      <w:r>
        <w:rPr>
          <w:i/>
        </w:rPr>
        <w:t xml:space="preserve">được. </w:t>
      </w:r>
      <w:r>
        <w:rPr>
          <w:i/>
        </w:rPr>
        <w:t xml:space="preserve">Phục </w:t>
      </w:r>
      <w:r>
        <w:t xml:space="preserve">nguyên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cố.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phịch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béo </w:t>
      </w:r>
      <w:r>
        <w:t xml:space="preserve">quá </w:t>
      </w:r>
      <w:r>
        <w:t xml:space="preserve">đến </w:t>
      </w:r>
      <w:r>
        <w:t xml:space="preserve">mức </w:t>
      </w:r>
      <w:r>
        <w:t xml:space="preserve">trông </w:t>
      </w:r>
      <w:r>
        <w:t xml:space="preserve">nặng </w:t>
      </w:r>
      <w:r>
        <w:t xml:space="preserve">nẻ. </w:t>
      </w:r>
      <w:r>
        <w:t xml:space="preserve">Dáng </w:t>
      </w:r>
      <w:r>
        <w:rPr>
          <w:i/>
        </w:rPr>
        <w:t xml:space="preserve">người </w:t>
      </w:r>
      <w:r>
        <w:rPr>
          <w:i/>
        </w:rPr>
        <w:t xml:space="preserve">phục </w:t>
      </w:r>
      <w:r>
        <w:rPr>
          <w:i/>
        </w:rPr>
        <w:t xml:space="preserve">phịch. </w:t>
      </w:r>
      <w:r>
        <w:rPr>
          <w:i/>
        </w:rPr>
        <w:t xml:space="preserve">Béo </w:t>
      </w:r>
      <w:r>
        <w:rPr>
          <w:i/>
        </w:rPr>
        <w:t xml:space="preserve">phục </w:t>
      </w:r>
      <w:r>
        <w:t xml:space="preserve">phịch.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quốc </w:t>
      </w:r>
      <w:r>
        <w:rPr>
          <w:i/>
        </w:rPr>
        <w:t xml:space="preserve">động từ </w:t>
      </w:r>
      <w:r>
        <w:t xml:space="preserve">(cũ). </w:t>
      </w:r>
      <w:r>
        <w:t xml:space="preserve">Khôi </w:t>
      </w:r>
      <w:r>
        <w:t xml:space="preserve">phục </w:t>
      </w:r>
      <w:r>
        <w:t xml:space="preserve">nền </w:t>
      </w:r>
      <w:r>
        <w:t xml:space="preserve">độc </w:t>
      </w:r>
      <w:r>
        <w:t xml:space="preserve">lập </w:t>
      </w:r>
      <w:r>
        <w:t xml:space="preserve">quốc </w:t>
      </w:r>
      <w:r>
        <w:t xml:space="preserve">gia; </w:t>
      </w:r>
      <w:r>
        <w:t xml:space="preserve">giành </w:t>
      </w:r>
      <w:r>
        <w:t xml:space="preserve">lại </w:t>
      </w:r>
      <w:r>
        <w:t xml:space="preserve">độc </w:t>
      </w:r>
      <w:r>
        <w:t xml:space="preserve">lập.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(ít dùng). </w:t>
      </w:r>
      <w:r>
        <w:t xml:space="preserve">Sống </w:t>
      </w:r>
      <w:r>
        <w:t xml:space="preserve">lại.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sức </w:t>
      </w:r>
      <w:r>
        <w:rPr>
          <w:i/>
        </w:rPr>
        <w:t xml:space="preserve">động từ </w:t>
      </w:r>
      <w:r>
        <w:t xml:space="preserve">Ăn </w:t>
      </w:r>
      <w:r>
        <w:t xml:space="preserve">mặc </w:t>
      </w:r>
      <w:r>
        <w:t xml:space="preserve">và </w:t>
      </w:r>
      <w:r>
        <w:t xml:space="preserve">trang </w:t>
      </w:r>
      <w:r>
        <w:t xml:space="preserve">sức </w:t>
      </w:r>
      <w:r>
        <w:t xml:space="preserve">theo </w:t>
      </w:r>
      <w:r>
        <w:t xml:space="preserve">lối </w:t>
      </w:r>
      <w:r>
        <w:t xml:space="preserve">riêng </w:t>
      </w:r>
      <w:r>
        <w:t xml:space="preserve">của </w:t>
      </w:r>
      <w:r>
        <w:t xml:space="preserve">một </w:t>
      </w:r>
      <w:r>
        <w:t xml:space="preserve">lớp </w:t>
      </w:r>
      <w:r>
        <w:t xml:space="preserve">người </w:t>
      </w:r>
      <w:r>
        <w:t xml:space="preserve">nào </w:t>
      </w:r>
      <w:r>
        <w:t xml:space="preserve">đó. </w:t>
      </w:r>
      <w:r>
        <w:t xml:space="preserve">Lối </w:t>
      </w:r>
      <w:r>
        <w:rPr>
          <w:i/>
        </w:rPr>
        <w:t xml:space="preserve">phục </w:t>
      </w:r>
      <w:r>
        <w:t xml:space="preserve">sức </w:t>
      </w:r>
      <w:r>
        <w:t xml:space="preserve">của </w:t>
      </w:r>
      <w:r>
        <w:rPr>
          <w:i/>
        </w:rPr>
        <w:t xml:space="preserve">diễn </w:t>
      </w:r>
      <w:r>
        <w:t xml:space="preserve">uiên </w:t>
      </w:r>
      <w:r>
        <w:rPr>
          <w:i/>
        </w:rPr>
        <w:t xml:space="preserve">múa. </w:t>
      </w:r>
      <w:r>
        <w:rPr>
          <w:i/>
        </w:rPr>
        <w:t xml:space="preserve">Phục </w:t>
      </w:r>
      <w:r>
        <w:t xml:space="preserve">sức </w:t>
      </w:r>
      <w:r>
        <w:t xml:space="preserve">cho </w:t>
      </w:r>
      <w:r>
        <w:t xml:space="preserve">cô </w:t>
      </w:r>
      <w:r>
        <w:t xml:space="preserve">dâu.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thiện </w:t>
      </w:r>
      <w:r>
        <w:rPr>
          <w:i/>
        </w:rPr>
        <w:t xml:space="preserve">động từ </w:t>
      </w:r>
      <w:r>
        <w:t xml:space="preserve">Chịu </w:t>
      </w:r>
      <w:r>
        <w:t xml:space="preserve">nghe </w:t>
      </w:r>
      <w:r>
        <w:t xml:space="preserve">theo </w:t>
      </w:r>
      <w:r>
        <w:t xml:space="preserve">điều </w:t>
      </w:r>
      <w:r>
        <w:t xml:space="preserve">phải, </w:t>
      </w:r>
      <w:r>
        <w:t xml:space="preserve">điều </w:t>
      </w:r>
      <w:r>
        <w:t xml:space="preserve">đúng. </w:t>
      </w:r>
      <w:r>
        <w:rPr>
          <w:i/>
        </w:rPr>
        <w:t xml:space="preserve">Biết </w:t>
      </w:r>
      <w:r>
        <w:rPr>
          <w:i/>
        </w:rPr>
        <w:t xml:space="preserve">phục </w:t>
      </w:r>
      <w:r>
        <w:t xml:space="preserve">thiện </w:t>
      </w:r>
      <w:r>
        <w:rPr>
          <w:i/>
        </w:rPr>
        <w:t xml:space="preserve">khi </w:t>
      </w:r>
      <w:r>
        <w:t xml:space="preserve">phạm </w:t>
      </w:r>
      <w:r>
        <w:t xml:space="preserve">sai </w:t>
      </w:r>
      <w:r>
        <w:t xml:space="preserve">làm.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thù </w:t>
      </w:r>
      <w:r>
        <w:rPr>
          <w:i/>
        </w:rPr>
        <w:t xml:space="preserve">động từ </w:t>
      </w:r>
      <w:r>
        <w:t xml:space="preserve">Trả </w:t>
      </w:r>
      <w:r>
        <w:t xml:space="preserve">mối </w:t>
      </w:r>
      <w:r>
        <w:t xml:space="preserve">thù </w:t>
      </w:r>
      <w:r>
        <w:t xml:space="preserve">sâu, </w:t>
      </w:r>
      <w:r>
        <w:t xml:space="preserve">lớn.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thuốc </w:t>
      </w:r>
      <w:r>
        <w:rPr>
          <w:i/>
        </w:rPr>
        <w:t xml:space="preserve">động từ </w:t>
      </w:r>
      <w:r>
        <w:t xml:space="preserve">(ít dùng). </w:t>
      </w:r>
      <w:r>
        <w:t xml:space="preserve">Cho </w:t>
      </w:r>
      <w:r>
        <w:t xml:space="preserve">uống </w:t>
      </w:r>
      <w:r>
        <w:t xml:space="preserve">thuốc </w:t>
      </w:r>
      <w:r>
        <w:t xml:space="preserve">để </w:t>
      </w:r>
      <w:r>
        <w:t xml:space="preserve">chữa </w:t>
      </w:r>
      <w:r>
        <w:t xml:space="preserve">bệnh. </w:t>
      </w:r>
      <w:r>
        <w:rPr>
          <w:i/>
        </w:rPr>
        <w:t xml:space="preserve">Phải </w:t>
      </w:r>
      <w:r>
        <w:rPr>
          <w:i/>
        </w:rPr>
        <w:t xml:space="preserve">phục </w:t>
      </w:r>
      <w:r>
        <w:t xml:space="preserve">thuốc </w:t>
      </w:r>
      <w:r>
        <w:rPr>
          <w:i/>
        </w:rPr>
        <w:t xml:space="preserve">cả </w:t>
      </w:r>
      <w:r>
        <w:rPr>
          <w:i/>
        </w:rPr>
        <w:t xml:space="preserve">tháng </w:t>
      </w:r>
      <w:r>
        <w:t xml:space="preserve">mới </w:t>
      </w:r>
      <w:r>
        <w:t xml:space="preserve">phục </w:t>
      </w:r>
      <w:r>
        <w:t xml:space="preserve">tòng </w:t>
      </w:r>
      <w:r>
        <w:t xml:space="preserve">(phương ngữ). </w:t>
      </w:r>
      <w:r>
        <w:t xml:space="preserve">xem </w:t>
      </w:r>
      <w:r>
        <w:t xml:space="preserve">phục </w:t>
      </w:r>
      <w:r>
        <w:t xml:space="preserve">tùng.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tội </w:t>
      </w:r>
      <w:r>
        <w:rPr>
          <w:i/>
        </w:rPr>
        <w:t xml:space="preserve">động từ </w:t>
      </w:r>
      <w:r>
        <w:t xml:space="preserve">(cũ). </w:t>
      </w:r>
      <w:r>
        <w:t xml:space="preserve">Chịu </w:t>
      </w:r>
      <w:r>
        <w:t xml:space="preserve">tội.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t xml:space="preserve">Quần </w:t>
      </w:r>
      <w:r>
        <w:t xml:space="preserve">áo </w:t>
      </w:r>
      <w:r>
        <w:t xml:space="preserve">và </w:t>
      </w:r>
      <w:r>
        <w:t xml:space="preserve">đồ </w:t>
      </w:r>
      <w:r>
        <w:t xml:space="preserve">trang </w:t>
      </w:r>
      <w:r>
        <w:t xml:space="preserve">sức </w:t>
      </w:r>
      <w:r>
        <w:t xml:space="preserve">của </w:t>
      </w:r>
      <w:r>
        <w:t xml:space="preserve">diễn </w:t>
      </w:r>
      <w:r>
        <w:t xml:space="preserve">viên </w:t>
      </w:r>
      <w:r>
        <w:t xml:space="preserve">khi </w:t>
      </w:r>
      <w:r>
        <w:t xml:space="preserve">đóng </w:t>
      </w:r>
      <w:r>
        <w:t xml:space="preserve">vai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phục </w:t>
      </w:r>
      <w:r>
        <w:t xml:space="preserve">tùng </w:t>
      </w:r>
      <w:r>
        <w:t xml:space="preserve">động từ </w:t>
      </w:r>
      <w:r>
        <w:t xml:space="preserve">Tuân </w:t>
      </w:r>
      <w:r>
        <w:t xml:space="preserve">theo, </w:t>
      </w:r>
      <w:r>
        <w:t xml:space="preserve">không </w:t>
      </w:r>
      <w:r>
        <w:t xml:space="preserve">làm </w:t>
      </w:r>
      <w:r>
        <w:t xml:space="preserve">trái </w:t>
      </w:r>
      <w:r>
        <w:t xml:space="preserve">lại. </w:t>
      </w:r>
      <w:r>
        <w:t xml:space="preserve">Phục </w:t>
      </w:r>
      <w:r>
        <w:t xml:space="preserve">tùng </w:t>
      </w:r>
      <w:r>
        <w:rPr>
          <w:i/>
        </w:rPr>
        <w:t xml:space="preserve">chỉ </w:t>
      </w:r>
      <w:r>
        <w:t xml:space="preserve">huy. </w:t>
      </w:r>
      <w:r>
        <w:t xml:space="preserve">Tuyệt </w:t>
      </w:r>
      <w:r>
        <w:t xml:space="preserve">đối </w:t>
      </w:r>
      <w:r>
        <w:t xml:space="preserve">phục </w:t>
      </w:r>
      <w:r>
        <w:rPr>
          <w:i/>
        </w:rPr>
        <w:t xml:space="preserve">tùng </w:t>
      </w:r>
      <w:r>
        <w:rPr>
          <w:i/>
        </w:rPr>
        <w:t xml:space="preserve">mệnh </w:t>
      </w:r>
      <w:r>
        <w:t xml:space="preserve">lệnh. </w:t>
      </w:r>
      <w:r>
        <w:t xml:space="preserve">Phục </w:t>
      </w:r>
      <w:r>
        <w:t xml:space="preserve">tùng </w:t>
      </w:r>
      <w:r>
        <w:t xml:space="preserve">cá </w:t>
      </w:r>
      <w:r>
        <w:t xml:space="preserve">nhân.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viên </w:t>
      </w:r>
      <w:r>
        <w:rPr>
          <w:i/>
        </w:rPr>
        <w:t xml:space="preserve">động từ </w:t>
      </w:r>
      <w:r>
        <w:t xml:space="preserve">Trở </w:t>
      </w:r>
      <w:r>
        <w:t xml:space="preserve">về </w:t>
      </w:r>
      <w:r>
        <w:t xml:space="preserve">địa </w:t>
      </w:r>
      <w:r>
        <w:t xml:space="preserve">phương </w:t>
      </w:r>
      <w:r>
        <w:t xml:space="preserve">sau </w:t>
      </w:r>
      <w:r>
        <w:t xml:space="preserve">khi </w:t>
      </w:r>
      <w:r>
        <w:t xml:space="preserve">đã </w:t>
      </w:r>
      <w:r>
        <w:t xml:space="preserve">hết </w:t>
      </w:r>
      <w:r>
        <w:t xml:space="preserve">hạn </w:t>
      </w:r>
      <w:r>
        <w:t xml:space="preserve">phục </w:t>
      </w:r>
      <w:r>
        <w:t xml:space="preserve">vụ </w:t>
      </w:r>
      <w:r>
        <w:t xml:space="preserve">trong </w:t>
      </w:r>
      <w:r>
        <w:t xml:space="preserve">quân </w:t>
      </w:r>
      <w:r>
        <w:t xml:space="preserve">đội. </w:t>
      </w:r>
      <w:r>
        <w:rPr>
          <w:i/>
        </w:rPr>
        <w:t xml:space="preserve">Bộ </w:t>
      </w:r>
      <w:r>
        <w:rPr>
          <w:i/>
        </w:rPr>
        <w:t xml:space="preserve">đội </w:t>
      </w:r>
      <w:r>
        <w:t xml:space="preserve">phục </w:t>
      </w:r>
      <w:r>
        <w:t xml:space="preserve">uiên.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vụ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phần </w:t>
      </w:r>
      <w:r>
        <w:t xml:space="preserve">việc </w:t>
      </w:r>
      <w:r>
        <w:t xml:space="preserve">của </w:t>
      </w:r>
      <w:r>
        <w:t xml:space="preserve">mình, </w:t>
      </w:r>
      <w:r>
        <w:t xml:space="preserve">vì </w:t>
      </w:r>
      <w:r>
        <w:t xml:space="preserve">lợi </w:t>
      </w:r>
      <w:r>
        <w:t xml:space="preserve">ích </w:t>
      </w:r>
      <w:r>
        <w:t xml:space="preserve">chung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Hết </w:t>
      </w:r>
      <w:r>
        <w:t xml:space="preserve">lòng </w:t>
      </w:r>
      <w:r>
        <w:rPr>
          <w:i/>
        </w:rPr>
        <w:t xml:space="preserve">phục </w:t>
      </w:r>
      <w:r>
        <w:t xml:space="preserve">uụ </w:t>
      </w:r>
      <w:r>
        <w:rPr>
          <w:i/>
        </w:rPr>
        <w:t xml:space="preserve">nhân </w:t>
      </w:r>
      <w:r>
        <w:t xml:space="preserve">dân. </w:t>
      </w:r>
      <w:r>
        <w:t xml:space="preserve">Quan </w:t>
      </w:r>
      <w:r>
        <w:t xml:space="preserve">điểm </w:t>
      </w:r>
      <w:r>
        <w:rPr>
          <w:i/>
        </w:rPr>
        <w:t xml:space="preserve">phục </w:t>
      </w:r>
      <w:r>
        <w:t xml:space="preserve">vụ </w:t>
      </w:r>
      <w:r>
        <w:t xml:space="preserve">đúng </w:t>
      </w:r>
      <w:r>
        <w:t xml:space="preserve">đắn. </w:t>
      </w:r>
      <w:r>
        <w:rPr>
          <w:b/>
        </w:rPr>
        <w:t xml:space="preserve">2 </w:t>
      </w:r>
      <w:r>
        <w:t xml:space="preserve">Làm </w:t>
      </w:r>
      <w:r>
        <w:t xml:space="preserve">việc </w:t>
      </w:r>
      <w:r>
        <w:t xml:space="preserve">nhằm </w:t>
      </w:r>
      <w:r>
        <w:t xml:space="preserve">giúp </w:t>
      </w:r>
      <w:r>
        <w:t xml:space="preserve">ích </w:t>
      </w:r>
      <w:r>
        <w:t xml:space="preserve">trực </w:t>
      </w:r>
      <w:r>
        <w:t xml:space="preserve">tiếp </w:t>
      </w:r>
      <w:r>
        <w:t xml:space="preserve">cho </w:t>
      </w:r>
      <w:r>
        <w:t xml:space="preserve">cái </w:t>
      </w:r>
      <w:r>
        <w:t xml:space="preserve">gì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cụ </w:t>
      </w:r>
      <w:r>
        <w:t xml:space="preserve">phục </w:t>
      </w:r>
      <w:r>
        <w:t xml:space="preserve">uụ </w:t>
      </w:r>
      <w:r>
        <w:rPr>
          <w:i/>
        </w:rPr>
        <w:t xml:space="preserve">nông </w:t>
      </w:r>
      <w:r>
        <w:t xml:space="preserve">nghiệp. </w:t>
      </w:r>
      <w:r>
        <w:rPr>
          <w:b/>
        </w:rPr>
        <w:t xml:space="preserve">3 </w:t>
      </w:r>
      <w:r>
        <w:t xml:space="preserve">Làm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giúp </w:t>
      </w:r>
      <w:r>
        <w:t xml:space="preserve">ích </w:t>
      </w:r>
      <w:r>
        <w:t xml:space="preserve">trực </w:t>
      </w:r>
      <w:r>
        <w:t xml:space="preserve">tiếp </w:t>
      </w:r>
      <w:r>
        <w:t xml:space="preserve">cho </w:t>
      </w:r>
      <w:r>
        <w:t xml:space="preserve">sinh </w:t>
      </w:r>
      <w:r>
        <w:t xml:space="preserve">hoạt </w:t>
      </w:r>
      <w:r>
        <w:t xml:space="preserve">vật </w:t>
      </w:r>
      <w:r>
        <w:t xml:space="preserve">chất </w:t>
      </w:r>
      <w:r>
        <w:t xml:space="preserve">hoặc </w:t>
      </w:r>
      <w:r>
        <w:t xml:space="preserve">văn </w:t>
      </w:r>
      <w:r>
        <w:t xml:space="preserve">hoá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Phục </w:t>
      </w:r>
      <w:r>
        <w:t xml:space="preserve">uụ </w:t>
      </w:r>
      <w:r>
        <w:rPr>
          <w:i/>
        </w:rPr>
        <w:t xml:space="preserve">người </w:t>
      </w:r>
      <w:r>
        <w:rPr>
          <w:i/>
        </w:rPr>
        <w:t xml:space="preserve">ốm. </w:t>
      </w:r>
      <w:r>
        <w:t xml:space="preserve">Thư </w:t>
      </w:r>
      <w:r>
        <w:t xml:space="preserve">uiện </w:t>
      </w:r>
      <w:r>
        <w:rPr>
          <w:i/>
        </w:rPr>
        <w:t xml:space="preserve">mở </w:t>
      </w:r>
      <w:r>
        <w:t xml:space="preserve">cửa </w:t>
      </w:r>
      <w:r>
        <w:rPr>
          <w:i/>
        </w:rPr>
        <w:t xml:space="preserve">phục </w:t>
      </w:r>
      <w:r>
        <w:t xml:space="preserve">uụ </w:t>
      </w:r>
      <w:r>
        <w:rPr>
          <w:i/>
        </w:rPr>
        <w:t xml:space="preserve">bạn </w:t>
      </w:r>
      <w:r>
        <w:t xml:space="preserve">đọc. </w:t>
      </w:r>
      <w:r>
        <w:t xml:space="preserve">Nhân </w:t>
      </w:r>
      <w:r>
        <w:t xml:space="preserve">uiên </w:t>
      </w:r>
      <w:r>
        <w:t xml:space="preserve">phục </w:t>
      </w:r>
      <w:r>
        <w:rPr>
          <w:i/>
        </w:rPr>
        <w:t xml:space="preserve">uụ.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