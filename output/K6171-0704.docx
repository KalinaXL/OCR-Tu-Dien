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ướp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Làm </w:t>
      </w:r>
      <w:r>
        <w:t xml:space="preserve">cho </w:t>
      </w:r>
      <w:r>
        <w:t xml:space="preserve">mắm </w:t>
      </w:r>
      <w:r>
        <w:t xml:space="preserve">muối </w:t>
      </w:r>
      <w:r>
        <w:t xml:space="preserve">hay </w:t>
      </w:r>
      <w:r>
        <w:t xml:space="preserve">gia </w:t>
      </w:r>
      <w:r>
        <w:t xml:space="preserve">vị </w:t>
      </w:r>
      <w:r>
        <w:t xml:space="preserve">ngấm </w:t>
      </w:r>
      <w:r>
        <w:t xml:space="preserve">vào </w:t>
      </w:r>
      <w:r>
        <w:t xml:space="preserve">thịt </w:t>
      </w:r>
      <w:r>
        <w:t xml:space="preserve">hoặc </w:t>
      </w:r>
      <w:r>
        <w:t xml:space="preserve">cá </w:t>
      </w:r>
      <w:r>
        <w:t xml:space="preserve">sống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được </w:t>
      </w:r>
      <w:r>
        <w:t xml:space="preserve">lâu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thêm </w:t>
      </w:r>
      <w:r>
        <w:t xml:space="preserve">ngon </w:t>
      </w:r>
      <w:r>
        <w:t xml:space="preserve">khi </w:t>
      </w:r>
      <w:r>
        <w:t xml:space="preserve">làm </w:t>
      </w:r>
      <w:r>
        <w:t xml:space="preserve">món </w:t>
      </w:r>
      <w:r>
        <w:t xml:space="preserve">ăn. </w:t>
      </w:r>
      <w:r>
        <w:t xml:space="preserve">Ướp </w:t>
      </w:r>
      <w:r>
        <w:t xml:space="preserve">thịt. </w:t>
      </w:r>
      <w:r>
        <w:rPr>
          <w:i/>
        </w:rPr>
        <w:t xml:space="preserve">Cá </w:t>
      </w:r>
      <w:r>
        <w:t xml:space="preserve">ướp </w:t>
      </w:r>
      <w:r>
        <w:rPr>
          <w:i/>
        </w:rPr>
        <w:t xml:space="preserve">muối.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Ướp </w:t>
      </w:r>
      <w:r>
        <w:t xml:space="preserve">lạnh </w:t>
      </w:r>
      <w:r>
        <w:t xml:space="preserve">(nói </w:t>
      </w:r>
      <w:r>
        <w:t xml:space="preserve">tắt). </w:t>
      </w:r>
      <w:r>
        <w:t xml:space="preserve">Thịt </w:t>
      </w:r>
      <w:r>
        <w:t xml:space="preserve">ướp.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hương </w:t>
      </w:r>
      <w:r>
        <w:t xml:space="preserve">thơm </w:t>
      </w:r>
      <w:r>
        <w:t xml:space="preserve">chuyển </w:t>
      </w:r>
      <w:r>
        <w:t xml:space="preserve">sang </w:t>
      </w:r>
      <w:r>
        <w:t xml:space="preserve">và </w:t>
      </w:r>
      <w:r>
        <w:t xml:space="preserve">thấm </w:t>
      </w:r>
      <w:r>
        <w:t xml:space="preserve">vào </w:t>
      </w:r>
      <w:r>
        <w:t xml:space="preserve">thức </w:t>
      </w:r>
      <w:r>
        <w:t xml:space="preserve">ăn </w:t>
      </w:r>
      <w:r>
        <w:t xml:space="preserve">uống. </w:t>
      </w:r>
      <w:r>
        <w:t xml:space="preserve">Chè </w:t>
      </w:r>
      <w:r>
        <w:t xml:space="preserve">ướp </w:t>
      </w:r>
      <w:r>
        <w:rPr>
          <w:i/>
        </w:rPr>
        <w:t xml:space="preserve">hoa </w:t>
      </w:r>
      <w:r>
        <w:rPr>
          <w:i/>
        </w:rPr>
        <w:t xml:space="preserve">nhài. </w:t>
      </w:r>
      <w:r>
        <w:br/>
      </w:r>
      <w:r>
        <w:rPr>
          <w:b/>
        </w:rPr>
        <w:t xml:space="preserve">ướp </w:t>
      </w:r>
      <w:r>
        <w:rPr>
          <w:b/>
        </w:rPr>
        <w:t xml:space="preserve">lạnh </w:t>
      </w:r>
      <w:r>
        <w:rPr>
          <w:i/>
        </w:rPr>
        <w:t xml:space="preserve">động từ </w:t>
      </w:r>
      <w:r>
        <w:t xml:space="preserve">Cho </w:t>
      </w:r>
      <w:r>
        <w:t xml:space="preserve">vào </w:t>
      </w:r>
      <w:r>
        <w:t xml:space="preserve">tủ </w:t>
      </w:r>
      <w:r>
        <w:t xml:space="preserve">nước </w:t>
      </w:r>
      <w:r>
        <w:t xml:space="preserve">đá </w:t>
      </w:r>
      <w:r>
        <w:t xml:space="preserve">hoặc </w:t>
      </w:r>
      <w:r>
        <w:t xml:space="preserve">môi </w:t>
      </w:r>
      <w:r>
        <w:t xml:space="preserve">trường </w:t>
      </w:r>
      <w:r>
        <w:t xml:space="preserve">nước </w:t>
      </w:r>
      <w:r>
        <w:t xml:space="preserve">đá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khỏi </w:t>
      </w:r>
      <w:r>
        <w:t xml:space="preserve">hỏng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thêm </w:t>
      </w:r>
      <w:r>
        <w:t xml:space="preserve">ngon. </w:t>
      </w:r>
      <w:r>
        <w:rPr>
          <w:i/>
        </w:rPr>
        <w:t xml:space="preserve">Dứa </w:t>
      </w:r>
      <w:r>
        <w:rPr>
          <w:i/>
        </w:rPr>
        <w:t xml:space="preserve">ướp </w:t>
      </w:r>
      <w:r>
        <w:t xml:space="preserve">lạnh. </w:t>
      </w:r>
      <w:r>
        <w:t xml:space="preserve">Thịt </w:t>
      </w:r>
      <w:r>
        <w:rPr>
          <w:i/>
        </w:rPr>
        <w:t xml:space="preserve">ướp </w:t>
      </w:r>
      <w:r>
        <w:t xml:space="preserve">lạnh. </w:t>
      </w:r>
      <w:r>
        <w:br/>
      </w:r>
      <w:r>
        <w:rPr>
          <w:b/>
        </w:rPr>
        <w:t xml:space="preserve">ướt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thấm </w:t>
      </w:r>
      <w:r>
        <w:t xml:space="preserve">nước </w:t>
      </w:r>
      <w:r>
        <w:t xml:space="preserve">hay </w:t>
      </w:r>
      <w:r>
        <w:t xml:space="preserve">có </w:t>
      </w:r>
      <w:r>
        <w:t xml:space="preserve">nước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Trời </w:t>
      </w:r>
      <w:r>
        <w:rPr>
          <w:i/>
        </w:rPr>
        <w:t xml:space="preserve">mưa </w:t>
      </w:r>
      <w:r>
        <w:t xml:space="preserve">ướt </w:t>
      </w:r>
      <w:r>
        <w:rPr>
          <w:i/>
        </w:rPr>
        <w:t xml:space="preserve">áo. </w:t>
      </w:r>
      <w:r>
        <w:t xml:space="preserve">Mình </w:t>
      </w:r>
      <w:r>
        <w:rPr>
          <w:i/>
        </w:rPr>
        <w:t xml:space="preserve">mấy </w:t>
      </w:r>
      <w:r>
        <w:t xml:space="preserve">ướt </w:t>
      </w:r>
      <w:r>
        <w:rPr>
          <w:i/>
        </w:rPr>
        <w:t xml:space="preserve">đẫm </w:t>
      </w:r>
      <w:r>
        <w:rPr>
          <w:i/>
        </w:rPr>
        <w:t xml:space="preserve">mỗ </w:t>
      </w:r>
      <w:r>
        <w:t xml:space="preserve">hôi. </w:t>
      </w:r>
      <w:r>
        <w:t xml:space="preserve">Củi </w:t>
      </w:r>
      <w:r>
        <w:t xml:space="preserve">ướt </w:t>
      </w:r>
      <w:r>
        <w:rPr>
          <w:i/>
        </w:rPr>
        <w:t xml:space="preserve">không </w:t>
      </w:r>
      <w:r>
        <w:t xml:space="preserve">cháy. </w:t>
      </w:r>
      <w:r>
        <w:t xml:space="preserve">Đôi </w:t>
      </w:r>
      <w:r>
        <w:t xml:space="preserve">mắt </w:t>
      </w:r>
      <w:r>
        <w:t xml:space="preserve">ướt </w:t>
      </w:r>
      <w:r>
        <w:rPr>
          <w:i/>
        </w:rPr>
        <w:t xml:space="preserve">(đẫm </w:t>
      </w:r>
      <w:r>
        <w:t xml:space="preserve">lệ).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rPr>
          <w:i/>
        </w:rPr>
        <w:t xml:space="preserve">Có </w:t>
      </w:r>
      <w:r>
        <w:t xml:space="preserve">chứa </w:t>
      </w:r>
      <w:r>
        <w:t xml:space="preserve">nhiều </w:t>
      </w:r>
      <w:r>
        <w:t xml:space="preserve">tình </w:t>
      </w:r>
      <w:r>
        <w:t xml:space="preserve">cảm </w:t>
      </w:r>
      <w:r>
        <w:t xml:space="preserve">uỷ </w:t>
      </w:r>
      <w:r>
        <w:t xml:space="preserve">mị, </w:t>
      </w:r>
      <w:r>
        <w:t xml:space="preserve">yếu </w:t>
      </w:r>
      <w:r>
        <w:t xml:space="preserve">ớt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văn </w:t>
      </w:r>
      <w:r>
        <w:t xml:space="preserve">thơ). </w:t>
      </w:r>
      <w:r>
        <w:rPr>
          <w:i/>
        </w:rPr>
        <w:t xml:space="preserve">Giọng </w:t>
      </w:r>
      <w:r>
        <w:t xml:space="preserve">văn </w:t>
      </w:r>
      <w:r>
        <w:t xml:space="preserve">rất </w:t>
      </w:r>
      <w:r>
        <w:rPr>
          <w:i/>
        </w:rPr>
        <w:t xml:space="preserve">ướt.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ươn </w:t>
      </w:r>
      <w:r>
        <w:rPr>
          <w:i/>
        </w:rPr>
        <w:t xml:space="preserve">ướt </w:t>
      </w:r>
      <w:r>
        <w:t xml:space="preserve">(nghĩa </w:t>
      </w:r>
      <w:r>
        <w:t xml:space="preserve">1; </w:t>
      </w:r>
      <w:r>
        <w:rPr>
          <w:i/>
        </w:rP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ướt </w:t>
      </w:r>
      <w:r>
        <w:rPr>
          <w:b/>
        </w:rPr>
        <w:t xml:space="preserve">át </w:t>
      </w:r>
      <w:r>
        <w:rPr>
          <w:i/>
        </w:rPr>
        <w:t xml:space="preserve">tính từ </w:t>
      </w:r>
      <w:r>
        <w:t xml:space="preserve">Ướt </w:t>
      </w:r>
      <w:r>
        <w:t xml:space="preserve">nhiều </w:t>
      </w:r>
      <w:r>
        <w:t xml:space="preserve">và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Mza </w:t>
      </w:r>
      <w:r>
        <w:t xml:space="preserve">dầm, </w:t>
      </w:r>
      <w:r>
        <w:rPr>
          <w:i/>
        </w:rPr>
        <w:t xml:space="preserve">đường </w:t>
      </w:r>
      <w:r>
        <w:t xml:space="preserve">sá </w:t>
      </w:r>
      <w:r>
        <w:t xml:space="preserve">ướt </w:t>
      </w:r>
      <w:r>
        <w:rPr>
          <w:i/>
        </w:rPr>
        <w:t xml:space="preserve">át. </w:t>
      </w:r>
      <w:r>
        <w:t xml:space="preserve">Tình </w:t>
      </w:r>
      <w:r>
        <w:rPr>
          <w:i/>
        </w:rPr>
        <w:t xml:space="preserve">cám </w:t>
      </w:r>
      <w:r>
        <w:t xml:space="preserve">ướt </w:t>
      </w:r>
      <w:r>
        <w:rPr>
          <w:i/>
        </w:rPr>
        <w:t xml:space="preserve">át. </w:t>
      </w:r>
      <w:r>
        <w:br/>
      </w:r>
      <w:r>
        <w:rPr>
          <w:b/>
        </w:rPr>
        <w:t xml:space="preserve">ướt </w:t>
      </w:r>
      <w:r>
        <w:rPr>
          <w:b/>
        </w:rPr>
        <w:t xml:space="preserve">đầm </w:t>
      </w:r>
      <w:r>
        <w:rPr>
          <w:i/>
        </w:rPr>
        <w:t xml:space="preserve">tính từ </w:t>
      </w:r>
      <w:r>
        <w:t xml:space="preserve">Ướt </w:t>
      </w:r>
      <w:r>
        <w:t xml:space="preserve">nhiều </w:t>
      </w:r>
      <w:r>
        <w:t xml:space="preserve">và </w:t>
      </w:r>
      <w:r>
        <w:t xml:space="preserve">đều </w:t>
      </w:r>
      <w:r>
        <w:t xml:space="preserve">khắp. </w:t>
      </w:r>
      <w:r>
        <w:t xml:space="preserve">Quân </w:t>
      </w:r>
      <w:r>
        <w:rPr>
          <w:i/>
        </w:rPr>
        <w:t xml:space="preserve">đáo </w:t>
      </w:r>
      <w:r>
        <w:t xml:space="preserve">ướt </w:t>
      </w:r>
      <w:r>
        <w:t xml:space="preserve">đâm. </w:t>
      </w:r>
      <w:r>
        <w:br/>
      </w:r>
      <w:r>
        <w:rPr>
          <w:b/>
        </w:rPr>
        <w:t xml:space="preserve">lên </w:t>
      </w:r>
      <w:r>
        <w:rPr>
          <w:b/>
        </w:rPr>
        <w:t xml:space="preserve">trong </w:t>
      </w:r>
      <w:r>
        <w:rPr>
          <w:b/>
        </w:rPr>
        <w:t xml:space="preserve">sự </w:t>
      </w:r>
      <w:r>
        <w:rPr>
          <w:b/>
        </w:rPr>
        <w:t xml:space="preserve">ưu </w:t>
      </w:r>
      <w:r>
        <w:rPr>
          <w:b/>
        </w:rPr>
        <w:t xml:space="preserve">ái </w:t>
      </w:r>
      <w:r>
        <w:rPr>
          <w:b/>
        </w:rPr>
        <w:t xml:space="preserve">của </w:t>
      </w:r>
      <w:r>
        <w:rPr>
          <w:b/>
        </w:rPr>
        <w:t xml:space="preserve">gia </w:t>
      </w:r>
      <w:r>
        <w:rPr>
          <w:b/>
        </w:rPr>
        <w:t xml:space="preserve">đình. </w:t>
      </w:r>
      <w:r>
        <w:t xml:space="preserve">Tấm </w:t>
      </w:r>
      <w:r>
        <w:t xml:space="preserve">lòng </w:t>
      </w:r>
      <w:r>
        <w:rPr>
          <w:i/>
        </w:rPr>
        <w:t xml:space="preserve">ưu </w:t>
      </w:r>
      <w:r>
        <w:rPr>
          <w:i/>
        </w:rPr>
        <w:t xml:space="preserve">ái </w:t>
      </w:r>
      <w:r>
        <w:t xml:space="preserve">của </w:t>
      </w:r>
      <w:r>
        <w:rPr>
          <w:i/>
        </w:rPr>
        <w:t xml:space="preserve">người </w:t>
      </w:r>
      <w:r>
        <w:rPr>
          <w:i/>
        </w:rPr>
        <w:t xml:space="preserve">thầy </w:t>
      </w:r>
      <w:r>
        <w:t xml:space="preserve">thuốc </w:t>
      </w:r>
      <w:r>
        <w:rPr>
          <w:i/>
        </w:rPr>
        <w:t xml:space="preserve">đối </w:t>
      </w:r>
      <w:r>
        <w:t xml:space="preserve">với </w:t>
      </w:r>
      <w:r>
        <w:t xml:space="preserve">người </w:t>
      </w:r>
      <w:r>
        <w:t xml:space="preserve">ưu </w:t>
      </w:r>
      <w:r>
        <w:t xml:space="preserve">du </w:t>
      </w:r>
      <w:r>
        <w:t xml:space="preserve">tính từ </w:t>
      </w:r>
      <w:r>
        <w:t xml:space="preserve">(cũ). </w:t>
      </w:r>
      <w:r>
        <w:t xml:space="preserve">Thư </w:t>
      </w:r>
      <w:r>
        <w:t xml:space="preserve">thả, </w:t>
      </w:r>
      <w:r>
        <w:t xml:space="preserve">nhàn </w:t>
      </w:r>
      <w:r>
        <w:t xml:space="preserve">hạ. </w:t>
      </w:r>
      <w:r>
        <w:br/>
      </w:r>
      <w:r>
        <w:rPr>
          <w:b/>
        </w:rPr>
        <w:t xml:space="preserve">ưu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Dành </w:t>
      </w:r>
      <w:r>
        <w:t xml:space="preserve">cho </w:t>
      </w:r>
      <w:r>
        <w:t xml:space="preserve">những </w:t>
      </w:r>
      <w:r>
        <w:t xml:space="preserve">điều </w:t>
      </w:r>
      <w:r>
        <w:t xml:space="preserve">kiện, </w:t>
      </w:r>
      <w:r>
        <w:t xml:space="preserve">quyền </w:t>
      </w:r>
      <w:r>
        <w:t xml:space="preserve">lợi </w:t>
      </w:r>
      <w:r>
        <w:t xml:space="preserve">đặc </w:t>
      </w:r>
      <w:r>
        <w:t xml:space="preserve">biệt </w:t>
      </w:r>
      <w:r>
        <w:t xml:space="preserve">hơn,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đối </w:t>
      </w:r>
      <w:r>
        <w:t xml:space="preserve">tượng </w:t>
      </w:r>
      <w:r>
        <w:t xml:space="preserve">khác. </w:t>
      </w:r>
      <w:r>
        <w:rPr>
          <w:i/>
        </w:rPr>
        <w:t xml:space="preserve">Chính </w:t>
      </w:r>
      <w:r>
        <w:rPr>
          <w:i/>
        </w:rPr>
        <w:t xml:space="preserve">sách </w:t>
      </w:r>
      <w:r>
        <w:t xml:space="preserve">ưu </w:t>
      </w:r>
      <w:r>
        <w:t xml:space="preserve">đãi </w:t>
      </w:r>
      <w:r>
        <w:rPr>
          <w:i/>
        </w:rPr>
        <w:t xml:space="preserve">trí </w:t>
      </w:r>
      <w:r>
        <w:t xml:space="preserve">thức. </w:t>
      </w:r>
      <w:r>
        <w:t xml:space="preserve">Một </w:t>
      </w:r>
      <w:r>
        <w:t xml:space="preserve">vùng </w:t>
      </w:r>
      <w:r>
        <w:t xml:space="preserve">đất </w:t>
      </w:r>
      <w:r>
        <w:t xml:space="preserve">được </w:t>
      </w:r>
      <w:r>
        <w:t xml:space="preserve">thiên </w:t>
      </w:r>
      <w:r>
        <w:rPr>
          <w:i/>
        </w:rPr>
        <w:t xml:space="preserve">nhiên </w:t>
      </w:r>
      <w:r>
        <w:rPr>
          <w:i/>
        </w:rPr>
        <w:t xml:space="preserve">ưu </w:t>
      </w:r>
      <w:r>
        <w:t xml:space="preserve">đãi </w:t>
      </w:r>
      <w:r>
        <w:t xml:space="preserve">(bóng (nghĩa bóng)). </w:t>
      </w:r>
      <w:r>
        <w:br/>
      </w:r>
      <w:r>
        <w:rPr>
          <w:b/>
        </w:rPr>
        <w:t xml:space="preserve">ưu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Chỗ </w:t>
      </w:r>
      <w:r>
        <w:t xml:space="preserve">tốt, </w:t>
      </w:r>
      <w:r>
        <w:t xml:space="preserve">chỗ </w:t>
      </w:r>
      <w:r>
        <w:t xml:space="preserve">hay. </w:t>
      </w:r>
      <w:r>
        <w:t xml:space="preserve">Máy </w:t>
      </w:r>
      <w:r>
        <w:t xml:space="preserve">cải </w:t>
      </w:r>
      <w:r>
        <w:rPr>
          <w:i/>
        </w:rPr>
        <w:t xml:space="preserve">tiến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rPr>
          <w:i/>
        </w:rPr>
        <w:t xml:space="preserve">ưu </w:t>
      </w:r>
      <w:r>
        <w:rPr>
          <w:i/>
        </w:rPr>
        <w:t xml:space="preserve">điểm. </w:t>
      </w:r>
      <w:r>
        <w:t xml:space="preserve">Phát </w:t>
      </w:r>
      <w:r>
        <w:t xml:space="preserve">huy </w:t>
      </w:r>
      <w:r>
        <w:t xml:space="preserve">ưu </w:t>
      </w:r>
      <w:r>
        <w:t xml:space="preserve">điểm. </w:t>
      </w:r>
      <w:r>
        <w:br/>
      </w:r>
      <w:r>
        <w:rPr>
          <w:b/>
        </w:rPr>
        <w:t xml:space="preserve">ưu </w:t>
      </w:r>
      <w:r>
        <w:rPr>
          <w:b/>
        </w:rPr>
        <w:t xml:space="preserve">khuyết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(khẩu ngữ). </w:t>
      </w:r>
      <w:r>
        <w:t xml:space="preserve">Ưu </w:t>
      </w:r>
      <w:r>
        <w:t xml:space="preserve">điểm </w:t>
      </w:r>
      <w:r>
        <w:t xml:space="preserve">và </w:t>
      </w:r>
      <w:r>
        <w:t xml:space="preserve">khuyết </w:t>
      </w:r>
      <w:r>
        <w:t xml:space="preserve">điểm </w:t>
      </w:r>
      <w:r>
        <w:t xml:space="preserve">(nói </w:t>
      </w:r>
      <w:r>
        <w:t xml:space="preserve">gộp). </w:t>
      </w:r>
      <w:r>
        <w:br/>
      </w:r>
      <w:r>
        <w:rPr>
          <w:b/>
        </w:rPr>
        <w:t xml:space="preserve">ưu </w:t>
      </w:r>
      <w:r>
        <w:rPr>
          <w:b/>
        </w:rPr>
        <w:t xml:space="preserve">phiền </w:t>
      </w:r>
      <w:r>
        <w:rPr>
          <w:i/>
        </w:rPr>
        <w:t xml:space="preserve">động từ </w:t>
      </w:r>
      <w:r>
        <w:t xml:space="preserve">(cũ). </w:t>
      </w:r>
      <w:r>
        <w:t xml:space="preserve">Lo </w:t>
      </w:r>
      <w:r>
        <w:t xml:space="preserve">buồn. </w:t>
      </w:r>
      <w:r>
        <w:t xml:space="preserve">Nỗi </w:t>
      </w:r>
      <w:r>
        <w:t xml:space="preserve">ưu </w:t>
      </w:r>
      <w:r>
        <w:t xml:space="preserve">phiền. </w:t>
      </w:r>
      <w:r>
        <w:t xml:space="preserve">ưu </w:t>
      </w:r>
      <w:r>
        <w:t xml:space="preserve">sầu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Jo </w:t>
      </w:r>
      <w:r>
        <w:rPr>
          <w:i/>
        </w:rPr>
        <w:t xml:space="preserve">buồn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ưu </w:t>
      </w:r>
      <w:r>
        <w:rPr>
          <w:b/>
        </w:rPr>
        <w:t xml:space="preserve">thắng </w:t>
      </w:r>
      <w:r>
        <w:rPr>
          <w:i/>
        </w:rPr>
        <w:t xml:space="preserve">tính từ </w:t>
      </w:r>
      <w:r>
        <w:t xml:space="preserve">(¡d.). </w:t>
      </w:r>
      <w:r>
        <w:t xml:space="preserve">Ở </w:t>
      </w:r>
      <w:r>
        <w:t xml:space="preserve">thế </w:t>
      </w:r>
      <w:r>
        <w:t xml:space="preserve">hơn </w:t>
      </w:r>
      <w:r>
        <w:t xml:space="preserve">hẳn. </w:t>
      </w:r>
      <w:r>
        <w:t xml:space="preserve">Địa </w:t>
      </w:r>
      <w:r>
        <w:t xml:space="preserve">uị </w:t>
      </w:r>
      <w:r>
        <w:t xml:space="preserve">ưu </w:t>
      </w:r>
      <w:r>
        <w:rPr>
          <w:i/>
        </w:rPr>
        <w:t xml:space="preserve">thăng. </w:t>
      </w:r>
      <w:r>
        <w:br/>
      </w:r>
      <w:r>
        <w:rPr>
          <w:b/>
        </w:rPr>
        <w:t xml:space="preserve">ưu </w:t>
      </w:r>
      <w:r>
        <w:rPr>
          <w:b/>
        </w:rPr>
        <w:t xml:space="preserve">thế </w:t>
      </w:r>
      <w:r>
        <w:rPr>
          <w:i/>
        </w:rPr>
        <w:t xml:space="preserve">danh từ </w:t>
      </w:r>
      <w:r>
        <w:t xml:space="preserve">Thế </w:t>
      </w:r>
      <w:r>
        <w:t xml:space="preserve">mạnh </w:t>
      </w:r>
      <w:r>
        <w:rPr>
          <w:i/>
        </w:rPr>
        <w:t xml:space="preserve">hơn. </w:t>
      </w:r>
      <w:r>
        <w:t xml:space="preserve">Giành </w:t>
      </w:r>
      <w:r>
        <w:t xml:space="preserve">ưu </w:t>
      </w:r>
      <w:r>
        <w:t xml:space="preserve">thế </w:t>
      </w:r>
      <w:r>
        <w:t xml:space="preserve">Chiếm </w:t>
      </w:r>
      <w:r>
        <w:t xml:space="preserve">ưu </w:t>
      </w:r>
      <w:r>
        <w:t xml:space="preserve">thế </w:t>
      </w:r>
      <w:r>
        <w:t xml:space="preserve">Ưu </w:t>
      </w:r>
      <w:r>
        <w:t xml:space="preserve">thế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ưu </w:t>
      </w:r>
      <w:r>
        <w:rPr>
          <w:b/>
        </w:rPr>
        <w:t xml:space="preserve">thời </w:t>
      </w:r>
      <w:r>
        <w:rPr>
          <w:b/>
        </w:rPr>
        <w:t xml:space="preserve">mẫn </w:t>
      </w:r>
      <w:r>
        <w:rPr>
          <w:b/>
        </w:rPr>
        <w:t xml:space="preserve">thế </w:t>
      </w:r>
      <w:r>
        <w:rPr>
          <w:i/>
        </w:rPr>
        <w:t xml:space="preserve">động từ </w:t>
      </w:r>
      <w:r>
        <w:t xml:space="preserve">(cũ). </w:t>
      </w:r>
      <w:r>
        <w:t xml:space="preserve">Lo </w:t>
      </w:r>
      <w:r>
        <w:t xml:space="preserve">lắng </w:t>
      </w:r>
      <w:r>
        <w:t xml:space="preserve">việc </w:t>
      </w:r>
      <w:r>
        <w:t xml:space="preserve">đời </w:t>
      </w:r>
      <w:r>
        <w:t xml:space="preserve">và </w:t>
      </w:r>
      <w:r>
        <w:t xml:space="preserve">đau </w:t>
      </w:r>
      <w:r>
        <w:t xml:space="preserve">lòng </w:t>
      </w:r>
      <w:r>
        <w:t xml:space="preserve">trước </w:t>
      </w:r>
      <w:r>
        <w:t xml:space="preserve">thời </w:t>
      </w:r>
      <w:r>
        <w:t xml:space="preserve">thế. </w:t>
      </w:r>
      <w:r>
        <w:t xml:space="preserve">Một </w:t>
      </w:r>
      <w:r>
        <w:t xml:space="preserve">nhà </w:t>
      </w:r>
      <w:r>
        <w:t xml:space="preserve">nho </w:t>
      </w:r>
      <w:r>
        <w:rPr>
          <w:i/>
        </w:rPr>
        <w:t xml:space="preserve">ưu </w:t>
      </w:r>
      <w:r>
        <w:t xml:space="preserve">thời </w:t>
      </w:r>
      <w:r>
        <w:t xml:space="preserve">mân </w:t>
      </w:r>
      <w:r>
        <w:t xml:space="preserve">thế. </w:t>
      </w:r>
      <w:r>
        <w:br w:type="page"/>
      </w:r>
      <w:r>
        <w:rPr>
          <w:b/>
        </w:rPr>
        <w:t xml:space="preserve">v,V </w:t>
      </w:r>
      <w:r>
        <w:t xml:space="preserve">["vê", </w:t>
      </w:r>
      <w:r>
        <w:t xml:space="preserve">hoặc </w:t>
      </w:r>
      <w:r>
        <w:t xml:space="preserve">"vờ"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bảy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v.. </w:t>
      </w:r>
      <w:r>
        <w:br/>
      </w:r>
      <w:r>
        <w:rPr>
          <w:b/>
        </w:rPr>
        <w:t xml:space="preserve">V </w:t>
      </w:r>
      <w:r>
        <w:rPr>
          <w:b/>
        </w:rPr>
        <w:t xml:space="preserve">1Volt </w:t>
      </w:r>
      <w:r>
        <w:t xml:space="preserve">(von), </w:t>
      </w:r>
      <w:r>
        <w:t xml:space="preserve">viết </w:t>
      </w:r>
      <w:r>
        <w:t xml:space="preserve">tắt. </w:t>
      </w:r>
      <w:r>
        <w:rPr>
          <w:b/>
        </w:rPr>
        <w:t xml:space="preserve">2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Mã: </w:t>
      </w:r>
      <w:r>
        <w:t xml:space="preserve">5. </w:t>
      </w:r>
      <w:r>
        <w:t xml:space="preserve">V.A.C </w:t>
      </w:r>
      <w:r>
        <w:t xml:space="preserve">xem </w:t>
      </w:r>
      <w:r>
        <w:t xml:space="preserve">VAC. </w:t>
      </w:r>
      <w:r>
        <w:br/>
      </w:r>
      <w:r>
        <w:rPr>
          <w:b/>
        </w:rPr>
        <w:t xml:space="preserve">V.V. </w:t>
      </w:r>
      <w:r>
        <w:t xml:space="preserve">CV. </w:t>
      </w:r>
      <w:r>
        <w:t xml:space="preserve">V.V... </w:t>
      </w:r>
      <w:r>
        <w:t xml:space="preserve">(vân </w:t>
      </w:r>
      <w:r>
        <w:t xml:space="preserve">vân, </w:t>
      </w:r>
      <w:r>
        <w:t xml:space="preserve">viết </w:t>
      </w:r>
      <w:r>
        <w:t xml:space="preserve">tắt;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sự </w:t>
      </w:r>
      <w:r>
        <w:t xml:space="preserve">liệt </w:t>
      </w:r>
      <w:r>
        <w:t xml:space="preserve">kê). </w:t>
      </w:r>
      <w:r>
        <w:t xml:space="preserve">Và </w:t>
      </w:r>
      <w:r>
        <w:t xml:space="preserve">còn </w:t>
      </w:r>
      <w:r>
        <w:t xml:space="preserve">nữa, </w:t>
      </w:r>
      <w:r>
        <w:t xml:space="preserve">không </w:t>
      </w:r>
      <w:r>
        <w:t xml:space="preserve">thể </w:t>
      </w:r>
      <w:r>
        <w:t xml:space="preserve">kể </w:t>
      </w:r>
      <w:r>
        <w:t xml:space="preserve">ra </w:t>
      </w:r>
      <w:r>
        <w:t xml:space="preserve">hết. </w:t>
      </w:r>
      <w:r>
        <w:t xml:space="preserve">Các </w:t>
      </w:r>
      <w:r>
        <w:rPr>
          <w:i/>
        </w:rPr>
        <w:t xml:space="preserve">đỗ </w:t>
      </w:r>
      <w:r>
        <w:rPr>
          <w:i/>
        </w:rPr>
        <w:t xml:space="preserve">dùng </w:t>
      </w:r>
      <w:r>
        <w:t xml:space="preserve">gia </w:t>
      </w:r>
      <w:r>
        <w:rPr>
          <w:i/>
        </w:rPr>
        <w:t xml:space="preserve">đình </w:t>
      </w:r>
      <w:r>
        <w:t xml:space="preserve">như </w:t>
      </w:r>
      <w:r>
        <w:t xml:space="preserve">bàn, </w:t>
      </w:r>
      <w:r>
        <w:rPr>
          <w:i/>
        </w:rPr>
        <w:t xml:space="preserve">ghế </w:t>
      </w:r>
      <w:r>
        <w:t xml:space="preserve">giường, </w:t>
      </w:r>
      <w:r>
        <w:t xml:space="preserve">tủ, </w:t>
      </w:r>
      <w:r>
        <w:rPr>
          <w:i/>
        </w:rPr>
        <w:t xml:space="preserve">U.U. </w:t>
      </w:r>
      <w:r>
        <w:br/>
      </w:r>
      <w:r>
        <w:rPr>
          <w:b/>
        </w:rPr>
        <w:t xml:space="preserve">va, </w:t>
      </w:r>
      <w:r>
        <w:rPr>
          <w:i/>
        </w:rPr>
        <w:t xml:space="preserve">động từ </w:t>
      </w:r>
      <w:r>
        <w:t xml:space="preserve">Đụng </w:t>
      </w:r>
      <w:r>
        <w:t xml:space="preserve">mạnh </w:t>
      </w:r>
      <w:r>
        <w:t xml:space="preserve">(thường </w:t>
      </w:r>
      <w:r>
        <w:t xml:space="preserve">là </w:t>
      </w:r>
      <w:r>
        <w:t xml:space="preserve">đột </w:t>
      </w:r>
      <w:r>
        <w:t xml:space="preserve">nhiên, </w:t>
      </w:r>
      <w:r>
        <w:t xml:space="preserve">không </w:t>
      </w:r>
      <w:r>
        <w:t xml:space="preserve">cố </w:t>
      </w:r>
      <w:r>
        <w:t xml:space="preserve">ý). </w:t>
      </w:r>
      <w:r>
        <w:t xml:space="preserve">Đầu </w:t>
      </w:r>
      <w:r>
        <w:t xml:space="preserve">ua </w:t>
      </w:r>
      <w:r>
        <w:t xml:space="preserve">uào </w:t>
      </w:r>
      <w:r>
        <w:t xml:space="preserve">tường. </w:t>
      </w:r>
      <w:r>
        <w:t xml:space="preserve">Đụng </w:t>
      </w:r>
      <w:r>
        <w:t xml:space="preserve">người </w:t>
      </w:r>
      <w:r>
        <w:rPr>
          <w:i/>
        </w:rPr>
        <w:t xml:space="preserve">nọ, </w:t>
      </w:r>
      <w:r>
        <w:rPr>
          <w:i/>
        </w:rPr>
        <w:t xml:space="preserve">ua </w:t>
      </w:r>
      <w:r>
        <w:t xml:space="preserve">người </w:t>
      </w:r>
      <w:r>
        <w:rPr>
          <w:i/>
        </w:rPr>
        <w:t xml:space="preserve">kia. </w:t>
      </w:r>
      <w:r>
        <w:t xml:space="preserve">Hai </w:t>
      </w:r>
      <w:r>
        <w:rPr>
          <w:i/>
        </w:rPr>
        <w:t xml:space="preserve">hàm </w:t>
      </w:r>
      <w:r>
        <w:rPr>
          <w:i/>
        </w:rPr>
        <w:t xml:space="preserve">răng </w:t>
      </w:r>
      <w:r>
        <w:rPr>
          <w:i/>
        </w:rPr>
        <w:t xml:space="preserve">va </w:t>
      </w:r>
      <w:r>
        <w:rPr>
          <w:i/>
        </w:rPr>
        <w:t xml:space="preserve">vào </w:t>
      </w:r>
      <w:r>
        <w:rPr>
          <w:i/>
        </w:rPr>
        <w:t xml:space="preserve">nhau </w:t>
      </w:r>
      <w:r>
        <w:t xml:space="preserve">lập </w:t>
      </w:r>
      <w:r>
        <w:t xml:space="preserve">cập. </w:t>
      </w:r>
      <w:r>
        <w:br/>
      </w:r>
      <w:r>
        <w:rPr>
          <w:b/>
        </w:rPr>
        <w:t xml:space="preserve">va;d. </w:t>
      </w:r>
      <w:r>
        <w:t xml:space="preserve">(ph.; </w:t>
      </w:r>
      <w:r>
        <w:t xml:space="preserve">khẩu ngữ). </w:t>
      </w:r>
      <w:r>
        <w:t xml:space="preserve">Như </w:t>
      </w:r>
      <w:r>
        <w:t xml:space="preserve">uả;. </w:t>
      </w:r>
      <w:r>
        <w:br/>
      </w:r>
      <w:r>
        <w:rPr>
          <w:b/>
        </w:rPr>
        <w:t xml:space="preserve">va </w:t>
      </w:r>
      <w:r>
        <w:rPr>
          <w:b/>
        </w:rPr>
        <w:t xml:space="preserve">chạm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Va </w:t>
      </w:r>
      <w:r>
        <w:t xml:space="preserve">vào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Tiếng </w:t>
      </w:r>
      <w:r>
        <w:t xml:space="preserve">bàn </w:t>
      </w:r>
      <w:r>
        <w:t xml:space="preserve">ghế </w:t>
      </w:r>
      <w:r>
        <w:t xml:space="preserve">ua </w:t>
      </w:r>
      <w:r>
        <w:t xml:space="preserve">chạm </w:t>
      </w:r>
      <w:r>
        <w:t xml:space="preserve">nhau </w:t>
      </w:r>
      <w:r>
        <w:t xml:space="preserve">lộc </w:t>
      </w:r>
      <w:r>
        <w:t xml:space="preserve">cộc.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không </w:t>
      </w:r>
      <w:r>
        <w:t xml:space="preserve">nhất </w:t>
      </w:r>
      <w:r>
        <w:t xml:space="preserve">trí, </w:t>
      </w:r>
      <w:r>
        <w:t xml:space="preserve">mâu </w:t>
      </w:r>
      <w:r>
        <w:t xml:space="preserve">thuẫn </w:t>
      </w:r>
      <w:r>
        <w:t xml:space="preserve">trong </w:t>
      </w:r>
      <w:r>
        <w:t xml:space="preserve">quan </w:t>
      </w:r>
      <w:r>
        <w:t xml:space="preserve">hệ </w:t>
      </w:r>
      <w:r>
        <w:rPr>
          <w:i/>
        </w:rPr>
        <w:t xml:space="preserve">tiếp </w:t>
      </w:r>
      <w:r>
        <w:t xml:space="preserve">xúc </w:t>
      </w:r>
      <w:r>
        <w:t xml:space="preserve">với </w:t>
      </w:r>
      <w:r>
        <w:t xml:space="preserve">nhau. </w:t>
      </w:r>
      <w:r>
        <w:t xml:space="preserve">Va </w:t>
      </w:r>
      <w:r>
        <w:rPr>
          <w:i/>
        </w:rPr>
        <w:t xml:space="preserve">chạm </w:t>
      </w:r>
      <w:r>
        <w:t xml:space="preserve">uễ </w:t>
      </w:r>
      <w:r>
        <w:t xml:space="preserve">quan </w:t>
      </w:r>
      <w:r>
        <w:t xml:space="preserve">điểm. </w:t>
      </w:r>
      <w:r>
        <w:t xml:space="preserve">Những </w:t>
      </w:r>
      <w:r>
        <w:t xml:space="preserve">ua </w:t>
      </w:r>
      <w:r>
        <w:t xml:space="preserve">chạm </w:t>
      </w:r>
      <w:r>
        <w:t xml:space="preserve">trong </w:t>
      </w:r>
      <w:r>
        <w:t xml:space="preserve">công </w:t>
      </w:r>
      <w:r>
        <w:t xml:space="preserve">tác. </w:t>
      </w:r>
      <w:r>
        <w:rPr>
          <w:b/>
        </w:rPr>
        <w:t xml:space="preserve">3 </w:t>
      </w:r>
      <w:r>
        <w:t xml:space="preserve">Như </w:t>
      </w:r>
      <w:r>
        <w:t xml:space="preserve">động </w:t>
      </w:r>
      <w:r>
        <w:rPr>
          <w:i/>
        </w:rPr>
        <w:t xml:space="preserve">chạm. </w:t>
      </w:r>
      <w:r>
        <w:t xml:space="preserve">Quyền </w:t>
      </w:r>
      <w:r>
        <w:rPr>
          <w:i/>
        </w:rPr>
        <w:t xml:space="preserve">lợi </w:t>
      </w:r>
      <w:r>
        <w:t xml:space="preserve">bị </w:t>
      </w:r>
      <w:r>
        <w:rPr>
          <w:i/>
        </w:rPr>
        <w:t xml:space="preserve">ua </w:t>
      </w:r>
      <w:r>
        <w:t xml:space="preserve">chạm. </w:t>
      </w:r>
      <w:r>
        <w:br/>
      </w:r>
      <w:r>
        <w:rPr>
          <w:b/>
        </w:rPr>
        <w:t xml:space="preserve">"va-dơ-lin" </w:t>
      </w:r>
      <w:r>
        <w:rPr>
          <w:i/>
        </w:rPr>
        <w:t xml:space="preserve">xem </w:t>
      </w:r>
      <w:r>
        <w:t xml:space="preserve">uaselin. </w:t>
      </w:r>
      <w:r>
        <w:br/>
      </w:r>
      <w:r>
        <w:rPr>
          <w:b/>
        </w:rPr>
        <w:t xml:space="preserve">va </w:t>
      </w:r>
      <w:r>
        <w:rPr>
          <w:b/>
        </w:rPr>
        <w:t xml:space="preserve">đập </w:t>
      </w:r>
      <w:r>
        <w:rPr>
          <w:i/>
        </w:rPr>
        <w:t xml:space="preserve">động từ </w:t>
      </w:r>
      <w:r>
        <w:t xml:space="preserve">(và </w:t>
      </w:r>
      <w:r>
        <w:t xml:space="preserve">danh từ). </w:t>
      </w:r>
      <w:r>
        <w:t xml:space="preserve">Va </w:t>
      </w:r>
      <w:r>
        <w:t xml:space="preserve">chạm </w:t>
      </w:r>
      <w:r>
        <w:t xml:space="preserve">mạnh. </w:t>
      </w:r>
      <w:r>
        <w:t xml:space="preserve">Hàng </w:t>
      </w:r>
      <w:r>
        <w:rPr>
          <w:i/>
        </w:rPr>
        <w:t xml:space="preserve">dễ </w:t>
      </w:r>
      <w:r>
        <w:rPr>
          <w:i/>
        </w:rPr>
        <w:t xml:space="preserve">uỡ, </w:t>
      </w:r>
      <w:r>
        <w:t xml:space="preserve">tránh </w:t>
      </w:r>
      <w:r>
        <w:t xml:space="preserve">ua </w:t>
      </w:r>
      <w:r>
        <w:rPr>
          <w:i/>
        </w:rPr>
        <w:t xml:space="preserve">đập. </w:t>
      </w:r>
      <w:r>
        <w:t xml:space="preserve">Có </w:t>
      </w:r>
      <w:r>
        <w:t xml:space="preserve">ua </w:t>
      </w:r>
      <w:r>
        <w:rPr>
          <w:i/>
        </w:rPr>
        <w:t xml:space="preserve">đập </w:t>
      </w:r>
      <w:r>
        <w:rPr>
          <w:i/>
        </w:rPr>
        <w:t xml:space="preserve">ưới </w:t>
      </w:r>
      <w:r>
        <w:rPr>
          <w:i/>
        </w:rPr>
        <w:t xml:space="preserve">thực </w:t>
      </w:r>
      <w:r>
        <w:t xml:space="preserve">tế </w:t>
      </w:r>
      <w:r>
        <w:t xml:space="preserve">mới </w:t>
      </w:r>
      <w:r>
        <w:rPr>
          <w:i/>
        </w:rPr>
        <w:t xml:space="preserve">có </w:t>
      </w:r>
      <w:r>
        <w:t xml:space="preserve">kinh </w:t>
      </w:r>
      <w:r>
        <w:t xml:space="preserve">nghiệm. </w:t>
      </w:r>
      <w:r>
        <w:br/>
      </w:r>
      <w:r>
        <w:rPr>
          <w:b/>
        </w:rPr>
        <w:t xml:space="preserve">va </w:t>
      </w:r>
      <w:r>
        <w:rPr>
          <w:b/>
        </w:rPr>
        <w:t xml:space="preserve">gồng </w:t>
      </w:r>
      <w:r>
        <w:rPr>
          <w:i/>
        </w:rPr>
        <w:t xml:space="preserve">xem </w:t>
      </w:r>
      <w:r>
        <w:t xml:space="preserve">uagông. </w:t>
      </w:r>
      <w:r>
        <w:br/>
      </w:r>
      <w:r>
        <w:rPr>
          <w:b/>
        </w:rPr>
        <w:t xml:space="preserve">valix. </w:t>
      </w:r>
      <w:r>
        <w:rPr>
          <w:b/>
        </w:rPr>
        <w:t xml:space="preserve">uali. </w:t>
      </w:r>
      <w:r>
        <w:br/>
      </w:r>
      <w:r>
        <w:rPr>
          <w:b/>
        </w:rPr>
        <w:t xml:space="preserve">"va-ni" </w:t>
      </w:r>
      <w:r>
        <w:rPr>
          <w:i/>
        </w:rPr>
        <w:t xml:space="preserve">xem </w:t>
      </w:r>
      <w:r>
        <w:t xml:space="preserve">upani. </w:t>
      </w:r>
      <w:r>
        <w:br/>
      </w:r>
      <w:r>
        <w:rPr>
          <w:b/>
        </w:rPr>
        <w:t xml:space="preserve">va </w:t>
      </w:r>
      <w:r>
        <w:rPr>
          <w:b/>
        </w:rPr>
        <w:t xml:space="preserve">quệt </w:t>
      </w:r>
      <w:r>
        <w:rPr>
          <w:i/>
        </w:rPr>
        <w:t xml:space="preserve">động từ </w:t>
      </w:r>
      <w:r>
        <w:t xml:space="preserve">(phương </w:t>
      </w:r>
      <w:r>
        <w:t xml:space="preserve">tiện </w:t>
      </w:r>
      <w:r>
        <w:t xml:space="preserve">giao </w:t>
      </w:r>
      <w:r>
        <w:t xml:space="preserve">thông) </w:t>
      </w:r>
      <w:r>
        <w:t xml:space="preserve">va </w:t>
      </w:r>
      <w:r>
        <w:t xml:space="preserve">chạm </w:t>
      </w:r>
      <w:r>
        <w:t xml:space="preserve">nhẹ, </w:t>
      </w:r>
      <w:r>
        <w:t xml:space="preserve">thường </w:t>
      </w:r>
      <w:r>
        <w:t xml:space="preserve">không </w:t>
      </w:r>
      <w:r>
        <w:t xml:space="preserve">gây </w:t>
      </w:r>
      <w:r>
        <w:t xml:space="preserve">thiệt </w:t>
      </w:r>
      <w:r>
        <w:t xml:space="preserve">hại </w:t>
      </w:r>
      <w:r>
        <w:t xml:space="preserve">nặng. </w:t>
      </w:r>
      <w:r>
        <w:t xml:space="preserve">Vụ </w:t>
      </w:r>
      <w:r>
        <w:t xml:space="preserve">ua </w:t>
      </w:r>
      <w:r>
        <w:rPr>
          <w:i/>
        </w:rPr>
        <w:t xml:space="preserve">quệt </w:t>
      </w:r>
      <w:r>
        <w:t xml:space="preserve">xe </w:t>
      </w:r>
      <w:r>
        <w:t xml:space="preserve">máy. </w:t>
      </w:r>
      <w:r>
        <w:br/>
      </w:r>
      <w:r>
        <w:rPr>
          <w:b/>
        </w:rPr>
        <w:t xml:space="preserve">"va-rơ" </w:t>
      </w:r>
      <w:r>
        <w:rPr>
          <w:i/>
        </w:rPr>
        <w:t xml:space="preserve">xem </w:t>
      </w:r>
      <w:r>
        <w:rPr>
          <w:i/>
        </w:rPr>
        <w:t xml:space="preserve">uarơi. </w:t>
      </w:r>
      <w:r>
        <w:br/>
      </w:r>
      <w:r>
        <w:rPr>
          <w:b/>
        </w:rPr>
        <w:t xml:space="preserve">"va-rơi" </w:t>
      </w:r>
      <w:r>
        <w:rPr>
          <w:i/>
        </w:rPr>
        <w:t xml:space="preserve">xem </w:t>
      </w:r>
      <w:r>
        <w:t xml:space="preserve">varơi. </w:t>
      </w:r>
      <w:r>
        <w:br/>
      </w:r>
      <w:r>
        <w:rPr>
          <w:b/>
        </w:rPr>
        <w:t xml:space="preserve">va </w:t>
      </w:r>
      <w:r>
        <w:rPr>
          <w:b/>
        </w:rPr>
        <w:t xml:space="preserve">vấp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Đụng </w:t>
      </w:r>
      <w:r>
        <w:t xml:space="preserve">mạnh </w:t>
      </w:r>
      <w:r>
        <w:t xml:space="preserve">vào </w:t>
      </w:r>
      <w:r>
        <w:t xml:space="preserve">khi </w:t>
      </w:r>
      <w:r>
        <w:t xml:space="preserve">đang </w:t>
      </w:r>
      <w:r>
        <w:t xml:space="preserve">đi, </w:t>
      </w:r>
      <w:r>
        <w:t xml:space="preserve">do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Trời </w:t>
      </w:r>
      <w:r>
        <w:rPr>
          <w:i/>
        </w:rPr>
        <w:t xml:space="preserve">tối,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rPr>
          <w:i/>
        </w:rPr>
        <w:t xml:space="preserve">hay </w:t>
      </w:r>
      <w:r>
        <w:rPr>
          <w:i/>
        </w:rPr>
        <w:t xml:space="preserve">ua </w:t>
      </w:r>
      <w:r>
        <w:rPr>
          <w:i/>
        </w:rPr>
        <w:t xml:space="preserve">ấp.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Gặp </w:t>
      </w:r>
      <w:r>
        <w:t xml:space="preserve">trở </w:t>
      </w:r>
      <w:r>
        <w:t xml:space="preserve">ngại, </w:t>
      </w:r>
      <w:r>
        <w:t xml:space="preserve">khó </w:t>
      </w:r>
      <w:r>
        <w:t xml:space="preserve">khăn </w:t>
      </w:r>
      <w:r>
        <w:t xml:space="preserve">trong </w:t>
      </w:r>
      <w:r>
        <w:t xml:space="preserve">hoạt </w:t>
      </w:r>
      <w:r>
        <w:t xml:space="preserve">động, </w:t>
      </w:r>
      <w:r>
        <w:t xml:space="preserve">công </w:t>
      </w:r>
      <w:r>
        <w:t xml:space="preserve">tác, </w:t>
      </w:r>
      <w:r>
        <w:t xml:space="preserve">do </w:t>
      </w:r>
      <w:r>
        <w:t xml:space="preserve">còn </w:t>
      </w:r>
      <w:r>
        <w:t xml:space="preserve">non </w:t>
      </w:r>
      <w:r>
        <w:t xml:space="preserve">nớt, </w:t>
      </w:r>
      <w:r>
        <w:t xml:space="preserve">thiếu </w:t>
      </w:r>
      <w:r>
        <w:t xml:space="preserve">kinh </w:t>
      </w:r>
      <w:r>
        <w:t xml:space="preserve">nghiệm </w:t>
      </w:r>
      <w:r>
        <w:t xml:space="preserve">nên </w:t>
      </w:r>
      <w:r>
        <w:t xml:space="preserve">đã </w:t>
      </w:r>
      <w:r>
        <w:t xml:space="preserve">không </w:t>
      </w:r>
      <w:r>
        <w:t xml:space="preserve">lường </w:t>
      </w:r>
      <w:r>
        <w:t xml:space="preserve">trước </w:t>
      </w:r>
      <w:r>
        <w:t xml:space="preserve">được. </w:t>
      </w:r>
      <w:r>
        <w:t xml:space="preserve">Cồn </w:t>
      </w:r>
      <w:r>
        <w:t xml:space="preserve">trẻ </w:t>
      </w:r>
      <w:r>
        <w:t xml:space="preserve">nên </w:t>
      </w:r>
      <w:r>
        <w:rPr>
          <w:i/>
        </w:rPr>
        <w:t xml:space="preserve">hay </w:t>
      </w:r>
      <w:r>
        <w:rPr>
          <w:i/>
        </w:rPr>
        <w:t xml:space="preserve">ua </w:t>
      </w:r>
      <w:r>
        <w:rPr>
          <w:i/>
        </w:rPr>
        <w:t xml:space="preserve">uấp. </w:t>
      </w:r>
      <w:r>
        <w:t xml:space="preserve">Gặp </w:t>
      </w:r>
      <w:r>
        <w:rPr>
          <w:i/>
        </w:rPr>
        <w:t xml:space="preserve">nhiều </w:t>
      </w:r>
      <w:r>
        <w:t xml:space="preserve">ua </w:t>
      </w:r>
      <w:r>
        <w:t xml:space="preserve">uấp </w:t>
      </w:r>
      <w:r>
        <w:t xml:space="preserve">trong </w:t>
      </w:r>
      <w:r>
        <w:t xml:space="preserve">cuộc </w:t>
      </w:r>
      <w:r>
        <w:t xml:space="preserve">sống. </w:t>
      </w:r>
      <w:r>
        <w:br/>
      </w:r>
      <w:r>
        <w:rPr>
          <w:b/>
        </w:rPr>
        <w:t xml:space="preserve">và, </w:t>
      </w:r>
      <w:r>
        <w:rPr>
          <w:i/>
        </w:rPr>
        <w:t xml:space="preserve">danh từ </w:t>
      </w:r>
      <w:r>
        <w:t xml:space="preserve">(cũ). </w:t>
      </w:r>
      <w:r>
        <w:t xml:space="preserve">Vài. </w:t>
      </w:r>
      <w:r>
        <w:t xml:space="preserve">A¡ </w:t>
      </w:r>
      <w:r>
        <w:t xml:space="preserve">về </w:t>
      </w:r>
      <w:r>
        <w:t xml:space="preserve">tôi </w:t>
      </w:r>
      <w:r>
        <w:t xml:space="preserve">gửi </w:t>
      </w:r>
      <w:r>
        <w:t xml:space="preserve">thư </w:t>
      </w:r>
      <w:r>
        <w:t xml:space="preserve">ra, </w:t>
      </w:r>
      <w:r>
        <w:t xml:space="preserve">Gửi </w:t>
      </w:r>
      <w:r>
        <w:t xml:space="preserve">dăm </w:t>
      </w:r>
      <w:r>
        <w:rPr>
          <w:i/>
        </w:rPr>
        <w:t xml:space="preserve">câu </w:t>
      </w:r>
      <w:r>
        <w:rPr>
          <w:i/>
        </w:rPr>
        <w:t xml:space="preserve">nhớ, </w:t>
      </w:r>
      <w:r>
        <w:t xml:space="preserve">gửi </w:t>
      </w:r>
      <w:r>
        <w:t xml:space="preserve">uà </w:t>
      </w:r>
      <w:r>
        <w:rPr>
          <w:i/>
        </w:rPr>
        <w:t xml:space="preserve">câu </w:t>
      </w:r>
      <w:r>
        <w:t xml:space="preserve">thương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và, </w:t>
      </w:r>
      <w:r>
        <w:rPr>
          <w:i/>
        </w:rPr>
        <w:t xml:space="preserve">động từ </w:t>
      </w:r>
      <w:r>
        <w:t xml:space="preserve">Dùng </w:t>
      </w:r>
      <w:r>
        <w:t xml:space="preserve">đũa </w:t>
      </w:r>
      <w:r>
        <w:t xml:space="preserve">đưa </w:t>
      </w:r>
      <w:r>
        <w:t xml:space="preserve">cơm </w:t>
      </w:r>
      <w:r>
        <w:t xml:space="preserve">và </w:t>
      </w:r>
      <w:r>
        <w:t xml:space="preserve">thức </w:t>
      </w:r>
      <w:r>
        <w:t xml:space="preserve">ăn </w:t>
      </w:r>
      <w:r>
        <w:t xml:space="preserve">từ </w:t>
      </w:r>
      <w:r>
        <w:t xml:space="preserve">bát </w:t>
      </w:r>
      <w:r>
        <w:t xml:space="preserve">vào </w:t>
      </w:r>
      <w:r>
        <w:t xml:space="preserve">miệng. </w:t>
      </w:r>
      <w:r>
        <w:br/>
      </w:r>
      <w:r>
        <w:rPr>
          <w:b/>
        </w:rPr>
        <w:t xml:space="preserve">và! </w:t>
      </w:r>
      <w:r>
        <w:rPr>
          <w:i/>
        </w:rPr>
        <w:t xml:space="preserve">kết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quan </w:t>
      </w:r>
      <w:r>
        <w:t xml:space="preserve">hệ </w:t>
      </w:r>
      <w:r>
        <w:t xml:space="preserve">liên </w:t>
      </w:r>
      <w:r>
        <w:t xml:space="preserve">hợp </w:t>
      </w:r>
      <w:r>
        <w:t xml:space="preserve">giữa </w:t>
      </w:r>
      <w:r>
        <w:t xml:space="preserve">hai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tượng, </w:t>
      </w:r>
      <w:r>
        <w:t xml:space="preserve">quá </w:t>
      </w:r>
      <w:r>
        <w:t xml:space="preserve">trình, </w:t>
      </w:r>
      <w:r>
        <w:t xml:space="preserve">tính </w:t>
      </w:r>
      <w:r>
        <w:t xml:space="preserve">chất </w:t>
      </w:r>
      <w:r>
        <w:t xml:space="preserve">cùng </w:t>
      </w:r>
      <w:r>
        <w:t xml:space="preserve">loại, </w:t>
      </w:r>
      <w:r>
        <w:t xml:space="preserve">cùng </w:t>
      </w:r>
      <w:r>
        <w:t xml:space="preserve">phạm </w:t>
      </w:r>
      <w:r>
        <w:t xml:space="preserve">trù. </w:t>
      </w:r>
      <w:r>
        <w:t xml:space="preserve">Tôi </w:t>
      </w:r>
      <w:r>
        <w:t xml:space="preserve">uà </w:t>
      </w:r>
      <w:r>
        <w:t xml:space="preserve">nó. </w:t>
      </w:r>
      <w:r>
        <w:t xml:space="preserve">Nó </w:t>
      </w:r>
      <w:r>
        <w:rPr>
          <w:i/>
        </w:rPr>
        <w:t xml:space="preserve">biết </w:t>
      </w:r>
      <w:r>
        <w:t xml:space="preserve">tiếng </w:t>
      </w:r>
      <w:r>
        <w:rPr>
          <w:i/>
        </w:rPr>
        <w:t xml:space="preserve">Hán </w:t>
      </w:r>
      <w:r>
        <w:t xml:space="preserve">uà </w:t>
      </w:r>
      <w:r>
        <w:t xml:space="preserve">tiếng </w:t>
      </w:r>
      <w:r>
        <w:t xml:space="preserve">Nhật. </w:t>
      </w:r>
      <w:r>
        <w:t xml:space="preserve">Mưa </w:t>
      </w:r>
      <w:r>
        <w:t xml:space="preserve">to </w:t>
      </w:r>
      <w:r>
        <w:t xml:space="preserve">và </w:t>
      </w:r>
      <w:r>
        <w:t xml:space="preserve">gió </w:t>
      </w:r>
      <w:r>
        <w:t xml:space="preserve">lớn. </w:t>
      </w:r>
      <w:r>
        <w:t xml:space="preserve">Nói </w:t>
      </w:r>
      <w:r>
        <w:t xml:space="preserve">uà </w:t>
      </w:r>
      <w:r>
        <w:t xml:space="preserve">làm </w:t>
      </w:r>
      <w:r>
        <w:rPr>
          <w:i/>
        </w:rPr>
        <w:t xml:space="preserve">đi </w:t>
      </w:r>
      <w:r>
        <w:rPr>
          <w:i/>
        </w:rPr>
        <w:t xml:space="preserve">đôi </w:t>
      </w:r>
      <w:r>
        <w:t xml:space="preserve">ưới </w:t>
      </w:r>
      <w:r>
        <w:rPr>
          <w:i/>
        </w:rPr>
        <w:t xml:space="preserve">nhau. </w:t>
      </w:r>
      <w:r>
        <w:t xml:space="preserve">Nhà </w:t>
      </w:r>
      <w:r>
        <w:t xml:space="preserve">rộng </w:t>
      </w:r>
      <w:r>
        <w:rPr>
          <w:i/>
        </w:rPr>
        <w:t xml:space="preserve">uà </w:t>
      </w:r>
      <w:r>
        <w:rPr>
          <w:i/>
        </w:rPr>
        <w:t xml:space="preserve">mát. </w:t>
      </w:r>
      <w:r>
        <w:rPr>
          <w:b/>
        </w:rPr>
        <w:t xml:space="preserve">2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phân </w:t>
      </w:r>
      <w:r>
        <w:t xml:space="preserve">câu </w:t>
      </w:r>
      <w:r>
        <w:t xml:space="preserve">sau).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nói </w:t>
      </w:r>
      <w:r>
        <w:t xml:space="preserve">thêm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hoặc </w:t>
      </w:r>
      <w:r>
        <w:t xml:space="preserve">ý </w:t>
      </w:r>
      <w:r>
        <w:t xml:space="preserve">nghĩa </w:t>
      </w:r>
      <w:r>
        <w:t xml:space="preserve">khẳng </w:t>
      </w:r>
      <w:r>
        <w:t xml:space="preserve">định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Nó </w:t>
      </w:r>
      <w:r>
        <w:rPr>
          <w:i/>
        </w:rPr>
        <w:t xml:space="preserve">biết </w:t>
      </w:r>
      <w:r>
        <w:rPr>
          <w:i/>
        </w:rPr>
        <w:t xml:space="preserve">tiếng </w:t>
      </w:r>
      <w:r>
        <w:rPr>
          <w:i/>
        </w:rPr>
        <w:t xml:space="preserve">Thái, </w:t>
      </w:r>
      <w:r>
        <w:rPr>
          <w:i/>
        </w:rPr>
        <w:t xml:space="preserve">và </w:t>
      </w:r>
      <w:r>
        <w:t xml:space="preserve">nói </w:t>
      </w:r>
      <w:r>
        <w:rPr>
          <w:i/>
        </w:rPr>
        <w:t xml:space="preserve">khá </w:t>
      </w:r>
      <w:r>
        <w:rPr>
          <w:i/>
        </w:rPr>
        <w:t xml:space="preserve">thạo. </w:t>
      </w:r>
      <w:r>
        <w:t xml:space="preserve">Nó </w:t>
      </w:r>
      <w:r>
        <w:t xml:space="preserve">thi </w:t>
      </w:r>
      <w:r>
        <w:rPr>
          <w:i/>
        </w:rPr>
        <w:t xml:space="preserve">đỗ, </w:t>
      </w:r>
      <w:r>
        <w:t xml:space="preserve">uà </w:t>
      </w:r>
      <w:r>
        <w:rPr>
          <w:i/>
        </w:rPr>
        <w:t xml:space="preserve">đỗ </w:t>
      </w:r>
      <w:r>
        <w:rPr>
          <w:i/>
        </w:rPr>
        <w:t xml:space="preserve">rất </w:t>
      </w:r>
      <w:r>
        <w:t xml:space="preserve">cao. </w:t>
      </w:r>
      <w:r>
        <w:rPr>
          <w:i/>
        </w:rPr>
        <w:t xml:space="preserve">Tôi </w:t>
      </w:r>
      <w:r>
        <w:t xml:space="preserve">nhắc </w:t>
      </w:r>
      <w:r>
        <w:t xml:space="preserve">anh, </w:t>
      </w:r>
      <w:r>
        <w:t xml:space="preserve">uà </w:t>
      </w:r>
      <w:r>
        <w:t xml:space="preserve">đây </w:t>
      </w:r>
      <w:r>
        <w:rPr>
          <w:i/>
        </w:rPr>
        <w:t xml:space="preserve">là </w:t>
      </w:r>
      <w:r>
        <w:rPr>
          <w:i/>
        </w:rPr>
        <w:t xml:space="preserve">lần </w:t>
      </w:r>
      <w:r>
        <w:rPr>
          <w:i/>
        </w:rPr>
        <w:t xml:space="preserve">cuối </w:t>
      </w:r>
      <w:r>
        <w:t xml:space="preserve">cùng. </w:t>
      </w:r>
      <w:r>
        <w:rPr>
          <w:b/>
        </w:rPr>
        <w:t xml:space="preserve">3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phân </w:t>
      </w:r>
      <w:r>
        <w:t xml:space="preserve">câu </w:t>
      </w:r>
      <w:r>
        <w:t xml:space="preserve">sau).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xảy </w:t>
      </w:r>
      <w:r>
        <w:t xml:space="preserve">ra, </w:t>
      </w:r>
      <w:r>
        <w:t xml:space="preserve">diễn </w:t>
      </w:r>
      <w:r>
        <w:t xml:space="preserve">ra </w:t>
      </w:r>
      <w:r>
        <w:t xml:space="preserve">tiếp </w:t>
      </w:r>
      <w:r>
        <w:t xml:space="preserve">theo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đến, </w:t>
      </w:r>
      <w:r>
        <w:t xml:space="preserve">nhiều </w:t>
      </w:r>
      <w:r>
        <w:t xml:space="preserve">khi </w:t>
      </w:r>
      <w:r>
        <w:t xml:space="preserve">là </w:t>
      </w:r>
      <w:r>
        <w:t xml:space="preserve">kết </w:t>
      </w:r>
      <w:r>
        <w:t xml:space="preserve">quả, </w:t>
      </w:r>
      <w:r>
        <w:t xml:space="preserve">hậu </w:t>
      </w:r>
      <w:r>
        <w:t xml:space="preserve">quả. </w:t>
      </w:r>
      <w:r>
        <w:t xml:space="preserve">Lắng </w:t>
      </w:r>
      <w:r>
        <w:t xml:space="preserve">nghe, </w:t>
      </w:r>
      <w:r>
        <w:rPr>
          <w:i/>
        </w:rPr>
        <w:t xml:space="preserve">uà </w:t>
      </w:r>
      <w:r>
        <w:t xml:space="preserve">khẽ </w:t>
      </w:r>
      <w:r>
        <w:t xml:space="preserve">gật </w:t>
      </w:r>
      <w:r>
        <w:rPr>
          <w:i/>
        </w:rPr>
        <w:t xml:space="preserve">đầu. </w:t>
      </w:r>
      <w:r>
        <w:t xml:space="preserve">Mưa </w:t>
      </w:r>
      <w:r>
        <w:rPr>
          <w:i/>
        </w:rPr>
        <w:t xml:space="preserve">to, </w:t>
      </w:r>
      <w:r>
        <w:t xml:space="preserve">uà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