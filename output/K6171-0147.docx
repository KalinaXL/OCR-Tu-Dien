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cốt </w:t>
      </w:r>
      <w:r>
        <w:rPr>
          <w:b/>
        </w:rPr>
        <w:t xml:space="preserve">khí,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cũng nói </w:t>
      </w:r>
      <w:r>
        <w:t xml:space="preserve">cốt </w:t>
      </w:r>
      <w:r>
        <w:rPr>
          <w:i/>
        </w:rPr>
        <w:t xml:space="preserve">khí </w:t>
      </w:r>
      <w:r>
        <w:t xml:space="preserve">muồng. </w:t>
      </w:r>
      <w:r>
        <w:t xml:space="preserve">Cây </w:t>
      </w:r>
      <w:r>
        <w:t xml:space="preserve">bụi </w:t>
      </w:r>
      <w:r>
        <w:t xml:space="preserve">nhỏ </w:t>
      </w:r>
      <w:r>
        <w:t xml:space="preserve">thuộc </w:t>
      </w:r>
      <w:r>
        <w:t xml:space="preserve">họ </w:t>
      </w:r>
      <w:r>
        <w:t xml:space="preserve">đậu, </w:t>
      </w:r>
      <w:r>
        <w:t xml:space="preserve">lá </w:t>
      </w:r>
      <w:r>
        <w:t xml:space="preserve">kép </w:t>
      </w:r>
      <w:r>
        <w:t xml:space="preserve">lông </w:t>
      </w:r>
      <w:r>
        <w:t xml:space="preserve">chim, </w:t>
      </w:r>
      <w:r>
        <w:t xml:space="preserve">hoa </w:t>
      </w:r>
      <w:r>
        <w:t xml:space="preserve">mọc </w:t>
      </w:r>
      <w:r>
        <w:t xml:space="preserve">thành </w:t>
      </w:r>
      <w:r>
        <w:t xml:space="preserve">chùm </w:t>
      </w:r>
      <w:r>
        <w:t xml:space="preserve">màu </w:t>
      </w:r>
      <w:r>
        <w:t xml:space="preserve">vàng </w:t>
      </w:r>
      <w:r>
        <w:t xml:space="preserve">nhạt, </w:t>
      </w:r>
      <w:r>
        <w:t xml:space="preserve">hạt </w:t>
      </w:r>
      <w:r>
        <w:t xml:space="preserve">dùng </w:t>
      </w:r>
      <w:r>
        <w:t xml:space="preserve">làm </w:t>
      </w:r>
      <w:r>
        <w:t xml:space="preserve">thuốc. </w:t>
      </w:r>
      <w:r>
        <w:rPr>
          <w:b/>
        </w:rPr>
        <w:t xml:space="preserve">2 </w:t>
      </w:r>
      <w:r>
        <w:t xml:space="preserve">Cây </w:t>
      </w:r>
      <w:r>
        <w:t xml:space="preserve">bụi </w:t>
      </w:r>
      <w:r>
        <w:t xml:space="preserve">thuộc </w:t>
      </w:r>
      <w:r>
        <w:t xml:space="preserve">họ </w:t>
      </w:r>
      <w:r>
        <w:t xml:space="preserve">đậu, </w:t>
      </w:r>
      <w:r>
        <w:t xml:space="preserve">lá </w:t>
      </w:r>
      <w:r>
        <w:t xml:space="preserve">kép </w:t>
      </w:r>
      <w:r>
        <w:t xml:space="preserve">lông </w:t>
      </w:r>
      <w:r>
        <w:t xml:space="preserve">chim, </w:t>
      </w:r>
      <w:r>
        <w:t xml:space="preserve">hoa </w:t>
      </w:r>
      <w:r>
        <w:t xml:space="preserve">mọc </w:t>
      </w:r>
      <w:r>
        <w:t xml:space="preserve">thành </w:t>
      </w:r>
      <w:r>
        <w:t xml:space="preserve">chùm </w:t>
      </w:r>
      <w:r>
        <w:t xml:space="preserve">màu </w:t>
      </w:r>
      <w:r>
        <w:t xml:space="preserve">trắng, </w:t>
      </w:r>
      <w:r>
        <w:t xml:space="preserve">trồng </w:t>
      </w:r>
      <w:r>
        <w:t xml:space="preserve">để </w:t>
      </w:r>
      <w:r>
        <w:t xml:space="preserve">cải </w:t>
      </w:r>
      <w:r>
        <w:t xml:space="preserve">tạo </w:t>
      </w:r>
      <w:r>
        <w:t xml:space="preserve">đất </w:t>
      </w:r>
      <w:r>
        <w:t xml:space="preserve">và </w:t>
      </w:r>
      <w:r>
        <w:t xml:space="preserve">làm </w:t>
      </w:r>
      <w:r>
        <w:t xml:space="preserve">phân </w:t>
      </w:r>
      <w:r>
        <w:t xml:space="preserve">xanh. </w:t>
      </w:r>
      <w:r>
        <w:br/>
      </w:r>
      <w:r>
        <w:rPr>
          <w:b/>
        </w:rPr>
        <w:t xml:space="preserve">cốt </w:t>
      </w:r>
      <w:r>
        <w:rPr>
          <w:b/>
        </w:rPr>
        <w:t xml:space="preserve">khí, </w:t>
      </w:r>
      <w:r>
        <w:rPr>
          <w:i/>
        </w:rPr>
        <w:t xml:space="preserve">danh từ </w:t>
      </w:r>
      <w:r>
        <w:t xml:space="preserve">Bệnh </w:t>
      </w:r>
      <w:r>
        <w:t xml:space="preserve">đau </w:t>
      </w:r>
      <w:r>
        <w:t xml:space="preserve">xương </w:t>
      </w:r>
      <w:r>
        <w:t xml:space="preserve">ở </w:t>
      </w:r>
      <w:r>
        <w:t xml:space="preserve">tay, </w:t>
      </w:r>
      <w:r>
        <w:t xml:space="preserve">chân. </w:t>
      </w:r>
      <w:r>
        <w:br/>
      </w:r>
      <w:r>
        <w:rPr>
          <w:b/>
        </w:rPr>
        <w:t xml:space="preserve">cốt </w:t>
      </w:r>
      <w:r>
        <w:rPr>
          <w:b/>
        </w:rPr>
        <w:t xml:space="preserve">khí </w:t>
      </w:r>
      <w:r>
        <w:rPr>
          <w:b/>
        </w:rPr>
        <w:t xml:space="preserve">muổng </w:t>
      </w:r>
      <w:r>
        <w:rPr>
          <w:i/>
        </w:rPr>
        <w:t xml:space="preserve">danh từ </w:t>
      </w:r>
      <w:r>
        <w:rPr>
          <w:i/>
        </w:rPr>
        <w:t xml:space="preserve">xem </w:t>
      </w:r>
      <w:r>
        <w:rPr>
          <w:i/>
        </w:rPr>
        <w:t xml:space="preserve">cốt </w:t>
      </w:r>
      <w:r>
        <w:t xml:space="preserve">khí; </w:t>
      </w:r>
      <w:r>
        <w:t xml:space="preserve">(nghĩa </w:t>
      </w:r>
      <w:r>
        <w:t xml:space="preserve">1). </w:t>
      </w:r>
      <w:r>
        <w:br/>
      </w:r>
      <w:r>
        <w:rPr>
          <w:b/>
        </w:rPr>
        <w:t xml:space="preserve">cốt </w:t>
      </w:r>
      <w:r>
        <w:rPr>
          <w:b/>
        </w:rPr>
        <w:t xml:space="preserve">liệu </w:t>
      </w:r>
      <w:r>
        <w:rPr>
          <w:i/>
        </w:rPr>
        <w:t xml:space="preserve">danh từ </w:t>
      </w:r>
      <w:r>
        <w:t xml:space="preserve">Vật </w:t>
      </w:r>
      <w:r>
        <w:t xml:space="preserve">liệu </w:t>
      </w:r>
      <w:r>
        <w:t xml:space="preserve">như </w:t>
      </w:r>
      <w:r>
        <w:t xml:space="preserve">cát, </w:t>
      </w:r>
      <w:r>
        <w:t xml:space="preserve">sỏi, </w:t>
      </w:r>
      <w:r>
        <w:t xml:space="preserve">đá </w:t>
      </w:r>
      <w:r>
        <w:t xml:space="preserve">trộn </w:t>
      </w:r>
      <w:r>
        <w:t xml:space="preserve">với </w:t>
      </w:r>
      <w:r>
        <w:t xml:space="preserve">chất </w:t>
      </w:r>
      <w:r>
        <w:t xml:space="preserve">kết </w:t>
      </w:r>
      <w:r>
        <w:t xml:space="preserve">dính </w:t>
      </w:r>
      <w:r>
        <w:t xml:space="preserve">để </w:t>
      </w:r>
      <w:r>
        <w:t xml:space="preserve">chế </w:t>
      </w:r>
      <w:r>
        <w:t xml:space="preserve">tạo </w:t>
      </w:r>
      <w:r>
        <w:t xml:space="preserve">vữa </w:t>
      </w:r>
      <w:r>
        <w:t xml:space="preserve">và </w:t>
      </w:r>
      <w:r>
        <w:t xml:space="preserve">bêtông. </w:t>
      </w:r>
      <w:r>
        <w:br/>
      </w:r>
      <w:r>
        <w:rPr>
          <w:b/>
        </w:rPr>
        <w:t xml:space="preserve">cốt </w:t>
      </w:r>
      <w:r>
        <w:rPr>
          <w:b/>
        </w:rPr>
        <w:t xml:space="preserve">lõi </w:t>
      </w:r>
      <w:r>
        <w:rPr>
          <w:i/>
        </w:rPr>
        <w:t xml:space="preserve">danh từ </w:t>
      </w:r>
      <w:r>
        <w:t xml:space="preserve">Cái </w:t>
      </w:r>
      <w:r>
        <w:t xml:space="preserve">quan </w:t>
      </w:r>
      <w:r>
        <w:t xml:space="preserve">trọng </w:t>
      </w:r>
      <w:r>
        <w:t xml:space="preserve">nhất, </w:t>
      </w:r>
      <w:r>
        <w:t xml:space="preserve">chủ </w:t>
      </w:r>
      <w:r>
        <w:t xml:space="preserve">yếu </w:t>
      </w:r>
      <w:r>
        <w:t xml:space="preserve">nhất. </w:t>
      </w:r>
      <w:r>
        <w:t xml:space="preserve">Cốt </w:t>
      </w:r>
      <w:r>
        <w:t xml:space="preserve">lõi </w:t>
      </w:r>
      <w:r>
        <w:rPr>
          <w:i/>
        </w:rPr>
        <w:t xml:space="preserve">của </w:t>
      </w:r>
      <w:r>
        <w:t xml:space="preserve">uấn </w:t>
      </w:r>
      <w:r>
        <w:rPr>
          <w:i/>
        </w:rPr>
        <w:t xml:space="preserve">đề. </w:t>
      </w:r>
      <w:r>
        <w:br/>
      </w:r>
      <w:r>
        <w:rPr>
          <w:b/>
        </w:rPr>
        <w:t xml:space="preserve">cốt </w:t>
      </w:r>
      <w:r>
        <w:rPr>
          <w:b/>
        </w:rPr>
        <w:t xml:space="preserve">mạc </w:t>
      </w:r>
      <w:r>
        <w:rPr>
          <w:i/>
        </w:rPr>
        <w:t xml:space="preserve">danh từ </w:t>
      </w:r>
      <w:r>
        <w:t xml:space="preserve">Màng </w:t>
      </w:r>
      <w:r>
        <w:t xml:space="preserve">xương. </w:t>
      </w:r>
      <w:r>
        <w:br/>
      </w:r>
      <w:r>
        <w:rPr>
          <w:b/>
        </w:rPr>
        <w:t xml:space="preserve">cốt </w:t>
      </w:r>
      <w:r>
        <w:rPr>
          <w:b/>
        </w:rPr>
        <w:t xml:space="preserve">nhục </w:t>
      </w:r>
      <w:r>
        <w:rPr>
          <w:i/>
        </w:rPr>
        <w:t xml:space="preserve">danh từ </w:t>
      </w:r>
      <w:r>
        <w:t xml:space="preserve">(cũ). </w:t>
      </w:r>
      <w:r>
        <w:t xml:space="preserve">Xương </w:t>
      </w:r>
      <w:r>
        <w:t xml:space="preserve">thịt; </w:t>
      </w:r>
      <w:r>
        <w:t xml:space="preserve">dùng </w:t>
      </w:r>
      <w:r>
        <w:t xml:space="preserve">để </w:t>
      </w:r>
      <w:r>
        <w:t xml:space="preserve">ví </w:t>
      </w:r>
      <w:r>
        <w:t xml:space="preserve">người </w:t>
      </w:r>
      <w:r>
        <w:t xml:space="preserve">ruột </w:t>
      </w:r>
      <w:r>
        <w:t xml:space="preserve">thịt, </w:t>
      </w:r>
      <w:r>
        <w:t xml:space="preserve">máu </w:t>
      </w:r>
      <w:r>
        <w:t xml:space="preserve">mủ. </w:t>
      </w:r>
      <w:r>
        <w:rPr>
          <w:i/>
        </w:rPr>
        <w:t xml:space="preserve">Tình </w:t>
      </w:r>
      <w:r>
        <w:rPr>
          <w:i/>
        </w:rPr>
        <w:t xml:space="preserve">cốt </w:t>
      </w:r>
      <w:r>
        <w:t xml:space="preserve">nhục. </w:t>
      </w:r>
      <w:r>
        <w:br/>
      </w:r>
      <w:r>
        <w:rPr>
          <w:b/>
        </w:rPr>
        <w:t xml:space="preserve">cốt </w:t>
      </w:r>
      <w:r>
        <w:rPr>
          <w:b/>
        </w:rPr>
        <w:t xml:space="preserve">nhục </w:t>
      </w:r>
      <w:r>
        <w:rPr>
          <w:b/>
        </w:rPr>
        <w:t xml:space="preserve">tương </w:t>
      </w:r>
      <w:r>
        <w:rPr>
          <w:b/>
        </w:rPr>
        <w:t xml:space="preserve">tàn </w:t>
      </w:r>
      <w:r>
        <w:t xml:space="preserve">Tả </w:t>
      </w:r>
      <w:r>
        <w:t xml:space="preserve">cảnh </w:t>
      </w:r>
      <w:r>
        <w:t xml:space="preserve">anh </w:t>
      </w:r>
      <w:r>
        <w:t xml:space="preserve">em </w:t>
      </w:r>
      <w:r>
        <w:t xml:space="preserve">một </w:t>
      </w:r>
      <w:r>
        <w:t xml:space="preserve">nhà, </w:t>
      </w:r>
      <w:r>
        <w:t xml:space="preserve">nhân </w:t>
      </w:r>
      <w:r>
        <w:t xml:space="preserve">dân </w:t>
      </w:r>
      <w:r>
        <w:t xml:space="preserve">một </w:t>
      </w:r>
      <w:r>
        <w:t xml:space="preserve">nước </w:t>
      </w:r>
      <w:r>
        <w:t xml:space="preserve">giết </w:t>
      </w:r>
      <w:r>
        <w:t xml:space="preserve">hại </w:t>
      </w:r>
      <w:r>
        <w:t xml:space="preserve">lẫn </w:t>
      </w:r>
      <w:r>
        <w:t xml:space="preserve">nhau. </w:t>
      </w:r>
      <w:r>
        <w:br/>
      </w:r>
      <w:r>
        <w:rPr>
          <w:b/>
        </w:rPr>
        <w:t xml:space="preserve">cốt </w:t>
      </w:r>
      <w:r>
        <w:rPr>
          <w:b/>
        </w:rPr>
        <w:t xml:space="preserve">sao </w:t>
      </w:r>
      <w:r>
        <w:t xml:space="preserve">Tổ </w:t>
      </w:r>
      <w:r>
        <w:t xml:space="preserve">hợp </w:t>
      </w:r>
      <w:r>
        <w:t xml:space="preserve">biểu </w:t>
      </w:r>
      <w:r>
        <w:t xml:space="preserve">thị </w:t>
      </w:r>
      <w:r>
        <w:t xml:space="preserve">điều </w:t>
      </w:r>
      <w:r>
        <w:t xml:space="preserve">sắp </w:t>
      </w:r>
      <w:r>
        <w:t xml:space="preserve">nêu </w:t>
      </w:r>
      <w:r>
        <w:t xml:space="preserve">ra </w:t>
      </w:r>
      <w:r>
        <w:t xml:space="preserve">mới </w:t>
      </w:r>
      <w:r>
        <w:t xml:space="preserve">là </w:t>
      </w:r>
      <w:r>
        <w:t xml:space="preserve">chủ </w:t>
      </w:r>
      <w:r>
        <w:t xml:space="preserve">yếu, </w:t>
      </w:r>
      <w:r>
        <w:t xml:space="preserve">là </w:t>
      </w:r>
      <w:r>
        <w:t xml:space="preserve">mục </w:t>
      </w:r>
      <w:r>
        <w:t xml:space="preserve">đích </w:t>
      </w:r>
      <w:r>
        <w:t xml:space="preserve">chính </w:t>
      </w:r>
      <w:r>
        <w:t xml:space="preserve">cần </w:t>
      </w:r>
      <w:r>
        <w:t xml:space="preserve">đạt </w:t>
      </w:r>
      <w:r>
        <w:t xml:space="preserve">cho </w:t>
      </w:r>
      <w:r>
        <w:t xml:space="preserve">được </w:t>
      </w:r>
      <w:r>
        <w:t xml:space="preserve">(và </w:t>
      </w:r>
      <w:r>
        <w:t xml:space="preserve">với </w:t>
      </w:r>
      <w:r>
        <w:t xml:space="preserve">điều </w:t>
      </w:r>
      <w:r>
        <w:t xml:space="preserve">kiện </w:t>
      </w:r>
      <w:r>
        <w:t xml:space="preserve">đó, </w:t>
      </w:r>
      <w:r>
        <w:t xml:space="preserve">điều </w:t>
      </w:r>
      <w:r>
        <w:t xml:space="preserve">khác </w:t>
      </w:r>
      <w:r>
        <w:t xml:space="preserve">được </w:t>
      </w:r>
      <w:r>
        <w:t xml:space="preserve">nói </w:t>
      </w:r>
      <w:r>
        <w:t xml:space="preserve">đến </w:t>
      </w:r>
      <w:r>
        <w:t xml:space="preserve">là </w:t>
      </w:r>
      <w:r>
        <w:t xml:space="preserve">không </w:t>
      </w:r>
      <w:r>
        <w:t xml:space="preserve">quan </w:t>
      </w:r>
      <w:r>
        <w:t xml:space="preserve">trọng </w:t>
      </w:r>
      <w:r>
        <w:t xml:space="preserve">gì). </w:t>
      </w:r>
      <w:r>
        <w:t xml:space="preserve">Cốt </w:t>
      </w:r>
      <w:r>
        <w:rPr>
          <w:i/>
        </w:rPr>
        <w:t xml:space="preserve">sao </w:t>
      </w:r>
      <w:r>
        <w:rPr>
          <w:i/>
        </w:rPr>
        <w:t xml:space="preserve">cho </w:t>
      </w:r>
      <w:r>
        <w:rPr>
          <w:i/>
        </w:rPr>
        <w:t xml:space="preserve">tốt, </w:t>
      </w:r>
      <w:r>
        <w:t xml:space="preserve">còn </w:t>
      </w:r>
      <w:r>
        <w:t xml:space="preserve">thì </w:t>
      </w:r>
      <w:r>
        <w:rPr>
          <w:i/>
        </w:rPr>
        <w:t xml:space="preserve">chậm </w:t>
      </w:r>
      <w:r>
        <w:t xml:space="preserve">một </w:t>
      </w:r>
      <w:r>
        <w:t xml:space="preserve">vài </w:t>
      </w:r>
      <w:r>
        <w:t xml:space="preserve">ngày </w:t>
      </w:r>
      <w:r>
        <w:t xml:space="preserve">cũng </w:t>
      </w:r>
      <w:r>
        <w:t xml:space="preserve">được. </w:t>
      </w:r>
      <w:r>
        <w:br/>
      </w:r>
      <w:r>
        <w:rPr>
          <w:b/>
        </w:rPr>
        <w:t xml:space="preserve">cốt </w:t>
      </w:r>
      <w:r>
        <w:rPr>
          <w:b/>
        </w:rPr>
        <w:t xml:space="preserve">truyện </w:t>
      </w:r>
      <w:r>
        <w:rPr>
          <w:i/>
        </w:rPr>
        <w:t xml:space="preserve">danh từ </w:t>
      </w:r>
      <w:r>
        <w:t xml:space="preserve">Hệ </w:t>
      </w:r>
      <w:r>
        <w:t xml:space="preserve">thống </w:t>
      </w:r>
      <w:r>
        <w:t xml:space="preserve">sự </w:t>
      </w:r>
      <w:r>
        <w:t xml:space="preserve">kiện </w:t>
      </w:r>
      <w:r>
        <w:t xml:space="preserve">làm </w:t>
      </w:r>
      <w:r>
        <w:t xml:space="preserve">nòng </w:t>
      </w:r>
      <w:r>
        <w:t xml:space="preserve">cốt </w:t>
      </w:r>
      <w:r>
        <w:t xml:space="preserve">cho </w:t>
      </w:r>
      <w:r>
        <w:t xml:space="preserve">sự </w:t>
      </w:r>
      <w:r>
        <w:t xml:space="preserve">diễn </w:t>
      </w:r>
      <w:r>
        <w:t xml:space="preserve">biến </w:t>
      </w:r>
      <w:r>
        <w:t xml:space="preserve">các </w:t>
      </w:r>
      <w:r>
        <w:t xml:space="preserve">mối </w:t>
      </w:r>
      <w:r>
        <w:t xml:space="preserve">quan </w:t>
      </w:r>
      <w:r>
        <w:t xml:space="preserve">hệ </w:t>
      </w:r>
      <w:r>
        <w:t xml:space="preserve">và </w:t>
      </w:r>
      <w:r>
        <w:t xml:space="preserve">sự </w:t>
      </w:r>
      <w:r>
        <w:t xml:space="preserve">phát </w:t>
      </w:r>
      <w:r>
        <w:t xml:space="preserve">triển </w:t>
      </w:r>
      <w:r>
        <w:t xml:space="preserve">của </w:t>
      </w:r>
      <w:r>
        <w:t xml:space="preserve">tính </w:t>
      </w:r>
      <w:r>
        <w:t xml:space="preserve">cách </w:t>
      </w:r>
      <w:r>
        <w:t xml:space="preserve">nhân </w:t>
      </w:r>
      <w:r>
        <w:t xml:space="preserve">vật </w:t>
      </w:r>
      <w:r>
        <w:t xml:space="preserve">trong </w:t>
      </w:r>
      <w:r>
        <w:t xml:space="preserve">tác </w:t>
      </w:r>
      <w:r>
        <w:t xml:space="preserve">phẩm </w:t>
      </w:r>
      <w:r>
        <w:t xml:space="preserve">văn </w:t>
      </w:r>
      <w:r>
        <w:t xml:space="preserve">học </w:t>
      </w:r>
      <w:r>
        <w:t xml:space="preserve">loại </w:t>
      </w:r>
      <w:r>
        <w:t xml:space="preserve">tự </w:t>
      </w:r>
      <w:r>
        <w:t xml:space="preserve">sự. </w:t>
      </w:r>
      <w:r>
        <w:t xml:space="preserve">Quyển </w:t>
      </w:r>
      <w:r>
        <w:t xml:space="preserve">tiểu </w:t>
      </w:r>
      <w:r>
        <w:t xml:space="preserve">thuyết </w:t>
      </w:r>
      <w:r>
        <w:t xml:space="preserve">có </w:t>
      </w:r>
      <w:r>
        <w:rPr>
          <w:i/>
        </w:rPr>
        <w:t xml:space="preserve">cốt </w:t>
      </w:r>
      <w:r>
        <w:rPr>
          <w:i/>
        </w:rPr>
        <w:t xml:space="preserve">truyện </w:t>
      </w:r>
      <w:r>
        <w:rPr>
          <w:i/>
        </w:rPr>
        <w:t xml:space="preserve">đơn </w:t>
      </w:r>
      <w:r>
        <w:t xml:space="preserve">giản. </w:t>
      </w:r>
      <w:r>
        <w:t xml:space="preserve">Cốt </w:t>
      </w:r>
      <w:r>
        <w:t xml:space="preserve">truyện </w:t>
      </w:r>
      <w:r>
        <w:t xml:space="preserve">của </w:t>
      </w:r>
      <w:r>
        <w:t xml:space="preserve">uở </w:t>
      </w:r>
      <w:r>
        <w:rPr>
          <w:i/>
        </w:rPr>
        <w:t xml:space="preserve">kịch. </w:t>
      </w:r>
      <w:r>
        <w:br/>
      </w:r>
      <w:r>
        <w:rPr>
          <w:b/>
        </w:rPr>
        <w:t xml:space="preserve">cốt </w:t>
      </w:r>
      <w:r>
        <w:rPr>
          <w:b/>
        </w:rPr>
        <w:t xml:space="preserve">tuỷ </w:t>
      </w:r>
      <w:r>
        <w:rPr>
          <w:i/>
        </w:rPr>
        <w:t xml:space="preserve">danh từ </w:t>
      </w:r>
      <w:r>
        <w:t xml:space="preserve">Tuỷ </w:t>
      </w:r>
      <w:r>
        <w:t xml:space="preserve">xương; </w:t>
      </w:r>
      <w:r>
        <w:t xml:space="preserve">thường </w:t>
      </w:r>
      <w:r>
        <w:t xml:space="preserve">dùng </w:t>
      </w:r>
      <w:r>
        <w:t xml:space="preserve">để </w:t>
      </w:r>
      <w:r>
        <w:t xml:space="preserve">ví </w:t>
      </w:r>
      <w:r>
        <w:t xml:space="preserve">phần </w:t>
      </w:r>
      <w:r>
        <w:t xml:space="preserve">cốt </w:t>
      </w:r>
      <w:r>
        <w:t xml:space="preserve">yếu </w:t>
      </w:r>
      <w:r>
        <w:t xml:space="preserve">bên </w:t>
      </w:r>
      <w:r>
        <w:t xml:space="preserve">trong. </w:t>
      </w:r>
      <w:r>
        <w:rPr>
          <w:i/>
        </w:rPr>
        <w:t xml:space="preserve">Phần </w:t>
      </w:r>
      <w:r>
        <w:rPr>
          <w:i/>
        </w:rPr>
        <w:t xml:space="preserve">cốt </w:t>
      </w:r>
      <w:r>
        <w:t xml:space="preserve">tuỷ </w:t>
      </w:r>
      <w:r>
        <w:rPr>
          <w:i/>
        </w:rPr>
        <w:t xml:space="preserve">của </w:t>
      </w:r>
      <w:r>
        <w:t xml:space="preserve">một </w:t>
      </w:r>
      <w:r>
        <w:t xml:space="preserve">học </w:t>
      </w:r>
      <w:r>
        <w:t xml:space="preserve">thuyết. </w:t>
      </w:r>
      <w:r>
        <w:br/>
      </w:r>
      <w:r>
        <w:rPr>
          <w:b/>
        </w:rPr>
        <w:t xml:space="preserve">cốt </w:t>
      </w:r>
      <w:r>
        <w:rPr>
          <w:b/>
        </w:rPr>
        <w:t xml:space="preserve">tử </w:t>
      </w:r>
      <w:r>
        <w:rPr>
          <w:i/>
        </w:rPr>
        <w:t xml:space="preserve">tính từ </w:t>
      </w:r>
      <w:r>
        <w:t xml:space="preserve">Chủ </w:t>
      </w:r>
      <w:r>
        <w:t xml:space="preserve">yếu </w:t>
      </w:r>
      <w:r>
        <w:t xml:space="preserve">nhất, </w:t>
      </w:r>
      <w:r>
        <w:t xml:space="preserve">cơ </w:t>
      </w:r>
      <w:r>
        <w:t xml:space="preserve">bản </w:t>
      </w:r>
      <w:r>
        <w:t xml:space="preserve">nhất. </w:t>
      </w:r>
      <w:r>
        <w:t xml:space="preserve">Vấn </w:t>
      </w:r>
      <w:r>
        <w:rPr>
          <w:i/>
        </w:rPr>
        <w:t xml:space="preserve">đề </w:t>
      </w:r>
      <w:r>
        <w:rPr>
          <w:i/>
        </w:rPr>
        <w:t xml:space="preserve">cốt </w:t>
      </w:r>
      <w:r>
        <w:t xml:space="preserve">tử. </w:t>
      </w:r>
      <w:r>
        <w:br/>
      </w:r>
      <w:r>
        <w:rPr>
          <w:b/>
        </w:rPr>
        <w:t xml:space="preserve">cốt </w:t>
      </w:r>
      <w:r>
        <w:rPr>
          <w:b/>
        </w:rPr>
        <w:t xml:space="preserve">yếu </w:t>
      </w:r>
      <w:r>
        <w:rPr>
          <w:i/>
        </w:rPr>
        <w:t xml:space="preserve">tính từ </w:t>
      </w:r>
      <w:r>
        <w:t xml:space="preserve">Chính </w:t>
      </w:r>
      <w:r>
        <w:t xml:space="preserve">và </w:t>
      </w:r>
      <w:r>
        <w:t xml:space="preserve">quan </w:t>
      </w:r>
      <w:r>
        <w:t xml:space="preserve">trọng </w:t>
      </w:r>
      <w:r>
        <w:t xml:space="preserve">nhất. </w:t>
      </w:r>
      <w:r>
        <w:rPr>
          <w:i/>
        </w:rPr>
        <w:t xml:space="preserve">Bộ </w:t>
      </w:r>
      <w:r>
        <w:t xml:space="preserve">phận </w:t>
      </w:r>
      <w:r>
        <w:t xml:space="preserve">cốt </w:t>
      </w:r>
      <w:r>
        <w:t xml:space="preserve">yếu. </w:t>
      </w:r>
      <w:r>
        <w:rPr>
          <w:i/>
        </w:rPr>
        <w:t xml:space="preserve">Vấn </w:t>
      </w:r>
      <w:r>
        <w:rPr>
          <w:i/>
        </w:rPr>
        <w:t xml:space="preserve">đề </w:t>
      </w:r>
      <w:r>
        <w:t xml:space="preserve">cốt </w:t>
      </w:r>
      <w:r>
        <w:t xml:space="preserve">yếu. </w:t>
      </w:r>
      <w:r>
        <w:br/>
      </w:r>
      <w:r>
        <w:rPr>
          <w:b/>
        </w:rPr>
        <w:t xml:space="preserve">cột,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Vật </w:t>
      </w:r>
      <w:r>
        <w:t xml:space="preserve">thường </w:t>
      </w:r>
      <w:r>
        <w:t xml:space="preserve">hình </w:t>
      </w:r>
      <w:r>
        <w:t xml:space="preserve">trụ </w:t>
      </w:r>
      <w:r>
        <w:t xml:space="preserve">tròn, </w:t>
      </w:r>
      <w:r>
        <w:t xml:space="preserve">được </w:t>
      </w:r>
      <w:r>
        <w:t xml:space="preserve">dựng </w:t>
      </w:r>
      <w:r>
        <w:t xml:space="preserve">thẳng </w:t>
      </w:r>
      <w:r>
        <w:t xml:space="preserve">đứng </w:t>
      </w:r>
      <w:r>
        <w:t xml:space="preserve">tại </w:t>
      </w:r>
      <w:r>
        <w:t xml:space="preserve">một </w:t>
      </w:r>
      <w:r>
        <w:t xml:space="preserve">chỗ </w:t>
      </w:r>
      <w:r>
        <w:t xml:space="preserve">cố </w:t>
      </w:r>
      <w:r>
        <w:t xml:space="preserve">định, </w:t>
      </w:r>
      <w:r>
        <w:t xml:space="preserve">dùng </w:t>
      </w:r>
      <w:r>
        <w:t xml:space="preserve">để </w:t>
      </w:r>
      <w:r>
        <w:t xml:space="preserve">chống </w:t>
      </w:r>
      <w:r>
        <w:t xml:space="preserve">đỡ, </w:t>
      </w:r>
      <w:r>
        <w:t xml:space="preserve">treo, </w:t>
      </w:r>
      <w:r>
        <w:t xml:space="preserve">mắc, </w:t>
      </w:r>
      <w:r>
        <w:t xml:space="preserve">v.v. </w:t>
      </w:r>
      <w:r>
        <w:t xml:space="preserve">Cột </w:t>
      </w:r>
      <w:r>
        <w:t xml:space="preserve">nhà. </w:t>
      </w:r>
      <w:r>
        <w:t xml:space="preserve">Cột </w:t>
      </w:r>
      <w:r>
        <w:rPr>
          <w:i/>
        </w:rPr>
        <w:t xml:space="preserve">buồm. </w:t>
      </w:r>
      <w:r>
        <w:rPr>
          <w:i/>
        </w:rPr>
        <w:t xml:space="preserve">Cột </w:t>
      </w:r>
      <w:r>
        <w:t xml:space="preserve">điện. </w:t>
      </w:r>
      <w:r>
        <w:rPr>
          <w:b/>
        </w:rPr>
        <w:t xml:space="preserve">2 </w:t>
      </w:r>
      <w:r>
        <w:t xml:space="preserve">Khối </w:t>
      </w:r>
      <w:r>
        <w:t xml:space="preserve">chất </w:t>
      </w:r>
      <w:r>
        <w:t xml:space="preserve">lỏng </w:t>
      </w:r>
      <w:r>
        <w:t xml:space="preserve">hoặc </w:t>
      </w:r>
      <w:r>
        <w:t xml:space="preserve">chất </w:t>
      </w:r>
      <w:r>
        <w:t xml:space="preserve">khí </w:t>
      </w:r>
      <w:r>
        <w:t xml:space="preserve">có </w:t>
      </w:r>
      <w:r>
        <w:t xml:space="preserve">hình </w:t>
      </w:r>
      <w:r>
        <w:t xml:space="preserve">thẳng </w:t>
      </w:r>
      <w:r>
        <w:t xml:space="preserve">đứng </w:t>
      </w:r>
      <w:r>
        <w:t xml:space="preserve">giống </w:t>
      </w:r>
      <w:r>
        <w:t xml:space="preserve">hình </w:t>
      </w:r>
      <w:r>
        <w:t xml:space="preserve">cái </w:t>
      </w:r>
      <w:r>
        <w:t xml:space="preserve">cột. </w:t>
      </w:r>
      <w:r>
        <w:t xml:space="preserve">Cột </w:t>
      </w:r>
      <w:r>
        <w:t xml:space="preserve">thuỷ </w:t>
      </w:r>
      <w:r>
        <w:t xml:space="preserve">ngân </w:t>
      </w:r>
      <w:r>
        <w:rPr>
          <w:i/>
        </w:rPr>
        <w:t xml:space="preserve">trong </w:t>
      </w:r>
      <w:r>
        <w:rPr>
          <w:i/>
        </w:rPr>
        <w:t xml:space="preserve">ống </w:t>
      </w:r>
      <w:r>
        <w:rPr>
          <w:i/>
        </w:rPr>
        <w:t xml:space="preserve">nghiệm. </w:t>
      </w:r>
      <w:r>
        <w:rPr>
          <w:i/>
        </w:rPr>
        <w:t xml:space="preserve">Cột </w:t>
      </w:r>
      <w:r>
        <w:rPr>
          <w:i/>
        </w:rPr>
        <w:t xml:space="preserve">khói </w:t>
      </w:r>
      <w:r>
        <w:rPr>
          <w:i/>
        </w:rPr>
        <w:t xml:space="preserve">đen. </w:t>
      </w:r>
      <w:r>
        <w:rPr>
          <w:b/>
        </w:rPr>
        <w:t xml:space="preserve">3 </w:t>
      </w:r>
      <w:r>
        <w:t xml:space="preserve">Phần </w:t>
      </w:r>
      <w:r>
        <w:t xml:space="preserve">sắp </w:t>
      </w:r>
      <w:r>
        <w:t xml:space="preserve">xếp </w:t>
      </w:r>
      <w:r>
        <w:t xml:space="preserve">thành </w:t>
      </w:r>
      <w:r>
        <w:t xml:space="preserve">từng </w:t>
      </w:r>
      <w:r>
        <w:t xml:space="preserve">khoảng </w:t>
      </w:r>
      <w:r>
        <w:t xml:space="preserve">chia </w:t>
      </w:r>
      <w:r>
        <w:t xml:space="preserve">theo </w:t>
      </w:r>
      <w:r>
        <w:t xml:space="preserve">chiều </w:t>
      </w:r>
      <w:r>
        <w:rPr>
          <w:i/>
        </w:rPr>
        <w:t xml:space="preserve">dọc </w:t>
      </w:r>
      <w:r>
        <w:t xml:space="preserve">trên </w:t>
      </w:r>
      <w:r>
        <w:t xml:space="preserve">trang </w:t>
      </w:r>
      <w:r>
        <w:t xml:space="preserve">giấy </w:t>
      </w:r>
      <w:r>
        <w:t xml:space="preserve">viết, </w:t>
      </w:r>
      <w:r>
        <w:t xml:space="preserve">giấy </w:t>
      </w:r>
      <w:r>
        <w:t xml:space="preserve">in. </w:t>
      </w:r>
      <w:r>
        <w:rPr>
          <w:i/>
        </w:rPr>
        <w:t xml:space="preserve">Bảng </w:t>
      </w:r>
      <w:r>
        <w:t xml:space="preserve">thống </w:t>
      </w:r>
      <w:r>
        <w:rPr>
          <w:i/>
        </w:rPr>
        <w:t xml:space="preserve">kê </w:t>
      </w:r>
      <w:r>
        <w:rPr>
          <w:i/>
        </w:rPr>
        <w:t xml:space="preserve">có </w:t>
      </w:r>
      <w:r>
        <w:rPr>
          <w:i/>
        </w:rPr>
        <w:t xml:space="preserve">nhiều </w:t>
      </w:r>
      <w:r>
        <w:t xml:space="preserve">cột. </w:t>
      </w:r>
      <w:r>
        <w:t xml:space="preserve">Cột </w:t>
      </w:r>
      <w:r>
        <w:rPr>
          <w:i/>
        </w:rPr>
        <w:t xml:space="preserve">báo. </w:t>
      </w:r>
      <w:r>
        <w:br/>
      </w:r>
      <w:r>
        <w:rPr>
          <w:b/>
        </w:rPr>
        <w:t xml:space="preserve">cột,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(phương ngữ). </w:t>
      </w:r>
      <w:r>
        <w:t xml:space="preserve">Buộc. </w:t>
      </w:r>
      <w:r>
        <w:rPr>
          <w:b/>
        </w:rPr>
        <w:t xml:space="preserve">2 </w:t>
      </w:r>
      <w:r>
        <w:t xml:space="preserve">Làm </w:t>
      </w:r>
      <w:r>
        <w:t xml:space="preserve">cho </w:t>
      </w:r>
      <w:r>
        <w:t xml:space="preserve">bị </w:t>
      </w:r>
      <w:r>
        <w:t xml:space="preserve">gắn </w:t>
      </w:r>
      <w:r>
        <w:t xml:space="preserve">chặt </w:t>
      </w:r>
      <w:r>
        <w:t xml:space="preserve">vào </w:t>
      </w:r>
      <w:r>
        <w:t xml:space="preserve">cái </w:t>
      </w:r>
      <w:r>
        <w:t xml:space="preserve">gì </w:t>
      </w:r>
      <w:r>
        <w:t xml:space="preserve">làm </w:t>
      </w:r>
      <w:r>
        <w:t xml:space="preserve">mất </w:t>
      </w:r>
      <w:r>
        <w:t xml:space="preserve">tự </w:t>
      </w:r>
      <w:r>
        <w:t xml:space="preserve">do </w:t>
      </w:r>
      <w:r>
        <w:t xml:space="preserve">hoạt </w:t>
      </w:r>
      <w:r>
        <w:t xml:space="preserve">động. </w:t>
      </w:r>
      <w:r>
        <w:t xml:space="preserve">Bị </w:t>
      </w:r>
      <w:r>
        <w:rPr>
          <w:i/>
        </w:rPr>
        <w:t xml:space="preserve">cột </w:t>
      </w:r>
      <w:r>
        <w:rPr>
          <w:i/>
        </w:rPr>
        <w:t xml:space="preserve">chặt </w:t>
      </w:r>
      <w:r>
        <w:rPr>
          <w:i/>
        </w:rPr>
        <w:t xml:space="preserve">uào </w:t>
      </w:r>
      <w:r>
        <w:rPr>
          <w:i/>
        </w:rPr>
        <w:t xml:space="preserve">lễ </w:t>
      </w:r>
      <w:r>
        <w:rPr>
          <w:i/>
        </w:rPr>
        <w:t xml:space="preserve">giáo </w:t>
      </w:r>
      <w:r>
        <w:t xml:space="preserve">phong </w:t>
      </w:r>
      <w:r>
        <w:rPr>
          <w:i/>
        </w:rPr>
        <w:t xml:space="preserve">kiến. </w:t>
      </w:r>
      <w:r>
        <w:br/>
      </w:r>
      <w:r>
        <w:rPr>
          <w:b/>
        </w:rPr>
        <w:t xml:space="preserve">cột </w:t>
      </w:r>
      <w:r>
        <w:rPr>
          <w:b/>
        </w:rPr>
        <w:t xml:space="preserve">hiệu </w:t>
      </w:r>
      <w:r>
        <w:rPr>
          <w:i/>
        </w:rPr>
        <w:t xml:space="preserve">danh từ </w:t>
      </w:r>
      <w:r>
        <w:t xml:space="preserve">Cột </w:t>
      </w:r>
      <w:r>
        <w:t xml:space="preserve">chôn </w:t>
      </w:r>
      <w:r>
        <w:t xml:space="preserve">cạnh </w:t>
      </w:r>
      <w:r>
        <w:t xml:space="preserve">đường </w:t>
      </w:r>
      <w:r>
        <w:t xml:space="preserve">trên </w:t>
      </w:r>
      <w:r>
        <w:t xml:space="preserve">có </w:t>
      </w:r>
      <w:r>
        <w:t xml:space="preserve">tín </w:t>
      </w:r>
      <w:r>
        <w:t xml:space="preserve">hiệu </w:t>
      </w:r>
      <w:r>
        <w:t xml:space="preserve">giao </w:t>
      </w:r>
      <w:r>
        <w:t xml:space="preserve">thông </w:t>
      </w:r>
      <w:r>
        <w:t xml:space="preserve">để </w:t>
      </w:r>
      <w:r>
        <w:t xml:space="preserve">chỉ </w:t>
      </w:r>
      <w:r>
        <w:t xml:space="preserve">huy </w:t>
      </w:r>
      <w:r>
        <w:t xml:space="preserve">tàu </w:t>
      </w:r>
      <w:r>
        <w:t xml:space="preserve">xe </w:t>
      </w:r>
      <w:r>
        <w:t xml:space="preserve">và </w:t>
      </w:r>
      <w:r>
        <w:t xml:space="preserve">người </w:t>
      </w:r>
      <w:r>
        <w:t xml:space="preserve">đi </w:t>
      </w:r>
      <w:r>
        <w:t xml:space="preserve">lại </w:t>
      </w:r>
      <w:r>
        <w:t xml:space="preserve">an </w:t>
      </w:r>
      <w:r>
        <w:t xml:space="preserve">toàn. </w:t>
      </w:r>
      <w:r>
        <w:br/>
      </w:r>
      <w:r>
        <w:rPr>
          <w:b/>
        </w:rPr>
        <w:t xml:space="preserve">cột </w:t>
      </w:r>
      <w:r>
        <w:rPr>
          <w:b/>
        </w:rPr>
        <w:t xml:space="preserve">số </w:t>
      </w:r>
      <w:r>
        <w:rPr>
          <w:i/>
        </w:rPr>
        <w:t xml:space="preserve">danh từ </w:t>
      </w:r>
      <w:r>
        <w:t xml:space="preserve">(khẩu ngữ). </w:t>
      </w:r>
      <w:r>
        <w:t xml:space="preserve">Cột </w:t>
      </w:r>
      <w:r>
        <w:t xml:space="preserve">kilomet; </w:t>
      </w:r>
      <w:r>
        <w:t xml:space="preserve">cột </w:t>
      </w:r>
      <w:r>
        <w:t xml:space="preserve">cây </w:t>
      </w:r>
      <w:r>
        <w:t xml:space="preserve">số </w:t>
      </w:r>
      <w:r>
        <w:t xml:space="preserve">(nói </w:t>
      </w:r>
      <w:r>
        <w:t xml:space="preserve">tắt). </w:t>
      </w:r>
      <w:r>
        <w:br/>
      </w:r>
      <w:r>
        <w:rPr>
          <w:b/>
        </w:rPr>
        <w:t xml:space="preserve">cột </w:t>
      </w:r>
      <w:r>
        <w:rPr>
          <w:b/>
        </w:rPr>
        <w:t xml:space="preserve">sống </w:t>
      </w:r>
      <w:r>
        <w:rPr>
          <w:i/>
        </w:rPr>
        <w:t xml:space="preserve">danh từ </w:t>
      </w:r>
      <w:r>
        <w:t xml:space="preserve">Xương </w:t>
      </w:r>
      <w:r>
        <w:t xml:space="preserve">gồm </w:t>
      </w:r>
      <w:r>
        <w:t xml:space="preserve">nhiều </w:t>
      </w:r>
      <w:r>
        <w:t xml:space="preserve">đốt </w:t>
      </w:r>
      <w:r>
        <w:t xml:space="preserve">nằm </w:t>
      </w:r>
      <w:r>
        <w:rPr>
          <w:i/>
        </w:rPr>
        <w:t xml:space="preserve">dọc </w:t>
      </w:r>
      <w:r>
        <w:t xml:space="preserve">hmg </w:t>
      </w:r>
      <w:r>
        <w:t xml:space="preserve">động </w:t>
      </w:r>
      <w:r>
        <w:t xml:space="preserve">vật </w:t>
      </w:r>
      <w:r>
        <w:t xml:space="preserve">có </w:t>
      </w:r>
      <w:r>
        <w:t xml:space="preserve">xương </w:t>
      </w:r>
      <w:r>
        <w:t xml:space="preserve">sống; </w:t>
      </w:r>
      <w:r>
        <w:t xml:space="preserve">cột </w:t>
      </w:r>
      <w:r>
        <w:t xml:space="preserve">xương </w:t>
      </w:r>
      <w:r>
        <w:t xml:space="preserve">sống </w:t>
      </w:r>
      <w:r>
        <w:t xml:space="preserve">(nói </w:t>
      </w:r>
      <w:r>
        <w:t xml:space="preserve">tắt). </w:t>
      </w:r>
      <w:r>
        <w:rPr>
          <w:i/>
        </w:rPr>
        <w:t xml:space="preserve">Bị </w:t>
      </w:r>
      <w:r>
        <w:rPr>
          <w:i/>
        </w:rPr>
        <w:t xml:space="preserve">uẹo </w:t>
      </w:r>
      <w:r>
        <w:rPr>
          <w:i/>
        </w:rPr>
        <w:t xml:space="preserve">cột </w:t>
      </w:r>
      <w:r>
        <w:t xml:space="preserve">sống. </w:t>
      </w:r>
      <w:r>
        <w:br/>
      </w:r>
      <w:r>
        <w:rPr>
          <w:b/>
        </w:rPr>
        <w:t xml:space="preserve">cột </w:t>
      </w:r>
      <w:r>
        <w:rPr>
          <w:b/>
        </w:rPr>
        <w:t xml:space="preserve">thu </w:t>
      </w:r>
      <w:r>
        <w:rPr>
          <w:b/>
        </w:rPr>
        <w:t xml:space="preserve">lôi </w:t>
      </w:r>
      <w:r>
        <w:rPr>
          <w:i/>
        </w:rPr>
        <w:t xml:space="preserve">danh từ </w:t>
      </w:r>
      <w:r>
        <w:t xml:space="preserve">Cột </w:t>
      </w:r>
      <w:r>
        <w:t xml:space="preserve">kim </w:t>
      </w:r>
      <w:r>
        <w:t xml:space="preserve">loại </w:t>
      </w:r>
      <w:r>
        <w:t xml:space="preserve">tiếp </w:t>
      </w:r>
      <w:r>
        <w:t xml:space="preserve">đất, </w:t>
      </w:r>
      <w:r>
        <w:t xml:space="preserve">đặt </w:t>
      </w:r>
      <w:r>
        <w:t xml:space="preserve">thẳng </w:t>
      </w:r>
      <w:r>
        <w:t xml:space="preserve">đứng </w:t>
      </w:r>
      <w:r>
        <w:t xml:space="preserve">trên </w:t>
      </w:r>
      <w:r>
        <w:t xml:space="preserve">công </w:t>
      </w:r>
      <w:r>
        <w:t xml:space="preserve">trình </w:t>
      </w:r>
      <w:r>
        <w:t xml:space="preserve">xây </w:t>
      </w:r>
      <w:r>
        <w:t xml:space="preserve">dựng </w:t>
      </w:r>
      <w:r>
        <w:t xml:space="preserve">để </w:t>
      </w:r>
      <w:r>
        <w:t xml:space="preserve">bảo </w:t>
      </w:r>
      <w:r>
        <w:t xml:space="preserve">vệ </w:t>
      </w:r>
      <w:r>
        <w:t xml:space="preserve">công </w:t>
      </w:r>
      <w:r>
        <w:t xml:space="preserve">trình </w:t>
      </w:r>
      <w:r>
        <w:t xml:space="preserve">khỏi </w:t>
      </w:r>
      <w:r>
        <w:t xml:space="preserve">bị </w:t>
      </w:r>
      <w:r>
        <w:t xml:space="preserve">tác </w:t>
      </w:r>
      <w:r>
        <w:t xml:space="preserve">động </w:t>
      </w:r>
      <w:r>
        <w:t xml:space="preserve">trực </w:t>
      </w:r>
      <w:r>
        <w:t xml:space="preserve">tiếp </w:t>
      </w:r>
      <w:r>
        <w:t xml:space="preserve">của </w:t>
      </w:r>
      <w:r>
        <w:t xml:space="preserve">sét. </w:t>
      </w:r>
      <w:r>
        <w:br/>
      </w:r>
      <w:r>
        <w:rPr>
          <w:b/>
        </w:rPr>
        <w:t xml:space="preserve">cột </w:t>
      </w:r>
      <w:r>
        <w:rPr>
          <w:b/>
        </w:rPr>
        <w:t xml:space="preserve">trụ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Cột </w:t>
      </w:r>
      <w:r>
        <w:t xml:space="preserve">lớn, </w:t>
      </w:r>
      <w:r>
        <w:t xml:space="preserve">vững </w:t>
      </w:r>
      <w:r>
        <w:t xml:space="preserve">chắc, </w:t>
      </w:r>
      <w:r>
        <w:t xml:space="preserve">để </w:t>
      </w:r>
      <w:r>
        <w:t xml:space="preserve">chống </w:t>
      </w:r>
      <w:r>
        <w:t xml:space="preserve">đỡ </w:t>
      </w:r>
      <w:r>
        <w:t xml:space="preserve">vật </w:t>
      </w:r>
      <w:r>
        <w:t xml:space="preserve">nặng. </w:t>
      </w:r>
      <w:r>
        <w:t xml:space="preserve">Cột </w:t>
      </w:r>
      <w:r>
        <w:t xml:space="preserve">trụ </w:t>
      </w:r>
      <w:r>
        <w:t xml:space="preserve">bằng </w:t>
      </w:r>
      <w:r>
        <w:rPr>
          <w:i/>
        </w:rPr>
        <w:t xml:space="preserve">đá. </w:t>
      </w:r>
      <w:r>
        <w:rPr>
          <w:b/>
        </w:rPr>
        <w:t xml:space="preserve">2 </w:t>
      </w:r>
      <w:r>
        <w:t xml:space="preserve">(ít dùng). </w:t>
      </w:r>
      <w:r>
        <w:t xml:space="preserve">Như </w:t>
      </w:r>
      <w:r>
        <w:t xml:space="preserve">cột </w:t>
      </w:r>
      <w:r>
        <w:t xml:space="preserve">xăng </w:t>
      </w:r>
      <w:r>
        <w:t xml:space="preserve">danh từ </w:t>
      </w:r>
      <w:r>
        <w:t xml:space="preserve">Thiết </w:t>
      </w:r>
      <w:r>
        <w:t xml:space="preserve">bị </w:t>
      </w:r>
      <w:r>
        <w:t xml:space="preserve">bơm </w:t>
      </w:r>
      <w:r>
        <w:t xml:space="preserve">để </w:t>
      </w:r>
      <w:r>
        <w:t xml:space="preserve">giao </w:t>
      </w:r>
      <w:r>
        <w:t xml:space="preserve">xăng </w:t>
      </w:r>
      <w:r>
        <w:t xml:space="preserve">và </w:t>
      </w:r>
      <w:r>
        <w:t xml:space="preserve">các </w:t>
      </w:r>
      <w:r>
        <w:t xml:space="preserve">loại </w:t>
      </w:r>
      <w:r>
        <w:t xml:space="preserve">nhiên </w:t>
      </w:r>
      <w:r>
        <w:t xml:space="preserve">liệu </w:t>
      </w:r>
      <w:r>
        <w:t xml:space="preserve">lỏng </w:t>
      </w:r>
      <w:r>
        <w:t xml:space="preserve">dùng </w:t>
      </w:r>
      <w:r>
        <w:t xml:space="preserve">cho </w:t>
      </w:r>
      <w:r>
        <w:t xml:space="preserve">ôtô, </w:t>
      </w:r>
      <w:r>
        <w:t xml:space="preserve">các </w:t>
      </w:r>
      <w:r>
        <w:t xml:space="preserve">xe </w:t>
      </w:r>
      <w:r>
        <w:t xml:space="preserve">cơ </w:t>
      </w:r>
      <w:r>
        <w:t xml:space="preserve">giới </w:t>
      </w:r>
      <w:r>
        <w:t xml:space="preserve">nói </w:t>
      </w:r>
      <w:r>
        <w:t xml:space="preserve">chung. </w:t>
      </w:r>
      <w:r>
        <w:br/>
      </w:r>
      <w:r>
        <w:rPr>
          <w:b/>
        </w:rPr>
        <w:t xml:space="preserve">côtang </w:t>
      </w:r>
      <w:r>
        <w:rPr>
          <w:i/>
        </w:rPr>
        <w:t xml:space="preserve">xem </w:t>
      </w:r>
      <w:r>
        <w:rPr>
          <w:i/>
        </w:rPr>
        <w:t xml:space="preserve">cotang. </w:t>
      </w:r>
      <w:r>
        <w:br/>
      </w:r>
      <w:r>
        <w:rPr>
          <w:b/>
        </w:rPr>
        <w:t xml:space="preserve">côtông </w:t>
      </w:r>
      <w:r>
        <w:rPr>
          <w:i/>
        </w:rPr>
        <w:t xml:space="preserve">xem </w:t>
      </w:r>
      <w:r>
        <w:t xml:space="preserve">cotton. </w:t>
      </w:r>
      <w:r>
        <w:br/>
      </w:r>
      <w:r>
        <w:rPr>
          <w:b/>
        </w:rPr>
        <w:t xml:space="preserve">cơ, </w:t>
      </w:r>
      <w:r>
        <w:rPr>
          <w:i/>
        </w:rPr>
        <w:t xml:space="preserve">danh từ </w:t>
      </w:r>
      <w:r>
        <w:t xml:space="preserve">Bộ </w:t>
      </w:r>
      <w:r>
        <w:t xml:space="preserve">phận </w:t>
      </w:r>
      <w:r>
        <w:t xml:space="preserve">của </w:t>
      </w:r>
      <w:r>
        <w:t xml:space="preserve">cơ </w:t>
      </w:r>
      <w:r>
        <w:t xml:space="preserve">thể </w:t>
      </w:r>
      <w:r>
        <w:t xml:space="preserve">có </w:t>
      </w:r>
      <w:r>
        <w:t xml:space="preserve">thể </w:t>
      </w:r>
      <w:r>
        <w:t xml:space="preserve">co </w:t>
      </w:r>
      <w:r>
        <w:t xml:space="preserve">dãn </w:t>
      </w:r>
      <w:r>
        <w:t xml:space="preserve">để </w:t>
      </w:r>
      <w:r>
        <w:t xml:space="preserve">làm </w:t>
      </w:r>
      <w:r>
        <w:t xml:space="preserve">các </w:t>
      </w:r>
      <w:r>
        <w:t xml:space="preserve">cơ </w:t>
      </w:r>
      <w:r>
        <w:t xml:space="preserve">quan </w:t>
      </w:r>
      <w:r>
        <w:t xml:space="preserve">khác </w:t>
      </w:r>
      <w:r>
        <w:t xml:space="preserve">cử </w:t>
      </w:r>
      <w:r>
        <w:t xml:space="preserve">động. </w:t>
      </w:r>
      <w:r>
        <w:t xml:space="preserve">Sự </w:t>
      </w:r>
      <w:r>
        <w:t xml:space="preserve">co </w:t>
      </w:r>
      <w:r>
        <w:rPr>
          <w:i/>
        </w:rPr>
        <w:t xml:space="preserve">bóp </w:t>
      </w:r>
      <w:r>
        <w:rPr>
          <w:i/>
        </w:rPr>
        <w:t xml:space="preserve">của </w:t>
      </w:r>
      <w:r>
        <w:rPr>
          <w:i/>
        </w:rPr>
        <w:t xml:space="preserve">cơ </w:t>
      </w:r>
      <w:r>
        <w:rPr>
          <w:i/>
        </w:rPr>
        <w:t xml:space="preserve">tim. </w:t>
      </w:r>
      <w:r>
        <w:br/>
      </w:r>
      <w:r>
        <w:rPr>
          <w:b/>
        </w:rPr>
        <w:t xml:space="preserve">cơ,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Đơn </w:t>
      </w:r>
      <w:r>
        <w:t xml:space="preserve">vị </w:t>
      </w:r>
      <w:r>
        <w:t xml:space="preserve">quân </w:t>
      </w:r>
      <w:r>
        <w:t xml:space="preserve">đội </w:t>
      </w:r>
      <w:r>
        <w:t xml:space="preserve">địa </w:t>
      </w:r>
      <w:r>
        <w:t xml:space="preserve">phương </w:t>
      </w:r>
      <w:r>
        <w:t xml:space="preserve">thời </w:t>
      </w:r>
      <w:r>
        <w:t xml:space="preserve">phong </w:t>
      </w:r>
      <w:r>
        <w:t xml:space="preserve">kiến, </w:t>
      </w:r>
      <w:r>
        <w:t xml:space="preserve">số </w:t>
      </w:r>
      <w:r>
        <w:t xml:space="preserve">quân </w:t>
      </w:r>
      <w:r>
        <w:t xml:space="preserve">không </w:t>
      </w:r>
      <w:r>
        <w:t xml:space="preserve">cố </w:t>
      </w:r>
      <w:r>
        <w:t xml:space="preserve">định </w:t>
      </w:r>
      <w:r>
        <w:t xml:space="preserve">(có </w:t>
      </w:r>
      <w:r>
        <w:t xml:space="preserve">khi </w:t>
      </w:r>
      <w:r>
        <w:t xml:space="preserve">mười </w:t>
      </w:r>
      <w:r>
        <w:t xml:space="preserve">người, </w:t>
      </w:r>
      <w:r>
        <w:t xml:space="preserve">có </w:t>
      </w:r>
      <w:r>
        <w:t xml:space="preserve">khi </w:t>
      </w:r>
      <w:r>
        <w:t xml:space="preserve">đến </w:t>
      </w:r>
      <w:r>
        <w:t xml:space="preserve">ba </w:t>
      </w:r>
      <w:r>
        <w:t xml:space="preserve">bốn </w:t>
      </w:r>
      <w:r>
        <w:t xml:space="preserve">trăm). </w:t>
      </w:r>
      <w:r>
        <w:rPr>
          <w:b/>
        </w:rPr>
        <w:t xml:space="preserve">2 </w:t>
      </w:r>
      <w:r>
        <w:t xml:space="preserve">Lính </w:t>
      </w:r>
      <w:r>
        <w:t xml:space="preserve">của </w:t>
      </w:r>
      <w:r>
        <w:t xml:space="preserve">triều </w:t>
      </w:r>
      <w:r>
        <w:t xml:space="preserve">đình </w:t>
      </w:r>
      <w:r>
        <w:t xml:space="preserve">nhà </w:t>
      </w:r>
      <w:r>
        <w:t xml:space="preserve">Nguyễn </w:t>
      </w:r>
      <w:r>
        <w:t xml:space="preserve">dưới </w:t>
      </w:r>
      <w:r>
        <w:t xml:space="preserve">thời </w:t>
      </w:r>
      <w:r>
        <w:t xml:space="preserve">thực </w:t>
      </w:r>
      <w:r>
        <w:t xml:space="preserve">dân </w:t>
      </w:r>
      <w:r>
        <w:t xml:space="preserve">Pháp, </w:t>
      </w:r>
      <w:r>
        <w:t xml:space="preserve">chuyên </w:t>
      </w:r>
      <w:r>
        <w:t xml:space="preserve">canh </w:t>
      </w:r>
      <w:r>
        <w:t xml:space="preserve">gác </w:t>
      </w:r>
      <w:r>
        <w:t xml:space="preserve">và </w:t>
      </w:r>
      <w:r>
        <w:t xml:space="preserve">phục </w:t>
      </w:r>
      <w:r>
        <w:t xml:space="preserve">dịch </w:t>
      </w:r>
      <w:r>
        <w:t xml:space="preserve">trong </w:t>
      </w:r>
      <w:r>
        <w:t xml:space="preserve">dinh </w:t>
      </w:r>
      <w:r>
        <w:t xml:space="preserve">thự </w:t>
      </w:r>
      <w:r>
        <w:t xml:space="preserve">quan </w:t>
      </w:r>
      <w:r>
        <w:t xml:space="preserve">lại. </w:t>
      </w:r>
      <w:r>
        <w:rPr>
          <w:i/>
        </w:rPr>
        <w:t xml:space="preserve">Lính </w:t>
      </w:r>
      <w:r>
        <w:rPr>
          <w:i/>
        </w:rPr>
        <w:t xml:space="preserve">cơ. </w:t>
      </w:r>
      <w:r>
        <w:t xml:space="preserve">Cai </w:t>
      </w:r>
      <w:r>
        <w:rPr>
          <w:i/>
        </w:rPr>
        <w:t xml:space="preserve">cơ. </w:t>
      </w:r>
      <w:r>
        <w:br/>
      </w:r>
      <w:r>
        <w:rPr>
          <w:b/>
        </w:rPr>
        <w:t xml:space="preserve">cơ, </w:t>
      </w:r>
      <w:r>
        <w:rPr>
          <w:i/>
        </w:rPr>
        <w:t xml:space="preserve">danh từ </w:t>
      </w:r>
      <w:r>
        <w:t xml:space="preserve">Đường </w:t>
      </w:r>
      <w:r>
        <w:t xml:space="preserve">nhỏ </w:t>
      </w:r>
      <w:r>
        <w:t xml:space="preserve">chạy </w:t>
      </w:r>
      <w:r>
        <w:t xml:space="preserve">dọc </w:t>
      </w:r>
      <w:r>
        <w:t xml:space="preserve">trên </w:t>
      </w:r>
      <w:r>
        <w:t xml:space="preserve">mái </w:t>
      </w:r>
      <w:r>
        <w:t xml:space="preserve">đập, </w:t>
      </w:r>
      <w:r>
        <w:t xml:space="preserve">mái </w:t>
      </w:r>
      <w:r>
        <w:t xml:space="preserve">đê. </w:t>
      </w:r>
      <w:r>
        <w:br/>
      </w:r>
      <w:r>
        <w:rPr>
          <w:b/>
        </w:rPr>
        <w:t xml:space="preserve">cơ,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Cái </w:t>
      </w:r>
      <w:r>
        <w:t xml:space="preserve">làm </w:t>
      </w:r>
      <w:r>
        <w:t xml:space="preserve">cho </w:t>
      </w:r>
      <w:r>
        <w:t xml:space="preserve">sự </w:t>
      </w:r>
      <w:r>
        <w:t xml:space="preserve">vật </w:t>
      </w:r>
      <w:r>
        <w:t xml:space="preserve">biến </w:t>
      </w:r>
      <w:r>
        <w:t xml:space="preserve">hoá, </w:t>
      </w:r>
      <w:r>
        <w:t xml:space="preserve">làm </w:t>
      </w:r>
      <w:r>
        <w:t xml:space="preserve">cho </w:t>
      </w:r>
      <w:r>
        <w:t xml:space="preserve">sự </w:t>
      </w:r>
      <w:r>
        <w:t xml:space="preserve">việc </w:t>
      </w:r>
      <w:r>
        <w:t xml:space="preserve">có </w:t>
      </w:r>
      <w:r>
        <w:t xml:space="preserve">khả </w:t>
      </w:r>
      <w:r>
        <w:t xml:space="preserve">năng </w:t>
      </w:r>
      <w:r>
        <w:t xml:space="preserve">phát </w:t>
      </w:r>
      <w:r>
        <w:t xml:space="preserve">sinh. </w:t>
      </w:r>
      <w:r>
        <w:t xml:space="preserve">Biết </w:t>
      </w:r>
      <w:r>
        <w:t xml:space="preserve">tuỳ </w:t>
      </w:r>
      <w:r>
        <w:rPr>
          <w:i/>
        </w:rPr>
        <w:t xml:space="preserve">cơ </w:t>
      </w:r>
      <w:r>
        <w:t xml:space="preserve">mà </w:t>
      </w:r>
      <w:r>
        <w:t xml:space="preserve">ứng </w:t>
      </w:r>
      <w:r>
        <w:rPr>
          <w:i/>
        </w:rPr>
        <w:t xml:space="preserve">biến. </w:t>
      </w:r>
      <w:r>
        <w:rPr>
          <w:i/>
        </w:rPr>
        <w:t xml:space="preserve">Trời </w:t>
      </w:r>
      <w:r>
        <w:t xml:space="preserve">có </w:t>
      </w:r>
      <w:r>
        <w:t xml:space="preserve">cơ </w:t>
      </w:r>
      <w:r>
        <w:rPr>
          <w:i/>
        </w:rPr>
        <w:t xml:space="preserve">mưa </w:t>
      </w:r>
      <w:r>
        <w:rPr>
          <w:i/>
        </w:rPr>
        <w:t xml:space="preserve">ío. </w:t>
      </w:r>
      <w:r>
        <w:rPr>
          <w:b/>
        </w:rPr>
        <w:t xml:space="preserve">2 </w:t>
      </w:r>
      <w:r>
        <w:t xml:space="preserve">Sự </w:t>
      </w:r>
      <w:r>
        <w:t xml:space="preserve">vận </w:t>
      </w:r>
      <w:r>
        <w:t xml:space="preserve">động, </w:t>
      </w:r>
      <w:r>
        <w:t xml:space="preserve">biến </w:t>
      </w:r>
      <w:r>
        <w:t xml:space="preserve">hoá </w:t>
      </w:r>
      <w:r>
        <w:t xml:space="preserve">theo </w:t>
      </w:r>
      <w:r>
        <w:t xml:space="preserve">lẽ </w:t>
      </w:r>
      <w:r>
        <w:t xml:space="preserve">mầu </w:t>
      </w:r>
      <w:r>
        <w:t xml:space="preserve">nhiệm, </w:t>
      </w:r>
      <w:r>
        <w:t xml:space="preserve">theo </w:t>
      </w:r>
      <w:r>
        <w:t xml:space="preserve">quan </w:t>
      </w:r>
      <w:r>
        <w:t xml:space="preserve">niệm </w:t>
      </w:r>
      <w:r>
        <w:t xml:space="preserve">duy </w:t>
      </w:r>
      <w:r>
        <w:t xml:space="preserve">tâm. </w:t>
      </w:r>
      <w:r>
        <w:t xml:space="preserve">Cơ </w:t>
      </w:r>
      <w:r>
        <w:t xml:space="preserve">trời. </w:t>
      </w:r>
      <w:r>
        <w:rPr>
          <w:b/>
        </w:rPr>
        <w:t xml:space="preserve">3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rPr>
          <w:i/>
        </w:rPr>
        <w:t xml:space="preserve">Khả </w:t>
      </w:r>
      <w:r>
        <w:t xml:space="preserve">năng </w:t>
      </w:r>
      <w:r>
        <w:t xml:space="preserve">ứng </w:t>
      </w:r>
      <w:r>
        <w:t xml:space="preserve">phó </w:t>
      </w:r>
      <w:r>
        <w:t xml:space="preserve">linh </w:t>
      </w:r>
      <w:r>
        <w:t xml:space="preserve">hoạt </w:t>
      </w:r>
      <w:r>
        <w:t xml:space="preserve">với </w:t>
      </w:r>
      <w:r>
        <w:t xml:space="preserve">sự </w:t>
      </w:r>
      <w:r>
        <w:t xml:space="preserve">biến </w:t>
      </w:r>
      <w:r>
        <w:t xml:space="preserve">hoá </w:t>
      </w:r>
      <w:r>
        <w:t xml:space="preserve">của </w:t>
      </w:r>
      <w:r>
        <w:t xml:space="preserve">sự </w:t>
      </w:r>
      <w:r>
        <w:t xml:space="preserve">vật. </w:t>
      </w:r>
      <w:r>
        <w:t xml:space="preserve">Thấp </w:t>
      </w:r>
      <w:r>
        <w:rPr>
          <w:i/>
        </w:rPr>
        <w:t xml:space="preserve">cơ. </w:t>
      </w:r>
      <w:r>
        <w:br w:type="page"/>
      </w:r>
      <w:r>
        <w:rPr>
          <w:b/>
        </w:rPr>
        <w:t xml:space="preserve">cơ, </w:t>
      </w:r>
      <w:r>
        <w:rPr>
          <w:i/>
        </w:rPr>
        <w:t xml:space="preserve">danh từ </w:t>
      </w:r>
      <w:r>
        <w:t xml:space="preserve">(khẩu ngữ). </w:t>
      </w:r>
      <w:r>
        <w:t xml:space="preserve">Cơ </w:t>
      </w:r>
      <w:r>
        <w:t xml:space="preserve">học </w:t>
      </w:r>
      <w:r>
        <w:t xml:space="preserve">hoặc </w:t>
      </w:r>
      <w:r>
        <w:t xml:space="preserve">cơ </w:t>
      </w:r>
      <w:r>
        <w:t xml:space="preserve">khí </w:t>
      </w:r>
      <w:r>
        <w:t xml:space="preserve">(nói </w:t>
      </w:r>
      <w:r>
        <w:t xml:space="preserve">tắt). </w:t>
      </w:r>
      <w:r>
        <w:t xml:space="preserve">Khoa </w:t>
      </w:r>
      <w:r>
        <w:rPr>
          <w:i/>
        </w:rPr>
        <w:t xml:space="preserve">cơ. </w:t>
      </w:r>
      <w:r>
        <w:br/>
      </w:r>
      <w:r>
        <w:rPr>
          <w:b/>
        </w:rPr>
        <w:t xml:space="preserve">cơ; </w:t>
      </w:r>
      <w:r>
        <w:rPr>
          <w:i/>
        </w:rPr>
        <w:t xml:space="preserve">trợ từ </w:t>
      </w:r>
      <w:r>
        <w:t xml:space="preserve">(khẩu ngữ). </w:t>
      </w:r>
      <w:r>
        <w:t xml:space="preserve">Như </w:t>
      </w:r>
      <w:r>
        <w:t xml:space="preserve">kia </w:t>
      </w:r>
      <w:r>
        <w:t xml:space="preserve">(hàm </w:t>
      </w:r>
      <w:r>
        <w:t xml:space="preserve">ý </w:t>
      </w:r>
      <w:r>
        <w:t xml:space="preserve">thân </w:t>
      </w:r>
      <w:r>
        <w:rPr>
          <w:i/>
        </w:rPr>
        <w:t xml:space="preserve">mật). </w:t>
      </w:r>
      <w:r>
        <w:t xml:space="preserve">Mẹ </w:t>
      </w:r>
      <w:r>
        <w:t xml:space="preserve">bế </w:t>
      </w:r>
      <w:r>
        <w:rPr>
          <w:i/>
        </w:rPr>
        <w:t xml:space="preserve">con </w:t>
      </w:r>
      <w:r>
        <w:rPr>
          <w:i/>
        </w:rPr>
        <w:t xml:space="preserve">cơi </w:t>
      </w:r>
      <w:r>
        <w:rPr>
          <w:i/>
        </w:rPr>
        <w:t xml:space="preserve">Việc </w:t>
      </w:r>
      <w:r>
        <w:rPr>
          <w:i/>
        </w:rPr>
        <w:t xml:space="preserve">gì </w:t>
      </w:r>
      <w:r>
        <w:rPr>
          <w:i/>
        </w:rPr>
        <w:t xml:space="preserve">cơ? </w:t>
      </w:r>
      <w:r>
        <w:rPr>
          <w:i/>
        </w:rPr>
        <w:t xml:space="preserve">Đã </w:t>
      </w:r>
      <w:r>
        <w:rPr>
          <w:i/>
        </w:rPr>
        <w:t xml:space="preserve">báo </w:t>
      </w:r>
      <w:r>
        <w:rPr>
          <w:i/>
        </w:rPr>
        <w:t xml:space="preserve">anh </w:t>
      </w:r>
      <w:r>
        <w:t xml:space="preserve">đến </w:t>
      </w:r>
      <w:r>
        <w:t xml:space="preserve">cơ </w:t>
      </w:r>
      <w:r>
        <w:t xml:space="preserve">mà! </w:t>
      </w:r>
      <w:r>
        <w:br/>
      </w:r>
      <w:r>
        <w:rPr>
          <w:b/>
        </w:rPr>
        <w:t xml:space="preserve">cơ </w:t>
      </w:r>
      <w:r>
        <w:rPr>
          <w:b/>
        </w:rPr>
        <w:t xml:space="preserve">bản </w:t>
      </w:r>
      <w:r>
        <w:rPr>
          <w:b/>
        </w:rPr>
        <w:t xml:space="preserve">1 </w:t>
      </w:r>
      <w:r>
        <w:rPr>
          <w:i/>
        </w:rPr>
        <w:t xml:space="preserve">danh từ </w:t>
      </w:r>
      <w:r>
        <w:t xml:space="preserve">(ít dùng). </w:t>
      </w:r>
      <w:r>
        <w:t xml:space="preserve">Cái </w:t>
      </w:r>
      <w:r>
        <w:t xml:space="preserve">làm </w:t>
      </w:r>
      <w:r>
        <w:t xml:space="preserve">cơ </w:t>
      </w:r>
      <w:r>
        <w:t xml:space="preserve">sở </w:t>
      </w:r>
      <w:r>
        <w:t xml:space="preserve">cho </w:t>
      </w:r>
      <w:r>
        <w:t xml:space="preserve">những </w:t>
      </w:r>
      <w:r>
        <w:t xml:space="preserve">cái </w:t>
      </w:r>
      <w:r>
        <w:t xml:space="preserve">khác </w:t>
      </w:r>
      <w:r>
        <w:t xml:space="preserve">trong </w:t>
      </w:r>
      <w:r>
        <w:t xml:space="preserve">toàn </w:t>
      </w:r>
      <w:r>
        <w:t xml:space="preserve">bộ </w:t>
      </w:r>
      <w:r>
        <w:t xml:space="preserve">hệ </w:t>
      </w:r>
      <w:r>
        <w:t xml:space="preserve">thống. </w:t>
      </w:r>
      <w:r>
        <w:t xml:space="preserve">Về </w:t>
      </w:r>
      <w:r>
        <w:t xml:space="preserve">cơ </w:t>
      </w:r>
      <w:r>
        <w:rPr>
          <w:i/>
        </w:rPr>
        <w:t xml:space="preserve">bản </w:t>
      </w:r>
      <w:r>
        <w:t xml:space="preserve">(về </w:t>
      </w:r>
      <w:r>
        <w:t xml:space="preserve">căn </w:t>
      </w:r>
      <w:r>
        <w:t xml:space="preserve">bản). </w:t>
      </w:r>
      <w:r>
        <w:t xml:space="preserve">II </w:t>
      </w:r>
      <w:r>
        <w:t xml:space="preserve">tính từ </w:t>
      </w:r>
      <w:r>
        <w:t xml:space="preserve">Có </w:t>
      </w:r>
      <w:r>
        <w:t xml:space="preserve">tác </w:t>
      </w:r>
      <w:r>
        <w:t xml:space="preserve">dụng </w:t>
      </w:r>
      <w:r>
        <w:t xml:space="preserve">làm </w:t>
      </w:r>
      <w:r>
        <w:t xml:space="preserve">cơ </w:t>
      </w:r>
      <w:r>
        <w:t xml:space="preserve">sở </w:t>
      </w:r>
      <w:r>
        <w:t xml:space="preserve">cho </w:t>
      </w:r>
      <w:r>
        <w:t xml:space="preserve">những </w:t>
      </w:r>
      <w:r>
        <w:t xml:space="preserve">cái </w:t>
      </w:r>
      <w:r>
        <w:t xml:space="preserve">khác </w:t>
      </w:r>
      <w:r>
        <w:t xml:space="preserve">trong </w:t>
      </w:r>
      <w:r>
        <w:t xml:space="preserve">toàn </w:t>
      </w:r>
      <w:r>
        <w:t xml:space="preserve">bộ </w:t>
      </w:r>
      <w:r>
        <w:t xml:space="preserve">hệ </w:t>
      </w:r>
      <w:r>
        <w:t xml:space="preserve">thống. </w:t>
      </w:r>
      <w:r>
        <w:t xml:space="preserve">Mét </w:t>
      </w:r>
      <w:r>
        <w:rPr>
          <w:i/>
        </w:rPr>
        <w:t xml:space="preserve">là </w:t>
      </w:r>
      <w:r>
        <w:t xml:space="preserve">một </w:t>
      </w:r>
      <w:r>
        <w:rPr>
          <w:i/>
        </w:rPr>
        <w:t xml:space="preserve">đơn </w:t>
      </w:r>
      <w:r>
        <w:rPr>
          <w:i/>
        </w:rPr>
        <w:t xml:space="preserve">vị </w:t>
      </w:r>
      <w:r>
        <w:rPr>
          <w:i/>
        </w:rPr>
        <w:t xml:space="preserve">đo </w:t>
      </w:r>
      <w:r>
        <w:t xml:space="preserve">lường </w:t>
      </w:r>
      <w:r>
        <w:rPr>
          <w:i/>
        </w:rPr>
        <w:t xml:space="preserve">cơ </w:t>
      </w:r>
      <w:r>
        <w:rPr>
          <w:i/>
        </w:rPr>
        <w:t xml:space="preserve">bản. </w:t>
      </w:r>
      <w:r>
        <w:rPr>
          <w:i/>
        </w:rPr>
        <w:t xml:space="preserve">Mâu </w:t>
      </w:r>
      <w:r>
        <w:rPr>
          <w:i/>
        </w:rPr>
        <w:t xml:space="preserve">thuẫn </w:t>
      </w:r>
      <w:r>
        <w:rPr>
          <w:i/>
        </w:rPr>
        <w:t xml:space="preserve">cơ </w:t>
      </w:r>
      <w:r>
        <w:rPr>
          <w:i/>
        </w:rPr>
        <w:t xml:space="preserve">bản. </w:t>
      </w:r>
      <w:r>
        <w:t xml:space="preserve">Ưu </w:t>
      </w:r>
      <w:r>
        <w:rPr>
          <w:i/>
        </w:rPr>
        <w:t xml:space="preserve">điểm </w:t>
      </w:r>
      <w:r>
        <w:rPr>
          <w:i/>
        </w:rPr>
        <w:t xml:space="preserve">cơ </w:t>
      </w:r>
      <w:r>
        <w:rPr>
          <w:i/>
        </w:rPr>
        <w:t xml:space="preserve">bản. </w:t>
      </w:r>
      <w:r>
        <w:br/>
      </w:r>
      <w:r>
        <w:rPr>
          <w:b/>
        </w:rPr>
        <w:t xml:space="preserve">cơ </w:t>
      </w:r>
      <w:r>
        <w:rPr>
          <w:b/>
        </w:rPr>
        <w:t xml:space="preserve">bắp </w:t>
      </w:r>
      <w:r>
        <w:rPr>
          <w:i/>
        </w:rPr>
        <w:t xml:space="preserve">danh từ </w:t>
      </w:r>
      <w:r>
        <w:t xml:space="preserve">Bắp </w:t>
      </w:r>
      <w:r>
        <w:t xml:space="preserve">thịt; </w:t>
      </w:r>
      <w:r>
        <w:t xml:space="preserve">thường </w:t>
      </w:r>
      <w:r>
        <w:t xml:space="preserve">dùng </w:t>
      </w:r>
      <w:r>
        <w:t xml:space="preserve">để </w:t>
      </w:r>
      <w:r>
        <w:t xml:space="preserve">chỉ </w:t>
      </w:r>
      <w:r>
        <w:t xml:space="preserve">công </w:t>
      </w:r>
      <w:r>
        <w:t xml:space="preserve">việc, </w:t>
      </w:r>
      <w:r>
        <w:t xml:space="preserve">hoạt </w:t>
      </w:r>
      <w:r>
        <w:t xml:space="preserve">động </w:t>
      </w:r>
      <w:r>
        <w:t xml:space="preserve">chân </w:t>
      </w:r>
      <w:r>
        <w:t xml:space="preserve">tay. </w:t>
      </w:r>
      <w:r>
        <w:t xml:space="preserve">Sự </w:t>
      </w:r>
      <w:r>
        <w:rPr>
          <w:i/>
        </w:rPr>
        <w:t xml:space="preserve">pận </w:t>
      </w:r>
      <w:r>
        <w:rPr>
          <w:i/>
        </w:rPr>
        <w:t xml:space="preserve">động </w:t>
      </w:r>
      <w:r>
        <w:rPr>
          <w:i/>
        </w:rPr>
        <w:t xml:space="preserve">cơ </w:t>
      </w:r>
      <w:r>
        <w:rPr>
          <w:i/>
        </w:rPr>
        <w:t xml:space="preserve">bắp. </w:t>
      </w:r>
      <w:r>
        <w:t xml:space="preserve">Lao </w:t>
      </w:r>
      <w:r>
        <w:rPr>
          <w:i/>
        </w:rPr>
        <w:t xml:space="preserve">động </w:t>
      </w:r>
      <w:r>
        <w:rPr>
          <w:i/>
        </w:rPr>
        <w:t xml:space="preserve">cơ </w:t>
      </w:r>
      <w:r>
        <w:rPr>
          <w:i/>
        </w:rPr>
        <w:t xml:space="preserve">bắp. </w:t>
      </w:r>
      <w:r>
        <w:br/>
      </w:r>
      <w:r>
        <w:rPr>
          <w:b/>
        </w:rPr>
        <w:t xml:space="preserve">cơ </w:t>
      </w:r>
      <w:r>
        <w:rPr>
          <w:b/>
        </w:rPr>
        <w:t xml:space="preserve">bẩm </w:t>
      </w:r>
      <w:r>
        <w:rPr>
          <w:i/>
        </w:rPr>
        <w:t xml:space="preserve">danh từ </w:t>
      </w:r>
      <w:r>
        <w:t xml:space="preserve">(cũ). </w:t>
      </w:r>
      <w:r>
        <w:t xml:space="preserve">Khoá </w:t>
      </w:r>
      <w:r>
        <w:t xml:space="preserve">nòng. </w:t>
      </w:r>
      <w:r>
        <w:br/>
      </w:r>
      <w:r>
        <w:rPr>
          <w:b/>
        </w:rPr>
        <w:t xml:space="preserve">cơ </w:t>
      </w:r>
      <w:r>
        <w:rPr>
          <w:b/>
        </w:rPr>
        <w:t xml:space="preserve">cầu, </w:t>
      </w:r>
      <w:r>
        <w:rPr>
          <w:i/>
        </w:rPr>
        <w:t xml:space="preserve">tính từ </w:t>
      </w:r>
      <w:r>
        <w:t xml:space="preserve">(cũ). </w:t>
      </w:r>
      <w:r>
        <w:t xml:space="preserve">Khổ </w:t>
      </w:r>
      <w:r>
        <w:t xml:space="preserve">cực, </w:t>
      </w:r>
      <w:r>
        <w:t xml:space="preserve">lao </w:t>
      </w:r>
      <w:r>
        <w:t xml:space="preserve">đao. </w:t>
      </w:r>
      <w:r>
        <w:t xml:space="preserve">Chịu </w:t>
      </w:r>
      <w:r>
        <w:rPr>
          <w:i/>
        </w:rPr>
        <w:t xml:space="preserve">bao </w:t>
      </w:r>
      <w:r>
        <w:rPr>
          <w:i/>
        </w:rPr>
        <w:t xml:space="preserve">nôi </w:t>
      </w:r>
      <w:r>
        <w:rPr>
          <w:i/>
        </w:rPr>
        <w:t xml:space="preserve">cơ </w:t>
      </w:r>
      <w:r>
        <w:rPr>
          <w:i/>
        </w:rPr>
        <w:t xml:space="preserve">cầu. </w:t>
      </w:r>
      <w:r>
        <w:br/>
      </w:r>
      <w:r>
        <w:rPr>
          <w:b/>
        </w:rPr>
        <w:t xml:space="preserve">cơ </w:t>
      </w:r>
      <w:r>
        <w:rPr>
          <w:b/>
        </w:rPr>
        <w:t xml:space="preserve">cầu, </w:t>
      </w:r>
      <w:r>
        <w:rPr>
          <w:i/>
        </w:rPr>
        <w:t xml:space="preserve">tính từ </w:t>
      </w:r>
      <w:r>
        <w:t xml:space="preserve">(ít dùng). </w:t>
      </w:r>
      <w:r>
        <w:t xml:space="preserve">Nghiệt </w:t>
      </w:r>
      <w:r>
        <w:t xml:space="preserve">ngã, </w:t>
      </w:r>
      <w:r>
        <w:t xml:space="preserve">hiểm </w:t>
      </w:r>
      <w:r>
        <w:t xml:space="preserve">độc. </w:t>
      </w:r>
      <w:r>
        <w:rPr>
          <w:i/>
        </w:rPr>
        <w:t xml:space="preserve">Ăn </w:t>
      </w:r>
      <w:r>
        <w:rPr>
          <w:i/>
        </w:rPr>
        <w:t xml:space="preserve">Ớởcơ </w:t>
      </w:r>
      <w:r>
        <w:t xml:space="preserve">cầu. </w:t>
      </w:r>
      <w:r>
        <w:br/>
      </w:r>
      <w:r>
        <w:rPr>
          <w:b/>
        </w:rPr>
        <w:t xml:space="preserve">cơ </w:t>
      </w:r>
      <w:r>
        <w:rPr>
          <w:b/>
        </w:rPr>
        <w:t xml:space="preserve">cấu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Bộ </w:t>
      </w:r>
      <w:r>
        <w:t xml:space="preserve">phận </w:t>
      </w:r>
      <w:r>
        <w:t xml:space="preserve">hoàn </w:t>
      </w:r>
      <w:r>
        <w:t xml:space="preserve">chỉnh </w:t>
      </w:r>
      <w:r>
        <w:t xml:space="preserve">trong </w:t>
      </w:r>
      <w:r>
        <w:t xml:space="preserve">máy, </w:t>
      </w:r>
      <w:r>
        <w:t xml:space="preserve">gồm </w:t>
      </w:r>
      <w:r>
        <w:t xml:space="preserve">nhiều </w:t>
      </w:r>
      <w:r>
        <w:t xml:space="preserve">vật </w:t>
      </w:r>
      <w:r>
        <w:t xml:space="preserve">tiếp </w:t>
      </w:r>
      <w:r>
        <w:t xml:space="preserve">xúc </w:t>
      </w:r>
      <w:r>
        <w:t xml:space="preserve">với </w:t>
      </w:r>
      <w:r>
        <w:t xml:space="preserve">nhau </w:t>
      </w:r>
      <w:r>
        <w:t xml:space="preserve">từng </w:t>
      </w:r>
      <w:r>
        <w:t xml:space="preserve">đôi </w:t>
      </w:r>
      <w:r>
        <w:t xml:space="preserve">một </w:t>
      </w:r>
      <w:r>
        <w:t xml:space="preserve">và </w:t>
      </w:r>
      <w:r>
        <w:t xml:space="preserve">truyền </w:t>
      </w:r>
      <w:r>
        <w:t xml:space="preserve">chuyển </w:t>
      </w:r>
      <w:r>
        <w:t xml:space="preserve">động </w:t>
      </w:r>
      <w:r>
        <w:t xml:space="preserve">cho </w:t>
      </w:r>
      <w:r>
        <w:t xml:space="preserve">nhau </w:t>
      </w:r>
      <w:r>
        <w:t xml:space="preserve">theo </w:t>
      </w:r>
      <w:r>
        <w:t xml:space="preserve">quy </w:t>
      </w:r>
      <w:r>
        <w:t xml:space="preserve">luật </w:t>
      </w:r>
      <w:r>
        <w:t xml:space="preserve">nhất </w:t>
      </w:r>
      <w:r>
        <w:t xml:space="preserve">định. </w:t>
      </w:r>
      <w:r>
        <w:t xml:space="preserve">Cơ </w:t>
      </w:r>
      <w:r>
        <w:t xml:space="preserve">cấu </w:t>
      </w:r>
      <w:r>
        <w:rPr>
          <w:i/>
        </w:rPr>
        <w:t xml:space="preserve">tay </w:t>
      </w:r>
      <w:r>
        <w:rPr>
          <w:i/>
        </w:rPr>
        <w:t xml:space="preserve">quay </w:t>
      </w:r>
      <w:r>
        <w:t xml:space="preserve">- </w:t>
      </w:r>
      <w:r>
        <w:rPr>
          <w:i/>
        </w:rPr>
        <w:t xml:space="preserve">thanh </w:t>
      </w:r>
      <w:r>
        <w:t xml:space="preserve">truyền. </w:t>
      </w:r>
      <w:r>
        <w:rPr>
          <w:b/>
        </w:rPr>
        <w:t xml:space="preserve">2 </w:t>
      </w:r>
      <w:r>
        <w:t xml:space="preserve">Cách </w:t>
      </w:r>
      <w:r>
        <w:t xml:space="preserve">tổ </w:t>
      </w:r>
      <w:r>
        <w:t xml:space="preserve">chức </w:t>
      </w:r>
      <w:r>
        <w:t xml:space="preserve">các </w:t>
      </w:r>
      <w:r>
        <w:t xml:space="preserve">thành </w:t>
      </w:r>
      <w:r>
        <w:t xml:space="preserve">phần </w:t>
      </w:r>
      <w:r>
        <w:t xml:space="preserve">nhằm </w:t>
      </w:r>
      <w:r>
        <w:t xml:space="preserve">thực </w:t>
      </w:r>
      <w:r>
        <w:t xml:space="preserve">hiện </w:t>
      </w:r>
      <w:r>
        <w:t xml:space="preserve">chức </w:t>
      </w:r>
      <w:r>
        <w:t xml:space="preserve">năng </w:t>
      </w:r>
      <w:r>
        <w:t xml:space="preserve">của </w:t>
      </w:r>
      <w:r>
        <w:t xml:space="preserve">chỉnh </w:t>
      </w:r>
      <w:r>
        <w:t xml:space="preserve">thể. </w:t>
      </w:r>
      <w:r>
        <w:rPr>
          <w:i/>
        </w:rPr>
        <w:t xml:space="preserve">Cơ </w:t>
      </w:r>
      <w:r>
        <w:rPr>
          <w:i/>
        </w:rPr>
        <w:t xml:space="preserve">cấu </w:t>
      </w:r>
      <w:r>
        <w:t xml:space="preserve">của </w:t>
      </w:r>
      <w:r>
        <w:rPr>
          <w:i/>
        </w:rPr>
        <w:t xml:space="preserve">nền </w:t>
      </w:r>
      <w:r>
        <w:t xml:space="preserve">kinh </w:t>
      </w:r>
      <w:r>
        <w:t xml:space="preserve">tế </w:t>
      </w:r>
      <w:r>
        <w:t xml:space="preserve">quốc </w:t>
      </w:r>
      <w:r>
        <w:t xml:space="preserve">dân. </w:t>
      </w:r>
      <w:r>
        <w:t xml:space="preserve">Cơ </w:t>
      </w:r>
      <w:r>
        <w:t xml:space="preserve">cấu </w:t>
      </w:r>
      <w:r>
        <w:t xml:space="preserve">tổ </w:t>
      </w:r>
      <w:r>
        <w:t xml:space="preserve">chức </w:t>
      </w:r>
      <w:r>
        <w:t xml:space="preserve">của </w:t>
      </w:r>
      <w:r>
        <w:t xml:space="preserve">quân </w:t>
      </w:r>
      <w:r>
        <w:rPr>
          <w:i/>
        </w:rPr>
        <w:t xml:space="preserve">đội. </w:t>
      </w:r>
      <w:r>
        <w:br/>
      </w:r>
      <w:r>
        <w:rPr>
          <w:b/>
        </w:rPr>
        <w:t xml:space="preserve">cơ </w:t>
      </w:r>
      <w:r>
        <w:rPr>
          <w:b/>
        </w:rPr>
        <w:t xml:space="preserve">chế </w:t>
      </w:r>
      <w:r>
        <w:rPr>
          <w:i/>
        </w:rPr>
        <w:t xml:space="preserve">danh từ </w:t>
      </w:r>
      <w:r>
        <w:t xml:space="preserve">Cách </w:t>
      </w:r>
      <w:r>
        <w:t xml:space="preserve">thức </w:t>
      </w:r>
      <w:r>
        <w:t xml:space="preserve">theo </w:t>
      </w:r>
      <w:r>
        <w:t xml:space="preserve">đó </w:t>
      </w:r>
      <w:r>
        <w:t xml:space="preserve">một </w:t>
      </w:r>
      <w:r>
        <w:t xml:space="preserve">quá </w:t>
      </w:r>
      <w:r>
        <w:t xml:space="preserve">trình </w:t>
      </w:r>
      <w:r>
        <w:t xml:space="preserve">thực </w:t>
      </w:r>
      <w:r>
        <w:t xml:space="preserve">hiện. </w:t>
      </w:r>
      <w:r>
        <w:rPr>
          <w:i/>
        </w:rPr>
        <w:t xml:space="preserve">Cơ </w:t>
      </w:r>
      <w:r>
        <w:t xml:space="preserve">chế </w:t>
      </w:r>
      <w:r>
        <w:t xml:space="preserve">quang </w:t>
      </w:r>
      <w:r>
        <w:rPr>
          <w:i/>
        </w:rPr>
        <w:t xml:space="preserve">hợp. </w:t>
      </w:r>
      <w:r>
        <w:t xml:space="preserve">Cơ </w:t>
      </w:r>
      <w:r>
        <w:t xml:space="preserve">chế </w:t>
      </w:r>
      <w:r>
        <w:t xml:space="preserve">tổ </w:t>
      </w:r>
      <w:r>
        <w:t xml:space="preserve">chức. </w:t>
      </w:r>
      <w:r>
        <w:t xml:space="preserve">Cơ </w:t>
      </w:r>
      <w:r>
        <w:t xml:space="preserve">chế </w:t>
      </w:r>
      <w:r>
        <w:t xml:space="preserve">quản </w:t>
      </w:r>
      <w:r>
        <w:t xml:space="preserve">lí </w:t>
      </w:r>
      <w:r>
        <w:t xml:space="preserve">dân </w:t>
      </w:r>
      <w:r>
        <w:rPr>
          <w:i/>
        </w:rPr>
        <w:t xml:space="preserve">chủ. </w:t>
      </w:r>
      <w:r>
        <w:br/>
      </w:r>
      <w:r>
        <w:rPr>
          <w:b/>
        </w:rPr>
        <w:t xml:space="preserve">cơ </w:t>
      </w:r>
      <w:r>
        <w:rPr>
          <w:b/>
        </w:rPr>
        <w:t xml:space="preserve">chế </w:t>
      </w:r>
      <w:r>
        <w:rPr>
          <w:b/>
        </w:rPr>
        <w:t xml:space="preserve">thị </w:t>
      </w:r>
      <w:r>
        <w:rPr>
          <w:b/>
        </w:rPr>
        <w:t xml:space="preserve">trường </w:t>
      </w:r>
      <w:r>
        <w:rPr>
          <w:i/>
        </w:rPr>
        <w:t xml:space="preserve">danh từ </w:t>
      </w:r>
      <w:r>
        <w:t xml:space="preserve">Toàn </w:t>
      </w:r>
      <w:r>
        <w:t xml:space="preserve">bộ </w:t>
      </w:r>
      <w:r>
        <w:t xml:space="preserve">những </w:t>
      </w:r>
      <w:r>
        <w:t xml:space="preserve">cách </w:t>
      </w:r>
      <w:r>
        <w:t xml:space="preserve">thức </w:t>
      </w:r>
      <w:r>
        <w:t xml:space="preserve">và </w:t>
      </w:r>
      <w:r>
        <w:t xml:space="preserve">phương </w:t>
      </w:r>
      <w:r>
        <w:t xml:space="preserve">pháp </w:t>
      </w:r>
      <w:r>
        <w:t xml:space="preserve">điều </w:t>
      </w:r>
      <w:r>
        <w:t xml:space="preserve">tiết </w:t>
      </w:r>
      <w:r>
        <w:t xml:space="preserve">nền </w:t>
      </w:r>
      <w:r>
        <w:t xml:space="preserve">kinh </w:t>
      </w:r>
      <w:r>
        <w:t xml:space="preserve">tế, </w:t>
      </w:r>
      <w:r>
        <w:t xml:space="preserve">chủ </w:t>
      </w:r>
      <w:r>
        <w:t xml:space="preserve">yếu </w:t>
      </w:r>
      <w:r>
        <w:t xml:space="preserve">bằng </w:t>
      </w:r>
      <w:r>
        <w:t xml:space="preserve">tác </w:t>
      </w:r>
      <w:r>
        <w:t xml:space="preserve">động </w:t>
      </w:r>
      <w:r>
        <w:t xml:space="preserve">của </w:t>
      </w:r>
      <w:r>
        <w:t xml:space="preserve">quy </w:t>
      </w:r>
      <w:r>
        <w:t xml:space="preserve">luật </w:t>
      </w:r>
      <w:r>
        <w:t xml:space="preserve">sản </w:t>
      </w:r>
      <w:r>
        <w:t xml:space="preserve">xuất, </w:t>
      </w:r>
      <w:r>
        <w:t xml:space="preserve">lưu </w:t>
      </w:r>
      <w:r>
        <w:t xml:space="preserve">thông </w:t>
      </w:r>
      <w:r>
        <w:t xml:space="preserve">hàng </w:t>
      </w:r>
      <w:r>
        <w:t xml:space="preserve">hoá </w:t>
      </w:r>
      <w:r>
        <w:t xml:space="preserve">và </w:t>
      </w:r>
      <w:r>
        <w:t xml:space="preserve">quan </w:t>
      </w:r>
      <w:r>
        <w:t xml:space="preserve">hệ </w:t>
      </w:r>
      <w:r>
        <w:t xml:space="preserve">thị </w:t>
      </w:r>
      <w:r>
        <w:t xml:space="preserve">trường </w:t>
      </w:r>
      <w:r>
        <w:t xml:space="preserve">như </w:t>
      </w:r>
      <w:r>
        <w:t xml:space="preserve">quy </w:t>
      </w:r>
      <w:r>
        <w:t xml:space="preserve">luật </w:t>
      </w:r>
      <w:r>
        <w:t xml:space="preserve">giá </w:t>
      </w:r>
      <w:r>
        <w:t xml:space="preserve">trị, </w:t>
      </w:r>
      <w:r>
        <w:t xml:space="preserve">lưu </w:t>
      </w:r>
      <w:r>
        <w:t xml:space="preserve">thông </w:t>
      </w:r>
      <w:r>
        <w:t xml:space="preserve">tiền </w:t>
      </w:r>
      <w:r>
        <w:t xml:space="preserve">tệ, </w:t>
      </w:r>
      <w:r>
        <w:t xml:space="preserve">quan </w:t>
      </w:r>
      <w:r>
        <w:t xml:space="preserve">hệ </w:t>
      </w:r>
      <w:r>
        <w:t xml:space="preserve">cung </w:t>
      </w:r>
      <w:r>
        <w:t xml:space="preserve">cầu, </w:t>
      </w:r>
      <w:r>
        <w:t xml:space="preserve">v.v. </w:t>
      </w:r>
      <w:r>
        <w:rPr>
          <w:i/>
        </w:rPr>
        <w:t xml:space="preserve">Thích </w:t>
      </w:r>
      <w:r>
        <w:t xml:space="preserve">ứng </w:t>
      </w:r>
      <w:r>
        <w:t xml:space="preserve">với </w:t>
      </w:r>
      <w:r>
        <w:rPr>
          <w:i/>
        </w:rPr>
        <w:t xml:space="preserve">cơ </w:t>
      </w:r>
      <w:r>
        <w:t xml:space="preserve">chế </w:t>
      </w:r>
      <w:r>
        <w:t xml:space="preserve">thị </w:t>
      </w:r>
      <w:r>
        <w:t xml:space="preserve">trường. </w:t>
      </w:r>
      <w:r>
        <w:t xml:space="preserve">Từ </w:t>
      </w:r>
      <w:r>
        <w:rPr>
          <w:i/>
        </w:rPr>
        <w:t xml:space="preserve">cơ </w:t>
      </w:r>
      <w:r>
        <w:t xml:space="preserve">chế </w:t>
      </w:r>
      <w:r>
        <w:rPr>
          <w:i/>
        </w:rPr>
        <w:t xml:space="preserve">bao </w:t>
      </w:r>
      <w:r>
        <w:rPr>
          <w:i/>
        </w:rPr>
        <w:t xml:space="preserve">cấp </w:t>
      </w:r>
      <w:r>
        <w:rPr>
          <w:i/>
        </w:rPr>
        <w:t xml:space="preserve">chuyển </w:t>
      </w:r>
      <w:r>
        <w:t xml:space="preserve">sang </w:t>
      </w:r>
      <w:r>
        <w:rPr>
          <w:i/>
        </w:rPr>
        <w:t xml:space="preserve">cơ </w:t>
      </w:r>
      <w:r>
        <w:rPr>
          <w:i/>
        </w:rPr>
        <w:t xml:space="preserve">chế </w:t>
      </w:r>
      <w:r>
        <w:t xml:space="preserve">thị </w:t>
      </w:r>
      <w:r>
        <w:rPr>
          <w:i/>
        </w:rPr>
        <w:t xml:space="preserve">trường. </w:t>
      </w:r>
      <w:r>
        <w:t xml:space="preserve">Chịu </w:t>
      </w:r>
      <w:r>
        <w:rPr>
          <w:i/>
        </w:rPr>
        <w:t xml:space="preserve">tác </w:t>
      </w:r>
      <w:r>
        <w:rPr>
          <w:i/>
        </w:rPr>
        <w:t xml:space="preserve">động </w:t>
      </w:r>
      <w:r>
        <w:rPr>
          <w:i/>
        </w:rPr>
        <w:t xml:space="preserve">của </w:t>
      </w:r>
      <w:r>
        <w:rPr>
          <w:i/>
        </w:rPr>
        <w:t xml:space="preserve">cơ </w:t>
      </w:r>
      <w:r>
        <w:t xml:space="preserve">chế </w:t>
      </w:r>
      <w:r>
        <w:t xml:space="preserve">thị </w:t>
      </w:r>
      <w:r>
        <w:rPr>
          <w:i/>
        </w:rPr>
        <w:t xml:space="preserve">trường. </w:t>
      </w:r>
      <w:r>
        <w:br/>
      </w:r>
      <w:r>
        <w:rPr>
          <w:b/>
        </w:rPr>
        <w:t xml:space="preserve">cơ </w:t>
      </w:r>
      <w:r>
        <w:rPr>
          <w:b/>
        </w:rPr>
        <w:t xml:space="preserve">chỉ </w:t>
      </w:r>
      <w:r>
        <w:rPr>
          <w:b/>
        </w:rPr>
        <w:t xml:space="preserve">I </w:t>
      </w:r>
      <w:r>
        <w:rPr>
          <w:i/>
        </w:rPr>
        <w:t xml:space="preserve">danh từ </w:t>
      </w:r>
      <w:r>
        <w:t xml:space="preserve">(cũ; </w:t>
      </w:r>
      <w:r>
        <w:t xml:space="preserve">ít dùng). </w:t>
      </w:r>
      <w:r>
        <w:t xml:space="preserve">Nền </w:t>
      </w:r>
      <w:r>
        <w:t xml:space="preserve">móng </w:t>
      </w:r>
      <w:r>
        <w:t xml:space="preserve">của </w:t>
      </w:r>
      <w:r>
        <w:t xml:space="preserve">nhà </w:t>
      </w:r>
      <w:r>
        <w:t xml:space="preserve">cửa. </w:t>
      </w:r>
      <w:r>
        <w:t xml:space="preserve">Cơ </w:t>
      </w:r>
      <w:r>
        <w:rPr>
          <w:i/>
        </w:rPr>
        <w:t xml:space="preserve">chỉ </w:t>
      </w:r>
      <w:r>
        <w:t xml:space="preserve">ngôi </w:t>
      </w:r>
      <w:r>
        <w:rPr>
          <w:i/>
        </w:rPr>
        <w:t xml:space="preserve">chùa </w:t>
      </w:r>
      <w:r>
        <w:t xml:space="preserve">cũ </w:t>
      </w:r>
      <w:r>
        <w:t xml:space="preserve">uẫn </w:t>
      </w:r>
      <w:r>
        <w:t xml:space="preserve">còn. </w:t>
      </w:r>
      <w:r>
        <w:t xml:space="preserve">II </w:t>
      </w:r>
      <w:r>
        <w:t xml:space="preserve">tính từ </w:t>
      </w:r>
      <w:r>
        <w:t xml:space="preserve">Biết </w:t>
      </w:r>
      <w:r>
        <w:t xml:space="preserve">tính </w:t>
      </w:r>
      <w:r>
        <w:t xml:space="preserve">toán </w:t>
      </w:r>
      <w:r>
        <w:t xml:space="preserve">chắc </w:t>
      </w:r>
      <w:r>
        <w:t xml:space="preserve">chắn, </w:t>
      </w:r>
      <w:r>
        <w:t xml:space="preserve">cẩn </w:t>
      </w:r>
      <w:r>
        <w:t xml:space="preserve">thận </w:t>
      </w:r>
      <w:r>
        <w:t xml:space="preserve">trong </w:t>
      </w:r>
      <w:r>
        <w:t xml:space="preserve">việc </w:t>
      </w:r>
      <w:r>
        <w:t xml:space="preserve">làm </w:t>
      </w:r>
      <w:r>
        <w:t xml:space="preserve">ăn. </w:t>
      </w:r>
      <w:r>
        <w:rPr>
          <w:i/>
        </w:rPr>
        <w:t xml:space="preserve">Con </w:t>
      </w:r>
      <w:r>
        <w:t xml:space="preserve">người </w:t>
      </w:r>
      <w:r>
        <w:t xml:space="preserve">cơ </w:t>
      </w:r>
      <w:r>
        <w:t xml:space="preserve">chỉ, </w:t>
      </w:r>
      <w:r>
        <w:rPr>
          <w:i/>
        </w:rPr>
        <w:t xml:space="preserve">chịu </w:t>
      </w:r>
      <w:r>
        <w:rPr>
          <w:i/>
        </w:rPr>
        <w:t xml:space="preserve">thương </w:t>
      </w:r>
      <w:r>
        <w:t xml:space="preserve">chịu </w:t>
      </w:r>
      <w:r>
        <w:rPr>
          <w:i/>
        </w:rPr>
        <w:t xml:space="preserve">khó. </w:t>
      </w:r>
      <w:r>
        <w:t xml:space="preserve">Làm </w:t>
      </w:r>
      <w:r>
        <w:t xml:space="preserve">ăn </w:t>
      </w:r>
      <w:r>
        <w:rPr>
          <w:i/>
        </w:rPr>
        <w:t xml:space="preserve">cơ </w:t>
      </w:r>
      <w:r>
        <w:t xml:space="preserve">chỉ. </w:t>
      </w:r>
      <w:r>
        <w:br/>
      </w:r>
      <w:r>
        <w:rPr>
          <w:b/>
        </w:rPr>
        <w:t xml:space="preserve">cơ </w:t>
      </w:r>
      <w:r>
        <w:rPr>
          <w:b/>
        </w:rPr>
        <w:t xml:space="preserve">chừng </w:t>
      </w:r>
      <w:r>
        <w:rPr>
          <w:i/>
        </w:rPr>
        <w:t xml:space="preserve">phụ từ </w:t>
      </w:r>
      <w:r>
        <w:t xml:space="preserve">(dùng </w:t>
      </w:r>
      <w:r>
        <w:t xml:space="preserve">làm </w:t>
      </w:r>
      <w:r>
        <w:t xml:space="preserve">phần </w:t>
      </w:r>
      <w:r>
        <w:t xml:space="preserve">phụ </w:t>
      </w:r>
      <w:r>
        <w:t xml:space="preserve">trong </w:t>
      </w:r>
      <w:r>
        <w:t xml:space="preserve">câu). </w:t>
      </w:r>
      <w:r>
        <w:t xml:space="preserve">Từ </w:t>
      </w:r>
      <w:r>
        <w:t xml:space="preserve">biểu </w:t>
      </w:r>
      <w:r>
        <w:t xml:space="preserve">thị </w:t>
      </w:r>
      <w:r>
        <w:t xml:space="preserve">ý </w:t>
      </w:r>
      <w:r>
        <w:t xml:space="preserve">phỏng </w:t>
      </w:r>
      <w:r>
        <w:t xml:space="preserve">đoán </w:t>
      </w:r>
      <w:r>
        <w:rPr>
          <w:i/>
        </w:rPr>
        <w:t xml:space="preserve">dựa </w:t>
      </w:r>
      <w:r>
        <w:t xml:space="preserve">vào </w:t>
      </w:r>
      <w:r>
        <w:t xml:space="preserve">sự </w:t>
      </w:r>
      <w:r>
        <w:t xml:space="preserve">đánh </w:t>
      </w:r>
      <w:r>
        <w:t xml:space="preserve">giá </w:t>
      </w:r>
      <w:r>
        <w:t xml:space="preserve">tình </w:t>
      </w:r>
      <w:r>
        <w:t xml:space="preserve">hình </w:t>
      </w:r>
      <w:r>
        <w:t xml:space="preserve">khách </w:t>
      </w:r>
      <w:r>
        <w:t xml:space="preserve">quan. </w:t>
      </w:r>
      <w:r>
        <w:rPr>
          <w:i/>
        </w:rPr>
        <w:t xml:space="preserve">Lúa </w:t>
      </w:r>
      <w:r>
        <w:rPr>
          <w:i/>
        </w:rPr>
        <w:t xml:space="preserve">sắp </w:t>
      </w:r>
      <w:r>
        <w:t xml:space="preserve">chín, </w:t>
      </w:r>
      <w:r>
        <w:t xml:space="preserve">cơ </w:t>
      </w:r>
      <w:r>
        <w:rPr>
          <w:i/>
        </w:rPr>
        <w:t xml:space="preserve">chừng </w:t>
      </w:r>
      <w:r>
        <w:rPr>
          <w:i/>
        </w:rPr>
        <w:t xml:space="preserve">sang </w:t>
      </w:r>
      <w:r>
        <w:rPr>
          <w:i/>
        </w:rPr>
        <w:t xml:space="preserve">tháng </w:t>
      </w:r>
      <w:r>
        <w:rPr>
          <w:i/>
        </w:rPr>
        <w:t xml:space="preserve">thì </w:t>
      </w:r>
      <w:r>
        <w:rPr>
          <w:i/>
        </w:rPr>
        <w:t xml:space="preserve">gặt </w:t>
      </w:r>
      <w:r>
        <w:t xml:space="preserve">được. </w:t>
      </w:r>
      <w:r>
        <w:t xml:space="preserve">Cơ </w:t>
      </w:r>
      <w:r>
        <w:t xml:space="preserve">chừng </w:t>
      </w:r>
      <w:r>
        <w:rPr>
          <w:i/>
        </w:rPr>
        <w:t xml:space="preserve">anh </w:t>
      </w:r>
      <w:r>
        <w:rPr>
          <w:i/>
        </w:rPr>
        <w:t xml:space="preserve">ta </w:t>
      </w:r>
      <w:r>
        <w:rPr>
          <w:i/>
        </w:rPr>
        <w:t xml:space="preserve">không </w:t>
      </w:r>
      <w:r>
        <w:rPr>
          <w:i/>
        </w:rPr>
        <w:t xml:space="preserve">biết </w:t>
      </w:r>
      <w:r>
        <w:t xml:space="preserve">chuyện </w:t>
      </w:r>
      <w:r>
        <w:t xml:space="preserve">này. </w:t>
      </w:r>
      <w:r>
        <w:br/>
      </w:r>
      <w:r>
        <w:rPr>
          <w:b/>
        </w:rPr>
        <w:t xml:space="preserve">cơ </w:t>
      </w:r>
      <w:r>
        <w:rPr>
          <w:b/>
        </w:rPr>
        <w:t xml:space="preserve">chừng </w:t>
      </w:r>
      <w:r>
        <w:rPr>
          <w:b/>
        </w:rPr>
        <w:t xml:space="preserve">này </w:t>
      </w:r>
      <w:r>
        <w:rPr>
          <w:b/>
        </w:rPr>
        <w:t xml:space="preserve">thì </w:t>
      </w:r>
      <w:r>
        <w:t xml:space="preserve">(khẩu ngữ). </w:t>
      </w:r>
      <w:r>
        <w:t xml:space="preserve">Tổ </w:t>
      </w:r>
      <w:r>
        <w:t xml:space="preserve">hợp </w:t>
      </w:r>
      <w:r>
        <w:t xml:space="preserve">biểu </w:t>
      </w:r>
      <w:r>
        <w:t xml:space="preserve">thị </w:t>
      </w:r>
      <w:r>
        <w:t xml:space="preserve">ý </w:t>
      </w:r>
      <w:r>
        <w:t xml:space="preserve">phỏng </w:t>
      </w:r>
      <w:r>
        <w:t xml:space="preserve">đoán </w:t>
      </w:r>
      <w:r>
        <w:t xml:space="preserve">về </w:t>
      </w:r>
      <w:r>
        <w:t xml:space="preserve">điều </w:t>
      </w:r>
      <w:r>
        <w:t xml:space="preserve">không </w:t>
      </w:r>
      <w:r>
        <w:t xml:space="preserve">hay </w:t>
      </w:r>
      <w:r>
        <w:t xml:space="preserve">có </w:t>
      </w:r>
      <w:r>
        <w:t xml:space="preserve">nhiều. </w:t>
      </w:r>
      <w:r>
        <w:t xml:space="preserve">khả </w:t>
      </w:r>
      <w:r>
        <w:t xml:space="preserve">năng </w:t>
      </w:r>
      <w:r>
        <w:t xml:space="preserve">xảy </w:t>
      </w:r>
      <w:r>
        <w:t xml:space="preserve">ra, </w:t>
      </w:r>
      <w:r>
        <w:t xml:space="preserve">với </w:t>
      </w:r>
      <w:r>
        <w:t xml:space="preserve">hàm </w:t>
      </w:r>
      <w:r>
        <w:t xml:space="preserve">ý </w:t>
      </w:r>
      <w:r>
        <w:t xml:space="preserve">lo </w:t>
      </w:r>
      <w:r>
        <w:t xml:space="preserve">lắng; </w:t>
      </w:r>
      <w:r>
        <w:t xml:space="preserve">tình </w:t>
      </w:r>
      <w:r>
        <w:t xml:space="preserve">| </w:t>
      </w:r>
      <w:r>
        <w:t xml:space="preserve">hình </w:t>
      </w:r>
      <w:r>
        <w:t xml:space="preserve">như </w:t>
      </w:r>
      <w:r>
        <w:t xml:space="preserve">thế </w:t>
      </w:r>
      <w:r>
        <w:t xml:space="preserve">này </w:t>
      </w:r>
      <w:r>
        <w:t xml:space="preserve">thì </w:t>
      </w:r>
      <w:r>
        <w:t xml:space="preserve">có </w:t>
      </w:r>
      <w:r>
        <w:t xml:space="preserve">lẽ </w:t>
      </w:r>
      <w:r>
        <w:t xml:space="preserve">khó </w:t>
      </w:r>
      <w:r>
        <w:t xml:space="preserve">tránh </w:t>
      </w:r>
      <w:r>
        <w:t xml:space="preserve">khỏi. </w:t>
      </w:r>
      <w:r>
        <w:t xml:space="preserve">Ì </w:t>
      </w:r>
      <w:r>
        <w:t xml:space="preserve">Cơ </w:t>
      </w:r>
      <w:r>
        <w:rPr>
          <w:i/>
        </w:rPr>
        <w:t xml:space="preserve">chừng </w:t>
      </w:r>
      <w:r>
        <w:rPr>
          <w:i/>
        </w:rPr>
        <w:t xml:space="preserve">này </w:t>
      </w:r>
      <w:r>
        <w:t xml:space="preserve">thì </w:t>
      </w:r>
      <w:r>
        <w:rPr>
          <w:i/>
        </w:rPr>
        <w:t xml:space="preserve">rồi </w:t>
      </w:r>
      <w:r>
        <w:rPr>
          <w:i/>
        </w:rPr>
        <w:t xml:space="preserve">mất </w:t>
      </w:r>
      <w:r>
        <w:rPr>
          <w:i/>
        </w:rPr>
        <w:t xml:space="preserve">mùa </w:t>
      </w:r>
      <w:r>
        <w:t xml:space="preserve">to. </w:t>
      </w:r>
      <w:r>
        <w:br/>
      </w:r>
      <w:r>
        <w:rPr>
          <w:b/>
        </w:rPr>
        <w:t xml:space="preserve">cơ </w:t>
      </w:r>
      <w:r>
        <w:rPr>
          <w:b/>
        </w:rPr>
        <w:t xml:space="preserve">cực </w:t>
      </w:r>
      <w:r>
        <w:rPr>
          <w:i/>
        </w:rPr>
        <w:t xml:space="preserve">tính từ </w:t>
      </w:r>
      <w:r>
        <w:t xml:space="preserve">Đói </w:t>
      </w:r>
      <w:r>
        <w:t xml:space="preserve">khổ, </w:t>
      </w:r>
      <w:r>
        <w:t xml:space="preserve">vất </w:t>
      </w:r>
      <w:r>
        <w:t xml:space="preserve">vả </w:t>
      </w:r>
      <w:r>
        <w:t xml:space="preserve">đến </w:t>
      </w:r>
      <w:r>
        <w:t xml:space="preserve">cùng </w:t>
      </w:r>
      <w:r>
        <w:t xml:space="preserve">cực. </w:t>
      </w:r>
      <w:r>
        <w:t xml:space="preserve">Cuộc </w:t>
      </w:r>
      <w:r>
        <w:rPr>
          <w:i/>
        </w:rPr>
        <w:t xml:space="preserve">đời </w:t>
      </w:r>
      <w:r>
        <w:rPr>
          <w:i/>
        </w:rPr>
        <w:t xml:space="preserve">cơ </w:t>
      </w:r>
      <w:r>
        <w:t xml:space="preserve">cực. </w:t>
      </w:r>
      <w:r>
        <w:t xml:space="preserve">Nếm </w:t>
      </w:r>
      <w:r>
        <w:t xml:space="preserve">đủ </w:t>
      </w:r>
      <w:r>
        <w:rPr>
          <w:i/>
        </w:rPr>
        <w:t xml:space="preserve">mùi </w:t>
      </w:r>
      <w:r>
        <w:rPr>
          <w:i/>
        </w:rPr>
        <w:t xml:space="preserve">cơ </w:t>
      </w:r>
      <w:r>
        <w:t xml:space="preserve">cực. </w:t>
      </w:r>
      <w:r>
        <w:br/>
      </w:r>
      <w:r>
        <w:rPr>
          <w:b/>
        </w:rPr>
        <w:t xml:space="preserve">cơ </w:t>
      </w:r>
      <w:r>
        <w:rPr>
          <w:b/>
        </w:rPr>
        <w:t xml:space="preserve">duyên </w:t>
      </w:r>
      <w:r>
        <w:rPr>
          <w:i/>
        </w:rPr>
        <w:t xml:space="preserve">danh từ </w:t>
      </w:r>
      <w:r>
        <w:t xml:space="preserve">(cũ; </w:t>
      </w:r>
      <w:r>
        <w:t xml:space="preserve">văn chương). </w:t>
      </w:r>
      <w:r>
        <w:t xml:space="preserve">Duyên </w:t>
      </w:r>
      <w:r>
        <w:rPr>
          <w:i/>
        </w:rPr>
        <w:t xml:space="preserve">nợ </w:t>
      </w:r>
      <w:r>
        <w:t xml:space="preserve">mà </w:t>
      </w:r>
      <w:r>
        <w:t xml:space="preserve">tạo </w:t>
      </w:r>
      <w:r>
        <w:t xml:space="preserve">hoá </w:t>
      </w:r>
      <w:r>
        <w:t xml:space="preserve">đã </w:t>
      </w:r>
      <w:r>
        <w:t xml:space="preserve">định </w:t>
      </w:r>
      <w:r>
        <w:t xml:space="preserve">sẵn, </w:t>
      </w:r>
      <w:r>
        <w:t xml:space="preserve">theo </w:t>
      </w:r>
      <w:r>
        <w:t xml:space="preserve">quan </w:t>
      </w:r>
      <w:r>
        <w:t xml:space="preserve">niệm </w:t>
      </w:r>
      <w:r>
        <w:t xml:space="preserve">duy </w:t>
      </w:r>
      <w:r>
        <w:t xml:space="preserve">tâm. </w:t>
      </w:r>
      <w:r>
        <w:br/>
      </w:r>
      <w:r>
        <w:rPr>
          <w:b/>
        </w:rPr>
        <w:t xml:space="preserve">cơ </w:t>
      </w:r>
      <w:r>
        <w:rPr>
          <w:b/>
        </w:rPr>
        <w:t xml:space="preserve">địa </w:t>
      </w:r>
      <w:r>
        <w:rPr>
          <w:i/>
        </w:rPr>
        <w:t xml:space="preserve">danh từ </w:t>
      </w:r>
      <w:r>
        <w:t xml:space="preserve">Tính </w:t>
      </w:r>
      <w:r>
        <w:t xml:space="preserve">chất </w:t>
      </w:r>
      <w:r>
        <w:t xml:space="preserve">cơ </w:t>
      </w:r>
      <w:r>
        <w:t xml:space="preserve">thể </w:t>
      </w:r>
      <w:r>
        <w:t xml:space="preserve">của </w:t>
      </w:r>
      <w:r>
        <w:t xml:space="preserve">mỗi </w:t>
      </w:r>
      <w:r>
        <w:t xml:space="preserve">người, </w:t>
      </w:r>
      <w:r>
        <w:t xml:space="preserve">về </w:t>
      </w:r>
      <w:r>
        <w:t xml:space="preserve">mặt </w:t>
      </w:r>
      <w:r>
        <w:t xml:space="preserve">phản </w:t>
      </w:r>
      <w:r>
        <w:t xml:space="preserve">ứng </w:t>
      </w:r>
      <w:r>
        <w:t xml:space="preserve">lại </w:t>
      </w:r>
      <w:r>
        <w:t xml:space="preserve">với </w:t>
      </w:r>
      <w:r>
        <w:t xml:space="preserve">những </w:t>
      </w:r>
      <w:r>
        <w:t xml:space="preserve">tác </w:t>
      </w:r>
      <w:r>
        <w:t xml:space="preserve">động </w:t>
      </w:r>
      <w:r>
        <w:t xml:space="preserve">từ </w:t>
      </w:r>
      <w:r>
        <w:t xml:space="preserve">bên </w:t>
      </w:r>
      <w:r>
        <w:t xml:space="preserve">ngoài. </w:t>
      </w:r>
      <w:r>
        <w:t xml:space="preserve">Có </w:t>
      </w:r>
      <w:r>
        <w:rPr>
          <w:i/>
        </w:rPr>
        <w:t xml:space="preserve">cơ </w:t>
      </w:r>
      <w:r>
        <w:rPr>
          <w:i/>
        </w:rPr>
        <w:t xml:space="preserve">địa </w:t>
      </w:r>
      <w:r>
        <w:rPr>
          <w:i/>
        </w:rPr>
        <w:t xml:space="preserve">dị </w:t>
      </w:r>
      <w:r>
        <w:t xml:space="preserve">ứng. </w:t>
      </w:r>
      <w:r>
        <w:t xml:space="preserve">Sự </w:t>
      </w:r>
      <w:r>
        <w:rPr>
          <w:i/>
        </w:rPr>
        <w:t xml:space="preserve">phản </w:t>
      </w:r>
      <w:r>
        <w:t xml:space="preserve">ứng </w:t>
      </w:r>
      <w:r>
        <w:rPr>
          <w:i/>
        </w:rPr>
        <w:t xml:space="preserve">thuốc </w:t>
      </w:r>
      <w:r>
        <w:t xml:space="preserve">tuỳ </w:t>
      </w:r>
      <w:r>
        <w:t xml:space="preserve">theo </w:t>
      </w:r>
      <w:r>
        <w:rPr>
          <w:i/>
        </w:rPr>
        <w:t xml:space="preserve">cơ </w:t>
      </w:r>
      <w:r>
        <w:t xml:space="preserve">địa </w:t>
      </w:r>
      <w:r>
        <w:rPr>
          <w:i/>
        </w:rPr>
        <w:t xml:space="preserve">của </w:t>
      </w:r>
      <w:r>
        <w:t xml:space="preserve">mỗi </w:t>
      </w:r>
      <w:r>
        <w:rPr>
          <w:i/>
        </w:rPr>
        <w:t xml:space="preserve">người. </w:t>
      </w:r>
      <w:r>
        <w:t xml:space="preserve">Di </w:t>
      </w:r>
      <w:r>
        <w:t xml:space="preserve">truyền </w:t>
      </w:r>
      <w:r>
        <w:t xml:space="preserve">cơđta. </w:t>
      </w:r>
      <w:r>
        <w:br/>
      </w:r>
      <w:r>
        <w:rPr>
          <w:b/>
        </w:rPr>
        <w:t xml:space="preserve">cơ </w:t>
      </w:r>
      <w:r>
        <w:rPr>
          <w:b/>
        </w:rPr>
        <w:t xml:space="preserve">điện </w:t>
      </w:r>
      <w:r>
        <w:rPr>
          <w:i/>
        </w:rPr>
        <w:t xml:space="preserve">danh từ </w:t>
      </w:r>
      <w:r>
        <w:t xml:space="preserve">(khẩu ngữ). </w:t>
      </w:r>
      <w:r>
        <w:t xml:space="preserve">Cơ </w:t>
      </w:r>
      <w:r>
        <w:t xml:space="preserve">khí </w:t>
      </w:r>
      <w:r>
        <w:t xml:space="preserve">và </w:t>
      </w:r>
      <w:r>
        <w:t xml:space="preserve">điện </w:t>
      </w:r>
      <w:r>
        <w:t xml:space="preserve">(nói </w:t>
      </w:r>
      <w:r>
        <w:t xml:space="preserve">gộp). </w:t>
      </w:r>
      <w:r>
        <w:t xml:space="preserve">Công </w:t>
      </w:r>
      <w:r>
        <w:t xml:space="preserve">nhân </w:t>
      </w:r>
      <w:r>
        <w:rPr>
          <w:i/>
        </w:rPr>
        <w:t xml:space="preserve">cơ </w:t>
      </w:r>
      <w:r>
        <w:rPr>
          <w:i/>
        </w:rPr>
        <w:t xml:space="preserve">điện. </w:t>
      </w:r>
      <w:r>
        <w:br/>
      </w:r>
      <w:r>
        <w:rPr>
          <w:b/>
        </w:rPr>
        <w:t xml:space="preserve">cơ </w:t>
      </w:r>
      <w:r>
        <w:rPr>
          <w:b/>
        </w:rPr>
        <w:t xml:space="preserve">đồ </w:t>
      </w:r>
      <w:r>
        <w:rPr>
          <w:i/>
        </w:rPr>
        <w:t xml:space="preserve">danh từ </w:t>
      </w:r>
      <w:r>
        <w:t xml:space="preserve">Sự </w:t>
      </w:r>
      <w:r>
        <w:t xml:space="preserve">nghiệp </w:t>
      </w:r>
      <w:r>
        <w:t xml:space="preserve">lớn </w:t>
      </w:r>
      <w:r>
        <w:t xml:space="preserve">và </w:t>
      </w:r>
      <w:r>
        <w:t xml:space="preserve">vững </w:t>
      </w:r>
      <w:r>
        <w:t xml:space="preserve">chắc. </w:t>
      </w:r>
      <w:r>
        <w:rPr>
          <w:i/>
        </w:rPr>
        <w:t xml:space="preserve">Gây </w:t>
      </w:r>
      <w:r>
        <w:rPr>
          <w:i/>
        </w:rPr>
        <w:t xml:space="preserve">dựng </w:t>
      </w:r>
      <w:r>
        <w:rPr>
          <w:i/>
        </w:rPr>
        <w:t xml:space="preserve">cơ </w:t>
      </w:r>
      <w:r>
        <w:rPr>
          <w:i/>
        </w:rPr>
        <w:t xml:space="preserve">đô. </w:t>
      </w:r>
      <w:r>
        <w:br/>
      </w:r>
      <w:r>
        <w:rPr>
          <w:b/>
        </w:rPr>
        <w:t xml:space="preserve">Cơ </w:t>
      </w:r>
      <w:r>
        <w:rPr>
          <w:b/>
        </w:rPr>
        <w:t xml:space="preserve">Đốc </w:t>
      </w:r>
      <w:r>
        <w:rPr>
          <w:b/>
        </w:rPr>
        <w:t xml:space="preserve">giáo </w:t>
      </w:r>
      <w:r>
        <w:rPr>
          <w:i/>
        </w:rPr>
        <w:t xml:space="preserve">danh từ </w:t>
      </w:r>
      <w:r>
        <w:t xml:space="preserve">Đạo </w:t>
      </w:r>
      <w:r>
        <w:t xml:space="preserve">Cơ </w:t>
      </w:r>
      <w:r>
        <w:t xml:space="preserve">Đốc. </w:t>
      </w:r>
      <w:r>
        <w:br/>
      </w:r>
      <w:r>
        <w:rPr>
          <w:b/>
        </w:rPr>
        <w:t xml:space="preserve">cơ </w:t>
      </w:r>
      <w:r>
        <w:rPr>
          <w:b/>
        </w:rPr>
        <w:t xml:space="preserve">động </w:t>
      </w:r>
      <w:r>
        <w:rPr>
          <w:b/>
        </w:rPr>
        <w:t xml:space="preserve">I </w:t>
      </w:r>
      <w:r>
        <w:rPr>
          <w:i/>
        </w:rPr>
        <w:t xml:space="preserve">động từ </w:t>
      </w:r>
      <w:r>
        <w:t xml:space="preserve">Di </w:t>
      </w:r>
      <w:r>
        <w:t xml:space="preserve">chuyển </w:t>
      </w:r>
      <w:r>
        <w:t xml:space="preserve">lực </w:t>
      </w:r>
      <w:r>
        <w:t xml:space="preserve">lượng </w:t>
      </w:r>
      <w:r>
        <w:t xml:space="preserve">và </w:t>
      </w:r>
      <w:r>
        <w:t xml:space="preserve">phương </w:t>
      </w:r>
      <w:r>
        <w:t xml:space="preserve">tiện </w:t>
      </w:r>
      <w:r>
        <w:t xml:space="preserve">trong </w:t>
      </w:r>
      <w:r>
        <w:rPr>
          <w:i/>
        </w:rPr>
        <w:t xml:space="preserve">quá </w:t>
      </w:r>
      <w:r>
        <w:t xml:space="preserve">trình </w:t>
      </w:r>
      <w:r>
        <w:t xml:space="preserve">tác </w:t>
      </w:r>
      <w:r>
        <w:t xml:space="preserve">chiến. </w:t>
      </w:r>
      <w:r>
        <w:t xml:space="preserve">Đơn </w:t>
      </w:r>
      <w:r>
        <w:t xml:space="preserve">uị </w:t>
      </w:r>
      <w:r>
        <w:t xml:space="preserve">cơ </w:t>
      </w:r>
      <w:r>
        <w:rPr>
          <w:i/>
        </w:rPr>
        <w:t xml:space="preserve">động </w:t>
      </w:r>
      <w:r>
        <w:rPr>
          <w:i/>
        </w:rPr>
        <w:t xml:space="preserve">bằng </w:t>
      </w:r>
      <w:r>
        <w:t xml:space="preserve">ôtô. </w:t>
      </w:r>
      <w:r>
        <w:t xml:space="preserve">ll </w:t>
      </w:r>
      <w:r>
        <w:t xml:space="preserve">tt </w:t>
      </w:r>
      <w:r>
        <w:rPr>
          <w:b/>
        </w:rPr>
        <w:t xml:space="preserve">1 </w:t>
      </w:r>
      <w:r>
        <w:t xml:space="preserve">Có </w:t>
      </w:r>
      <w:r>
        <w:t xml:space="preserve">khả </w:t>
      </w:r>
      <w:r>
        <w:t xml:space="preserve">năng </w:t>
      </w:r>
      <w:r>
        <w:t xml:space="preserve">vận </w:t>
      </w:r>
      <w:r>
        <w:t xml:space="preserve">động </w:t>
      </w:r>
      <w:r>
        <w:t xml:space="preserve">và </w:t>
      </w:r>
      <w:r>
        <w:t xml:space="preserve">chuyển </w:t>
      </w:r>
      <w:r>
        <w:t xml:space="preserve">hướng </w:t>
      </w:r>
      <w:r>
        <w:t xml:space="preserve">nhanh </w:t>
      </w:r>
      <w:r>
        <w:t xml:space="preserve">chóng. </w:t>
      </w:r>
      <w:r>
        <w:rPr>
          <w:i/>
        </w:rPr>
        <w:t xml:space="preserve">Xây </w:t>
      </w:r>
      <w:r>
        <w:t xml:space="preserve">dựng </w:t>
      </w:r>
      <w:r>
        <w:rPr>
          <w:i/>
        </w:rPr>
        <w:t xml:space="preserve">lực </w:t>
      </w:r>
      <w:r>
        <w:t xml:space="preserve">lượng </w:t>
      </w:r>
      <w:r>
        <w:rPr>
          <w:i/>
        </w:rPr>
        <w:t xml:space="preserve">cơ </w:t>
      </w:r>
      <w:r>
        <w:rPr>
          <w:i/>
        </w:rPr>
        <w:t xml:space="preserve">động. </w:t>
      </w:r>
      <w:r>
        <w:rPr>
          <w:i/>
        </w:rPr>
        <w:t xml:space="preserve">Tăng </w:t>
      </w:r>
      <w:r>
        <w:rPr>
          <w:i/>
        </w:rPr>
        <w:t xml:space="preserve">cường </w:t>
      </w:r>
      <w:r>
        <w:rPr>
          <w:i/>
        </w:rPr>
        <w:t xml:space="preserve">tính </w:t>
      </w:r>
      <w:r>
        <w:rPr>
          <w:i/>
        </w:rPr>
        <w:t xml:space="preserve">cơ </w:t>
      </w:r>
      <w:r>
        <w:t xml:space="preserve">động </w:t>
      </w:r>
      <w:r>
        <w:rPr>
          <w:i/>
        </w:rPr>
        <w:t xml:space="preserve">của </w:t>
      </w:r>
      <w:r>
        <w:rPr>
          <w:i/>
        </w:rPr>
        <w:t xml:space="preserve">bộ </w:t>
      </w:r>
      <w:r>
        <w:rPr>
          <w:i/>
        </w:rPr>
        <w:t xml:space="preserve">binh. </w:t>
      </w:r>
      <w:r>
        <w:rPr>
          <w:b/>
        </w:rPr>
        <w:t xml:space="preserve">2 </w:t>
      </w:r>
      <w:r>
        <w:t xml:space="preserve">(kng.;1d.). </w:t>
      </w:r>
      <w:r>
        <w:t xml:space="preserve">Như </w:t>
      </w:r>
      <w:r>
        <w:t xml:space="preserve">lïnh </w:t>
      </w:r>
      <w:r>
        <w:t xml:space="preserve">hoạt. </w:t>
      </w:r>
      <w:r>
        <w:br/>
      </w:r>
      <w:r>
        <w:rPr>
          <w:b/>
        </w:rPr>
        <w:t xml:space="preserve">cơ </w:t>
      </w:r>
      <w:r>
        <w:rPr>
          <w:b/>
        </w:rPr>
        <w:t xml:space="preserve">giới </w:t>
      </w:r>
      <w:r>
        <w:rPr>
          <w:b/>
        </w:rPr>
        <w:t xml:space="preserve">I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Công </w:t>
      </w:r>
      <w:r>
        <w:t xml:space="preserve">cụ </w:t>
      </w:r>
      <w:r>
        <w:t xml:space="preserve">bằng </w:t>
      </w:r>
      <w:r>
        <w:t xml:space="preserve">máy </w:t>
      </w:r>
      <w:r>
        <w:t xml:space="preserve">dùng </w:t>
      </w:r>
      <w:r>
        <w:t xml:space="preserve">trong </w:t>
      </w:r>
      <w:r>
        <w:t xml:space="preserve">sản </w:t>
      </w:r>
      <w:r>
        <w:t xml:space="preserve">xuất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Bốc </w:t>
      </w:r>
      <w:r>
        <w:t xml:space="preserve">dỡ </w:t>
      </w:r>
      <w:r>
        <w:t xml:space="preserve">bằng </w:t>
      </w:r>
      <w:r>
        <w:t xml:space="preserve">cơ </w:t>
      </w:r>
      <w:r>
        <w:t xml:space="preserve">giới. </w:t>
      </w:r>
      <w:r>
        <w:t xml:space="preserve">Thi </w:t>
      </w:r>
      <w:r>
        <w:t xml:space="preserve">công </w:t>
      </w:r>
      <w:r>
        <w:t xml:space="preserve">cơ </w:t>
      </w:r>
      <w:r>
        <w:t xml:space="preserve">giới. </w:t>
      </w:r>
      <w:r>
        <w:rPr>
          <w:b/>
        </w:rPr>
        <w:t xml:space="preserve">2 </w:t>
      </w:r>
      <w:r>
        <w:t xml:space="preserve">Bình </w:t>
      </w:r>
      <w:r>
        <w:t xml:space="preserve">chủng </w:t>
      </w:r>
      <w:r>
        <w:t xml:space="preserve">của </w:t>
      </w:r>
      <w:r>
        <w:t xml:space="preserve">lục </w:t>
      </w:r>
      <w:r>
        <w:t xml:space="preserve">quân, </w:t>
      </w:r>
      <w:r>
        <w:t xml:space="preserve">trang </w:t>
      </w:r>
      <w:r>
        <w:t xml:space="preserve">bị </w:t>
      </w:r>
      <w:r>
        <w:t xml:space="preserve">cơ </w:t>
      </w:r>
      <w:r>
        <w:t xml:space="preserve">động </w:t>
      </w:r>
      <w:r>
        <w:t xml:space="preserve">và </w:t>
      </w:r>
      <w:r>
        <w:t xml:space="preserve">tác </w:t>
      </w:r>
      <w:r>
        <w:t xml:space="preserve">chiến </w:t>
      </w:r>
      <w:r>
        <w:t xml:space="preserve">bằng </w:t>
      </w:r>
      <w:r>
        <w:t xml:space="preserve">xe </w:t>
      </w:r>
      <w:r>
        <w:t xml:space="preserve">tăng, </w:t>
      </w:r>
      <w:r>
        <w:t xml:space="preserve">xe </w:t>
      </w:r>
      <w:r>
        <w:t xml:space="preserve">bọc </w:t>
      </w:r>
      <w:r>
        <w:t xml:space="preserve">thép, </w:t>
      </w:r>
      <w:r>
        <w:t xml:space="preserve">v.v. </w:t>
      </w:r>
      <w:r>
        <w:t xml:space="preserve">Tiểu </w:t>
      </w:r>
      <w:r>
        <w:t xml:space="preserve">đoàn </w:t>
      </w:r>
      <w:r>
        <w:rPr>
          <w:i/>
        </w:rPr>
        <w:t xml:space="preserve">bộ </w:t>
      </w:r>
      <w:r>
        <w:rPr>
          <w:i/>
        </w:rPr>
        <w:t xml:space="preserve">binh </w:t>
      </w:r>
      <w:r>
        <w:t xml:space="preserve">có </w:t>
      </w:r>
      <w:r>
        <w:t xml:space="preserve">cơ </w:t>
      </w:r>
      <w:r>
        <w:rPr>
          <w:i/>
        </w:rPr>
        <w:t xml:space="preserve">giới </w:t>
      </w:r>
      <w:r>
        <w:rPr>
          <w:i/>
        </w:rPr>
        <w:t xml:space="preserve">yếm </w:t>
      </w:r>
      <w:r>
        <w:rPr>
          <w:i/>
        </w:rPr>
        <w:t xml:space="preserve">hộ. </w:t>
      </w:r>
      <w:r>
        <w:t xml:space="preserve">Lực </w:t>
      </w:r>
      <w:r>
        <w:rPr>
          <w:i/>
        </w:rPr>
        <w:t xml:space="preserve">lượng </w:t>
      </w:r>
      <w:r>
        <w:rPr>
          <w:i/>
        </w:rPr>
        <w:t xml:space="preserve">cơ </w:t>
      </w:r>
      <w:r>
        <w:rPr>
          <w:i/>
        </w:rPr>
        <w:t xml:space="preserve">giới </w:t>
      </w:r>
      <w:r>
        <w:rPr>
          <w:i/>
        </w:rPr>
        <w:t xml:space="preserve">của </w:t>
      </w:r>
      <w:r>
        <w:t xml:space="preserve">sư </w:t>
      </w:r>
      <w:r>
        <w:t xml:space="preserve">đoàn. </w:t>
      </w:r>
      <w:r>
        <w:t xml:space="preserve">II </w:t>
      </w:r>
      <w:r>
        <w:t xml:space="preserve">tính từ </w:t>
      </w:r>
      <w:r>
        <w:rPr>
          <w:b/>
        </w:rPr>
        <w:t xml:space="preserve">1 </w:t>
      </w:r>
      <w:r>
        <w:t xml:space="preserve">Được </w:t>
      </w:r>
      <w:r>
        <w:t xml:space="preserve">trang </w:t>
      </w:r>
      <w:r>
        <w:t xml:space="preserve">bị </w:t>
      </w:r>
      <w:r>
        <w:t xml:space="preserve">hoặc </w:t>
      </w:r>
      <w:r>
        <w:t xml:space="preserve">hoạt </w:t>
      </w:r>
      <w:r>
        <w:t xml:space="preserve">động </w:t>
      </w:r>
      <w:r>
        <w:t xml:space="preserve">bằng </w:t>
      </w:r>
      <w:r>
        <w:t xml:space="preserve">máy </w:t>
      </w:r>
      <w:r>
        <w:t xml:space="preserve">móc. </w:t>
      </w:r>
      <w:r>
        <w:rPr>
          <w:i/>
        </w:rPr>
        <w:t xml:space="preserve">Các </w:t>
      </w:r>
      <w:r>
        <w:t xml:space="preserve">phương </w:t>
      </w:r>
      <w:r>
        <w:t xml:space="preserve">tiện </w:t>
      </w:r>
      <w:r>
        <w:rPr>
          <w:i/>
        </w:rPr>
        <w:t xml:space="preserve">uận </w:t>
      </w:r>
      <w:r>
        <w:t xml:space="preserve">tải </w:t>
      </w:r>
      <w:r>
        <w:t xml:space="preserve">cơ </w:t>
      </w:r>
      <w:r>
        <w:rPr>
          <w:i/>
        </w:rPr>
        <w:t xml:space="preserve">giới </w:t>
      </w:r>
      <w:r>
        <w:rPr>
          <w:i/>
        </w:rPr>
        <w:t xml:space="preserve">uà </w:t>
      </w:r>
      <w:r>
        <w:t xml:space="preserve">nửa </w:t>
      </w:r>
      <w:r>
        <w:rPr>
          <w:i/>
        </w:rPr>
        <w:t xml:space="preserve">cơ </w:t>
      </w:r>
      <w:r>
        <w:t xml:space="preserve">giới. </w:t>
      </w:r>
      <w:r>
        <w:t xml:space="preserve">Xe </w:t>
      </w:r>
      <w:r>
        <w:t xml:space="preserve">cơ </w:t>
      </w:r>
      <w:r>
        <w:t xml:space="preserve">giới. </w:t>
      </w:r>
      <w:r>
        <w:rPr>
          <w:b/>
        </w:rPr>
        <w:t xml:space="preserve">2 </w:t>
      </w:r>
      <w:r>
        <w:t xml:space="preserve">(cũ). </w:t>
      </w:r>
      <w:r>
        <w:t xml:space="preserve">Máy </w:t>
      </w:r>
      <w:r>
        <w:t xml:space="preserve">móc. </w:t>
      </w:r>
      <w:r>
        <w:t xml:space="preserve">Quan </w:t>
      </w:r>
      <w:r>
        <w:rPr>
          <w:i/>
        </w:rPr>
        <w:t xml:space="preserve">điểm </w:t>
      </w:r>
      <w:r>
        <w:t xml:space="preserve">cơ </w:t>
      </w:r>
      <w:r>
        <w:t xml:space="preserve">giới </w:t>
      </w:r>
      <w:r>
        <w:rPr>
          <w:i/>
        </w:rPr>
        <w:t xml:space="preserve">của </w:t>
      </w:r>
      <w:r>
        <w:t xml:space="preserve">chủ </w:t>
      </w:r>
      <w:r>
        <w:t xml:space="preserve">nghĩa </w:t>
      </w:r>
      <w:r>
        <w:t xml:space="preserve">duy </w:t>
      </w:r>
      <w:r>
        <w:rPr>
          <w:i/>
        </w:rPr>
        <w:t xml:space="preserve">vật </w:t>
      </w:r>
      <w:r>
        <w:rPr>
          <w:i/>
        </w:rPr>
        <w:t xml:space="preserve">trước </w:t>
      </w:r>
      <w:r>
        <w:t xml:space="preserve">Marx.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