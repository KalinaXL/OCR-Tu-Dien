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não,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Buồn </w:t>
      </w:r>
      <w:r>
        <w:t xml:space="preserve">đau </w:t>
      </w:r>
      <w:r>
        <w:t xml:space="preserve">đớn. </w:t>
      </w:r>
      <w:r>
        <w:rPr>
          <w:i/>
        </w:rP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làm </w:t>
      </w:r>
      <w:r>
        <w:rPr>
          <w:i/>
        </w:rPr>
        <w:t xml:space="preserve">não </w:t>
      </w:r>
      <w:r>
        <w:rPr>
          <w:i/>
        </w:rPr>
        <w:t xml:space="preserve">lòng </w:t>
      </w:r>
      <w:r>
        <w:rPr>
          <w:i/>
        </w:rPr>
        <w:t xml:space="preserve">người. </w:t>
      </w:r>
      <w:r>
        <w:t xml:space="preserve">Não </w:t>
      </w:r>
      <w:r>
        <w:rPr>
          <w:i/>
        </w:rPr>
        <w:t xml:space="preserve">ruột. </w:t>
      </w:r>
      <w:r>
        <w:br/>
      </w:r>
      <w:r>
        <w:rPr>
          <w:b/>
        </w:rPr>
        <w:t xml:space="preserve">não </w:t>
      </w:r>
      <w:r>
        <w:rPr>
          <w:b/>
        </w:rPr>
        <w:t xml:space="preserve">bạt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chũm </w:t>
      </w:r>
      <w:r>
        <w:rPr>
          <w:i/>
        </w:rPr>
        <w:t xml:space="preserve">choe. </w:t>
      </w:r>
      <w:r>
        <w:br/>
      </w:r>
      <w:r>
        <w:rPr>
          <w:b/>
        </w:rPr>
        <w:t xml:space="preserve">não </w:t>
      </w:r>
      <w:r>
        <w:rPr>
          <w:b/>
        </w:rPr>
        <w:t xml:space="preserve">nề </w:t>
      </w:r>
      <w:r>
        <w:rPr>
          <w:i/>
        </w:rPr>
        <w:t xml:space="preserve">tính từ </w:t>
      </w:r>
      <w:r>
        <w:t xml:space="preserve">Buồn </w:t>
      </w:r>
      <w:r>
        <w:t xml:space="preserve">bã </w:t>
      </w:r>
      <w:r>
        <w:t xml:space="preserve">làm </w:t>
      </w:r>
      <w:r>
        <w:t xml:space="preserve">não </w:t>
      </w:r>
      <w:r>
        <w:t xml:space="preserve">lòng </w:t>
      </w:r>
      <w:r>
        <w:t xml:space="preserve">người. </w:t>
      </w:r>
      <w: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than </w:t>
      </w:r>
      <w:r>
        <w:t xml:space="preserve">não </w:t>
      </w:r>
      <w:r>
        <w:rPr>
          <w:i/>
        </w:rPr>
        <w:t xml:space="preserve">nễ. </w:t>
      </w:r>
      <w:r>
        <w:br/>
      </w:r>
      <w:r>
        <w:rPr>
          <w:b/>
        </w:rPr>
        <w:t xml:space="preserve">não </w:t>
      </w:r>
      <w:r>
        <w:rPr>
          <w:b/>
        </w:rPr>
        <w:t xml:space="preserve">nùng </w:t>
      </w:r>
      <w:r>
        <w:rPr>
          <w:i/>
        </w:rPr>
        <w:t xml:space="preserve">tính từ </w:t>
      </w:r>
      <w:r>
        <w:t xml:space="preserve">Biểu </w:t>
      </w:r>
      <w:r>
        <w:t xml:space="preserve">hiện </w:t>
      </w:r>
      <w:r>
        <w:t xml:space="preserve">một </w:t>
      </w:r>
      <w:r>
        <w:t xml:space="preserve">nỗi </w:t>
      </w:r>
      <w:r>
        <w:t xml:space="preserve">buồn </w:t>
      </w:r>
      <w:r>
        <w:t xml:space="preserve">đau </w:t>
      </w:r>
      <w:r>
        <w:t xml:space="preserve">sâu </w:t>
      </w:r>
      <w:r>
        <w:t xml:space="preserve">đậm </w:t>
      </w:r>
      <w:r>
        <w:t xml:space="preserve">và </w:t>
      </w:r>
      <w:r>
        <w:t xml:space="preserve">day </w:t>
      </w:r>
      <w:r>
        <w:t xml:space="preserve">dứt. </w:t>
      </w:r>
      <w:r>
        <w:rPr>
          <w:i/>
        </w:rPr>
        <w:t xml:space="preserve">Lời </w:t>
      </w:r>
      <w:r>
        <w:t xml:space="preserve">ca </w:t>
      </w:r>
      <w:r>
        <w:t xml:space="preserve">ai </w:t>
      </w:r>
      <w:r>
        <w:rPr>
          <w:i/>
        </w:rPr>
        <w:t xml:space="preserve">oán </w:t>
      </w:r>
      <w:r>
        <w:rPr>
          <w:i/>
        </w:rPr>
        <w:t xml:space="preserve">não </w:t>
      </w:r>
      <w:r>
        <w:t xml:space="preserve">nùng. </w:t>
      </w:r>
      <w:r>
        <w:br/>
      </w:r>
      <w:r>
        <w:rPr>
          <w:b/>
        </w:rPr>
        <w:t xml:space="preserve">não </w:t>
      </w:r>
      <w:r>
        <w:rPr>
          <w:b/>
        </w:rPr>
        <w:t xml:space="preserve">nuột </w:t>
      </w:r>
      <w:r>
        <w:rPr>
          <w:i/>
        </w:rPr>
        <w:t xml:space="preserve">tính từ </w:t>
      </w:r>
      <w:r>
        <w:t xml:space="preserve">Buồn </w:t>
      </w:r>
      <w:r>
        <w:t xml:space="preserve">thảm </w:t>
      </w:r>
      <w:r>
        <w:t xml:space="preserve">đau </w:t>
      </w:r>
      <w:r>
        <w:t xml:space="preserve">thương. </w:t>
      </w:r>
      <w:r>
        <w:t xml:space="preserve">Tiếng </w:t>
      </w:r>
      <w:r>
        <w:t xml:space="preserve">thở </w:t>
      </w:r>
      <w:r>
        <w:t xml:space="preserve">dài </w:t>
      </w:r>
      <w:r>
        <w:t xml:space="preserve">não </w:t>
      </w:r>
      <w:r>
        <w:t xml:space="preserve">nuột. </w:t>
      </w:r>
      <w:r>
        <w:rPr>
          <w:i/>
        </w:rPr>
        <w:t xml:space="preserve">Lời </w:t>
      </w:r>
      <w:r>
        <w:t xml:space="preserve">than </w:t>
      </w:r>
      <w:r>
        <w:t xml:space="preserve">não </w:t>
      </w:r>
      <w:r>
        <w:t xml:space="preserve">nuội. </w:t>
      </w:r>
      <w:r>
        <w:br/>
      </w:r>
      <w:r>
        <w:rPr>
          <w:b/>
        </w:rPr>
        <w:t xml:space="preserve">náo </w:t>
      </w:r>
      <w:r>
        <w:rPr>
          <w:i/>
        </w:rPr>
        <w:t xml:space="preserve">động từ </w:t>
      </w:r>
      <w:r>
        <w:t xml:space="preserve">Dậy </w:t>
      </w:r>
      <w:r>
        <w:t xml:space="preserve">lên </w:t>
      </w:r>
      <w:r>
        <w:t xml:space="preserve">hoặc </w:t>
      </w:r>
      <w:r>
        <w:t xml:space="preserve">làm </w:t>
      </w:r>
      <w:r>
        <w:t xml:space="preserve">dậy </w:t>
      </w:r>
      <w:r>
        <w:t xml:space="preserve">lên </w:t>
      </w:r>
      <w:r>
        <w:t xml:space="preserve">sự </w:t>
      </w:r>
      <w:r>
        <w:t xml:space="preserve">ồn </w:t>
      </w:r>
      <w:r>
        <w:t xml:space="preserve">ào </w:t>
      </w:r>
      <w:r>
        <w:t xml:space="preserve">nhốn </w:t>
      </w:r>
      <w:r>
        <w:t xml:space="preserve">nháo. </w:t>
      </w:r>
      <w:r>
        <w:t xml:space="preserve">Vụ </w:t>
      </w:r>
      <w:r>
        <w:t xml:space="preserve">cướp </w:t>
      </w:r>
      <w:r>
        <w:rPr>
          <w:i/>
        </w:rPr>
        <w:t xml:space="preserve">làm </w:t>
      </w:r>
      <w:r>
        <w:rPr>
          <w:i/>
        </w:rPr>
        <w:t xml:space="preserve">cả </w:t>
      </w:r>
      <w:r>
        <w:t xml:space="preserve">chợ </w:t>
      </w:r>
      <w:r>
        <w:rPr>
          <w:i/>
        </w:rPr>
        <w:t xml:space="preserve">náo </w:t>
      </w:r>
      <w:r>
        <w:t xml:space="preserve">lên. </w:t>
      </w:r>
      <w:r>
        <w:br/>
      </w:r>
      <w:r>
        <w:rPr>
          <w:b/>
        </w:rPr>
        <w:t xml:space="preserve">náo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Xôn </w:t>
      </w:r>
      <w:r>
        <w:t xml:space="preserve">xao, </w:t>
      </w:r>
      <w:r>
        <w:t xml:space="preserve">ồn </w:t>
      </w:r>
      <w:r>
        <w:t xml:space="preserve">ào </w:t>
      </w:r>
      <w:r>
        <w:t xml:space="preserve">khắp </w:t>
      </w:r>
      <w:r>
        <w:t xml:space="preserve">cả </w:t>
      </w:r>
      <w:r>
        <w:t xml:space="preserve">lên. </w:t>
      </w:r>
      <w:r>
        <w:t xml:space="preserve">Tiếng </w:t>
      </w:r>
      <w:r>
        <w:rPr>
          <w:i/>
        </w:rPr>
        <w:t xml:space="preserve">súng </w:t>
      </w:r>
      <w:r>
        <w:rPr>
          <w:i/>
        </w:rPr>
        <w:t xml:space="preserve">làm </w:t>
      </w:r>
      <w:r>
        <w:rPr>
          <w:i/>
        </w:rPr>
        <w:t xml:space="preserve">cả </w:t>
      </w:r>
      <w:r>
        <w:rPr>
          <w:i/>
        </w:rPr>
        <w:t xml:space="preserve">xóm </w:t>
      </w:r>
      <w:r>
        <w:t xml:space="preserve">náo </w:t>
      </w:r>
      <w:r>
        <w:rPr>
          <w:i/>
        </w:rPr>
        <w:t xml:space="preserve">động. </w:t>
      </w:r>
      <w:r>
        <w:rPr>
          <w:i/>
        </w:rPr>
        <w:t xml:space="preserve">Làm </w:t>
      </w:r>
      <w:r>
        <w:rPr>
          <w:i/>
        </w:rPr>
        <w:t xml:space="preserve">náo </w:t>
      </w:r>
      <w:r>
        <w:rPr>
          <w:i/>
        </w:rPr>
        <w:t xml:space="preserve">động </w:t>
      </w:r>
      <w:r>
        <w:rPr>
          <w:i/>
        </w:rPr>
        <w:t xml:space="preserve">dư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náo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Ôn </w:t>
      </w:r>
      <w:r>
        <w:t xml:space="preserve">ào </w:t>
      </w:r>
      <w:r>
        <w:t xml:space="preserve">cả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hỗn </w:t>
      </w:r>
      <w:r>
        <w:t xml:space="preserve">loạn. </w:t>
      </w:r>
      <w:r>
        <w:rPr>
          <w:i/>
        </w:rPr>
        <w:t xml:space="preserve">Hò </w:t>
      </w:r>
      <w:r>
        <w:rPr>
          <w:i/>
        </w:rPr>
        <w:t xml:space="preserve">hét </w:t>
      </w:r>
      <w:r>
        <w:rPr>
          <w:i/>
        </w:rPr>
        <w:t xml:space="preserve">làm </w:t>
      </w:r>
      <w:r>
        <w:rPr>
          <w:i/>
        </w:rPr>
        <w:t xml:space="preserve">náo </w:t>
      </w:r>
      <w:r>
        <w:rPr>
          <w:i/>
        </w:rPr>
        <w:t xml:space="preserve">loạn </w:t>
      </w:r>
      <w:r>
        <w:rPr>
          <w:i/>
        </w:rPr>
        <w:t xml:space="preserve">cả </w:t>
      </w:r>
      <w:r>
        <w:t xml:space="preserve">phố. </w:t>
      </w:r>
      <w:r>
        <w:br/>
      </w:r>
      <w:r>
        <w:rPr>
          <w:b/>
        </w:rPr>
        <w:t xml:space="preserve">náo </w:t>
      </w:r>
      <w:r>
        <w:rPr>
          <w:b/>
        </w:rPr>
        <w:t xml:space="preserve">nhiệt </w:t>
      </w:r>
      <w:r>
        <w:rPr>
          <w:i/>
        </w:rPr>
        <w:t xml:space="preserve">tính từ </w:t>
      </w:r>
      <w:r>
        <w:t xml:space="preserve">Rộn </w:t>
      </w:r>
      <w:r>
        <w:t xml:space="preserve">ràng, </w:t>
      </w:r>
      <w:r>
        <w:t xml:space="preserve">sôi </w:t>
      </w:r>
      <w:r>
        <w:t xml:space="preserve">nổi </w:t>
      </w:r>
      <w:r>
        <w:t xml:space="preserve">trong </w:t>
      </w:r>
      <w:r>
        <w:t xml:space="preserve">hoạt </w:t>
      </w:r>
      <w:r>
        <w:t xml:space="preserve">động.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tưng </w:t>
      </w:r>
      <w:r>
        <w:t xml:space="preserve">bừng </w:t>
      </w:r>
      <w:r>
        <w:rPr>
          <w:i/>
        </w:rPr>
        <w:t xml:space="preserve">náo </w:t>
      </w:r>
      <w:r>
        <w:rPr>
          <w:i/>
        </w:rPr>
        <w:t xml:space="preserve">nhiệt </w:t>
      </w:r>
      <w:r>
        <w:rPr>
          <w:i/>
        </w:rPr>
        <w:t xml:space="preserve">của </w:t>
      </w:r>
      <w:r>
        <w:t xml:space="preserve">ngày </w:t>
      </w:r>
      <w:r>
        <w:t xml:space="preserve">hội. </w:t>
      </w:r>
      <w:r>
        <w:br/>
      </w:r>
      <w:r>
        <w:rPr>
          <w:b/>
        </w:rPr>
        <w:t xml:space="preserve">náo </w:t>
      </w:r>
      <w:r>
        <w:rPr>
          <w:b/>
        </w:rPr>
        <w:t xml:space="preserve">nức </w:t>
      </w:r>
      <w:r>
        <w:rPr>
          <w:i/>
        </w:rPr>
        <w:t xml:space="preserve">động từ </w:t>
      </w:r>
      <w:r>
        <w:t xml:space="preserve">Hăm </w:t>
      </w:r>
      <w:r>
        <w:t xml:space="preserve">hở, </w:t>
      </w:r>
      <w:r>
        <w:t xml:space="preserve">phấn </w:t>
      </w:r>
      <w:r>
        <w:t xml:space="preserve">khởi. </w:t>
      </w:r>
      <w:r>
        <w:rPr>
          <w:i/>
        </w:rPr>
        <w:t xml:space="preserve">Náo </w:t>
      </w:r>
      <w:r>
        <w:t xml:space="preserve">nức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khởi </w:t>
      </w:r>
      <w:r>
        <w:t xml:space="preserve">nghĩa.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náo </w:t>
      </w:r>
      <w:r>
        <w:t xml:space="preserve">nức </w:t>
      </w:r>
      <w:r>
        <w:t xml:space="preserve">ngày </w:t>
      </w:r>
      <w:r>
        <w:t xml:space="preserve">khai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nạo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lớp </w:t>
      </w:r>
      <w:r>
        <w:t xml:space="preserve">mỏng </w:t>
      </w:r>
      <w:r>
        <w:t xml:space="preserve">bên </w:t>
      </w:r>
      <w:r>
        <w:t xml:space="preserve">ngoài </w:t>
      </w:r>
      <w:r>
        <w:t xml:space="preserve">bong </w:t>
      </w:r>
      <w:r>
        <w:t xml:space="preserve">ra </w:t>
      </w:r>
      <w:r>
        <w:t xml:space="preserve">thành </w:t>
      </w:r>
      <w:r>
        <w:t xml:space="preserve">mảng, </w:t>
      </w:r>
      <w:r>
        <w:t xml:space="preserve">thành </w:t>
      </w:r>
      <w:r>
        <w:t xml:space="preserve">thỏi </w:t>
      </w:r>
      <w:r>
        <w:t xml:space="preserve">hoặc </w:t>
      </w:r>
      <w:r>
        <w:t xml:space="preserve">sợi </w:t>
      </w:r>
      <w:r>
        <w:t xml:space="preserve">nhỏ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có </w:t>
      </w:r>
      <w:r>
        <w:t xml:space="preserve">đầu </w:t>
      </w:r>
      <w:r>
        <w:t xml:space="preserve">sắc </w:t>
      </w:r>
      <w:r>
        <w:t xml:space="preserve">cạo </w:t>
      </w:r>
      <w:r>
        <w:t xml:space="preserve">sát </w:t>
      </w:r>
      <w:r>
        <w:t xml:space="preserve">bề </w:t>
      </w:r>
      <w:r>
        <w:t xml:space="preserve">mặt. </w:t>
      </w:r>
      <w:r>
        <w:t xml:space="preserve">Nạo </w:t>
      </w:r>
      <w:r>
        <w:rPr>
          <w:i/>
        </w:rPr>
        <w:t xml:space="preserve">đu </w:t>
      </w:r>
      <w:r>
        <w:rPr>
          <w:i/>
        </w:rPr>
        <w:t xml:space="preserve">đủ. </w:t>
      </w:r>
      <w:r>
        <w:t xml:space="preserve">Dừa </w:t>
      </w:r>
      <w:r>
        <w:rPr>
          <w:i/>
        </w:rPr>
        <w:t xml:space="preserve">nạo. </w:t>
      </w:r>
      <w:r>
        <w:rPr>
          <w:i/>
        </w:rPr>
        <w:t xml:space="preserve">Nạo </w:t>
      </w:r>
      <w:r>
        <w:rPr>
          <w:i/>
        </w:rPr>
        <w:t xml:space="preserve">có. </w:t>
      </w:r>
      <w:r>
        <w:t xml:space="preserve">II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đầu </w:t>
      </w:r>
      <w:r>
        <w:t xml:space="preserve">sắc </w:t>
      </w:r>
      <w:r>
        <w:t xml:space="preserve">dùng </w:t>
      </w:r>
      <w:r>
        <w:t xml:space="preserve">để </w:t>
      </w:r>
      <w:r>
        <w:t xml:space="preserve">nạo. </w:t>
      </w:r>
      <w:r>
        <w:t xml:space="preserve">Vác </w:t>
      </w:r>
      <w:r>
        <w:t xml:space="preserve">nạo </w:t>
      </w:r>
      <w:r>
        <w:t xml:space="preserve">đi </w:t>
      </w:r>
      <w:r>
        <w:rPr>
          <w:i/>
        </w:rPr>
        <w:t xml:space="preserve">làm </w:t>
      </w:r>
      <w:r>
        <w:t xml:space="preserve">cỏ. </w:t>
      </w:r>
      <w:r>
        <w:t xml:space="preserve">Dùng </w:t>
      </w:r>
      <w:r>
        <w:rPr>
          <w:i/>
        </w:rPr>
        <w:t xml:space="preserve">nạo </w:t>
      </w:r>
      <w:r>
        <w:rPr>
          <w:i/>
        </w:rPr>
        <w:t xml:space="preserve">nạo </w:t>
      </w:r>
      <w:r>
        <w:rPr>
          <w:i/>
        </w:rPr>
        <w:t xml:space="preserve">đu </w:t>
      </w:r>
      <w:r>
        <w:rPr>
          <w:i/>
        </w:rPr>
        <w:t xml:space="preserve">đủ. </w:t>
      </w:r>
      <w:r>
        <w:br/>
      </w:r>
      <w:r>
        <w:rPr>
          <w:b/>
        </w:rPr>
        <w:t xml:space="preserve">nạo </w:t>
      </w:r>
      <w:r>
        <w:rPr>
          <w:b/>
        </w:rPr>
        <w:t xml:space="preserve">thai </w:t>
      </w:r>
      <w:r>
        <w:rPr>
          <w:i/>
        </w:rPr>
        <w:t xml:space="preserve">động từ </w:t>
      </w:r>
      <w:r>
        <w:t xml:space="preserve">Lấy </w:t>
      </w:r>
      <w:r>
        <w:t xml:space="preserve">thai </w:t>
      </w:r>
      <w:r>
        <w:t xml:space="preserve">còn </w:t>
      </w:r>
      <w:r>
        <w:t xml:space="preserve">ít </w:t>
      </w:r>
      <w:r>
        <w:t xml:space="preserve">tháng </w:t>
      </w:r>
      <w:r>
        <w:t xml:space="preserve">ra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chuyên </w:t>
      </w:r>
      <w:r>
        <w:t xml:space="preserve">môn. </w:t>
      </w:r>
      <w:r>
        <w:t xml:space="preserve">. </w:t>
      </w:r>
      <w:r>
        <w:br/>
      </w:r>
      <w:r>
        <w:rPr>
          <w:b/>
        </w:rPr>
        <w:t xml:space="preserve">nạo </w:t>
      </w:r>
      <w:r>
        <w:rPr>
          <w:b/>
        </w:rPr>
        <w:t xml:space="preserve">vét </w:t>
      </w:r>
      <w:r>
        <w:rPr>
          <w:i/>
        </w:rPr>
        <w:t xml:space="preserve">động từ </w:t>
      </w:r>
      <w:r>
        <w:t xml:space="preserve">Nạo </w:t>
      </w:r>
      <w:r>
        <w:t xml:space="preserve">cho </w:t>
      </w:r>
      <w:r>
        <w:t xml:space="preserve">sạch </w:t>
      </w:r>
      <w:r>
        <w:t xml:space="preserve">lớp </w:t>
      </w:r>
      <w:r>
        <w:t xml:space="preserve">bùn </w:t>
      </w:r>
      <w:r>
        <w:t xml:space="preserve">đất </w:t>
      </w:r>
      <w:r>
        <w:t xml:space="preserve">dưới </w:t>
      </w:r>
      <w:r>
        <w:t xml:space="preserve">lòng </w:t>
      </w:r>
      <w:r>
        <w:t xml:space="preserve">sông, </w:t>
      </w:r>
      <w:r>
        <w:t xml:space="preserve">hồ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Nạo </w:t>
      </w:r>
      <w:r>
        <w:t xml:space="preserve">uét </w:t>
      </w:r>
      <w:r>
        <w:rPr>
          <w:i/>
        </w:rPr>
        <w:t xml:space="preserve">lòng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náp </w:t>
      </w:r>
      <w:r>
        <w:rPr>
          <w:b/>
        </w:rPr>
        <w:t xml:space="preserve">cày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điều </w:t>
      </w:r>
      <w:r>
        <w:t xml:space="preserve">chỉnh </w:t>
      </w:r>
      <w:r>
        <w:t xml:space="preserve">độ </w:t>
      </w:r>
      <w:r>
        <w:t xml:space="preserve">nông </w:t>
      </w:r>
      <w:r>
        <w:t xml:space="preserve">sâu </w:t>
      </w:r>
      <w:r>
        <w:t xml:space="preserve">của </w:t>
      </w:r>
      <w:r>
        <w:t xml:space="preserve">cày. </w:t>
      </w:r>
      <w:r>
        <w:br/>
      </w:r>
      <w:r>
        <w:rPr>
          <w:b/>
        </w:rPr>
        <w:t xml:space="preserve">"náp-ta-len” </w:t>
      </w:r>
      <w:r>
        <w:rPr>
          <w:i/>
        </w:rPr>
        <w:t xml:space="preserve">xem </w:t>
      </w:r>
      <w:r>
        <w:rPr>
          <w:i/>
        </w:rPr>
        <w:t xml:space="preserve">naphthalen. </w:t>
      </w:r>
      <w:r>
        <w:br/>
      </w:r>
      <w:r>
        <w:rPr>
          <w:b/>
        </w:rPr>
        <w:t xml:space="preserve">nạp, </w:t>
      </w:r>
      <w:r>
        <w:rPr>
          <w:i/>
        </w:rPr>
        <w:t xml:space="preserve">động từ </w:t>
      </w:r>
      <w:r>
        <w:t xml:space="preserve">Đưa </w:t>
      </w:r>
      <w:r>
        <w:t xml:space="preserve">vào, </w:t>
      </w:r>
      <w:r>
        <w:t xml:space="preserve">lắp </w:t>
      </w:r>
      <w:r>
        <w:t xml:space="preserve">vào </w:t>
      </w:r>
      <w:r>
        <w:t xml:space="preserve">(dụng </w:t>
      </w:r>
      <w:r>
        <w:t xml:space="preserve">cụ, </w:t>
      </w:r>
      <w:r>
        <w:t xml:space="preserve">máy </w:t>
      </w:r>
      <w:r>
        <w:t xml:space="preserve">móc, </w:t>
      </w:r>
      <w:r>
        <w:t xml:space="preserve">súng </w:t>
      </w:r>
      <w:r>
        <w:t xml:space="preserve">ống </w:t>
      </w:r>
      <w:r>
        <w:t xml:space="preserve">v.v.) </w:t>
      </w:r>
      <w:r>
        <w:t xml:space="preserve">làm </w:t>
      </w:r>
      <w:r>
        <w:t xml:space="preserve">cho </w:t>
      </w:r>
      <w:r>
        <w:t xml:space="preserve">sử </w:t>
      </w:r>
      <w:r>
        <w:t xml:space="preserve">dụng </w:t>
      </w:r>
      <w:r>
        <w:t xml:space="preserve">được, </w:t>
      </w:r>
      <w:r>
        <w:t xml:space="preserve">hoạt </w:t>
      </w:r>
      <w:r>
        <w:t xml:space="preserve">động </w:t>
      </w:r>
      <w:r>
        <w:t xml:space="preserve">được. </w:t>
      </w:r>
      <w:r>
        <w:rPr>
          <w:i/>
        </w:rPr>
        <w:t xml:space="preserve">Ngp </w:t>
      </w:r>
      <w:r>
        <w:t xml:space="preserve">thuốc </w:t>
      </w:r>
      <w:r>
        <w:t xml:space="preserve">vào </w:t>
      </w:r>
      <w:r>
        <w:rPr>
          <w:i/>
        </w:rPr>
        <w:t xml:space="preserve">điếu </w:t>
      </w:r>
      <w:r>
        <w:t xml:space="preserve">cày. </w:t>
      </w:r>
      <w:r>
        <w:t xml:space="preserve">Nạp </w:t>
      </w:r>
      <w:r>
        <w:rPr>
          <w:i/>
        </w:rPr>
        <w:t xml:space="preserve">nguyên </w:t>
      </w:r>
      <w:r>
        <w:rPr>
          <w:i/>
        </w:rPr>
        <w:t xml:space="preserve">liệu </w:t>
      </w:r>
      <w:r>
        <w:t xml:space="preserve">uào </w:t>
      </w:r>
      <w:r>
        <w:rPr>
          <w:i/>
        </w:rPr>
        <w:t xml:space="preserve">lò. </w:t>
      </w:r>
      <w:r>
        <w:t xml:space="preserve">Súng </w:t>
      </w:r>
      <w:r>
        <w:t xml:space="preserve">đã </w:t>
      </w:r>
      <w:r>
        <w:rPr>
          <w:i/>
        </w:rPr>
        <w:t xml:space="preserve">nạp </w:t>
      </w:r>
      <w:r>
        <w:t xml:space="preserve">đạn. </w:t>
      </w:r>
      <w:r>
        <w:br/>
      </w:r>
      <w:r>
        <w:rPr>
          <w:b/>
        </w:rPr>
        <w:t xml:space="preserve">nạp;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nộp. </w:t>
      </w:r>
      <w:r>
        <w:br/>
      </w:r>
      <w:r>
        <w:rPr>
          <w:b/>
        </w:rPr>
        <w:t xml:space="preserve">napalm </w:t>
      </w:r>
      <w:r>
        <w:rPr>
          <w:i/>
        </w:rPr>
        <w:t xml:space="preserve">cũng viết </w:t>
      </w:r>
      <w:r>
        <w:t xml:space="preserve">napan, </w:t>
      </w:r>
      <w:r>
        <w:t xml:space="preserve">na </w:t>
      </w:r>
      <w:r>
        <w:t xml:space="preserve">pan. </w:t>
      </w:r>
      <w:r>
        <w:t xml:space="preserve">danh từ </w:t>
      </w:r>
      <w:r>
        <w:t xml:space="preserve">Hôn </w:t>
      </w:r>
      <w:r>
        <w:t xml:space="preserve">hợp </w:t>
      </w:r>
      <w:r>
        <w:t xml:space="preserve">nhiên </w:t>
      </w:r>
      <w:r>
        <w:t xml:space="preserve">liệu </w:t>
      </w:r>
      <w:r>
        <w:t xml:space="preserve">lỏng </w:t>
      </w:r>
      <w:r>
        <w:t xml:space="preserve">như </w:t>
      </w:r>
      <w:r>
        <w:t xml:space="preserve">xăng, </w:t>
      </w:r>
      <w:r>
        <w:t xml:space="preserve">dầu </w:t>
      </w:r>
      <w:r>
        <w:t xml:space="preserve">hoả, </w:t>
      </w:r>
      <w:r>
        <w:t xml:space="preserve">v.v., </w:t>
      </w:r>
      <w:r>
        <w:t xml:space="preserve">và </w:t>
      </w:r>
      <w:r>
        <w:t xml:space="preserve">muối </w:t>
      </w:r>
      <w:r>
        <w:t xml:space="preserve">nhôm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acid </w:t>
      </w:r>
      <w:r>
        <w:t xml:space="preserve">hữu </w:t>
      </w:r>
      <w:r>
        <w:t xml:space="preserve">cơ, </w:t>
      </w:r>
      <w:r>
        <w:t xml:space="preserve">cháy </w:t>
      </w:r>
      <w:r>
        <w:t xml:space="preserve">rất </w:t>
      </w:r>
      <w:r>
        <w:t xml:space="preserve">mạnh, </w:t>
      </w:r>
      <w:r>
        <w:t xml:space="preserve">dùng </w:t>
      </w:r>
      <w:r>
        <w:t xml:space="preserve">cho </w:t>
      </w:r>
      <w:r>
        <w:t xml:space="preserve">súng </w:t>
      </w:r>
      <w:r>
        <w:t xml:space="preserve">phun </w:t>
      </w:r>
      <w:r>
        <w:t xml:space="preserve">lửa, </w:t>
      </w:r>
      <w:r>
        <w:t xml:space="preserve">bom </w:t>
      </w:r>
      <w:r>
        <w:t xml:space="preserve">cháy, </w:t>
      </w:r>
      <w:r>
        <w:t xml:space="preserve">v.v. </w:t>
      </w:r>
      <w:r>
        <w:t xml:space="preserve">Bom </w:t>
      </w:r>
      <w:r>
        <w:rPr>
          <w:i/>
        </w:rPr>
        <w:t xml:space="preserve">rnapabm. </w:t>
      </w:r>
      <w:r>
        <w:br/>
      </w:r>
      <w:r>
        <w:rPr>
          <w:b/>
        </w:rPr>
        <w:t xml:space="preserve">naphthalen </w:t>
      </w:r>
      <w:r>
        <w:rPr>
          <w:i/>
        </w:rPr>
        <w:t xml:space="preserve">cũng viết </w:t>
      </w:r>
      <w:r>
        <w:t xml:space="preserve">naptalen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rắn, </w:t>
      </w:r>
      <w:r>
        <w:t xml:space="preserve">trắng, </w:t>
      </w:r>
      <w:r>
        <w:t xml:space="preserve">mùi </w:t>
      </w:r>
      <w:r>
        <w:t xml:space="preserve">hăng, </w:t>
      </w:r>
      <w:r>
        <w:t xml:space="preserve">lấy </w:t>
      </w:r>
      <w:r>
        <w:t xml:space="preserve">từ </w:t>
      </w:r>
      <w:r>
        <w:t xml:space="preserve">nhựa </w:t>
      </w:r>
      <w:r>
        <w:t xml:space="preserve">than </w:t>
      </w:r>
      <w:r>
        <w:t xml:space="preserve">đá,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thuốc </w:t>
      </w:r>
      <w:r>
        <w:t xml:space="preserve">nhuộm </w:t>
      </w:r>
      <w:r>
        <w:t xml:space="preserve">và </w:t>
      </w:r>
      <w:r>
        <w:t xml:space="preserve">dược </w:t>
      </w:r>
      <w:r>
        <w:t xml:space="preserve">phẩm. </w:t>
      </w:r>
      <w:r>
        <w:br/>
      </w:r>
      <w:r>
        <w:rPr>
          <w:b/>
        </w:rPr>
        <w:t xml:space="preserve">nát,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Doa, </w:t>
      </w:r>
      <w:r>
        <w:t xml:space="preserve">làm </w:t>
      </w:r>
      <w:r>
        <w:t xml:space="preserve">cho </w:t>
      </w:r>
      <w:r>
        <w:t xml:space="preserve">sợ. </w:t>
      </w:r>
      <w:r>
        <w:t xml:space="preserve">Lè </w:t>
      </w:r>
      <w:r>
        <w:t xml:space="preserve">lưỡi </w:t>
      </w:r>
      <w:r>
        <w:rPr>
          <w:i/>
        </w:rPr>
        <w:t xml:space="preserve">nát </w:t>
      </w:r>
      <w:r>
        <w:t xml:space="preserve">trẻ </w:t>
      </w:r>
      <w:r>
        <w:rPr>
          <w:i/>
        </w:rPr>
        <w:t xml:space="preserve">con. </w:t>
      </w:r>
      <w:r>
        <w:t xml:space="preserve">Người </w:t>
      </w:r>
      <w:r>
        <w:t xml:space="preserve">nhát </w:t>
      </w:r>
      <w:r>
        <w:rPr>
          <w:i/>
        </w:rPr>
        <w:t xml:space="preserve">nát </w:t>
      </w:r>
      <w:r>
        <w:t xml:space="preserve">người </w:t>
      </w:r>
      <w:r>
        <w:rPr>
          <w:i/>
        </w:rPr>
        <w:t xml:space="preserve">bạo </w:t>
      </w:r>
      <w:r>
        <w:t xml:space="preserve">(tục ngữ). </w:t>
      </w:r>
      <w:r>
        <w:br/>
      </w:r>
      <w:r>
        <w:rPr>
          <w:b/>
        </w:rPr>
        <w:t xml:space="preserve">nát,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mảnh </w:t>
      </w:r>
      <w:r>
        <w:t xml:space="preserve">nhỏ </w:t>
      </w:r>
      <w:r>
        <w:t xml:space="preserve">vụn </w:t>
      </w:r>
      <w:r>
        <w:t xml:space="preserve">hoặc </w:t>
      </w:r>
      <w:r>
        <w:t xml:space="preserve">bị </w:t>
      </w:r>
      <w:r>
        <w:t xml:space="preserve">giập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hình </w:t>
      </w:r>
      <w:r>
        <w:t xml:space="preserve">thù </w:t>
      </w:r>
      <w:r>
        <w:t xml:space="preserve">gì </w:t>
      </w:r>
      <w:r>
        <w:t xml:space="preserve">nữa. </w:t>
      </w:r>
      <w:r>
        <w:rPr>
          <w:i/>
        </w:rPr>
        <w:t xml:space="preserve">Gạo </w:t>
      </w:r>
      <w:r>
        <w:rPr>
          <w:i/>
        </w:rPr>
        <w:t xml:space="preserve">giã </w:t>
      </w:r>
      <w:r>
        <w:rPr>
          <w:i/>
        </w:rPr>
        <w:t xml:space="preserve">nát </w:t>
      </w:r>
      <w:r>
        <w:t xml:space="preserve">quá! </w:t>
      </w:r>
      <w:r>
        <w:t xml:space="preserve">Đập </w:t>
      </w:r>
      <w:r>
        <w:rPr>
          <w:i/>
        </w:rPr>
        <w:t xml:space="preserve">nát. </w:t>
      </w:r>
      <w:r>
        <w:t xml:space="preserve">Trâu </w:t>
      </w:r>
      <w:r>
        <w:rPr>
          <w:i/>
        </w:rPr>
        <w:t xml:space="preserve">giẫm </w:t>
      </w:r>
      <w:r>
        <w:rPr>
          <w:i/>
        </w:rPr>
        <w:t xml:space="preserve">nát </w:t>
      </w:r>
      <w:r>
        <w:rPr>
          <w:i/>
        </w:rPr>
        <w:t xml:space="preserve">hết </w:t>
      </w:r>
      <w:r>
        <w:t xml:space="preserve">lúa. </w:t>
      </w:r>
      <w:r>
        <w:rPr>
          <w:b/>
        </w:rPr>
        <w:t xml:space="preserve">2 </w:t>
      </w:r>
      <w:r>
        <w:t xml:space="preserve">Mềm </w:t>
      </w:r>
      <w:r>
        <w:t xml:space="preserve">nhão </w:t>
      </w:r>
      <w:r>
        <w:t xml:space="preserve">hoặc </w:t>
      </w:r>
      <w:r>
        <w:t xml:space="preserve">nhàu </w:t>
      </w:r>
      <w:r>
        <w:t xml:space="preserve">tới </w:t>
      </w:r>
      <w:r>
        <w:t xml:space="preserve">mức </w:t>
      </w:r>
      <w:r>
        <w:t xml:space="preserve">bị </w:t>
      </w:r>
      <w:r>
        <w:t xml:space="preserve">biến </w:t>
      </w:r>
      <w:r>
        <w:t xml:space="preserve">dạng </w:t>
      </w:r>
      <w:r>
        <w:t xml:space="preserve">đi. </w:t>
      </w:r>
      <w:r>
        <w:t xml:space="preserve">Cơm </w:t>
      </w:r>
      <w:r>
        <w:rPr>
          <w:i/>
        </w:rPr>
        <w:t xml:space="preserve">nát. </w:t>
      </w:r>
      <w:r>
        <w:rPr>
          <w:i/>
        </w:rPr>
        <w:t xml:space="preserve">Quả </w:t>
      </w:r>
      <w:r>
        <w:t xml:space="preserve">chín </w:t>
      </w:r>
      <w:r>
        <w:rPr>
          <w:i/>
        </w:rPr>
        <w:t xml:space="preserve">nát. </w:t>
      </w:r>
      <w:r>
        <w:rPr>
          <w:i/>
        </w:rPr>
        <w:t xml:space="preserve">VÒ </w:t>
      </w:r>
      <w:r>
        <w:rPr>
          <w:i/>
        </w:rPr>
        <w:t xml:space="preserve">nát </w:t>
      </w:r>
      <w:r>
        <w:rPr>
          <w:i/>
        </w:rPr>
        <w:t xml:space="preserve">tờ </w:t>
      </w:r>
      <w:r>
        <w:rPr>
          <w:i/>
        </w:rPr>
        <w:t xml:space="preserve">giấy. </w:t>
      </w:r>
      <w:r>
        <w:rPr>
          <w:b/>
        </w:rPr>
        <w:t xml:space="preserve">3 </w:t>
      </w:r>
      <w:r>
        <w:t xml:space="preserve">Hu </w:t>
      </w:r>
      <w:r>
        <w:t xml:space="preserve">hỏng </w:t>
      </w:r>
      <w:r>
        <w:t xml:space="preserve">tới </w:t>
      </w:r>
      <w:r>
        <w:t xml:space="preserve">mức </w:t>
      </w:r>
      <w:r>
        <w:t xml:space="preserve">tôi </w:t>
      </w:r>
      <w:r>
        <w:t xml:space="preserve">tệ. </w:t>
      </w:r>
      <w:r>
        <w:t xml:space="preserve">Con </w:t>
      </w:r>
      <w:r>
        <w:rPr>
          <w:i/>
        </w:rPr>
        <w:t xml:space="preserve">đò </w:t>
      </w:r>
      <w:r>
        <w:rPr>
          <w:i/>
        </w:rPr>
        <w:t xml:space="preserve">nát. </w:t>
      </w:r>
      <w:r>
        <w:rPr>
          <w:i/>
        </w:rPr>
        <w:t xml:space="preserve">Nhà </w:t>
      </w:r>
      <w:r>
        <w:t xml:space="preserve">rách </w:t>
      </w:r>
      <w:r>
        <w:rPr>
          <w:i/>
        </w:rPr>
        <w:t xml:space="preserve">pách </w:t>
      </w:r>
      <w:r>
        <w:rPr>
          <w:i/>
        </w:rPr>
        <w:t xml:space="preserve">nát.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t xml:space="preserve">nát </w:t>
      </w:r>
      <w:r>
        <w:rPr>
          <w:i/>
        </w:rPr>
        <w:t xml:space="preserve">bét </w:t>
      </w:r>
      <w:r>
        <w:t xml:space="preserve">(bóng (nghĩa bóng)). </w:t>
      </w:r>
      <w:r>
        <w:br/>
      </w:r>
      <w:r>
        <w:rPr>
          <w:b/>
        </w:rPr>
        <w:t xml:space="preserve">nát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niết </w:t>
      </w:r>
      <w:r>
        <w:rPr>
          <w:i/>
        </w:rPr>
        <w:t xml:space="preserve">bàn. </w:t>
      </w:r>
      <w:r>
        <w:t xml:space="preserve">Thế </w:t>
      </w:r>
      <w:r>
        <w:t xml:space="preserve">giới </w:t>
      </w:r>
      <w:r>
        <w:t xml:space="preserve">tưởng </w:t>
      </w:r>
      <w:r>
        <w:rPr>
          <w:i/>
        </w:rPr>
        <w:t xml:space="preserve">tượng, </w:t>
      </w:r>
      <w:r>
        <w:t xml:space="preserve">nơi </w:t>
      </w:r>
      <w:r>
        <w:t xml:space="preserve">con </w:t>
      </w:r>
      <w:r>
        <w:t xml:space="preserve">người </w:t>
      </w:r>
      <w:r>
        <w:t xml:space="preserve">thoát </w:t>
      </w:r>
      <w:r>
        <w:t xml:space="preserve">khỏi </w:t>
      </w:r>
      <w:r>
        <w:t xml:space="preserve">vòng </w:t>
      </w:r>
      <w:r>
        <w:t xml:space="preserve">luân </w:t>
      </w:r>
      <w:r>
        <w:t xml:space="preserve">hồi </w:t>
      </w:r>
      <w:r>
        <w:t xml:space="preserve">và </w:t>
      </w:r>
      <w:r>
        <w:t xml:space="preserve">mọi </w:t>
      </w:r>
      <w:r>
        <w:t xml:space="preserve">sự </w:t>
      </w:r>
      <w:r>
        <w:t xml:space="preserve">đau </w:t>
      </w:r>
      <w:r>
        <w:t xml:space="preserve">khổ </w:t>
      </w:r>
      <w:r>
        <w:t xml:space="preserve">(cái </w:t>
      </w:r>
      <w:r>
        <w:t xml:space="preserve">đích </w:t>
      </w:r>
      <w:r>
        <w:t xml:space="preserve">của </w:t>
      </w:r>
      <w:r>
        <w:t xml:space="preserve">sự </w:t>
      </w:r>
      <w:r>
        <w:t xml:space="preserve">tu </w:t>
      </w:r>
      <w:r>
        <w:t xml:space="preserve">hành </w:t>
      </w:r>
      <w:r>
        <w:t xml:space="preserve">theo </w:t>
      </w:r>
      <w:r>
        <w:t xml:space="preserve">đạo </w:t>
      </w:r>
      <w:r>
        <w:t xml:space="preserve">Phật). </w:t>
      </w:r>
      <w:r>
        <w:t xml:space="preserve">Lên </w:t>
      </w:r>
      <w:r>
        <w:t xml:space="preserve">cõi </w:t>
      </w:r>
      <w:r>
        <w:t xml:space="preserve">nát </w:t>
      </w:r>
      <w:r>
        <w:rPr>
          <w:i/>
        </w:rPr>
        <w:t xml:space="preserve">bàn. </w:t>
      </w:r>
      <w:r>
        <w:br/>
      </w:r>
      <w:r>
        <w:rPr>
          <w:b/>
        </w:rPr>
        <w:t xml:space="preserve">nát </w:t>
      </w:r>
      <w:r>
        <w:rPr>
          <w:b/>
        </w:rPr>
        <w:t xml:space="preserve">nước </w:t>
      </w:r>
      <w:r>
        <w:rPr>
          <w:i/>
        </w:rPr>
        <w:t xml:space="preserve">tính từ </w:t>
      </w:r>
      <w:r>
        <w:t xml:space="preserve">(khẩu ngữ). </w:t>
      </w:r>
      <w:r>
        <w:t xml:space="preserve">(Suy </w:t>
      </w:r>
      <w:r>
        <w:t xml:space="preserve">nghĩ, </w:t>
      </w:r>
      <w:r>
        <w:t xml:space="preserve">bàn </w:t>
      </w:r>
      <w:r>
        <w:t xml:space="preserve">tính) </w:t>
      </w:r>
      <w:r>
        <w:t xml:space="preserve">kĩ </w:t>
      </w:r>
      <w:r>
        <w:t xml:space="preserve">càng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cách, </w:t>
      </w:r>
      <w:r>
        <w:t xml:space="preserve">không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không </w:t>
      </w:r>
      <w:r>
        <w:t xml:space="preserve">nghĩ </w:t>
      </w:r>
      <w:r>
        <w:t xml:space="preserve">đến. </w:t>
      </w:r>
      <w:r>
        <w:rPr>
          <w:i/>
        </w:rPr>
        <w:t xml:space="preserve">Bàn </w:t>
      </w:r>
      <w:r>
        <w:t xml:space="preserve">nát </w:t>
      </w:r>
      <w:r>
        <w:t xml:space="preserve">nước </w:t>
      </w:r>
      <w:r>
        <w:rPr>
          <w:i/>
        </w:rPr>
        <w:t xml:space="preserve">rồi, </w:t>
      </w:r>
      <w:r>
        <w:rPr>
          <w:i/>
        </w:rPr>
        <w:t xml:space="preserve">chẳng </w:t>
      </w:r>
      <w:r>
        <w:t xml:space="preserve">còn </w:t>
      </w:r>
      <w:r>
        <w:rPr>
          <w:i/>
        </w:rPr>
        <w:t xml:space="preserve">cách </w:t>
      </w:r>
      <w:r>
        <w:rPr>
          <w:i/>
        </w:rPr>
        <w:t xml:space="preserve">nào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nát </w:t>
      </w:r>
      <w:r>
        <w:rPr>
          <w:b/>
        </w:rPr>
        <w:t xml:space="preserve">óc </w:t>
      </w:r>
      <w:r>
        <w:rPr>
          <w:i/>
        </w:rPr>
        <w:t xml:space="preserve">động từ </w:t>
      </w:r>
      <w:r>
        <w:t xml:space="preserve">Suy </w:t>
      </w:r>
      <w:r>
        <w:t xml:space="preserve">nghĩ </w:t>
      </w:r>
      <w:r>
        <w:t xml:space="preserve">rất </w:t>
      </w:r>
      <w:r>
        <w:t xml:space="preserve">vất </w:t>
      </w:r>
      <w:r>
        <w:t xml:space="preserve">vả </w:t>
      </w:r>
      <w:r>
        <w:t xml:space="preserve">để </w:t>
      </w:r>
      <w:r>
        <w:t xml:space="preserve">cố </w:t>
      </w:r>
      <w:r>
        <w:t xml:space="preserve">tìm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để </w:t>
      </w:r>
      <w:r>
        <w:t xml:space="preserve">khó </w:t>
      </w:r>
      <w:r>
        <w:t xml:space="preserve">khăn </w:t>
      </w:r>
      <w:r>
        <w:t xml:space="preserve">phức </w:t>
      </w:r>
      <w:r>
        <w:t xml:space="preserve">tạp </w:t>
      </w:r>
      <w:r>
        <w:t xml:space="preserve">nào </w:t>
      </w:r>
      <w:r>
        <w:t xml:space="preserve">đó. </w:t>
      </w:r>
      <w:r>
        <w:t xml:space="preserve">Nát </w:t>
      </w:r>
      <w:r>
        <w:rPr>
          <w:i/>
        </w:rPr>
        <w:t xml:space="preserve">óc </w:t>
      </w:r>
      <w:r>
        <w:rPr>
          <w:i/>
        </w:rPr>
        <w:t xml:space="preserve">tìm </w:t>
      </w:r>
      <w:r>
        <w:t xml:space="preserve">cách </w:t>
      </w:r>
      <w:r>
        <w:rPr>
          <w:i/>
        </w:rPr>
        <w:t xml:space="preserve">đối </w:t>
      </w:r>
      <w:r>
        <w:t xml:space="preserve">phó. </w:t>
      </w:r>
      <w:r>
        <w:t xml:space="preserve">Nghĩ </w:t>
      </w:r>
      <w:r>
        <w:t xml:space="preserve">nát </w:t>
      </w:r>
      <w:r>
        <w:t xml:space="preserve">óc </w:t>
      </w:r>
      <w:r>
        <w:t xml:space="preserve">mà </w:t>
      </w:r>
      <w:r>
        <w:rPr>
          <w:i/>
        </w:rPr>
        <w:t xml:space="preserve">chưa </w:t>
      </w:r>
      <w:r>
        <w:t xml:space="preserve">giải </w:t>
      </w:r>
      <w:r>
        <w:rPr>
          <w:i/>
        </w:rPr>
        <w:t xml:space="preserve">được </w:t>
      </w:r>
      <w:r>
        <w:rPr>
          <w:i/>
        </w:rPr>
        <w:t xml:space="preserve">bài </w:t>
      </w:r>
      <w:r>
        <w:t xml:space="preserve">toán. </w:t>
      </w:r>
      <w:r>
        <w:br/>
      </w:r>
      <w:r>
        <w:rPr>
          <w:b/>
        </w:rPr>
        <w:t xml:space="preserve">nát </w:t>
      </w:r>
      <w:r>
        <w:rPr>
          <w:b/>
        </w:rPr>
        <w:t xml:space="preserve">rượu </w:t>
      </w:r>
      <w:r>
        <w:rPr>
          <w:i/>
        </w:rPr>
        <w:t xml:space="preserve">tính từ </w:t>
      </w:r>
      <w:r>
        <w:t xml:space="preserve">(khẩu ngữ). </w:t>
      </w:r>
      <w:r>
        <w:t xml:space="preserve">Nghiện </w:t>
      </w:r>
      <w:r>
        <w:rPr>
          <w:i/>
        </w:rPr>
        <w:t xml:space="preserve">rượu </w:t>
      </w:r>
      <w:r>
        <w:t xml:space="preserve">rất </w:t>
      </w:r>
      <w:r>
        <w:t xml:space="preserve">nặng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nhân </w:t>
      </w:r>
      <w:r>
        <w:t xml:space="preserve">cách, </w:t>
      </w:r>
      <w:r>
        <w:t xml:space="preserve">thường </w:t>
      </w:r>
      <w:r>
        <w:t xml:space="preserve">hay </w:t>
      </w:r>
      <w:r>
        <w:t xml:space="preserve">say </w:t>
      </w:r>
      <w:r>
        <w:t xml:space="preserve">và </w:t>
      </w:r>
      <w:r>
        <w:t xml:space="preserve">nói </w:t>
      </w:r>
      <w:r>
        <w:rPr>
          <w:i/>
        </w:rPr>
        <w:t xml:space="preserve">càn </w:t>
      </w:r>
      <w:r>
        <w:t xml:space="preserve">bậy. </w:t>
      </w:r>
      <w:r>
        <w:br/>
      </w:r>
      <w:r>
        <w:rPr>
          <w:b/>
        </w:rPr>
        <w:t xml:space="preserve">nạt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(¡d.). </w:t>
      </w:r>
      <w:r>
        <w:t xml:space="preserve">Như </w:t>
      </w:r>
      <w:r>
        <w:t xml:space="preserve">bắt </w:t>
      </w:r>
      <w:r>
        <w:rPr>
          <w:i/>
        </w:rPr>
        <w:t xml:space="preserve">nạt.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nịnh </w:t>
      </w:r>
      <w:r>
        <w:t xml:space="preserve">trên </w:t>
      </w:r>
      <w:r>
        <w:rPr>
          <w:i/>
        </w:rPr>
        <w:t xml:space="preserve">nạt </w:t>
      </w:r>
      <w:r>
        <w:t xml:space="preserve">dưới. </w:t>
      </w:r>
      <w:r>
        <w:rPr>
          <w:b/>
        </w:rPr>
        <w:t xml:space="preserve">2 </w:t>
      </w:r>
      <w:r>
        <w:t xml:space="preserve">(phương ngữ). </w:t>
      </w:r>
      <w:r>
        <w:t xml:space="preserve">Quát </w:t>
      </w:r>
      <w:r>
        <w:t xml:space="preserve">to </w:t>
      </w:r>
      <w:r>
        <w:t xml:space="preserve">cho </w:t>
      </w:r>
      <w:r>
        <w:t xml:space="preserve">phải </w:t>
      </w:r>
      <w:r>
        <w:t xml:space="preserve">sợ </w:t>
      </w:r>
      <w:r>
        <w:t xml:space="preserve">mà </w:t>
      </w:r>
      <w:r>
        <w:t xml:space="preserve">nghe </w:t>
      </w:r>
      <w:r>
        <w:t xml:space="preserve">theo. </w:t>
      </w:r>
      <w:r>
        <w:t xml:space="preserve">Nạt </w:t>
      </w:r>
      <w:r>
        <w:rPr>
          <w:i/>
        </w:rPr>
        <w:t xml:space="preserve">bắt </w:t>
      </w:r>
      <w:r>
        <w:rPr>
          <w:i/>
        </w:rPr>
        <w:t xml:space="preserve">phải </w:t>
      </w:r>
      <w:r>
        <w:t xml:space="preserve">ìm. </w:t>
      </w:r>
      <w:r>
        <w:t xml:space="preserve">Nạt </w:t>
      </w:r>
      <w:r>
        <w:rPr>
          <w:i/>
        </w:rPr>
        <w:t xml:space="preserve">to </w:t>
      </w:r>
      <w:r>
        <w:t xml:space="preserve">một </w:t>
      </w:r>
      <w:r>
        <w:t xml:space="preserve">tiếng. </w:t>
      </w:r>
      <w:r>
        <w:br/>
      </w:r>
      <w:r>
        <w:rPr>
          <w:b/>
        </w:rPr>
        <w:t xml:space="preserve">nạt </w:t>
      </w:r>
      <w:r>
        <w:rPr>
          <w:b/>
        </w:rPr>
        <w:t xml:space="preserve">nộ </w:t>
      </w:r>
      <w:r>
        <w:rPr>
          <w:i/>
        </w:rPr>
        <w:t xml:space="preserve">động từ </w:t>
      </w:r>
      <w:r>
        <w:t xml:space="preserve">Quát </w:t>
      </w:r>
      <w:r>
        <w:t xml:space="preserve">tháo </w:t>
      </w:r>
      <w:r>
        <w:t xml:space="preserve">để </w:t>
      </w:r>
      <w:r>
        <w:t xml:space="preserve">doạ </w:t>
      </w:r>
      <w:r>
        <w:t xml:space="preserve">dẫm. </w:t>
      </w:r>
      <w:r>
        <w:t xml:space="preserve">Ra </w:t>
      </w:r>
      <w:r>
        <w:t xml:space="preserve">oai </w:t>
      </w:r>
      <w:r>
        <w:t xml:space="preserve">nạt </w:t>
      </w:r>
      <w:r>
        <w:t xml:space="preserve">nộ </w:t>
      </w:r>
      <w:r>
        <w:t xml:space="preserve">om </w:t>
      </w:r>
      <w:r>
        <w:t xml:space="preserve">sòm. </w:t>
      </w:r>
      <w:r>
        <w:br/>
      </w:r>
      <w:r>
        <w:rPr>
          <w:b/>
        </w:rPr>
        <w:t xml:space="preserve">natri </w:t>
      </w:r>
      <w:r>
        <w:rPr>
          <w:i/>
        </w:rPr>
        <w:t xml:space="preserve">cũng viết </w:t>
      </w:r>
      <w:r>
        <w:t xml:space="preserve">natrium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mềm,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tác </w:t>
      </w:r>
      <w:r>
        <w:t xml:space="preserve">dụng </w:t>
      </w:r>
      <w:r>
        <w:t xml:space="preserve">mạnh </w:t>
      </w:r>
      <w:r>
        <w:t xml:space="preserve">với </w:t>
      </w:r>
      <w:r>
        <w:t xml:space="preserve">nước, </w:t>
      </w:r>
      <w:r>
        <w:t xml:space="preserve">chỉ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ở </w:t>
      </w:r>
      <w:r>
        <w:t xml:space="preserve">dạng </w:t>
      </w:r>
      <w:r>
        <w:t xml:space="preserve">hợp </w:t>
      </w:r>
      <w:r>
        <w:t xml:space="preserve">chất. </w:t>
      </w:r>
      <w:r>
        <w:br w:type="page"/>
      </w:r>
      <w:r>
        <w:rPr>
          <w:b/>
        </w:rPr>
        <w:t xml:space="preserve">náu </w:t>
      </w:r>
      <w:r>
        <w:rPr>
          <w:i/>
        </w:rPr>
        <w:t xml:space="preserve">động từ </w:t>
      </w:r>
      <w:r>
        <w:rPr>
          <w:i/>
        </w:rPr>
        <w:t xml:space="preserve">Giấu </w:t>
      </w:r>
      <w:r>
        <w:t xml:space="preserve">mình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 </w:t>
      </w:r>
      <w:r>
        <w:t xml:space="preserve">để </w:t>
      </w:r>
      <w:r>
        <w:t xml:space="preserve">khỏi </w:t>
      </w:r>
      <w:r>
        <w:t xml:space="preserve">lộ </w:t>
      </w:r>
      <w:r>
        <w:t xml:space="preserve">ra. </w:t>
      </w:r>
      <w:r>
        <w:t xml:space="preserve">Về </w:t>
      </w:r>
      <w:r>
        <w:rPr>
          <w:i/>
        </w:rPr>
        <w:t xml:space="preserve">náu </w:t>
      </w:r>
      <w:r>
        <w:rPr>
          <w:i/>
        </w:rPr>
        <w:t xml:space="preserve">ở </w:t>
      </w:r>
      <w:r>
        <w:rPr>
          <w:i/>
        </w:rPr>
        <w:t xml:space="preserve">quê </w:t>
      </w:r>
      <w:r>
        <w:rPr>
          <w:i/>
        </w:rPr>
        <w:t xml:space="preserve">nhà. </w:t>
      </w:r>
      <w:r>
        <w:t xml:space="preserve">Ngôi </w:t>
      </w:r>
      <w:r>
        <w:t xml:space="preserve">chùa </w:t>
      </w:r>
      <w:r>
        <w:rPr>
          <w:i/>
        </w:rPr>
        <w:t xml:space="preserve">náu </w:t>
      </w:r>
      <w:r>
        <w:rPr>
          <w:i/>
        </w:rPr>
        <w:t xml:space="preserve">dưới </w:t>
      </w:r>
      <w:r>
        <w:rPr>
          <w:i/>
        </w:rPr>
        <w:t xml:space="preserve">bóng </w:t>
      </w:r>
      <w:r>
        <w:t xml:space="preserve">cây </w:t>
      </w:r>
      <w:r>
        <w:t xml:space="preserve">(bóng (nghĩa bóng)). </w:t>
      </w:r>
      <w:r>
        <w:br/>
      </w:r>
      <w:r>
        <w:rPr>
          <w:b/>
        </w:rPr>
        <w:t xml:space="preserve">nay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thời </w:t>
      </w:r>
      <w:r>
        <w:t xml:space="preserve">gian </w:t>
      </w:r>
      <w:r>
        <w:t xml:space="preserve">hiện </w:t>
      </w:r>
      <w:r>
        <w:t xml:space="preserve">tại,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quá </w:t>
      </w:r>
      <w:r>
        <w:t xml:space="preserve">khứ </w:t>
      </w:r>
      <w:r>
        <w:t xml:space="preserve">hoặc </w:t>
      </w:r>
      <w:r>
        <w:t xml:space="preserve">tương </w:t>
      </w:r>
      <w:r>
        <w:t xml:space="preserve">lai. </w:t>
      </w:r>
      <w:r>
        <w:rPr>
          <w:i/>
        </w:rPr>
        <w:t xml:space="preserve">Từ </w:t>
      </w:r>
      <w:r>
        <w:rPr>
          <w:i/>
        </w:rPr>
        <w:t xml:space="preserve">xưa </w:t>
      </w:r>
      <w:r>
        <w:rPr>
          <w:i/>
        </w:rPr>
        <w:t xml:space="preserve">đến </w:t>
      </w:r>
      <w:r>
        <w:rPr>
          <w:i/>
        </w:rPr>
        <w:t xml:space="preserve">nay. </w:t>
      </w:r>
      <w:r>
        <w:t xml:space="preserve">Nay </w:t>
      </w:r>
      <w:r>
        <w:t xml:space="preserve">thế </w:t>
      </w:r>
      <w:r>
        <w:rPr>
          <w:i/>
        </w:rPr>
        <w:t xml:space="preserve">này </w:t>
      </w:r>
      <w:r>
        <w:rPr>
          <w:i/>
        </w:rPr>
        <w:t xml:space="preserve">mai </w:t>
      </w:r>
      <w:r>
        <w:t xml:space="preserve">thế </w:t>
      </w:r>
      <w:r>
        <w:rPr>
          <w:i/>
        </w:rPr>
        <w:t xml:space="preserve">khác. </w:t>
      </w:r>
      <w:r>
        <w:rPr>
          <w:i/>
        </w:rPr>
        <w:t xml:space="preserve">Lớp </w:t>
      </w:r>
      <w:r>
        <w:rPr>
          <w:i/>
        </w:rPr>
        <w:t xml:space="preserve">trước </w:t>
      </w:r>
      <w:r>
        <w:rPr>
          <w:i/>
        </w:rPr>
        <w:t xml:space="preserve">nay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ai. </w:t>
      </w:r>
      <w:r>
        <w:t xml:space="preserve">Đời </w:t>
      </w:r>
      <w:r>
        <w:rPr>
          <w:i/>
        </w:rPr>
        <w:t xml:space="preserve">nay. </w:t>
      </w:r>
      <w:r>
        <w:t xml:space="preserve">Chiều </w:t>
      </w:r>
      <w:r>
        <w:t xml:space="preserve">nay </w:t>
      </w:r>
      <w:r>
        <w:t xml:space="preserve">(chiều </w:t>
      </w:r>
      <w:r>
        <w:t xml:space="preserve">của </w:t>
      </w:r>
      <w:r>
        <w:t xml:space="preserve">ngày </w:t>
      </w:r>
      <w:r>
        <w:t xml:space="preserve">hôm </w:t>
      </w:r>
      <w:r>
        <w:t xml:space="preserve">nay). </w:t>
      </w:r>
      <w:r>
        <w:t xml:space="preserve">Ba </w:t>
      </w:r>
      <w:r>
        <w:t xml:space="preserve">hôm </w:t>
      </w:r>
      <w:r>
        <w:t xml:space="preserve">nay </w:t>
      </w:r>
      <w:r>
        <w:t xml:space="preserve">(ba </w:t>
      </w:r>
      <w:r>
        <w:t xml:space="preserve">hôm </w:t>
      </w:r>
      <w:r>
        <w:t xml:space="preserve">cho </w:t>
      </w:r>
      <w:r>
        <w:t xml:space="preserve">đến </w:t>
      </w:r>
      <w:r>
        <w:t xml:space="preserve">ngày </w:t>
      </w:r>
      <w:r>
        <w:t xml:space="preserve">hôm </w:t>
      </w:r>
      <w:r>
        <w:t xml:space="preserve">nay).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rPr>
          <w:i/>
        </w:rPr>
        <w:t xml:space="preserve">các </w:t>
      </w:r>
      <w:r>
        <w:t xml:space="preserve">văn </w:t>
      </w:r>
      <w:r>
        <w:t xml:space="preserve">bản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lời </w:t>
      </w:r>
      <w:r>
        <w:t xml:space="preserve">văn </w:t>
      </w:r>
      <w:r>
        <w:t xml:space="preserve">nêu </w:t>
      </w:r>
      <w:r>
        <w:t xml:space="preserve">một </w:t>
      </w:r>
      <w:r>
        <w:t xml:space="preserve">quyết </w:t>
      </w:r>
      <w:r>
        <w:t xml:space="preserve">định). </w:t>
      </w:r>
      <w:r>
        <w:rPr>
          <w:i/>
        </w:rPr>
        <w:t xml:space="preserve">Bây </w:t>
      </w:r>
      <w:r>
        <w:t xml:space="preserve">giờ. </w:t>
      </w:r>
      <w:r>
        <w:rPr>
          <w:i/>
        </w:rPr>
        <w:t xml:space="preserve">Nay </w:t>
      </w:r>
      <w:r>
        <w:t xml:space="preserve">quyết </w:t>
      </w:r>
      <w:r>
        <w:rPr>
          <w:i/>
        </w:rPr>
        <w:t xml:space="preserve">định... </w:t>
      </w:r>
      <w:r>
        <w:rPr>
          <w:i/>
        </w:rPr>
        <w:t xml:space="preserve">Nay </w:t>
      </w:r>
      <w:r>
        <w:t xml:space="preserve">công </w:t>
      </w:r>
      <w:r>
        <w:t xml:space="preserve">bố </w:t>
      </w:r>
      <w:r>
        <w:t xml:space="preserve">lệnh... </w:t>
      </w:r>
      <w:r>
        <w:br/>
      </w:r>
      <w:r>
        <w:rPr>
          <w:b/>
        </w:rPr>
        <w:t xml:space="preserve">nay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Trong </w:t>
      </w:r>
      <w:r>
        <w:t xml:space="preserve">tương </w:t>
      </w:r>
      <w:r>
        <w:t xml:space="preserve">lai </w:t>
      </w:r>
      <w:r>
        <w:t xml:space="preserve">gần, </w:t>
      </w:r>
      <w:r>
        <w:t xml:space="preserve">trong </w:t>
      </w:r>
      <w:r>
        <w:t xml:space="preserve">những </w:t>
      </w:r>
      <w:r>
        <w:t xml:space="preserve">ngày </w:t>
      </w:r>
      <w:r>
        <w:t xml:space="preserve">sắp </w:t>
      </w:r>
      <w:r>
        <w:t xml:space="preserve">tới. </w:t>
      </w:r>
      <w:r>
        <w:rPr>
          <w:i/>
        </w:rPr>
        <w:t xml:space="preserve">Sách </w:t>
      </w:r>
      <w:r>
        <w:rPr>
          <w:i/>
        </w:rPr>
        <w:t xml:space="preserve">đã </w:t>
      </w:r>
      <w:r>
        <w:t xml:space="preserve">in </w:t>
      </w:r>
      <w:r>
        <w:t xml:space="preserve">xong, </w:t>
      </w:r>
      <w:r>
        <w:t xml:space="preserve">nay </w:t>
      </w:r>
      <w:r>
        <w:rPr>
          <w:i/>
        </w:rPr>
        <w:t xml:space="preserve">mai </w:t>
      </w:r>
      <w:r>
        <w:t xml:space="preserve">sẽ </w:t>
      </w:r>
      <w:r>
        <w:rPr>
          <w:i/>
        </w:rPr>
        <w:t xml:space="preserve">phát </w:t>
      </w:r>
      <w:r>
        <w:t xml:space="preserve">hành. </w:t>
      </w:r>
      <w:r>
        <w:br/>
      </w:r>
      <w:r>
        <w:rPr>
          <w:b/>
        </w:rPr>
        <w:t xml:space="preserve">này </w:t>
      </w:r>
      <w:r>
        <w:rPr>
          <w:b/>
        </w:rPr>
        <w:t xml:space="preserve">! </w:t>
      </w:r>
      <w:r>
        <w:rPr>
          <w:i/>
        </w:rPr>
        <w:t xml:space="preserve">đại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người, </w:t>
      </w:r>
      <w:r>
        <w:t xml:space="preserve">sự </w:t>
      </w:r>
      <w:r>
        <w:t xml:space="preserve">vật, </w:t>
      </w:r>
      <w:r>
        <w:t xml:space="preserve">địa </w:t>
      </w:r>
      <w:r>
        <w:t xml:space="preserve">điểm, </w:t>
      </w:r>
      <w:r>
        <w:t xml:space="preserve">thời </w:t>
      </w:r>
      <w:r>
        <w:t xml:space="preserve">điểm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và </w:t>
      </w:r>
      <w:r>
        <w:t xml:space="preserve">ở </w:t>
      </w:r>
      <w:r>
        <w:t xml:space="preserve">ngay </w:t>
      </w:r>
      <w:r>
        <w:t xml:space="preserve">hoặc </w:t>
      </w:r>
      <w:r>
        <w:t xml:space="preserve">tựa </w:t>
      </w:r>
      <w:r>
        <w:t xml:space="preserve">như </w:t>
      </w:r>
      <w:r>
        <w:t xml:space="preserve">ở </w:t>
      </w:r>
      <w:r>
        <w:t xml:space="preserve">ngay </w:t>
      </w:r>
      <w:r>
        <w:t xml:space="preserve">trước </w:t>
      </w:r>
      <w:r>
        <w:t xml:space="preserve">mặt </w:t>
      </w:r>
      <w:r>
        <w:t xml:space="preserve">vào </w:t>
      </w:r>
      <w:r>
        <w:t xml:space="preserve">lúc </w:t>
      </w:r>
      <w:r>
        <w:t xml:space="preserve">đang </w:t>
      </w:r>
      <w:r>
        <w:t xml:space="preserve">nói. </w:t>
      </w:r>
      <w:r>
        <w:t xml:space="preserve">Anh </w:t>
      </w:r>
      <w:r>
        <w:rPr>
          <w:i/>
        </w:rPr>
        <w:t xml:space="preserve">này </w:t>
      </w:r>
      <w:r>
        <w:t xml:space="preserve">tôi </w:t>
      </w:r>
      <w:r>
        <w:t xml:space="preserve">không </w:t>
      </w:r>
      <w:r>
        <w:t xml:space="preserve">quen. </w:t>
      </w:r>
      <w:r>
        <w:rPr>
          <w:i/>
        </w:rPr>
        <w:t xml:space="preserve">Cái </w:t>
      </w:r>
      <w:r>
        <w:rPr>
          <w:i/>
        </w:rPr>
        <w:t xml:space="preserve">này </w:t>
      </w:r>
      <w:r>
        <w:rPr>
          <w:i/>
        </w:rPr>
        <w:t xml:space="preserve">đẹp. </w:t>
      </w:r>
      <w:r>
        <w:t xml:space="preserve">Nơi </w:t>
      </w:r>
      <w:r>
        <w:t xml:space="preserve">này. </w:t>
      </w:r>
      <w:r>
        <w:t xml:space="preserve">Tháng </w:t>
      </w:r>
      <w:r>
        <w:rPr>
          <w:i/>
        </w:rPr>
        <w:t xml:space="preserve">này </w:t>
      </w:r>
      <w:r>
        <w:rPr>
          <w:i/>
        </w:rPr>
        <w:t xml:space="preserve">năm </w:t>
      </w:r>
      <w:r>
        <w:rPr>
          <w:i/>
        </w:rPr>
        <w:t xml:space="preserve">ngoái.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biết.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(dùng </w:t>
      </w:r>
      <w:r>
        <w:t xml:space="preserve">lặp </w:t>
      </w:r>
      <w:r>
        <w:t xml:space="preserve">nhiều </w:t>
      </w:r>
      <w:r>
        <w:t xml:space="preserve">lần </w:t>
      </w:r>
      <w:r>
        <w:t xml:space="preserve">trước </w:t>
      </w:r>
      <w:r>
        <w:t xml:space="preserve">d., </w:t>
      </w:r>
      <w:r>
        <w:t xml:space="preserve">hoặc </w:t>
      </w:r>
      <w:r>
        <w:t xml:space="preserve">sau </w:t>
      </w:r>
      <w:r>
        <w:t xml:space="preserve">t.,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cụ </w:t>
      </w:r>
      <w:r>
        <w:t xml:space="preserve">thể, </w:t>
      </w:r>
      <w:r>
        <w:t xml:space="preserve">có </w:t>
      </w:r>
      <w:r>
        <w:t xml:space="preserve">hoặc </w:t>
      </w:r>
      <w:r>
        <w:t xml:space="preserve">tựa </w:t>
      </w:r>
      <w:r>
        <w:t xml:space="preserve">như </w:t>
      </w:r>
      <w:r>
        <w:t xml:space="preserve">có </w:t>
      </w:r>
      <w:r>
        <w:t xml:space="preserve">ở </w:t>
      </w:r>
      <w:r>
        <w:t xml:space="preserve">ngay </w:t>
      </w:r>
      <w:r>
        <w:t xml:space="preserve">trước </w:t>
      </w:r>
      <w:r>
        <w:t xml:space="preserve">mặt </w:t>
      </w:r>
      <w:r>
        <w:t xml:space="preserve">vào </w:t>
      </w:r>
      <w:r>
        <w:t xml:space="preserve">lúc </w:t>
      </w:r>
      <w:r>
        <w:t xml:space="preserve">đang </w:t>
      </w:r>
      <w:r>
        <w:t xml:space="preserve">nói, </w:t>
      </w:r>
      <w:r>
        <w:t xml:space="preserve">của </w:t>
      </w:r>
      <w:r>
        <w:t xml:space="preserve">những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việc,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đang </w:t>
      </w:r>
      <w:r>
        <w:t xml:space="preserve">được </w:t>
      </w:r>
      <w:r>
        <w:t xml:space="preserve">liệt </w:t>
      </w:r>
      <w:r>
        <w:t xml:space="preserve">kê </w:t>
      </w:r>
      <w:r>
        <w:t xml:space="preserve">ra. </w:t>
      </w:r>
      <w:r>
        <w:rPr>
          <w:i/>
        </w:rPr>
        <w:t xml:space="preserve">Nay </w:t>
      </w:r>
      <w:r>
        <w:rPr>
          <w:i/>
        </w:rPr>
        <w:t xml:space="preserve">kẹo, </w:t>
      </w:r>
      <w:r>
        <w:rPr>
          <w:i/>
        </w:rPr>
        <w:t xml:space="preserve">này </w:t>
      </w:r>
      <w:r>
        <w:rPr>
          <w:i/>
        </w:rPr>
        <w:t xml:space="preserve">bánh, </w:t>
      </w:r>
      <w:r>
        <w:rPr>
          <w:i/>
        </w:rPr>
        <w:t xml:space="preserve">này </w:t>
      </w:r>
      <w:r>
        <w:t xml:space="preserve">chè, </w:t>
      </w:r>
      <w:r>
        <w:rPr>
          <w:i/>
        </w:rPr>
        <w:t xml:space="preserve">này </w:t>
      </w:r>
      <w:r>
        <w:t xml:space="preserve">thuốc </w:t>
      </w:r>
      <w:r>
        <w:rPr>
          <w:i/>
        </w:rPr>
        <w:t xml:space="preserve">lá, </w:t>
      </w:r>
      <w:r>
        <w:rPr>
          <w:i/>
        </w:rPr>
        <w:t xml:space="preserve">đủ </w:t>
      </w:r>
      <w:r>
        <w:rPr>
          <w:i/>
        </w:rPr>
        <w:t xml:space="preserve">cả. </w:t>
      </w:r>
      <w:r>
        <w:t xml:space="preserve">Đẹp </w:t>
      </w:r>
      <w:r>
        <w:t xml:space="preserve">này, </w:t>
      </w:r>
      <w:r>
        <w:t xml:space="preserve">học </w:t>
      </w:r>
      <w:r>
        <w:t xml:space="preserve">giỏi </w:t>
      </w:r>
      <w:r>
        <w:t xml:space="preserve">này, </w:t>
      </w:r>
      <w:r>
        <w:rPr>
          <w:i/>
        </w:rPr>
        <w:t xml:space="preserve">thông </w:t>
      </w:r>
      <w:r>
        <w:rPr>
          <w:i/>
        </w:rPr>
        <w:t xml:space="preserve">minh </w:t>
      </w:r>
      <w:r>
        <w:rPr>
          <w:i/>
        </w:rPr>
        <w:t xml:space="preserve">này, </w:t>
      </w:r>
      <w:r>
        <w:rPr>
          <w:i/>
        </w:rPr>
        <w:t xml:space="preserve">người </w:t>
      </w:r>
      <w:r>
        <w:rPr>
          <w:i/>
        </w:rPr>
        <w:t xml:space="preserve">như </w:t>
      </w:r>
      <w:r>
        <w:t xml:space="preserve">thế </w:t>
      </w:r>
      <w:r>
        <w:rPr>
          <w:i/>
        </w:rPr>
        <w:t xml:space="preserve">ai </w:t>
      </w:r>
      <w:r>
        <w:rPr>
          <w:i/>
        </w:rPr>
        <w:t xml:space="preserve">mà </w:t>
      </w:r>
      <w:r>
        <w:t xml:space="preserve">không </w:t>
      </w:r>
      <w:r>
        <w:t xml:space="preserve">ưa.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cầu </w:t>
      </w:r>
      <w:r>
        <w:t xml:space="preserve">khiến).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điều </w:t>
      </w:r>
      <w:r>
        <w:t xml:space="preserve">cụ </w:t>
      </w:r>
      <w:r>
        <w:t xml:space="preserve">thể </w:t>
      </w:r>
      <w:r>
        <w:t xml:space="preserve">vừa </w:t>
      </w:r>
      <w:r>
        <w:t xml:space="preserve">nêu </w:t>
      </w:r>
      <w:r>
        <w:t xml:space="preserve">ra, </w:t>
      </w:r>
      <w:r>
        <w:t xml:space="preserve">với </w:t>
      </w:r>
      <w:r>
        <w:t xml:space="preserve">ý </w:t>
      </w:r>
      <w:r>
        <w:t xml:space="preserve">bảo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hãy </w:t>
      </w:r>
      <w:r>
        <w:t xml:space="preserve">chú </w:t>
      </w:r>
      <w:r>
        <w:t xml:space="preserve">ý </w:t>
      </w:r>
      <w:r>
        <w:t xml:space="preserve">làm </w:t>
      </w:r>
      <w:r>
        <w:t xml:space="preserve">theo. </w:t>
      </w:r>
      <w:r>
        <w:rPr>
          <w:i/>
        </w:rPr>
        <w:t xml:space="preserve">Làm </w:t>
      </w:r>
      <w:r>
        <w:t xml:space="preserve">thế </w:t>
      </w:r>
      <w:r>
        <w:t xml:space="preserve">này </w:t>
      </w:r>
      <w:r>
        <w:t xml:space="preserve">này! </w:t>
      </w:r>
      <w:r>
        <w:rPr>
          <w:i/>
        </w:rPr>
        <w:t xml:space="preserve">Mày </w:t>
      </w:r>
      <w:r>
        <w:rPr>
          <w:i/>
        </w:rPr>
        <w:t xml:space="preserve">nghe </w:t>
      </w:r>
      <w:r>
        <w:rPr>
          <w:i/>
        </w:rPr>
        <w:t xml:space="preserve">tao </w:t>
      </w:r>
      <w:r>
        <w:rPr>
          <w:i/>
        </w:rPr>
        <w:t xml:space="preserve">nói </w:t>
      </w:r>
      <w:r>
        <w:t xml:space="preserve">này! </w:t>
      </w:r>
      <w:r>
        <w:rPr>
          <w:b/>
        </w:rPr>
        <w:t xml:space="preserve">3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nghiêm </w:t>
      </w:r>
      <w:r>
        <w:t xml:space="preserve">khắc </w:t>
      </w:r>
      <w:r>
        <w:t xml:space="preserve">của </w:t>
      </w:r>
      <w:r>
        <w:t xml:space="preserve">lời </w:t>
      </w:r>
      <w:r>
        <w:t xml:space="preserve">nói, </w:t>
      </w:r>
      <w:r>
        <w:t xml:space="preserve">có </w:t>
      </w:r>
      <w:r>
        <w:t xml:space="preserve">hàm </w:t>
      </w:r>
      <w:r>
        <w:t xml:space="preserve">ý </w:t>
      </w:r>
      <w:r>
        <w:t xml:space="preserve">đe </w:t>
      </w:r>
      <w:r>
        <w:t xml:space="preserve">doạ </w:t>
      </w:r>
      <w:r>
        <w:t xml:space="preserve">trước </w:t>
      </w:r>
      <w:r>
        <w:t xml:space="preserve">một </w:t>
      </w:r>
      <w:r>
        <w:t xml:space="preserve">sự </w:t>
      </w:r>
      <w:r>
        <w:t xml:space="preserve">chống </w:t>
      </w:r>
      <w:r>
        <w:t xml:space="preserve">đối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thoại. </w:t>
      </w:r>
      <w:r>
        <w:rPr>
          <w:i/>
        </w:rPr>
        <w:t xml:space="preserve">Mày </w:t>
      </w:r>
      <w:r>
        <w:t xml:space="preserve">có </w:t>
      </w:r>
      <w:r>
        <w:rPr>
          <w:i/>
        </w:rPr>
        <w:t xml:space="preserve">đi </w:t>
      </w:r>
      <w:r>
        <w:rPr>
          <w:i/>
        </w:rPr>
        <w:t xml:space="preserve">không </w:t>
      </w:r>
      <w:r>
        <w:t xml:space="preserve">này! </w:t>
      </w:r>
      <w:r>
        <w:t xml:space="preserve">Này, </w:t>
      </w:r>
      <w:r>
        <w:rPr>
          <w:i/>
        </w:rPr>
        <w:t xml:space="preserve">mày </w:t>
      </w:r>
      <w:r>
        <w:rPr>
          <w:i/>
        </w:rPr>
        <w:t xml:space="preserve">láo </w:t>
      </w:r>
      <w:r>
        <w:t xml:space="preserve">này! </w:t>
      </w:r>
      <w:r>
        <w:t xml:space="preserve">II </w:t>
      </w:r>
      <w: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như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bảo </w:t>
      </w:r>
      <w:r>
        <w:t xml:space="preserve">hãy </w:t>
      </w:r>
      <w:r>
        <w:t xml:space="preserve">chú </w:t>
      </w:r>
      <w:r>
        <w:t xml:space="preserve">ý. </w:t>
      </w:r>
      <w:r>
        <w:t xml:space="preserve">Này,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làm </w:t>
      </w:r>
      <w:r>
        <w:rPr>
          <w:i/>
        </w:rPr>
        <w:t xml:space="preserve">thế. </w:t>
      </w:r>
      <w:r>
        <w:rPr>
          <w:i/>
        </w:rPr>
        <w:t xml:space="preserve">Này, </w:t>
      </w:r>
      <w:r>
        <w:rPr>
          <w:i/>
        </w:rPr>
        <w:t xml:space="preserve">cầm </w:t>
      </w:r>
      <w:r>
        <w:rPr>
          <w:i/>
        </w:rPr>
        <w:t xml:space="preserve">lấy! </w:t>
      </w:r>
      <w:r>
        <w:t xml:space="preserve">Này, </w:t>
      </w:r>
      <w:r>
        <w:rPr>
          <w:i/>
        </w:rPr>
        <w:t xml:space="preserve">anh </w:t>
      </w:r>
      <w:r>
        <w:rPr>
          <w:i/>
        </w:rPr>
        <w:t xml:space="preserve">đã </w:t>
      </w:r>
      <w:r>
        <w:t xml:space="preserve">làm </w:t>
      </w:r>
      <w:r>
        <w:t xml:space="preserve">xong </w:t>
      </w:r>
      <w:r>
        <w:t xml:space="preserve">chưa </w:t>
      </w:r>
      <w:r>
        <w:rPr>
          <w:i/>
        </w:rPr>
        <w:t xml:space="preserve">? </w:t>
      </w:r>
      <w:r>
        <w:br/>
      </w:r>
      <w:r>
        <w:rPr>
          <w:b/>
        </w:rPr>
        <w:t xml:space="preserve">này </w:t>
      </w:r>
      <w:r>
        <w:rPr>
          <w:b/>
        </w:rPr>
        <w:t xml:space="preserve">nọ </w:t>
      </w:r>
      <w:r>
        <w:rPr>
          <w:i/>
        </w:rPr>
        <w:t xml:space="preserve">đại từ </w:t>
      </w:r>
      <w:r>
        <w:t xml:space="preserve">(khẩu ngữ). </w:t>
      </w:r>
      <w:r>
        <w:t xml:space="preserve">Thế </w:t>
      </w:r>
      <w:r>
        <w:t xml:space="preserve">này </w:t>
      </w:r>
      <w:r>
        <w:rPr>
          <w:i/>
        </w:rPr>
        <w:t xml:space="preserve">thế </w:t>
      </w:r>
      <w:r>
        <w:t xml:space="preserve">kia </w:t>
      </w:r>
      <w:r>
        <w:t xml:space="preserve">(không </w:t>
      </w:r>
      <w:r>
        <w:t xml:space="preserve">nói </w:t>
      </w:r>
      <w:r>
        <w:t xml:space="preserve">cụ </w:t>
      </w:r>
      <w:r>
        <w:t xml:space="preserve">thể, </w:t>
      </w:r>
      <w:r>
        <w:t xml:space="preserve">vì </w:t>
      </w:r>
      <w:r>
        <w:t xml:space="preserve">không </w:t>
      </w:r>
      <w:r>
        <w:t xml:space="preserve">muốn </w:t>
      </w:r>
      <w:r>
        <w:t xml:space="preserve">hoặc </w:t>
      </w:r>
      <w:r>
        <w:t xml:space="preserve">không </w:t>
      </w:r>
      <w:r>
        <w:t xml:space="preserve">tiện </w:t>
      </w:r>
      <w:r>
        <w:t xml:space="preserve">nói </w:t>
      </w:r>
      <w:r>
        <w:t xml:space="preserve">cụ </w:t>
      </w:r>
      <w:r>
        <w:t xml:space="preserve">thể). </w:t>
      </w:r>
      <w:r>
        <w:t xml:space="preserve">Đòi </w:t>
      </w:r>
      <w:r>
        <w:rPr>
          <w:i/>
        </w:rPr>
        <w:t xml:space="preserve">hỏi </w:t>
      </w:r>
      <w:r>
        <w:rPr>
          <w:i/>
        </w:rPr>
        <w:t xml:space="preserve">này </w:t>
      </w:r>
      <w:r>
        <w:t xml:space="preserve">nọ. </w:t>
      </w:r>
      <w:r>
        <w:t xml:space="preserve">Viện </w:t>
      </w:r>
      <w:r>
        <w:t xml:space="preserve">lí </w:t>
      </w:r>
      <w:r>
        <w:t xml:space="preserve">do </w:t>
      </w:r>
      <w:r>
        <w:t xml:space="preserve">này </w:t>
      </w:r>
      <w:r>
        <w:t xml:space="preserve">nọ </w:t>
      </w:r>
      <w:r>
        <w:rPr>
          <w:i/>
        </w:rPr>
        <w:t xml:space="preserve">để </w:t>
      </w:r>
      <w:r>
        <w:rPr>
          <w:i/>
        </w:rPr>
        <w:t xml:space="preserve">từ </w:t>
      </w:r>
      <w:r>
        <w:t xml:space="preserve">chối. </w:t>
      </w:r>
      <w:r>
        <w:br/>
      </w:r>
      <w:r>
        <w:rPr>
          <w:b/>
        </w:rPr>
        <w:t xml:space="preserve">nảy,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Bắt </w:t>
      </w:r>
      <w:r>
        <w:t xml:space="preserve">đầu </w:t>
      </w:r>
      <w:r>
        <w:t xml:space="preserve">nhú </w:t>
      </w:r>
      <w:r>
        <w:t xml:space="preserve">ra. </w:t>
      </w:r>
      <w:r>
        <w:t xml:space="preserve">Hạt </w:t>
      </w:r>
      <w:r>
        <w:t xml:space="preserve">náy </w:t>
      </w:r>
      <w:r>
        <w:rPr>
          <w:i/>
        </w:rPr>
        <w:t xml:space="preserve">mầm. </w:t>
      </w:r>
      <w:r>
        <w:t xml:space="preserve">Đâm </w:t>
      </w:r>
      <w:r>
        <w:t xml:space="preserve">chồi </w:t>
      </w:r>
      <w:r>
        <w:rPr>
          <w:i/>
        </w:rPr>
        <w:t xml:space="preserve">náy </w:t>
      </w:r>
      <w:r>
        <w:t xml:space="preserve">lộc.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sinh </w:t>
      </w:r>
      <w:r>
        <w:t xml:space="preserve">ra; </w:t>
      </w:r>
      <w:r>
        <w:t xml:space="preserve">phát </w:t>
      </w:r>
      <w:r>
        <w:t xml:space="preserve">sinh.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nảy </w:t>
      </w:r>
      <w:r>
        <w:t xml:space="preserve">ra </w:t>
      </w:r>
      <w:r>
        <w:t xml:space="preserve">từ </w:t>
      </w:r>
      <w:r>
        <w:rPr>
          <w:i/>
        </w:rPr>
        <w:t xml:space="preserve">đó. </w:t>
      </w:r>
      <w:r>
        <w:t xml:space="preserve">Chợt </w:t>
      </w:r>
      <w:r>
        <w:t xml:space="preserve">nảy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ý </w:t>
      </w:r>
      <w:r>
        <w:t xml:space="preserve">nghĩ. </w:t>
      </w:r>
      <w:r>
        <w:t xml:space="preserve">Tát </w:t>
      </w:r>
      <w:r>
        <w:rPr>
          <w:i/>
        </w:rPr>
        <w:t xml:space="preserve">cho </w:t>
      </w:r>
      <w:r>
        <w:t xml:space="preserve">náy </w:t>
      </w:r>
      <w:r>
        <w:rPr>
          <w:i/>
        </w:rPr>
        <w:t xml:space="preserve">đom </w:t>
      </w:r>
      <w:r>
        <w:rPr>
          <w:i/>
        </w:rPr>
        <w:t xml:space="preserve">đóm </w:t>
      </w:r>
      <w:r>
        <w:t xml:space="preserve">mắt. </w:t>
      </w:r>
      <w:r>
        <w:br/>
      </w:r>
      <w:r>
        <w:rPr>
          <w:b/>
        </w:rPr>
        <w:t xml:space="preserve">nảy;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zấy›. </w:t>
      </w:r>
      <w:r>
        <w:br/>
      </w:r>
      <w:r>
        <w:rPr>
          <w:b/>
        </w:rPr>
        <w:t xml:space="preserve">nảy </w:t>
      </w:r>
      <w:r>
        <w:rPr>
          <w:b/>
        </w:rPr>
        <w:t xml:space="preserve">lửa </w:t>
      </w:r>
      <w:r>
        <w:rPr>
          <w:i/>
        </w:rPr>
        <w:t xml:space="preserve">tính từ </w:t>
      </w:r>
      <w:r>
        <w:t xml:space="preserve">Rất </w:t>
      </w:r>
      <w:r>
        <w:t xml:space="preserve">kịch </w:t>
      </w:r>
      <w:r>
        <w:t xml:space="preserve">liệt, </w:t>
      </w:r>
      <w:r>
        <w:t xml:space="preserve">rất </w:t>
      </w:r>
      <w:r>
        <w:t xml:space="preserve">dữ </w:t>
      </w:r>
      <w:r>
        <w:t xml:space="preserve">dội </w:t>
      </w:r>
      <w:r>
        <w:t xml:space="preserve">(tựa </w:t>
      </w:r>
      <w:r>
        <w:t xml:space="preserve">như </w:t>
      </w:r>
      <w:r>
        <w:t xml:space="preserve">làm </w:t>
      </w:r>
      <w:r>
        <w:t xml:space="preserve">bật </w:t>
      </w:r>
      <w:r>
        <w:t xml:space="preserve">ra </w:t>
      </w:r>
      <w:r>
        <w:t xml:space="preserve">lửa). </w:t>
      </w:r>
      <w:r>
        <w:t xml:space="preserve">Cuộc </w:t>
      </w:r>
      <w:r>
        <w:rPr>
          <w:i/>
        </w:rPr>
        <w:t xml:space="preserve">đọ </w:t>
      </w:r>
      <w:r>
        <w:t xml:space="preserve">sức </w:t>
      </w:r>
      <w:r>
        <w:t xml:space="preserve">nảy </w:t>
      </w:r>
      <w:r>
        <w:t xml:space="preserve">lửa. </w:t>
      </w:r>
      <w:r>
        <w:rPr>
          <w:i/>
        </w:rPr>
        <w:t xml:space="preserve">Đôi </w:t>
      </w:r>
      <w:r>
        <w:t xml:space="preserve">mặt </w:t>
      </w:r>
      <w:r>
        <w:t xml:space="preserve">nảy </w:t>
      </w:r>
      <w:r>
        <w:t xml:space="preserve">lửa. </w:t>
      </w:r>
      <w:r>
        <w:br/>
      </w:r>
      <w:r>
        <w:rPr>
          <w:b/>
        </w:rPr>
        <w:t xml:space="preserve">nảy </w:t>
      </w:r>
      <w:r>
        <w:rPr>
          <w:b/>
        </w:rPr>
        <w:t xml:space="preserve">nòi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nhiên </w:t>
      </w:r>
      <w:r>
        <w:t xml:space="preserve">ở </w:t>
      </w:r>
      <w:r>
        <w:t xml:space="preserve">đâu </w:t>
      </w:r>
      <w:r>
        <w:t xml:space="preserve">sinh </w:t>
      </w:r>
      <w:r>
        <w:t xml:space="preserve">ra </w:t>
      </w:r>
      <w:r>
        <w:t xml:space="preserve">(loại </w:t>
      </w:r>
      <w:r>
        <w:t xml:space="preserve">người </w:t>
      </w:r>
      <w:r>
        <w:t xml:space="preserve">nào </w:t>
      </w:r>
      <w:r>
        <w:t xml:space="preserve">đó; </w:t>
      </w:r>
      <w:r>
        <w:t xml:space="preserve">hàm </w:t>
      </w:r>
      <w:r>
        <w:rPr>
          <w:i/>
        </w:rPr>
        <w:t xml:space="preserve">ý </w:t>
      </w:r>
      <w:r>
        <w:t xml:space="preserve">chê </w:t>
      </w:r>
      <w:r>
        <w:t xml:space="preserve">bai, </w:t>
      </w:r>
      <w:r>
        <w:t xml:space="preserve">khinh </w:t>
      </w:r>
      <w:r>
        <w:t xml:space="preserve">ghét). </w:t>
      </w:r>
      <w:r>
        <w:t xml:space="preserve">Nhà </w:t>
      </w:r>
      <w:r>
        <w:t xml:space="preserve">này </w:t>
      </w:r>
      <w:r>
        <w:rPr>
          <w:i/>
        </w:rPr>
        <w:t xml:space="preserve">mới </w:t>
      </w:r>
      <w:r>
        <w:rPr>
          <w:i/>
        </w:rPr>
        <w:t xml:space="preserve">nảy </w:t>
      </w:r>
      <w:r>
        <w:rPr>
          <w:i/>
        </w:rPr>
        <w:t xml:space="preserve">nồi </w:t>
      </w:r>
      <w:r>
        <w:t xml:space="preserve">ra </w:t>
      </w:r>
      <w:r>
        <w:t xml:space="preserve">một </w:t>
      </w:r>
      <w:r>
        <w:t xml:space="preserve">đứa </w:t>
      </w:r>
      <w:r>
        <w:rPr>
          <w:i/>
        </w:rPr>
        <w:t xml:space="preserve">trẻ </w:t>
      </w:r>
      <w:r>
        <w:rPr>
          <w:i/>
        </w:rPr>
        <w:t xml:space="preserve">bướng </w:t>
      </w:r>
      <w:r>
        <w:rPr>
          <w:i/>
        </w:rPr>
        <w:t xml:space="preserve">bính. </w:t>
      </w:r>
      <w:r>
        <w:br/>
      </w:r>
      <w:r>
        <w:rPr>
          <w:b/>
        </w:rPr>
        <w:t xml:space="preserve">nảy </w:t>
      </w:r>
      <w:r>
        <w:rPr>
          <w:b/>
        </w:rPr>
        <w:t xml:space="preserve">nở </w:t>
      </w:r>
      <w:r>
        <w:rPr>
          <w:i/>
        </w:rPr>
        <w:t xml:space="preserve">động từ </w:t>
      </w:r>
      <w:r>
        <w:t xml:space="preserve">Phát </w:t>
      </w:r>
      <w:r>
        <w:t xml:space="preserve">sinh </w:t>
      </w:r>
      <w:r>
        <w:t xml:space="preserve">và </w:t>
      </w:r>
      <w:r>
        <w:t xml:space="preserve">phát </w:t>
      </w:r>
      <w:r>
        <w:t xml:space="preserve">triển. </w:t>
      </w:r>
      <w:r>
        <w:rPr>
          <w:i/>
        </w:rPr>
        <w:t xml:space="preserve">Sâu </w:t>
      </w:r>
      <w:r>
        <w:t xml:space="preserve">bệnh </w:t>
      </w:r>
      <w:r>
        <w:t xml:space="preserve">sinh </w:t>
      </w:r>
      <w:r>
        <w:t xml:space="preserve">sôi, </w:t>
      </w:r>
      <w:r>
        <w:t xml:space="preserve">nảy </w:t>
      </w:r>
      <w:r>
        <w:t xml:space="preserve">nở. </w:t>
      </w:r>
      <w:r>
        <w:t xml:space="preserve">Tài </w:t>
      </w:r>
      <w:r>
        <w:t xml:space="preserve">năng </w:t>
      </w:r>
      <w:r>
        <w:t xml:space="preserve">nảy </w:t>
      </w:r>
      <w:r>
        <w:t xml:space="preserve">nở. </w:t>
      </w:r>
      <w:r>
        <w:br/>
      </w:r>
      <w:r>
        <w:rPr>
          <w:b/>
        </w:rPr>
        <w:t xml:space="preserve">nảy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Sinh </w:t>
      </w:r>
      <w:r>
        <w:t xml:space="preserve">ra, </w:t>
      </w:r>
      <w:r>
        <w:t xml:space="preserve">xuất </w:t>
      </w:r>
      <w:r>
        <w:t xml:space="preserve">hiện </w:t>
      </w:r>
      <w:r>
        <w:t xml:space="preserve">trong </w:t>
      </w:r>
      <w:r>
        <w:t xml:space="preserve">điều </w:t>
      </w:r>
      <w:r>
        <w:t xml:space="preserve">kiện,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đó. </w:t>
      </w:r>
      <w:r>
        <w:rPr>
          <w:i/>
        </w:rPr>
        <w:t xml:space="preserve">Sáng </w:t>
      </w:r>
      <w:r>
        <w:rPr>
          <w:i/>
        </w:rPr>
        <w:t xml:space="preserve">kiến </w:t>
      </w:r>
      <w:r>
        <w:t xml:space="preserve">nảy </w:t>
      </w:r>
      <w:r>
        <w:t xml:space="preserve">sinh </w:t>
      </w:r>
      <w:r>
        <w:t xml:space="preserve">trong </w:t>
      </w:r>
      <w:r>
        <w:rPr>
          <w:i/>
        </w:rPr>
        <w:t xml:space="preserve">cạnh </w:t>
      </w:r>
      <w:r>
        <w:rPr>
          <w:i/>
        </w:rPr>
        <w:t xml:space="preserve">tranh. </w:t>
      </w:r>
      <w:r>
        <w:t xml:space="preserve">Náy </w:t>
      </w:r>
      <w:r>
        <w:t xml:space="preserve">sinh </w:t>
      </w:r>
      <w:r>
        <w:t xml:space="preserve">những </w:t>
      </w:r>
      <w:r>
        <w:t xml:space="preserve">tư </w:t>
      </w:r>
      <w:r>
        <w:t xml:space="preserve">tưởng </w:t>
      </w:r>
      <w:r>
        <w:t xml:space="preserve">lệch </w:t>
      </w:r>
      <w:r>
        <w:t xml:space="preserve">lạc. </w:t>
      </w:r>
      <w:r>
        <w:br/>
      </w:r>
      <w:r>
        <w:rPr>
          <w:b/>
        </w:rPr>
        <w:t xml:space="preserve">nãy </w:t>
      </w:r>
      <w:r>
        <w:rPr>
          <w:i/>
        </w:rP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trong </w:t>
      </w:r>
      <w:r>
        <w:t xml:space="preserve">phạm </w:t>
      </w:r>
      <w:r>
        <w:t xml:space="preserve">vị </w:t>
      </w:r>
      <w:r>
        <w:t xml:space="preserve">một </w:t>
      </w:r>
      <w:r>
        <w:t xml:space="preserve">ngày, </w:t>
      </w:r>
      <w:r>
        <w:t xml:space="preserve">vừa </w:t>
      </w:r>
      <w:r>
        <w:t xml:space="preserve">mới </w:t>
      </w:r>
      <w:r>
        <w:t xml:space="preserve">qua. </w:t>
      </w:r>
      <w:r>
        <w:rPr>
          <w:i/>
        </w:rPr>
        <w:t xml:space="preserve">Lúc </w:t>
      </w:r>
      <w:r>
        <w:rPr>
          <w:i/>
        </w:rPr>
        <w:t xml:space="preserve">nấy. </w:t>
      </w:r>
      <w:r>
        <w:rPr>
          <w:i/>
        </w:rPr>
        <w:t xml:space="preserve">Ban </w:t>
      </w:r>
      <w:r>
        <w:rPr>
          <w:i/>
        </w:rPr>
        <w:t xml:space="preserve">nấy*. </w:t>
      </w:r>
      <w:r>
        <w:t xml:space="preserve">Từ </w:t>
      </w:r>
      <w:r>
        <w:t xml:space="preserve">nãy </w:t>
      </w:r>
      <w:r>
        <w:rPr>
          <w:i/>
        </w:rPr>
        <w:t xml:space="preserve">đến </w:t>
      </w:r>
      <w:r>
        <w:t xml:space="preserve">giờ. </w:t>
      </w:r>
      <w:r>
        <w:br/>
      </w:r>
      <w:r>
        <w:rPr>
          <w:b/>
        </w:rPr>
        <w:t xml:space="preserve">nãy </w:t>
      </w:r>
      <w:r>
        <w:rPr>
          <w:b/>
        </w:rPr>
        <w:t xml:space="preserve">giờ </w:t>
      </w:r>
      <w:r>
        <w:rPr>
          <w:i/>
        </w:rPr>
        <w:t xml:space="preserve">đại từ </w:t>
      </w:r>
      <w:r>
        <w:t xml:space="preserve">(khẩu ngữ). </w:t>
      </w:r>
      <w:r>
        <w:t xml:space="preserve">Từ </w:t>
      </w:r>
      <w:r>
        <w:t xml:space="preserve">lúc </w:t>
      </w:r>
      <w:r>
        <w:t xml:space="preserve">nãy </w:t>
      </w:r>
      <w:r>
        <w:t xml:space="preserve">đến </w:t>
      </w:r>
      <w:r>
        <w:t xml:space="preserve">bây </w:t>
      </w:r>
      <w:r>
        <w:t xml:space="preserve">giờ. </w:t>
      </w:r>
      <w:r>
        <w:rPr>
          <w:i/>
        </w:rPr>
        <w:t xml:space="preserve">Suốt </w:t>
      </w:r>
      <w:r>
        <w:t xml:space="preserve">nãy </w:t>
      </w:r>
      <w:r>
        <w:t xml:space="preserve">giờ </w:t>
      </w:r>
      <w:r>
        <w:t xml:space="preserve">uẫn </w:t>
      </w:r>
      <w:r>
        <w:t xml:space="preserve">ngôi </w:t>
      </w:r>
      <w:r>
        <w:t xml:space="preserve">im. </w:t>
      </w:r>
      <w:r>
        <w:br/>
      </w:r>
      <w:r>
        <w:rPr>
          <w:b/>
        </w:rPr>
        <w:t xml:space="preserve">nạy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zậy. </w:t>
      </w:r>
      <w:r>
        <w:t xml:space="preserve">Làm </w:t>
      </w:r>
      <w:r>
        <w:t xml:space="preserve">bật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cứng </w:t>
      </w:r>
      <w:r>
        <w:t xml:space="preserve">đặt </w:t>
      </w:r>
      <w:r>
        <w:t xml:space="preserve">vào </w:t>
      </w:r>
      <w:r>
        <w:t xml:space="preserve">kẽ </w:t>
      </w:r>
      <w:r>
        <w:t xml:space="preserve">hở </w:t>
      </w:r>
      <w:r>
        <w:t xml:space="preserve">rồi </w:t>
      </w:r>
      <w:r>
        <w:t xml:space="preserve">bẩy </w:t>
      </w:r>
      <w:r>
        <w:t xml:space="preserve">hoặc </w:t>
      </w:r>
      <w:r>
        <w:t xml:space="preserve">đẩy; </w:t>
      </w:r>
      <w:r>
        <w:t xml:space="preserve">cạy. </w:t>
      </w:r>
      <w:r>
        <w:t xml:space="preserve">Nạy </w:t>
      </w:r>
      <w:r>
        <w:rPr>
          <w:i/>
        </w:rPr>
        <w:t xml:space="preserve">nắp </w:t>
      </w:r>
      <w:r>
        <w:t xml:space="preserve">hòm. </w:t>
      </w:r>
      <w:r>
        <w:t xml:space="preserve">Nạy </w:t>
      </w:r>
      <w:r>
        <w:t xml:space="preserve">cửa. </w:t>
      </w:r>
      <w:r>
        <w:br/>
      </w:r>
      <w:r>
        <w:rPr>
          <w:b/>
        </w:rPr>
        <w:t xml:space="preserve">nắc </w:t>
      </w:r>
      <w:r>
        <w:rPr>
          <w:b/>
        </w:rPr>
        <w:t xml:space="preserve">nẻ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rPr>
          <w:i/>
        </w:rPr>
        <w:t xml:space="preserve">các </w:t>
      </w:r>
      <w:r>
        <w:t xml:space="preserve">loài </w:t>
      </w:r>
      <w:r>
        <w:t xml:space="preserve">bướm </w:t>
      </w:r>
      <w:r>
        <w:t xml:space="preserve">cỡ </w:t>
      </w:r>
      <w:r>
        <w:t xml:space="preserve">lớn, </w:t>
      </w:r>
      <w:r>
        <w:t xml:space="preserve">màu </w:t>
      </w:r>
      <w:r>
        <w:t xml:space="preserve">nâu, </w:t>
      </w:r>
      <w:r>
        <w:t xml:space="preserve">thường </w:t>
      </w:r>
      <w:r>
        <w:t xml:space="preserve">bay </w:t>
      </w:r>
      <w:r>
        <w:t xml:space="preserve">về </w:t>
      </w:r>
      <w:r>
        <w:t xml:space="preserve">đêm, </w:t>
      </w:r>
      <w:r>
        <w:t xml:space="preserve">đập </w:t>
      </w:r>
      <w:r>
        <w:t xml:space="preserve">cánh </w:t>
      </w:r>
      <w:r>
        <w:t xml:space="preserve">phành </w:t>
      </w:r>
      <w:r>
        <w:t xml:space="preserve">phạch. </w:t>
      </w:r>
      <w:r>
        <w:br/>
      </w:r>
      <w:r>
        <w:rPr>
          <w:b/>
        </w:rPr>
        <w:t xml:space="preserve">nắc </w:t>
      </w:r>
      <w:r>
        <w:rPr>
          <w:b/>
        </w:rPr>
        <w:t xml:space="preserve">nóm, </w:t>
      </w:r>
      <w:r>
        <w:rPr>
          <w:i/>
        </w:rPr>
        <w:t xml:space="preserve">động từ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nôn </w:t>
      </w:r>
      <w:r>
        <w:t xml:space="preserve">nao, </w:t>
      </w:r>
      <w:r>
        <w:t xml:space="preserve">hỏi </w:t>
      </w:r>
      <w:r>
        <w:t xml:space="preserve">hộp </w:t>
      </w:r>
      <w:r>
        <w:t xml:space="preserve">vì </w:t>
      </w:r>
      <w:r>
        <w:t xml:space="preserve">một </w:t>
      </w:r>
      <w:r>
        <w:t xml:space="preserve">việc </w:t>
      </w:r>
      <w:r>
        <w:t xml:space="preserve">biết </w:t>
      </w:r>
      <w:r>
        <w:t xml:space="preserve">là </w:t>
      </w:r>
      <w:r>
        <w:t xml:space="preserve">sắp </w:t>
      </w:r>
      <w:r>
        <w:t xml:space="preserve">đến </w:t>
      </w:r>
      <w:r>
        <w:t xml:space="preserve">nhưng </w:t>
      </w:r>
      <w:r>
        <w:t xml:space="preserve">chưa </w:t>
      </w:r>
      <w:r>
        <w:t xml:space="preserve">biết </w:t>
      </w:r>
      <w:r>
        <w:t xml:space="preserve">cụ </w:t>
      </w:r>
      <w:r>
        <w:t xml:space="preserve">thể </w:t>
      </w:r>
      <w:r>
        <w:t xml:space="preserve">ra </w:t>
      </w:r>
      <w:r>
        <w:t xml:space="preserve">sao. </w:t>
      </w:r>
      <w:r>
        <w:t xml:space="preserve">Nắc </w:t>
      </w:r>
      <w:r>
        <w:rPr>
          <w:i/>
        </w:rPr>
        <w:t xml:space="preserve">nóm </w:t>
      </w:r>
      <w:r>
        <w:rPr>
          <w:i/>
        </w:rPr>
        <w:t xml:space="preserve">không </w:t>
      </w:r>
      <w:r>
        <w:rPr>
          <w:i/>
        </w:rPr>
        <w:t xml:space="preserve">sao </w:t>
      </w:r>
      <w:r>
        <w:t xml:space="preserve">ngủ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nắc </w:t>
      </w:r>
      <w:r>
        <w:rPr>
          <w:b/>
        </w:rPr>
        <w:t xml:space="preserve">nóm,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tấm </w:t>
      </w:r>
      <w:r>
        <w:rPr>
          <w:i/>
        </w:rPr>
        <w:t xml:space="preserve">tắc.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t xml:space="preserve">nắc </w:t>
      </w:r>
      <w:r>
        <w:rPr>
          <w:i/>
        </w:rPr>
        <w:t xml:space="preserve">nóm </w:t>
      </w:r>
      <w:r>
        <w:rPr>
          <w:i/>
        </w:rPr>
        <w:t xml:space="preserve">khen </w:t>
      </w:r>
      <w:r>
        <w:t xml:space="preserve">em </w:t>
      </w:r>
      <w:r>
        <w:rPr>
          <w:i/>
        </w:rPr>
        <w:t xml:space="preserve">bé </w:t>
      </w:r>
      <w:r>
        <w:t xml:space="preserve">thông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nặc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hăng, </w:t>
      </w:r>
      <w:r>
        <w:t xml:space="preserve">gắt, </w:t>
      </w:r>
      <w:r>
        <w:t xml:space="preserve">khó </w:t>
      </w:r>
      <w:r>
        <w:t xml:space="preserve">ngửi, </w:t>
      </w:r>
      <w:r>
        <w:t xml:space="preserve">bốc </w:t>
      </w:r>
      <w:r>
        <w:t xml:space="preserve">lên </w:t>
      </w:r>
      <w:r>
        <w:t xml:space="preserve">mạnh. </w:t>
      </w:r>
      <w:r>
        <w:t xml:space="preserve">Nặc </w:t>
      </w:r>
      <w:r>
        <w:rPr>
          <w:i/>
        </w:rPr>
        <w:t xml:space="preserve">mùi </w:t>
      </w:r>
      <w:r>
        <w:rPr>
          <w:i/>
        </w:rPr>
        <w:t xml:space="preserve">dầu </w:t>
      </w:r>
      <w:r>
        <w:t xml:space="preserve">xăng. </w:t>
      </w:r>
      <w:r>
        <w:t xml:space="preserve">Khê </w:t>
      </w:r>
      <w:r>
        <w:t xml:space="preserve">nặc </w:t>
      </w:r>
      <w:r>
        <w:rPr>
          <w:i/>
        </w:rPr>
        <w:t xml:space="preserve">mùi </w:t>
      </w:r>
      <w:r>
        <w:t xml:space="preserve">thuốc </w:t>
      </w:r>
      <w:r>
        <w:rPr>
          <w:i/>
        </w:rPr>
        <w:t xml:space="preserve">lào. </w:t>
      </w:r>
      <w:r>
        <w:br/>
      </w:r>
      <w:r>
        <w:rPr>
          <w:b/>
        </w:rPr>
        <w:t xml:space="preserve">nặc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(Thư </w:t>
      </w:r>
      <w:r>
        <w:t xml:space="preserve">từ, </w:t>
      </w:r>
      <w:r>
        <w:t xml:space="preserve">giấy </w:t>
      </w:r>
      <w:r>
        <w:t xml:space="preserve">tờ) </w:t>
      </w:r>
      <w:r>
        <w:t xml:space="preserve">giấu </w:t>
      </w:r>
      <w:r>
        <w:t xml:space="preserve">không </w:t>
      </w:r>
      <w:r>
        <w:t xml:space="preserve">ghi </w:t>
      </w:r>
      <w:r>
        <w:t xml:space="preserve">tên </w:t>
      </w:r>
      <w:r>
        <w:t xml:space="preserve">người </w:t>
      </w:r>
      <w:r>
        <w:t xml:space="preserve">viết. </w:t>
      </w:r>
      <w:r>
        <w:t xml:space="preserve">Thư </w:t>
      </w:r>
      <w:r>
        <w:t xml:space="preserve">nặc </w:t>
      </w:r>
      <w:r>
        <w:t xml:space="preserve">danh.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