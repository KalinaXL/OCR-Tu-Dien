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bách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(cũ). </w:t>
      </w:r>
      <w:r>
        <w:t xml:space="preserve">Bá </w:t>
      </w:r>
      <w:r>
        <w:t xml:space="preserve">quan.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tán </w:t>
      </w:r>
      <w:r>
        <w:rPr>
          <w:i/>
        </w:rPr>
        <w:t xml:space="preserve">danh từ </w:t>
      </w:r>
      <w:r>
        <w:t xml:space="preserve">Cây </w:t>
      </w:r>
      <w:r>
        <w:t xml:space="preserve">hạt </w:t>
      </w:r>
      <w:r>
        <w:t xml:space="preserve">trần, </w:t>
      </w:r>
      <w:r>
        <w:t xml:space="preserve">cành </w:t>
      </w:r>
      <w:r>
        <w:t xml:space="preserve">mọc </w:t>
      </w:r>
      <w:r>
        <w:t xml:space="preserve">xoè </w:t>
      </w:r>
      <w:r>
        <w:t xml:space="preserve">ngang </w:t>
      </w:r>
      <w:r>
        <w:t xml:space="preserve">trông </w:t>
      </w:r>
      <w:r>
        <w:t xml:space="preserve">như </w:t>
      </w:r>
      <w:r>
        <w:t xml:space="preserve">nhiều </w:t>
      </w:r>
      <w:r>
        <w:t xml:space="preserve">cái </w:t>
      </w:r>
      <w:r>
        <w:t xml:space="preserve">lọng </w:t>
      </w:r>
      <w:r>
        <w:t xml:space="preserve">chồng </w:t>
      </w:r>
      <w:r>
        <w:t xml:space="preserve">lên </w:t>
      </w:r>
      <w:r>
        <w:t xml:space="preserve">nhau,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xem </w:t>
      </w:r>
      <w:r>
        <w:t xml:space="preserve">chàng </w:t>
      </w:r>
      <w:r>
        <w:t xml:space="preserve">làng.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thắng </w:t>
      </w:r>
      <w:r>
        <w:rPr>
          <w:i/>
        </w:rPr>
        <w:t xml:space="preserve">tính từ </w:t>
      </w:r>
      <w:r>
        <w:t xml:space="preserve">Bách </w:t>
      </w:r>
      <w:r>
        <w:t xml:space="preserve">chiến </w:t>
      </w:r>
      <w:r>
        <w:t xml:space="preserve">bách </w:t>
      </w:r>
      <w:r>
        <w:t xml:space="preserve">thắng </w:t>
      </w:r>
      <w:r>
        <w:t xml:space="preserve">(nói </w:t>
      </w:r>
      <w:r>
        <w:t xml:space="preserve">tắt). </w:t>
      </w:r>
      <w:r>
        <w:t xml:space="preserve">Ngọn </w:t>
      </w:r>
      <w:r>
        <w:rPr>
          <w:i/>
        </w:rPr>
        <w:t xml:space="preserve">cờ </w:t>
      </w:r>
      <w:r>
        <w:rPr>
          <w:i/>
        </w:rPr>
        <w:t xml:space="preserve">bách </w:t>
      </w:r>
      <w:r>
        <w:rPr>
          <w:i/>
        </w:rPr>
        <w:t xml:space="preserve">thẳng. </w:t>
      </w:r>
      <w:r>
        <w:br/>
      </w:r>
      <w:r>
        <w:rPr>
          <w:b/>
        </w:rPr>
        <w:t xml:space="preserve">bách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(cũ). </w:t>
      </w:r>
      <w:r>
        <w:t xml:space="preserve">Mọi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(nói </w:t>
      </w:r>
      <w:r>
        <w:t xml:space="preserve">tổng </w:t>
      </w:r>
      <w:r>
        <w:t xml:space="preserve">quát); </w:t>
      </w:r>
      <w:r>
        <w:rPr>
          <w:i/>
        </w:rPr>
        <w:t xml:space="preserve">trăm </w:t>
      </w:r>
      <w:r>
        <w:t xml:space="preserve">họ. </w:t>
      </w:r>
      <w:r>
        <w:br/>
      </w:r>
      <w:r>
        <w:rPr>
          <w:b/>
        </w:rPr>
        <w:t xml:space="preserve">bạch,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Bày </w:t>
      </w:r>
      <w:r>
        <w:t xml:space="preserve">tỏ, </w:t>
      </w:r>
      <w:r>
        <w:t xml:space="preserve">nói </w:t>
      </w:r>
      <w:r>
        <w:t xml:space="preserve">(với </w:t>
      </w:r>
      <w:r>
        <w:t xml:space="preserve">người </w:t>
      </w:r>
      <w:r>
        <w:t xml:space="preserve">trên). </w:t>
      </w:r>
      <w:r>
        <w:rPr>
          <w:i/>
        </w:rPr>
        <w:t xml:space="preserve">Ăn </w:t>
      </w:r>
      <w:r>
        <w:rPr>
          <w:i/>
        </w:rPr>
        <w:t xml:space="preserve">chưa </w:t>
      </w:r>
      <w:r>
        <w:t xml:space="preserve">sạch, </w:t>
      </w:r>
      <w:r>
        <w:t xml:space="preserve">bạch </w:t>
      </w:r>
      <w:r>
        <w:t xml:space="preserve">chưa </w:t>
      </w:r>
      <w:r>
        <w:rPr>
          <w:i/>
        </w:rPr>
        <w:t xml:space="preserve">thông </w:t>
      </w:r>
      <w:r>
        <w:t xml:space="preserve">(mg,). </w:t>
      </w:r>
      <w:r>
        <w:rPr>
          <w:b/>
        </w:rPr>
        <w:t xml:space="preserve">2 </w:t>
      </w:r>
      <w:r>
        <w:t xml:space="preserve">Thưa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với </w:t>
      </w:r>
      <w:r>
        <w:t xml:space="preserve">nhà </w:t>
      </w:r>
      <w:r>
        <w:t xml:space="preserve">sư). </w:t>
      </w:r>
      <w:r>
        <w:t xml:space="preserve">Bạch </w:t>
      </w:r>
      <w:r>
        <w:t xml:space="preserve">sư </w:t>
      </w:r>
      <w:r>
        <w:t xml:space="preserve">cụ. </w:t>
      </w:r>
      <w:r>
        <w:br/>
      </w:r>
      <w:r>
        <w:rPr>
          <w:b/>
        </w:rPr>
        <w:t xml:space="preserve">bạch;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Trắng </w:t>
      </w:r>
      <w:r>
        <w:t xml:space="preserve">toàn </w:t>
      </w:r>
      <w:r>
        <w:t xml:space="preserve">một </w:t>
      </w:r>
      <w:r>
        <w:t xml:space="preserve">màu. </w:t>
      </w:r>
      <w:r>
        <w:rPr>
          <w:i/>
        </w:rPr>
        <w:t xml:space="preserve">Trời </w:t>
      </w:r>
      <w:r>
        <w:rPr>
          <w:i/>
        </w:rPr>
        <w:t xml:space="preserve">đã </w:t>
      </w:r>
      <w:r>
        <w:t xml:space="preserve">sáng </w:t>
      </w:r>
      <w:r>
        <w:rPr>
          <w:i/>
        </w:rPr>
        <w:t xml:space="preserve">bạch. </w:t>
      </w:r>
      <w:r>
        <w:t xml:space="preserve">Trắng </w:t>
      </w:r>
      <w:r>
        <w:rPr>
          <w:i/>
        </w:rPr>
        <w:t xml:space="preserve">bạch*. </w:t>
      </w:r>
      <w:r>
        <w:t xml:space="preserve">Chuột </w:t>
      </w:r>
      <w:r>
        <w:rPr>
          <w:i/>
        </w:rPr>
        <w:t xml:space="preserve">bạch*. </w:t>
      </w:r>
      <w:r>
        <w:rPr>
          <w:i/>
        </w:rPr>
        <w:t xml:space="preserve">Hoa </w:t>
      </w:r>
      <w:r>
        <w:t xml:space="preserve">hồng </w:t>
      </w:r>
      <w:r>
        <w:t xml:space="preserve">bạch.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Lang </w:t>
      </w:r>
      <w:r>
        <w:t xml:space="preserve">ben. </w:t>
      </w:r>
      <w:r>
        <w:br/>
      </w:r>
      <w:r>
        <w:rPr>
          <w:b/>
        </w:rPr>
        <w:t xml:space="preserve">bach </w:t>
      </w:r>
      <w:r>
        <w:rPr>
          <w:b/>
        </w:rPr>
        <w:t xml:space="preserve">cập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lan, </w:t>
      </w:r>
      <w:r>
        <w:t xml:space="preserve">thân </w:t>
      </w:r>
      <w:r>
        <w:t xml:space="preserve">như </w:t>
      </w:r>
      <w:r>
        <w:t xml:space="preserve">củ </w:t>
      </w:r>
      <w:r>
        <w:t xml:space="preserve">hành </w:t>
      </w:r>
      <w:r>
        <w:t xml:space="preserve">mọc </w:t>
      </w:r>
      <w:r>
        <w:t xml:space="preserve">thành </w:t>
      </w:r>
      <w:r>
        <w:t xml:space="preserve">chuỗi </w:t>
      </w:r>
      <w:r>
        <w:t xml:space="preserve">nằm </w:t>
      </w:r>
      <w:r>
        <w:t xml:space="preserve">ngang, </w:t>
      </w:r>
      <w:r>
        <w:t xml:space="preserve">mang </w:t>
      </w:r>
      <w:r>
        <w:t xml:space="preserve">ba </w:t>
      </w:r>
      <w:r>
        <w:t xml:space="preserve">bốn </w:t>
      </w:r>
      <w:r>
        <w:t xml:space="preserve">lá </w:t>
      </w:r>
      <w:r>
        <w:t xml:space="preserve">hình </w:t>
      </w:r>
      <w:r>
        <w:t xml:space="preserve">mũi </w:t>
      </w:r>
      <w:r>
        <w:t xml:space="preserve">mác, </w:t>
      </w:r>
      <w:r>
        <w:t xml:space="preserve">hoa </w:t>
      </w:r>
      <w:r>
        <w:t xml:space="preserve">màu </w:t>
      </w:r>
      <w:r>
        <w:t xml:space="preserve">hồng </w:t>
      </w:r>
      <w:r>
        <w:t xml:space="preserve">tím, </w:t>
      </w:r>
      <w:r>
        <w:t xml:space="preserve">củ </w:t>
      </w:r>
      <w:r>
        <w:t xml:space="preserve">(thân)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Huyết </w:t>
      </w:r>
      <w:r>
        <w:t xml:space="preserve">cầu </w:t>
      </w:r>
      <w:r>
        <w:t xml:space="preserve">không </w:t>
      </w:r>
      <w:r>
        <w:t xml:space="preserve">màu, </w:t>
      </w:r>
      <w:r>
        <w:t xml:space="preserve">bảo </w:t>
      </w:r>
      <w:r>
        <w:t xml:space="preserve">vệ </w:t>
      </w:r>
      <w:r>
        <w:t xml:space="preserve">cơ </w:t>
      </w:r>
      <w:r>
        <w:t xml:space="preserve">thể </w:t>
      </w:r>
      <w:r>
        <w:t xml:space="preserve">chống </w:t>
      </w:r>
      <w:r>
        <w:t xml:space="preserve">lại </w:t>
      </w:r>
      <w:r>
        <w:t xml:space="preserve">khuẩn </w:t>
      </w:r>
      <w:r>
        <w:t xml:space="preserve">gây </w:t>
      </w:r>
      <w:r>
        <w:t xml:space="preserve">bệnh.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thuộc </w:t>
      </w:r>
      <w:r>
        <w:t xml:space="preserve">loại </w:t>
      </w:r>
      <w:r>
        <w:t xml:space="preserve">hoa </w:t>
      </w:r>
      <w:r>
        <w:t xml:space="preserve">tán, </w:t>
      </w:r>
      <w:r>
        <w:t xml:space="preserve">rễ </w:t>
      </w:r>
      <w:r>
        <w:t xml:space="preserve">củ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cúc </w:t>
      </w:r>
      <w:r>
        <w:rPr>
          <w:i/>
        </w:rPr>
        <w:t xml:space="preserve">danh từ </w:t>
      </w:r>
      <w:r>
        <w:t xml:space="preserve">xem </w:t>
      </w:r>
      <w:r>
        <w:t xml:space="preserve">cúc </w:t>
      </w:r>
      <w:r>
        <w:rPr>
          <w:i/>
        </w:rPr>
        <w:t xml:space="preserve">trắng.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cương </w:t>
      </w:r>
      <w:r>
        <w:rPr>
          <w:b/>
        </w:rPr>
        <w:t xml:space="preserve">tàm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tằm </w:t>
      </w:r>
      <w:r>
        <w:t xml:space="preserve">bị </w:t>
      </w:r>
      <w:r>
        <w:t xml:space="preserve">bệnh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nấm </w:t>
      </w:r>
      <w:r>
        <w:t xml:space="preserve">gây </w:t>
      </w:r>
      <w:r>
        <w:t xml:space="preserve">ra.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diện </w:t>
      </w:r>
      <w:r>
        <w:rPr>
          <w:b/>
        </w:rPr>
        <w:t xml:space="preserve">thư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học </w:t>
      </w:r>
      <w:r>
        <w:t xml:space="preserve">trò </w:t>
      </w:r>
      <w:r>
        <w:t xml:space="preserve">tuổi </w:t>
      </w:r>
      <w:r>
        <w:t xml:space="preserve">thanh </w:t>
      </w:r>
      <w:r>
        <w:t xml:space="preserve">niên, </w:t>
      </w:r>
      <w:r>
        <w:t xml:space="preserve">chưa </w:t>
      </w:r>
      <w:r>
        <w:t xml:space="preserve">có </w:t>
      </w:r>
      <w:r>
        <w:t xml:space="preserve">kinh </w:t>
      </w:r>
      <w:r>
        <w:t xml:space="preserve">nghiệm.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vùng </w:t>
      </w:r>
      <w:r>
        <w:t xml:space="preserve">ôn </w:t>
      </w:r>
      <w:r>
        <w:t xml:space="preserve">đới, </w:t>
      </w:r>
      <w:r>
        <w:t xml:space="preserve">thân </w:t>
      </w:r>
      <w:r>
        <w:t xml:space="preserve">thẳng, </w:t>
      </w:r>
      <w:r>
        <w:t xml:space="preserve">vỏ </w:t>
      </w:r>
      <w:r>
        <w:t xml:space="preserve">màu </w:t>
      </w:r>
      <w:r>
        <w:t xml:space="preserve">trắng </w:t>
      </w:r>
      <w:r>
        <w:t xml:space="preserve">thường </w:t>
      </w:r>
      <w:r>
        <w:t xml:space="preserve">bong </w:t>
      </w:r>
      <w:r>
        <w:t xml:space="preserve">thành </w:t>
      </w:r>
      <w:r>
        <w:t xml:space="preserve">từng </w:t>
      </w:r>
      <w:r>
        <w:t xml:space="preserve">mảng.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đái </w:t>
      </w:r>
      <w:r>
        <w:rPr>
          <w:i/>
        </w:rPr>
        <w:t xml:space="preserve">danh từ </w:t>
      </w:r>
      <w:r>
        <w:t xml:space="preserve">(ít dùng). </w:t>
      </w:r>
      <w:r>
        <w:t xml:space="preserve">Khí </w:t>
      </w:r>
      <w:r>
        <w:t xml:space="preserve">hư.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đàn </w:t>
      </w:r>
      <w:r>
        <w:rPr>
          <w:i/>
        </w:rPr>
        <w:t xml:space="preserve">danh từ </w:t>
      </w:r>
      <w:r>
        <w:t xml:space="preserve">xem </w:t>
      </w:r>
      <w:r>
        <w:t xml:space="preserve">khuynh </w:t>
      </w:r>
      <w:r>
        <w:t xml:space="preserve">diệp.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Chim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khướu, </w:t>
      </w:r>
      <w:r>
        <w:t xml:space="preserve">trên </w:t>
      </w:r>
      <w:r>
        <w:t xml:space="preserve">đầu </w:t>
      </w:r>
      <w:r>
        <w:t xml:space="preserve">có </w:t>
      </w:r>
      <w:r>
        <w:t xml:space="preserve">đám </w:t>
      </w:r>
      <w:r>
        <w:t xml:space="preserve">lông </w:t>
      </w:r>
      <w:r>
        <w:t xml:space="preserve">màu </w:t>
      </w:r>
      <w:r>
        <w:t xml:space="preserve">trắng.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đầu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Dân </w:t>
      </w:r>
      <w:r>
        <w:t xml:space="preserve">quân </w:t>
      </w:r>
      <w:r>
        <w:t xml:space="preserve">gồm </w:t>
      </w:r>
      <w:r>
        <w:t xml:space="preserve">các </w:t>
      </w:r>
      <w:r>
        <w:t xml:space="preserve">cụ </w:t>
      </w:r>
      <w:r>
        <w:t xml:space="preserve">già; </w:t>
      </w:r>
      <w:r>
        <w:t xml:space="preserve">lão </w:t>
      </w:r>
      <w:r>
        <w:t xml:space="preserve">dân </w:t>
      </w:r>
      <w:r>
        <w:t xml:space="preserve">quân.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đậu </w:t>
      </w:r>
      <w:r>
        <w:rPr>
          <w:b/>
        </w:rPr>
        <w:t xml:space="preserve">khấu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gừng, </w:t>
      </w:r>
      <w:r>
        <w:t xml:space="preserve">thân </w:t>
      </w:r>
      <w:r>
        <w:t xml:space="preserve">rễ </w:t>
      </w:r>
      <w:r>
        <w:t xml:space="preserve">nằm </w:t>
      </w:r>
      <w:r>
        <w:t xml:space="preserve">ngang, </w:t>
      </w:r>
      <w:r>
        <w:t xml:space="preserve">lá </w:t>
      </w:r>
      <w:r>
        <w:t xml:space="preserve">dài, </w:t>
      </w:r>
      <w:r>
        <w:t xml:space="preserve">mặt </w:t>
      </w:r>
      <w:r>
        <w:t xml:space="preserve">dưới </w:t>
      </w:r>
      <w:r>
        <w:t xml:space="preserve">có </w:t>
      </w:r>
      <w:r>
        <w:t xml:space="preserve">lông, </w:t>
      </w:r>
      <w:r>
        <w:t xml:space="preserve">hoa </w:t>
      </w:r>
      <w:r>
        <w:t xml:space="preserve">mọc </w:t>
      </w:r>
      <w:r>
        <w:t xml:space="preserve">ở </w:t>
      </w:r>
      <w:r>
        <w:t xml:space="preserve">gốc, </w:t>
      </w:r>
      <w:r>
        <w:t xml:space="preserve">quả </w:t>
      </w:r>
      <w:r>
        <w:t xml:space="preserve">có </w:t>
      </w:r>
      <w:r>
        <w:t xml:space="preserve">khía </w:t>
      </w:r>
      <w:r>
        <w:t xml:space="preserve">dọc,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và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điến </w:t>
      </w:r>
      <w:r>
        <w:rPr>
          <w:i/>
        </w:rPr>
        <w:t xml:space="preserve">danh từ </w:t>
      </w:r>
      <w:r>
        <w:t xml:space="preserve">(ít dùng). </w:t>
      </w:r>
      <w:r>
        <w:t xml:space="preserve">Lang </w:t>
      </w:r>
      <w:r>
        <w:t xml:space="preserve">ben.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không </w:t>
      </w:r>
      <w:r>
        <w:t xml:space="preserve">có </w:t>
      </w:r>
      <w:r>
        <w:t xml:space="preserve">chức </w:t>
      </w:r>
      <w:r>
        <w:t xml:space="preserve">vị, </w:t>
      </w:r>
      <w:r>
        <w:t xml:space="preserve">quyền </w:t>
      </w:r>
      <w:r>
        <w:t xml:space="preserve">hành </w:t>
      </w:r>
      <w:r>
        <w:t xml:space="preserve">gì </w:t>
      </w:r>
      <w:r>
        <w:t xml:space="preserve">trong </w:t>
      </w:r>
      <w:r>
        <w:t xml:space="preserve">nông </w:t>
      </w:r>
      <w:r>
        <w:t xml:space="preserve">thôn </w:t>
      </w:r>
      <w:r>
        <w:t xml:space="preserve">ngày </w:t>
      </w:r>
      <w:r>
        <w:t xml:space="preserve">trước.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đồng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to </w:t>
      </w:r>
      <w:r>
        <w:t xml:space="preserve">và </w:t>
      </w:r>
      <w:r>
        <w:t xml:space="preserve">có </w:t>
      </w:r>
      <w:r>
        <w:t xml:space="preserve">lông, </w:t>
      </w:r>
      <w:r>
        <w:t xml:space="preserve">hoa </w:t>
      </w:r>
      <w:r>
        <w:t xml:space="preserve">trắng, </w:t>
      </w:r>
      <w:r>
        <w:t xml:space="preserve">mọc </w:t>
      </w:r>
      <w:r>
        <w:t xml:space="preserve">thành </w:t>
      </w:r>
      <w:r>
        <w:t xml:space="preserve">cụm </w:t>
      </w:r>
      <w:r>
        <w:t xml:space="preserve">dày </w:t>
      </w:r>
      <w:r>
        <w:t xml:space="preserve">ở </w:t>
      </w:r>
      <w:r>
        <w:t xml:space="preserve">ngọn, </w:t>
      </w:r>
      <w:r>
        <w:t xml:space="preserve">cành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t xml:space="preserve">(cũ). </w:t>
      </w:r>
      <w:r>
        <w:t xml:space="preserve">Khí </w:t>
      </w:r>
      <w:r>
        <w:t xml:space="preserve">hư.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hạc </w:t>
      </w:r>
      <w:r>
        <w:rPr>
          <w:i/>
        </w:rPr>
        <w:t xml:space="preserve">danh từ </w:t>
      </w:r>
      <w:r>
        <w:t xml:space="preserve">Cây </w:t>
      </w:r>
      <w:r>
        <w:t xml:space="preserve">nhỏ, </w:t>
      </w:r>
      <w:r>
        <w:t xml:space="preserve">hoa </w:t>
      </w:r>
      <w:r>
        <w:t xml:space="preserve">màu </w:t>
      </w:r>
      <w:r>
        <w:t xml:space="preserve">trắng </w:t>
      </w:r>
      <w:r>
        <w:t xml:space="preserve">hình </w:t>
      </w:r>
      <w:r>
        <w:t xml:space="preserve">cò </w:t>
      </w:r>
      <w:r>
        <w:t xml:space="preserve">bay,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hầu </w:t>
      </w:r>
      <w:r>
        <w:rPr>
          <w:i/>
        </w:rPr>
        <w:t xml:space="preserve">danh từ </w:t>
      </w:r>
      <w:r>
        <w:t xml:space="preserve">Bệnh </w:t>
      </w:r>
      <w:r>
        <w:t xml:space="preserve">lây </w:t>
      </w:r>
      <w:r>
        <w:t xml:space="preserve">dễ </w:t>
      </w:r>
      <w:r>
        <w:t xml:space="preserve">thành </w:t>
      </w:r>
      <w:r>
        <w:t xml:space="preserve">dịch,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vi </w:t>
      </w:r>
      <w:r>
        <w:t xml:space="preserve">khuẩn </w:t>
      </w:r>
      <w:r>
        <w:t xml:space="preserve">làm </w:t>
      </w:r>
      <w:r>
        <w:t xml:space="preserve">cho </w:t>
      </w:r>
      <w:r>
        <w:t xml:space="preserve">họng </w:t>
      </w:r>
      <w:r>
        <w:t xml:space="preserve">bị </w:t>
      </w:r>
      <w:r>
        <w:t xml:space="preserve">viêm </w:t>
      </w:r>
      <w:r>
        <w:t xml:space="preserve">và </w:t>
      </w:r>
      <w:r>
        <w:t xml:space="preserve">có </w:t>
      </w:r>
      <w:r>
        <w:t xml:space="preserve">màng </w:t>
      </w:r>
      <w:r>
        <w:t xml:space="preserve">giả </w:t>
      </w:r>
      <w:r>
        <w:t xml:space="preserve">trắng,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ngạt </w:t>
      </w:r>
      <w:r>
        <w:t xml:space="preserve">thở. </w:t>
      </w:r>
      <w:r>
        <w:t xml:space="preserve">bạch </w:t>
      </w:r>
      <w:r>
        <w:t xml:space="preserve">huyết </w:t>
      </w:r>
      <w:r>
        <w:t xml:space="preserve">danh từ </w:t>
      </w:r>
      <w:r>
        <w:t xml:space="preserve">Chất </w:t>
      </w:r>
      <w:r>
        <w:t xml:space="preserve">dịch </w:t>
      </w:r>
      <w:r>
        <w:t xml:space="preserve">vận </w:t>
      </w:r>
      <w:r>
        <w:t xml:space="preserve">chuyển </w:t>
      </w:r>
      <w:r>
        <w:t xml:space="preserve">trong </w:t>
      </w:r>
      <w:r>
        <w:t xml:space="preserve">cơ </w:t>
      </w:r>
      <w:r>
        <w:t xml:space="preserve">thể,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giống </w:t>
      </w:r>
      <w:r>
        <w:t xml:space="preserve">như </w:t>
      </w:r>
      <w:r>
        <w:t xml:space="preserve">máu, </w:t>
      </w:r>
      <w:r>
        <w:t xml:space="preserve">màu </w:t>
      </w:r>
      <w:r>
        <w:t xml:space="preserve">trong </w:t>
      </w:r>
      <w:r>
        <w:t xml:space="preserve">suốt, </w:t>
      </w:r>
      <w:r>
        <w:t xml:space="preserve">hơi </w:t>
      </w:r>
      <w:r>
        <w:t xml:space="preserve">dính.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huyết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(cũ). </w:t>
      </w:r>
      <w:r>
        <w:t xml:space="preserve">Bạch </w:t>
      </w:r>
      <w:r>
        <w:t xml:space="preserve">cầu.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platin. </w:t>
      </w:r>
      <w:r>
        <w:t xml:space="preserve">bạch </w:t>
      </w:r>
      <w:r>
        <w:t xml:space="preserve">lạp </w:t>
      </w:r>
      <w:r>
        <w:t xml:space="preserve">danh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Nến </w:t>
      </w:r>
      <w:r>
        <w:t xml:space="preserve">trắng; </w:t>
      </w:r>
      <w:r>
        <w:t xml:space="preserve">nến.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lộ </w:t>
      </w:r>
      <w:r>
        <w:rPr>
          <w:i/>
        </w:rPr>
        <w:t xml:space="preserve">đại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năm,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7, </w:t>
      </w:r>
      <w:r>
        <w:rPr>
          <w:b/>
        </w:rPr>
        <w:t xml:space="preserve">8 </w:t>
      </w:r>
      <w:r>
        <w:t xml:space="preserve">hoặc </w:t>
      </w:r>
      <w:r>
        <w:rPr>
          <w:b/>
        </w:rPr>
        <w:t xml:space="preserve">9 </w:t>
      </w:r>
      <w:r>
        <w:t xml:space="preserve">tháng </w:t>
      </w:r>
      <w:r>
        <w:t xml:space="preserve">chín </w:t>
      </w:r>
      <w:r>
        <w:t xml:space="preserve">dương </w:t>
      </w:r>
      <w:r>
        <w:t xml:space="preserve">lịch.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mao </w:t>
      </w:r>
      <w:r>
        <w:rPr>
          <w:b/>
        </w:rPr>
        <w:t xml:space="preserve">căn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rễ </w:t>
      </w:r>
      <w:r>
        <w:t xml:space="preserve">cỏ </w:t>
      </w:r>
      <w:r>
        <w:t xml:space="preserve">tranh.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nhật </w:t>
      </w:r>
      <w:r>
        <w:rPr>
          <w:i/>
        </w:rPr>
        <w:t xml:space="preserve">danh từ </w:t>
      </w:r>
      <w:r>
        <w:t xml:space="preserve">(ít dùng).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trời </w:t>
      </w:r>
      <w:r>
        <w:t xml:space="preserve">đã </w:t>
      </w:r>
      <w:r>
        <w:t xml:space="preserve">sáng </w:t>
      </w:r>
      <w:r>
        <w:t xml:space="preserve">rõ. </w:t>
      </w:r>
      <w:r>
        <w:t xml:space="preserve">Đi </w:t>
      </w:r>
      <w:r>
        <w:rPr>
          <w:i/>
        </w:rPr>
        <w:t xml:space="preserve">đến </w:t>
      </w:r>
      <w:r>
        <w:rPr>
          <w:i/>
        </w:rPr>
        <w:t xml:space="preserve">sáng </w:t>
      </w:r>
      <w:r>
        <w:rPr>
          <w:i/>
        </w:rPr>
        <w:t xml:space="preserve">bạch </w:t>
      </w:r>
      <w:r>
        <w:rPr>
          <w:i/>
        </w:rPr>
        <w:t xml:space="preserve">nhật </w:t>
      </w:r>
      <w:r>
        <w:t xml:space="preserve">mới </w:t>
      </w:r>
      <w:r>
        <w:t xml:space="preserve">tới </w:t>
      </w:r>
      <w:r>
        <w:rPr>
          <w:i/>
        </w:rPr>
        <w:t xml:space="preserve">nơi.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phàn </w:t>
      </w:r>
      <w:r>
        <w:rPr>
          <w:i/>
        </w:rPr>
        <w:t xml:space="preserve">danh từ </w:t>
      </w:r>
      <w:r>
        <w:t xml:space="preserve">(ít dùng). </w:t>
      </w:r>
      <w:r>
        <w:t xml:space="preserve">Phèn </w:t>
      </w:r>
      <w:r>
        <w:t xml:space="preserve">chua.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phiến </w:t>
      </w:r>
      <w:r>
        <w:rPr>
          <w:i/>
        </w:rPr>
        <w:t xml:space="preserve">danh từ </w:t>
      </w:r>
      <w:r>
        <w:t xml:space="preserve">Thuốc </w:t>
      </w:r>
      <w:r>
        <w:t xml:space="preserve">giảm </w:t>
      </w:r>
      <w:r>
        <w:t xml:space="preserve">đau </w:t>
      </w:r>
      <w:r>
        <w:t xml:space="preserve">có </w:t>
      </w:r>
      <w:r>
        <w:t xml:space="preserve">chứa </w:t>
      </w:r>
      <w:r>
        <w:t xml:space="preserve">morphin.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phụ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lá </w:t>
      </w:r>
      <w:r>
        <w:t xml:space="preserve">hình </w:t>
      </w:r>
      <w:r>
        <w:t xml:space="preserve">chân </w:t>
      </w:r>
      <w:r>
        <w:t xml:space="preserve">vịt, </w:t>
      </w:r>
      <w:r>
        <w:t xml:space="preserve">hoa </w:t>
      </w:r>
      <w:r>
        <w:t xml:space="preserve">đỏ </w:t>
      </w:r>
      <w:r>
        <w:t xml:space="preserve">như </w:t>
      </w:r>
      <w:r>
        <w:t xml:space="preserve">san </w:t>
      </w:r>
      <w:r>
        <w:t xml:space="preserve">hô,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cảnh, </w:t>
      </w:r>
      <w:r>
        <w:t xml:space="preserve">hạt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bạch </w:t>
      </w:r>
      <w:r>
        <w:t xml:space="preserve">tạng </w:t>
      </w:r>
      <w:r>
        <w:t xml:space="preserve">danh từ </w:t>
      </w:r>
      <w:r>
        <w:t xml:space="preserve">Bệnh </w:t>
      </w:r>
      <w:r>
        <w:t xml:space="preserve">thiếu </w:t>
      </w:r>
      <w:r>
        <w:t xml:space="preserve">sắc </w:t>
      </w:r>
      <w:r>
        <w:t xml:space="preserve">tố, </w:t>
      </w:r>
      <w:r>
        <w:t xml:space="preserve">làm </w:t>
      </w:r>
      <w:r>
        <w:t xml:space="preserve">cho </w:t>
      </w:r>
      <w:r>
        <w:t xml:space="preserve">da </w:t>
      </w:r>
      <w:r>
        <w:t xml:space="preserve">trắng, </w:t>
      </w:r>
      <w:r>
        <w:t xml:space="preserve">tóc </w:t>
      </w:r>
      <w:r>
        <w:t xml:space="preserve">vàng </w:t>
      </w:r>
      <w:r>
        <w:t xml:space="preserve">hoe.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thoại </w:t>
      </w:r>
      <w:r>
        <w:rPr>
          <w:i/>
        </w:rPr>
        <w:t xml:space="preserve">danh từ </w:t>
      </w:r>
      <w:r>
        <w:t xml:space="preserve">Ñgôn </w:t>
      </w:r>
      <w:r>
        <w:t xml:space="preserve">ngữ </w:t>
      </w:r>
      <w:r>
        <w:t xml:space="preserve">nói </w:t>
      </w:r>
      <w:r>
        <w:t xml:space="preserve">của </w:t>
      </w:r>
      <w:r>
        <w:t xml:space="preserve">người </w:t>
      </w:r>
      <w:r>
        <w:t xml:space="preserve">Hán; </w:t>
      </w:r>
      <w:r>
        <w:t xml:space="preserve">ngôn </w:t>
      </w:r>
      <w:r>
        <w:t xml:space="preserve">ngữ </w:t>
      </w:r>
      <w:r>
        <w:t xml:space="preserve">viết </w:t>
      </w:r>
      <w:r>
        <w:t xml:space="preserve">dựa </w:t>
      </w:r>
      <w:r>
        <w:t xml:space="preserve">trên </w:t>
      </w:r>
      <w:r>
        <w:t xml:space="preserve">ngôn </w:t>
      </w:r>
      <w:r>
        <w:t xml:space="preserve">ngữ </w:t>
      </w:r>
      <w:r>
        <w:t xml:space="preserve">nói </w:t>
      </w:r>
      <w:r>
        <w:t xml:space="preserve">ấy;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uăn </w:t>
      </w:r>
      <w:r>
        <w:t xml:space="preserve">ngôn. </w:t>
      </w:r>
      <w:r>
        <w:t xml:space="preserve">Văn </w:t>
      </w:r>
      <w:r>
        <w:t xml:space="preserve">bạch </w:t>
      </w:r>
      <w:r>
        <w:rPr>
          <w:i/>
        </w:rPr>
        <w:t xml:space="preserve">thoại. </w:t>
      </w:r>
      <w:r>
        <w:br w:type="page"/>
      </w:r>
      <w:r>
        <w:rPr>
          <w:b/>
        </w:rPr>
        <w:t xml:space="preserve">bạch </w:t>
      </w:r>
      <w:r>
        <w:rPr>
          <w:b/>
        </w:rPr>
        <w:t xml:space="preserve">tiền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hoa </w:t>
      </w:r>
      <w:r>
        <w:t xml:space="preserve">lí,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trọc </w:t>
      </w:r>
      <w:r>
        <w:rPr>
          <w:i/>
        </w:rPr>
        <w:t xml:space="preserve">danh từ </w:t>
      </w:r>
      <w:r>
        <w:t xml:space="preserve">Bệnh </w:t>
      </w:r>
      <w:r>
        <w:t xml:space="preserve">lậu </w:t>
      </w:r>
      <w:r>
        <w:t xml:space="preserve">(từ </w:t>
      </w:r>
      <w:r>
        <w:t xml:space="preserve">dùng </w:t>
      </w:r>
      <w:r>
        <w:t xml:space="preserve">trong </w:t>
      </w:r>
      <w:r>
        <w:t xml:space="preserve">đông </w:t>
      </w:r>
      <w:r>
        <w:t xml:space="preserve">y).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tuộc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xương, </w:t>
      </w:r>
      <w:r>
        <w:t xml:space="preserve">ở </w:t>
      </w:r>
      <w:r>
        <w:t xml:space="preserve">biển,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mực, </w:t>
      </w:r>
      <w:r>
        <w:t xml:space="preserve">thân </w:t>
      </w:r>
      <w:r>
        <w:t xml:space="preserve">tròn </w:t>
      </w:r>
      <w:r>
        <w:t xml:space="preserve">đẹt, </w:t>
      </w:r>
      <w:r>
        <w:t xml:space="preserve">có </w:t>
      </w:r>
      <w:r>
        <w:t xml:space="preserve">nhiều </w:t>
      </w:r>
      <w:r>
        <w:t xml:space="preserve">tay </w:t>
      </w:r>
      <w:r>
        <w:t xml:space="preserve">dài </w:t>
      </w:r>
      <w:r>
        <w:t xml:space="preserve">để </w:t>
      </w:r>
      <w:r>
        <w:t xml:space="preserve">bắt </w:t>
      </w:r>
      <w:r>
        <w:t xml:space="preserve">mồi. </w:t>
      </w:r>
      <w:r>
        <w:br/>
      </w:r>
      <w:r>
        <w:rPr>
          <w:b/>
        </w:rPr>
        <w:t xml:space="preserve">bạch </w:t>
      </w:r>
      <w:r>
        <w:rPr>
          <w:b/>
        </w:rPr>
        <w:t xml:space="preserve">yến </w:t>
      </w:r>
      <w:r>
        <w:rPr>
          <w:i/>
        </w:rPr>
        <w:t xml:space="preserve">danh từ </w:t>
      </w:r>
      <w:r>
        <w:t xml:space="preserve">Chim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sẻ, </w:t>
      </w:r>
      <w:r>
        <w:t xml:space="preserve">lông </w:t>
      </w:r>
      <w:r>
        <w:t xml:space="preserve">màu </w:t>
      </w:r>
      <w:r>
        <w:t xml:space="preserve">trắng, </w:t>
      </w:r>
      <w:r>
        <w:t xml:space="preserve">nuôi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badôca </w:t>
      </w:r>
      <w:r>
        <w:rPr>
          <w:i/>
        </w:rPr>
        <w:t xml:space="preserve">xem </w:t>
      </w:r>
      <w:r>
        <w:rPr>
          <w:i/>
        </w:rPr>
        <w:t xml:space="preserve">bazooka. </w:t>
      </w:r>
      <w:r>
        <w:br/>
      </w:r>
      <w:r>
        <w:rPr>
          <w:b/>
        </w:rPr>
        <w:t xml:space="preserve">bahtcv. </w:t>
      </w:r>
      <w:r>
        <w:rPr>
          <w:b/>
        </w:rPr>
        <w:t xml:space="preserve">bạt.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Thái </w:t>
      </w:r>
      <w:r>
        <w:t xml:space="preserve">Lan. </w:t>
      </w:r>
      <w:r>
        <w:br/>
      </w:r>
      <w:r>
        <w:rPr>
          <w:b/>
        </w:rPr>
        <w:t xml:space="preserve">bai, </w:t>
      </w:r>
      <w:r>
        <w:rPr>
          <w:i/>
        </w:rPr>
        <w:t xml:space="preserve">danh từ </w:t>
      </w:r>
      <w:r>
        <w:t xml:space="preserve">(phương ngữ). </w:t>
      </w:r>
      <w:r>
        <w:t xml:space="preserve">Thuổng. </w:t>
      </w:r>
      <w:r>
        <w:br/>
      </w:r>
      <w:r>
        <w:rPr>
          <w:b/>
        </w:rPr>
        <w:t xml:space="preserve">bai, </w:t>
      </w:r>
      <w:r>
        <w:rPr>
          <w:i/>
        </w:rPr>
        <w:t xml:space="preserve">động từ </w:t>
      </w:r>
      <w:r>
        <w:t xml:space="preserve">Trễ, </w:t>
      </w:r>
      <w:r>
        <w:t xml:space="preserve">dãn. </w:t>
      </w:r>
      <w:r>
        <w:rPr>
          <w:i/>
        </w:rPr>
        <w:t xml:space="preserve">Dây </w:t>
      </w:r>
      <w:r>
        <w:t xml:space="preserve">thừng </w:t>
      </w:r>
      <w:r>
        <w:rPr>
          <w:i/>
        </w:rPr>
        <w:t xml:space="preserve">bị </w:t>
      </w:r>
      <w:r>
        <w:t xml:space="preserve">nghiến </w:t>
      </w:r>
      <w:r>
        <w:rPr>
          <w:i/>
        </w:rPr>
        <w:t xml:space="preserve">bai </w:t>
      </w:r>
      <w:r>
        <w:t xml:space="preserve">ra. </w:t>
      </w:r>
      <w:r>
        <w:br/>
      </w:r>
      <w:r>
        <w:rPr>
          <w:b/>
        </w:rPr>
        <w:t xml:space="preserve">bai </w:t>
      </w:r>
      <w:r>
        <w:rPr>
          <w:b/>
        </w:rPr>
        <w:t xml:space="preserve">bải </w:t>
      </w:r>
      <w:r>
        <w:rPr>
          <w:i/>
        </w:rPr>
        <w:t xml:space="preserve">tính từ </w:t>
      </w:r>
      <w:r>
        <w:t xml:space="preserve">Không </w:t>
      </w:r>
      <w:r>
        <w:t xml:space="preserve">ngớt </w:t>
      </w:r>
      <w:r>
        <w:t xml:space="preserve">miệng. </w:t>
      </w:r>
      <w:r>
        <w:t xml:space="preserve">Cứ </w:t>
      </w:r>
      <w:r>
        <w:t xml:space="preserve">bai </w:t>
      </w:r>
      <w:r>
        <w:rPr>
          <w:i/>
        </w:rPr>
        <w:t xml:space="preserve">bải </w:t>
      </w:r>
      <w:r>
        <w:rPr>
          <w:i/>
        </w:rPr>
        <w:t xml:space="preserve">cái </w:t>
      </w:r>
      <w:r>
        <w:rPr>
          <w:i/>
        </w:rPr>
        <w:t xml:space="preserve">mồm. </w:t>
      </w:r>
      <w:r>
        <w:rPr>
          <w:i/>
        </w:rPr>
        <w:t xml:space="preserve">Chối </w:t>
      </w:r>
      <w:r>
        <w:rPr>
          <w:i/>
        </w:rPr>
        <w:t xml:space="preserve">bai </w:t>
      </w:r>
      <w:r>
        <w:rPr>
          <w:i/>
        </w:rPr>
        <w:t xml:space="preserve">bải. </w:t>
      </w:r>
      <w:r>
        <w:br/>
      </w:r>
      <w:r>
        <w:rPr>
          <w:b/>
        </w:rPr>
        <w:t xml:space="preserve">"bai-t(ơ)" </w:t>
      </w:r>
      <w:r>
        <w:rPr>
          <w:i/>
        </w:rPr>
        <w:t xml:space="preserve">xem </w:t>
      </w:r>
      <w:r>
        <w:rPr>
          <w:i/>
        </w:rPr>
        <w:t xml:space="preserve">byte. </w:t>
      </w:r>
      <w:r>
        <w:br/>
      </w:r>
      <w:r>
        <w:rPr>
          <w:b/>
        </w:rPr>
        <w:t xml:space="preserve">bài,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Công </w:t>
      </w:r>
      <w:r>
        <w:t xml:space="preserve">trình </w:t>
      </w:r>
      <w:r>
        <w:t xml:space="preserve">sáng </w:t>
      </w:r>
      <w:r>
        <w:t xml:space="preserve">tác, </w:t>
      </w:r>
      <w:r>
        <w:t xml:space="preserve">biên </w:t>
      </w:r>
      <w:r>
        <w:t xml:space="preserve">tập,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tương </w:t>
      </w:r>
      <w:r>
        <w:t xml:space="preserve">đối </w:t>
      </w:r>
      <w:r>
        <w:t xml:space="preserve">hoàn </w:t>
      </w:r>
      <w:r>
        <w:t xml:space="preserve">chỉnh, </w:t>
      </w:r>
      <w:r>
        <w:t xml:space="preserve">nhưng </w:t>
      </w:r>
      <w:r>
        <w:t xml:space="preserve">không </w:t>
      </w:r>
      <w:r>
        <w:t xml:space="preserve">dài. </w:t>
      </w:r>
      <w:r>
        <w:rPr>
          <w:i/>
        </w:rPr>
        <w:t xml:space="preserve">Bài </w:t>
      </w:r>
      <w:r>
        <w:t xml:space="preserve">bình </w:t>
      </w:r>
      <w:r>
        <w:rPr>
          <w:i/>
        </w:rPr>
        <w:t xml:space="preserve">luận. </w:t>
      </w:r>
      <w:r>
        <w:t xml:space="preserve">Bài </w:t>
      </w:r>
      <w:r>
        <w:rPr>
          <w:i/>
        </w:rPr>
        <w:t xml:space="preserve">hát. </w:t>
      </w:r>
      <w:r>
        <w:rPr>
          <w:i/>
        </w:rPr>
        <w:t xml:space="preserve">Bài </w:t>
      </w:r>
      <w:r>
        <w:t xml:space="preserve">đăng </w:t>
      </w:r>
      <w:r>
        <w:t xml:space="preserve">báo. </w:t>
      </w:r>
      <w:r>
        <w:rPr>
          <w:b/>
        </w:rPr>
        <w:t xml:space="preserve">2 </w:t>
      </w:r>
      <w:r>
        <w:t xml:space="preserve">Phần </w:t>
      </w:r>
      <w:r>
        <w:t xml:space="preserve">nhỏ </w:t>
      </w:r>
      <w:r>
        <w:t xml:space="preserve">tương </w:t>
      </w:r>
      <w:r>
        <w:t xml:space="preserve">đối </w:t>
      </w:r>
      <w:r>
        <w:t xml:space="preserve">hoàn </w:t>
      </w:r>
      <w:r>
        <w:t xml:space="preserve">chỉnh </w:t>
      </w:r>
      <w:r>
        <w:t xml:space="preserve">trong </w:t>
      </w:r>
      <w:r>
        <w:t xml:space="preserve">chương </w:t>
      </w:r>
      <w:r>
        <w:t xml:space="preserve">trình </w:t>
      </w:r>
      <w:r>
        <w:t xml:space="preserve">học </w:t>
      </w:r>
      <w:r>
        <w:t xml:space="preserve">tập, </w:t>
      </w:r>
      <w:r>
        <w:t xml:space="preserve">huấn </w:t>
      </w:r>
      <w:r>
        <w:t xml:space="preserve">luyện, </w:t>
      </w:r>
      <w:r>
        <w:t xml:space="preserve">giảng </w:t>
      </w:r>
      <w:r>
        <w:t xml:space="preserve">dạy. </w:t>
      </w:r>
      <w:r>
        <w:t xml:space="preserve">Bài </w:t>
      </w:r>
      <w:r>
        <w:t xml:space="preserve">lịch </w:t>
      </w:r>
      <w:r>
        <w:t xml:space="preserve">sử. </w:t>
      </w:r>
      <w:r>
        <w:rPr>
          <w:i/>
        </w:rPr>
        <w:t xml:space="preserve">Tập </w:t>
      </w:r>
      <w:r>
        <w:t xml:space="preserve">thể </w:t>
      </w:r>
      <w:r>
        <w:rPr>
          <w:i/>
        </w:rPr>
        <w:t xml:space="preserve">dục </w:t>
      </w:r>
      <w:r>
        <w:rPr>
          <w:i/>
        </w:rPr>
        <w:t xml:space="preserve">theo </w:t>
      </w:r>
      <w:r>
        <w:rPr>
          <w:i/>
        </w:rPr>
        <w:t xml:space="preserve">bài </w:t>
      </w:r>
      <w:r>
        <w:rPr>
          <w:i/>
        </w:rPr>
        <w:t xml:space="preserve">mới. </w:t>
      </w:r>
      <w:r>
        <w:t xml:space="preserve">Bài </w:t>
      </w:r>
      <w:r>
        <w:t xml:space="preserve">giảng. </w:t>
      </w:r>
      <w:r>
        <w:rPr>
          <w:i/>
        </w:rPr>
        <w:t xml:space="preserve">Soạn </w:t>
      </w:r>
      <w:r>
        <w:rPr>
          <w:i/>
        </w:rPr>
        <w:t xml:space="preserve">bài. </w:t>
      </w:r>
      <w:r>
        <w:rPr>
          <w:b/>
        </w:rPr>
        <w:t xml:space="preserve">3 </w:t>
      </w:r>
      <w:r>
        <w:t xml:space="preserve">(khẩu ngữ). </w:t>
      </w:r>
      <w:r>
        <w:t xml:space="preserve">Đầu </w:t>
      </w:r>
      <w:r>
        <w:t xml:space="preserve">đề </w:t>
      </w:r>
      <w:r>
        <w:t xml:space="preserve">ra </w:t>
      </w:r>
      <w:r>
        <w:t xml:space="preserve">cho </w:t>
      </w:r>
      <w:r>
        <w:t xml:space="preserve">học </w:t>
      </w:r>
      <w:r>
        <w:t xml:space="preserve">sinh </w:t>
      </w:r>
      <w:r>
        <w:t xml:space="preserve">theo </w:t>
      </w:r>
      <w:r>
        <w:t xml:space="preserve">đó </w:t>
      </w:r>
      <w:r>
        <w:t xml:space="preserve">mà </w:t>
      </w:r>
      <w:r>
        <w:t xml:space="preserve">viết </w:t>
      </w:r>
      <w:r>
        <w:t xml:space="preserve">thành </w:t>
      </w:r>
      <w:r>
        <w:t xml:space="preserve">bài; </w:t>
      </w:r>
      <w:r>
        <w:t xml:space="preserve">đầu </w:t>
      </w:r>
      <w:r>
        <w:t xml:space="preserve">bài </w:t>
      </w:r>
      <w:r>
        <w:t xml:space="preserve">(nói </w:t>
      </w:r>
      <w:r>
        <w:t xml:space="preserve">tắt). </w:t>
      </w:r>
      <w:r>
        <w:t xml:space="preserve">Ra </w:t>
      </w:r>
      <w:r>
        <w:rPr>
          <w:i/>
        </w:rPr>
        <w:t xml:space="preserve">bài. </w:t>
      </w:r>
      <w:r>
        <w:rPr>
          <w:i/>
        </w:rPr>
        <w:t xml:space="preserve">Đọc </w:t>
      </w:r>
      <w:r>
        <w:rPr>
          <w:i/>
        </w:rPr>
        <w:t xml:space="preserve">kĩ </w:t>
      </w:r>
      <w:r>
        <w:t xml:space="preserve">bài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làm. </w:t>
      </w:r>
      <w:r>
        <w:rPr>
          <w:b/>
        </w:rPr>
        <w:t xml:space="preserve">4 </w:t>
      </w:r>
      <w:r>
        <w:t xml:space="preserve">(thường </w:t>
      </w:r>
      <w:r>
        <w:t xml:space="preserve">nói </w:t>
      </w:r>
      <w:r>
        <w:t xml:space="preserve">bài </w:t>
      </w:r>
      <w:r>
        <w:t xml:space="preserve">thuốc). </w:t>
      </w:r>
      <w:r>
        <w:t xml:space="preserve">Đơn </w:t>
      </w:r>
      <w:r>
        <w:rPr>
          <w:i/>
        </w:rPr>
        <w:t xml:space="preserve">thuốc </w:t>
      </w:r>
      <w:r>
        <w:rPr>
          <w:i/>
        </w:rPr>
        <w:t xml:space="preserve">đông </w:t>
      </w:r>
      <w:r>
        <w:rPr>
          <w:i/>
        </w:rPr>
        <w:t xml:space="preserve">y. </w:t>
      </w:r>
      <w:r>
        <w:rPr>
          <w:i/>
        </w:rPr>
        <w:t xml:space="preserve">Bài </w:t>
      </w:r>
      <w:r>
        <w:t xml:space="preserve">thuốc </w:t>
      </w:r>
      <w:r>
        <w:rPr>
          <w:i/>
        </w:rPr>
        <w:t xml:space="preserve">gia </w:t>
      </w:r>
      <w:r>
        <w:rPr>
          <w:i/>
        </w:rPr>
        <w:t xml:space="preserve">truyền. </w:t>
      </w:r>
      <w:r>
        <w:br/>
      </w:r>
      <w:r>
        <w:rPr>
          <w:b/>
        </w:rPr>
        <w:t xml:space="preserve">bài,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Trò </w:t>
      </w:r>
      <w:r>
        <w:t xml:space="preserve">chơi </w:t>
      </w:r>
      <w:r>
        <w:t xml:space="preserve">dùng </w:t>
      </w:r>
      <w:r>
        <w:t xml:space="preserve">những </w:t>
      </w:r>
      <w:r>
        <w:t xml:space="preserve">tấm </w:t>
      </w:r>
      <w:r>
        <w:t xml:space="preserve">thẻ </w:t>
      </w:r>
      <w:r>
        <w:t xml:space="preserve">mỏng </w:t>
      </w:r>
      <w:r>
        <w:t xml:space="preserve">thường </w:t>
      </w:r>
      <w:r>
        <w:t xml:space="preserve">bằng </w:t>
      </w:r>
      <w:r>
        <w:t xml:space="preserve">giấy </w:t>
      </w:r>
      <w:r>
        <w:t xml:space="preserve">bồi, </w:t>
      </w:r>
      <w:r>
        <w:t xml:space="preserve">có </w:t>
      </w:r>
      <w:r>
        <w:t xml:space="preserve">in </w:t>
      </w:r>
      <w:r>
        <w:t xml:space="preserve">hình </w:t>
      </w:r>
      <w:r>
        <w:t xml:space="preserve">hoặc </w:t>
      </w:r>
      <w:r>
        <w:t xml:space="preserve">chữ, </w:t>
      </w:r>
      <w:r>
        <w:t xml:space="preserve">để </w:t>
      </w:r>
      <w:r>
        <w:t xml:space="preserve">làm </w:t>
      </w:r>
      <w:r>
        <w:t xml:space="preserve">quân. </w:t>
      </w:r>
      <w:r>
        <w:t xml:space="preserve">Chơi </w:t>
      </w:r>
      <w:r>
        <w:t xml:space="preserve">bài </w:t>
      </w:r>
      <w:r>
        <w:t xml:space="preserve">tulơkhơ. </w:t>
      </w:r>
      <w:r>
        <w:t xml:space="preserve">Đánh </w:t>
      </w:r>
      <w:r>
        <w:rPr>
          <w:i/>
        </w:rPr>
        <w:t xml:space="preserve">bài. </w:t>
      </w:r>
      <w:r>
        <w:rPr>
          <w:b/>
        </w:rPr>
        <w:t xml:space="preserve">2 </w:t>
      </w:r>
      <w:r>
        <w:t xml:space="preserve">Những </w:t>
      </w:r>
      <w:r>
        <w:t xml:space="preserve">tấm </w:t>
      </w:r>
      <w:r>
        <w:t xml:space="preserve">thẻ </w:t>
      </w:r>
      <w:r>
        <w:t xml:space="preserve">dùng </w:t>
      </w:r>
      <w:r>
        <w:t xml:space="preserve">làm </w:t>
      </w:r>
      <w:r>
        <w:t xml:space="preserve">quân </w:t>
      </w:r>
      <w:r>
        <w:t xml:space="preserve">trong </w:t>
      </w:r>
      <w:r>
        <w:t xml:space="preserve">trò </w:t>
      </w:r>
      <w:r>
        <w:t xml:space="preserve">chơi </w:t>
      </w:r>
      <w:r>
        <w:t xml:space="preserve">nói </w:t>
      </w:r>
      <w:r>
        <w:t xml:space="preserve">trên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Cỗ </w:t>
      </w:r>
      <w:r>
        <w:rPr>
          <w:i/>
        </w:rPr>
        <w:t xml:space="preserve">bài. </w:t>
      </w:r>
      <w:r>
        <w:rPr>
          <w:i/>
        </w:rPr>
        <w:t xml:space="preserve">Chia </w:t>
      </w:r>
      <w:r>
        <w:rPr>
          <w:i/>
        </w:rPr>
        <w:t xml:space="preserve">bài. </w:t>
      </w:r>
      <w:r>
        <w:br/>
      </w:r>
      <w:r>
        <w:rPr>
          <w:b/>
        </w:rPr>
        <w:t xml:space="preserve">bài,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Cách </w:t>
      </w:r>
      <w:r>
        <w:t xml:space="preserve">xử </w:t>
      </w:r>
      <w:r>
        <w:t xml:space="preserve">trí; </w:t>
      </w:r>
      <w:r>
        <w:t xml:space="preserve">kế, </w:t>
      </w:r>
      <w:r>
        <w:t xml:space="preserve">lối. </w:t>
      </w:r>
      <w:r>
        <w:rPr>
          <w:i/>
        </w:rPr>
        <w:t xml:space="preserve">Giá </w:t>
      </w:r>
      <w:r>
        <w:rPr>
          <w:i/>
        </w:rPr>
        <w:t xml:space="preserve">bài </w:t>
      </w:r>
      <w:r>
        <w:rPr>
          <w:i/>
        </w:rPr>
        <w:t xml:space="preserve">làm </w:t>
      </w:r>
      <w:r>
        <w:rPr>
          <w:i/>
        </w:rPr>
        <w:t xml:space="preserve">ngơ. </w:t>
      </w:r>
      <w:r>
        <w:rPr>
          <w:i/>
        </w:rPr>
        <w:t xml:space="preserve">Đánh </w:t>
      </w:r>
      <w:r>
        <w:t xml:space="preserve">bài </w:t>
      </w:r>
      <w:r>
        <w:rPr>
          <w:i/>
        </w:rPr>
        <w:t xml:space="preserve">lờ </w:t>
      </w:r>
      <w:r>
        <w:t xml:space="preserve">(kng)). </w:t>
      </w:r>
      <w:r>
        <w:rPr>
          <w:i/>
        </w:rPr>
        <w:t xml:space="preserve">Tính </w:t>
      </w:r>
      <w:r>
        <w:t xml:space="preserve">bài </w:t>
      </w:r>
      <w:r>
        <w:t xml:space="preserve">chuồn </w:t>
      </w:r>
      <w:r>
        <w:t xml:space="preserve">(khẩu ngữ). </w:t>
      </w:r>
      <w:r>
        <w:br/>
      </w:r>
      <w:r>
        <w:rPr>
          <w:b/>
        </w:rPr>
        <w:t xml:space="preserve">bài, </w:t>
      </w:r>
      <w:r>
        <w:rPr>
          <w:i/>
        </w:rPr>
        <w:t xml:space="preserve">động từ </w:t>
      </w:r>
      <w:r>
        <w:t xml:space="preserve">(id.; </w:t>
      </w:r>
      <w:r>
        <w:t xml:space="preserve">thường </w:t>
      </w:r>
      <w:r>
        <w:t xml:space="preserve">nói </w:t>
      </w:r>
      <w:r>
        <w:t xml:space="preserve">bài </w:t>
      </w:r>
      <w:r>
        <w:t xml:space="preserve">tiết). </w:t>
      </w:r>
      <w:r>
        <w:t xml:space="preserve">Thải </w:t>
      </w:r>
      <w:r>
        <w:t xml:space="preserve">ra </w:t>
      </w:r>
      <w:r>
        <w:t xml:space="preserve">ngoài </w:t>
      </w:r>
      <w:r>
        <w:t xml:space="preserve">cơ </w:t>
      </w:r>
      <w:r>
        <w:t xml:space="preserve">thể. </w:t>
      </w:r>
      <w:r>
        <w:rPr>
          <w:i/>
        </w:rPr>
        <w:t xml:space="preserve">Bài </w:t>
      </w:r>
      <w:r>
        <w:rPr>
          <w:i/>
        </w:rPr>
        <w:t xml:space="preserve">phân </w:t>
      </w:r>
      <w:r>
        <w:rPr>
          <w:i/>
        </w:rPr>
        <w:t xml:space="preserve">uà </w:t>
      </w:r>
      <w:r>
        <w:rPr>
          <w:i/>
        </w:rPr>
        <w:t xml:space="preserve">nước </w:t>
      </w:r>
      <w:r>
        <w:t xml:space="preserve">tiểu. </w:t>
      </w:r>
      <w:r>
        <w:br/>
      </w:r>
      <w:r>
        <w:rPr>
          <w:b/>
        </w:rPr>
        <w:t xml:space="preserve">bài,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gạt </w:t>
      </w:r>
      <w:r>
        <w:t xml:space="preserve">bỏ. </w:t>
      </w:r>
      <w:r>
        <w:t xml:space="preserve">Chống </w:t>
      </w:r>
      <w:r>
        <w:t xml:space="preserve">thực </w:t>
      </w:r>
      <w:r>
        <w:rPr>
          <w:i/>
        </w:rPr>
        <w:t xml:space="preserve">dân </w:t>
      </w:r>
      <w:r>
        <w:t xml:space="preserve">Pháp, </w:t>
      </w:r>
      <w:r>
        <w:t xml:space="preserve">nhưng </w:t>
      </w:r>
      <w:r>
        <w:t xml:space="preserve">không </w:t>
      </w:r>
      <w:r>
        <w:rPr>
          <w:i/>
        </w:rPr>
        <w:t xml:space="preserve">bài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bác </w:t>
      </w:r>
      <w:r>
        <w:rPr>
          <w:b/>
        </w:rPr>
        <w:t xml:space="preserve">đg, </w:t>
      </w:r>
      <w:r>
        <w:t xml:space="preserve">(¡d.). </w:t>
      </w:r>
      <w:r>
        <w:t xml:space="preserve">Chê </w:t>
      </w:r>
      <w:r>
        <w:t xml:space="preserve">bai </w:t>
      </w:r>
      <w:r>
        <w:t xml:space="preserve">nhằm </w:t>
      </w:r>
      <w:r>
        <w:t xml:space="preserve">gạt </w:t>
      </w:r>
      <w:r>
        <w:t xml:space="preserve">bỏ.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Như </w:t>
      </w:r>
      <w:r>
        <w:rPr>
          <w:i/>
        </w:rPr>
        <w:t xml:space="preserve">cờ </w:t>
      </w:r>
      <w:r>
        <w:t xml:space="preserve">bạc.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Bài </w:t>
      </w:r>
      <w:r>
        <w:t xml:space="preserve">hát </w:t>
      </w:r>
      <w:r>
        <w:t xml:space="preserve">hoặc </w:t>
      </w:r>
      <w:r>
        <w:t xml:space="preserve">bản </w:t>
      </w:r>
      <w:r>
        <w:t xml:space="preserve">nhạc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Bài </w:t>
      </w:r>
      <w:r>
        <w:rPr>
          <w:i/>
        </w:rPr>
        <w:t xml:space="preserve">bản </w:t>
      </w:r>
      <w:r>
        <w:rPr>
          <w:i/>
        </w:rPr>
        <w:t xml:space="preserve">cái </w:t>
      </w:r>
      <w:r>
        <w:t xml:space="preserve">lương. </w:t>
      </w:r>
      <w:r>
        <w:t xml:space="preserve">Kho </w:t>
      </w:r>
      <w:r>
        <w:rPr>
          <w:i/>
        </w:rPr>
        <w:t xml:space="preserve">bài </w:t>
      </w:r>
      <w:r>
        <w:t xml:space="preserve">bản </w:t>
      </w:r>
      <w:r>
        <w:rPr>
          <w:i/>
        </w:rPr>
        <w:t xml:space="preserve">của </w:t>
      </w:r>
      <w:r>
        <w:rPr>
          <w:i/>
        </w:rPr>
        <w:t xml:space="preserve">tuông </w:t>
      </w:r>
      <w:r>
        <w:t xml:space="preserve">cố. </w:t>
      </w:r>
      <w:r>
        <w:rPr>
          <w:b/>
        </w:rPr>
        <w:t xml:space="preserve">2 </w:t>
      </w:r>
      <w:r>
        <w:t xml:space="preserve">(khẩu ngữ). </w:t>
      </w:r>
      <w:r>
        <w:t xml:space="preserve">Phương </w:t>
      </w:r>
      <w:r>
        <w:t xml:space="preserve">pháp, </w:t>
      </w:r>
      <w:r>
        <w:t xml:space="preserve">cách </w:t>
      </w:r>
      <w:r>
        <w:t xml:space="preserve">thức </w:t>
      </w:r>
      <w:r>
        <w:t xml:space="preserve">tiến </w:t>
      </w:r>
      <w:r>
        <w:t xml:space="preserve">hành </w:t>
      </w:r>
      <w:r>
        <w:t xml:space="preserve">công </w:t>
      </w:r>
      <w:r>
        <w:t xml:space="preserve">việc </w:t>
      </w:r>
      <w:r>
        <w:t xml:space="preserve">đúng </w:t>
      </w:r>
      <w:r>
        <w:t xml:space="preserve">như </w:t>
      </w:r>
      <w:r>
        <w:t xml:space="preserve">trong </w:t>
      </w:r>
      <w:r>
        <w:t xml:space="preserve">những </w:t>
      </w:r>
      <w:r>
        <w:t xml:space="preserve">bài </w:t>
      </w:r>
      <w:r>
        <w:t xml:space="preserve">đã </w:t>
      </w:r>
      <w:r>
        <w:t xml:space="preserve">học. </w:t>
      </w:r>
      <w:r>
        <w:rPr>
          <w:i/>
        </w:rPr>
        <w:t xml:space="preserve">Làm </w:t>
      </w:r>
      <w:r>
        <w:rPr>
          <w:i/>
        </w:rPr>
        <w:t xml:space="preserve">đúng </w:t>
      </w:r>
      <w:r>
        <w:rPr>
          <w:i/>
        </w:rPr>
        <w:t xml:space="preserve">bài </w:t>
      </w:r>
      <w:r>
        <w:rPr>
          <w:i/>
        </w:rPr>
        <w:t xml:space="preserve">bản. </w:t>
      </w:r>
      <w:r>
        <w:t xml:space="preserve">Chơi </w:t>
      </w:r>
      <w:r>
        <w:t xml:space="preserve">có </w:t>
      </w:r>
      <w:r>
        <w:rPr>
          <w:i/>
        </w:rPr>
        <w:t xml:space="preserve">bài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báng </w:t>
      </w:r>
      <w:r>
        <w:rPr>
          <w:i/>
        </w:rPr>
        <w:t xml:space="preserve">động từ </w:t>
      </w:r>
      <w:r>
        <w:t xml:space="preserve">(ít dùng). </w:t>
      </w:r>
      <w:r>
        <w:t xml:space="preserve">Chế </w:t>
      </w:r>
      <w:r>
        <w:t xml:space="preserve">giễu </w:t>
      </w:r>
      <w:r>
        <w:t xml:space="preserve">nhằm </w:t>
      </w:r>
      <w:r>
        <w:t xml:space="preserve">gạt </w:t>
      </w:r>
      <w:r>
        <w:t xml:space="preserve">bỏ. </w:t>
      </w:r>
      <w:r>
        <w:t xml:space="preserve">bài </w:t>
      </w:r>
      <w:r>
        <w:t xml:space="preserve">binh </w:t>
      </w:r>
      <w:r>
        <w:t xml:space="preserve">bố </w:t>
      </w:r>
      <w:r>
        <w:t xml:space="preserve">trận </w:t>
      </w:r>
      <w:r>
        <w:t xml:space="preserve">động từ </w:t>
      </w:r>
      <w:r>
        <w:t xml:space="preserve">(cũ).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| </w:t>
      </w:r>
      <w:r>
        <w:t xml:space="preserve">thành </w:t>
      </w:r>
      <w:r>
        <w:t xml:space="preserve">thế </w:t>
      </w:r>
      <w:r>
        <w:t xml:space="preserve">trận </w:t>
      </w:r>
      <w:r>
        <w:t xml:space="preserve">sẵn </w:t>
      </w:r>
      <w:r>
        <w:t xml:space="preserve">sàng </w:t>
      </w:r>
      <w:r>
        <w:t xml:space="preserve">chiến </w:t>
      </w:r>
      <w:r>
        <w:t xml:space="preserve">đấu. </w:t>
      </w:r>
      <w:r>
        <w:t xml:space="preserve">| </w:t>
      </w:r>
      <w:r>
        <w:t xml:space="preserve">bài </w:t>
      </w:r>
      <w:r>
        <w:t xml:space="preserve">bông </w:t>
      </w:r>
      <w:r>
        <w:t xml:space="preserve">danh từ </w:t>
      </w:r>
      <w:r>
        <w:t xml:space="preserve">Điệu </w:t>
      </w:r>
      <w:r>
        <w:t xml:space="preserve">múa </w:t>
      </w:r>
      <w:r>
        <w:t xml:space="preserve">cổ </w:t>
      </w:r>
      <w:r>
        <w:t xml:space="preserve">thường </w:t>
      </w:r>
      <w:r>
        <w:t xml:space="preserve">diễn </w:t>
      </w:r>
      <w:r>
        <w:t xml:space="preserve">trong </w:t>
      </w:r>
      <w:r>
        <w:t xml:space="preserve">yến </w:t>
      </w:r>
      <w:r>
        <w:t xml:space="preserve">tiệc, </w:t>
      </w:r>
      <w:r>
        <w:t xml:space="preserve">đình </w:t>
      </w:r>
      <w:r>
        <w:t xml:space="preserve">đám, </w:t>
      </w:r>
      <w:r>
        <w:t xml:space="preserve">nữ </w:t>
      </w:r>
      <w:r>
        <w:t xml:space="preserve">diễn </w:t>
      </w:r>
      <w:r>
        <w:t xml:space="preserve">viên </w:t>
      </w:r>
      <w:r>
        <w:t xml:space="preserve">xếp </w:t>
      </w:r>
      <w:r>
        <w:t xml:space="preserve">hàng </w:t>
      </w:r>
      <w:r>
        <w:t xml:space="preserve">sáu </w:t>
      </w:r>
      <w:r>
        <w:t xml:space="preserve">hoặc </w:t>
      </w:r>
      <w:r>
        <w:t xml:space="preserve">bốn, </w:t>
      </w:r>
      <w:r>
        <w:t xml:space="preserve">vừa </w:t>
      </w:r>
      <w:r>
        <w:t xml:space="preserve">múa </w:t>
      </w:r>
      <w:r>
        <w:t xml:space="preserve">vừa </w:t>
      </w:r>
      <w:r>
        <w:t xml:space="preserve">hát. </w:t>
      </w:r>
      <w:r>
        <w:t xml:space="preserve">bài </w:t>
      </w:r>
      <w:r>
        <w:t xml:space="preserve">chỉ </w:t>
      </w:r>
      <w:r>
        <w:t xml:space="preserve">danh từ </w:t>
      </w:r>
      <w:r>
        <w:rPr>
          <w:b/>
        </w:rPr>
        <w:t xml:space="preserve">1 </w:t>
      </w:r>
      <w:r>
        <w:t xml:space="preserve">Giấy </w:t>
      </w:r>
      <w:r>
        <w:t xml:space="preserve">kê </w:t>
      </w:r>
      <w:r>
        <w:t xml:space="preserve">tiền </w:t>
      </w:r>
      <w:r>
        <w:t xml:space="preserve">thuế </w:t>
      </w:r>
      <w:r>
        <w:t xml:space="preserve">của </w:t>
      </w:r>
      <w:r>
        <w:t xml:space="preserve">các </w:t>
      </w:r>
      <w:r>
        <w:t xml:space="preserve">làng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rPr>
          <w:b/>
        </w:rPr>
        <w:t xml:space="preserve">2 </w:t>
      </w:r>
      <w:r>
        <w:t xml:space="preserve">Giấy </w:t>
      </w:r>
      <w:r>
        <w:t xml:space="preserve">chứng </w:t>
      </w:r>
      <w:r>
        <w:t xml:space="preserve">nhận </w:t>
      </w:r>
      <w:r>
        <w:t xml:space="preserve">cấp </w:t>
      </w:r>
      <w:r>
        <w:t xml:space="preserve">cho </w:t>
      </w:r>
      <w:r>
        <w:t xml:space="preserve">từng </w:t>
      </w:r>
      <w:r>
        <w:t xml:space="preserve">người </w:t>
      </w:r>
      <w:r>
        <w:t xml:space="preserve">sau </w:t>
      </w:r>
      <w:r>
        <w:t xml:space="preserve">khi </w:t>
      </w:r>
      <w:r>
        <w:t xml:space="preserve">đã </w:t>
      </w:r>
      <w:r>
        <w:t xml:space="preserve">nộp </w:t>
      </w:r>
      <w:r>
        <w:t xml:space="preserve">thuế </w:t>
      </w:r>
      <w:r>
        <w:t xml:space="preserve">thân, </w:t>
      </w:r>
      <w:r>
        <w:t xml:space="preserve">dưới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chòi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Lối </w:t>
      </w:r>
      <w:r>
        <w:t xml:space="preserve">chơi </w:t>
      </w:r>
      <w:r>
        <w:t xml:space="preserve">bài </w:t>
      </w:r>
      <w:r>
        <w:t xml:space="preserve">ở </w:t>
      </w:r>
      <w:r>
        <w:t xml:space="preserve">miền </w:t>
      </w:r>
      <w:r>
        <w:t xml:space="preserve">Nam </w:t>
      </w:r>
      <w:r>
        <w:t xml:space="preserve">Trung </w:t>
      </w:r>
      <w:r>
        <w:t xml:space="preserve">bộ </w:t>
      </w:r>
      <w:r>
        <w:t xml:space="preserve">ngày </w:t>
      </w:r>
      <w:r>
        <w:t xml:space="preserve">trước, </w:t>
      </w:r>
      <w:r>
        <w:t xml:space="preserve">người </w:t>
      </w:r>
      <w:r>
        <w:t xml:space="preserve">chơi </w:t>
      </w:r>
      <w:r>
        <w:t xml:space="preserve">ngồi </w:t>
      </w:r>
      <w:r>
        <w:t xml:space="preserve">trong </w:t>
      </w:r>
      <w:r>
        <w:t xml:space="preserve">các </w:t>
      </w:r>
      <w:r>
        <w:t xml:space="preserve">chòi. </w:t>
      </w:r>
      <w:r>
        <w:rPr>
          <w:b/>
        </w:rPr>
        <w:t xml:space="preserve">2 </w:t>
      </w:r>
      <w:r>
        <w:t xml:space="preserve">Dân </w:t>
      </w:r>
      <w:r>
        <w:t xml:space="preserve">ca </w:t>
      </w:r>
      <w:r>
        <w:t xml:space="preserve">bắt </w:t>
      </w:r>
      <w:r>
        <w:t xml:space="preserve">nguồn </w:t>
      </w:r>
      <w:r>
        <w:t xml:space="preserve">từ </w:t>
      </w:r>
      <w:r>
        <w:t xml:space="preserve">điệu </w:t>
      </w:r>
      <w:r>
        <w:t xml:space="preserve">hô </w:t>
      </w:r>
      <w:r>
        <w:t xml:space="preserve">trong </w:t>
      </w:r>
      <w:r>
        <w:t xml:space="preserve">cuộc </w:t>
      </w:r>
      <w:r>
        <w:t xml:space="preserve">chơi </w:t>
      </w:r>
      <w:r>
        <w:t xml:space="preserve">bài </w:t>
      </w:r>
      <w:r>
        <w:t xml:space="preserve">chòi. </w:t>
      </w:r>
      <w:r>
        <w:rPr>
          <w:i/>
        </w:rPr>
        <w:t xml:space="preserve">Hát </w:t>
      </w:r>
      <w:r>
        <w:rPr>
          <w:i/>
        </w:rPr>
        <w:t xml:space="preserve">bài </w:t>
      </w:r>
      <w:r>
        <w:t xml:space="preserve">chòi.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hải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bái </w:t>
      </w:r>
      <w:r>
        <w:t xml:space="preserve">hải.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Bài </w:t>
      </w:r>
      <w:r>
        <w:t xml:space="preserve">học </w:t>
      </w:r>
      <w:r>
        <w:t xml:space="preserve">sinh </w:t>
      </w:r>
      <w:r>
        <w:t xml:space="preserve">phải </w:t>
      </w:r>
      <w:r>
        <w:t xml:space="preserve">học. </w:t>
      </w:r>
      <w:r>
        <w:rPr>
          <w:b/>
        </w:rPr>
        <w:t xml:space="preserve">2 </w:t>
      </w:r>
      <w:r>
        <w:t xml:space="preserve">Điều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giáo </w:t>
      </w:r>
      <w:r>
        <w:t xml:space="preserve">dục, </w:t>
      </w:r>
      <w:r>
        <w:t xml:space="preserve">kinh </w:t>
      </w:r>
      <w:r>
        <w:t xml:space="preserve">nghiệm </w:t>
      </w:r>
      <w:r>
        <w:t xml:space="preserve">bố </w:t>
      </w:r>
      <w:r>
        <w:t xml:space="preserve">ích. </w:t>
      </w:r>
      <w:r>
        <w:t xml:space="preserve">Những </w:t>
      </w:r>
      <w:r>
        <w:rPr>
          <w:i/>
        </w:rPr>
        <w:t xml:space="preserve">bài </w:t>
      </w:r>
      <w:r>
        <w:t xml:space="preserve">học </w:t>
      </w:r>
      <w:r>
        <w:t xml:space="preserve">của </w:t>
      </w:r>
      <w:r>
        <w:t xml:space="preserve">Cách </w:t>
      </w:r>
      <w:r>
        <w:t xml:space="preserve">mạng </w:t>
      </w:r>
      <w:r>
        <w:rPr>
          <w:i/>
        </w:rPr>
        <w:t xml:space="preserve">tháng </w:t>
      </w:r>
      <w:r>
        <w:rPr>
          <w:i/>
        </w:rPr>
        <w:t xml:space="preserve">Tám. </w:t>
      </w:r>
      <w:r>
        <w:t xml:space="preserve">Rút </w:t>
      </w:r>
      <w:r>
        <w:rPr>
          <w:i/>
        </w:rPr>
        <w:t xml:space="preserve">ra </w:t>
      </w:r>
      <w:r>
        <w:rPr>
          <w:i/>
        </w:rPr>
        <w:t xml:space="preserve">bài </w:t>
      </w:r>
      <w:r>
        <w:t xml:space="preserve">học. </w:t>
      </w:r>
      <w:r>
        <w:br/>
      </w:r>
      <w:r>
        <w:rPr>
          <w:b/>
        </w:rPr>
        <w:t xml:space="preserve">. </w:t>
      </w:r>
      <w:r>
        <w:rPr>
          <w:b/>
        </w:rPr>
        <w:t xml:space="preserve">bài </w:t>
      </w:r>
      <w:r>
        <w:rPr>
          <w:b/>
        </w:rPr>
        <w:t xml:space="preserve">khoá </w:t>
      </w:r>
      <w:r>
        <w:rPr>
          <w:i/>
        </w:rPr>
        <w:t xml:space="preserve">danh từ </w:t>
      </w:r>
      <w:r>
        <w:t xml:space="preserve">Bài </w:t>
      </w:r>
      <w:r>
        <w:t xml:space="preserve">ngoại </w:t>
      </w:r>
      <w:r>
        <w:t xml:space="preserve">ngữ </w:t>
      </w:r>
      <w:r>
        <w:t xml:space="preserve">cho </w:t>
      </w:r>
      <w:r>
        <w:t xml:space="preserve">học </w:t>
      </w:r>
      <w:r>
        <w:t xml:space="preserve">sinh </w:t>
      </w:r>
      <w:r>
        <w:t xml:space="preserve">.. </w:t>
      </w:r>
      <w:r>
        <w:t xml:space="preserve">tập </w:t>
      </w:r>
      <w:r>
        <w:t xml:space="preserve">đọc </w:t>
      </w:r>
      <w:r>
        <w:t xml:space="preserve">và </w:t>
      </w:r>
      <w:r>
        <w:t xml:space="preserve">vận </w:t>
      </w:r>
      <w:r>
        <w:t xml:space="preserve">dụng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ngữ </w:t>
      </w:r>
      <w:r>
        <w:t xml:space="preserve">pháp </w:t>
      </w:r>
      <w:r>
        <w:t xml:space="preserve">đã </w:t>
      </w:r>
      <w:r>
        <w:t xml:space="preserve">học.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làm </w:t>
      </w:r>
      <w:r>
        <w:rPr>
          <w:i/>
        </w:rPr>
        <w:t xml:space="preserve">danh từ </w:t>
      </w:r>
      <w:r>
        <w:t xml:space="preserve">Bài </w:t>
      </w:r>
      <w:r>
        <w:t xml:space="preserve">học </w:t>
      </w:r>
      <w:r>
        <w:t xml:space="preserve">sinh </w:t>
      </w:r>
      <w:r>
        <w:t xml:space="preserve">viết, </w:t>
      </w:r>
      <w:r>
        <w:t xml:space="preserve">trả </w:t>
      </w:r>
      <w:r>
        <w:t xml:space="preserve">lời </w:t>
      </w:r>
      <w:r>
        <w:t xml:space="preserve">theo </w:t>
      </w:r>
      <w:r>
        <w:t xml:space="preserve">đề </w:t>
      </w:r>
      <w:r>
        <w:t xml:space="preserve">ra </w:t>
      </w:r>
      <w:r>
        <w:t xml:space="preserve">sẵn.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Phần </w:t>
      </w:r>
      <w:r>
        <w:t xml:space="preserve">tương </w:t>
      </w:r>
      <w:r>
        <w:t xml:space="preserve">đối </w:t>
      </w:r>
      <w:r>
        <w:t xml:space="preserve">hoàn </w:t>
      </w:r>
      <w:r>
        <w:t xml:space="preserve">chỉnh </w:t>
      </w:r>
      <w:r>
        <w:t xml:space="preserve">trong </w:t>
      </w:r>
      <w:r>
        <w:t xml:space="preserve">toàn </w:t>
      </w:r>
      <w:r>
        <w:t xml:space="preserve">bộ </w:t>
      </w:r>
      <w:r>
        <w:t xml:space="preserve">chương </w:t>
      </w:r>
      <w:r>
        <w:t xml:space="preserve">trình </w:t>
      </w:r>
      <w:r>
        <w:t xml:space="preserve">học </w:t>
      </w:r>
      <w:r>
        <w:t xml:space="preserve">tập, </w:t>
      </w:r>
      <w:r>
        <w:t xml:space="preserve">giáng </w:t>
      </w:r>
      <w:r>
        <w:t xml:space="preserve">dạy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môn </w:t>
      </w:r>
      <w:r>
        <w:t xml:space="preserve">chính </w:t>
      </w:r>
      <w:r>
        <w:t xml:space="preserve">trị, </w:t>
      </w:r>
      <w:r>
        <w:t xml:space="preserve">quân </w:t>
      </w:r>
      <w:r>
        <w:t xml:space="preserve">sự). </w:t>
      </w:r>
      <w:r>
        <w:t xml:space="preserve">Bài </w:t>
      </w:r>
      <w:r>
        <w:rPr>
          <w:i/>
        </w:rPr>
        <w:t xml:space="preserve">mục </w:t>
      </w:r>
      <w:r>
        <w:rPr>
          <w:i/>
        </w:rPr>
        <w:t xml:space="preserve">xạ </w:t>
      </w:r>
      <w:r>
        <w:rPr>
          <w:i/>
        </w:rPr>
        <w:t xml:space="preserve">kích. </w:t>
      </w:r>
      <w:r>
        <w:rPr>
          <w:i/>
        </w:rPr>
        <w:t xml:space="preserve">Giảng </w:t>
      </w:r>
      <w:r>
        <w:t xml:space="preserve">xong </w:t>
      </w:r>
      <w:r>
        <w:rPr>
          <w:i/>
        </w:rPr>
        <w:t xml:space="preserve">một </w:t>
      </w:r>
      <w:r>
        <w:rPr>
          <w:i/>
        </w:rPr>
        <w:t xml:space="preserve">bài </w:t>
      </w:r>
      <w:r>
        <w:t xml:space="preserve">mục </w:t>
      </w:r>
      <w:r>
        <w:t xml:space="preserve">gốm </w:t>
      </w:r>
      <w:r>
        <w:rPr>
          <w:i/>
        </w:rPr>
        <w:t xml:space="preserve">mười </w:t>
      </w:r>
      <w:r>
        <w:rPr>
          <w:i/>
        </w:rPr>
        <w:t xml:space="preserve">bài.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ngà </w:t>
      </w:r>
      <w:r>
        <w:rPr>
          <w:i/>
        </w:rPr>
        <w:t xml:space="preserve">danh từ </w:t>
      </w:r>
      <w:r>
        <w:t xml:space="preserve">Thẻ </w:t>
      </w:r>
      <w:r>
        <w:t xml:space="preserve">nhỏ </w:t>
      </w:r>
      <w:r>
        <w:t xml:space="preserve">bằng </w:t>
      </w:r>
      <w:r>
        <w:t xml:space="preserve">ngà, </w:t>
      </w:r>
      <w:r>
        <w:t xml:space="preserve">ở </w:t>
      </w:r>
      <w:r>
        <w:t xml:space="preserve">trên </w:t>
      </w:r>
      <w:r>
        <w:t xml:space="preserve">có </w:t>
      </w:r>
      <w:r>
        <w:t xml:space="preserve">ghi </w:t>
      </w:r>
      <w:r>
        <w:t xml:space="preserve">chức </w:t>
      </w:r>
      <w:r>
        <w:t xml:space="preserve">tước, </w:t>
      </w:r>
      <w:r>
        <w:t xml:space="preserve">phẩm </w:t>
      </w:r>
      <w:r>
        <w:t xml:space="preserve">hàm, </w:t>
      </w:r>
      <w:r>
        <w:t xml:space="preserve">quan </w:t>
      </w:r>
      <w:r>
        <w:t xml:space="preserve">lại </w:t>
      </w:r>
      <w:r>
        <w:t xml:space="preserve">dùng </w:t>
      </w:r>
      <w:r>
        <w:t xml:space="preserve">đeo </w:t>
      </w:r>
      <w:r>
        <w:t xml:space="preserve">trước </w:t>
      </w:r>
      <w:r>
        <w:t xml:space="preserve">ngực.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ngoại </w:t>
      </w:r>
      <w:r>
        <w:rPr>
          <w:i/>
        </w:rPr>
        <w:t xml:space="preserve">động từ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gạt </w:t>
      </w:r>
      <w:r>
        <w:t xml:space="preserve">bỏ </w:t>
      </w:r>
      <w:r>
        <w:t xml:space="preserve">mọi </w:t>
      </w:r>
      <w:r>
        <w:t xml:space="preserve">cái </w:t>
      </w:r>
      <w:r>
        <w:t xml:space="preserve">của </w:t>
      </w:r>
      <w:r>
        <w:t xml:space="preserve">nước </w:t>
      </w:r>
      <w:r>
        <w:rPr>
          <w:i/>
        </w:rPr>
        <w:t xml:space="preserve">ngoài. </w:t>
      </w:r>
      <w:r>
        <w:rPr>
          <w:i/>
        </w:rPr>
        <w:t xml:space="preserve">Chống </w:t>
      </w:r>
      <w:r>
        <w:rPr>
          <w:i/>
        </w:rPr>
        <w:t xml:space="preserve">xâm </w:t>
      </w:r>
      <w:r>
        <w:t xml:space="preserve">lược, </w:t>
      </w:r>
      <w:r>
        <w:t xml:space="preserve">nhưng </w:t>
      </w:r>
      <w:r>
        <w:t xml:space="preserve">không </w:t>
      </w:r>
      <w:r>
        <w:t xml:space="preserve">bài </w:t>
      </w:r>
      <w:r>
        <w:rPr>
          <w:i/>
        </w:rPr>
        <w:t xml:space="preserve">ngoại. </w:t>
      </w:r>
      <w:r>
        <w:t xml:space="preserve">Tư </w:t>
      </w:r>
      <w:r>
        <w:t xml:space="preserve">tướng </w:t>
      </w:r>
      <w:r>
        <w:t xml:space="preserve">bài </w:t>
      </w:r>
      <w:r>
        <w:t xml:space="preserve">ngoại. </w:t>
      </w:r>
      <w:r>
        <w:br/>
      </w:r>
      <w:r>
        <w:rPr>
          <w:b/>
        </w:rPr>
        <w:t xml:space="preserve">bài </w:t>
      </w:r>
      <w:r>
        <w:rPr>
          <w:b/>
        </w:rPr>
        <w:t xml:space="preserve">tập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Bài </w:t>
      </w:r>
      <w:r>
        <w:t xml:space="preserve">ra </w:t>
      </w:r>
      <w:r>
        <w:t xml:space="preserve">cho </w:t>
      </w:r>
      <w:r>
        <w:t xml:space="preserve">học </w:t>
      </w:r>
      <w:r>
        <w:t xml:space="preserve">sinh </w:t>
      </w:r>
      <w:r>
        <w:t xml:space="preserve">làm </w:t>
      </w:r>
      <w:r>
        <w:t xml:space="preserve">để </w:t>
      </w:r>
      <w:r>
        <w:t xml:space="preserve">tập </w:t>
      </w:r>
      <w:r>
        <w:t xml:space="preserve">vận </w:t>
      </w:r>
      <w:r>
        <w:t xml:space="preserve">dụng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học. </w:t>
      </w:r>
      <w:r>
        <w:rPr>
          <w:i/>
        </w:rPr>
        <w:t xml:space="preserve">Bài </w:t>
      </w:r>
      <w:r>
        <w:rPr>
          <w:i/>
        </w:rPr>
        <w:t xml:space="preserve">tập </w:t>
      </w:r>
      <w:r>
        <w:t xml:space="preserve">đại </w:t>
      </w:r>
      <w:r>
        <w:t xml:space="preserve">số. </w:t>
      </w:r>
      <w:r>
        <w:t xml:space="preserve">Ra </w:t>
      </w:r>
      <w:r>
        <w:t xml:space="preserve">bài </w:t>
      </w:r>
      <w:r>
        <w:rPr>
          <w:i/>
        </w:rPr>
        <w:t xml:space="preserve">tập. </w:t>
      </w:r>
      <w:r>
        <w:t xml:space="preserve">Làm </w:t>
      </w:r>
      <w:r>
        <w:t xml:space="preserve">bài </w:t>
      </w:r>
      <w:r>
        <w:rPr>
          <w:i/>
        </w:rPr>
        <w:t xml:space="preserve">tập </w:t>
      </w:r>
      <w:r>
        <w:rPr>
          <w:i/>
        </w:rPr>
        <w:t xml:space="preserve">ở </w:t>
      </w:r>
      <w:r>
        <w:rPr>
          <w:i/>
        </w:rPr>
        <w:t xml:space="preserve">lớp. </w:t>
      </w:r>
      <w:r>
        <w:t xml:space="preserve">Bài </w:t>
      </w:r>
      <w:r>
        <w:rPr>
          <w:i/>
        </w:rPr>
        <w:t xml:space="preserve">tập. </w:t>
      </w:r>
      <w:r>
        <w:t xml:space="preserve">bãi </w:t>
      </w:r>
      <w:r>
        <w:t xml:space="preserve">học. </w:t>
      </w:r>
      <w:r>
        <w:rPr>
          <w:b/>
        </w:rPr>
        <w:t xml:space="preserve">2 </w:t>
      </w:r>
      <w:r>
        <w:t xml:space="preserve">(cũ). </w:t>
      </w:r>
      <w:r>
        <w:t xml:space="preserve">Bỏ </w:t>
      </w:r>
      <w:r>
        <w:t xml:space="preserve">đi, </w:t>
      </w:r>
      <w:r>
        <w:t xml:space="preserve">thôi </w:t>
      </w:r>
      <w:r>
        <w:t xml:space="preserve">không </w:t>
      </w:r>
      <w:r>
        <w:t xml:space="preserve">dùng </w:t>
      </w:r>
      <w:r>
        <w:t xml:space="preserve">hoặc </w:t>
      </w:r>
      <w:r>
        <w:rPr>
          <w:i/>
        </w:rPr>
        <w:t xml:space="preserve">miệng. </w:t>
      </w:r>
      <w:r>
        <w:rPr>
          <w:b/>
        </w:rPr>
        <w:t xml:space="preserve">2 </w:t>
      </w:r>
      <w:r>
        <w:t xml:space="preserve">Nội </w:t>
      </w:r>
      <w:r>
        <w:t xml:space="preserve">dung </w:t>
      </w:r>
      <w:r>
        <w:t xml:space="preserve">tập </w:t>
      </w:r>
      <w:r>
        <w:rPr>
          <w:i/>
        </w:rPr>
        <w:t xml:space="preserve">luyện </w:t>
      </w:r>
      <w:r>
        <w:rPr>
          <w:i/>
        </w:rPr>
        <w:t xml:space="preserve">về </w:t>
      </w:r>
      <w:r>
        <w:t xml:space="preserve">thể </w:t>
      </w:r>
      <w:r>
        <w:t xml:space="preserve">dục. </w:t>
      </w:r>
      <w:r>
        <w:t xml:space="preserve">không </w:t>
      </w:r>
      <w:r>
        <w:t xml:space="preserve">thi </w:t>
      </w:r>
      <w:r>
        <w:t xml:space="preserve">hành </w:t>
      </w:r>
      <w:r>
        <w:t xml:space="preserve">nữa. </w:t>
      </w:r>
      <w:r>
        <w:t xml:space="preserve">Bãi </w:t>
      </w:r>
      <w:r>
        <w:t xml:space="preserve">một </w:t>
      </w:r>
      <w:r>
        <w:t xml:space="preserve">uiên </w:t>
      </w:r>
      <w:r>
        <w:rPr>
          <w:i/>
        </w:rPr>
        <w:t xml:space="preserve">quan. </w:t>
      </w:r>
      <w:r>
        <w:t xml:space="preserve">thể </w:t>
      </w:r>
      <w:r>
        <w:t xml:space="preserve">thao, </w:t>
      </w:r>
      <w:r>
        <w:t xml:space="preserve">bao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tác </w:t>
      </w:r>
      <w:r>
        <w:t xml:space="preserve">nhất </w:t>
      </w:r>
      <w:r>
        <w:t xml:space="preserve">Bãi </w:t>
      </w:r>
      <w:r>
        <w:t xml:space="preserve">sưu </w:t>
      </w:r>
      <w:r>
        <w:t xml:space="preserve">thuế.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