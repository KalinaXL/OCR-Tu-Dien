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báo </w:t>
      </w:r>
      <w:r>
        <w:rPr>
          <w:b/>
        </w:rPr>
        <w:t xml:space="preserve">hiệu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bằng </w:t>
      </w:r>
      <w:r>
        <w:t xml:space="preserve">hiệu </w:t>
      </w:r>
      <w:r>
        <w:t xml:space="preserve">lệnh, </w:t>
      </w:r>
      <w:r>
        <w:t xml:space="preserve">tín </w:t>
      </w:r>
      <w:r>
        <w:t xml:space="preserve">hiệu. </w:t>
      </w:r>
      <w:r>
        <w:t xml:space="preserve">Bắn </w:t>
      </w:r>
      <w:r>
        <w:t xml:space="preserve">súng </w:t>
      </w:r>
      <w:r>
        <w:t xml:space="preserve">báo </w:t>
      </w:r>
      <w:r>
        <w:t xml:space="preserve">hiệu. </w:t>
      </w:r>
      <w:r>
        <w:t xml:space="preserve">Còi </w:t>
      </w:r>
      <w:r>
        <w:rPr>
          <w:i/>
        </w:rPr>
        <w:t xml:space="preserve">báo </w:t>
      </w:r>
      <w:r>
        <w:rPr>
          <w:i/>
        </w:rPr>
        <w:t xml:space="preserve">hiệu </w:t>
      </w:r>
      <w:r>
        <w:rPr>
          <w:i/>
        </w:rPr>
        <w:t xml:space="preserve">tan </w:t>
      </w:r>
      <w:r>
        <w:t xml:space="preserve">tầm. </w:t>
      </w:r>
      <w:r>
        <w:rPr>
          <w:i/>
        </w:rPr>
        <w:t xml:space="preserve">Đèn </w:t>
      </w:r>
      <w:r>
        <w:rPr>
          <w:i/>
        </w:rPr>
        <w:t xml:space="preserve">báo </w:t>
      </w:r>
      <w:r>
        <w:rPr>
          <w:i/>
        </w:rPr>
        <w:t xml:space="preserve">hiệu. </w:t>
      </w:r>
      <w:r>
        <w:rPr>
          <w:b/>
        </w:rPr>
        <w:t xml:space="preserve">2 </w:t>
      </w:r>
      <w:r>
        <w:t xml:space="preserve">Là </w:t>
      </w:r>
      <w:r>
        <w:t xml:space="preserve">dấu </w:t>
      </w:r>
      <w:r>
        <w:t xml:space="preserve">hiệu </w:t>
      </w:r>
      <w:r>
        <w:t xml:space="preserve">báo </w:t>
      </w:r>
      <w:r>
        <w:t xml:space="preserve">trước </w:t>
      </w:r>
      <w:r>
        <w:t xml:space="preserve">cái </w:t>
      </w:r>
      <w:r>
        <w:t xml:space="preserve">sắp </w:t>
      </w:r>
      <w:r>
        <w:t xml:space="preserve">đến. </w:t>
      </w:r>
      <w:r>
        <w:t xml:space="preserve">Chim </w:t>
      </w:r>
      <w:r>
        <w:rPr>
          <w:i/>
        </w:rPr>
        <w:t xml:space="preserve">én </w:t>
      </w:r>
      <w:r>
        <w:rPr>
          <w:i/>
        </w:rPr>
        <w:t xml:space="preserve">báo </w:t>
      </w:r>
      <w:r>
        <w:rPr>
          <w:i/>
        </w:rPr>
        <w:t xml:space="preserve">hiệu </w:t>
      </w:r>
      <w:r>
        <w:rPr>
          <w:i/>
        </w:rPr>
        <w:t xml:space="preserve">xuân </w:t>
      </w:r>
      <w:r>
        <w:t xml:space="preserve">uế.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hỷ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báo </w:t>
      </w:r>
      <w:r>
        <w:t xml:space="preserve">hí.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liếp </w:t>
      </w:r>
      <w:r>
        <w:rPr>
          <w:i/>
        </w:rPr>
        <w:t xml:space="preserve">danh từ </w:t>
      </w:r>
      <w:r>
        <w:t xml:space="preserve">Báo </w:t>
      </w:r>
      <w:r>
        <w:t xml:space="preserve">gồm </w:t>
      </w:r>
      <w:r>
        <w:t xml:space="preserve">những </w:t>
      </w:r>
      <w:r>
        <w:t xml:space="preserve">bài </w:t>
      </w:r>
      <w:r>
        <w:t xml:space="preserve">viết, </w:t>
      </w:r>
      <w:r>
        <w:t xml:space="preserve">tranh </w:t>
      </w:r>
      <w:r>
        <w:t xml:space="preserve">vẽ </w:t>
      </w:r>
      <w:r>
        <w:t xml:space="preserve">được </w:t>
      </w:r>
      <w:r>
        <w:t xml:space="preserve">dán </w:t>
      </w:r>
      <w:r>
        <w:t xml:space="preserve">trên </w:t>
      </w:r>
      <w:r>
        <w:t xml:space="preserve">liếp,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thông </w:t>
      </w:r>
      <w:r>
        <w:t xml:space="preserve">tin, </w:t>
      </w:r>
      <w:r>
        <w:t xml:space="preserve">tuyên </w:t>
      </w:r>
      <w:r>
        <w:t xml:space="preserve">truyền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nội </w:t>
      </w:r>
      <w:r>
        <w:t xml:space="preserve">bộ.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mộng </w:t>
      </w:r>
      <w:r>
        <w:rPr>
          <w:i/>
        </w:rPr>
        <w:t xml:space="preserve">động từ </w:t>
      </w:r>
      <w:r>
        <w:t xml:space="preserve">Báo </w:t>
      </w:r>
      <w:r>
        <w:t xml:space="preserve">trước </w:t>
      </w:r>
      <w:r>
        <w:t xml:space="preserve">cho </w:t>
      </w:r>
      <w:r>
        <w:t xml:space="preserve">biết </w:t>
      </w:r>
      <w:r>
        <w:t xml:space="preserve">trong </w:t>
      </w:r>
      <w:r>
        <w:t xml:space="preserve">mộng,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oán </w:t>
      </w:r>
      <w:r>
        <w:rPr>
          <w:i/>
        </w:rPr>
        <w:t xml:space="preserve">động từ </w:t>
      </w:r>
      <w:r>
        <w:t xml:space="preserve">(id). </w:t>
      </w:r>
      <w:r>
        <w:t xml:space="preserve">Làm </w:t>
      </w:r>
      <w:r>
        <w:t xml:space="preserve">điều </w:t>
      </w:r>
      <w:r>
        <w:t xml:space="preserve">hại </w:t>
      </w:r>
      <w:r>
        <w:t xml:space="preserve">tương </w:t>
      </w:r>
      <w:r>
        <w:t xml:space="preserve">xứng </w:t>
      </w:r>
      <w:r>
        <w:t xml:space="preserve">cho </w:t>
      </w:r>
      <w:r>
        <w:t xml:space="preserve">kẻ </w:t>
      </w:r>
      <w:r>
        <w:t xml:space="preserve">đã </w:t>
      </w:r>
      <w:r>
        <w:t xml:space="preserve">gây </w:t>
      </w:r>
      <w:r>
        <w:t xml:space="preserve">oán </w:t>
      </w:r>
      <w:r>
        <w:t xml:space="preserve">với </w:t>
      </w:r>
      <w:r>
        <w:t xml:space="preserve">mình.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(ít dùng). </w:t>
      </w:r>
      <w:r>
        <w:t xml:space="preserve">Đền </w:t>
      </w:r>
      <w:r>
        <w:rPr>
          <w:i/>
        </w:rPr>
        <w:t xml:space="preserve">ơn </w:t>
      </w:r>
      <w:r>
        <w:t xml:space="preserve">bằng </w:t>
      </w:r>
      <w:r>
        <w:t xml:space="preserve">việc </w:t>
      </w:r>
      <w:r>
        <w:t xml:space="preserve">làm </w:t>
      </w:r>
      <w:r>
        <w:t xml:space="preserve">tương </w:t>
      </w:r>
      <w:r>
        <w:t xml:space="preserve">xứng.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Phục </w:t>
      </w:r>
      <w:r>
        <w:t xml:space="preserve">thù.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(cũ). </w:t>
      </w:r>
      <w:r>
        <w:t xml:space="preserve">Toà </w:t>
      </w:r>
      <w:r>
        <w:t xml:space="preserve">báo.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quốc </w:t>
      </w:r>
      <w:r>
        <w:rPr>
          <w:i/>
        </w:rPr>
        <w:t xml:space="preserve">động từ </w:t>
      </w:r>
      <w:r>
        <w:t xml:space="preserve">(cũ). </w:t>
      </w:r>
      <w:r>
        <w:t xml:space="preserve">Báo </w:t>
      </w:r>
      <w:r>
        <w:t xml:space="preserve">đền </w:t>
      </w:r>
      <w:r>
        <w:t xml:space="preserve">ơn </w:t>
      </w:r>
      <w:r>
        <w:t xml:space="preserve">nước, </w:t>
      </w:r>
      <w:r>
        <w:t xml:space="preserve">ra </w:t>
      </w:r>
      <w:r>
        <w:t xml:space="preserve">sức </w:t>
      </w:r>
      <w:r>
        <w:t xml:space="preserve">giúp </w:t>
      </w:r>
      <w:r>
        <w:t xml:space="preserve">nước.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tang </w:t>
      </w:r>
      <w:r>
        <w:rPr>
          <w:i/>
        </w:rPr>
        <w:t xml:space="preserve">động từ </w:t>
      </w:r>
      <w:r>
        <w:t xml:space="preserve">Báo </w:t>
      </w:r>
      <w:r>
        <w:t xml:space="preserve">tin </w:t>
      </w:r>
      <w:r>
        <w:t xml:space="preserve">buồn </w:t>
      </w:r>
      <w:r>
        <w:t xml:space="preserve">về </w:t>
      </w:r>
      <w:r>
        <w:t xml:space="preserve">việc </w:t>
      </w:r>
      <w:r>
        <w:t xml:space="preserve">có </w:t>
      </w:r>
      <w:r>
        <w:t xml:space="preserve">người </w:t>
      </w:r>
      <w:r>
        <w:t xml:space="preserve">chết. </w:t>
      </w:r>
      <w:r>
        <w:t xml:space="preserve">Giấy </w:t>
      </w:r>
      <w:r>
        <w:rPr>
          <w:i/>
        </w:rPr>
        <w:t xml:space="preserve">báo </w:t>
      </w:r>
      <w:r>
        <w:rPr>
          <w:i/>
        </w:rPr>
        <w:t xml:space="preserve">tang.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hại </w:t>
      </w:r>
      <w:r>
        <w:t xml:space="preserve">lại </w:t>
      </w:r>
      <w:r>
        <w:t xml:space="preserve">kẻ </w:t>
      </w:r>
      <w:r>
        <w:t xml:space="preserve">đã </w:t>
      </w:r>
      <w:r>
        <w:t xml:space="preserve">gây </w:t>
      </w:r>
      <w:r>
        <w:t xml:space="preserve">ra </w:t>
      </w:r>
      <w:r>
        <w:t xml:space="preserve">thù </w:t>
      </w:r>
      <w:r>
        <w:t xml:space="preserve">oán </w:t>
      </w:r>
      <w:r>
        <w:t xml:space="preserve">với </w:t>
      </w:r>
      <w:r>
        <w:t xml:space="preserve">mình, </w:t>
      </w:r>
      <w:r>
        <w:rPr>
          <w:i/>
        </w:rPr>
        <w:t xml:space="preserve">Báo </w:t>
      </w:r>
      <w:r>
        <w:rPr>
          <w:i/>
        </w:rPr>
        <w:t xml:space="preserve">thù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giết </w:t>
      </w:r>
      <w:r>
        <w:rPr>
          <w:i/>
        </w:rPr>
        <w:t xml:space="preserve">hại.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thức </w:t>
      </w:r>
      <w:r>
        <w:rPr>
          <w:i/>
        </w:rPr>
        <w:t xml:space="preserve">động từ </w:t>
      </w:r>
      <w:r>
        <w:t xml:space="preserve">(Tín </w:t>
      </w:r>
      <w:r>
        <w:t xml:space="preserve">hiệu)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đã </w:t>
      </w:r>
      <w:r>
        <w:t xml:space="preserve">đến </w:t>
      </w:r>
      <w:r>
        <w:t xml:space="preserve">giờ </w:t>
      </w:r>
      <w:r>
        <w:t xml:space="preserve">phải </w:t>
      </w:r>
      <w:r>
        <w:t xml:space="preserve">thức </w:t>
      </w:r>
      <w:r>
        <w:t xml:space="preserve">dậy.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báo </w:t>
      </w:r>
      <w:r>
        <w:rPr>
          <w:i/>
        </w:rPr>
        <w:t xml:space="preserve">thức*. </w:t>
      </w:r>
      <w:r>
        <w:t xml:space="preserve">báo </w:t>
      </w:r>
      <w:r>
        <w:t xml:space="preserve">tiệp </w:t>
      </w:r>
      <w:r>
        <w:t xml:space="preserve">động từ </w:t>
      </w:r>
      <w:r>
        <w:t xml:space="preserve">(kiểu cách). </w:t>
      </w:r>
      <w:r>
        <w:t xml:space="preserve">Báo </w:t>
      </w:r>
      <w:r>
        <w:t xml:space="preserve">tin </w:t>
      </w:r>
      <w:r>
        <w:t xml:space="preserve">chiến </w:t>
      </w:r>
      <w:r>
        <w:t xml:space="preserve">thắng. </w:t>
      </w:r>
      <w:r>
        <w:rPr>
          <w:i/>
        </w:rPr>
        <w:t xml:space="preserve">Tin </w:t>
      </w:r>
      <w:r>
        <w:rPr>
          <w:i/>
        </w:rPr>
        <w:t xml:space="preserve">báo </w:t>
      </w:r>
      <w:r>
        <w:rPr>
          <w:i/>
        </w:rPr>
        <w:t xml:space="preserve">tiệp.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Báo </w:t>
      </w:r>
      <w:r>
        <w:t xml:space="preserve">tin </w:t>
      </w:r>
      <w:r>
        <w:t xml:space="preserve">là </w:t>
      </w:r>
      <w:r>
        <w:t xml:space="preserve">đã </w:t>
      </w:r>
      <w:r>
        <w:t xml:space="preserve">chết </w:t>
      </w:r>
      <w:r>
        <w:t xml:space="preserve">cho </w:t>
      </w:r>
      <w:r>
        <w:t xml:space="preserve">thân </w:t>
      </w:r>
      <w:r>
        <w:t xml:space="preserve">nhân </w:t>
      </w:r>
      <w:r>
        <w:t xml:space="preserve">người </w:t>
      </w:r>
      <w:r>
        <w:t xml:space="preserve">chết </w:t>
      </w:r>
      <w:r>
        <w:rPr>
          <w:i/>
        </w:rPr>
        <w:t xml:space="preserve">biết. </w:t>
      </w:r>
      <w:r>
        <w:rPr>
          <w:i/>
        </w:rPr>
        <w:t xml:space="preserve">Giấy </w:t>
      </w:r>
      <w:r>
        <w:rPr>
          <w:i/>
        </w:rPr>
        <w:t xml:space="preserve">báo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tường </w:t>
      </w:r>
      <w:r>
        <w:rPr>
          <w:i/>
        </w:rPr>
        <w:t xml:space="preserve">danh từ </w:t>
      </w:r>
      <w:r>
        <w:t xml:space="preserve">Báo </w:t>
      </w:r>
      <w:r>
        <w:t xml:space="preserve">gồm </w:t>
      </w:r>
      <w:r>
        <w:t xml:space="preserve">những </w:t>
      </w:r>
      <w:r>
        <w:t xml:space="preserve">bài </w:t>
      </w:r>
      <w:r>
        <w:t xml:space="preserve">viết, </w:t>
      </w:r>
      <w:r>
        <w:t xml:space="preserve">tranh </w:t>
      </w:r>
      <w:r>
        <w:t xml:space="preserve">vẽ </w:t>
      </w:r>
      <w:r>
        <w:t xml:space="preserve">trình </w:t>
      </w:r>
      <w:r>
        <w:t xml:space="preserve">bày </w:t>
      </w:r>
      <w:r>
        <w:t xml:space="preserve">hoặc </w:t>
      </w:r>
      <w:r>
        <w:t xml:space="preserve">đán </w:t>
      </w:r>
      <w:r>
        <w:t xml:space="preserve">trên </w:t>
      </w:r>
      <w:r>
        <w:t xml:space="preserve">giấy </w:t>
      </w:r>
      <w:r>
        <w:t xml:space="preserve">khổ </w:t>
      </w:r>
      <w:r>
        <w:t xml:space="preserve">lớn </w:t>
      </w:r>
      <w:r>
        <w:t xml:space="preserve">treo </w:t>
      </w:r>
      <w:r>
        <w:t xml:space="preserve">trên </w:t>
      </w:r>
      <w:r>
        <w:t xml:space="preserve">tường,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thông </w:t>
      </w:r>
      <w:r>
        <w:t xml:space="preserve">tin, </w:t>
      </w:r>
      <w:r>
        <w:t xml:space="preserve">tuyên </w:t>
      </w:r>
      <w:r>
        <w:t xml:space="preserve">truyền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nội </w:t>
      </w:r>
      <w:r>
        <w:t xml:space="preserve">bộ.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rPr>
          <w:i/>
        </w:rPr>
        <w:t xml:space="preserve">Gặp </w:t>
      </w:r>
      <w:r>
        <w:t xml:space="preserve">trở </w:t>
      </w:r>
      <w:r>
        <w:t xml:space="preserve">lại </w:t>
      </w:r>
      <w:r>
        <w:t xml:space="preserve">điều </w:t>
      </w:r>
      <w:r>
        <w:t xml:space="preserve">lành </w:t>
      </w:r>
      <w:r>
        <w:t xml:space="preserve">hoặc </w:t>
      </w:r>
      <w:r>
        <w:t xml:space="preserve">điều </w:t>
      </w:r>
      <w:r>
        <w:t xml:space="preserve">dữ </w:t>
      </w:r>
      <w:r>
        <w:t xml:space="preserve">xứng </w:t>
      </w:r>
      <w:r>
        <w:t xml:space="preserve">với </w:t>
      </w:r>
      <w:r>
        <w:t xml:space="preserve">việc </w:t>
      </w:r>
      <w:r>
        <w:t xml:space="preserve">làm </w:t>
      </w:r>
      <w:r>
        <w:t xml:space="preserve">thiện </w:t>
      </w:r>
      <w:r>
        <w:t xml:space="preserve">hay </w:t>
      </w:r>
      <w:r>
        <w:t xml:space="preserve">ác </w:t>
      </w:r>
      <w:r>
        <w:t xml:space="preserve">của </w:t>
      </w:r>
      <w:r>
        <w:t xml:space="preserve">mình, </w:t>
      </w:r>
      <w:r>
        <w:t xml:space="preserve">do </w:t>
      </w:r>
      <w:r>
        <w:t xml:space="preserve">một </w:t>
      </w:r>
      <w:r>
        <w:t xml:space="preserve">lực </w:t>
      </w:r>
      <w:r>
        <w:t xml:space="preserve">lượng </w:t>
      </w:r>
      <w:r>
        <w:t xml:space="preserve">thần </w:t>
      </w:r>
      <w:r>
        <w:t xml:space="preserve">bí </w:t>
      </w:r>
      <w:r>
        <w:t xml:space="preserve">nào </w:t>
      </w:r>
      <w:r>
        <w:t xml:space="preserve">đó,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Nghiệp </w:t>
      </w:r>
      <w:r>
        <w:t xml:space="preserve">vụ </w:t>
      </w:r>
      <w:r>
        <w:t xml:space="preserve">điện </w:t>
      </w:r>
      <w:r>
        <w:t xml:space="preserve">báo. </w:t>
      </w:r>
      <w:r>
        <w:rPr>
          <w:i/>
        </w:rPr>
        <w:t xml:space="preserve">Phòng </w:t>
      </w:r>
      <w:r>
        <w:rPr>
          <w:i/>
        </w:rPr>
        <w:t xml:space="preserve">báo </w:t>
      </w:r>
      <w:r>
        <w:rPr>
          <w:i/>
        </w:rPr>
        <w:t xml:space="preserve">vụ. </w:t>
      </w:r>
      <w:r>
        <w:t xml:space="preserve">báo </w:t>
      </w:r>
      <w:r>
        <w:t xml:space="preserve">vụ </w:t>
      </w:r>
      <w:r>
        <w:t xml:space="preserve">viên </w:t>
      </w:r>
      <w:r>
        <w:t xml:space="preserve">danh từ </w:t>
      </w:r>
      <w:r>
        <w:t xml:space="preserve">Nhân </w:t>
      </w:r>
      <w:r>
        <w:t xml:space="preserve">viên </w:t>
      </w:r>
      <w:r>
        <w:t xml:space="preserve">làm </w:t>
      </w:r>
      <w:r>
        <w:t xml:space="preserve">việc </w:t>
      </w:r>
      <w:r>
        <w:t xml:space="preserve">nhận </w:t>
      </w:r>
      <w:r>
        <w:t xml:space="preserve">và </w:t>
      </w:r>
      <w:r>
        <w:t xml:space="preserve">phát </w:t>
      </w:r>
      <w:r>
        <w:t xml:space="preserve">điện </w:t>
      </w:r>
      <w:r>
        <w:t xml:space="preserve">báo </w:t>
      </w:r>
      <w:r>
        <w:t xml:space="preserve">bằng </w:t>
      </w:r>
      <w:r>
        <w:t xml:space="preserve">mã </w:t>
      </w:r>
      <w:r>
        <w:t xml:space="preserve">hiệu. </w:t>
      </w:r>
      <w:r>
        <w:br/>
      </w:r>
      <w:r>
        <w:rPr>
          <w:b/>
        </w:rPr>
        <w:t xml:space="preserve">báo </w:t>
      </w:r>
      <w:r>
        <w:rPr>
          <w:b/>
        </w:rPr>
        <w:t xml:space="preserve">yên </w:t>
      </w:r>
      <w:r>
        <w:rPr>
          <w:i/>
        </w:rPr>
        <w:t xml:space="preserve">động từ </w:t>
      </w:r>
      <w:r>
        <w:t xml:space="preserve">(Tín </w:t>
      </w:r>
      <w:r>
        <w:t xml:space="preserve">hiệu </w:t>
      </w:r>
      <w:r>
        <w:t xml:space="preserve">hoặc </w:t>
      </w:r>
      <w:r>
        <w:t xml:space="preserve">hiệu </w:t>
      </w:r>
      <w:r>
        <w:t xml:space="preserve">lệnh)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tình </w:t>
      </w:r>
      <w:r>
        <w:t xml:space="preserve">hình </w:t>
      </w:r>
      <w:r>
        <w:t xml:space="preserve">đã </w:t>
      </w:r>
      <w:r>
        <w:t xml:space="preserve">trở </w:t>
      </w:r>
      <w:r>
        <w:t xml:space="preserve">lại </w:t>
      </w:r>
      <w:r>
        <w:t xml:space="preserve">bình </w:t>
      </w:r>
      <w:r>
        <w:t xml:space="preserve">yên, </w:t>
      </w:r>
      <w:r>
        <w:t xml:space="preserve">đã </w:t>
      </w:r>
      <w:r>
        <w:t xml:space="preserve">hết </w:t>
      </w:r>
      <w:r>
        <w:t xml:space="preserve">tình </w:t>
      </w:r>
      <w:r>
        <w:t xml:space="preserve">trạng </w:t>
      </w:r>
      <w:r>
        <w:t xml:space="preserve">báo </w:t>
      </w:r>
      <w:r>
        <w:t xml:space="preserve">động. </w:t>
      </w:r>
      <w:r>
        <w:t xml:space="preserve">Còi </w:t>
      </w:r>
      <w:r>
        <w:rPr>
          <w:i/>
        </w:rPr>
        <w:t xml:space="preserve">báo </w:t>
      </w:r>
      <w:r>
        <w:t xml:space="preserve">yên. </w:t>
      </w:r>
      <w:r>
        <w:br/>
      </w:r>
      <w:r>
        <w:rPr>
          <w:b/>
        </w:rPr>
        <w:t xml:space="preserve">bạo, </w:t>
      </w:r>
      <w:r>
        <w:t xml:space="preserve">(ph.).x. </w:t>
      </w:r>
      <w:r>
        <w:t xml:space="preserve">bậu, </w:t>
      </w:r>
      <w:r>
        <w:t xml:space="preserve">( </w:t>
      </w:r>
      <w:r>
        <w:t xml:space="preserve">bậu </w:t>
      </w:r>
      <w:r>
        <w:t xml:space="preserve">cửa). </w:t>
      </w:r>
      <w:r>
        <w:br/>
      </w:r>
      <w:r>
        <w:rPr>
          <w:b/>
        </w:rPr>
        <w:t xml:space="preserve">bạo. </w:t>
      </w:r>
      <w:r>
        <w:rPr>
          <w:i/>
        </w:rPr>
        <w:t xml:space="preserve">tính từ </w:t>
      </w:r>
      <w:r>
        <w:t xml:space="preserve">Có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 </w:t>
      </w:r>
      <w:r>
        <w:t xml:space="preserve">tỏ </w:t>
      </w:r>
      <w:r>
        <w:t xml:space="preserve">ra </w:t>
      </w:r>
      <w:r>
        <w:t xml:space="preserve">là </w:t>
      </w:r>
      <w:r>
        <w:t xml:space="preserve">không </w:t>
      </w:r>
      <w:r>
        <w:t xml:space="preserve">rụt </w:t>
      </w:r>
      <w:r>
        <w:t xml:space="preserve">rè, </w:t>
      </w:r>
      <w:r>
        <w:t xml:space="preserve">không </w:t>
      </w:r>
      <w:r>
        <w:t xml:space="preserve">e </w:t>
      </w:r>
      <w:r>
        <w:t xml:space="preserve">ngại. </w:t>
      </w:r>
      <w:r>
        <w:t xml:space="preserve">Người </w:t>
      </w:r>
      <w:r>
        <w:rPr>
          <w:i/>
        </w:rPr>
        <w:t xml:space="preserve">nhát </w:t>
      </w:r>
      <w:r>
        <w:rPr>
          <w:i/>
        </w:rPr>
        <w:t xml:space="preserve">nát </w:t>
      </w:r>
      <w:r>
        <w:t xml:space="preserve">người </w:t>
      </w:r>
      <w:r>
        <w:rPr>
          <w:i/>
        </w:rPr>
        <w:t xml:space="preserve">bạo </w:t>
      </w:r>
      <w:r>
        <w:t xml:space="preserve">(tục ngữ). </w:t>
      </w:r>
      <w:r>
        <w:t xml:space="preserve">Cứ </w:t>
      </w:r>
      <w:r>
        <w:rPr>
          <w:i/>
        </w:rPr>
        <w:t xml:space="preserve">chỉ </w:t>
      </w:r>
      <w:r>
        <w:rPr>
          <w:i/>
        </w:rPr>
        <w:t xml:space="preserve">rất </w:t>
      </w:r>
      <w:r>
        <w:rPr>
          <w:i/>
        </w:rPr>
        <w:t xml:space="preserve">bạo. </w:t>
      </w:r>
      <w:r>
        <w:t xml:space="preserve">Bạo </w:t>
      </w:r>
      <w:r>
        <w:t xml:space="preserve">miệng. </w:t>
      </w:r>
      <w:r>
        <w:br/>
      </w:r>
      <w:r>
        <w:rPr>
          <w:b/>
        </w:rPr>
        <w:t xml:space="preserve">bao. </w:t>
      </w:r>
      <w:r>
        <w:rPr>
          <w:i/>
        </w:rPr>
        <w:t xml:space="preserve">tính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Khoẻ, </w:t>
      </w:r>
      <w:r>
        <w:t xml:space="preserve">mạnh.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ăn </w:t>
      </w:r>
      <w:r>
        <w:rPr>
          <w:b/>
        </w:rPr>
        <w:t xml:space="preserve">bạo </w:t>
      </w:r>
      <w:r>
        <w:rPr>
          <w:b/>
        </w:rPr>
        <w:t xml:space="preserve">nói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Thường </w:t>
      </w:r>
      <w:r>
        <w:t xml:space="preserve">dám </w:t>
      </w:r>
      <w:r>
        <w:t xml:space="preserve">nói </w:t>
      </w:r>
      <w:r>
        <w:t xml:space="preserve">những </w:t>
      </w:r>
      <w:r>
        <w:t xml:space="preserve">điều </w:t>
      </w:r>
      <w:r>
        <w:t xml:space="preserve">người </w:t>
      </w:r>
      <w:r>
        <w:t xml:space="preserve">khác </w:t>
      </w:r>
      <w:r>
        <w:t xml:space="preserve">e </w:t>
      </w:r>
      <w:r>
        <w:t xml:space="preserve">ngại.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(ít dùng). </w:t>
      </w:r>
      <w:r>
        <w:t xml:space="preserve">Bệnh </w:t>
      </w:r>
      <w:r>
        <w:t xml:space="preserve">nặng </w:t>
      </w:r>
      <w:r>
        <w:t xml:space="preserve">đột </w:t>
      </w:r>
      <w:r>
        <w:t xml:space="preserve">ngột. </w:t>
      </w:r>
      <w:r>
        <w:br/>
      </w:r>
      <w:r>
        <w:rPr>
          <w:b/>
        </w:rPr>
        <w:t xml:space="preserve">bao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(ít dùng). </w:t>
      </w:r>
      <w:r>
        <w:t xml:space="preserve">Chính </w:t>
      </w:r>
      <w:r>
        <w:t xml:space="preserve">sách </w:t>
      </w:r>
      <w:r>
        <w:t xml:space="preserve">cai </w:t>
      </w:r>
      <w:r>
        <w:t xml:space="preserve">trị </w:t>
      </w:r>
      <w:r>
        <w:t xml:space="preserve">tàn </w:t>
      </w:r>
      <w:r>
        <w:t xml:space="preserve">ác, </w:t>
      </w:r>
      <w:r>
        <w:t xml:space="preserve">hung </w:t>
      </w:r>
      <w:r>
        <w:t xml:space="preserve">bạo </w:t>
      </w:r>
      <w:r>
        <w:t xml:space="preserve">của </w:t>
      </w:r>
      <w:r>
        <w:t xml:space="preserve">vua, </w:t>
      </w:r>
      <w:r>
        <w:t xml:space="preserve">chúa. </w:t>
      </w:r>
      <w:r>
        <w:br/>
      </w:r>
      <w:r>
        <w:rPr>
          <w:b/>
        </w:rPr>
        <w:t xml:space="preserve">bao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Vua, </w:t>
      </w:r>
      <w:r>
        <w:t xml:space="preserve">chúa </w:t>
      </w:r>
      <w:r>
        <w:t xml:space="preserve">tàn </w:t>
      </w:r>
      <w:r>
        <w:t xml:space="preserve">ác, </w:t>
      </w:r>
      <w:r>
        <w:t xml:space="preserve">hung </w:t>
      </w:r>
      <w:r>
        <w:t xml:space="preserve">bạo.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dạn </w:t>
      </w:r>
      <w:r>
        <w:rPr>
          <w:i/>
        </w:rPr>
        <w:t xml:space="preserve">tính từ </w:t>
      </w:r>
      <w:r>
        <w:t xml:space="preserve">Không </w:t>
      </w:r>
      <w:r>
        <w:t xml:space="preserve">rụt </w:t>
      </w:r>
      <w:r>
        <w:t xml:space="preserve">rè, </w:t>
      </w:r>
      <w:r>
        <w:t xml:space="preserve">không </w:t>
      </w:r>
      <w:r>
        <w:t xml:space="preserve">sợ </w:t>
      </w:r>
      <w:r>
        <w:t xml:space="preserve">sệt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t xml:space="preserve">nói </w:t>
      </w:r>
      <w:r>
        <w:rPr>
          <w:i/>
        </w:rPr>
        <w:t xml:space="preserve">bạo </w:t>
      </w:r>
      <w:r>
        <w:rPr>
          <w:i/>
        </w:rPr>
        <w:t xml:space="preserve">dạn.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nổi </w:t>
      </w:r>
      <w:r>
        <w:t xml:space="preserve">dậy </w:t>
      </w:r>
      <w:r>
        <w:t xml:space="preserve">nhằm </w:t>
      </w:r>
      <w:r>
        <w:t xml:space="preserve">lật </w:t>
      </w:r>
      <w:r>
        <w:t xml:space="preserve">đổ </w:t>
      </w:r>
      <w:r>
        <w:t xml:space="preserve">chính </w:t>
      </w:r>
      <w:r>
        <w:t xml:space="preserve">quyền. </w:t>
      </w:r>
      <w:r>
        <w:rPr>
          <w:i/>
        </w:rPr>
        <w:t xml:space="preserve">Đàn </w:t>
      </w:r>
      <w:r>
        <w:rPr>
          <w:i/>
        </w:rPr>
        <w:t xml:space="preserve">áp </w:t>
      </w:r>
      <w:r>
        <w:t xml:space="preserve">cuộc </w:t>
      </w:r>
      <w:r>
        <w:rPr>
          <w:i/>
        </w:rPr>
        <w:t xml:space="preserve">bạo </w:t>
      </w:r>
      <w:r>
        <w:t xml:space="preserve">động.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gan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người </w:t>
      </w:r>
      <w:r>
        <w:t xml:space="preserve">khác </w:t>
      </w:r>
      <w:r>
        <w:t xml:space="preserve">thường </w:t>
      </w:r>
      <w:r>
        <w:t xml:space="preserve">e </w:t>
      </w:r>
      <w:r>
        <w:t xml:space="preserve">ngại.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Hành </w:t>
      </w:r>
      <w:r>
        <w:t xml:space="preserve">động </w:t>
      </w:r>
      <w:r>
        <w:t xml:space="preserve">bạo </w:t>
      </w:r>
      <w:r>
        <w:t xml:space="preserve">lực </w:t>
      </w:r>
      <w:r>
        <w:t xml:space="preserve">tàn </w:t>
      </w:r>
      <w:r>
        <w:t xml:space="preserve">ác. </w:t>
      </w:r>
      <w:r>
        <w:t xml:space="preserve">Nạn </w:t>
      </w:r>
      <w:r>
        <w:t xml:space="preserve">bạo </w:t>
      </w:r>
      <w:r>
        <w:t xml:space="preserve">hành. </w:t>
      </w:r>
      <w:r>
        <w:t xml:space="preserve">Phụ </w:t>
      </w:r>
      <w:r>
        <w:t xml:space="preserve">nữ, </w:t>
      </w:r>
      <w:r>
        <w:t xml:space="preserve">trẻ </w:t>
      </w:r>
      <w:r>
        <w:t xml:space="preserve">em </w:t>
      </w:r>
      <w:r>
        <w:t xml:space="preserve">thường </w:t>
      </w:r>
      <w:r>
        <w:rPr>
          <w:i/>
        </w:rPr>
        <w:t xml:space="preserve">là </w:t>
      </w:r>
      <w:r>
        <w:t xml:space="preserve">nạn </w:t>
      </w:r>
      <w:r>
        <w:t xml:space="preserve">nhân </w:t>
      </w:r>
      <w:r>
        <w:t xml:space="preserve">của </w:t>
      </w:r>
      <w:r>
        <w:t xml:space="preserve">tệ </w:t>
      </w:r>
      <w:r>
        <w:t xml:space="preserve">bạo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liệt </w:t>
      </w:r>
      <w:r>
        <w:rPr>
          <w:b/>
        </w:rPr>
        <w:t xml:space="preserve">tt. </w:t>
      </w:r>
      <w:r>
        <w:t xml:space="preserve">Quá </w:t>
      </w:r>
      <w:r>
        <w:t xml:space="preserve">mạnh </w:t>
      </w:r>
      <w:r>
        <w:t xml:space="preserve">mẽ, </w:t>
      </w:r>
      <w:r>
        <w:t xml:space="preserve">dữ </w:t>
      </w:r>
      <w:r>
        <w:t xml:space="preserve">dội </w:t>
      </w:r>
      <w:r>
        <w:t xml:space="preserve">và </w:t>
      </w:r>
      <w:r>
        <w:t xml:space="preserve">quyết </w:t>
      </w:r>
      <w:r>
        <w:t xml:space="preserve">liệt </w:t>
      </w:r>
      <w:r>
        <w:rPr>
          <w:i/>
        </w:rPr>
        <w:t xml:space="preserve">Cuộc </w:t>
      </w:r>
      <w:r>
        <w:t xml:space="preserve">chiến </w:t>
      </w:r>
      <w:r>
        <w:t xml:space="preserve">bạo </w:t>
      </w:r>
      <w:r>
        <w:t xml:space="preserve">liệt, </w:t>
      </w:r>
      <w:r>
        <w:rPr>
          <w:i/>
        </w:rPr>
        <w:t xml:space="preserve">bất </w:t>
      </w:r>
      <w:r>
        <w:rPr>
          <w:i/>
        </w:rPr>
        <w:t xml:space="preserve">phân </w:t>
      </w:r>
      <w:r>
        <w:t xml:space="preserve">thắng </w:t>
      </w:r>
      <w:r>
        <w:t xml:space="preserve">bại.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loan </w:t>
      </w:r>
      <w:r>
        <w:rPr>
          <w:i/>
        </w:rPr>
        <w:t xml:space="preserve">danh từ </w:t>
      </w:r>
      <w:r>
        <w:t xml:space="preserve">(¡d.). </w:t>
      </w:r>
      <w:r>
        <w:t xml:space="preserve">Cuộc </w:t>
      </w:r>
      <w:r>
        <w:t xml:space="preserve">nổi </w:t>
      </w:r>
      <w:r>
        <w:t xml:space="preserve">loạn.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dùng </w:t>
      </w:r>
      <w:r>
        <w:t xml:space="preserve">để </w:t>
      </w:r>
      <w:r>
        <w:t xml:space="preserve">cưỡng </w:t>
      </w:r>
      <w:r>
        <w:t xml:space="preserve">bức, </w:t>
      </w:r>
      <w:r>
        <w:t xml:space="preserve">trấn </w:t>
      </w:r>
      <w:r>
        <w:t xml:space="preserve">áp </w:t>
      </w:r>
      <w:r>
        <w:t xml:space="preserve">hoặc </w:t>
      </w:r>
      <w:r>
        <w:t xml:space="preserve">lật </w:t>
      </w:r>
      <w:r>
        <w:t xml:space="preserve">đổ. </w:t>
      </w:r>
      <w:r>
        <w:t xml:space="preserve">Dùng </w:t>
      </w:r>
      <w:r>
        <w:t xml:space="preserve">bạo </w:t>
      </w:r>
      <w:r>
        <w:t xml:space="preserve">lực </w:t>
      </w:r>
      <w:r>
        <w:rPr>
          <w:i/>
        </w:rPr>
        <w:t xml:space="preserve">lật </w:t>
      </w:r>
      <w:r>
        <w:t xml:space="preserve">đổ.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mồm </w:t>
      </w:r>
      <w:r>
        <w:rPr>
          <w:b/>
        </w:rPr>
        <w:t xml:space="preserve">bạo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bạo </w:t>
      </w:r>
      <w:r>
        <w:rPr>
          <w:i/>
        </w:rPr>
        <w:t xml:space="preserve">ăn </w:t>
      </w:r>
      <w:r>
        <w:rPr>
          <w:i/>
        </w:rPr>
        <w:t xml:space="preserve">bạo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nghịch </w:t>
      </w:r>
      <w:r>
        <w:rPr>
          <w:i/>
        </w:rPr>
        <w:t xml:space="preserve">tính từ </w:t>
      </w:r>
      <w:r>
        <w:t xml:space="preserve">Ngang </w:t>
      </w:r>
      <w:r>
        <w:t xml:space="preserve">ngược </w:t>
      </w:r>
      <w:r>
        <w:t xml:space="preserve">phá </w:t>
      </w:r>
      <w:r>
        <w:t xml:space="preserve">bỏ </w:t>
      </w:r>
      <w:r>
        <w:t xml:space="preserve">kỉ </w:t>
      </w:r>
      <w:r>
        <w:t xml:space="preserve">cương,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gì,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bạo </w:t>
      </w:r>
      <w:r>
        <w:rPr>
          <w:i/>
        </w:rPr>
        <w:t xml:space="preserve">nghịch.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Tàn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ngang </w:t>
      </w:r>
      <w:r>
        <w:t xml:space="preserve">ngược, </w:t>
      </w:r>
      <w:r>
        <w:t xml:space="preserve">bất </w:t>
      </w:r>
      <w:r>
        <w:t xml:space="preserve">chấp </w:t>
      </w:r>
      <w:r>
        <w:t xml:space="preserve">công </w:t>
      </w:r>
      <w:r>
        <w:t xml:space="preserve">lí, </w:t>
      </w:r>
      <w:r>
        <w:t xml:space="preserve">đạo </w:t>
      </w:r>
      <w:r>
        <w:t xml:space="preserve">lí. </w:t>
      </w:r>
      <w:r>
        <w:t xml:space="preserve">Những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bạo </w:t>
      </w:r>
      <w:r>
        <w:rPr>
          <w:i/>
        </w:rPr>
        <w:t xml:space="preserve">ngược </w:t>
      </w:r>
      <w:r>
        <w:rPr>
          <w:i/>
        </w:rPr>
        <w:t xml:space="preserve">của </w:t>
      </w:r>
      <w:r>
        <w:t xml:space="preserve">một </w:t>
      </w:r>
      <w:r>
        <w:t xml:space="preserve">bạo </w:t>
      </w:r>
      <w:r>
        <w:t xml:space="preserve">chúa.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(ít dùng). </w:t>
      </w:r>
      <w:r>
        <w:t xml:space="preserve">Phát </w:t>
      </w:r>
      <w:r>
        <w:t xml:space="preserve">ra, </w:t>
      </w:r>
      <w:r>
        <w:t xml:space="preserve">bùng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dữ </w:t>
      </w:r>
      <w:r>
        <w:rPr>
          <w:i/>
        </w:rPr>
        <w:t xml:space="preserve">dội. </w:t>
      </w:r>
      <w:r>
        <w:t xml:space="preserve">Cơn </w:t>
      </w:r>
      <w:r>
        <w:t xml:space="preserve">bệnh </w:t>
      </w:r>
      <w:r>
        <w:t xml:space="preserve">bạo </w:t>
      </w:r>
      <w:r>
        <w:t xml:space="preserve">phát.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phổi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Có </w:t>
      </w:r>
      <w:r>
        <w:t xml:space="preserve">gan </w:t>
      </w:r>
      <w:r>
        <w:t xml:space="preserve">nói </w:t>
      </w:r>
      <w:r>
        <w:t xml:space="preserve">hoặc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người </w:t>
      </w:r>
      <w:r>
        <w:t xml:space="preserve">khác </w:t>
      </w:r>
      <w:r>
        <w:t xml:space="preserve">thường </w:t>
      </w:r>
      <w:r>
        <w:t xml:space="preserve">e </w:t>
      </w:r>
      <w:r>
        <w:t xml:space="preserve">ngại. </w:t>
      </w:r>
      <w:r>
        <w:t xml:space="preserve">An </w:t>
      </w:r>
      <w:r>
        <w:t xml:space="preserve">nói </w:t>
      </w:r>
      <w:r>
        <w:rPr>
          <w:i/>
        </w:rPr>
        <w:t xml:space="preserve">bạo </w:t>
      </w:r>
      <w:r>
        <w:rPr>
          <w:i/>
        </w:rPr>
        <w:t xml:space="preserve">phổi. </w:t>
      </w:r>
      <w: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kể </w:t>
      </w:r>
      <w:r>
        <w:rPr>
          <w:i/>
        </w:rPr>
        <w:t xml:space="preserve">cũng </w:t>
      </w:r>
      <w:r>
        <w:rPr>
          <w:i/>
        </w:rPr>
        <w:t xml:space="preserve">bạo </w:t>
      </w:r>
      <w:r>
        <w:rPr>
          <w:i/>
        </w:rPr>
        <w:t xml:space="preserve">phối. </w:t>
      </w:r>
      <w:r>
        <w:br/>
      </w:r>
      <w:r>
        <w:rPr>
          <w:b/>
        </w:rPr>
        <w:t xml:space="preserve">bao </w:t>
      </w:r>
      <w:r>
        <w:rPr>
          <w:b/>
        </w:rPr>
        <w:t xml:space="preserve">tàn </w:t>
      </w:r>
      <w:r>
        <w:rPr>
          <w:i/>
        </w:rPr>
        <w:t xml:space="preserve">tính từ </w:t>
      </w:r>
      <w:r>
        <w:t xml:space="preserve">Như </w:t>
      </w:r>
      <w:r>
        <w:t xml:space="preserve">tàn </w:t>
      </w:r>
      <w:r>
        <w:rPr>
          <w:i/>
        </w:rPr>
        <w:t xml:space="preserve">bạo. </w:t>
      </w:r>
      <w:r>
        <w:br/>
      </w:r>
      <w:r>
        <w:rPr>
          <w:b/>
        </w:rPr>
        <w:t xml:space="preserve">bạo </w:t>
      </w:r>
      <w:r>
        <w:rPr>
          <w:b/>
        </w:rPr>
        <w:t xml:space="preserve">thiên </w:t>
      </w:r>
      <w:r>
        <w:rPr>
          <w:b/>
        </w:rPr>
        <w:t xml:space="preserve">nghịch </w:t>
      </w:r>
      <w:r>
        <w:rPr>
          <w:b/>
        </w:rPr>
        <w:t xml:space="preserve">địa </w:t>
      </w:r>
      <w:r>
        <w:rPr>
          <w:i/>
        </w:rPr>
        <w:t xml:space="preserve">tính từ </w:t>
      </w:r>
      <w:r>
        <w:t xml:space="preserve">(cũ). </w:t>
      </w:r>
      <w:r>
        <w:t xml:space="preserve">Như </w:t>
      </w:r>
      <w:r>
        <w:t xml:space="preserve">bạo </w:t>
      </w:r>
      <w:r>
        <w:t xml:space="preserve">nghịch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 w:type="page"/>
      </w:r>
      <w:r>
        <w:rPr>
          <w:b/>
        </w:rPr>
        <w:t xml:space="preserve">bar </w:t>
      </w:r>
      <w:r>
        <w:rPr>
          <w:i/>
        </w:rPr>
        <w:t xml:space="preserve">cũng viết </w:t>
      </w:r>
      <w:r>
        <w:t xml:space="preserve">ba. </w:t>
      </w:r>
      <w:r>
        <w:t xml:space="preserve">danh từ </w:t>
      </w:r>
      <w:r>
        <w:t xml:space="preserve">Quầy </w:t>
      </w:r>
      <w:r>
        <w:t xml:space="preserve">bán </w:t>
      </w:r>
      <w:r>
        <w:t xml:space="preserve">rượu </w:t>
      </w:r>
      <w:r>
        <w:t xml:space="preserve">và </w:t>
      </w:r>
      <w:r>
        <w:t xml:space="preserve">đồ </w:t>
      </w:r>
      <w:r>
        <w:t xml:space="preserve">giải </w:t>
      </w:r>
      <w:r>
        <w:t xml:space="preserve">khát, </w:t>
      </w:r>
      <w:r>
        <w:t xml:space="preserve">khách </w:t>
      </w:r>
      <w:r>
        <w:t xml:space="preserve">hàng </w:t>
      </w:r>
      <w:r>
        <w:t xml:space="preserve">uống </w:t>
      </w:r>
      <w:r>
        <w:t xml:space="preserve">đứng </w:t>
      </w:r>
      <w:r>
        <w:t xml:space="preserve">hoặc </w:t>
      </w:r>
      <w:r>
        <w:t xml:space="preserve">ngồi </w:t>
      </w:r>
      <w:r>
        <w:t xml:space="preserve">trên </w:t>
      </w:r>
      <w:r>
        <w:t xml:space="preserve">những </w:t>
      </w:r>
      <w:r>
        <w:t xml:space="preserve">ghế </w:t>
      </w:r>
      <w:r>
        <w:t xml:space="preserve">đấu </w:t>
      </w:r>
      <w:r>
        <w:t xml:space="preserve">cao. </w:t>
      </w:r>
      <w:r>
        <w:br/>
      </w:r>
      <w:r>
        <w:rPr>
          <w:b/>
        </w:rPr>
        <w:t xml:space="preserve">barem </w:t>
      </w:r>
      <w:r>
        <w:rPr>
          <w:i/>
        </w:rPr>
        <w:t xml:space="preserve">cũng viết </w:t>
      </w:r>
      <w:r>
        <w:rPr>
          <w:i/>
        </w:rPr>
        <w:t xml:space="preserve">ba </w:t>
      </w:r>
      <w:r>
        <w:t xml:space="preserve">rem. </w:t>
      </w:r>
      <w:r>
        <w:t xml:space="preserve">danh từ </w:t>
      </w:r>
      <w:r>
        <w:t xml:space="preserve">Đáp </w:t>
      </w:r>
      <w:r>
        <w:t xml:space="preserve">án </w:t>
      </w:r>
      <w:r>
        <w:t xml:space="preserve">có </w:t>
      </w:r>
      <w:r>
        <w:t xml:space="preserve">kèm </w:t>
      </w:r>
      <w:r>
        <w:t xml:space="preserve">theo </w:t>
      </w:r>
      <w:r>
        <w:t xml:space="preserve">điểm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từng </w:t>
      </w:r>
      <w:r>
        <w:t xml:space="preserve">phần </w:t>
      </w:r>
      <w:r>
        <w:t xml:space="preserve">dùng </w:t>
      </w:r>
      <w:r>
        <w:t xml:space="preserve">để </w:t>
      </w:r>
      <w:r>
        <w:t xml:space="preserve">chấm </w:t>
      </w:r>
      <w:r>
        <w:t xml:space="preserve">bài. </w:t>
      </w:r>
      <w:r>
        <w:rPr>
          <w:i/>
        </w:rPr>
        <w:t xml:space="preserve">Chấm </w:t>
      </w:r>
      <w:r>
        <w:t xml:space="preserve">theo </w:t>
      </w:r>
      <w:r>
        <w:rPr>
          <w:i/>
        </w:rPr>
        <w:t xml:space="preserve">barem </w:t>
      </w:r>
      <w:r>
        <w:t xml:space="preserve">chung </w:t>
      </w:r>
      <w:r>
        <w:rPr>
          <w:i/>
        </w:rPr>
        <w:t xml:space="preserve">của </w:t>
      </w:r>
      <w:r>
        <w:t xml:space="preserve">trường. </w:t>
      </w:r>
      <w:r>
        <w:br/>
      </w:r>
      <w:r>
        <w:rPr>
          <w:b/>
        </w:rPr>
        <w:t xml:space="preserve">baren </w:t>
      </w:r>
      <w:r>
        <w:rPr>
          <w:i/>
        </w:rPr>
        <w:t xml:space="preserve">xem </w:t>
      </w:r>
      <w:r>
        <w:rPr>
          <w:i/>
        </w:rPr>
        <w:t xml:space="preserve">barrel. </w:t>
      </w:r>
      <w:r>
        <w:br/>
      </w:r>
      <w:r>
        <w:rPr>
          <w:b/>
        </w:rPr>
        <w:t xml:space="preserve">barie </w:t>
      </w:r>
      <w:r>
        <w:rPr>
          <w:i/>
        </w:rPr>
        <w:t xml:space="preserve">cũng viết </w:t>
      </w:r>
      <w:r>
        <w:rPr>
          <w:i/>
        </w:rPr>
        <w:t xml:space="preserve">ba </w:t>
      </w:r>
      <w:r>
        <w:t xml:space="preserve">rỉ </w:t>
      </w:r>
      <w:r>
        <w:rPr>
          <w:i/>
        </w:rPr>
        <w:t xml:space="preserve">e. </w:t>
      </w:r>
      <w:r>
        <w:t xml:space="preserve">danh từ </w:t>
      </w:r>
      <w:r>
        <w:t xml:space="preserve">Rào </w:t>
      </w:r>
      <w:r>
        <w:t xml:space="preserve">chắn, </w:t>
      </w:r>
      <w:r>
        <w:t xml:space="preserve">rào </w:t>
      </w:r>
      <w:r>
        <w:t xml:space="preserve">cản. </w:t>
      </w:r>
      <w:r>
        <w:t xml:space="preserve">Trước </w:t>
      </w:r>
      <w:r>
        <w:t xml:space="preserve">cổng </w:t>
      </w:r>
      <w:r>
        <w:rPr>
          <w:i/>
        </w:rPr>
        <w:t xml:space="preserve">đặt </w:t>
      </w:r>
      <w:r>
        <w:t xml:space="preserve">barie. </w:t>
      </w:r>
      <w:r>
        <w:t xml:space="preserve">Vượt </w:t>
      </w:r>
      <w:r>
        <w:t xml:space="preserve">qua </w:t>
      </w:r>
      <w:r>
        <w:rPr>
          <w:i/>
        </w:rPr>
        <w:t xml:space="preserve">barie. </w:t>
      </w:r>
      <w:r>
        <w:br/>
      </w:r>
      <w:r>
        <w:rPr>
          <w:b/>
        </w:rPr>
        <w:t xml:space="preserve">baren </w:t>
      </w:r>
      <w:r>
        <w:rPr>
          <w:i/>
        </w:rPr>
        <w:t xml:space="preserve">cũng viết </w:t>
      </w:r>
      <w:r>
        <w:t xml:space="preserve">barrel </w:t>
      </w:r>
      <w:r>
        <w:t xml:space="preserve">danh từ </w:t>
      </w:r>
      <w:r>
        <w:rPr>
          <w:b/>
        </w:rPr>
        <w:t xml:space="preserve">1 </w:t>
      </w:r>
      <w:r>
        <w:t xml:space="preserve">Thùng </w:t>
      </w:r>
      <w:r>
        <w:t xml:space="preserve">gỗ </w:t>
      </w:r>
      <w:r>
        <w:t xml:space="preserve">lớn, </w:t>
      </w:r>
      <w:r>
        <w:t xml:space="preserve">giống </w:t>
      </w:r>
      <w:r>
        <w:t xml:space="preserve">như </w:t>
      </w:r>
      <w:r>
        <w:t xml:space="preserve">tônô, </w:t>
      </w:r>
      <w:r>
        <w:t xml:space="preserve">hình </w:t>
      </w:r>
      <w:r>
        <w:t xml:space="preserve">trụ, </w:t>
      </w:r>
      <w:r>
        <w:t xml:space="preserve">bụng </w:t>
      </w:r>
      <w:r>
        <w:t xml:space="preserve">phình, </w:t>
      </w:r>
      <w:r>
        <w:t xml:space="preserve">chuyên </w:t>
      </w:r>
      <w:r>
        <w:t xml:space="preserve">dùng </w:t>
      </w:r>
      <w:r>
        <w:t xml:space="preserve">đựng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hàng. </w:t>
      </w:r>
      <w:r>
        <w:rPr>
          <w:b/>
        </w:rPr>
        <w:t xml:space="preserve">2 </w:t>
      </w:r>
      <w:r>
        <w:t xml:space="preserve">Dung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barrel,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đong </w:t>
      </w:r>
      <w:r>
        <w:t xml:space="preserve">lường, </w:t>
      </w:r>
      <w:r>
        <w:t xml:space="preserve">bằng </w:t>
      </w:r>
      <w:r>
        <w:t xml:space="preserve">từ </w:t>
      </w:r>
      <w:r>
        <w:t xml:space="preserve">117 </w:t>
      </w:r>
      <w:r>
        <w:rPr>
          <w:i/>
        </w:rPr>
        <w:t xml:space="preserve">đến </w:t>
      </w:r>
      <w:r>
        <w:t xml:space="preserve">159 </w:t>
      </w:r>
      <w:r>
        <w:t xml:space="preserve">lít, </w:t>
      </w:r>
      <w:r>
        <w:t xml:space="preserve">hoặc </w:t>
      </w:r>
      <w:r>
        <w:t xml:space="preserve">từ </w:t>
      </w:r>
      <w:r>
        <w:t xml:space="preserve">31 </w:t>
      </w:r>
      <w:r>
        <w:t xml:space="preserve">đến </w:t>
      </w:r>
      <w:r>
        <w:rPr>
          <w:i/>
        </w:rPr>
        <w:t xml:space="preserve">42 </w:t>
      </w:r>
      <w:r>
        <w:t xml:space="preserve">gallon </w:t>
      </w:r>
      <w:r>
        <w:t xml:space="preserve">(với </w:t>
      </w:r>
      <w:r>
        <w:t xml:space="preserve">dầu </w:t>
      </w:r>
      <w:r>
        <w:t xml:space="preserve">mỏ, </w:t>
      </w:r>
      <w:r>
        <w:t xml:space="preserve">thường </w:t>
      </w:r>
      <w:r>
        <w:t xml:space="preserve">là </w:t>
      </w:r>
      <w:r>
        <w:t xml:space="preserve">42 </w:t>
      </w:r>
      <w:r>
        <w:t xml:space="preserve">gallon </w:t>
      </w:r>
      <w:r>
        <w:t xml:space="preserve">). </w:t>
      </w:r>
      <w:r>
        <w:t xml:space="preserve">Giá </w:t>
      </w:r>
      <w:r>
        <w:t xml:space="preserve">một </w:t>
      </w:r>
      <w:r>
        <w:t xml:space="preserve">barrel </w:t>
      </w:r>
      <w:r>
        <w:rPr>
          <w:i/>
        </w:rPr>
        <w:t xml:space="preserve">dầu </w:t>
      </w:r>
      <w:r>
        <w:t xml:space="preserve">mỏ. </w:t>
      </w:r>
      <w:r>
        <w:br/>
      </w:r>
      <w:r>
        <w:rPr>
          <w:b/>
        </w:rPr>
        <w:t xml:space="preserve">basalt </w:t>
      </w:r>
      <w:r>
        <w:rPr>
          <w:i/>
        </w:rPr>
        <w:t xml:space="preserve">cũng viết </w:t>
      </w:r>
      <w:r>
        <w:t xml:space="preserve">bazan. </w:t>
      </w:r>
      <w:r>
        <w:t xml:space="preserve">danh từ </w:t>
      </w:r>
      <w:r>
        <w:t xml:space="preserve">Đá </w:t>
      </w:r>
      <w:r>
        <w:t xml:space="preserve">màu </w:t>
      </w:r>
      <w:r>
        <w:t xml:space="preserve">đen </w:t>
      </w:r>
      <w:r>
        <w:t xml:space="preserve">hay </w:t>
      </w:r>
      <w:r>
        <w:t xml:space="preserve">xám </w:t>
      </w:r>
      <w:r>
        <w:t xml:space="preserve">sẫẵm, </w:t>
      </w:r>
      <w:r>
        <w:t xml:space="preserve">do </w:t>
      </w:r>
      <w:r>
        <w:t xml:space="preserve">chất </w:t>
      </w:r>
      <w:r>
        <w:t xml:space="preserve">nóng </w:t>
      </w:r>
      <w:r>
        <w:t xml:space="preserve">chảy </w:t>
      </w:r>
      <w:r>
        <w:t xml:space="preserve">phun </w:t>
      </w:r>
      <w:r>
        <w:t xml:space="preserve">trào </w:t>
      </w:r>
      <w:r>
        <w:t xml:space="preserve">từ </w:t>
      </w:r>
      <w:r>
        <w:t xml:space="preserve">lòng </w:t>
      </w:r>
      <w:r>
        <w:t xml:space="preserve">đất </w:t>
      </w:r>
      <w:r>
        <w:t xml:space="preserve">lên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tạo </w:t>
      </w:r>
      <w:r>
        <w:t xml:space="preserve">nên. </w:t>
      </w:r>
      <w:r>
        <w:br/>
      </w:r>
      <w:r>
        <w:rPr>
          <w:b/>
        </w:rPr>
        <w:t xml:space="preserve">base </w:t>
      </w:r>
      <w:r>
        <w:rPr>
          <w:i/>
        </w:rPr>
        <w:t xml:space="preserve">cũng viết </w:t>
      </w:r>
      <w:r>
        <w:t xml:space="preserve">bazơ. </w:t>
      </w:r>
      <w:r>
        <w:t xml:space="preserve">danh từ </w:t>
      </w:r>
      <w:r>
        <w:rPr>
          <w:i/>
        </w:rPr>
        <w:t xml:space="preserve">Hợp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một </w:t>
      </w:r>
      <w:r>
        <w:t xml:space="preserve">acid </w:t>
      </w:r>
      <w:r>
        <w:t xml:space="preserve">làm </w:t>
      </w:r>
      <w:r>
        <w:t xml:space="preserve">sinh </w:t>
      </w:r>
      <w:r>
        <w:t xml:space="preserve">ra </w:t>
      </w:r>
      <w:r>
        <w:t xml:space="preserve">một </w:t>
      </w:r>
      <w:r>
        <w:t xml:space="preserve">chất </w:t>
      </w:r>
      <w:r>
        <w:t xml:space="preserve">muối. </w:t>
      </w:r>
      <w:r>
        <w:br/>
      </w:r>
      <w:r>
        <w:rPr>
          <w:b/>
        </w:rPr>
        <w:t xml:space="preserve">bát,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có </w:t>
      </w:r>
      <w:r>
        <w:t xml:space="preserve">dạng </w:t>
      </w:r>
      <w:r>
        <w:t xml:space="preserve">bán </w:t>
      </w:r>
      <w:r>
        <w:t xml:space="preserve">cầu </w:t>
      </w:r>
      <w:r>
        <w:t xml:space="preserve">để </w:t>
      </w:r>
      <w:r>
        <w:t xml:space="preserve">đựng </w:t>
      </w:r>
      <w:r>
        <w:t xml:space="preserve">cơm, </w:t>
      </w:r>
      <w:r>
        <w:t xml:space="preserve">canh, </w:t>
      </w:r>
      <w:r>
        <w:t xml:space="preserve">nước </w:t>
      </w:r>
      <w:r>
        <w:t xml:space="preserve">uống. </w:t>
      </w:r>
      <w:r>
        <w:t xml:space="preserve">Bát </w:t>
      </w:r>
      <w:r>
        <w:t xml:space="preserve">sứ. </w:t>
      </w:r>
      <w:r>
        <w:t xml:space="preserve">Bát </w:t>
      </w:r>
      <w:r>
        <w:t xml:space="preserve">sắt </w:t>
      </w:r>
      <w:r>
        <w:t xml:space="preserve">tráng </w:t>
      </w:r>
      <w:r>
        <w:t xml:space="preserve">men. </w:t>
      </w:r>
      <w:r>
        <w:t xml:space="preserve">Màu </w:t>
      </w:r>
      <w:r>
        <w:t xml:space="preserve">da </w:t>
      </w:r>
      <w:r>
        <w:t xml:space="preserve">bát </w:t>
      </w:r>
      <w:r>
        <w:t xml:space="preserve">(xanh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men </w:t>
      </w:r>
      <w:r>
        <w:rPr>
          <w:i/>
        </w:rPr>
        <w:t xml:space="preserve">bát </w:t>
      </w:r>
      <w:r>
        <w:t xml:space="preserve">sứ). </w:t>
      </w:r>
      <w:r>
        <w:t xml:space="preserve">Nhà </w:t>
      </w:r>
      <w:r>
        <w:t xml:space="preserve">sạch </w:t>
      </w:r>
      <w:r>
        <w:t xml:space="preserve">thì </w:t>
      </w:r>
      <w:r>
        <w:t xml:space="preserve">mát, </w:t>
      </w:r>
      <w:r>
        <w:rPr>
          <w:i/>
        </w:rPr>
        <w:t xml:space="preserve">bát </w:t>
      </w:r>
      <w:r>
        <w:t xml:space="preserve">sạch </w:t>
      </w:r>
      <w:r>
        <w:rPr>
          <w:i/>
        </w:rPr>
        <w:t xml:space="preserve">thì </w:t>
      </w:r>
      <w:r>
        <w:t xml:space="preserve">ngon </w:t>
      </w:r>
      <w:r>
        <w:t xml:space="preserve">(tục ngữ).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dung </w:t>
      </w:r>
      <w:r>
        <w:t xml:space="preserve">tích, </w:t>
      </w:r>
      <w:r>
        <w:t xml:space="preserve">bằng </w:t>
      </w:r>
      <w:r>
        <w:t xml:space="preserve">lượng </w:t>
      </w:r>
      <w:r>
        <w:t xml:space="preserve">đựng </w:t>
      </w:r>
      <w:r>
        <w:t xml:space="preserve">của </w:t>
      </w:r>
      <w:r>
        <w:t xml:space="preserve">một </w:t>
      </w:r>
      <w:r>
        <w:t xml:space="preserve">bát </w:t>
      </w:r>
      <w:r>
        <w:t xml:space="preserve">to, </w:t>
      </w:r>
      <w:r>
        <w:t xml:space="preserve">khoảng </w:t>
      </w:r>
      <w:r>
        <w:rPr>
          <w:i/>
        </w:rPr>
        <w:t xml:space="preserve">nửa </w:t>
      </w:r>
      <w:r>
        <w:t xml:space="preserve">lít. </w:t>
      </w:r>
      <w:r>
        <w:rPr>
          <w:b/>
        </w:rPr>
        <w:t xml:space="preserve">3 </w:t>
      </w:r>
      <w:r>
        <w:t xml:space="preserve">Số </w:t>
      </w:r>
      <w:r>
        <w:t xml:space="preserve">tiền </w:t>
      </w:r>
      <w:r>
        <w:t xml:space="preserve">những </w:t>
      </w:r>
      <w:r>
        <w:t xml:space="preserve">người </w:t>
      </w:r>
      <w:r>
        <w:t xml:space="preserve">chơi </w:t>
      </w:r>
      <w:r>
        <w:t xml:space="preserve">họ </w:t>
      </w:r>
      <w:r>
        <w:t xml:space="preserve">góp </w:t>
      </w:r>
      <w:r>
        <w:t xml:space="preserve">lại </w:t>
      </w:r>
      <w:r>
        <w:t xml:space="preserve">trong </w:t>
      </w:r>
      <w:r>
        <w:t xml:space="preserve">mỗi </w:t>
      </w:r>
      <w:r>
        <w:t xml:space="preserve">lượt </w:t>
      </w:r>
      <w:r>
        <w:t xml:space="preserve">góp. </w:t>
      </w:r>
      <w:r>
        <w:t xml:space="preserve">Một </w:t>
      </w:r>
      <w:r>
        <w:t xml:space="preserve">bát </w:t>
      </w:r>
      <w:r>
        <w:t xml:space="preserve">họ. </w:t>
      </w:r>
      <w:r>
        <w:br/>
      </w:r>
      <w:r>
        <w:rPr>
          <w:b/>
        </w:rPr>
        <w:t xml:space="preserve">bát,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rất </w:t>
      </w:r>
      <w:r>
        <w:t xml:space="preserve">hạn </w:t>
      </w:r>
      <w:r>
        <w:t xml:space="preserve">chế). </w:t>
      </w:r>
      <w:r>
        <w:t xml:space="preserve">Tám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thành </w:t>
      </w:r>
      <w:r>
        <w:t xml:space="preserve">phần). </w:t>
      </w:r>
      <w:r>
        <w:t xml:space="preserve">(Tho) </w:t>
      </w:r>
      <w:r>
        <w:t xml:space="preserve">lục </w:t>
      </w:r>
      <w:r>
        <w:rPr>
          <w:i/>
        </w:rPr>
        <w:t xml:space="preserve">bát*. </w:t>
      </w:r>
      <w:r>
        <w:rPr>
          <w:b/>
        </w:rPr>
        <w:t xml:space="preserve">2 </w:t>
      </w:r>
      <w:r>
        <w:t xml:space="preserve">Bát </w:t>
      </w:r>
      <w:r>
        <w:rPr>
          <w:i/>
        </w:rPr>
        <w:t xml:space="preserve">phẩm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bát, </w:t>
      </w:r>
      <w:r>
        <w:rPr>
          <w:i/>
        </w:rPr>
        <w:t xml:space="preserve">động từ </w:t>
      </w:r>
      <w:r>
        <w:t xml:space="preserve">Lái </w:t>
      </w:r>
      <w:r>
        <w:t xml:space="preserve">thuyền </w:t>
      </w:r>
      <w:r>
        <w:t xml:space="preserve">sang </w:t>
      </w:r>
      <w:r>
        <w:t xml:space="preserve">phải </w:t>
      </w:r>
      <w:r>
        <w:t xml:space="preserve">bằng </w:t>
      </w:r>
      <w:r>
        <w:t xml:space="preserve">mái </w:t>
      </w:r>
      <w:r>
        <w:t xml:space="preserve">chèo </w:t>
      </w:r>
      <w:r>
        <w:t xml:space="preserve">hoặc </w:t>
      </w:r>
      <w:r>
        <w:t xml:space="preserve">bánh </w:t>
      </w:r>
      <w:r>
        <w:t xml:space="preserve">lái; </w:t>
      </w:r>
      <w:r>
        <w:t xml:space="preserve">trái </w:t>
      </w:r>
      <w:r>
        <w:t xml:space="preserve">với </w:t>
      </w:r>
      <w:r>
        <w:t xml:space="preserve">cạy. </w:t>
      </w:r>
      <w:r>
        <w:t xml:space="preserve">Bát </w:t>
      </w:r>
      <w:r>
        <w:rPr>
          <w:i/>
        </w:rPr>
        <w:t xml:space="preserve">cho </w:t>
      </w:r>
      <w:r>
        <w:t xml:space="preserve">mũi </w:t>
      </w:r>
      <w:r>
        <w:t xml:space="preserve">thuyền </w:t>
      </w:r>
      <w:r>
        <w:rPr>
          <w:i/>
        </w:rPr>
        <w:t xml:space="preserve">qua </w:t>
      </w:r>
      <w:r>
        <w:rPr>
          <w:i/>
        </w:rPr>
        <w:t xml:space="preserve">bên </w:t>
      </w:r>
      <w:r>
        <w:t xml:space="preserve">phải. </w:t>
      </w:r>
      <w:r>
        <w:rPr>
          <w:i/>
        </w:rPr>
        <w:t xml:space="preserve">Bát </w:t>
      </w:r>
      <w:r>
        <w:rPr>
          <w:i/>
        </w:rPr>
        <w:t xml:space="preserve">mạnh </w:t>
      </w:r>
      <w:r>
        <w:t xml:space="preserve">mái </w:t>
      </w:r>
      <w:r>
        <w:t xml:space="preserve">bát </w:t>
      </w:r>
      <w:r>
        <w:t xml:space="preserve">âm </w:t>
      </w:r>
      <w:r>
        <w:t xml:space="preserve">danh từ </w:t>
      </w:r>
      <w:r>
        <w:t xml:space="preserve">Tám </w:t>
      </w:r>
      <w:r>
        <w:t xml:space="preserve">thứ </w:t>
      </w:r>
      <w:r>
        <w:t xml:space="preserve">âm </w:t>
      </w:r>
      <w:r>
        <w:t xml:space="preserve">sắc </w:t>
      </w:r>
      <w:r>
        <w:t xml:space="preserve">do </w:t>
      </w:r>
      <w:r>
        <w:t xml:space="preserve">tám </w:t>
      </w:r>
      <w:r>
        <w:t xml:space="preserve">loại </w:t>
      </w:r>
      <w:r>
        <w:t xml:space="preserve">nhạc </w:t>
      </w:r>
      <w:r>
        <w:t xml:space="preserve">khí </w:t>
      </w:r>
      <w:r>
        <w:t xml:space="preserve">tạo </w:t>
      </w:r>
      <w:r>
        <w:t xml:space="preserve">nên, </w:t>
      </w:r>
      <w:r>
        <w:t xml:space="preserve">dùng </w:t>
      </w:r>
      <w:r>
        <w:t xml:space="preserve">trong </w:t>
      </w:r>
      <w:r>
        <w:t xml:space="preserve">âm </w:t>
      </w:r>
      <w:r>
        <w:t xml:space="preserve">nhạc </w:t>
      </w:r>
      <w:r>
        <w:t xml:space="preserve">cổ </w:t>
      </w:r>
      <w:r>
        <w:t xml:space="preserve">truyền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châu </w:t>
      </w:r>
      <w:r>
        <w:rPr>
          <w:i/>
        </w:rPr>
        <w:t xml:space="preserve">danh từ </w:t>
      </w:r>
      <w:r>
        <w:t xml:space="preserve">Bát </w:t>
      </w:r>
      <w:r>
        <w:t xml:space="preserve">to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chậu, </w:t>
      </w:r>
      <w:r>
        <w:t xml:space="preserve">đề </w:t>
      </w:r>
      <w:r>
        <w:t xml:space="preserve">đựng </w:t>
      </w:r>
      <w:r>
        <w:t xml:space="preserve">canh.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chiết </w:t>
      </w:r>
      <w:r>
        <w:rPr>
          <w:b/>
        </w:rPr>
        <w:t xml:space="preserve">yêu </w:t>
      </w:r>
      <w:r>
        <w:rPr>
          <w:i/>
        </w:rPr>
        <w:t xml:space="preserve">danh từ </w:t>
      </w:r>
      <w:r>
        <w:t xml:space="preserve">Bát </w:t>
      </w:r>
      <w:r>
        <w:t xml:space="preserve">to, </w:t>
      </w:r>
      <w:r>
        <w:t xml:space="preserve">loe </w:t>
      </w:r>
      <w:r>
        <w:t xml:space="preserve">miệng, </w:t>
      </w:r>
      <w:r>
        <w:t xml:space="preserve">thắt </w:t>
      </w:r>
      <w:r>
        <w:t xml:space="preserve">nhỏ </w:t>
      </w:r>
      <w:r>
        <w:t xml:space="preserve">ở </w:t>
      </w:r>
      <w:r>
        <w:t xml:space="preserve">giữa.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chữ </w:t>
      </w:r>
      <w:r>
        <w:rPr>
          <w:i/>
        </w:rPr>
        <w:t xml:space="preserve">danh từ </w:t>
      </w:r>
      <w:r>
        <w:t xml:space="preserve">Cột </w:t>
      </w:r>
      <w:r>
        <w:t xml:space="preserve">chữ </w:t>
      </w:r>
      <w:r>
        <w:t xml:space="preserve">sắp </w:t>
      </w:r>
      <w:r>
        <w:t xml:space="preserve">để </w:t>
      </w:r>
      <w:r>
        <w:t xml:space="preserve">in </w:t>
      </w:r>
      <w:r>
        <w:t xml:space="preserve">có </w:t>
      </w:r>
      <w:r>
        <w:t xml:space="preserve">số </w:t>
      </w:r>
      <w:r>
        <w:t xml:space="preserve">dòng </w:t>
      </w:r>
      <w:r>
        <w:t xml:space="preserve">không </w:t>
      </w:r>
      <w:r>
        <w:t xml:space="preserve">cố </w:t>
      </w:r>
      <w:r>
        <w:t xml:space="preserve">định </w:t>
      </w:r>
      <w:r>
        <w:rPr>
          <w:i/>
        </w:rPr>
        <w:t xml:space="preserve">(chưa </w:t>
      </w:r>
      <w:r>
        <w:t xml:space="preserve">theo </w:t>
      </w:r>
      <w:r>
        <w:t xml:space="preserve">đúng </w:t>
      </w:r>
      <w:r>
        <w:t xml:space="preserve">khuôn </w:t>
      </w:r>
      <w:r>
        <w:t xml:space="preserve">khổ </w:t>
      </w:r>
      <w:r>
        <w:t xml:space="preserve">quy </w:t>
      </w:r>
      <w:r>
        <w:t xml:space="preserve">định).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cổ </w:t>
      </w:r>
      <w:r>
        <w:rPr>
          <w:i/>
        </w:rPr>
        <w:t xml:space="preserve">tính từ </w:t>
      </w:r>
      <w:r>
        <w:t xml:space="preserve">Có </w:t>
      </w:r>
      <w:r>
        <w:t xml:space="preserve">tám </w:t>
      </w:r>
      <w:r>
        <w:t xml:space="preserve">vế </w:t>
      </w:r>
      <w:r>
        <w:t xml:space="preserve">đối </w:t>
      </w:r>
      <w:r>
        <w:t xml:space="preserve">nhau </w:t>
      </w:r>
      <w:r>
        <w:t xml:space="preserve">từng </w:t>
      </w:r>
      <w:r>
        <w:t xml:space="preserve">đôi </w:t>
      </w:r>
      <w:r>
        <w:t xml:space="preserve">một, </w:t>
      </w:r>
      <w:r>
        <w:t xml:space="preserve">chuộng </w:t>
      </w:r>
      <w:r>
        <w:t xml:space="preserve">sự </w:t>
      </w:r>
      <w:r>
        <w:t xml:space="preserve">cân </w:t>
      </w:r>
      <w:r>
        <w:t xml:space="preserve">đối </w:t>
      </w:r>
      <w:r>
        <w:t xml:space="preserve">về </w:t>
      </w:r>
      <w:r>
        <w:t xml:space="preserve">hình </w:t>
      </w:r>
      <w:r>
        <w:t xml:space="preserve">thức, </w:t>
      </w:r>
      <w:r>
        <w:t xml:space="preserve">không </w:t>
      </w:r>
      <w:r>
        <w:t xml:space="preserve">chuộng </w:t>
      </w:r>
      <w:r>
        <w:t xml:space="preserve">nội </w:t>
      </w:r>
      <w:r>
        <w:t xml:space="preserve">dung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thể </w:t>
      </w:r>
      <w:r>
        <w:t xml:space="preserve">văn </w:t>
      </w:r>
      <w:r>
        <w:t xml:space="preserve">biển </w:t>
      </w:r>
      <w:r>
        <w:t xml:space="preserve">ngẫu </w:t>
      </w:r>
      <w:r>
        <w:t xml:space="preserve">dùng </w:t>
      </w:r>
      <w:r>
        <w:t xml:space="preserve">trong </w:t>
      </w:r>
      <w:r>
        <w:t xml:space="preserve">thi </w:t>
      </w:r>
      <w:r>
        <w:t xml:space="preserve">cử </w:t>
      </w:r>
      <w:r>
        <w:t xml:space="preserve">thời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cú </w:t>
      </w:r>
      <w:r>
        <w:rPr>
          <w:i/>
        </w:rPr>
        <w:t xml:space="preserve">tính từ </w:t>
      </w:r>
      <w:r>
        <w:t xml:space="preserve">Gồm </w:t>
      </w:r>
      <w:r>
        <w:t xml:space="preserve">mỗi </w:t>
      </w:r>
      <w:r>
        <w:t xml:space="preserve">bài </w:t>
      </w:r>
      <w:r>
        <w:t xml:space="preserve">tám </w:t>
      </w:r>
      <w:r>
        <w:t xml:space="preserve">câu, </w:t>
      </w:r>
      <w:r>
        <w:t xml:space="preserve">mỗi </w:t>
      </w:r>
      <w:r>
        <w:t xml:space="preserve">câu| </w:t>
      </w:r>
      <w:r>
        <w:t xml:space="preserve">có </w:t>
      </w:r>
      <w:r>
        <w:t xml:space="preserve">bảy </w:t>
      </w:r>
      <w:r>
        <w:t xml:space="preserve">hoặc </w:t>
      </w:r>
      <w:r>
        <w:t xml:space="preserve">năm </w:t>
      </w:r>
      <w:r>
        <w:t xml:space="preserve">âm </w:t>
      </w:r>
      <w:r>
        <w:t xml:space="preserve">tiết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thế </w:t>
      </w:r>
      <w:r>
        <w:t xml:space="preserve">thơ </w:t>
      </w:r>
      <w:r>
        <w:t xml:space="preserve">theo </w:t>
      </w:r>
      <w:r>
        <w:t xml:space="preserve">luật </w:t>
      </w:r>
      <w:r>
        <w:t xml:space="preserve">thơ </w:t>
      </w:r>
      <w:r>
        <w:t xml:space="preserve">Đường).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Đa </w:t>
      </w:r>
      <w:r>
        <w:t xml:space="preserve">diện </w:t>
      </w:r>
      <w:r>
        <w:t xml:space="preserve">có </w:t>
      </w:r>
      <w:r>
        <w:t xml:space="preserve">tám </w:t>
      </w:r>
      <w:r>
        <w:t xml:space="preserve">mặt.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Bát </w:t>
      </w:r>
      <w:r>
        <w:t xml:space="preserve">nông </w:t>
      </w:r>
      <w:r>
        <w:t xml:space="preserve">lòng, </w:t>
      </w:r>
      <w:r>
        <w:t xml:space="preserve">làm </w:t>
      </w:r>
      <w:r>
        <w:t xml:space="preserve">bằng </w:t>
      </w:r>
      <w:r>
        <w:t xml:space="preserve">đất </w:t>
      </w:r>
      <w:r>
        <w:t xml:space="preserve">nung </w:t>
      </w:r>
      <w:r>
        <w:t xml:space="preserve">thô </w:t>
      </w:r>
      <w:r>
        <w:t xml:space="preserve">có </w:t>
      </w:r>
      <w:r>
        <w:t xml:space="preserve">tráng </w:t>
      </w:r>
      <w:r>
        <w:t xml:space="preserve">men.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Đa </w:t>
      </w:r>
      <w:r>
        <w:t xml:space="preserve">giác </w:t>
      </w:r>
      <w:r>
        <w:t xml:space="preserve">có </w:t>
      </w:r>
      <w:r>
        <w:t xml:space="preserve">tám </w:t>
      </w:r>
      <w:r>
        <w:t xml:space="preserve">cạnh. </w:t>
      </w:r>
      <w:r>
        <w:t xml:space="preserve">Hình </w:t>
      </w:r>
      <w:r>
        <w:rPr>
          <w:i/>
        </w:rPr>
        <w:t xml:space="preserve">bát </w:t>
      </w:r>
      <w:r>
        <w:rPr>
          <w:i/>
        </w:rPr>
        <w:t xml:space="preserve">giác. </w:t>
      </w:r>
      <w:r>
        <w:t xml:space="preserve">Lâu </w:t>
      </w:r>
      <w:r>
        <w:rPr>
          <w:i/>
        </w:rPr>
        <w:t xml:space="preserve">bát </w:t>
      </w:r>
      <w:r>
        <w:t xml:space="preserve">giác.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Bát </w:t>
      </w:r>
      <w:r>
        <w:t xml:space="preserve">dùng </w:t>
      </w:r>
      <w:r>
        <w:t xml:space="preserve">để </w:t>
      </w:r>
      <w:r>
        <w:t xml:space="preserve">cắm </w:t>
      </w:r>
      <w:r>
        <w:t xml:space="preserve">hương </w:t>
      </w:r>
      <w:r>
        <w:t xml:space="preserve">ở </w:t>
      </w:r>
      <w:r>
        <w:t xml:space="preserve">bàn </w:t>
      </w:r>
      <w:r>
        <w:t xml:space="preserve">thờ.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kétx. </w:t>
      </w:r>
      <w:r>
        <w:rPr>
          <w:b/>
        </w:rPr>
        <w:t xml:space="preserve">batket.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Bát </w:t>
      </w:r>
      <w:r>
        <w:t xml:space="preserve">sứ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vẽ </w:t>
      </w:r>
      <w:r>
        <w:t xml:space="preserve">hình </w:t>
      </w:r>
      <w:r>
        <w:t xml:space="preserve">trang </w:t>
      </w:r>
      <w:r>
        <w:t xml:space="preserve">trí, </w:t>
      </w:r>
      <w:r>
        <w:t xml:space="preserve">thường </w:t>
      </w:r>
      <w:r>
        <w:t xml:space="preserve">làm </w:t>
      </w:r>
      <w:r>
        <w:t xml:space="preserve">theo </w:t>
      </w:r>
      <w:r>
        <w:t xml:space="preserve">một </w:t>
      </w:r>
      <w:r>
        <w:t xml:space="preserve">kiểu </w:t>
      </w:r>
      <w:r>
        <w:t xml:space="preserve">nhất </w:t>
      </w:r>
      <w:r>
        <w:t xml:space="preserve">bát </w:t>
      </w:r>
      <w:r>
        <w:t xml:space="preserve">ngát </w:t>
      </w:r>
      <w:r>
        <w:t xml:space="preserve">tính từ </w:t>
      </w:r>
      <w:r>
        <w:t xml:space="preserve">Rộng </w:t>
      </w:r>
      <w:r>
        <w:t xml:space="preserve">lớn </w:t>
      </w:r>
      <w:r>
        <w:t xml:space="preserve">đến </w:t>
      </w:r>
      <w:r>
        <w:t xml:space="preserve">mức </w:t>
      </w:r>
      <w:r>
        <w:t xml:space="preserve">tầm </w:t>
      </w:r>
      <w:r>
        <w:t xml:space="preserve">mắt </w:t>
      </w:r>
      <w:r>
        <w:t xml:space="preserve">không </w:t>
      </w:r>
      <w:r>
        <w:t xml:space="preserve">sao </w:t>
      </w:r>
      <w:r>
        <w:t xml:space="preserve">bao </w:t>
      </w:r>
      <w:r>
        <w:t xml:space="preserve">quát </w:t>
      </w:r>
      <w:r>
        <w:t xml:space="preserve">hết </w:t>
      </w:r>
      <w:r>
        <w:t xml:space="preserve">được. </w:t>
      </w:r>
      <w:r>
        <w:t xml:space="preserve">Cánh </w:t>
      </w:r>
      <w:r>
        <w:t xml:space="preserve">đồng </w:t>
      </w:r>
      <w:r>
        <w:t xml:space="preserve">bát </w:t>
      </w:r>
      <w:r>
        <w:rPr>
          <w:i/>
        </w:rPr>
        <w:t xml:space="preserve">ngát. </w:t>
      </w:r>
      <w:r>
        <w:rPr>
          <w:i/>
        </w:rPr>
        <w:t xml:space="preserve">Bốn </w:t>
      </w:r>
      <w:r>
        <w:rPr>
          <w:i/>
        </w:rPr>
        <w:t xml:space="preserve">bề </w:t>
      </w:r>
      <w:r>
        <w:t xml:space="preserve">bát </w:t>
      </w:r>
      <w:r>
        <w:t xml:space="preserve">ngát.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nháo </w:t>
      </w:r>
      <w:r>
        <w:rPr>
          <w:i/>
        </w:rPr>
        <w:t xml:space="preserve">tính từ </w:t>
      </w:r>
      <w:r>
        <w:t xml:space="preserve">(khẩu ngữ). </w:t>
      </w:r>
      <w:r>
        <w:t xml:space="preserve">Hết </w:t>
      </w:r>
      <w:r>
        <w:t xml:space="preserve">sức </w:t>
      </w:r>
      <w:r>
        <w:t xml:space="preserve">lộn </w:t>
      </w:r>
      <w:r>
        <w:t xml:space="preserve">xộn, </w:t>
      </w:r>
      <w:r>
        <w:t xml:space="preserve">lung </w:t>
      </w:r>
      <w:r>
        <w:t xml:space="preserve">tung. </w:t>
      </w:r>
      <w:r>
        <w:rPr>
          <w:i/>
        </w:rPr>
        <w:t xml:space="preserve">Đô </w:t>
      </w:r>
      <w:r>
        <w:rPr>
          <w:i/>
        </w:rPr>
        <w:t xml:space="preserve">đạc </w:t>
      </w:r>
      <w:r>
        <w:rPr>
          <w:i/>
        </w:rPr>
        <w:t xml:space="preserve">để </w:t>
      </w:r>
      <w:r>
        <w:rPr>
          <w:i/>
        </w:rPr>
        <w:t xml:space="preserve">bát </w:t>
      </w:r>
      <w:r>
        <w:rPr>
          <w:i/>
        </w:rPr>
        <w:t xml:space="preserve">nháo. </w:t>
      </w:r>
      <w:r>
        <w:t xml:space="preserve">Nói </w:t>
      </w:r>
      <w:r>
        <w:rPr>
          <w:i/>
        </w:rPr>
        <w:t xml:space="preserve">bát </w:t>
      </w:r>
      <w:r>
        <w:rPr>
          <w:i/>
        </w:rPr>
        <w:t xml:space="preserve">nháo.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ô </w:t>
      </w:r>
      <w:r>
        <w:rPr>
          <w:b/>
        </w:rPr>
        <w:t xml:space="preserve">tô </w:t>
      </w:r>
      <w:r>
        <w:rPr>
          <w:i/>
        </w:rPr>
        <w:t xml:space="preserve">danh từ </w:t>
      </w:r>
      <w:r>
        <w:t xml:space="preserve">Bát </w:t>
      </w:r>
      <w:r>
        <w:t xml:space="preserve">to, </w:t>
      </w:r>
      <w:r>
        <w:t xml:space="preserve">sâu </w:t>
      </w:r>
      <w:r>
        <w:t xml:space="preserve">lòng.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Phẩm </w:t>
      </w:r>
      <w:r>
        <w:t xml:space="preserve">trật </w:t>
      </w:r>
      <w:r>
        <w:t xml:space="preserve">thứ </w:t>
      </w:r>
      <w:r>
        <w:t xml:space="preserve">tám </w:t>
      </w:r>
      <w:r>
        <w:t xml:space="preserve">trong </w:t>
      </w:r>
      <w:r>
        <w:t xml:space="preserve">thang </w:t>
      </w:r>
      <w:r>
        <w:t xml:space="preserve">cấp </w:t>
      </w:r>
      <w:r>
        <w:t xml:space="preserve">bậc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phố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nói </w:t>
      </w:r>
      <w:r>
        <w:t xml:space="preserve">đi </w:t>
      </w:r>
      <w:r>
        <w:rPr>
          <w:i/>
        </w:rPr>
        <w:t xml:space="preserve">bát </w:t>
      </w:r>
      <w:r>
        <w:t xml:space="preserve">phối. </w:t>
      </w:r>
      <w:r>
        <w:t xml:space="preserve">Đi </w:t>
      </w:r>
      <w:r>
        <w:t xml:space="preserve">rong </w:t>
      </w:r>
      <w:r>
        <w:t xml:space="preserve">chơi </w:t>
      </w:r>
      <w:r>
        <w:t xml:space="preserve">trên </w:t>
      </w:r>
      <w:r>
        <w:t xml:space="preserve">đường </w:t>
      </w:r>
      <w:r>
        <w:t xml:space="preserve">phố.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quái </w:t>
      </w:r>
      <w:r>
        <w:rPr>
          <w:i/>
        </w:rPr>
        <w:t xml:space="preserve">danh từ </w:t>
      </w:r>
      <w:r>
        <w:t xml:space="preserve">Tám </w:t>
      </w:r>
      <w:r>
        <w:t xml:space="preserve">quẻ </w:t>
      </w:r>
      <w:r>
        <w:t xml:space="preserve">(càn, </w:t>
      </w:r>
      <w:r>
        <w:t xml:space="preserve">đoài, </w:t>
      </w:r>
      <w:r>
        <w:t xml:space="preserve">li, </w:t>
      </w:r>
      <w:r>
        <w:t xml:space="preserve">chấn, </w:t>
      </w:r>
      <w:r>
        <w:t xml:space="preserve">tốn, </w:t>
      </w:r>
      <w:r>
        <w:t xml:space="preserve">khảm, </w:t>
      </w:r>
      <w:r>
        <w:t xml:space="preserve">cấn, </w:t>
      </w:r>
      <w:r>
        <w:t xml:space="preserve">khôn), </w:t>
      </w:r>
      <w:r>
        <w:t xml:space="preserve">thường </w:t>
      </w:r>
      <w:r>
        <w:t xml:space="preserve">xếp </w:t>
      </w:r>
      <w:r>
        <w:t xml:space="preserve">thành </w:t>
      </w:r>
      <w:r>
        <w:t xml:space="preserve">hình </w:t>
      </w:r>
      <w:r>
        <w:t xml:space="preserve">tám </w:t>
      </w:r>
      <w:r>
        <w:t xml:space="preserve">cạnh </w:t>
      </w:r>
      <w:r>
        <w:t xml:space="preserve">rắc </w:t>
      </w:r>
      <w:r>
        <w:t xml:space="preserve">rối, </w:t>
      </w:r>
      <w:r>
        <w:t xml:space="preserve">dùng </w:t>
      </w:r>
      <w:r>
        <w:t xml:space="preserve">làm </w:t>
      </w:r>
      <w:r>
        <w:t xml:space="preserve">phù </w:t>
      </w:r>
      <w:r>
        <w:t xml:space="preserve">phép </w:t>
      </w:r>
      <w:r>
        <w:t xml:space="preserve">hoặc </w:t>
      </w:r>
      <w:r>
        <w:t xml:space="preserve">để </w:t>
      </w:r>
      <w:r>
        <w:t xml:space="preserve">bói </w:t>
      </w:r>
      <w:r>
        <w:t xml:space="preserve">toán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Bùa </w:t>
      </w:r>
      <w:r>
        <w:rPr>
          <w:i/>
        </w:rPr>
        <w:t xml:space="preserve">bát </w:t>
      </w:r>
      <w:r>
        <w:rPr>
          <w:i/>
        </w:rPr>
        <w:t xml:space="preserve">quái. </w:t>
      </w:r>
      <w:r>
        <w:rPr>
          <w:i/>
        </w:rPr>
        <w:t xml:space="preserve">Trận </w:t>
      </w:r>
      <w:r>
        <w:rPr>
          <w:i/>
        </w:rPr>
        <w:t xml:space="preserve">đồ </w:t>
      </w:r>
      <w:r>
        <w:rPr>
          <w:i/>
        </w:rPr>
        <w:t xml:space="preserve">bát </w:t>
      </w:r>
      <w:r>
        <w:rPr>
          <w:i/>
        </w:rPr>
        <w:t xml:space="preserve">quái*.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Tám </w:t>
      </w:r>
      <w:r>
        <w:t xml:space="preserve">vị </w:t>
      </w:r>
      <w:r>
        <w:t xml:space="preserve">tiên, </w:t>
      </w:r>
      <w:r>
        <w:t xml:space="preserve">ngày </w:t>
      </w:r>
      <w:r>
        <w:t xml:space="preserve">trước </w:t>
      </w:r>
      <w:r>
        <w:t xml:space="preserve">thường </w:t>
      </w:r>
      <w:r>
        <w:t xml:space="preserve">được </w:t>
      </w:r>
      <w:r>
        <w:t xml:space="preserve">thêu, </w:t>
      </w:r>
      <w:r>
        <w:t xml:space="preserve">vẽ </w:t>
      </w:r>
      <w:r>
        <w:t xml:space="preserve">hoặc </w:t>
      </w:r>
      <w:r>
        <w:t xml:space="preserve">khắc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Màn </w:t>
      </w:r>
      <w:r>
        <w:t xml:space="preserve">bát </w:t>
      </w:r>
      <w:r>
        <w:t xml:space="preserve">tiên. </w:t>
      </w:r>
      <w:r>
        <w:br/>
      </w:r>
      <w:r>
        <w:rPr>
          <w:b/>
        </w:rPr>
        <w:t xml:space="preserve">bát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(ít dùng). </w:t>
      </w:r>
      <w:r>
        <w:t xml:space="preserve">Tám </w:t>
      </w:r>
      <w:r>
        <w:t xml:space="preserve">ngày </w:t>
      </w:r>
      <w:r>
        <w:t xml:space="preserve">tiết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năm </w:t>
      </w:r>
      <w:r>
        <w:t xml:space="preserve">về </w:t>
      </w:r>
      <w:r>
        <w:t xml:space="preserve">mặt </w:t>
      </w:r>
      <w:r>
        <w:t xml:space="preserve">diễn </w:t>
      </w:r>
      <w:r>
        <w:t xml:space="preserve">biến </w:t>
      </w:r>
      <w:r>
        <w:t xml:space="preserve">khí </w:t>
      </w:r>
      <w:r>
        <w:t xml:space="preserve">hậu: </w:t>
      </w:r>
      <w:r>
        <w:t xml:space="preserve">lập </w:t>
      </w:r>
      <w:r>
        <w:t xml:space="preserve">xuân, </w:t>
      </w:r>
      <w:r>
        <w:t xml:space="preserve">xuân </w:t>
      </w:r>
      <w:r>
        <w:t xml:space="preserve">phân, </w:t>
      </w:r>
      <w:r>
        <w:t xml:space="preserve">lập </w:t>
      </w:r>
      <w:r>
        <w:t xml:space="preserve">hạ, </w:t>
      </w:r>
      <w:r>
        <w:t xml:space="preserve">hạ </w:t>
      </w:r>
      <w:r>
        <w:rPr>
          <w:i/>
        </w:rPr>
        <w:t xml:space="preserve">chí, </w:t>
      </w:r>
      <w:r>
        <w:t xml:space="preserve">lập </w:t>
      </w:r>
      <w:r>
        <w:t xml:space="preserve">thu, </w:t>
      </w:r>
      <w:r>
        <w:t xml:space="preserve">thu </w:t>
      </w:r>
      <w:r>
        <w:t xml:space="preserve">phân, </w:t>
      </w:r>
      <w:r>
        <w:t xml:space="preserve">lập </w:t>
      </w:r>
      <w:r>
        <w:t xml:space="preserve">đông, </w:t>
      </w:r>
      <w:r>
        <w:t xml:space="preserve">đông </w:t>
      </w:r>
      <w:r>
        <w:t xml:space="preserve">chí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Tứ </w:t>
      </w:r>
      <w:r>
        <w:rPr>
          <w:i/>
        </w:rPr>
        <w:t xml:space="preserve">thời </w:t>
      </w:r>
      <w:r>
        <w:rPr>
          <w:i/>
        </w:rPr>
        <w:t xml:space="preserve">bát </w:t>
      </w:r>
      <w:r>
        <w:rPr>
          <w:i/>
        </w:rPr>
        <w:t xml:space="preserve">tiết*.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