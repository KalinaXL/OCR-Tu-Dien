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dẫu </w:t>
      </w:r>
      <w:r>
        <w:rPr>
          <w:b/>
        </w:rPr>
        <w:t xml:space="preserve">sao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phân </w:t>
      </w:r>
      <w:r>
        <w:t xml:space="preserve">câu). </w:t>
      </w:r>
      <w:r>
        <w:t xml:space="preserve">Dù </w:t>
      </w:r>
      <w:r>
        <w:t xml:space="preserve">sao, </w:t>
      </w:r>
      <w:r>
        <w:t xml:space="preserve">dù </w:t>
      </w:r>
      <w:r>
        <w:t xml:space="preserve">như </w:t>
      </w:r>
      <w:r>
        <w:t xml:space="preserve">thế </w:t>
      </w:r>
      <w:r>
        <w:t xml:space="preserve">nào. </w:t>
      </w:r>
      <w:r>
        <w:t xml:space="preserve">Dễu </w:t>
      </w:r>
      <w:r>
        <w:t xml:space="preserve">sao </w:t>
      </w:r>
      <w:r>
        <w:rPr>
          <w:i/>
        </w:rP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đi. </w:t>
      </w:r>
      <w:r>
        <w:br/>
      </w:r>
      <w:r>
        <w:rPr>
          <w:b/>
        </w:rPr>
        <w:t xml:space="preserve">dấu,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còn </w:t>
      </w:r>
      <w:r>
        <w:t xml:space="preserve">lưu </w:t>
      </w:r>
      <w:r>
        <w:t xml:space="preserve">lại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đã </w:t>
      </w:r>
      <w:r>
        <w:t xml:space="preserve">qua, </w:t>
      </w:r>
      <w:r>
        <w:t xml:space="preserve">qua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ra </w:t>
      </w:r>
      <w:r>
        <w:t xml:space="preserve">là </w:t>
      </w:r>
      <w:r>
        <w:t xml:space="preserve">có </w:t>
      </w:r>
      <w:r>
        <w:t xml:space="preserve">sự </w:t>
      </w:r>
      <w:r>
        <w:t xml:space="preserve">vật, </w:t>
      </w:r>
      <w:r>
        <w:t xml:space="preserve">sự </w:t>
      </w:r>
      <w:r>
        <w:t xml:space="preserve">việc </w:t>
      </w:r>
      <w:r>
        <w:t xml:space="preserve">ấy. </w:t>
      </w:r>
      <w:r>
        <w:t xml:space="preserve">Dấu </w:t>
      </w:r>
      <w:r>
        <w:t xml:space="preserve">chân </w:t>
      </w:r>
      <w:r>
        <w:rPr>
          <w:i/>
        </w:rPr>
        <w:t xml:space="preserve">trên </w:t>
      </w:r>
      <w:r>
        <w:rPr>
          <w:i/>
        </w:rPr>
        <w:t xml:space="preserve">bãi </w:t>
      </w:r>
      <w:r>
        <w:t xml:space="preserve">cát. </w:t>
      </w:r>
      <w:r>
        <w:rPr>
          <w:b/>
        </w:rPr>
        <w:t xml:space="preserve">2 </w:t>
      </w:r>
      <w:r>
        <w:t xml:space="preserve">Cái </w:t>
      </w:r>
      <w:r>
        <w:t xml:space="preserve">được </w:t>
      </w:r>
      <w:r>
        <w:t xml:space="preserve">định </w:t>
      </w:r>
      <w:r>
        <w:t xml:space="preserve">ra </w:t>
      </w:r>
      <w:r>
        <w:t xml:space="preserve">theo </w:t>
      </w:r>
      <w:r>
        <w:t xml:space="preserve">quy </w:t>
      </w:r>
      <w:r>
        <w:t xml:space="preserve">ƯưỚc </w:t>
      </w:r>
      <w:r>
        <w:t xml:space="preserve">(thường </w:t>
      </w:r>
      <w:r>
        <w:t xml:space="preserve">bằng </w:t>
      </w:r>
      <w:r>
        <w:t xml:space="preserve">kí </w:t>
      </w:r>
      <w:r>
        <w:t xml:space="preserve">hiệu) </w:t>
      </w:r>
      <w:r>
        <w:t xml:space="preserve">để </w:t>
      </w:r>
      <w:r>
        <w:t xml:space="preserve">ghi </w:t>
      </w:r>
      <w:r>
        <w:t xml:space="preserve">nhớ </w:t>
      </w:r>
      <w:r>
        <w:t xml:space="preserve">hoặc </w:t>
      </w:r>
      <w:r>
        <w:t xml:space="preserve">làm </w:t>
      </w:r>
      <w:r>
        <w:t xml:space="preserve">hiệu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gì. </w:t>
      </w:r>
      <w:r>
        <w:t xml:space="preserve">Ngắt </w:t>
      </w:r>
      <w:r>
        <w:t xml:space="preserve">câu </w:t>
      </w:r>
      <w:r>
        <w:rPr>
          <w:i/>
        </w:rPr>
        <w:t xml:space="preserve">bằng </w:t>
      </w:r>
      <w:r>
        <w:t xml:space="preserve">dấu </w:t>
      </w:r>
      <w:r>
        <w:t xml:space="preserve">chấm. </w:t>
      </w:r>
      <w:r>
        <w:t xml:space="preserve">Xe </w:t>
      </w:r>
      <w:r>
        <w:rPr>
          <w:i/>
        </w:rPr>
        <w:t xml:space="preserve">có </w:t>
      </w:r>
      <w:r>
        <w:rPr>
          <w:i/>
        </w:rPr>
        <w:t xml:space="preserve">dấu </w:t>
      </w:r>
      <w:r>
        <w:rPr>
          <w:i/>
        </w:rPr>
        <w:t xml:space="preserve">chữ </w:t>
      </w:r>
      <w:r>
        <w:t xml:space="preserve">thập </w:t>
      </w:r>
      <w:r>
        <w:rPr>
          <w:i/>
        </w:rPr>
        <w:t xml:space="preserve">đó. </w:t>
      </w:r>
      <w:r>
        <w:t xml:space="preserve">Đánh </w:t>
      </w:r>
      <w:r>
        <w:t xml:space="preserve">dấu*. </w:t>
      </w:r>
      <w:r>
        <w:rPr>
          <w:b/>
        </w:rPr>
        <w:t xml:space="preserve">3 </w:t>
      </w:r>
      <w:r>
        <w:t xml:space="preserve">Hình </w:t>
      </w:r>
      <w:r>
        <w:t xml:space="preserve">thường </w:t>
      </w:r>
      <w:r>
        <w:t xml:space="preserve">có </w:t>
      </w:r>
      <w:r>
        <w:t xml:space="preserve">chữ, </w:t>
      </w:r>
      <w:r>
        <w:t xml:space="preserve">được </w:t>
      </w:r>
      <w:r>
        <w:t xml:space="preserve">in </w:t>
      </w:r>
      <w:r>
        <w:t xml:space="preserve">trên </w:t>
      </w:r>
      <w:r>
        <w:t xml:space="preserve">giấy </w:t>
      </w:r>
      <w:r>
        <w:t xml:space="preserve">tờ, </w:t>
      </w:r>
      <w:r>
        <w:t xml:space="preserve">v.v. </w:t>
      </w:r>
      <w:r>
        <w:t xml:space="preserve">để </w:t>
      </w:r>
      <w:r>
        <w:t xml:space="preserve">làm </w:t>
      </w:r>
      <w:r>
        <w:t xml:space="preserve">bằng, </w:t>
      </w:r>
      <w:r>
        <w:t xml:space="preserve">làm </w:t>
      </w:r>
      <w:r>
        <w:t xml:space="preserve">tin </w:t>
      </w:r>
      <w:r>
        <w:t xml:space="preserve">về </w:t>
      </w:r>
      <w:r>
        <w:t xml:space="preserve">một </w:t>
      </w:r>
      <w:r>
        <w:t xml:space="preserve">danh </w:t>
      </w:r>
      <w:r>
        <w:t xml:space="preserve">nghĩa </w:t>
      </w:r>
      <w:r>
        <w:t xml:space="preserve">nào </w:t>
      </w:r>
      <w:r>
        <w:t xml:space="preserve">đó. </w:t>
      </w:r>
      <w:r>
        <w:rPr>
          <w:i/>
        </w:rPr>
        <w:t xml:space="preserve">Đóng </w:t>
      </w:r>
      <w:r>
        <w:rPr>
          <w:i/>
        </w:rPr>
        <w:t xml:space="preserve">dấu </w:t>
      </w:r>
      <w:r>
        <w:rPr>
          <w:i/>
        </w:rPr>
        <w:t xml:space="preserve">bưu </w:t>
      </w:r>
      <w:r>
        <w:rPr>
          <w:i/>
        </w:rPr>
        <w:t xml:space="preserve">điện. </w:t>
      </w:r>
      <w:r>
        <w:t xml:space="preserve">Xin </w:t>
      </w:r>
      <w:r>
        <w:rPr>
          <w:i/>
        </w:rPr>
        <w:t xml:space="preserve">dấu </w:t>
      </w:r>
      <w:r>
        <w:t xml:space="preserve">nhận </w:t>
      </w:r>
      <w:r>
        <w:t xml:space="preserve">thực </w:t>
      </w:r>
      <w:r>
        <w:t xml:space="preserve">của </w:t>
      </w:r>
      <w:r>
        <w:rPr>
          <w:i/>
        </w:rPr>
        <w:t xml:space="preserve">cơ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dấu,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hạn </w:t>
      </w:r>
      <w:r>
        <w:t xml:space="preserve">chế,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yêu). </w:t>
      </w:r>
      <w:r>
        <w:t xml:space="preserve">Yêu. </w:t>
      </w:r>
      <w:r>
        <w:t xml:space="preserve">Con </w:t>
      </w:r>
      <w:r>
        <w:t xml:space="preserve">uua </w:t>
      </w:r>
      <w:r>
        <w:t xml:space="preserve">uua </w:t>
      </w:r>
      <w:r>
        <w:rPr>
          <w:i/>
        </w:rPr>
        <w:t xml:space="preserve">dấu, </w:t>
      </w:r>
      <w:r>
        <w:t xml:space="preserve">con </w:t>
      </w:r>
      <w:r>
        <w:t xml:space="preserve">chúa </w:t>
      </w:r>
      <w:r>
        <w:t xml:space="preserve">chúa </w:t>
      </w:r>
      <w:r>
        <w:t xml:space="preserve">yêu </w:t>
      </w:r>
      <w:r>
        <w:t xml:space="preserve">(tục ngữ).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ấn </w:t>
      </w:r>
      <w:r>
        <w:rPr>
          <w:i/>
        </w:rPr>
        <w:t xml:space="preserve">danh từ </w:t>
      </w:r>
      <w:r>
        <w:t xml:space="preserve">Dấu </w:t>
      </w:r>
      <w:r>
        <w:t xml:space="preserve">vết </w:t>
      </w:r>
      <w:r>
        <w:t xml:space="preserve">để </w:t>
      </w:r>
      <w:r>
        <w:t xml:space="preserve">lại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tác </w:t>
      </w:r>
      <w:r>
        <w:t xml:space="preserve">động </w:t>
      </w:r>
      <w:r>
        <w:t xml:space="preserve">về </w:t>
      </w:r>
      <w:r>
        <w:t xml:space="preserve">tư </w:t>
      </w:r>
      <w:r>
        <w:t xml:space="preserve">tưởng, </w:t>
      </w:r>
      <w:r>
        <w:t xml:space="preserve">tỉnh </w:t>
      </w:r>
      <w:r>
        <w:t xml:space="preserve">thần. </w:t>
      </w:r>
      <w:r>
        <w:t xml:space="preserve">Tác </w:t>
      </w:r>
      <w:r>
        <w:t xml:space="preserve">phẩm </w:t>
      </w:r>
      <w:r>
        <w:rPr>
          <w:i/>
        </w:rPr>
        <w:t xml:space="preserve">mang </w:t>
      </w:r>
      <w:r>
        <w:t xml:space="preserve">dấu </w:t>
      </w:r>
      <w:r>
        <w:rPr>
          <w:i/>
        </w:rPr>
        <w:t xml:space="preserve">ấn </w:t>
      </w:r>
      <w:r>
        <w:t xml:space="preserve">của </w:t>
      </w:r>
      <w:r>
        <w:t xml:space="preserve">thời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dấu </w:t>
      </w:r>
      <w:r>
        <w:t xml:space="preserve">đặt </w:t>
      </w:r>
      <w:r>
        <w:t xml:space="preserve">giữa </w:t>
      </w:r>
      <w:r>
        <w:t xml:space="preserve">các </w:t>
      </w:r>
      <w:r>
        <w:t xml:space="preserve">câu </w:t>
      </w:r>
      <w:r>
        <w:t xml:space="preserve">hoặc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câu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câu </w:t>
      </w:r>
      <w:r>
        <w:t xml:space="preserve">văn </w:t>
      </w:r>
      <w:r>
        <w:t xml:space="preserve">viết </w:t>
      </w:r>
      <w:r>
        <w:t xml:space="preserve">được </w:t>
      </w:r>
      <w:r>
        <w:t xml:space="preserve">rÕ </w:t>
      </w:r>
      <w:r>
        <w:t xml:space="preserve">ràng, </w:t>
      </w:r>
      <w:r>
        <w:t xml:space="preserve">mạch </w:t>
      </w:r>
      <w:r>
        <w:t xml:space="preserve">lạc.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hiệu </w:t>
      </w:r>
      <w:r>
        <w:t xml:space="preserve">cho </w:t>
      </w:r>
      <w:r>
        <w:t xml:space="preserve">biết </w:t>
      </w:r>
      <w:r>
        <w:t xml:space="preserve">điều </w:t>
      </w:r>
      <w:r>
        <w:rPr>
          <w:i/>
        </w:rPr>
        <w:t xml:space="preserve">gì. </w:t>
      </w:r>
      <w:r>
        <w:rPr>
          <w:i/>
        </w:rPr>
        <w:t xml:space="preserve">Dấu </w:t>
      </w:r>
      <w:r>
        <w:t xml:space="preserve">hiệu </w:t>
      </w:r>
      <w:r>
        <w:t xml:space="preserve">liên </w:t>
      </w:r>
      <w:r>
        <w:rPr>
          <w:i/>
        </w:rPr>
        <w:t xml:space="preserve">lạc. </w:t>
      </w:r>
      <w:r>
        <w:rPr>
          <w:i/>
        </w:rPr>
        <w:t xml:space="preserve">Giơ </w:t>
      </w:r>
      <w:r>
        <w:t xml:space="preserve">tay </w:t>
      </w:r>
      <w:r>
        <w:rPr>
          <w:i/>
        </w:rPr>
        <w:t xml:space="preserve">làm </w:t>
      </w:r>
      <w:r>
        <w:t xml:space="preserve">dấu </w:t>
      </w:r>
      <w:r>
        <w:t xml:space="preserve">hiệu. </w:t>
      </w:r>
      <w:r>
        <w:rPr>
          <w:b/>
        </w:rPr>
        <w:t xml:space="preserve">2 </w:t>
      </w:r>
      <w:r>
        <w:t xml:space="preserve">Hiện </w:t>
      </w:r>
      <w:r>
        <w:t xml:space="preserve">tượng </w:t>
      </w:r>
      <w:r>
        <w:t xml:space="preserve">tỏ </w:t>
      </w:r>
      <w:r>
        <w:t xml:space="preserve">rõ </w:t>
      </w:r>
      <w:r>
        <w:t xml:space="preserve">điều </w:t>
      </w:r>
      <w:r>
        <w:t xml:space="preserve">gì. </w:t>
      </w:r>
      <w:r>
        <w:rPr>
          <w:i/>
        </w:rPr>
        <w:t xml:space="preserve">Dấu </w:t>
      </w:r>
      <w:r>
        <w:t xml:space="preserve">hiệu </w:t>
      </w:r>
      <w:r>
        <w:rPr>
          <w:i/>
        </w:rPr>
        <w:t xml:space="preserve">khả </w:t>
      </w:r>
      <w:r>
        <w:t xml:space="preserve">nghỉ. </w:t>
      </w:r>
      <w:r>
        <w:rPr>
          <w:i/>
        </w:rPr>
        <w:t xml:space="preserve">Có </w:t>
      </w:r>
      <w:r>
        <w:rPr>
          <w:i/>
        </w:rPr>
        <w:t xml:space="preserve">dấu </w:t>
      </w:r>
      <w:r>
        <w:rPr>
          <w:i/>
        </w:rPr>
        <w:t xml:space="preserve">hiệu </w:t>
      </w:r>
      <w:r>
        <w:t xml:space="preserve">tiến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hỏi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xem </w:t>
      </w:r>
      <w:r>
        <w:rPr>
          <w:i/>
        </w:rPr>
        <w:t xml:space="preserve">chấm </w:t>
      </w:r>
      <w:r>
        <w:t xml:space="preserve">hỏi. </w:t>
      </w:r>
      <w:r>
        <w:rPr>
          <w:b/>
        </w:rPr>
        <w:t xml:space="preserve">2 </w:t>
      </w:r>
      <w:r>
        <w:t xml:space="preserve">(khẩu ngữ). </w:t>
      </w:r>
      <w:r>
        <w:t xml:space="preserve">Chỗ </w:t>
      </w:r>
      <w:r>
        <w:t xml:space="preserve">đáng </w:t>
      </w:r>
      <w:r>
        <w:t xml:space="preserve">nghỉ </w:t>
      </w:r>
      <w:r>
        <w:t xml:space="preserve">ngờ </w:t>
      </w:r>
      <w:r>
        <w:t xml:space="preserve">trong </w:t>
      </w:r>
      <w:r>
        <w:t xml:space="preserve">một </w:t>
      </w:r>
      <w:r>
        <w:t xml:space="preserve">vấn </w:t>
      </w:r>
      <w:r>
        <w:t xml:space="preserve">đề, </w:t>
      </w:r>
      <w:r>
        <w:t xml:space="preserve">một </w:t>
      </w:r>
      <w:r>
        <w:t xml:space="preserve">sự </w:t>
      </w:r>
      <w:r>
        <w:t xml:space="preserve">việc. </w:t>
      </w:r>
      <w:r>
        <w:t xml:space="preserve">Trong </w:t>
      </w:r>
      <w:r>
        <w:t xml:space="preserve">uiệc </w:t>
      </w:r>
      <w:r>
        <w:t xml:space="preserve">này, </w:t>
      </w:r>
      <w:r>
        <w:t xml:space="preserve">có </w:t>
      </w:r>
      <w:r>
        <w:t xml:space="preserve">thể </w:t>
      </w:r>
      <w:r>
        <w:rPr>
          <w:i/>
        </w:rPr>
        <w:t xml:space="preserve">đặt </w:t>
      </w:r>
      <w:r>
        <w:t xml:space="preserve">ra </w:t>
      </w:r>
      <w:r>
        <w:t xml:space="preserve">nhiều </w:t>
      </w:r>
      <w:r>
        <w:rPr>
          <w:i/>
        </w:rPr>
        <w:t xml:space="preserve">dấu </w:t>
      </w:r>
      <w:r>
        <w:t xml:space="preserve">hỏi. </w:t>
      </w:r>
      <w:r>
        <w:rPr>
          <w:b/>
        </w:rPr>
        <w:t xml:space="preserve">3 </w:t>
      </w:r>
      <w:r>
        <w:t xml:space="preserve">Dấu </w:t>
      </w:r>
      <w:r>
        <w:t xml:space="preserve">" </w:t>
      </w:r>
      <w:r>
        <w:t xml:space="preserve">? </w:t>
      </w:r>
      <w:r>
        <w:t xml:space="preserve">" </w:t>
      </w:r>
      <w:r>
        <w:t xml:space="preserve">dùng </w:t>
      </w:r>
      <w:r>
        <w:t xml:space="preserve">trong </w:t>
      </w:r>
      <w:r>
        <w:t xml:space="preserve">chữ </w:t>
      </w:r>
      <w:r>
        <w:t xml:space="preserve">viết </w:t>
      </w:r>
      <w:r>
        <w:t xml:space="preserve">để </w:t>
      </w:r>
      <w:r>
        <w:t xml:space="preserve">ghi </w:t>
      </w:r>
      <w:r>
        <w:t xml:space="preserve">thanh </w:t>
      </w:r>
      <w:r>
        <w:t xml:space="preserve">hỏi </w:t>
      </w:r>
      <w:r>
        <w:t xml:space="preserve">của </w:t>
      </w:r>
      <w:r>
        <w:t xml:space="preserve">tiếng </w:t>
      </w:r>
      <w:r>
        <w:t xml:space="preserve">Việt.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lặng </w:t>
      </w:r>
      <w:r>
        <w:rPr>
          <w:i/>
        </w:rPr>
        <w:t xml:space="preserve">danh từ </w:t>
      </w:r>
      <w:r>
        <w:t xml:space="preserve">Dấu </w:t>
      </w:r>
      <w:r>
        <w:t xml:space="preserve">nhạc </w:t>
      </w:r>
      <w:r>
        <w:t xml:space="preserve">hình </w:t>
      </w:r>
      <w:r>
        <w:t xml:space="preserve">gạch </w:t>
      </w:r>
      <w:r>
        <w:t xml:space="preserve">ngang </w:t>
      </w:r>
      <w:r>
        <w:t xml:space="preserve">đậm </w:t>
      </w:r>
      <w:r>
        <w:t xml:space="preserve">(-) </w:t>
      </w:r>
      <w:r>
        <w:t xml:space="preserve">chỉ </w:t>
      </w:r>
      <w:r>
        <w:t xml:space="preserve">sự </w:t>
      </w:r>
      <w:r>
        <w:t xml:space="preserve">yên </w:t>
      </w:r>
      <w:r>
        <w:t xml:space="preserve">lặng, </w:t>
      </w:r>
      <w:r>
        <w:t xml:space="preserve">có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các </w:t>
      </w:r>
      <w:r>
        <w:t xml:space="preserve">hình </w:t>
      </w:r>
      <w:r>
        <w:t xml:space="preserve">nốt </w:t>
      </w:r>
      <w:r>
        <w:t xml:space="preserve">nhạc.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luyến </w:t>
      </w:r>
      <w:r>
        <w:rPr>
          <w:i/>
        </w:rPr>
        <w:t xml:space="preserve">danh từ </w:t>
      </w:r>
      <w:r>
        <w:t xml:space="preserve">Dấu </w:t>
      </w:r>
      <w:r>
        <w:t xml:space="preserve">nhạc </w:t>
      </w:r>
      <w:r>
        <w:t xml:space="preserve">hình </w:t>
      </w:r>
      <w:r>
        <w:t xml:space="preserve">cung </w:t>
      </w:r>
      <w:r>
        <w:t xml:space="preserve">( </w:t>
      </w:r>
      <w:r>
        <w:t xml:space="preserve">_—_) </w:t>
      </w:r>
      <w:r>
        <w:t xml:space="preserve">nối </w:t>
      </w:r>
      <w:r>
        <w:t xml:space="preserve">hai </w:t>
      </w:r>
      <w:r>
        <w:t xml:space="preserve">hoặc </w:t>
      </w:r>
      <w:r>
        <w:t xml:space="preserve">nhiều </w:t>
      </w:r>
      <w:r>
        <w:t xml:space="preserve">nốt </w:t>
      </w:r>
      <w:r>
        <w:t xml:space="preserve">khác </w:t>
      </w:r>
      <w:r>
        <w:t xml:space="preserve">cao </w:t>
      </w:r>
      <w:r>
        <w:t xml:space="preserve">độ, </w:t>
      </w:r>
      <w:r>
        <w:t xml:space="preserve">chỉ </w:t>
      </w:r>
      <w:r>
        <w:t xml:space="preserve">sự </w:t>
      </w:r>
      <w:r>
        <w:t xml:space="preserve">tiếp </w:t>
      </w:r>
      <w:r>
        <w:t xml:space="preserve">nối, </w:t>
      </w:r>
      <w:r>
        <w:t xml:space="preserve">phải </w:t>
      </w:r>
      <w:r>
        <w:t xml:space="preserve">đàn </w:t>
      </w:r>
      <w:r>
        <w:t xml:space="preserve">liền </w:t>
      </w:r>
      <w:r>
        <w:t xml:space="preserve">tiếng, </w:t>
      </w:r>
      <w:r>
        <w:t xml:space="preserve">hát </w:t>
      </w:r>
      <w:r>
        <w:t xml:space="preserve">liền </w:t>
      </w:r>
      <w:r>
        <w:t xml:space="preserve">hơi.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lửng </w:t>
      </w:r>
      <w:r>
        <w:rPr>
          <w:i/>
        </w:rPr>
        <w:t xml:space="preserve">danh từ </w:t>
      </w:r>
      <w:r>
        <w:t xml:space="preserve">xem </w:t>
      </w:r>
      <w:r>
        <w:t xml:space="preserve">chấm </w:t>
      </w:r>
      <w:r>
        <w:t xml:space="preserve">lửng.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(khẩu ngữ). </w:t>
      </w:r>
      <w:r>
        <w:t xml:space="preserve">Dấu </w:t>
      </w:r>
      <w:r>
        <w:t xml:space="preserve">đóng </w:t>
      </w:r>
      <w:r>
        <w:t xml:space="preserve">trên </w:t>
      </w:r>
      <w:r>
        <w:rPr>
          <w:i/>
        </w:rPr>
        <w:t xml:space="preserve">giấy </w:t>
      </w:r>
      <w:r>
        <w:t xml:space="preserve">tờ </w:t>
      </w:r>
      <w:r>
        <w:t xml:space="preserve">để </w:t>
      </w:r>
      <w:r>
        <w:t xml:space="preserve">làm </w:t>
      </w:r>
      <w:r>
        <w:t xml:space="preserve">bằng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rPr>
          <w:i/>
        </w:rPr>
        <w:t xml:space="preserve">Dấu </w:t>
      </w:r>
      <w:r>
        <w:t xml:space="preserve">má </w:t>
      </w:r>
      <w:r>
        <w:rPr>
          <w:i/>
        </w:rPr>
        <w:t xml:space="preserve">lerm </w:t>
      </w:r>
      <w:r>
        <w:rPr>
          <w:i/>
        </w:rPr>
        <w:t xml:space="preserve">nhem, </w:t>
      </w:r>
      <w:r>
        <w:rPr>
          <w:i/>
        </w:rPr>
        <w:t xml:space="preserve">không </w:t>
      </w:r>
      <w:r>
        <w:rPr>
          <w:i/>
        </w:rPr>
        <w:t xml:space="preserve">rõ </w:t>
      </w:r>
      <w:r>
        <w:t xml:space="preserve">ràng.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mũ </w:t>
      </w:r>
      <w:r>
        <w:rPr>
          <w:i/>
        </w:rPr>
        <w:t xml:space="preserve">danh từ </w:t>
      </w:r>
      <w:r>
        <w:t xml:space="preserve">Dấu </w:t>
      </w:r>
      <w:r>
        <w:t xml:space="preserve">hình </w:t>
      </w:r>
      <w:r>
        <w:t xml:space="preserve">nón </w:t>
      </w:r>
      <w:r>
        <w:t xml:space="preserve">( </w:t>
      </w:r>
      <w:r>
        <w:rPr>
          <w:i/>
        </w:rPr>
        <w:t xml:space="preserve">^ </w:t>
      </w:r>
      <w:r>
        <w:t xml:space="preserve">) </w:t>
      </w:r>
      <w:r>
        <w:t xml:space="preserve">đặt </w:t>
      </w:r>
      <w:r>
        <w:t xml:space="preserve">trên </w:t>
      </w:r>
      <w:r>
        <w:t xml:space="preserve">một </w:t>
      </w:r>
      <w:r>
        <w:t xml:space="preserve">số </w:t>
      </w:r>
      <w:r>
        <w:t xml:space="preserve">chữ </w:t>
      </w:r>
      <w:r>
        <w:t xml:space="preserve">cái </w:t>
      </w:r>
      <w:r>
        <w:t xml:space="preserve">(Â, </w:t>
      </w:r>
      <w:r>
        <w:t xml:space="preserve">Ê, </w:t>
      </w:r>
      <w:r>
        <w:t xml:space="preserve">Ô).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nhắc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xuất </w:t>
      </w:r>
      <w:r>
        <w:t xml:space="preserve">hiện </w:t>
      </w:r>
      <w:r>
        <w:t xml:space="preserve">trên </w:t>
      </w:r>
      <w:r>
        <w:t xml:space="preserve">màn </w:t>
      </w:r>
      <w:r>
        <w:t xml:space="preserve">hình </w:t>
      </w:r>
      <w:r>
        <w:t xml:space="preserve">báo </w:t>
      </w:r>
      <w:r>
        <w:t xml:space="preserve">cho </w:t>
      </w:r>
      <w:r>
        <w:t xml:space="preserve">biết </w:t>
      </w:r>
      <w:r>
        <w:t xml:space="preserve">máy </w:t>
      </w:r>
      <w:r>
        <w:t xml:space="preserve">tính </w:t>
      </w:r>
      <w:r>
        <w:t xml:space="preserve">đang </w:t>
      </w:r>
      <w:r>
        <w:t xml:space="preserve">sẵn </w:t>
      </w:r>
      <w:r>
        <w:t xml:space="preserve">sàng </w:t>
      </w:r>
      <w:r>
        <w:t xml:space="preserve">nhận </w:t>
      </w:r>
      <w:r>
        <w:t xml:space="preserve">thông </w:t>
      </w:r>
      <w:r>
        <w:t xml:space="preserve">tin </w:t>
      </w:r>
      <w:r>
        <w:t xml:space="preserve">vào.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nối </w:t>
      </w:r>
      <w:r>
        <w:rPr>
          <w:i/>
        </w:rPr>
        <w:t xml:space="preserve">danh từ </w:t>
      </w:r>
      <w:r>
        <w:t xml:space="preserve">Dấu </w:t>
      </w:r>
      <w:r>
        <w:t xml:space="preserve">nhạc </w:t>
      </w:r>
      <w:r>
        <w:t xml:space="preserve">hình </w:t>
      </w:r>
      <w:r>
        <w:t xml:space="preserve">cung </w:t>
      </w:r>
      <w:r>
        <w:t xml:space="preserve">( </w:t>
      </w:r>
      <w:r>
        <w:t xml:space="preserve">_ </w:t>
      </w:r>
      <w:r>
        <w:rPr>
          <w:i/>
        </w:rPr>
        <w:t xml:space="preserve">) </w:t>
      </w:r>
      <w:r>
        <w:t xml:space="preserve">nối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nốt </w:t>
      </w:r>
      <w:r>
        <w:t xml:space="preserve">cùng </w:t>
      </w:r>
      <w:r>
        <w:t xml:space="preserve">cao </w:t>
      </w:r>
      <w:r>
        <w:t xml:space="preserve">độ, </w:t>
      </w:r>
      <w:r>
        <w:t xml:space="preserve">cùng </w:t>
      </w:r>
      <w:r>
        <w:t xml:space="preserve">tên, </w:t>
      </w:r>
      <w:r>
        <w:t xml:space="preserve">chỉ </w:t>
      </w:r>
      <w:r>
        <w:t xml:space="preserve">sự </w:t>
      </w:r>
      <w:r>
        <w:t xml:space="preserve">kéo </w:t>
      </w:r>
      <w:r>
        <w:t xml:space="preserve">dài </w:t>
      </w:r>
      <w:r>
        <w:t xml:space="preserve">trường </w:t>
      </w:r>
      <w:r>
        <w:t xml:space="preserve">độ </w:t>
      </w:r>
      <w:r>
        <w:t xml:space="preserve">của </w:t>
      </w:r>
      <w:r>
        <w:t xml:space="preserve">một </w:t>
      </w:r>
      <w:r>
        <w:t xml:space="preserve">âm.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(ít dùng). </w:t>
      </w:r>
      <w:r>
        <w:t xml:space="preserve">Cái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qua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biết </w:t>
      </w:r>
      <w:r>
        <w:t xml:space="preserve">được </w:t>
      </w:r>
      <w:r>
        <w:t xml:space="preserve">vẻ </w:t>
      </w:r>
      <w:r>
        <w:t xml:space="preserve">người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thuộc </w:t>
      </w:r>
      <w:r>
        <w:t xml:space="preserve">thời </w:t>
      </w:r>
      <w:r>
        <w:t xml:space="preserve">đã </w:t>
      </w:r>
      <w:r>
        <w:t xml:space="preserve">qua, </w:t>
      </w:r>
      <w:r>
        <w:t xml:space="preserve">thường </w:t>
      </w:r>
      <w:r>
        <w:t xml:space="preserve">là </w:t>
      </w:r>
      <w:r>
        <w:t xml:space="preserve">thời </w:t>
      </w:r>
      <w:r>
        <w:t xml:space="preserve">cổ </w:t>
      </w:r>
      <w:r>
        <w:t xml:space="preserve">xưa. </w:t>
      </w:r>
      <w:r>
        <w:t xml:space="preserve">Dấu </w:t>
      </w:r>
      <w:r>
        <w:t xml:space="preserve">tích </w:t>
      </w:r>
      <w:r>
        <w:rPr>
          <w:i/>
        </w:rPr>
        <w:t xml:space="preserve">của </w:t>
      </w:r>
      <w:r>
        <w:t xml:space="preserve">thời </w:t>
      </w:r>
      <w:r>
        <w:rPr>
          <w:i/>
        </w:rPr>
        <w:t xml:space="preserve">kì </w:t>
      </w:r>
      <w:r>
        <w:t xml:space="preserve">đồ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dấu </w:t>
      </w:r>
      <w:r>
        <w:rPr>
          <w:b/>
        </w:rPr>
        <w:t xml:space="preserve">vết </w:t>
      </w:r>
      <w:r>
        <w:rPr>
          <w:i/>
        </w:rPr>
        <w:t xml:space="preserve">danh từ </w:t>
      </w:r>
      <w:r>
        <w:t xml:space="preserve">Cái </w:t>
      </w:r>
      <w:r>
        <w:t xml:space="preserve">còn </w:t>
      </w:r>
      <w:r>
        <w:t xml:space="preserve">để </w:t>
      </w:r>
      <w:r>
        <w:t xml:space="preserve">lại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hiện </w:t>
      </w:r>
      <w:r>
        <w:t xml:space="preserve">tượng </w:t>
      </w:r>
      <w:r>
        <w:t xml:space="preserve">đã </w:t>
      </w:r>
      <w:r>
        <w:t xml:space="preserve">qua, </w:t>
      </w:r>
      <w:r>
        <w:t xml:space="preserve">dựa </w:t>
      </w:r>
      <w:r>
        <w:t xml:space="preserve">vào </w:t>
      </w:r>
      <w:r>
        <w:t xml:space="preserve">có </w:t>
      </w:r>
      <w:r>
        <w:t xml:space="preserve">.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về </w:t>
      </w:r>
      <w:r>
        <w:t xml:space="preserve">hiện </w:t>
      </w:r>
      <w:r>
        <w:t xml:space="preserve">tượng </w:t>
      </w:r>
      <w:r>
        <w:t xml:space="preserve">ấy. </w:t>
      </w:r>
      <w:r>
        <w:rPr>
          <w:i/>
        </w:rPr>
        <w:t xml:space="preserve">Dấu </w:t>
      </w:r>
      <w:r>
        <w:rPr>
          <w:i/>
        </w:rPr>
        <w:t xml:space="preserve">uết </w:t>
      </w:r>
      <w:r>
        <w:t xml:space="preserve">tàn </w:t>
      </w:r>
      <w:r>
        <w:rPr>
          <w:i/>
        </w:rPr>
        <w:t xml:space="preserve">phá </w:t>
      </w:r>
      <w:r>
        <w:rPr>
          <w:i/>
        </w:rPr>
        <w:t xml:space="preserve">của </w:t>
      </w:r>
      <w:r>
        <w:t xml:space="preserve">trận </w:t>
      </w:r>
      <w:r>
        <w:rPr>
          <w:i/>
        </w:rPr>
        <w:t xml:space="preserve">bão. </w:t>
      </w:r>
      <w:r>
        <w:br/>
      </w:r>
      <w:r>
        <w:rPr>
          <w:b/>
        </w:rPr>
        <w:t xml:space="preserve">dâu,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băng </w:t>
      </w:r>
      <w:r>
        <w:t xml:space="preserve">tre </w:t>
      </w:r>
      <w:r>
        <w:t xml:space="preserve">nứa </w:t>
      </w:r>
      <w:r>
        <w:t xml:space="preserve">đan </w:t>
      </w:r>
      <w:r>
        <w:t xml:space="preserve">dầy, </w:t>
      </w:r>
      <w:r>
        <w:t xml:space="preserve">lòng </w:t>
      </w:r>
      <w:r>
        <w:t xml:space="preserve">sâu, </w:t>
      </w:r>
      <w:r>
        <w:t xml:space="preserve">có </w:t>
      </w:r>
      <w:r>
        <w:t xml:space="preserve">hai </w:t>
      </w:r>
      <w:r>
        <w:t xml:space="preserve">quai </w:t>
      </w:r>
      <w:r>
        <w:t xml:space="preserve">để </w:t>
      </w:r>
      <w:r>
        <w:t xml:space="preserve">xỏ </w:t>
      </w:r>
      <w:r>
        <w:t xml:space="preserve">đòn </w:t>
      </w:r>
      <w:r>
        <w:t xml:space="preserve">gánh. </w:t>
      </w:r>
      <w:r>
        <w:rPr>
          <w:i/>
        </w:rPr>
        <w:t xml:space="preserve">Gánh </w:t>
      </w:r>
      <w:r>
        <w:t xml:space="preserve">đôi </w:t>
      </w:r>
      <w:r>
        <w:rPr>
          <w:i/>
        </w:rPr>
        <w:t xml:space="preserve">dậu </w:t>
      </w:r>
      <w:r>
        <w:t xml:space="preserve">thóc. </w:t>
      </w:r>
      <w:r>
        <w:br/>
      </w:r>
      <w:r>
        <w:rPr>
          <w:b/>
        </w:rPr>
        <w:t xml:space="preserve">dâu, </w:t>
      </w:r>
      <w:r>
        <w:rPr>
          <w:i/>
        </w:rPr>
        <w:t xml:space="preserve">danh từ </w:t>
      </w:r>
      <w:r>
        <w:t xml:space="preserve">Kí </w:t>
      </w:r>
      <w:r>
        <w:t xml:space="preserve">hiệu </w:t>
      </w:r>
      <w:r>
        <w:t xml:space="preserve">thứ </w:t>
      </w:r>
      <w:r>
        <w:t xml:space="preserve">mười </w:t>
      </w:r>
      <w:r>
        <w:t xml:space="preserve">(lấy </w:t>
      </w:r>
      <w:r>
        <w:t xml:space="preserve">gà </w:t>
      </w:r>
      <w:r>
        <w:t xml:space="preserve">làm </w:t>
      </w:r>
      <w:r>
        <w:t xml:space="preserve">tượng </w:t>
      </w:r>
      <w:r>
        <w:t xml:space="preserve">trung) </w:t>
      </w:r>
      <w:r>
        <w:t xml:space="preserve">trong </w:t>
      </w:r>
      <w:r>
        <w:t xml:space="preserve">mười </w:t>
      </w:r>
      <w:r>
        <w:t xml:space="preserve">hai </w:t>
      </w:r>
      <w:r>
        <w:t xml:space="preserve">chỉ, </w:t>
      </w:r>
      <w:r>
        <w:t xml:space="preserve">dùng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t xml:space="preserve">Giờ </w:t>
      </w:r>
      <w:r>
        <w:t xml:space="preserve">dậu </w:t>
      </w:r>
      <w:r>
        <w:t xml:space="preserve">(từ </w:t>
      </w:r>
      <w:r>
        <w:rPr>
          <w:b/>
        </w:rPr>
        <w:t xml:space="preserve">5 </w:t>
      </w:r>
      <w:r>
        <w:t xml:space="preserve">giờ </w:t>
      </w:r>
      <w:r>
        <w:t xml:space="preserve">chiều </w:t>
      </w:r>
      <w:r>
        <w:t xml:space="preserve">đến </w:t>
      </w:r>
      <w:r>
        <w:rPr>
          <w:b/>
        </w:rPr>
        <w:t xml:space="preserve">7 </w:t>
      </w:r>
      <w:r>
        <w:t xml:space="preserve">giờ </w:t>
      </w:r>
      <w:r>
        <w:t xml:space="preserve">tối). </w:t>
      </w:r>
      <w:r>
        <w:t xml:space="preserve">Năm </w:t>
      </w:r>
      <w:r>
        <w:t xml:space="preserve">Dậu </w:t>
      </w:r>
      <w:r>
        <w:rPr>
          <w:i/>
        </w:rPr>
        <w:t xml:space="preserve">(thí </w:t>
      </w:r>
      <w:r>
        <w:t xml:space="preserve">dụ, </w:t>
      </w:r>
      <w:r>
        <w:t xml:space="preserve">năm </w:t>
      </w:r>
      <w:r>
        <w:t xml:space="preserve">Tân </w:t>
      </w:r>
      <w:r>
        <w:t xml:space="preserve">Dậu, </w:t>
      </w:r>
      <w:r>
        <w:t xml:space="preserve">nói </w:t>
      </w:r>
      <w:r>
        <w:t xml:space="preserve">tắt). </w:t>
      </w:r>
      <w:r>
        <w:t xml:space="preserve">Tuổi </w:t>
      </w:r>
      <w:r>
        <w:rPr>
          <w:i/>
        </w:rPr>
        <w:t xml:space="preserve">Dậu </w:t>
      </w:r>
      <w:r>
        <w:t xml:space="preserve">(sinh </w:t>
      </w:r>
      <w:r>
        <w:t xml:space="preserve">vào </w:t>
      </w:r>
      <w:r>
        <w:t xml:space="preserve">một </w:t>
      </w:r>
      <w:r>
        <w:t xml:space="preserve">năm </w:t>
      </w:r>
      <w:r>
        <w:t xml:space="preserve">Dậu). </w:t>
      </w:r>
      <w:r>
        <w:br/>
      </w:r>
      <w:r>
        <w:rPr>
          <w:b/>
        </w:rPr>
        <w:t xml:space="preserve">dâu. </w:t>
      </w:r>
      <w:r>
        <w:t xml:space="preserve">(id.).x.giậu. </w:t>
      </w:r>
      <w:r>
        <w:br/>
      </w:r>
      <w:r>
        <w:rPr>
          <w:b/>
        </w:rPr>
        <w:t xml:space="preserve">dây,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hình </w:t>
      </w:r>
      <w:r>
        <w:t xml:space="preserve">sợi </w:t>
      </w:r>
      <w:r>
        <w:t xml:space="preserve">dùng </w:t>
      </w:r>
      <w:r>
        <w:t xml:space="preserve">để </w:t>
      </w:r>
      <w:r>
        <w:t xml:space="preserve">buộc, </w:t>
      </w:r>
      <w:r>
        <w:t xml:space="preserve">nối, </w:t>
      </w:r>
      <w:r>
        <w:t xml:space="preserve">truyền </w:t>
      </w:r>
      <w:r>
        <w:t xml:space="preserve">dẫn, </w:t>
      </w:r>
      <w:r>
        <w:t xml:space="preserve">v.v. </w:t>
      </w:r>
      <w:r>
        <w:rPr>
          <w:i/>
        </w:rPr>
        <w:t xml:space="preserve">Dây </w:t>
      </w:r>
      <w:r>
        <w:t xml:space="preserve">gai. </w:t>
      </w:r>
      <w:r>
        <w:t xml:space="preserve">Căng </w:t>
      </w:r>
      <w:r>
        <w:t xml:space="preserve">dây </w:t>
      </w:r>
      <w:r>
        <w:t xml:space="preserve">đàn. </w:t>
      </w:r>
      <w:r>
        <w:t xml:space="preserve">Lên </w:t>
      </w:r>
      <w:r>
        <w:rPr>
          <w:i/>
        </w:rPr>
        <w:t xml:space="preserve">dây </w:t>
      </w:r>
      <w:r>
        <w:rPr>
          <w:i/>
        </w:rPr>
        <w:t xml:space="preserve">(cót) </w:t>
      </w:r>
      <w:r>
        <w:rPr>
          <w:i/>
        </w:rPr>
        <w:t xml:space="preserve">đồng </w:t>
      </w:r>
      <w:r>
        <w:rPr>
          <w:i/>
        </w:rPr>
        <w:t xml:space="preserve">hô. </w:t>
      </w:r>
      <w:r>
        <w:t xml:space="preserve">Đường </w:t>
      </w:r>
      <w:r>
        <w:t xml:space="preserve">dây </w:t>
      </w:r>
      <w:r>
        <w:rPr>
          <w:i/>
        </w:rPr>
        <w:t xml:space="preserve">(điện) </w:t>
      </w:r>
      <w:r>
        <w:rPr>
          <w:i/>
        </w:rPr>
        <w:t xml:space="preserve">cao </w:t>
      </w:r>
      <w:r>
        <w:t xml:space="preserve">thể. </w:t>
      </w:r>
      <w:r>
        <w:rPr>
          <w:b/>
        </w:rPr>
        <w:t xml:space="preserve">2 </w:t>
      </w:r>
      <w:r>
        <w:t xml:space="preserve">Thân </w:t>
      </w:r>
      <w:r>
        <w:t xml:space="preserve">có </w:t>
      </w:r>
      <w:r>
        <w:t xml:space="preserve">dạng </w:t>
      </w:r>
      <w:r>
        <w:t xml:space="preserve">hình </w:t>
      </w:r>
      <w:r>
        <w:t xml:space="preserve">sợi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leo, </w:t>
      </w:r>
      <w:r>
        <w:t xml:space="preserve">cây </w:t>
      </w:r>
      <w:r>
        <w:t xml:space="preserve">bò. </w:t>
      </w:r>
      <w:r>
        <w:rPr>
          <w:i/>
        </w:rPr>
        <w:t xml:space="preserve">Dây </w:t>
      </w:r>
      <w:r>
        <w:rPr>
          <w:i/>
        </w:rPr>
        <w:t xml:space="preserve">khoai </w:t>
      </w:r>
      <w:r>
        <w:t xml:space="preserve">lang. </w:t>
      </w:r>
      <w:r>
        <w:rPr>
          <w:i/>
        </w:rPr>
        <w:t xml:space="preserve">Trồng </w:t>
      </w:r>
      <w:r>
        <w:t xml:space="preserve">một </w:t>
      </w:r>
      <w:r>
        <w:rPr>
          <w:i/>
        </w:rPr>
        <w:t xml:space="preserve">dây </w:t>
      </w:r>
      <w:r>
        <w:t xml:space="preserve">bí. </w:t>
      </w:r>
      <w:r>
        <w:rPr>
          <w:b/>
        </w:rPr>
        <w:t xml:space="preserve">3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nhiều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hình </w:t>
      </w:r>
      <w:r>
        <w:t xml:space="preserve">dài. </w:t>
      </w:r>
      <w:r>
        <w:t xml:space="preserve">Xếp </w:t>
      </w:r>
      <w:r>
        <w:t xml:space="preserve">hàng </w:t>
      </w:r>
      <w:r>
        <w:t xml:space="preserve">thành </w:t>
      </w:r>
      <w:r>
        <w:rPr>
          <w:i/>
        </w:rPr>
        <w:t xml:space="preserve">một </w:t>
      </w:r>
      <w:r>
        <w:rPr>
          <w:i/>
        </w:rPr>
        <w:t xml:space="preserve">dây </w:t>
      </w:r>
      <w:r>
        <w:t xml:space="preserve">dài. </w:t>
      </w:r>
      <w:r>
        <w:t xml:space="preserve">Pháo </w:t>
      </w:r>
      <w:r>
        <w:t xml:space="preserve">dây. </w:t>
      </w:r>
      <w:r>
        <w:rPr>
          <w:b/>
        </w:rPr>
        <w:t xml:space="preserve">4 </w:t>
      </w:r>
      <w:r>
        <w:t xml:space="preserve">Từ </w:t>
      </w:r>
      <w:r>
        <w:t xml:space="preserve">dùng </w:t>
      </w:r>
      <w:r>
        <w:t xml:space="preserve">đề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một </w:t>
      </w:r>
      <w:r>
        <w:t xml:space="preserve">chục </w:t>
      </w:r>
      <w:r>
        <w:t xml:space="preserve">bát </w:t>
      </w:r>
      <w:r>
        <w:t xml:space="preserve">được </w:t>
      </w:r>
      <w:r>
        <w:t xml:space="preserve">buộc </w:t>
      </w:r>
      <w:r>
        <w:t xml:space="preserve">thành </w:t>
      </w:r>
      <w:r>
        <w:t xml:space="preserve">chồng </w:t>
      </w:r>
      <w:r>
        <w:t xml:space="preserve">dùng </w:t>
      </w:r>
      <w:r>
        <w:t xml:space="preserve">trong </w:t>
      </w:r>
      <w:r>
        <w:t xml:space="preserve">mua </w:t>
      </w:r>
      <w:r>
        <w:t xml:space="preserve">bán. </w:t>
      </w:r>
      <w:r>
        <w:rPr>
          <w:i/>
        </w:rPr>
        <w:t xml:space="preserve">Mua </w:t>
      </w:r>
      <w:r>
        <w:t xml:space="preserve">một </w:t>
      </w:r>
      <w:r>
        <w:t xml:space="preserve">dây </w:t>
      </w:r>
      <w:r>
        <w:rPr>
          <w:i/>
        </w:rPr>
        <w:t xml:space="preserve">bát. </w:t>
      </w:r>
      <w:r>
        <w:rPr>
          <w:i/>
        </w:rPr>
        <w:t xml:space="preserve">Bán </w:t>
      </w:r>
      <w:r>
        <w:rPr>
          <w:i/>
        </w:rPr>
        <w:t xml:space="preserve">cả </w:t>
      </w:r>
      <w:r>
        <w:rPr>
          <w:i/>
        </w:rPr>
        <w:t xml:space="preserve">dây, </w:t>
      </w:r>
      <w:r>
        <w:rPr>
          <w:i/>
        </w:rPr>
        <w:t xml:space="preserve">không </w:t>
      </w:r>
      <w:r>
        <w:rPr>
          <w:i/>
        </w:rPr>
        <w:t xml:space="preserve">bán </w:t>
      </w:r>
      <w:r>
        <w:rPr>
          <w:i/>
        </w:rPr>
        <w:t xml:space="preserve">lẻ. </w:t>
      </w:r>
      <w:r>
        <w:rPr>
          <w:b/>
        </w:rPr>
        <w:t xml:space="preserve">5 </w:t>
      </w:r>
      <w:r>
        <w:t xml:space="preserve">(văn chương).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tỉnh </w:t>
      </w:r>
      <w:r>
        <w:t xml:space="preserve">thần </w:t>
      </w:r>
      <w:r>
        <w:t xml:space="preserve">gắn </w:t>
      </w:r>
      <w:r>
        <w:t xml:space="preserve">bó, </w:t>
      </w:r>
      <w:r>
        <w:t xml:space="preserve">ràng </w:t>
      </w:r>
      <w:r>
        <w:t xml:space="preserve">buộc </w:t>
      </w:r>
      <w:r>
        <w:t xml:space="preserve">với </w:t>
      </w:r>
      <w:r>
        <w:t xml:space="preserve">nhau. </w:t>
      </w:r>
      <w:r>
        <w:t xml:space="preserve">Dây </w:t>
      </w:r>
      <w:r>
        <w:rPr>
          <w:i/>
        </w:rPr>
        <w:t xml:space="preserve">thân </w:t>
      </w:r>
      <w:r>
        <w:t xml:space="preserve">ái. </w:t>
      </w:r>
      <w:r>
        <w:br/>
      </w:r>
      <w:r>
        <w:rPr>
          <w:b/>
        </w:rPr>
        <w:t xml:space="preserve">dây,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Dính </w:t>
      </w:r>
      <w:r>
        <w:t xml:space="preserve">vào </w:t>
      </w:r>
      <w:r>
        <w:t xml:space="preserve">chút </w:t>
      </w:r>
      <w:r>
        <w:t xml:space="preserve">ít </w:t>
      </w:r>
      <w:r>
        <w:t xml:space="preserve">làm </w:t>
      </w:r>
      <w:r>
        <w:t xml:space="preserve">cho </w:t>
      </w:r>
      <w:r>
        <w:t xml:space="preserve">bị </w:t>
      </w:r>
      <w:r>
        <w:t xml:space="preserve">bẩn. </w:t>
      </w:r>
      <w:r>
        <w:t xml:space="preserve">Quyển </w:t>
      </w:r>
      <w:r>
        <w:t xml:space="preserve">uở </w:t>
      </w:r>
      <w:r>
        <w:rPr>
          <w:i/>
        </w:rPr>
        <w:t xml:space="preserve">bị </w:t>
      </w:r>
      <w:r>
        <w:rPr>
          <w:i/>
        </w:rPr>
        <w:t xml:space="preserve">dây </w:t>
      </w:r>
      <w:r>
        <w:rPr>
          <w:i/>
        </w:rPr>
        <w:t xml:space="preserve">mực. </w:t>
      </w:r>
      <w:r>
        <w:rPr>
          <w:i/>
        </w:rPr>
        <w:t xml:space="preserve">Sơn </w:t>
      </w:r>
      <w:r>
        <w:t xml:space="preserve">dây </w:t>
      </w:r>
      <w:r>
        <w:rPr>
          <w:i/>
        </w:rPr>
        <w:t xml:space="preserve">ra </w:t>
      </w:r>
      <w:r>
        <w:t xml:space="preserve">ty </w:t>
      </w:r>
      <w:r>
        <w:rPr>
          <w:b/>
        </w:rPr>
        <w:t xml:space="preserve">2 </w:t>
      </w:r>
      <w:r>
        <w:t xml:space="preserve">(khẩu ngữ). </w:t>
      </w:r>
      <w:r>
        <w:t xml:space="preserve">Dính </w:t>
      </w:r>
      <w:r>
        <w:t xml:space="preserve">líu </w:t>
      </w:r>
      <w:r>
        <w:t xml:space="preserve">vào, </w:t>
      </w:r>
      <w:r>
        <w:t xml:space="preserve">làm </w:t>
      </w:r>
      <w:r>
        <w:t xml:space="preserve">cho </w:t>
      </w:r>
      <w:r>
        <w:t xml:space="preserve">bị </w:t>
      </w:r>
      <w:r>
        <w:t xml:space="preserve">rắc </w:t>
      </w:r>
      <w:r>
        <w:t xml:space="preserve">rỔi, </w:t>
      </w:r>
      <w:r>
        <w:t xml:space="preserve">phiền </w:t>
      </w:r>
      <w:r>
        <w:t xml:space="preserve">phức. </w:t>
      </w:r>
      <w:r>
        <w:rPr>
          <w:i/>
        </w:rPr>
        <w:t xml:space="preserve">Dây </w:t>
      </w:r>
      <w:r>
        <w:rPr>
          <w:i/>
        </w:rPr>
        <w:t xml:space="preserve">uào </w:t>
      </w:r>
      <w:r>
        <w:t xml:space="preserve">uiệc </w:t>
      </w:r>
      <w:r>
        <w:t xml:space="preserve">của </w:t>
      </w:r>
      <w:r>
        <w:t xml:space="preserve">nó </w:t>
      </w:r>
      <w:r>
        <w:rPr>
          <w:i/>
        </w:rPr>
        <w:t xml:space="preserve">làm </w:t>
      </w:r>
      <w:r>
        <w:t xml:space="preserve">gĩ. </w:t>
      </w:r>
      <w:r>
        <w:br/>
      </w:r>
      <w:r>
        <w:rPr>
          <w:b/>
        </w:rPr>
        <w:t xml:space="preserve">dây, </w:t>
      </w:r>
      <w:r>
        <w:rPr>
          <w:i/>
        </w:rPr>
        <w:t xml:space="preserve">động từ </w:t>
      </w:r>
      <w:r>
        <w:t xml:space="preserve">(Gà) </w:t>
      </w:r>
      <w:r>
        <w:t xml:space="preserve">lây </w:t>
      </w:r>
      <w:r>
        <w:t xml:space="preserve">bệnh. </w:t>
      </w:r>
      <w:r>
        <w:t xml:space="preserve">Gà </w:t>
      </w:r>
      <w:r>
        <w:t xml:space="preserve">dây. </w:t>
      </w:r>
      <w:r>
        <w:br w:type="page"/>
      </w:r>
      <w:r>
        <w:rPr>
          <w:b/>
        </w:rPr>
        <w:t xml:space="preserve">dây </w:t>
      </w:r>
      <w:r>
        <w:rPr>
          <w:b/>
        </w:rPr>
        <w:t xml:space="preserve">bọc </w:t>
      </w:r>
      <w:r>
        <w:rPr>
          <w:i/>
        </w:rPr>
        <w:t xml:space="preserve">danh từ </w:t>
      </w:r>
      <w:r>
        <w:t xml:space="preserve">Dây </w:t>
      </w:r>
      <w:r>
        <w:t xml:space="preserve">dẫn </w:t>
      </w:r>
      <w:r>
        <w:t xml:space="preserve">có </w:t>
      </w:r>
      <w:r>
        <w:t xml:space="preserve">bọc </w:t>
      </w:r>
      <w:r>
        <w:t xml:space="preserve">chất </w:t>
      </w:r>
      <w:r>
        <w:t xml:space="preserve">cách </w:t>
      </w:r>
      <w:r>
        <w:t xml:space="preserve">điện </w:t>
      </w:r>
      <w:r>
        <w:t xml:space="preserve">như </w:t>
      </w:r>
      <w:r>
        <w:t xml:space="preserve">caosu, </w:t>
      </w:r>
      <w:r>
        <w:t xml:space="preserve">chất </w:t>
      </w:r>
      <w:r>
        <w:t xml:space="preserve">đẻo, </w:t>
      </w:r>
      <w:r>
        <w:t xml:space="preserve">v.v.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cà </w:t>
      </w:r>
      <w:r>
        <w:rPr>
          <w:b/>
        </w:rPr>
        <w:t xml:space="preserve">ra </w:t>
      </w:r>
      <w:r>
        <w:rPr>
          <w:b/>
        </w:rPr>
        <w:t xml:space="preserve">dây </w:t>
      </w:r>
      <w:r>
        <w:rPr>
          <w:b/>
        </w:rPr>
        <w:t xml:space="preserve">muống </w:t>
      </w:r>
      <w:r>
        <w:t xml:space="preserve">Tả </w:t>
      </w:r>
      <w:r>
        <w:t xml:space="preserve">cách </w:t>
      </w:r>
      <w:r>
        <w:t xml:space="preserve">nói, </w:t>
      </w:r>
      <w:r>
        <w:t xml:space="preserve">cách </w:t>
      </w:r>
      <w:r>
        <w:t xml:space="preserve">viết </w:t>
      </w:r>
      <w:r>
        <w:t xml:space="preserve">từ </w:t>
      </w:r>
      <w:r>
        <w:rPr>
          <w:i/>
        </w:rPr>
        <w:t xml:space="preserve">cái </w:t>
      </w:r>
      <w:r>
        <w:t xml:space="preserve">này </w:t>
      </w:r>
      <w:r>
        <w:t xml:space="preserve">kéo </w:t>
      </w:r>
      <w:r>
        <w:t xml:space="preserve">sang </w:t>
      </w:r>
      <w:r>
        <w:t xml:space="preserve">cái </w:t>
      </w:r>
      <w:r>
        <w:t xml:space="preserve">kia </w:t>
      </w:r>
      <w:r>
        <w:t xml:space="preserve">một </w:t>
      </w:r>
      <w:r>
        <w:t xml:space="preserve">cách </w:t>
      </w:r>
      <w:r>
        <w:t xml:space="preserve">lan </w:t>
      </w:r>
      <w:r>
        <w:t xml:space="preserve">man, </w:t>
      </w:r>
      <w:r>
        <w:t xml:space="preserve">dài </w:t>
      </w:r>
      <w:r>
        <w:t xml:space="preserve">dòng.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cáp </w:t>
      </w:r>
      <w:r>
        <w:rPr>
          <w:b/>
        </w:rPr>
        <w:t xml:space="preserve">d.x. </w:t>
      </w:r>
      <w:r>
        <w:rPr>
          <w:b/>
        </w:rPr>
        <w:t xml:space="preserve">cáp.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chằng </w:t>
      </w:r>
      <w:r>
        <w:rPr>
          <w:i/>
        </w:rPr>
        <w:t xml:space="preserve">danh từ </w:t>
      </w:r>
      <w:r>
        <w:t xml:space="preserve">Phần </w:t>
      </w:r>
      <w:r>
        <w:t xml:space="preserve">cuối </w:t>
      </w:r>
      <w:r>
        <w:t xml:space="preserve">của </w:t>
      </w:r>
      <w:r>
        <w:t xml:space="preserve">các </w:t>
      </w:r>
      <w:r>
        <w:t xml:space="preserve">bắp </w:t>
      </w:r>
      <w:r>
        <w:t xml:space="preserve">cơ </w:t>
      </w:r>
      <w:r>
        <w:t xml:space="preserve">bám </w:t>
      </w:r>
      <w:r>
        <w:t xml:space="preserve">vào </w:t>
      </w:r>
      <w:r>
        <w:t xml:space="preserve">xương. </w:t>
      </w:r>
      <w:r>
        <w:rPr>
          <w:i/>
        </w:rPr>
        <w:t xml:space="preserve">Dây </w:t>
      </w:r>
      <w:r>
        <w:rPr>
          <w:i/>
        </w:rPr>
        <w:t xml:space="preserve">chằng </w:t>
      </w:r>
      <w:r>
        <w:rPr>
          <w:i/>
        </w:rPr>
        <w:t xml:space="preserve">dạ </w:t>
      </w:r>
      <w:r>
        <w:rPr>
          <w:i/>
        </w:rPr>
        <w:t xml:space="preserve">con.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chun </w:t>
      </w:r>
      <w:r>
        <w:rPr>
          <w:i/>
        </w:rPr>
        <w:t xml:space="preserve">danh từ </w:t>
      </w:r>
      <w:r>
        <w:t xml:space="preserve">Dây </w:t>
      </w:r>
      <w:r>
        <w:t xml:space="preserve">có </w:t>
      </w:r>
      <w:r>
        <w:t xml:space="preserve">nhiều </w:t>
      </w:r>
      <w:r>
        <w:t xml:space="preserve">sợi </w:t>
      </w:r>
      <w:r>
        <w:t xml:space="preserve">caosu </w:t>
      </w:r>
      <w:r>
        <w:t xml:space="preserve">có </w:t>
      </w:r>
      <w:r>
        <w:t xml:space="preserve">thể </w:t>
      </w:r>
      <w:r>
        <w:t xml:space="preserve">co </w:t>
      </w:r>
      <w:r>
        <w:t xml:space="preserve">dãn.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chuyển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Dây </w:t>
      </w:r>
      <w:r>
        <w:t xml:space="preserve">gồm </w:t>
      </w:r>
      <w:r>
        <w:t xml:space="preserve">nhiều </w:t>
      </w:r>
      <w:r>
        <w:t xml:space="preserve">vòng </w:t>
      </w:r>
      <w:r>
        <w:t xml:space="preserve">nhỏ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móc </w:t>
      </w:r>
      <w:r>
        <w:t xml:space="preserve">nối </w:t>
      </w:r>
      <w:r>
        <w:t xml:space="preserve">vào </w:t>
      </w:r>
      <w:r>
        <w:t xml:space="preserve">nhau,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đổ </w:t>
      </w:r>
      <w:r>
        <w:t xml:space="preserve">trang </w:t>
      </w:r>
      <w:r>
        <w:t xml:space="preserve">sức. </w:t>
      </w:r>
      <w:r>
        <w:t xml:space="preserve">Cổ </w:t>
      </w:r>
      <w:r>
        <w:rPr>
          <w:i/>
        </w:rPr>
        <w:t xml:space="preserve">đeo </w:t>
      </w:r>
      <w:r>
        <w:t xml:space="preserve">dây </w:t>
      </w:r>
      <w:r>
        <w:t xml:space="preserve">chuyển </w:t>
      </w:r>
      <w:r>
        <w:t xml:space="preserve">uàng. </w:t>
      </w:r>
      <w:r>
        <w:rPr>
          <w:b/>
        </w:rPr>
        <w:t xml:space="preserve">2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sắn </w:t>
      </w:r>
      <w:r>
        <w:t xml:space="preserve">xuất </w:t>
      </w:r>
      <w:r>
        <w:t xml:space="preserve">gồm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chuyên </w:t>
      </w:r>
      <w:r>
        <w:t xml:space="preserve">môn </w:t>
      </w:r>
      <w:r>
        <w:t xml:space="preserve">hoá </w:t>
      </w:r>
      <w:r>
        <w:t xml:space="preserve">thực </w:t>
      </w:r>
      <w:r>
        <w:t xml:space="preserve">hiện </w:t>
      </w:r>
      <w:r>
        <w:t xml:space="preserve">các </w:t>
      </w:r>
      <w:r>
        <w:t xml:space="preserve">khâu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theo </w:t>
      </w:r>
      <w:r>
        <w:t xml:space="preserve">một </w:t>
      </w:r>
      <w:r>
        <w:t xml:space="preserve">trình </w:t>
      </w:r>
      <w:r>
        <w:t xml:space="preserve">tự </w:t>
      </w:r>
      <w:r>
        <w:t xml:space="preserve">nhất </w:t>
      </w:r>
      <w:r>
        <w:rPr>
          <w:i/>
        </w:rPr>
        <w:t xml:space="preserve">định.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t xml:space="preserve">lại </w:t>
      </w:r>
      <w:r>
        <w:rPr>
          <w:i/>
        </w:rPr>
        <w:t xml:space="preserve">dây </w:t>
      </w:r>
      <w:r>
        <w:t xml:space="preserve">chuyên </w:t>
      </w:r>
      <w: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cót </w:t>
      </w:r>
      <w:r>
        <w:rPr>
          <w:b/>
        </w:rPr>
        <w:t xml:space="preserve">d.x. </w:t>
      </w:r>
      <w:r>
        <w:rPr>
          <w:b/>
        </w:rPr>
        <w:t xml:space="preserve">cót, </w:t>
      </w:r>
      <w:r>
        <w:br/>
      </w:r>
      <w:r>
        <w:rPr>
          <w:b/>
        </w:rPr>
        <w:t xml:space="preserve">dây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Đoạn </w:t>
      </w:r>
      <w:r>
        <w:t xml:space="preserve">thẳng </w:t>
      </w:r>
      <w:r>
        <w:t xml:space="preserve">nối </w:t>
      </w:r>
      <w:r>
        <w:t xml:space="preserve">hai </w:t>
      </w:r>
      <w:r>
        <w:t xml:space="preserve">đầu </w:t>
      </w:r>
      <w:r>
        <w:t xml:space="preserve">mút </w:t>
      </w:r>
      <w:r>
        <w:t xml:space="preserve">của </w:t>
      </w:r>
      <w:r>
        <w:t xml:space="preserve">một </w:t>
      </w:r>
      <w:r>
        <w:t xml:space="preserve">cung.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dẫn </w:t>
      </w:r>
      <w:r>
        <w:rPr>
          <w:i/>
        </w:rPr>
        <w:t xml:space="preserve">danh từ </w:t>
      </w:r>
      <w:r>
        <w:t xml:space="preserve">Dây </w:t>
      </w:r>
      <w:r>
        <w:t xml:space="preserve">dẫn </w:t>
      </w:r>
      <w:r>
        <w:t xml:space="preserve">điện, </w:t>
      </w:r>
      <w:r>
        <w:t xml:space="preserve">thường </w:t>
      </w:r>
      <w:r>
        <w:t xml:space="preserve">bằng </w:t>
      </w:r>
      <w:r>
        <w:t xml:space="preserve">đồng </w:t>
      </w:r>
      <w:r>
        <w:t xml:space="preserve">hoặc </w:t>
      </w:r>
      <w:r>
        <w:t xml:space="preserve">nhôm.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dính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Dính </w:t>
      </w:r>
      <w:r>
        <w:t xml:space="preserve">líu </w:t>
      </w:r>
      <w:r>
        <w:t xml:space="preserve">vào </w:t>
      </w:r>
      <w:r>
        <w:t xml:space="preserve">việc </w:t>
      </w:r>
      <w:r>
        <w:t xml:space="preserve">rắc </w:t>
      </w:r>
      <w:r>
        <w:t xml:space="preserve">rối. </w:t>
      </w:r>
      <w:r>
        <w:t xml:space="preserve">Chả </w:t>
      </w:r>
      <w:r>
        <w:t xml:space="preserve">dại </w:t>
      </w:r>
      <w:r>
        <w:t xml:space="preserve">gì </w:t>
      </w:r>
      <w:r>
        <w:t xml:space="preserve">mà </w:t>
      </w:r>
      <w:r>
        <w:rPr>
          <w:i/>
        </w:rPr>
        <w:t xml:space="preserve">dây </w:t>
      </w:r>
      <w:r>
        <w:rPr>
          <w:i/>
        </w:rPr>
        <w:t xml:space="preserve">dinh </w:t>
      </w:r>
      <w:r>
        <w:rPr>
          <w:i/>
        </w:rPr>
        <w:t xml:space="preserve">vào </w:t>
      </w:r>
      <w:r>
        <w:rPr>
          <w:i/>
        </w:rPr>
        <w:t xml:space="preserve">uiệc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dọi </w:t>
      </w:r>
      <w:r>
        <w:rPr>
          <w:i/>
        </w:rPr>
        <w:t xml:space="preserve">danh từ </w:t>
      </w:r>
      <w:r>
        <w:t xml:space="preserve">Dây </w:t>
      </w:r>
      <w:r>
        <w:rPr>
          <w:i/>
        </w:rPr>
        <w:t xml:space="preserve">có </w:t>
      </w:r>
      <w:r>
        <w:t xml:space="preserve">buộc </w:t>
      </w:r>
      <w:r>
        <w:t xml:space="preserve">một </w:t>
      </w:r>
      <w:r>
        <w:t xml:space="preserve">vật </w:t>
      </w:r>
      <w:r>
        <w:t xml:space="preserve">nặng </w:t>
      </w:r>
      <w:r>
        <w:t xml:space="preserve">ở </w:t>
      </w:r>
      <w:r>
        <w:t xml:space="preserve">đầu </w:t>
      </w:r>
      <w:r>
        <w:t xml:space="preserve">dưới, </w:t>
      </w:r>
      <w:r>
        <w:t xml:space="preserve">dùng </w:t>
      </w:r>
      <w:r>
        <w:t xml:space="preserve">để </w:t>
      </w:r>
      <w:r>
        <w:t xml:space="preserve">xác </w:t>
      </w:r>
      <w:r>
        <w:t xml:space="preserve">định </w:t>
      </w:r>
      <w:r>
        <w:t xml:space="preserve">phương </w:t>
      </w:r>
      <w:r>
        <w:t xml:space="preserve">thẳng </w:t>
      </w:r>
      <w:r>
        <w:t xml:space="preserve">đứng, </w:t>
      </w:r>
      <w:r>
        <w:br/>
      </w:r>
      <w:r>
        <w:rPr>
          <w:b/>
        </w:rPr>
        <w:t xml:space="preserve">dây </w:t>
      </w:r>
      <w:r>
        <w:rPr>
          <w:b/>
        </w:rPr>
        <w:t xml:space="preserve">dợ </w:t>
      </w:r>
      <w:r>
        <w:rPr>
          <w:i/>
        </w:rPr>
        <w:t xml:space="preserve">danh từ </w:t>
      </w:r>
      <w:r>
        <w:t xml:space="preserve">Dây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Dây </w:t>
      </w:r>
      <w:r>
        <w:rPr>
          <w:i/>
        </w:rPr>
        <w:t xml:space="preserve">dợ </w:t>
      </w:r>
      <w:r>
        <w:rPr>
          <w:i/>
        </w:rPr>
        <w:t xml:space="preserve">chăng </w:t>
      </w:r>
      <w:r>
        <w:rPr>
          <w:i/>
        </w:rPr>
        <w:t xml:space="preserve">chịt.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dưa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Kéo </w:t>
      </w:r>
      <w:r>
        <w:t xml:space="preserve">dài </w:t>
      </w:r>
      <w:r>
        <w:t xml:space="preserve">lằng </w:t>
      </w:r>
      <w:r>
        <w:t xml:space="preserve">nhằng </w:t>
      </w:r>
      <w:r>
        <w:t xml:space="preserve">hết </w:t>
      </w:r>
      <w:r>
        <w:t xml:space="preserve">ngày </w:t>
      </w:r>
      <w:r>
        <w:t xml:space="preserve">này </w:t>
      </w:r>
      <w:r>
        <w:t xml:space="preserve">sang </w:t>
      </w:r>
      <w:r>
        <w:t xml:space="preserve">ngày </w:t>
      </w:r>
      <w:r>
        <w:t xml:space="preserve">khác. </w:t>
      </w:r>
      <w:r>
        <w:rPr>
          <w:i/>
        </w:rPr>
        <w:t xml:space="preserve">Dây </w:t>
      </w:r>
      <w:r>
        <w:rPr>
          <w:i/>
        </w:rPr>
        <w:t xml:space="preserve">dưa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rPr>
          <w:i/>
        </w:rPr>
        <w:t xml:space="preserve">chịu </w:t>
      </w:r>
      <w:r>
        <w:rPr>
          <w:i/>
        </w:rPr>
        <w:t xml:space="preserve">trả </w:t>
      </w:r>
      <w:r>
        <w:rPr>
          <w:i/>
        </w:rPr>
        <w:t xml:space="preserve">nợ.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dây </w:t>
      </w:r>
      <w:r>
        <w:rPr>
          <w:i/>
        </w:rPr>
        <w:t xml:space="preserve">dưa </w:t>
      </w:r>
      <w:r>
        <w:rPr>
          <w:i/>
        </w:rPr>
        <w:t xml:space="preserve">uề </w:t>
      </w:r>
      <w:r>
        <w:rPr>
          <w:i/>
        </w:rPr>
        <w:t xml:space="preserve">sau. </w:t>
      </w:r>
      <w:r>
        <w:rPr>
          <w:b/>
        </w:rPr>
        <w:t xml:space="preserve">2 </w:t>
      </w:r>
      <w:r>
        <w:t xml:space="preserve">Dính </w:t>
      </w:r>
      <w:r>
        <w:t xml:space="preserve">líu </w:t>
      </w:r>
      <w:r>
        <w:t xml:space="preserve">vào </w:t>
      </w:r>
      <w:r>
        <w:t xml:space="preserve">việc </w:t>
      </w:r>
      <w:r>
        <w:t xml:space="preserve">gây </w:t>
      </w:r>
      <w:r>
        <w:t xml:space="preserve">rắc </w:t>
      </w:r>
      <w:r>
        <w:t xml:space="preserve">rối, </w:t>
      </w:r>
      <w:r>
        <w:t xml:space="preserve">phiền </w:t>
      </w:r>
      <w:r>
        <w:t xml:space="preserve">phức.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rPr>
          <w:i/>
        </w:rPr>
        <w:t xml:space="preserve">dây </w:t>
      </w:r>
      <w:r>
        <w:rPr>
          <w:i/>
        </w:rPr>
        <w:t xml:space="preserve">dưa </w:t>
      </w:r>
      <w:r>
        <w:t xml:space="preserve">uào </w:t>
      </w:r>
      <w:r>
        <w:rPr>
          <w:i/>
        </w:rPr>
        <w:t xml:space="preserve">uiệc </w:t>
      </w:r>
      <w:r>
        <w:rPr>
          <w:i/>
        </w:rPr>
        <w:t xml:space="preserve">ấy.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dướng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Dính </w:t>
      </w:r>
      <w:r>
        <w:t xml:space="preserve">dáng, </w:t>
      </w:r>
      <w:r>
        <w:t xml:space="preserve">dính </w:t>
      </w:r>
      <w:r>
        <w:t xml:space="preserve">líu. </w:t>
      </w:r>
      <w:r>
        <w:rPr>
          <w:i/>
        </w:rPr>
        <w:t xml:space="preserve">Không </w:t>
      </w:r>
      <w:r>
        <w:rPr>
          <w:i/>
        </w:rPr>
        <w:t xml:space="preserve">để </w:t>
      </w:r>
      <w:r>
        <w:rPr>
          <w:i/>
        </w:rPr>
        <w:t xml:space="preserve">dây </w:t>
      </w:r>
      <w:r>
        <w:rPr>
          <w:i/>
        </w:rPr>
        <w:t xml:space="preserve">dướng </w:t>
      </w:r>
      <w:r>
        <w:rPr>
          <w:i/>
        </w:rPr>
        <w:t xml:space="preserve">đến </w:t>
      </w:r>
      <w:r>
        <w:rPr>
          <w:i/>
        </w:rPr>
        <w:t xml:space="preserve">ai.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Dây </w:t>
      </w:r>
      <w:r>
        <w:t xml:space="preserve">dẫn </w:t>
      </w:r>
      <w:r>
        <w:t xml:space="preserve">điện </w:t>
      </w:r>
      <w:r>
        <w:t xml:space="preserve">nối </w:t>
      </w:r>
      <w:r>
        <w:t xml:space="preserve">với </w:t>
      </w:r>
      <w:r>
        <w:t xml:space="preserve">đất.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Dây </w:t>
      </w:r>
      <w:r>
        <w:t xml:space="preserve">dẫn </w:t>
      </w:r>
      <w:r>
        <w:t xml:space="preserve">điện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gồm </w:t>
      </w:r>
      <w:r>
        <w:t xml:space="preserve">một </w:t>
      </w:r>
      <w:r>
        <w:t xml:space="preserve">sợi </w:t>
      </w:r>
      <w:r>
        <w:t xml:space="preserve">dây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sợi </w:t>
      </w:r>
      <w:r>
        <w:t xml:space="preserve">dây </w:t>
      </w:r>
      <w:r>
        <w:t xml:space="preserve">ghép </w:t>
      </w:r>
      <w:r>
        <w:t xml:space="preserve">lại.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gắm </w:t>
      </w:r>
      <w:r>
        <w:rPr>
          <w:i/>
        </w:rPr>
        <w:t xml:space="preserve">danh từ </w:t>
      </w:r>
      <w:r>
        <w:t xml:space="preserve">xem </w:t>
      </w:r>
      <w:r>
        <w:t xml:space="preserve">gắm.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kẽm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(phương ngữ). </w:t>
      </w:r>
      <w:r>
        <w:t xml:space="preserve">Dây </w:t>
      </w:r>
      <w:r>
        <w:t xml:space="preserve">thép </w:t>
      </w:r>
      <w:r>
        <w:t xml:space="preserve">gai.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khoá </w:t>
      </w:r>
      <w:r>
        <w:rPr>
          <w:b/>
        </w:rPr>
        <w:t xml:space="preserve">kéo </w:t>
      </w:r>
      <w:r>
        <w:rPr>
          <w:i/>
        </w:rPr>
        <w:t xml:space="preserve">danh từ </w:t>
      </w:r>
      <w:r>
        <w:t xml:space="preserve">xem </w:t>
      </w:r>
      <w:r>
        <w:t xml:space="preserve">fecmơtuya.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leo </w:t>
      </w:r>
      <w:r>
        <w:rPr>
          <w:b/>
        </w:rPr>
        <w:t xml:space="preserve">d.x. </w:t>
      </w:r>
      <w:r>
        <w:rPr>
          <w:b/>
        </w:rPr>
        <w:t xml:space="preserve">cây </w:t>
      </w:r>
      <w:r>
        <w:rPr>
          <w:b/>
        </w:rPr>
        <w:t xml:space="preserve">leo.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lưng </w:t>
      </w:r>
      <w:r>
        <w:rPr>
          <w:i/>
        </w:rPr>
        <w:t xml:space="preserve">danh từ </w:t>
      </w:r>
      <w:r>
        <w:t xml:space="preserve">(phương ngữ). </w:t>
      </w:r>
      <w:r>
        <w:t xml:space="preserve">Thắt </w:t>
      </w:r>
      <w:r>
        <w:t xml:space="preserve">lưng.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mát </w:t>
      </w:r>
      <w:r>
        <w:rPr>
          <w:i/>
        </w:rPr>
        <w:t xml:space="preserve">danh từ </w:t>
      </w:r>
      <w:r>
        <w:t xml:space="preserve">Dây </w:t>
      </w:r>
      <w:r>
        <w:t xml:space="preserve">nối </w:t>
      </w:r>
      <w:r>
        <w:t xml:space="preserve">đất </w:t>
      </w:r>
      <w:r>
        <w:t xml:space="preserve">từ </w:t>
      </w:r>
      <w:r>
        <w:t xml:space="preserve">vỏ </w:t>
      </w:r>
      <w:r>
        <w:t xml:space="preserve">máy </w:t>
      </w:r>
      <w:r>
        <w:t xml:space="preserve">để </w:t>
      </w:r>
      <w:r>
        <w:t xml:space="preserve">đắm </w:t>
      </w:r>
      <w:r>
        <w:t xml:space="preserve">bảo </w:t>
      </w:r>
      <w:r>
        <w:t xml:space="preserve">an </w:t>
      </w:r>
      <w:r>
        <w:t xml:space="preserve">toàn </w:t>
      </w:r>
      <w:r>
        <w:t xml:space="preserve">(dây </w:t>
      </w:r>
      <w:r>
        <w:t xml:space="preserve">sẽ </w:t>
      </w:r>
      <w:r>
        <w:t xml:space="preserve">truyền </w:t>
      </w:r>
      <w:r>
        <w:t xml:space="preserve">điện </w:t>
      </w:r>
      <w:r>
        <w:t xml:space="preserve">xuống </w:t>
      </w:r>
      <w:r>
        <w:t xml:space="preserve">đất) </w:t>
      </w:r>
      <w:r>
        <w:t xml:space="preserve">nếu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mất </w:t>
      </w:r>
      <w:r>
        <w:t xml:space="preserve">cách </w:t>
      </w:r>
      <w:r>
        <w:t xml:space="preserve">điện </w:t>
      </w:r>
      <w:r>
        <w:t xml:space="preserve">không </w:t>
      </w:r>
      <w:r>
        <w:t xml:space="preserve">mong </w:t>
      </w:r>
      <w:r>
        <w:t xml:space="preserve">muốn.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máu </w:t>
      </w:r>
      <w:r>
        <w:rPr>
          <w:b/>
        </w:rPr>
        <w:t xml:space="preserve">ăn </w:t>
      </w:r>
      <w:r>
        <w:rPr>
          <w:b/>
        </w:rPr>
        <w:t xml:space="preserve">phần </w:t>
      </w:r>
      <w:r>
        <w:rPr>
          <w:b/>
        </w:rPr>
        <w:t xml:space="preserve">Ở </w:t>
      </w:r>
      <w:r>
        <w:rPr>
          <w:b/>
        </w:rPr>
        <w:t xml:space="preserve">ngoài </w:t>
      </w:r>
      <w:r>
        <w:rPr>
          <w:b/>
        </w:rPr>
        <w:t xml:space="preserve">dự </w:t>
      </w:r>
      <w:r>
        <w:rPr>
          <w:b/>
        </w:rPr>
        <w:t xml:space="preserve">vào </w:t>
      </w:r>
      <w:r>
        <w:rPr>
          <w:b/>
        </w:rPr>
        <w:t xml:space="preserve">việc </w:t>
      </w:r>
      <w:r>
        <w:t xml:space="preserve">người </w:t>
      </w:r>
      <w:r>
        <w:t xml:space="preserve">khác </w:t>
      </w:r>
      <w:r>
        <w:t xml:space="preserve">đang </w:t>
      </w:r>
      <w:r>
        <w:t xml:space="preserve">làm, </w:t>
      </w:r>
      <w:r>
        <w:t xml:space="preserve">chỉ </w:t>
      </w:r>
      <w:r>
        <w:t xml:space="preserve">nhằm </w:t>
      </w:r>
      <w:r>
        <w:t xml:space="preserve">để </w:t>
      </w:r>
      <w:r>
        <w:t xml:space="preserve">chia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mơ </w:t>
      </w:r>
      <w:r>
        <w:rPr>
          <w:b/>
        </w:rPr>
        <w:t xml:space="preserve">rễ </w:t>
      </w:r>
      <w:r>
        <w:rPr>
          <w:b/>
        </w:rPr>
        <w:t xml:space="preserve">má </w:t>
      </w:r>
      <w:r>
        <w:t xml:space="preserve">Tả </w:t>
      </w:r>
      <w:r>
        <w:t xml:space="preserve">quan </w:t>
      </w:r>
      <w:r>
        <w:t xml:space="preserve">hệ </w:t>
      </w:r>
      <w:r>
        <w:t xml:space="preserve">dắt </w:t>
      </w:r>
      <w:r>
        <w:t xml:space="preserve">dây </w:t>
      </w:r>
      <w:r>
        <w:t xml:space="preserve">nhau </w:t>
      </w:r>
      <w:r>
        <w:t xml:space="preserve">theo </w:t>
      </w:r>
      <w:r>
        <w:t xml:space="preserve">nhiều </w:t>
      </w:r>
      <w:r>
        <w:t xml:space="preserve">hướng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họ </w:t>
      </w:r>
      <w:r>
        <w:t xml:space="preserve">hàng, </w:t>
      </w:r>
      <w:r>
        <w:t xml:space="preserve">xã </w:t>
      </w:r>
      <w:r>
        <w:t xml:space="preserve">hội). </w:t>
      </w:r>
      <w:r>
        <w:t xml:space="preserve">Ẹ </w:t>
      </w:r>
      <w:r>
        <w:br/>
      </w:r>
      <w:r>
        <w:rPr>
          <w:b/>
        </w:rPr>
        <w:t xml:space="preserve">dây </w:t>
      </w:r>
      <w:r>
        <w:rPr>
          <w:b/>
        </w:rPr>
        <w:t xml:space="preserve">mũi </w:t>
      </w:r>
      <w:r>
        <w:rPr>
          <w:i/>
        </w:rPr>
        <w:t xml:space="preserve">danh từ </w:t>
      </w:r>
      <w:r>
        <w:t xml:space="preserve">Đoạn </w:t>
      </w:r>
      <w:r>
        <w:t xml:space="preserve">dây </w:t>
      </w:r>
      <w:r>
        <w:t xml:space="preserve">luồn </w:t>
      </w:r>
      <w:r>
        <w:t xml:space="preserve">qua </w:t>
      </w:r>
      <w:r>
        <w:t xml:space="preserve">mũi </w:t>
      </w:r>
      <w:r>
        <w:t xml:space="preserve">trâu| </w:t>
      </w:r>
      <w:r>
        <w:t xml:space="preserve">bò </w:t>
      </w:r>
      <w:r>
        <w:t xml:space="preserve">để </w:t>
      </w:r>
      <w:r>
        <w:t xml:space="preserve">dắt.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mực </w:t>
      </w:r>
      <w:r>
        <w:rPr>
          <w:i/>
        </w:rPr>
        <w:t xml:space="preserve">danh từ </w:t>
      </w:r>
      <w:r>
        <w:t xml:space="preserve">Dây </w:t>
      </w:r>
      <w:r>
        <w:t xml:space="preserve">có </w:t>
      </w:r>
      <w:r>
        <w:t xml:space="preserve">bột </w:t>
      </w:r>
      <w:r>
        <w:t xml:space="preserve">chất </w:t>
      </w:r>
      <w:r>
        <w:t xml:space="preserve">màu, </w:t>
      </w:r>
      <w:r>
        <w:t xml:space="preserve">dùng </w:t>
      </w:r>
      <w:r>
        <w:t xml:space="preserve">căng </w:t>
      </w:r>
      <w:r>
        <w:t xml:space="preserve">ra </w:t>
      </w:r>
      <w:r>
        <w:t xml:space="preserve">để </w:t>
      </w:r>
      <w:r>
        <w:t xml:space="preserve">bật </w:t>
      </w:r>
      <w:r>
        <w:t xml:space="preserve">cho </w:t>
      </w:r>
      <w:r>
        <w:t xml:space="preserve">in </w:t>
      </w:r>
      <w:r>
        <w:t xml:space="preserve">thành </w:t>
      </w:r>
      <w:r>
        <w:t xml:space="preserve">đường </w:t>
      </w:r>
      <w:r>
        <w:t xml:space="preserve">thẳng </w:t>
      </w:r>
      <w:r>
        <w:t xml:space="preserve">trên </w:t>
      </w:r>
      <w:r>
        <w:t xml:space="preserve">mặt </w:t>
      </w:r>
      <w:r>
        <w:t xml:space="preserve">gỗ, </w:t>
      </w:r>
      <w:r>
        <w:t xml:space="preserve">mặt </w:t>
      </w:r>
      <w:r>
        <w:rPr>
          <w:i/>
        </w:rPr>
        <w:t xml:space="preserve">tường.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nguội </w:t>
      </w:r>
      <w:r>
        <w:rPr>
          <w:i/>
        </w:rPr>
        <w:t xml:space="preserve">danh từ </w:t>
      </w:r>
      <w:r>
        <w:t xml:space="preserve">(khẩu ngữ). </w:t>
      </w:r>
      <w:r>
        <w:t xml:space="preserve">Dây </w:t>
      </w:r>
      <w:r>
        <w:t xml:space="preserve">tải </w:t>
      </w:r>
      <w:r>
        <w:t xml:space="preserve">điện </w:t>
      </w:r>
      <w:r>
        <w:t xml:space="preserve">có </w:t>
      </w:r>
      <w:r>
        <w:t xml:space="preserve">điện </w:t>
      </w:r>
      <w:r>
        <w:t xml:space="preserve">áp </w:t>
      </w:r>
      <w:r>
        <w:t xml:space="preserve">số </w:t>
      </w:r>
      <w:r>
        <w:t xml:space="preserve">không, </w:t>
      </w:r>
      <w:r>
        <w:t xml:space="preserve">vì </w:t>
      </w:r>
      <w:r>
        <w:t xml:space="preserve">được </w:t>
      </w:r>
      <w:r>
        <w:t xml:space="preserve">nối </w:t>
      </w:r>
      <w:r>
        <w:t xml:space="preserve">với </w:t>
      </w:r>
      <w:r>
        <w:t xml:space="preserve">đất;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dây </w:t>
      </w:r>
      <w:r>
        <w:t xml:space="preserve">nóng.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nhơ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dây </w:t>
      </w:r>
      <w:r>
        <w:rPr>
          <w:i/>
        </w:rPr>
        <w:t xml:space="preserve">dợ.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nói </w:t>
      </w:r>
      <w:r>
        <w:rPr>
          <w:i/>
        </w:rPr>
        <w:t xml:space="preserve">danh từ </w:t>
      </w:r>
      <w:r>
        <w:t xml:space="preserve">(khẩu ngữ). </w:t>
      </w:r>
      <w:r>
        <w:t xml:space="preserve">Điện </w:t>
      </w:r>
      <w:r>
        <w:t xml:space="preserve">thoại. </w:t>
      </w:r>
      <w:r>
        <w:rPr>
          <w:i/>
        </w:rPr>
        <w:t xml:space="preserve">Gọ; </w:t>
      </w:r>
      <w:r>
        <w:rPr>
          <w:i/>
        </w:rPr>
        <w:t xml:space="preserve">dây </w:t>
      </w:r>
      <w:r>
        <w:rPr>
          <w:i/>
        </w:rPr>
        <w:t xml:space="preserve">nói. </w:t>
      </w:r>
      <w:r>
        <w:t xml:space="preserve">dây </w:t>
      </w:r>
      <w:r>
        <w:t xml:space="preserve">nóng </w:t>
      </w:r>
      <w:r>
        <w:t xml:space="preserve">danh từ </w:t>
      </w:r>
      <w:r>
        <w:t xml:space="preserve">(khẩu ngữ). </w:t>
      </w:r>
      <w:r>
        <w:t xml:space="preserve">Dây </w:t>
      </w:r>
      <w:r>
        <w:t xml:space="preserve">tải </w:t>
      </w:r>
      <w:r>
        <w:t xml:space="preserve">điện </w:t>
      </w:r>
      <w:r>
        <w:t xml:space="preserve">có </w:t>
      </w:r>
      <w:r>
        <w:t xml:space="preserve">điện </w:t>
      </w:r>
      <w:r>
        <w:t xml:space="preserve">áp;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dây </w:t>
      </w:r>
      <w:r>
        <w:t xml:space="preserve">nguội.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óng </w:t>
      </w:r>
      <w:r>
        <w:rPr>
          <w:i/>
        </w:rPr>
        <w:t xml:space="preserve">danh từ </w:t>
      </w:r>
      <w:r>
        <w:t xml:space="preserve">Đoạn </w:t>
      </w:r>
      <w:r>
        <w:t xml:space="preserve">dây </w:t>
      </w:r>
      <w:r>
        <w:t xml:space="preserve">vòng </w:t>
      </w:r>
      <w:r>
        <w:t xml:space="preserve">qua </w:t>
      </w:r>
      <w:r>
        <w:t xml:space="preserve">cổ </w:t>
      </w:r>
      <w:r>
        <w:t xml:space="preserve">trâu, </w:t>
      </w:r>
      <w:r>
        <w:t xml:space="preserve">bò </w:t>
      </w:r>
      <w:r>
        <w:t xml:space="preserve">để </w:t>
      </w:r>
      <w:r>
        <w:t xml:space="preserve">giữ </w:t>
      </w:r>
      <w:r>
        <w:t xml:space="preserve">ách </w:t>
      </w:r>
      <w:r>
        <w:t xml:space="preserve">trên </w:t>
      </w:r>
      <w:r>
        <w:t xml:space="preserve">vai.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pha </w:t>
      </w:r>
      <w:r>
        <w:rPr>
          <w:i/>
        </w:rPr>
        <w:t xml:space="preserve">danh từ </w:t>
      </w:r>
      <w:r>
        <w:t xml:space="preserve">Dây </w:t>
      </w:r>
      <w:r>
        <w:t xml:space="preserve">thần </w:t>
      </w:r>
      <w:r>
        <w:t xml:space="preserve">kinh </w:t>
      </w:r>
      <w:r>
        <w:t xml:space="preserve">hỗn </w:t>
      </w:r>
      <w:r>
        <w:t xml:space="preserve">hợp </w:t>
      </w:r>
      <w:r>
        <w:t xml:space="preserve">truyền </w:t>
      </w:r>
      <w:r>
        <w:t xml:space="preserve">các </w:t>
      </w:r>
      <w:r>
        <w:t xml:space="preserve">luồng </w:t>
      </w:r>
      <w:r>
        <w:t xml:space="preserve">thần </w:t>
      </w:r>
      <w:r>
        <w:t xml:space="preserve">kinh </w:t>
      </w:r>
      <w:r>
        <w:t xml:space="preserve">theo </w:t>
      </w:r>
      <w:r>
        <w:t xml:space="preserve">hai </w:t>
      </w:r>
      <w:r>
        <w:t xml:space="preserve">chiều, </w:t>
      </w:r>
      <w:r>
        <w:t xml:space="preserve">từ </w:t>
      </w:r>
      <w:r>
        <w:t xml:space="preserve">ngoài </w:t>
      </w:r>
      <w:r>
        <w:t xml:space="preserve">về </w:t>
      </w:r>
      <w:r>
        <w:t xml:space="preserve">thần </w:t>
      </w:r>
      <w:r>
        <w:t xml:space="preserve">kinh </w:t>
      </w:r>
      <w:r>
        <w:t xml:space="preserve">trung </w:t>
      </w:r>
      <w:r>
        <w:t xml:space="preserve">ương </w:t>
      </w:r>
      <w:r>
        <w:t xml:space="preserve">và </w:t>
      </w:r>
      <w:r>
        <w:t xml:space="preserve">ngược </w:t>
      </w:r>
      <w:r>
        <w:t xml:space="preserve">lại.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rút </w:t>
      </w:r>
      <w:r>
        <w:rPr>
          <w:i/>
        </w:rPr>
        <w:t xml:space="preserve">danh từ </w:t>
      </w:r>
      <w:r>
        <w:t xml:space="preserve">(ít dùng). </w:t>
      </w:r>
      <w:r>
        <w:t xml:space="preserve">Dải </w:t>
      </w:r>
      <w:r>
        <w:t xml:space="preserve">rút.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trụ </w:t>
      </w:r>
      <w:r>
        <w:t xml:space="preserve">có </w:t>
      </w:r>
      <w:r>
        <w:t xml:space="preserve">tính </w:t>
      </w:r>
      <w:r>
        <w:t xml:space="preserve">đàn </w:t>
      </w:r>
      <w:r>
        <w:t xml:space="preserve">hồi </w:t>
      </w:r>
      <w:r>
        <w:t xml:space="preserve">nằm </w:t>
      </w:r>
      <w:r>
        <w:t xml:space="preserve">dọc </w:t>
      </w:r>
      <w:r>
        <w:t xml:space="preserve">lưng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vật. </w:t>
      </w:r>
      <w:r>
        <w:rPr>
          <w:b/>
        </w:rPr>
        <w:t xml:space="preserve">2 </w:t>
      </w:r>
      <w:r>
        <w:t xml:space="preserve">Ngành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dây </w:t>
      </w:r>
      <w:r>
        <w:t xml:space="preserve">sống.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thần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của </w:t>
      </w:r>
      <w:r>
        <w:t xml:space="preserve">những </w:t>
      </w:r>
      <w:r>
        <w:t xml:space="preserve">sợi </w:t>
      </w:r>
      <w:r>
        <w:t xml:space="preserve">thần </w:t>
      </w:r>
      <w:r>
        <w:t xml:space="preserve">kinh </w:t>
      </w:r>
      <w:r>
        <w:t xml:space="preserve">dẫn </w:t>
      </w:r>
      <w:r>
        <w:t xml:space="preserve">truyền </w:t>
      </w:r>
      <w:r>
        <w:t xml:space="preserve">thành </w:t>
      </w:r>
      <w:r>
        <w:t xml:space="preserve">một </w:t>
      </w:r>
      <w:r>
        <w:t xml:space="preserve">bó </w:t>
      </w:r>
      <w:r>
        <w:t xml:space="preserve">có </w:t>
      </w:r>
      <w:r>
        <w:t xml:space="preserve">một </w:t>
      </w:r>
      <w:r>
        <w:t xml:space="preserve">vỏ </w:t>
      </w:r>
      <w:r>
        <w:t xml:space="preserve">bao </w:t>
      </w:r>
      <w:r>
        <w:t xml:space="preserve">bọc, </w:t>
      </w:r>
      <w:r>
        <w:t xml:space="preserve">nối </w:t>
      </w:r>
      <w:r>
        <w:t xml:space="preserve">các </w:t>
      </w:r>
      <w:r>
        <w:t xml:space="preserve">trung </w:t>
      </w:r>
      <w:r>
        <w:t xml:space="preserve">tâm </w:t>
      </w:r>
      <w:r>
        <w:t xml:space="preserve">thần </w:t>
      </w:r>
      <w:r>
        <w:t xml:space="preserve">kinh </w:t>
      </w:r>
      <w:r>
        <w:t xml:space="preserve">với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trong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thép </w:t>
      </w:r>
      <w:r>
        <w:rPr>
          <w:i/>
        </w:rPr>
        <w:t xml:space="preserve">danh từ </w:t>
      </w:r>
      <w:r>
        <w:t xml:space="preserve">(cũ). </w:t>
      </w:r>
      <w:r>
        <w:rPr>
          <w:b/>
        </w:rPr>
        <w:t xml:space="preserve">1 </w:t>
      </w:r>
      <w:r>
        <w:t xml:space="preserve">Bưu </w:t>
      </w:r>
      <w:r>
        <w:t xml:space="preserve">điện. </w:t>
      </w:r>
      <w:r>
        <w:t xml:space="preserve">Nhà </w:t>
      </w:r>
      <w:r>
        <w:t xml:space="preserve">dây </w:t>
      </w:r>
      <w:r>
        <w:t xml:space="preserve">thép. </w:t>
      </w:r>
      <w:r>
        <w:rPr>
          <w:b/>
        </w:rPr>
        <w:t xml:space="preserve">2 </w:t>
      </w:r>
      <w:r>
        <w:t xml:space="preserve">Điện </w:t>
      </w:r>
      <w:r>
        <w:t xml:space="preserve">báo. </w:t>
      </w:r>
      <w:r>
        <w:t xml:space="preserve">Đánh </w:t>
      </w:r>
      <w:r>
        <w:rPr>
          <w:i/>
        </w:rPr>
        <w:t xml:space="preserve">dây </w:t>
      </w:r>
      <w:r>
        <w:rPr>
          <w:i/>
        </w:rPr>
        <w:t xml:space="preserve">thép </w:t>
      </w:r>
      <w:r>
        <w:rPr>
          <w:i/>
        </w:rPr>
        <w:t xml:space="preserve">báo </w:t>
      </w:r>
      <w:r>
        <w:t xml:space="preserve">tin </w:t>
      </w:r>
      <w:r>
        <w:rPr>
          <w:i/>
        </w:rPr>
        <w:t xml:space="preserve">mừng. </w:t>
      </w:r>
      <w:r>
        <w:br/>
      </w:r>
      <w:r>
        <w:rPr>
          <w:b/>
        </w:rPr>
        <w:t xml:space="preserve">dây </w:t>
      </w:r>
      <w:r>
        <w:rPr>
          <w:b/>
        </w:rPr>
        <w:t xml:space="preserve">thép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Dây </w:t>
      </w:r>
      <w:r>
        <w:t xml:space="preserve">bằng </w:t>
      </w:r>
      <w:r>
        <w:t xml:space="preserve">sắt </w:t>
      </w:r>
      <w:r>
        <w:t xml:space="preserve">có </w:t>
      </w:r>
      <w:r>
        <w:t xml:space="preserve">mắc </w:t>
      </w:r>
      <w:r>
        <w:t xml:space="preserve">những </w:t>
      </w:r>
      <w:r>
        <w:t xml:space="preserve">đoạn </w:t>
      </w:r>
      <w:r>
        <w:t xml:space="preserve">ngắn </w:t>
      </w:r>
      <w:r>
        <w:t xml:space="preserve">nhọn </w:t>
      </w:r>
      <w:r>
        <w:t xml:space="preserve">đầu </w:t>
      </w:r>
      <w:r>
        <w:t xml:space="preserve">như </w:t>
      </w:r>
      <w:r>
        <w:t xml:space="preserve">gai, </w:t>
      </w:r>
      <w:r>
        <w:t xml:space="preserve">dùng </w:t>
      </w:r>
      <w:r>
        <w:t xml:space="preserve">để </w:t>
      </w:r>
      <w:r>
        <w:t xml:space="preserve">rào </w:t>
      </w:r>
      <w:r>
        <w:t xml:space="preserve">ngăn, </w:t>
      </w:r>
      <w:r>
        <w:t xml:space="preserve">làm </w:t>
      </w:r>
      <w:r>
        <w:t xml:space="preserve">vật </w:t>
      </w:r>
      <w:r>
        <w:t xml:space="preserve">chướng </w:t>
      </w:r>
      <w:r>
        <w:t xml:space="preserve">ngại. </w:t>
      </w:r>
      <w:r>
        <w:t xml:space="preserve">Hàng </w:t>
      </w:r>
      <w:r>
        <w:t xml:space="preserve">rào </w:t>
      </w:r>
      <w:r>
        <w:t xml:space="preserve">dây </w:t>
      </w:r>
      <w:r>
        <w:t xml:space="preserve">thép </w:t>
      </w:r>
      <w:r>
        <w:t xml:space="preserve">gai.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