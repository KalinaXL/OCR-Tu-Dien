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xoay </w:t>
      </w:r>
      <w:r>
        <w:rPr>
          <w:b/>
        </w:rPr>
        <w:t xml:space="preserve">chuyến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thay </w:t>
      </w:r>
      <w:r>
        <w:t xml:space="preserve">đổi, </w:t>
      </w:r>
      <w:r>
        <w:t xml:space="preserve">biếr </w:t>
      </w:r>
      <w:r>
        <w:t xml:space="preserve">chuyến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Không </w:t>
      </w:r>
      <w:r>
        <w:t xml:space="preserve">thể </w:t>
      </w:r>
      <w:r>
        <w:t xml:space="preserve">xoa) </w:t>
      </w:r>
      <w:r>
        <w:t xml:space="preserve">chuyển </w:t>
      </w:r>
      <w:r>
        <w:rPr>
          <w:i/>
        </w:rPr>
        <w:t xml:space="preserve">được </w:t>
      </w:r>
      <w:r>
        <w:t xml:space="preserve">tình </w:t>
      </w:r>
      <w:r>
        <w:t xml:space="preserve">thế. </w:t>
      </w:r>
      <w:r>
        <w:t xml:space="preserve">. </w:t>
      </w:r>
      <w:r>
        <w:br/>
      </w:r>
      <w:r>
        <w:rPr>
          <w:b/>
        </w:rPr>
        <w:t xml:space="preserve">xoay </w:t>
      </w:r>
      <w:r>
        <w:rPr>
          <w:b/>
        </w:rPr>
        <w:t xml:space="preserve">trần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Cởi </w:t>
      </w:r>
      <w:r>
        <w:t xml:space="preserve">trần </w:t>
      </w:r>
      <w:r>
        <w:t xml:space="preserve">ra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vất </w:t>
      </w:r>
      <w:r>
        <w:t xml:space="preserve">vả. </w:t>
      </w:r>
      <w:r>
        <w:t xml:space="preserve">Xoay </w:t>
      </w:r>
      <w:r>
        <w:t xml:space="preserve">trần </w:t>
      </w:r>
      <w:r>
        <w:t xml:space="preserve">ra </w:t>
      </w:r>
      <w:r>
        <w:t xml:space="preserve">cuốc </w:t>
      </w:r>
      <w:r>
        <w:t xml:space="preserve">đất. </w:t>
      </w:r>
      <w:r>
        <w:t xml:space="preserve">Xoay </w:t>
      </w:r>
      <w:r>
        <w:t xml:space="preserve">trần </w:t>
      </w:r>
      <w:r>
        <w:t xml:space="preserve">mấy </w:t>
      </w:r>
      <w:r>
        <w:t xml:space="preserve">ngày </w:t>
      </w:r>
      <w:r>
        <w:t xml:space="preserve">uyẫn </w:t>
      </w:r>
      <w:r>
        <w:rPr>
          <w:i/>
        </w:rPr>
        <w:t xml:space="preserve">chưa </w:t>
      </w:r>
      <w:r>
        <w:t xml:space="preserve">xong </w:t>
      </w:r>
      <w:r>
        <w:t xml:space="preserve">(bóng (nghĩa bóng)). </w:t>
      </w:r>
      <w:r>
        <w:t xml:space="preserve">xoay </w:t>
      </w:r>
      <w:r>
        <w:t xml:space="preserve">trở </w:t>
      </w:r>
      <w:r>
        <w:t xml:space="preserve">động từ </w:t>
      </w:r>
      <w:r>
        <w:rPr>
          <w:b/>
        </w:rPr>
        <w:t xml:space="preserve">1 </w:t>
      </w:r>
      <w:r>
        <w:t xml:space="preserve">Xoay </w:t>
      </w:r>
      <w:r>
        <w:t xml:space="preserve">qua </w:t>
      </w:r>
      <w:r>
        <w:t xml:space="preserve">xoay </w:t>
      </w:r>
      <w:r>
        <w:t xml:space="preserve">lại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Cầu </w:t>
      </w:r>
      <w:r>
        <w:rPr>
          <w:i/>
        </w:rPr>
        <w:t xml:space="preserve">thủ </w:t>
      </w:r>
      <w:r>
        <w:t xml:space="preserve">xoay </w:t>
      </w:r>
      <w:r>
        <w:rPr>
          <w:i/>
        </w:rPr>
        <w:t xml:space="preserve">trở </w:t>
      </w:r>
      <w:r>
        <w:t xml:space="preserve">rất </w:t>
      </w:r>
      <w:r>
        <w:t xml:space="preserve">nhanh </w:t>
      </w:r>
      <w:r>
        <w:t xml:space="preserve">trên </w:t>
      </w:r>
      <w:r>
        <w:rPr>
          <w:i/>
        </w:rPr>
        <w:t xml:space="preserve">sân </w:t>
      </w:r>
      <w:r>
        <w:rPr>
          <w:i/>
        </w:rPr>
        <w:t xml:space="preserve">có. </w:t>
      </w:r>
      <w:r>
        <w:rPr>
          <w:b/>
        </w:rPr>
        <w:t xml:space="preserve">2 </w:t>
      </w:r>
      <w:r>
        <w:t xml:space="preserve">(khẩu ngữ). </w:t>
      </w:r>
      <w:r>
        <w:t xml:space="preserve">Làm </w:t>
      </w:r>
      <w:r>
        <w:t xml:space="preserve">cách </w:t>
      </w:r>
      <w:r>
        <w:t xml:space="preserve">này </w:t>
      </w:r>
      <w:r>
        <w:t xml:space="preserve">cách </w:t>
      </w:r>
      <w:r>
        <w:t xml:space="preserve">khác, </w:t>
      </w:r>
      <w:r>
        <w:t xml:space="preserve">sao </w:t>
      </w:r>
      <w:r>
        <w:t xml:space="preserve">cho </w:t>
      </w:r>
      <w:r>
        <w:t xml:space="preserve">giải </w:t>
      </w:r>
      <w:r>
        <w:t xml:space="preserve">quyết </w:t>
      </w:r>
      <w:r>
        <w:t xml:space="preserve">có </w:t>
      </w:r>
      <w:r>
        <w:t xml:space="preserve">lợi. </w:t>
      </w:r>
      <w:r>
        <w:t xml:space="preserve">Có </w:t>
      </w:r>
      <w:r>
        <w:rPr>
          <w:i/>
        </w:rPr>
        <w:t xml:space="preserve">tài </w:t>
      </w:r>
      <w:r>
        <w:rPr>
          <w:i/>
        </w:rPr>
        <w:t xml:space="preserve">xoay </w:t>
      </w:r>
      <w:r>
        <w:t xml:space="preserve">trở. </w:t>
      </w:r>
      <w:r>
        <w:t xml:space="preserve">Lúng </w:t>
      </w:r>
      <w:r>
        <w:t xml:space="preserve">túng </w:t>
      </w:r>
      <w:r>
        <w:t xml:space="preserve">không </w:t>
      </w:r>
      <w:r>
        <w:t xml:space="preserve">biết </w:t>
      </w:r>
      <w:r>
        <w:rPr>
          <w:i/>
        </w:rPr>
        <w:t xml:space="preserve">xoay </w:t>
      </w:r>
      <w:r>
        <w:t xml:space="preserve">trở </w:t>
      </w:r>
      <w:r>
        <w:rPr>
          <w:i/>
        </w:rPr>
        <w:t xml:space="preserve">ra </w:t>
      </w:r>
      <w:r>
        <w:rPr>
          <w:i/>
        </w:rPr>
        <w:t xml:space="preserve">sao. </w:t>
      </w:r>
      <w:r>
        <w:br/>
      </w:r>
      <w:r>
        <w:rPr>
          <w:b/>
        </w:rPr>
        <w:t xml:space="preserve">xoay </w:t>
      </w:r>
      <w:r>
        <w:rPr>
          <w:b/>
        </w:rPr>
        <w:t xml:space="preserve">vần </w:t>
      </w:r>
      <w:r>
        <w:rPr>
          <w:i/>
        </w:rPr>
        <w:t xml:space="preserve">động từ </w:t>
      </w:r>
      <w:r>
        <w:t xml:space="preserve">(văn chương). </w:t>
      </w:r>
      <w:r>
        <w:t xml:space="preserve">Biến </w:t>
      </w:r>
      <w:r>
        <w:t xml:space="preserve">đổi </w:t>
      </w:r>
      <w:r>
        <w:t xml:space="preserve">theo </w:t>
      </w:r>
      <w:r>
        <w:t xml:space="preserve">lẽ </w:t>
      </w:r>
      <w:r>
        <w:t xml:space="preserve">tự </w:t>
      </w:r>
      <w:r>
        <w:t xml:space="preserve">nhiên. </w:t>
      </w:r>
      <w:r>
        <w:t xml:space="preserve">Trời </w:t>
      </w:r>
      <w:r>
        <w:rPr>
          <w:i/>
        </w:rPr>
        <w:t xml:space="preserve">đất </w:t>
      </w:r>
      <w:r>
        <w:t xml:space="preserve">xoay </w:t>
      </w:r>
      <w:r>
        <w:t xml:space="preserve">uần, </w:t>
      </w:r>
      <w:r>
        <w:t xml:space="preserve">cuộc </w:t>
      </w:r>
      <w:r>
        <w:rPr>
          <w:i/>
        </w:rPr>
        <w:t xml:space="preserve">đời </w:t>
      </w:r>
      <w:r>
        <w:t xml:space="preserve">thay </w:t>
      </w:r>
      <w:r>
        <w:t xml:space="preserve">đổi. </w:t>
      </w:r>
      <w:r>
        <w:t xml:space="preserve">Thời </w:t>
      </w:r>
      <w:r>
        <w:rPr>
          <w:i/>
        </w:rPr>
        <w:t xml:space="preserve">thế </w:t>
      </w:r>
      <w:r>
        <w:rPr>
          <w:i/>
        </w:rPr>
        <w:t xml:space="preserve">xoay </w:t>
      </w:r>
      <w:r>
        <w:t xml:space="preserve">uần. </w:t>
      </w:r>
      <w:r>
        <w:br/>
      </w:r>
      <w:r>
        <w:rPr>
          <w:b/>
        </w:rPr>
        <w:t xml:space="preserve">xoay </w:t>
      </w:r>
      <w:r>
        <w:rPr>
          <w:b/>
        </w:rPr>
        <w:t xml:space="preserve">xoả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xoay </w:t>
      </w:r>
      <w:r>
        <w:t xml:space="preserve">xở. </w:t>
      </w:r>
      <w:r>
        <w:br/>
      </w:r>
      <w:r>
        <w:rPr>
          <w:b/>
        </w:rPr>
        <w:t xml:space="preserve">xoay </w:t>
      </w:r>
      <w:r>
        <w:rPr>
          <w:b/>
        </w:rPr>
        <w:t xml:space="preserve">xở </w:t>
      </w:r>
      <w:r>
        <w:rPr>
          <w:i/>
        </w:rPr>
        <w:t xml:space="preserve">động từ </w:t>
      </w:r>
      <w:r>
        <w:t xml:space="preserve">Làm </w:t>
      </w:r>
      <w:r>
        <w:t xml:space="preserve">hết </w:t>
      </w:r>
      <w:r>
        <w:t xml:space="preserve">cách </w:t>
      </w:r>
      <w:r>
        <w:t xml:space="preserve">này </w:t>
      </w:r>
      <w:r>
        <w:t xml:space="preserve">đến </w:t>
      </w:r>
      <w:r>
        <w:t xml:space="preserve">cách </w:t>
      </w:r>
      <w:r>
        <w:t xml:space="preserve">khác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cho </w:t>
      </w:r>
      <w:r>
        <w:t xml:space="preserve">được </w:t>
      </w:r>
      <w:r>
        <w:t xml:space="preserve">khó </w:t>
      </w:r>
      <w:r>
        <w:t xml:space="preserve">khăn, </w:t>
      </w:r>
      <w:r>
        <w:t xml:space="preserve">hoặc </w:t>
      </w:r>
      <w:r>
        <w:t xml:space="preserve">để </w:t>
      </w:r>
      <w:r>
        <w:t xml:space="preserve">có </w:t>
      </w:r>
      <w:r>
        <w:t xml:space="preserve">cho </w:t>
      </w:r>
      <w:r>
        <w:t xml:space="preserve">được </w:t>
      </w:r>
      <w:r>
        <w:t xml:space="preserve">cái </w:t>
      </w:r>
      <w:r>
        <w:t xml:space="preserve">cần </w:t>
      </w:r>
      <w:r>
        <w:t xml:space="preserve">có. </w:t>
      </w:r>
      <w:r>
        <w:t xml:space="preserve">Xoay </w:t>
      </w:r>
      <w:r>
        <w:t xml:space="preserve">xở </w:t>
      </w:r>
      <w:r>
        <w:t xml:space="preserve">đủ </w:t>
      </w:r>
      <w:r>
        <w:t xml:space="preserve">nghề. </w:t>
      </w:r>
      <w:r>
        <w:rPr>
          <w:i/>
        </w:rPr>
        <w:t xml:space="preserve">Giỏi </w:t>
      </w:r>
      <w:r>
        <w:rPr>
          <w:i/>
        </w:rPr>
        <w:t xml:space="preserve">xoay </w:t>
      </w:r>
      <w:r>
        <w:t xml:space="preserve">xở. </w:t>
      </w:r>
      <w:r>
        <w:rPr>
          <w:i/>
        </w:rPr>
        <w:t xml:space="preserve">Xoay </w:t>
      </w:r>
      <w:r>
        <w:t xml:space="preserve">xở </w:t>
      </w:r>
      <w:r>
        <w:t xml:space="preserve">tiền </w:t>
      </w:r>
      <w:r>
        <w:rPr>
          <w:i/>
        </w:rPr>
        <w:t xml:space="preserve">mua </w:t>
      </w:r>
      <w:r>
        <w:rPr>
          <w:i/>
        </w:rPr>
        <w:t xml:space="preserve">xe. </w:t>
      </w:r>
      <w:r>
        <w:t xml:space="preserve">Hết </w:t>
      </w:r>
      <w:r>
        <w:t xml:space="preserve">đường </w:t>
      </w:r>
      <w:r>
        <w:t xml:space="preserve">xoay </w:t>
      </w:r>
      <w:r>
        <w:t xml:space="preserve">xở. </w:t>
      </w:r>
      <w:r>
        <w:br/>
      </w:r>
      <w:r>
        <w:rPr>
          <w:b/>
        </w:rPr>
        <w:t xml:space="preserve">xoáy,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ăn </w:t>
      </w:r>
      <w:r>
        <w:t xml:space="preserve">sâu </w:t>
      </w:r>
      <w:r>
        <w:t xml:space="preserve">vào </w:t>
      </w:r>
      <w:r>
        <w:t xml:space="preserve">theo </w:t>
      </w:r>
      <w:r>
        <w:t xml:space="preserve">đường </w:t>
      </w:r>
      <w:r>
        <w:t xml:space="preserve">vòng </w:t>
      </w:r>
      <w:r>
        <w:t xml:space="preserve">tròn. </w:t>
      </w:r>
      <w:r>
        <w:rPr>
          <w:i/>
        </w:rPr>
        <w:t xml:space="preserve">Mũi </w:t>
      </w:r>
      <w:r>
        <w:rPr>
          <w:i/>
        </w:rPr>
        <w:t xml:space="preserve">khoan </w:t>
      </w:r>
      <w:r>
        <w:t xml:space="preserve">xoáy </w:t>
      </w:r>
      <w:r>
        <w:t xml:space="preserve">uào </w:t>
      </w:r>
      <w:r>
        <w:t xml:space="preserve">lòng </w:t>
      </w:r>
      <w:r>
        <w:rPr>
          <w:i/>
        </w:rPr>
        <w:t xml:space="preserve">đất. </w:t>
      </w:r>
      <w:r>
        <w:t xml:space="preserve">Nhìn </w:t>
      </w:r>
      <w:r>
        <w:t xml:space="preserve">như </w:t>
      </w:r>
      <w:r>
        <w:t xml:space="preserve">xoáy </w:t>
      </w:r>
      <w:r>
        <w:t xml:space="preserve">uào </w:t>
      </w:r>
      <w:r>
        <w:t xml:space="preserve">ruột </w:t>
      </w:r>
      <w:r>
        <w:rPr>
          <w:i/>
        </w:rPr>
        <w:t xml:space="preserve">gan </w:t>
      </w:r>
      <w:r>
        <w:t xml:space="preserve">người </w:t>
      </w:r>
      <w:r>
        <w:rPr>
          <w:i/>
        </w:rPr>
        <w:t xml:space="preserve">ta </w:t>
      </w:r>
      <w:r>
        <w:t xml:space="preserve">(bóng (nghĩa bóng)).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nắp </w:t>
      </w:r>
      <w:r>
        <w:t xml:space="preserve">đậy </w:t>
      </w:r>
      <w:r>
        <w:t xml:space="preserve">xoay </w:t>
      </w:r>
      <w:r>
        <w:t xml:space="preserve">theo </w:t>
      </w:r>
      <w:r>
        <w:t xml:space="preserve">đường </w:t>
      </w:r>
      <w:r>
        <w:t xml:space="preserve">tròn </w:t>
      </w:r>
      <w:r>
        <w:t xml:space="preserve">để </w:t>
      </w:r>
      <w:r>
        <w:t xml:space="preserve">đóng </w:t>
      </w:r>
      <w:r>
        <w:t xml:space="preserve">hay </w:t>
      </w:r>
      <w:r>
        <w:t xml:space="preserve">mở. </w:t>
      </w:r>
      <w:r>
        <w:rPr>
          <w:i/>
        </w:rPr>
        <w:t xml:space="preserve">Xoáy </w:t>
      </w:r>
      <w:r>
        <w:rPr>
          <w:i/>
        </w:rPr>
        <w:t xml:space="preserve">nắp </w:t>
      </w:r>
      <w:r>
        <w:rPr>
          <w:i/>
        </w:rPr>
        <w:t xml:space="preserve">lọ </w:t>
      </w:r>
      <w:r>
        <w:rPr>
          <w:i/>
        </w:rPr>
        <w:t xml:space="preserve">mực. </w:t>
      </w:r>
      <w:r>
        <w:rPr>
          <w:i/>
        </w:rPr>
        <w:t xml:space="preserve">Xoáy </w:t>
      </w:r>
      <w:r>
        <w:t xml:space="preserve">mở </w:t>
      </w:r>
      <w:r>
        <w:t xml:space="preserve">nắp </w:t>
      </w:r>
      <w:r>
        <w:rPr>
          <w:i/>
        </w:rPr>
        <w:t xml:space="preserve">bút.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(Vật </w:t>
      </w:r>
      <w:r>
        <w:t xml:space="preserve">thể) </w:t>
      </w:r>
      <w:r>
        <w:rPr>
          <w:i/>
        </w:rPr>
        <w:t xml:space="preserve">vừa </w:t>
      </w:r>
      <w:r>
        <w:t xml:space="preserve">xoay </w:t>
      </w:r>
      <w:r>
        <w:t xml:space="preserve">tròn </w:t>
      </w:r>
      <w:r>
        <w:t xml:space="preserve">quanh </w:t>
      </w:r>
      <w:r>
        <w:t xml:space="preserve">mình, </w:t>
      </w:r>
      <w:r>
        <w:t xml:space="preserve">vừa </w:t>
      </w:r>
      <w:r>
        <w:t xml:space="preserve">di </w:t>
      </w:r>
      <w:r>
        <w:t xml:space="preserve">chuyển </w:t>
      </w:r>
      <w:r>
        <w:t xml:space="preserve">mạnh. </w:t>
      </w:r>
      <w:r>
        <w:t xml:space="preserve">Dòng </w:t>
      </w:r>
      <w:r>
        <w:rPr>
          <w:i/>
        </w:rPr>
        <w:t xml:space="preserve">nước </w:t>
      </w:r>
      <w:r>
        <w:rPr>
          <w:i/>
        </w:rPr>
        <w:t xml:space="preserve">xoáy. </w:t>
      </w:r>
      <w:r>
        <w:rPr>
          <w:i/>
        </w:rPr>
        <w:t xml:space="preserve">Cơn </w:t>
      </w:r>
      <w:r>
        <w:t xml:space="preserve">gió </w:t>
      </w:r>
      <w:r>
        <w:t xml:space="preserve">xoáy. </w:t>
      </w:r>
      <w:r>
        <w:t xml:space="preserve">Kĩ </w:t>
      </w:r>
      <w:r>
        <w:t xml:space="preserve">thuật </w:t>
      </w:r>
      <w:r>
        <w:t xml:space="preserve">phát </w:t>
      </w:r>
      <w:r>
        <w:t xml:space="preserve">bóng </w:t>
      </w:r>
      <w:r>
        <w:t xml:space="preserve">xoáy </w:t>
      </w:r>
      <w:r>
        <w:t xml:space="preserve">(trong </w:t>
      </w:r>
      <w:r>
        <w:t xml:space="preserve">bóng </w:t>
      </w:r>
      <w:r>
        <w:t xml:space="preserve">bàn, </w:t>
      </w:r>
      <w:r>
        <w:t xml:space="preserve">bóng </w:t>
      </w:r>
      <w:r>
        <w:t xml:space="preserve">chuyền).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thành </w:t>
      </w:r>
      <w:r>
        <w:t xml:space="preserve">đường </w:t>
      </w:r>
      <w:r>
        <w:t xml:space="preserve">cuộn </w:t>
      </w:r>
      <w:r>
        <w:t xml:space="preserve">vòng </w:t>
      </w:r>
      <w:r>
        <w:t xml:space="preserve">và </w:t>
      </w:r>
      <w:r>
        <w:t xml:space="preserve">hẹp </w:t>
      </w:r>
      <w:r>
        <w:t xml:space="preserve">dần </w:t>
      </w:r>
      <w:r>
        <w:t xml:space="preserve">quanh </w:t>
      </w:r>
      <w:r>
        <w:t xml:space="preserve">một </w:t>
      </w:r>
      <w:r>
        <w:t xml:space="preserve">vị </w:t>
      </w:r>
      <w:r>
        <w:t xml:space="preserve">trí. </w:t>
      </w:r>
      <w:r>
        <w:rPr>
          <w:i/>
        </w:rPr>
        <w:t xml:space="preserve">Tóc </w:t>
      </w:r>
      <w:r>
        <w:rPr>
          <w:i/>
        </w:rPr>
        <w:t xml:space="preserve">xoáy </w:t>
      </w:r>
      <w:r>
        <w:t xml:space="preserve">từng </w:t>
      </w:r>
      <w:r>
        <w:rPr>
          <w:i/>
        </w:rPr>
        <w:t xml:space="preserve">đám. </w:t>
      </w:r>
      <w:r>
        <w:t xml:space="preserve">Lúm </w:t>
      </w:r>
      <w:r>
        <w:rPr>
          <w:i/>
        </w:rPr>
        <w:t xml:space="preserve">đồng </w:t>
      </w:r>
      <w:r>
        <w:t xml:space="preserve">tiền </w:t>
      </w:r>
      <w:r>
        <w:rPr>
          <w:i/>
        </w:rPr>
        <w:t xml:space="preserve">xoáy </w:t>
      </w:r>
      <w:r>
        <w:t xml:space="preserve">tròn </w:t>
      </w:r>
      <w:r>
        <w:t xml:space="preserve">trên </w:t>
      </w:r>
      <w:r>
        <w:rPr>
          <w:i/>
        </w:rPr>
        <w:t xml:space="preserve">má. </w:t>
      </w:r>
      <w:r>
        <w:rPr>
          <w:b/>
        </w:rPr>
        <w:t xml:space="preserve">5 </w:t>
      </w:r>
      <w:r>
        <w:t xml:space="preserve">Tập </w:t>
      </w:r>
      <w:r>
        <w:t xml:space="preserve">trung </w:t>
      </w:r>
      <w:r>
        <w:t xml:space="preserve">đi </w:t>
      </w:r>
      <w:r>
        <w:t xml:space="preserve">sâu </w:t>
      </w:r>
      <w:r>
        <w:t xml:space="preserve">vào. </w:t>
      </w:r>
      <w:r>
        <w:rPr>
          <w:i/>
        </w:rPr>
        <w:t xml:space="preserve">Thảo </w:t>
      </w:r>
      <w:r>
        <w:rPr>
          <w:i/>
        </w:rPr>
        <w:t xml:space="preserve">luận </w:t>
      </w:r>
      <w:r>
        <w:t xml:space="preserve">xoáy </w:t>
      </w:r>
      <w:r>
        <w:rPr>
          <w:i/>
        </w:rPr>
        <w:t xml:space="preserve">vào </w:t>
      </w:r>
      <w:r>
        <w:t xml:space="preserve">upấn </w:t>
      </w:r>
      <w:r>
        <w:rPr>
          <w:i/>
        </w:rPr>
        <w:t xml:space="preserve">đề </w:t>
      </w:r>
      <w:r>
        <w:t xml:space="preserve">chính. </w:t>
      </w:r>
      <w:r>
        <w:t xml:space="preserve">Xoáy </w:t>
      </w:r>
      <w:r>
        <w:rPr>
          <w:i/>
        </w:rPr>
        <w:t xml:space="preserve">uào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trọng </w:t>
      </w:r>
      <w:r>
        <w:rPr>
          <w:i/>
        </w:rPr>
        <w:t xml:space="preserve">tâm.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nước </w:t>
      </w:r>
      <w:r>
        <w:t xml:space="preserve">chảy </w:t>
      </w:r>
      <w:r>
        <w:t xml:space="preserve">cuộn </w:t>
      </w:r>
      <w:r>
        <w:t xml:space="preserve">tròn, </w:t>
      </w:r>
      <w:r>
        <w:t xml:space="preserve">trũng </w:t>
      </w:r>
      <w:r>
        <w:t xml:space="preserve">sâu </w:t>
      </w:r>
      <w:r>
        <w:t xml:space="preserve">ở </w:t>
      </w:r>
      <w:r>
        <w:rPr>
          <w:i/>
        </w:rPr>
        <w:t xml:space="preserve">giữa. </w:t>
      </w:r>
      <w:r>
        <w:t xml:space="preserve">Xoáy </w:t>
      </w:r>
      <w:r>
        <w:t xml:space="preserve">nước. </w:t>
      </w:r>
      <w:r>
        <w:rPr>
          <w:b/>
        </w:rPr>
        <w:t xml:space="preserve">2 </w:t>
      </w:r>
      <w:r>
        <w:t xml:space="preserve">(ít dùng). </w:t>
      </w:r>
      <w:r>
        <w:t xml:space="preserve">Khoáy. </w:t>
      </w:r>
      <w:r>
        <w:rPr>
          <w:i/>
        </w:rPr>
        <w:t xml:space="preserve">Xoáy </w:t>
      </w:r>
      <w:r>
        <w:rPr>
          <w:i/>
        </w:rPr>
        <w:t xml:space="preserve">tóc </w:t>
      </w:r>
      <w:r>
        <w:t xml:space="preserve">(trên </w:t>
      </w:r>
      <w:r>
        <w:t xml:space="preserve">đầu). </w:t>
      </w:r>
      <w:r>
        <w:br/>
      </w:r>
      <w:r>
        <w:rPr>
          <w:b/>
        </w:rPr>
        <w:t xml:space="preserve">xoáy, </w:t>
      </w:r>
      <w:r>
        <w:rPr>
          <w:i/>
        </w:rPr>
        <w:t xml:space="preserve">động từ </w:t>
      </w:r>
      <w:r>
        <w:t xml:space="preserve">(thạt.). </w:t>
      </w:r>
      <w:r>
        <w:t xml:space="preserve">Ăn </w:t>
      </w:r>
      <w:r>
        <w:t xml:space="preserve">cắp. </w:t>
      </w:r>
      <w:r>
        <w:rPr>
          <w:i/>
        </w:rPr>
        <w:t xml:space="preserve">Bị </w:t>
      </w:r>
      <w:r>
        <w:rPr>
          <w:i/>
        </w:rPr>
        <w:t xml:space="preserve">kẻ </w:t>
      </w:r>
      <w:r>
        <w:t xml:space="preserve">cắp </w:t>
      </w:r>
      <w:r>
        <w:rPr>
          <w:i/>
        </w:rPr>
        <w:t xml:space="preserve">xoáy </w:t>
      </w:r>
      <w:r>
        <w:t xml:space="preserve">mất </w:t>
      </w:r>
      <w:r>
        <w:t xml:space="preserve">uí. </w:t>
      </w:r>
      <w:r>
        <w:br/>
      </w:r>
      <w:r>
        <w:rPr>
          <w:b/>
        </w:rPr>
        <w:t xml:space="preserve">xoáy </w:t>
      </w:r>
      <w:r>
        <w:rPr>
          <w:b/>
        </w:rPr>
        <w:t xml:space="preserve">ốc </w:t>
      </w:r>
      <w:r>
        <w:rPr>
          <w:i/>
        </w:rPr>
        <w:t xml:space="preserve">xem </w:t>
      </w:r>
      <w:r>
        <w:rPr>
          <w:i/>
        </w:rPr>
        <w:t xml:space="preserve">đường </w:t>
      </w:r>
      <w:r>
        <w:rPr>
          <w:i/>
        </w:rPr>
        <w:t xml:space="preserve">xoáy </w:t>
      </w:r>
      <w:r>
        <w:rPr>
          <w:i/>
        </w:rPr>
        <w:t xml:space="preserve">ốc. </w:t>
      </w:r>
      <w:r>
        <w:br/>
      </w:r>
      <w:r>
        <w:rPr>
          <w:b/>
        </w:rPr>
        <w:t xml:space="preserve">- </w:t>
      </w:r>
      <w:r>
        <w:rPr>
          <w:b/>
        </w:rPr>
        <w:t xml:space="preserve">xoăn </w:t>
      </w:r>
      <w:r>
        <w:rPr>
          <w:b/>
        </w:rPr>
        <w:t xml:space="preserve">tL </w:t>
      </w:r>
      <w:r>
        <w:rPr>
          <w:b/>
        </w:rPr>
        <w:t xml:space="preserve">Ữ </w:t>
      </w:r>
      <w:r>
        <w:rPr>
          <w:b/>
        </w:rPr>
        <w:t xml:space="preserve">trạng </w:t>
      </w:r>
      <w:r>
        <w:rPr>
          <w:b/>
        </w:rPr>
        <w:t xml:space="preserve">thái </w:t>
      </w:r>
      <w:r>
        <w:rPr>
          <w:b/>
        </w:rPr>
        <w:t xml:space="preserve">bị </w:t>
      </w:r>
      <w:r>
        <w:rPr>
          <w:b/>
        </w:rPr>
        <w:t xml:space="preserve">cuộn </w:t>
      </w:r>
      <w:r>
        <w:rPr>
          <w:b/>
        </w:rPr>
        <w:t xml:space="preserve">lại </w:t>
      </w:r>
      <w:r>
        <w:rPr>
          <w:b/>
        </w:rPr>
        <w:t xml:space="preserve">thành </w:t>
      </w:r>
      <w:r>
        <w:t xml:space="preserve">từng </w:t>
      </w:r>
      <w:r>
        <w:t xml:space="preserve">vòng </w:t>
      </w:r>
      <w:r>
        <w:t xml:space="preserve">nhỏ. </w:t>
      </w:r>
      <w:r>
        <w:t xml:space="preserve">Tóc </w:t>
      </w:r>
      <w:r>
        <w:t xml:space="preserve">xoăn. </w:t>
      </w:r>
      <w:r>
        <w:t xml:space="preserve">Chỉ </w:t>
      </w:r>
      <w:r>
        <w:t xml:space="preserve">xoăn. </w:t>
      </w:r>
      <w:r>
        <w:br/>
      </w:r>
      <w:r>
        <w:rPr>
          <w:b/>
        </w:rPr>
        <w:t xml:space="preserve">! </w:t>
      </w:r>
      <w:r>
        <w:rPr>
          <w:b/>
        </w:rPr>
        <w:t xml:space="preserve">xoắn </w:t>
      </w:r>
      <w:r>
        <w:rPr>
          <w:i/>
        </w:rPr>
        <w:t xml:space="preserve">phụ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† </w:t>
      </w:r>
      <w:r>
        <w:rPr>
          <w:i/>
        </w:rPr>
        <w:t xml:space="preserve">Ở </w:t>
      </w:r>
      <w:r>
        <w:t xml:space="preserve">mức </w:t>
      </w:r>
      <w:r>
        <w:t xml:space="preserve">, </w:t>
      </w:r>
      <w:r>
        <w:t xml:space="preserve">không </w:t>
      </w:r>
      <w:r>
        <w:t xml:space="preserve">còn </w:t>
      </w:r>
      <w:r>
        <w:t xml:space="preserve">tí </w:t>
      </w:r>
      <w:r>
        <w:t xml:space="preserve">gì; </w:t>
      </w:r>
      <w:r>
        <w:t xml:space="preserve">sạch. </w:t>
      </w:r>
      <w:r>
        <w:t xml:space="preserve">Hết </w:t>
      </w:r>
      <w:r>
        <w:t xml:space="preserve">xoắn. </w:t>
      </w:r>
      <w:r>
        <w:rPr>
          <w:i/>
        </w:rPr>
        <w:t xml:space="preserve">Có </w:t>
      </w:r>
      <w:r>
        <w:t xml:space="preserve">đồng </w:t>
      </w:r>
      <w:r>
        <w:rPr>
          <w:i/>
        </w:rPr>
        <w:t xml:space="preserve">nào </w:t>
      </w:r>
      <w:r>
        <w:t xml:space="preserve">tiêu </w:t>
      </w:r>
      <w:r>
        <w:t xml:space="preserve">xoắn </w:t>
      </w:r>
      <w:r>
        <w:rPr>
          <w:i/>
        </w:rPr>
        <w:t xml:space="preserve">ngay </w:t>
      </w:r>
      <w:r>
        <w:t xml:space="preserve">đồng </w:t>
      </w:r>
      <w:r>
        <w:rPr>
          <w:i/>
        </w:rPr>
        <w:t xml:space="preserve">ấy. </w:t>
      </w:r>
      <w:r>
        <w:rPr>
          <w:b/>
        </w:rPr>
        <w:t xml:space="preserve">2 </w:t>
      </w:r>
      <w:r>
        <w:t xml:space="preserve">Ở </w:t>
      </w:r>
      <w:r>
        <w:t xml:space="preserve">mức </w:t>
      </w:r>
      <w:r>
        <w:t xml:space="preserve">không </w:t>
      </w:r>
      <w:r>
        <w:t xml:space="preserve">thừa </w:t>
      </w:r>
      <w:r>
        <w:t xml:space="preserve">không </w:t>
      </w:r>
      <w:r>
        <w:t xml:space="preserve">thiếu </w:t>
      </w:r>
      <w:r>
        <w:t xml:space="preserve">chút </w:t>
      </w:r>
      <w:r>
        <w:t xml:space="preserve">nào. </w:t>
      </w:r>
      <w:r>
        <w:t xml:space="preserve">Số </w:t>
      </w:r>
      <w:r>
        <w:t xml:space="preserve">tiền </w:t>
      </w:r>
      <w:r>
        <w:rPr>
          <w:i/>
        </w:rPr>
        <w:t xml:space="preserve">, </w:t>
      </w:r>
      <w:r>
        <w:t xml:space="preserve">vừa </w:t>
      </w:r>
      <w:r>
        <w:rPr>
          <w:i/>
        </w:rPr>
        <w:t xml:space="preserve">xoăn </w:t>
      </w:r>
      <w:r>
        <w:rPr>
          <w:i/>
        </w:rPr>
        <w:t xml:space="preserve">để </w:t>
      </w:r>
      <w:r>
        <w:rPr>
          <w:i/>
        </w:rPr>
        <w:t xml:space="preserve">trả </w:t>
      </w:r>
      <w:r>
        <w:rPr>
          <w:i/>
        </w:rPr>
        <w:t xml:space="preserve">nợ. </w:t>
      </w:r>
      <w:r>
        <w:rPr>
          <w:i/>
        </w:rPr>
        <w:t xml:space="preserve">áo </w:t>
      </w:r>
      <w:r>
        <w:rPr>
          <w:i/>
        </w:rPr>
        <w:t xml:space="preserve">mặc </w:t>
      </w:r>
      <w:r>
        <w:t xml:space="preserve">uừa </w:t>
      </w:r>
      <w:r>
        <w:t xml:space="preserve">xoắn, </w:t>
      </w:r>
      <w:r>
        <w:rPr>
          <w:i/>
        </w:rPr>
        <w:t xml:space="preserve">không </w:t>
      </w:r>
      <w:r>
        <w:rPr>
          <w:i/>
        </w:rPr>
        <w:t xml:space="preserve">dài </w:t>
      </w:r>
      <w:r>
        <w:t xml:space="preserve">không </w:t>
      </w:r>
      <w:r>
        <w:t xml:space="preserve">ngắn. </w:t>
      </w:r>
      <w:r>
        <w:t xml:space="preserve">. </w:t>
      </w:r>
      <w:r>
        <w:br/>
      </w:r>
      <w:r>
        <w:rPr>
          <w:b/>
        </w:rPr>
        <w:t xml:space="preserve">xoăn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Vặn </w:t>
      </w:r>
      <w:r>
        <w:t xml:space="preserve">hai </w:t>
      </w:r>
      <w:r>
        <w:t xml:space="preserve">đầu </w:t>
      </w:r>
      <w:r>
        <w:t xml:space="preserve">một </w:t>
      </w:r>
      <w:r>
        <w:t xml:space="preserve">vật </w:t>
      </w:r>
      <w:r>
        <w:t xml:space="preserve">hình </w:t>
      </w:r>
      <w:r>
        <w:t xml:space="preserve">sợi, </w:t>
      </w:r>
      <w:r>
        <w:t xml:space="preserve">hình </w:t>
      </w:r>
      <w:r>
        <w:t xml:space="preserve">thanh </w:t>
      </w:r>
      <w:r>
        <w:t xml:space="preserve">dài </w:t>
      </w:r>
      <w:r>
        <w:t xml:space="preserve">theo </w:t>
      </w:r>
      <w:r>
        <w:t xml:space="preserve">hai </w:t>
      </w:r>
      <w:r>
        <w:t xml:space="preserve">chiều </w:t>
      </w:r>
      <w:r>
        <w:t xml:space="preserve">ngược </w:t>
      </w:r>
      <w:r>
        <w:t xml:space="preserve">nhau. </w:t>
      </w:r>
      <w:r>
        <w:t xml:space="preserve">Xoắn </w:t>
      </w:r>
      <w:r>
        <w:t xml:space="preserve">thanh </w:t>
      </w:r>
      <w:r>
        <w:t xml:space="preserve">sắt </w:t>
      </w:r>
      <w:r>
        <w:t xml:space="preserve">đã </w:t>
      </w:r>
      <w:r>
        <w:t xml:space="preserve">nung </w:t>
      </w:r>
      <w:r>
        <w:rPr>
          <w:i/>
        </w:rPr>
        <w:t xml:space="preserve">đỏ. </w:t>
      </w:r>
      <w:r>
        <w:rPr>
          <w:b/>
        </w:rPr>
        <w:t xml:space="preserve">2 </w:t>
      </w:r>
      <w:r>
        <w:t xml:space="preserve">Văn </w:t>
      </w:r>
      <w:r>
        <w:t xml:space="preserve">chéo </w:t>
      </w:r>
      <w:r>
        <w:t xml:space="preserve">vào </w:t>
      </w:r>
      <w:r>
        <w:t xml:space="preserve">nhau </w:t>
      </w:r>
      <w:r>
        <w:t xml:space="preserve">cho </w:t>
      </w:r>
      <w:r>
        <w:t xml:space="preserve">quấn </w:t>
      </w:r>
      <w:r>
        <w:t xml:space="preserve">chặt </w:t>
      </w:r>
      <w:r>
        <w:t xml:space="preserve">lấy </w:t>
      </w:r>
      <w:r>
        <w:t xml:space="preserve">nhau. </w:t>
      </w:r>
      <w:r>
        <w:rPr>
          <w:i/>
        </w:rPr>
        <w:t xml:space="preserve">Xoắn </w:t>
      </w:r>
      <w:r>
        <w:rPr>
          <w:i/>
        </w:rPr>
        <w:t xml:space="preserve">dây </w:t>
      </w:r>
      <w:r>
        <w:t xml:space="preserve">thùng. </w:t>
      </w:r>
      <w:r>
        <w:rPr>
          <w:i/>
        </w:rPr>
        <w:t xml:space="preserve">Dây </w:t>
      </w:r>
      <w:r>
        <w:rPr>
          <w:i/>
        </w:rPr>
        <w:t xml:space="preserve">leo </w:t>
      </w:r>
      <w:r>
        <w:t xml:space="preserve">mọc </w:t>
      </w:r>
      <w:r>
        <w:t xml:space="preserve">xoắn </w:t>
      </w:r>
      <w:r>
        <w:t xml:space="preserve">uào </w:t>
      </w:r>
      <w:r>
        <w:rPr>
          <w:i/>
        </w:rPr>
        <w:t xml:space="preserve">nhau. </w:t>
      </w:r>
      <w:r>
        <w:rPr>
          <w:b/>
        </w:rPr>
        <w:t xml:space="preserve">3 </w:t>
      </w:r>
      <w:r>
        <w:t xml:space="preserve">Quấn, </w:t>
      </w:r>
      <w:r>
        <w:t xml:space="preserve">bám </w:t>
      </w:r>
      <w:r>
        <w:t xml:space="preserve">chặt </w:t>
      </w:r>
      <w:r>
        <w:t xml:space="preserve">lấy, </w:t>
      </w:r>
      <w:r>
        <w:t xml:space="preserve">không </w:t>
      </w:r>
      <w:r>
        <w:t xml:space="preserve">rời </w:t>
      </w:r>
      <w:r>
        <w:t xml:space="preserve">ra. </w:t>
      </w:r>
      <w:r>
        <w:t xml:space="preserve">Con </w:t>
      </w:r>
      <w:r>
        <w:rPr>
          <w:i/>
        </w:rPr>
        <w:t xml:space="preserve">xoắn </w:t>
      </w:r>
      <w:r>
        <w:rPr>
          <w:i/>
        </w:rPr>
        <w:t xml:space="preserve">lấy </w:t>
      </w:r>
      <w:r>
        <w:rPr>
          <w:i/>
        </w:rPr>
        <w:t xml:space="preserve">mẹ. </w:t>
      </w:r>
      <w:r>
        <w:rPr>
          <w:i/>
        </w:rPr>
        <w:t xml:space="preserve">Xoắn </w:t>
      </w:r>
      <w:r>
        <w:t xml:space="preserve">lấy </w:t>
      </w:r>
      <w:r>
        <w:t xml:space="preserve">hỏi </w:t>
      </w:r>
      <w:r>
        <w:t xml:space="preserve">chuyện. </w:t>
      </w:r>
      <w:r>
        <w:t xml:space="preserve">xoắn </w:t>
      </w:r>
      <w:r>
        <w:t xml:space="preserve">khuẩn </w:t>
      </w:r>
      <w:r>
        <w:t xml:space="preserve">danh từ </w:t>
      </w:r>
      <w:r>
        <w:t xml:space="preserve">Vi </w:t>
      </w:r>
      <w:r>
        <w:t xml:space="preserve">khuẩn </w:t>
      </w:r>
      <w:r>
        <w:t xml:space="preserve">có </w:t>
      </w:r>
      <w:r>
        <w:t xml:space="preserve">dạng </w:t>
      </w:r>
      <w:r>
        <w:t xml:space="preserve">xoắn. </w:t>
      </w:r>
      <w:r>
        <w:br/>
      </w:r>
      <w:r>
        <w:rPr>
          <w:b/>
        </w:rPr>
        <w:t xml:space="preserve">xoắn </w:t>
      </w:r>
      <w:r>
        <w:rPr>
          <w:b/>
        </w:rPr>
        <w:t xml:space="preserve">ốc </w:t>
      </w:r>
      <w:r>
        <w:rPr>
          <w:i/>
        </w:rPr>
        <w:t xml:space="preserve">xem </w:t>
      </w:r>
      <w:r>
        <w:rPr>
          <w:i/>
        </w:rPr>
        <w:t xml:space="preserve">đường </w:t>
      </w:r>
      <w:r>
        <w:rPr>
          <w:i/>
        </w:rPr>
        <w:t xml:space="preserve">xoắn </w:t>
      </w:r>
      <w:r>
        <w:rPr>
          <w:i/>
        </w:rPr>
        <w:t xml:space="preserve">ốc. </w:t>
      </w:r>
      <w:r>
        <w:br/>
      </w:r>
      <w:r>
        <w:rPr>
          <w:b/>
        </w:rPr>
        <w:t xml:space="preserve">xoắn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x </w:t>
      </w:r>
      <w:r>
        <w:t xml:space="preserve">xoắn </w:t>
      </w:r>
      <w:r>
        <w:rPr>
          <w:i/>
        </w:rPr>
        <w:t xml:space="preserve">khuẩn. </w:t>
      </w:r>
      <w:r>
        <w:br/>
      </w:r>
      <w:r>
        <w:rPr>
          <w:b/>
        </w:rPr>
        <w:t xml:space="preserve">xoăn </w:t>
      </w:r>
      <w:r>
        <w:rPr>
          <w:b/>
        </w:rPr>
        <w:t xml:space="preserve">xítx. </w:t>
      </w:r>
      <w:r>
        <w:rPr>
          <w:b/>
        </w:rPr>
        <w:t xml:space="preserve">xoắn </w:t>
      </w:r>
      <w:r>
        <w:rPr>
          <w:b/>
        </w:rPr>
        <w:t xml:space="preserve">xuýt. </w:t>
      </w:r>
      <w:r>
        <w:br/>
      </w:r>
      <w:r>
        <w:rPr>
          <w:b/>
        </w:rPr>
        <w:t xml:space="preserve">xoắn </w:t>
      </w:r>
      <w:r>
        <w:rPr>
          <w:b/>
        </w:rPr>
        <w:t xml:space="preserve">xuýt </w:t>
      </w:r>
      <w:r>
        <w:rPr>
          <w:i/>
        </w:rPr>
        <w:t xml:space="preserve">động từ </w:t>
      </w:r>
      <w:r>
        <w:t xml:space="preserve">Quấn </w:t>
      </w:r>
      <w:r>
        <w:t xml:space="preserve">lấy, </w:t>
      </w:r>
      <w:r>
        <w:t xml:space="preserve">bám </w:t>
      </w:r>
      <w:r>
        <w:t xml:space="preserve">chặt </w:t>
      </w:r>
      <w:r>
        <w:t xml:space="preserve">lấy </w:t>
      </w:r>
      <w:r>
        <w:t xml:space="preserve">như </w:t>
      </w:r>
      <w:r>
        <w:t xml:space="preserve">không </w:t>
      </w:r>
      <w:r>
        <w:t xml:space="preserve">chịu </w:t>
      </w:r>
      <w:r>
        <w:t xml:space="preserve">rời </w:t>
      </w:r>
      <w:r>
        <w:t xml:space="preserve">ra. </w:t>
      </w:r>
      <w:r>
        <w:t xml:space="preserve">Xoắn </w:t>
      </w:r>
      <w:r>
        <w:t xml:space="preserve">xuýt </w:t>
      </w:r>
      <w:r>
        <w:rPr>
          <w:i/>
        </w:rPr>
        <w:t xml:space="preserve">hỏi </w:t>
      </w:r>
      <w:r>
        <w:t xml:space="preserve">chuyện. </w:t>
      </w:r>
      <w:r>
        <w:t xml:space="preserve">Xoắn </w:t>
      </w:r>
      <w:r>
        <w:t xml:space="preserve">xuýt </w:t>
      </w:r>
      <w:r>
        <w:rPr>
          <w:i/>
        </w:rPr>
        <w:t xml:space="preserve">lấy </w:t>
      </w:r>
      <w:r>
        <w:t xml:space="preserve">nhau. </w:t>
      </w:r>
      <w: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ý </w:t>
      </w:r>
      <w:r>
        <w:t xml:space="preserve">nghĩ </w:t>
      </w:r>
      <w:r>
        <w:t xml:space="preserve">cứ </w:t>
      </w:r>
      <w:r>
        <w:rPr>
          <w:i/>
        </w:rPr>
        <w:t xml:space="preserve">xoăn </w:t>
      </w:r>
      <w:r>
        <w:t xml:space="preserve">xuýt </w:t>
      </w:r>
      <w:r>
        <w:t xml:space="preserve">trong </w:t>
      </w:r>
      <w:r>
        <w:t xml:space="preserve">đều. </w:t>
      </w:r>
      <w:r>
        <w:br/>
      </w:r>
      <w:r>
        <w:rPr>
          <w:b/>
        </w:rPr>
        <w:t xml:space="preserve">xóc,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lắc, </w:t>
      </w:r>
      <w:r>
        <w:t xml:space="preserve">hất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đựng </w:t>
      </w:r>
      <w:r>
        <w:t xml:space="preserve">bên </w:t>
      </w:r>
      <w:r>
        <w:t xml:space="preserve">trong </w:t>
      </w:r>
      <w:r>
        <w:t xml:space="preserve">bị </w:t>
      </w:r>
      <w:r>
        <w:t xml:space="preserve">xáo </w:t>
      </w:r>
      <w:r>
        <w:t xml:space="preserve">trộn </w:t>
      </w:r>
      <w:r>
        <w:t xml:space="preserve">hoặc </w:t>
      </w:r>
      <w:r>
        <w:t xml:space="preserve">bị </w:t>
      </w:r>
      <w:r>
        <w:t xml:space="preserve">đảo </w:t>
      </w:r>
      <w:r>
        <w:t xml:space="preserve">lộn </w:t>
      </w:r>
      <w:r>
        <w:t xml:space="preserve">lên. </w:t>
      </w:r>
      <w:r>
        <w:t xml:space="preserve">Xóc </w:t>
      </w:r>
      <w:r>
        <w:rPr>
          <w:i/>
        </w:rPr>
        <w:t xml:space="preserve">;sạnh </w:t>
      </w:r>
      <w:r>
        <w:t xml:space="preserve">chai </w:t>
      </w:r>
      <w:r>
        <w:t xml:space="preserve">nước </w:t>
      </w:r>
      <w:r>
        <w:rPr>
          <w:i/>
        </w:rPr>
        <w:t xml:space="preserve">để </w:t>
      </w:r>
      <w:r>
        <w:rPr>
          <w:i/>
        </w:rPr>
        <w:t xml:space="preserve">rửa </w:t>
      </w:r>
      <w:r>
        <w:t xml:space="preserve">chai. </w:t>
      </w:r>
      <w:r>
        <w:t xml:space="preserve">Xóc </w:t>
      </w:r>
      <w:r>
        <w:rPr>
          <w:i/>
        </w:rPr>
        <w:t xml:space="preserve">xóc </w:t>
      </w:r>
      <w:r>
        <w:t xml:space="preserve">ống </w:t>
      </w:r>
      <w:r>
        <w:t xml:space="preserve">súc </w:t>
      </w:r>
      <w:r>
        <w:rPr>
          <w:i/>
        </w:rPr>
        <w:t xml:space="preserve">sắc </w:t>
      </w:r>
      <w:r>
        <w:t xml:space="preserve">trong </w:t>
      </w:r>
      <w:r>
        <w:t xml:space="preserve">tay. </w:t>
      </w:r>
      <w:r>
        <w:t xml:space="preserve">Xóc </w:t>
      </w:r>
      <w:r>
        <w:rPr>
          <w:i/>
        </w:rPr>
        <w:t xml:space="preserve">thể. </w:t>
      </w:r>
      <w:r>
        <w:t xml:space="preserve">Xóc </w:t>
      </w:r>
      <w:r>
        <w:rPr>
          <w:i/>
        </w:rPr>
        <w:t xml:space="preserve">rá </w:t>
      </w:r>
      <w:r>
        <w:t xml:space="preserve">gạo </w:t>
      </w:r>
      <w:r>
        <w:rPr>
          <w:i/>
        </w:rPr>
        <w:t xml:space="preserve">để </w:t>
      </w:r>
      <w:r>
        <w:t xml:space="preserve">nhặt </w:t>
      </w:r>
      <w:r>
        <w:rPr>
          <w:i/>
        </w:rPr>
        <w:t xml:space="preserve">thóc. </w:t>
      </w:r>
      <w:r>
        <w:rPr>
          <w:b/>
        </w:rPr>
        <w:t xml:space="preserve">2 </w:t>
      </w:r>
      <w:r>
        <w:t xml:space="preserve">(Xe </w:t>
      </w:r>
      <w:r>
        <w:t xml:space="preserve">cô) </w:t>
      </w:r>
      <w:r>
        <w:t xml:space="preserve">bị </w:t>
      </w:r>
      <w:r>
        <w:t xml:space="preserve">nẩy </w:t>
      </w:r>
      <w:r>
        <w:t xml:space="preserve">lên </w:t>
      </w:r>
      <w:r>
        <w:t xml:space="preserve">do </w:t>
      </w:r>
      <w:r>
        <w:t xml:space="preserve">đi </w:t>
      </w:r>
      <w:r>
        <w:t xml:space="preserve">trên </w:t>
      </w:r>
      <w:r>
        <w:t xml:space="preserve">đường </w:t>
      </w:r>
      <w:r>
        <w:t xml:space="preserve">gỗ </w:t>
      </w:r>
      <w:r>
        <w:t xml:space="preserve">ghề. </w:t>
      </w:r>
      <w:r>
        <w:t xml:space="preserve">Ôtô </w:t>
      </w:r>
      <w:r>
        <w:t xml:space="preserve">xóc. </w:t>
      </w:r>
      <w:r>
        <w:rPr>
          <w:i/>
        </w:rPr>
        <w:t xml:space="preserve">Độ </w:t>
      </w:r>
      <w:r>
        <w:rPr>
          <w:i/>
        </w:rPr>
        <w:t xml:space="preserve">phận </w:t>
      </w:r>
      <w:r>
        <w:t xml:space="preserve">giảm </w:t>
      </w:r>
      <w:r>
        <w:t xml:space="preserve">xóc </w:t>
      </w:r>
      <w:r>
        <w:t xml:space="preserve">(Ở </w:t>
      </w:r>
      <w:r>
        <w:t xml:space="preserve">Ôtô, </w:t>
      </w:r>
      <w:r>
        <w:t xml:space="preserve">xe </w:t>
      </w:r>
      <w:r>
        <w:t xml:space="preserve">máy). </w:t>
      </w:r>
      <w:r>
        <w:rPr>
          <w:b/>
        </w:rPr>
        <w:t xml:space="preserve">3 </w:t>
      </w:r>
      <w:r>
        <w:t xml:space="preserve">(phương ngữ). </w:t>
      </w:r>
      <w:r>
        <w:t xml:space="preserve">Xốc. </w:t>
      </w:r>
      <w:r>
        <w:t xml:space="preserve">Xóc </w:t>
      </w:r>
      <w:r>
        <w:rPr>
          <w:i/>
        </w:rPr>
        <w:t xml:space="preserve">lại </w:t>
      </w:r>
      <w:r>
        <w:rPr>
          <w:i/>
        </w:rPr>
        <w:t xml:space="preserve">cổ </w:t>
      </w:r>
      <w:r>
        <w:rPr>
          <w:i/>
        </w:rPr>
        <w:t xml:space="preserve">áo. </w:t>
      </w:r>
      <w:r>
        <w:rPr>
          <w:i/>
        </w:rP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(Đường </w:t>
      </w:r>
      <w:r>
        <w:t xml:space="preserve">đi) </w:t>
      </w:r>
      <w:r>
        <w:t xml:space="preserve">gồ </w:t>
      </w:r>
      <w:r>
        <w:t xml:space="preserve">ghế, </w:t>
      </w:r>
      <w:r>
        <w:t xml:space="preserve">xe </w:t>
      </w:r>
      <w:r>
        <w:t xml:space="preserve">cộ </w:t>
      </w:r>
      <w:r>
        <w:t xml:space="preserve">đi </w:t>
      </w:r>
      <w:r>
        <w:t xml:space="preserve">xóc. </w:t>
      </w:r>
      <w:r>
        <w:rPr>
          <w:i/>
        </w:rPr>
        <w:t xml:space="preserve">Đoạn </w:t>
      </w:r>
      <w:r>
        <w:t xml:space="preserve">đường </w:t>
      </w:r>
      <w:r>
        <w:rPr>
          <w:i/>
        </w:rPr>
        <w:t xml:space="preserve">nhiều </w:t>
      </w:r>
      <w:r>
        <w:rPr>
          <w:i/>
        </w:rPr>
        <w:t xml:space="preserve">ổ </w:t>
      </w:r>
      <w:r>
        <w:rPr>
          <w:i/>
        </w:rPr>
        <w:t xml:space="preserve">gà, </w:t>
      </w:r>
      <w:r>
        <w:t xml:space="preserve">rất </w:t>
      </w:r>
      <w:r>
        <w:t xml:space="preserve">xóc.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kích </w:t>
      </w:r>
      <w:r>
        <w:t xml:space="preserve">thích </w:t>
      </w:r>
      <w:r>
        <w:t xml:space="preserve">khó </w:t>
      </w:r>
      <w:r>
        <w:t xml:space="preserve">chịu </w:t>
      </w:r>
      <w:r>
        <w:t xml:space="preserve">ở </w:t>
      </w:r>
      <w:r>
        <w:t xml:space="preserve">cổ </w:t>
      </w:r>
      <w:r>
        <w:rPr>
          <w:i/>
        </w:rPr>
        <w:t xml:space="preserve">(thường </w:t>
      </w:r>
      <w:r>
        <w:t xml:space="preserve">nói </w:t>
      </w:r>
      <w:r>
        <w:t xml:space="preserve">về </w:t>
      </w:r>
      <w:r>
        <w:t xml:space="preserve">thuốc </w:t>
      </w:r>
      <w:r>
        <w:t xml:space="preserve">hút). </w:t>
      </w:r>
      <w:r>
        <w:rPr>
          <w:i/>
        </w:rPr>
        <w:t xml:space="preserve">Thuốc </w:t>
      </w:r>
      <w:r>
        <w:rPr>
          <w:i/>
        </w:rPr>
        <w:t xml:space="preserve">lào </w:t>
      </w:r>
      <w:r>
        <w:rPr>
          <w:i/>
        </w:rPr>
        <w:t xml:space="preserve">này </w:t>
      </w:r>
      <w:r>
        <w:t xml:space="preserve">hút </w:t>
      </w:r>
      <w:r>
        <w:rPr>
          <w:i/>
        </w:rPr>
        <w:t xml:space="preserve">xóc.. </w:t>
      </w:r>
      <w:r>
        <w:br/>
      </w:r>
      <w:r>
        <w:rPr>
          <w:b/>
        </w:rPr>
        <w:t xml:space="preserve">xóc,!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Đâm </w:t>
      </w:r>
      <w:r>
        <w:t xml:space="preserve">mạnh </w:t>
      </w:r>
      <w:r>
        <w:t xml:space="preserve">vào </w:t>
      </w:r>
      <w:r>
        <w:t xml:space="preserve">bằng </w:t>
      </w:r>
      <w:r>
        <w:t xml:space="preserve">vật </w:t>
      </w:r>
      <w:r>
        <w:t xml:space="preserve">cứng </w:t>
      </w:r>
      <w:r>
        <w:t xml:space="preserve">và </w:t>
      </w:r>
      <w:r>
        <w:t xml:space="preserve">nhọn </w:t>
      </w:r>
      <w:r>
        <w:t xml:space="preserve">để </w:t>
      </w:r>
      <w:r>
        <w:t xml:space="preserve">lấy </w:t>
      </w:r>
      <w:r>
        <w:t xml:space="preserve">lên. </w:t>
      </w:r>
      <w:r>
        <w:t xml:space="preserve">Xóc </w:t>
      </w:r>
      <w:r>
        <w:rPr>
          <w:i/>
        </w:rPr>
        <w:t xml:space="preserve">rạ </w:t>
      </w:r>
      <w:r>
        <w:rPr>
          <w:i/>
        </w:rPr>
        <w:t xml:space="preserve">đưa </w:t>
      </w:r>
      <w:r>
        <w:t xml:space="preserve">lên </w:t>
      </w:r>
      <w:r>
        <w:rPr>
          <w:i/>
        </w:rPr>
        <w:t xml:space="preserve">lợp </w:t>
      </w:r>
      <w:r>
        <w:rPr>
          <w:i/>
        </w:rPr>
        <w:t xml:space="preserve">nhà. </w:t>
      </w:r>
      <w:r>
        <w:t xml:space="preserve">Xóc </w:t>
      </w:r>
      <w:r>
        <w:rPr>
          <w:i/>
        </w:rPr>
        <w:t xml:space="preserve">bó </w:t>
      </w:r>
      <w:r>
        <w:t xml:space="preserve">lúa </w:t>
      </w:r>
      <w:r>
        <w:rPr>
          <w:i/>
        </w:rPr>
        <w:t xml:space="preserve">để </w:t>
      </w:r>
      <w:r>
        <w:rPr>
          <w:i/>
        </w:rPr>
        <w:t xml:space="preserve">gánh. </w:t>
      </w:r>
      <w:r>
        <w:t xml:space="preserve">Đòn </w:t>
      </w:r>
      <w:r>
        <w:t xml:space="preserve">xóc*. </w:t>
      </w:r>
      <w:r>
        <w:rPr>
          <w:b/>
        </w:rPr>
        <w:t xml:space="preserve">2 </w:t>
      </w:r>
      <w:r>
        <w:t xml:space="preserve">Dâm </w:t>
      </w:r>
      <w:r>
        <w:t xml:space="preserve">thủng </w:t>
      </w:r>
      <w:r>
        <w:t xml:space="preserve">hoặc </w:t>
      </w:r>
      <w:r>
        <w:t xml:space="preserve">bị </w:t>
      </w:r>
      <w:r>
        <w:t xml:space="preserve">đâm </w:t>
      </w:r>
      <w:r>
        <w:t xml:space="preserve">thủng </w:t>
      </w:r>
      <w:r>
        <w:t xml:space="preserve">bằng </w:t>
      </w:r>
      <w:r>
        <w:t xml:space="preserve">vật </w:t>
      </w:r>
      <w:r>
        <w:t xml:space="preserve">nhọn. </w:t>
      </w:r>
      <w:r>
        <w:t xml:space="preserve">Bị </w:t>
      </w:r>
      <w:r>
        <w:rPr>
          <w:i/>
        </w:rPr>
        <w:t xml:space="preserve">nứa </w:t>
      </w:r>
      <w:r>
        <w:t xml:space="preserve">xóc </w:t>
      </w:r>
      <w:r>
        <w:t xml:space="preserve">uào </w:t>
      </w:r>
      <w:r>
        <w:t xml:space="preserve">chân. </w:t>
      </w:r>
      <w:r>
        <w:rPr>
          <w:i/>
        </w:rPr>
        <w:t xml:space="preserve">Xóc </w:t>
      </w:r>
      <w:r>
        <w:rPr>
          <w:i/>
        </w:rPr>
        <w:t xml:space="preserve">phải </w:t>
      </w:r>
      <w:r>
        <w:t xml:space="preserve">chông. </w:t>
      </w:r>
      <w:r>
        <w:t xml:space="preserve">"d. </w:t>
      </w:r>
      <w:r>
        <w:t xml:space="preserve">Tập </w:t>
      </w:r>
      <w:r>
        <w:rPr>
          <w:i/>
        </w:rPr>
        <w:t xml:space="preserve">hợp </w:t>
      </w:r>
      <w:r>
        <w:t xml:space="preserve">một </w:t>
      </w:r>
      <w:r>
        <w:t xml:space="preserve">số </w:t>
      </w:r>
      <w:r>
        <w:t xml:space="preserve">con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(thường </w:t>
      </w:r>
      <w:r>
        <w:t xml:space="preserve">là </w:t>
      </w:r>
      <w:r>
        <w:t xml:space="preserve">cua, </w:t>
      </w:r>
      <w:r>
        <w:t xml:space="preserve">tôm, </w:t>
      </w:r>
      <w:r>
        <w:t xml:space="preserve">cá) </w:t>
      </w:r>
      <w:r>
        <w:t xml:space="preserve">được </w:t>
      </w:r>
      <w:r>
        <w:t xml:space="preserve">xâu </w:t>
      </w:r>
      <w:r>
        <w:t xml:space="preserve">hoặc </w:t>
      </w:r>
      <w:r>
        <w:t xml:space="preserve">buộc </w:t>
      </w:r>
      <w:r>
        <w:t xml:space="preserve">vào </w:t>
      </w:r>
      <w:r>
        <w:t xml:space="preserve">một </w:t>
      </w:r>
      <w:r>
        <w:t xml:space="preserve">nẹp </w:t>
      </w:r>
      <w:r>
        <w:t xml:space="preserve">que. </w:t>
      </w:r>
      <w:r>
        <w:rPr>
          <w:i/>
        </w:rPr>
        <w:t xml:space="preserve">Mua </w:t>
      </w:r>
      <w:r>
        <w:t xml:space="preserve">mấy </w:t>
      </w:r>
      <w:r>
        <w:t xml:space="preserve">xóc </w:t>
      </w:r>
      <w:r>
        <w:t xml:space="preserve">cua. </w:t>
      </w:r>
      <w:r>
        <w:t xml:space="preserve">Xóc </w:t>
      </w:r>
      <w:r>
        <w:t xml:space="preserve">cá </w:t>
      </w:r>
      <w:r>
        <w:t xml:space="preserve">nướng. </w:t>
      </w:r>
      <w:r>
        <w:br w:type="page"/>
      </w:r>
      <w:r>
        <w:rPr>
          <w:b/>
        </w:rPr>
        <w:t xml:space="preserve">xóc </w:t>
      </w:r>
      <w:r>
        <w:rPr>
          <w:b/>
        </w:rPr>
        <w:t xml:space="preserve">đĩa </w:t>
      </w:r>
      <w:r>
        <w:rPr>
          <w:i/>
        </w:rPr>
        <w:t xml:space="preserve">danh từ </w:t>
      </w:r>
      <w:r>
        <w:t xml:space="preserve">Lối </w:t>
      </w:r>
      <w:r>
        <w:t xml:space="preserve">chơi </w:t>
      </w:r>
      <w:r>
        <w:t xml:space="preserve">cờ </w:t>
      </w:r>
      <w:r>
        <w:t xml:space="preserve">bạc </w:t>
      </w:r>
      <w:r>
        <w:t xml:space="preserve">thời </w:t>
      </w:r>
      <w:r>
        <w:t xml:space="preserve">trước, </w:t>
      </w:r>
      <w:r>
        <w:t xml:space="preserve">dùng </w:t>
      </w:r>
      <w:r>
        <w:t xml:space="preserve">bốn </w:t>
      </w:r>
      <w:r>
        <w:t xml:space="preserve">đồng </w:t>
      </w:r>
      <w:r>
        <w:t xml:space="preserve">tiền </w:t>
      </w:r>
      <w:r>
        <w:t xml:space="preserve">xóc </w:t>
      </w:r>
      <w:r>
        <w:t xml:space="preserve">mạnh </w:t>
      </w:r>
      <w:r>
        <w:t xml:space="preserve">trong </w:t>
      </w:r>
      <w:r>
        <w:t xml:space="preserve">một </w:t>
      </w:r>
      <w:r>
        <w:t xml:space="preserve">cái </w:t>
      </w:r>
      <w:r>
        <w:t xml:space="preserve">đĩa </w:t>
      </w:r>
      <w:r>
        <w:t xml:space="preserve">úp </w:t>
      </w:r>
      <w:r>
        <w:t xml:space="preserve">kín, </w:t>
      </w:r>
      <w:r>
        <w:t xml:space="preserve">ai </w:t>
      </w:r>
      <w:r>
        <w:t xml:space="preserve">đoán </w:t>
      </w:r>
      <w:r>
        <w:t xml:space="preserve">trúng </w:t>
      </w:r>
      <w:r>
        <w:t xml:space="preserve">có </w:t>
      </w:r>
      <w:r>
        <w:t xml:space="preserve">mấy </w:t>
      </w:r>
      <w:r>
        <w:t xml:space="preserve">đồng </w:t>
      </w:r>
      <w:r>
        <w:t xml:space="preserve">sấp </w:t>
      </w:r>
      <w:r>
        <w:t xml:space="preserve">mấy </w:t>
      </w:r>
      <w:r>
        <w:t xml:space="preserve">đồng </w:t>
      </w:r>
      <w:r>
        <w:t xml:space="preserve">ngửa </w:t>
      </w:r>
      <w:r>
        <w:t xml:space="preserve">thì </w:t>
      </w:r>
      <w:r>
        <w:t xml:space="preserve">được. </w:t>
      </w:r>
      <w:r>
        <w:rPr>
          <w:i/>
        </w:rPr>
        <w:t xml:space="preserve">Ø2áz;h </w:t>
      </w:r>
      <w:r>
        <w:t xml:space="preserve">xóc </w:t>
      </w:r>
      <w:r>
        <w:t xml:space="preserve">đĩa. </w:t>
      </w:r>
      <w:r>
        <w:br/>
      </w:r>
      <w:r>
        <w:rPr>
          <w:b/>
        </w:rPr>
        <w:t xml:space="preserve">xọc,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Đâm </w:t>
      </w:r>
      <w:r>
        <w:t xml:space="preserve">mạnh </w:t>
      </w:r>
      <w:r>
        <w:t xml:space="preserve">và </w:t>
      </w:r>
      <w:r>
        <w:t xml:space="preserve">sâu </w:t>
      </w:r>
      <w:r>
        <w:t xml:space="preserve">vào. </w:t>
      </w:r>
      <w:r>
        <w:rPr>
          <w:i/>
        </w:rPr>
        <w:t xml:space="preserve">Dùng </w:t>
      </w:r>
      <w:r>
        <w:rPr>
          <w:i/>
        </w:rPr>
        <w:t xml:space="preserve">thuốn </w:t>
      </w:r>
      <w:r>
        <w:t xml:space="preserve">xọc </w:t>
      </w:r>
      <w:r>
        <w:t xml:space="preserve">lò. </w:t>
      </w:r>
      <w:r>
        <w:t xml:space="preserve">Xọc </w:t>
      </w:r>
      <w:r>
        <w:t xml:space="preserve">mạnh </w:t>
      </w:r>
      <w:r>
        <w:rPr>
          <w:i/>
        </w:rPr>
        <w:t xml:space="preserve">lưỡi </w:t>
      </w:r>
      <w:r>
        <w:rPr>
          <w:i/>
        </w:rPr>
        <w:t xml:space="preserve">dao. </w:t>
      </w:r>
      <w:r>
        <w:rPr>
          <w:b/>
        </w:rPr>
        <w:t xml:space="preserve">2 </w:t>
      </w:r>
      <w:r>
        <w:t xml:space="preserve">(phương ngữ). </w:t>
      </w:r>
      <w:r>
        <w:t xml:space="preserve">Xộc. </w:t>
      </w:r>
      <w:r>
        <w:t xml:space="preserve">Xọc </w:t>
      </w:r>
      <w:r>
        <w:t xml:space="preserve">thẳng </w:t>
      </w:r>
      <w:r>
        <w:rPr>
          <w:i/>
        </w:rPr>
        <w:t xml:space="preserve">uào </w:t>
      </w:r>
      <w:r>
        <w:t xml:space="preserve">nhà. </w:t>
      </w:r>
      <w:r>
        <w:br/>
      </w:r>
      <w:r>
        <w:rPr>
          <w:b/>
        </w:rPr>
        <w:t xml:space="preserve">xọc, </w:t>
      </w:r>
      <w:r>
        <w:rPr>
          <w:i/>
        </w:rPr>
        <w:t xml:space="preserve">động từ </w:t>
      </w:r>
      <w:r>
        <w:t xml:space="preserve">Bào </w:t>
      </w:r>
      <w:r>
        <w:t xml:space="preserve">bằng </w:t>
      </w:r>
      <w:r>
        <w:t xml:space="preserve">máy </w:t>
      </w:r>
      <w:r>
        <w:t xml:space="preserve">theo </w:t>
      </w:r>
      <w:r>
        <w:t xml:space="preserve">phương </w:t>
      </w:r>
      <w:r>
        <w:t xml:space="preserve">thẳng </w:t>
      </w:r>
      <w:r>
        <w:t xml:space="preserve">đứng. </w:t>
      </w:r>
      <w:r>
        <w:t xml:space="preserve">Máy </w:t>
      </w:r>
      <w:r>
        <w:t xml:space="preserve">xọc </w:t>
      </w:r>
      <w:r>
        <w:t xml:space="preserve">răng. </w:t>
      </w:r>
      <w:r>
        <w:br/>
      </w:r>
      <w:r>
        <w:rPr>
          <w:b/>
        </w:rPr>
        <w:t xml:space="preserve">xoe </w:t>
      </w:r>
      <w:r>
        <w:rPr>
          <w:i/>
        </w:rPr>
        <w:t xml:space="preserve">động từ </w:t>
      </w:r>
      <w:r>
        <w:t xml:space="preserve">(ít dùng). </w:t>
      </w:r>
      <w:r>
        <w:t xml:space="preserve">Vê </w:t>
      </w:r>
      <w:r>
        <w:t xml:space="preserve">cho </w:t>
      </w:r>
      <w:r>
        <w:t xml:space="preserve">cuộn </w:t>
      </w:r>
      <w:r>
        <w:t xml:space="preserve">chặt, </w:t>
      </w:r>
      <w:r>
        <w:t xml:space="preserve">cho </w:t>
      </w:r>
      <w:r>
        <w:t xml:space="preserve">tròn </w:t>
      </w:r>
      <w:r>
        <w:t xml:space="preserve">lại. </w:t>
      </w:r>
      <w:r>
        <w:t xml:space="preserve">Xoe </w:t>
      </w:r>
      <w:r>
        <w:t xml:space="preserve">quần </w:t>
      </w:r>
      <w:r>
        <w:rPr>
          <w:i/>
        </w:rPr>
        <w:t xml:space="preserve">lên </w:t>
      </w:r>
      <w:r>
        <w:rPr>
          <w:i/>
        </w:rPr>
        <w:t xml:space="preserve">quá </w:t>
      </w:r>
      <w:r>
        <w:rPr>
          <w:i/>
        </w:rPr>
        <w:t xml:space="preserve">đầu </w:t>
      </w:r>
      <w:r>
        <w:t xml:space="preserve">gối. </w:t>
      </w:r>
      <w:r>
        <w:br/>
      </w:r>
      <w:r>
        <w:rPr>
          <w:b/>
        </w:rPr>
        <w:t xml:space="preserve">xoè,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điệu </w:t>
      </w:r>
      <w:r>
        <w:t xml:space="preserve">múa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Thái. </w:t>
      </w:r>
      <w:r>
        <w:t xml:space="preserve">Múa </w:t>
      </w:r>
      <w:r>
        <w:t xml:space="preserve">xoèề. </w:t>
      </w:r>
      <w:r>
        <w:br/>
      </w:r>
      <w:r>
        <w:rPr>
          <w:b/>
        </w:rPr>
        <w:t xml:space="preserve">xoè,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mở </w:t>
      </w:r>
      <w:r>
        <w:t xml:space="preserve">rộng </w:t>
      </w:r>
      <w:r>
        <w:t xml:space="preserve">ra </w:t>
      </w:r>
      <w:r>
        <w:t xml:space="preserve">quanh </w:t>
      </w:r>
      <w:r>
        <w:t xml:space="preserve">một </w:t>
      </w:r>
      <w:r>
        <w:t xml:space="preserve">điểm. </w:t>
      </w:r>
      <w:r>
        <w:rPr>
          <w:i/>
        </w:rPr>
        <w:t xml:space="preserve">Xoè </w:t>
      </w:r>
      <w:r>
        <w:t xml:space="preserve">ô. </w:t>
      </w:r>
      <w:r>
        <w:rPr>
          <w:i/>
        </w:rPr>
        <w:t xml:space="preserve">Bàn </w:t>
      </w:r>
      <w:r>
        <w:t xml:space="preserve">tay </w:t>
      </w:r>
      <w:r>
        <w:t xml:space="preserve">xoè </w:t>
      </w:r>
      <w:r>
        <w:t xml:space="preserve">ra. </w:t>
      </w:r>
      <w:r>
        <w:rPr>
          <w:i/>
        </w:rPr>
        <w:t xml:space="preserve">Cây </w:t>
      </w:r>
      <w:r>
        <w:rPr>
          <w:i/>
        </w:rPr>
        <w:t xml:space="preserve">bàng </w:t>
      </w:r>
      <w:r>
        <w:rPr>
          <w:i/>
        </w:rPr>
        <w:t xml:space="preserve">xoè </w:t>
      </w:r>
      <w:r>
        <w:t xml:space="preserve">tán. </w:t>
      </w:r>
      <w:r>
        <w:rPr>
          <w:i/>
        </w:rPr>
        <w:t xml:space="preserve">Hoa </w:t>
      </w:r>
      <w:r>
        <w:t xml:space="preserve">nở </w:t>
      </w:r>
      <w:r>
        <w:t xml:space="preserve">xoè.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diêm, </w:t>
      </w:r>
      <w:r>
        <w:t xml:space="preserve">lửa </w:t>
      </w:r>
      <w:r>
        <w:t xml:space="preserve">bùng </w:t>
      </w:r>
      <w:r>
        <w:t xml:space="preserve">cháy. </w:t>
      </w:r>
      <w:r>
        <w:t xml:space="preserve">Xoè </w:t>
      </w:r>
      <w:r>
        <w:rPr>
          <w:i/>
        </w:rPr>
        <w:t xml:space="preserve">lửa. </w:t>
      </w:r>
      <w:r>
        <w:t xml:space="preserve">Xoềè </w:t>
      </w:r>
      <w:r>
        <w:t xml:space="preserve">diêm </w:t>
      </w:r>
      <w:r>
        <w:t xml:space="preserve">châm </w:t>
      </w:r>
      <w:r>
        <w:rPr>
          <w:i/>
        </w:rPr>
        <w:t xml:space="preserve">thuốc </w:t>
      </w:r>
      <w:r>
        <w:rPr>
          <w:i/>
        </w:rPr>
        <w:t xml:space="preserve">hút. </w:t>
      </w:r>
      <w:r>
        <w:br/>
      </w:r>
      <w:r>
        <w:rPr>
          <w:b/>
        </w:rPr>
        <w:t xml:space="preserve">xoen </w:t>
      </w:r>
      <w:r>
        <w:rPr>
          <w:b/>
        </w:rPr>
        <w:t xml:space="preserve">xoét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nói </w:t>
      </w:r>
      <w:r>
        <w:t xml:space="preserve">năng </w:t>
      </w:r>
      <w:r>
        <w:t xml:space="preserve">luôn </w:t>
      </w:r>
      <w:r>
        <w:t xml:space="preserve">mồm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dàng, </w:t>
      </w:r>
      <w:r>
        <w:t xml:space="preserve">trơn </w:t>
      </w:r>
      <w:r>
        <w:t xml:space="preserve">tru </w:t>
      </w:r>
      <w:r>
        <w:t xml:space="preserve">như </w:t>
      </w:r>
      <w:r>
        <w:t xml:space="preserve">không </w:t>
      </w:r>
      <w:r>
        <w:t xml:space="preserve">biết </w:t>
      </w:r>
      <w:r>
        <w:t xml:space="preserve">ngượng. </w:t>
      </w:r>
      <w:r>
        <w:t xml:space="preserve">Xoen </w:t>
      </w:r>
      <w:r>
        <w:t xml:space="preserve">xoét </w:t>
      </w:r>
      <w:r>
        <w:t xml:space="preserve">cái </w:t>
      </w:r>
      <w:r>
        <w:rPr>
          <w:i/>
        </w:rPr>
        <w:t xml:space="preserve">miệng. </w:t>
      </w:r>
      <w:r>
        <w:t xml:space="preserve">Nói </w:t>
      </w:r>
      <w:r>
        <w:t xml:space="preserve">xoen </w:t>
      </w:r>
      <w:r>
        <w:rPr>
          <w:i/>
        </w:rPr>
        <w:t xml:space="preserve">xoét </w:t>
      </w:r>
      <w:r>
        <w:t xml:space="preserve">suốt </w:t>
      </w:r>
      <w:r>
        <w:t xml:space="preserve">ngày. </w:t>
      </w:r>
      <w:r>
        <w:rPr>
          <w:i/>
        </w:rPr>
        <w:t xml:space="preserve">Chối </w:t>
      </w:r>
      <w:r>
        <w:t xml:space="preserve">xoen </w:t>
      </w:r>
      <w:r>
        <w:t xml:space="preserve">xoét. </w:t>
      </w:r>
      <w:r>
        <w:br/>
      </w:r>
      <w:r>
        <w:rPr>
          <w:b/>
        </w:rPr>
        <w:t xml:space="preserve">xoòn </w:t>
      </w:r>
      <w:r>
        <w:rPr>
          <w:b/>
        </w:rPr>
        <w:t xml:space="preserve">xoet </w:t>
      </w:r>
      <w:r>
        <w:rPr>
          <w:i/>
        </w:rPr>
        <w:t xml:space="preserve">tính từ </w:t>
      </w:r>
      <w:r>
        <w:t xml:space="preserve">xem </w:t>
      </w:r>
      <w:r>
        <w:t xml:space="preserve">xoeí </w:t>
      </w:r>
      <w:r>
        <w:t xml:space="preserve">(láy). </w:t>
      </w:r>
      <w:r>
        <w:br/>
      </w:r>
      <w:r>
        <w:rPr>
          <w:b/>
        </w:rPr>
        <w:t xml:space="preserve">xoét </w:t>
      </w:r>
      <w:r>
        <w:rPr>
          <w:i/>
        </w:rPr>
        <w:t xml:space="preserve">phụ từ </w:t>
      </w:r>
      <w:r>
        <w:t xml:space="preserve">(ít dùng).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gọn. </w:t>
      </w:r>
      <w:r>
        <w:t xml:space="preserve">Giật </w:t>
      </w:r>
      <w:r>
        <w:t xml:space="preserve">xoét </w:t>
      </w:r>
      <w:r>
        <w:rPr>
          <w:i/>
        </w:rPr>
        <w:t xml:space="preserve">lấy. </w:t>
      </w:r>
      <w:r>
        <w:br/>
      </w:r>
      <w:r>
        <w:rPr>
          <w:b/>
        </w:rPr>
        <w:t xml:space="preserve">xoet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rPr>
          <w:i/>
        </w:rP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cắt </w:t>
      </w:r>
      <w:r>
        <w:t xml:space="preserve">nhanh, </w:t>
      </w:r>
      <w:r>
        <w:t xml:space="preserve">gọn </w:t>
      </w:r>
      <w:r>
        <w:t xml:space="preserve">bằng </w:t>
      </w:r>
      <w:r>
        <w:t xml:space="preserve">vật </w:t>
      </w:r>
      <w:r>
        <w:t xml:space="preserve">sắc. </w:t>
      </w:r>
      <w:r>
        <w:t xml:space="preserve">Cắt </w:t>
      </w:r>
      <w:r>
        <w:t xml:space="preserve">đánh </w:t>
      </w:r>
      <w:r>
        <w:t xml:space="preserve">xoẹt. </w:t>
      </w:r>
      <w:r>
        <w:t xml:space="preserve">Tiếng </w:t>
      </w:r>
      <w:r>
        <w:t xml:space="preserve">đạn </w:t>
      </w:r>
      <w:r>
        <w:t xml:space="preserve">rít </w:t>
      </w:r>
      <w:r>
        <w:t xml:space="preserve">xoạt </w:t>
      </w:r>
      <w:r>
        <w:t xml:space="preserve">ngang </w:t>
      </w:r>
      <w:r>
        <w:rPr>
          <w:i/>
        </w:rPr>
        <w:t xml:space="preserve">tai.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xoèn </w:t>
      </w:r>
      <w:r>
        <w:rPr>
          <w:i/>
        </w:rPr>
        <w:t xml:space="preserve">xoẹt </w:t>
      </w:r>
      <w:r>
        <w:rPr>
          <w:i/>
        </w:rPr>
        <w:t xml:space="preserve">(ý </w:t>
      </w:r>
      <w:r>
        <w:t xml:space="preserve">liên </w:t>
      </w:r>
      <w:r>
        <w:t xml:space="preserve">tiếp). </w:t>
      </w:r>
      <w:r>
        <w:t xml:space="preserve">lI </w:t>
      </w:r>
      <w:r>
        <w:t xml:space="preserve">phụ từ </w:t>
      </w:r>
      <w:r>
        <w:t xml:space="preserve">(khẩu ngữ).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nhanh, </w:t>
      </w:r>
      <w:r>
        <w:t xml:space="preserve">như </w:t>
      </w:r>
      <w:r>
        <w:t xml:space="preserve">chỉ </w:t>
      </w:r>
      <w:r>
        <w:t xml:space="preserve">trong </w:t>
      </w:r>
      <w:r>
        <w:t xml:space="preserve">khoảnh </w:t>
      </w:r>
      <w:r>
        <w:t xml:space="preserve">khắc. </w:t>
      </w:r>
      <w:r>
        <w:rPr>
          <w:i/>
        </w:rPr>
        <w:t xml:space="preserve">Làm </w:t>
      </w:r>
      <w:r>
        <w:t xml:space="preserve">xoẹt </w:t>
      </w:r>
      <w:r>
        <w:t xml:space="preserve">một </w:t>
      </w:r>
      <w:r>
        <w:t xml:space="preserve">cái </w:t>
      </w:r>
      <w:r>
        <w:rPr>
          <w:i/>
        </w:rPr>
        <w:t xml:space="preserve">là </w:t>
      </w:r>
      <w:r>
        <w:t xml:space="preserve">xong. </w:t>
      </w:r>
      <w:r>
        <w:br/>
      </w:r>
      <w:r>
        <w:rPr>
          <w:b/>
        </w:rPr>
        <w:t xml:space="preserve">xoi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hết </w:t>
      </w:r>
      <w:r>
        <w:t xml:space="preserve">tắc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que </w:t>
      </w:r>
      <w:r>
        <w:t xml:space="preserve">chọc </w:t>
      </w:r>
      <w:r>
        <w:t xml:space="preserve">vào </w:t>
      </w:r>
      <w:r>
        <w:t xml:space="preserve">cho </w:t>
      </w:r>
      <w:r>
        <w:t xml:space="preserve">thông. </w:t>
      </w:r>
      <w:r>
        <w:t xml:space="preserve">Xoi </w:t>
      </w:r>
      <w:r>
        <w:t xml:space="preserve">cống. </w:t>
      </w:r>
      <w:r>
        <w:t xml:space="preserve">Xoi </w:t>
      </w:r>
      <w:r>
        <w:t xml:space="preserve">thông </w:t>
      </w:r>
      <w:r>
        <w:t xml:space="preserve">ống </w:t>
      </w:r>
      <w:r>
        <w:rPr>
          <w:i/>
        </w:rPr>
        <w:t xml:space="preserve">điếu.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thủng, </w:t>
      </w:r>
      <w:r>
        <w:t xml:space="preserve">cho </w:t>
      </w:r>
      <w:r>
        <w:t xml:space="preserve">có </w:t>
      </w:r>
      <w:r>
        <w:t xml:space="preserve">lỗ </w:t>
      </w:r>
      <w:r>
        <w:t xml:space="preserve">bằng </w:t>
      </w:r>
      <w:r>
        <w:rPr>
          <w:i/>
        </w:rPr>
        <w:t xml:space="preserve">cách </w:t>
      </w:r>
      <w:r>
        <w:t xml:space="preserve">dùng </w:t>
      </w:r>
      <w:r>
        <w:t xml:space="preserve">vật </w:t>
      </w:r>
      <w:r>
        <w:t xml:space="preserve">nhọn </w:t>
      </w:r>
      <w:r>
        <w:t xml:space="preserve">chọc </w:t>
      </w:r>
      <w:r>
        <w:t xml:space="preserve">vào. </w:t>
      </w:r>
      <w:r>
        <w:t xml:space="preserve">Xoi </w:t>
      </w:r>
      <w:r>
        <w:t xml:space="preserve">uỏ </w:t>
      </w:r>
      <w:r>
        <w:t xml:space="preserve">sò, </w:t>
      </w:r>
      <w:r>
        <w:t xml:space="preserve">xâu </w:t>
      </w:r>
      <w:r>
        <w:rPr>
          <w:i/>
        </w:rPr>
        <w:t xml:space="preserve">làm </w:t>
      </w:r>
      <w:r>
        <w:t xml:space="preserve">dây </w:t>
      </w:r>
      <w:r>
        <w:t xml:space="preserve">chuyền. </w:t>
      </w:r>
      <w:r>
        <w:t xml:space="preserve">Xoi </w:t>
      </w:r>
      <w:r>
        <w:t xml:space="preserve">thủng. </w:t>
      </w:r>
      <w:r>
        <w:rPr>
          <w:b/>
        </w:rPr>
        <w:t xml:space="preserve">3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Mở </w:t>
      </w:r>
      <w:r>
        <w:t xml:space="preserve">thông </w:t>
      </w:r>
      <w:r>
        <w:t xml:space="preserve">đường </w:t>
      </w:r>
      <w:r>
        <w:t xml:space="preserve">xuyên </w:t>
      </w:r>
      <w:r>
        <w:t xml:space="preserve">qua </w:t>
      </w:r>
      <w:r>
        <w:t xml:space="preserve">những </w:t>
      </w:r>
      <w:r>
        <w:t xml:space="preserve">trở </w:t>
      </w:r>
      <w:r>
        <w:t xml:space="preserve">ngại. </w:t>
      </w:r>
      <w:r>
        <w:t xml:space="preserve">Xoi </w:t>
      </w:r>
      <w:r>
        <w:t xml:space="preserve">đường </w:t>
      </w:r>
      <w:r>
        <w:rPr>
          <w:i/>
        </w:rPr>
        <w:t xml:space="preserve">trong </w:t>
      </w:r>
      <w:r>
        <w:t xml:space="preserve">rừng. </w:t>
      </w:r>
      <w:r>
        <w:t xml:space="preserve">Hai </w:t>
      </w:r>
      <w:r>
        <w:rPr>
          <w:i/>
        </w:rPr>
        <w:t xml:space="preserve">khúc </w:t>
      </w:r>
      <w:r>
        <w:rPr>
          <w:i/>
        </w:rPr>
        <w:t xml:space="preserve">địa </w:t>
      </w:r>
      <w:r>
        <w:rPr>
          <w:i/>
        </w:rPr>
        <w:t xml:space="preserve">đạo </w:t>
      </w:r>
      <w:r>
        <w:rPr>
          <w:i/>
        </w:rPr>
        <w:t xml:space="preserve">được </w:t>
      </w:r>
      <w:r>
        <w:rPr>
          <w:i/>
        </w:rPr>
        <w:t xml:space="preserve">xoi </w:t>
      </w:r>
      <w:r>
        <w:t xml:space="preserve">thông </w:t>
      </w:r>
      <w:r>
        <w:t xml:space="preserve">với </w:t>
      </w:r>
      <w:r>
        <w:rPr>
          <w:i/>
        </w:rPr>
        <w:t xml:space="preserve">nhau. </w:t>
      </w:r>
      <w:r>
        <w:rPr>
          <w:b/>
        </w:rPr>
        <w:t xml:space="preserve">4 </w:t>
      </w:r>
      <w:r>
        <w:t xml:space="preserve">Tạo </w:t>
      </w:r>
      <w:r>
        <w:t xml:space="preserve">thành </w:t>
      </w:r>
      <w:r>
        <w:t xml:space="preserve">đường </w:t>
      </w:r>
      <w:r>
        <w:t xml:space="preserve">rãnh </w:t>
      </w:r>
      <w:r>
        <w:t xml:space="preserve">trên </w:t>
      </w:r>
      <w:r>
        <w:t xml:space="preserve">mặt </w:t>
      </w:r>
      <w:r>
        <w:t xml:space="preserve">gỗ </w:t>
      </w:r>
      <w:r>
        <w:t xml:space="preserve">bằng </w:t>
      </w:r>
      <w:r>
        <w:t xml:space="preserve">lưỡi </w:t>
      </w:r>
      <w:r>
        <w:t xml:space="preserve">bào </w:t>
      </w:r>
      <w:r>
        <w:t xml:space="preserve">nhỏ. </w:t>
      </w:r>
      <w:r>
        <w:t xml:space="preserve">Xoi </w:t>
      </w:r>
      <w:r>
        <w:t xml:space="preserve">cạnh </w:t>
      </w:r>
      <w:r>
        <w:t xml:space="preserve">bàn. </w:t>
      </w:r>
      <w:r>
        <w:t xml:space="preserve">Những </w:t>
      </w:r>
      <w:r>
        <w:rPr>
          <w:i/>
        </w:rPr>
        <w:t xml:space="preserve">đường </w:t>
      </w:r>
      <w:r>
        <w:t xml:space="preserve">xoi, </w:t>
      </w:r>
      <w:r>
        <w:t xml:space="preserve">nét </w:t>
      </w:r>
      <w:r>
        <w:rPr>
          <w:i/>
        </w:rPr>
        <w:t xml:space="preserve">chạm </w:t>
      </w:r>
      <w:r>
        <w:rPr>
          <w:i/>
        </w:rPr>
        <w:t xml:space="preserve">tỉnh </w:t>
      </w:r>
      <w:r>
        <w:rPr>
          <w:i/>
        </w:rPr>
        <w:t xml:space="preserve">ut. </w:t>
      </w:r>
      <w:r>
        <w:br/>
      </w:r>
      <w:r>
        <w:rPr>
          <w:b/>
        </w:rPr>
        <w:t xml:space="preserve">xoi </w:t>
      </w:r>
      <w:r>
        <w:rPr>
          <w:b/>
        </w:rPr>
        <w:t xml:space="preserve">bói </w:t>
      </w:r>
      <w:r>
        <w:rPr>
          <w:b/>
        </w:rPr>
        <w:t xml:space="preserve">(cũ;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soi </w:t>
      </w:r>
      <w:r>
        <w:rPr>
          <w:i/>
        </w:rPr>
        <w:t xml:space="preserve">mói. </w:t>
      </w:r>
      <w:r>
        <w:br/>
      </w:r>
      <w:r>
        <w:rPr>
          <w:b/>
        </w:rPr>
        <w:t xml:space="preserve">xoi </w:t>
      </w:r>
      <w:r>
        <w:rPr>
          <w:b/>
        </w:rPr>
        <w:t xml:space="preserve">móc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soi </w:t>
      </w:r>
      <w:r>
        <w:t xml:space="preserve">mói. </w:t>
      </w:r>
      <w:r>
        <w:br/>
      </w:r>
      <w:r>
        <w:rPr>
          <w:b/>
        </w:rPr>
        <w:t xml:space="preserve">xoi </w:t>
      </w:r>
      <w:r>
        <w:rPr>
          <w:b/>
        </w:rPr>
        <w:t xml:space="preserve">mói </w:t>
      </w:r>
      <w:r>
        <w:rPr>
          <w:i/>
        </w:rPr>
        <w:t xml:space="preserve">xem </w:t>
      </w:r>
      <w:r>
        <w:t xml:space="preserve">soi </w:t>
      </w:r>
      <w:r>
        <w:rPr>
          <w:i/>
        </w:rPr>
        <w:t xml:space="preserve">mói. </w:t>
      </w:r>
      <w:r>
        <w:br/>
      </w:r>
      <w:r>
        <w:rPr>
          <w:b/>
        </w:rPr>
        <w:t xml:space="preserve">xoi </w:t>
      </w:r>
      <w:r>
        <w:rPr>
          <w:b/>
        </w:rPr>
        <w:t xml:space="preserve">xỉa </w:t>
      </w:r>
      <w:r>
        <w:rPr>
          <w:i/>
        </w:rPr>
        <w:t xml:space="preserve">động từ </w:t>
      </w:r>
      <w:r>
        <w:t xml:space="preserve">(ph.; </w:t>
      </w:r>
      <w:r>
        <w:t xml:space="preserve">ít dùng). </w:t>
      </w:r>
      <w:r>
        <w:t xml:space="preserve">Bới </w:t>
      </w:r>
      <w:r>
        <w:t xml:space="preserve">móc. </w:t>
      </w:r>
      <w:r>
        <w:br/>
      </w:r>
      <w:r>
        <w:rPr>
          <w:b/>
        </w:rPr>
        <w:t xml:space="preserve">xoi </w:t>
      </w:r>
      <w:r>
        <w:rPr>
          <w:b/>
        </w:rPr>
        <w:t xml:space="preserve">xói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(Hoạt </w:t>
      </w:r>
      <w:r>
        <w:t xml:space="preserve">động </w:t>
      </w:r>
      <w:r>
        <w:t xml:space="preserve">diễn </w:t>
      </w:r>
      <w:r>
        <w:t xml:space="preserve">ra) </w:t>
      </w:r>
      <w:r>
        <w:t xml:space="preserve">liên </w:t>
      </w:r>
      <w:r>
        <w:t xml:space="preserve">tiếp </w:t>
      </w:r>
      <w:r>
        <w:t xml:space="preserve">không </w:t>
      </w:r>
      <w:r>
        <w:t xml:space="preserve">ngừng, </w:t>
      </w:r>
      <w:r>
        <w:t xml:space="preserve">nhiều </w:t>
      </w:r>
      <w:r>
        <w:t xml:space="preserve">lần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(thường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chịu). </w:t>
      </w:r>
      <w:r>
        <w:t xml:space="preserve">Nói </w:t>
      </w:r>
      <w:r>
        <w:rPr>
          <w:i/>
        </w:rPr>
        <w:t xml:space="preserve">xoi </w:t>
      </w:r>
      <w:r>
        <w:rPr>
          <w:i/>
        </w:rPr>
        <w:t xml:space="preserve">xói </w:t>
      </w:r>
      <w:r>
        <w:rPr>
          <w:i/>
        </w:rPr>
        <w:t xml:space="preserve">bên </w:t>
      </w:r>
      <w:r>
        <w:t xml:space="preserve">tai. </w:t>
      </w:r>
      <w:r>
        <w:t xml:space="preserve">Cá </w:t>
      </w:r>
      <w:r>
        <w:rPr>
          <w:i/>
        </w:rPr>
        <w:t xml:space="preserve">nhảy </w:t>
      </w:r>
      <w:r>
        <w:rPr>
          <w:i/>
        </w:rPr>
        <w:t xml:space="preserve">xoi </w:t>
      </w:r>
      <w:r>
        <w:t xml:space="preserve">xói. </w:t>
      </w:r>
      <w:r>
        <w:rPr>
          <w:b/>
        </w:rPr>
        <w:t xml:space="preserve">2 </w:t>
      </w:r>
      <w:r>
        <w:t xml:space="preserve">(ít dùng). </w:t>
      </w:r>
      <w:r>
        <w:t xml:space="preserve">(Nhìn) </w:t>
      </w:r>
      <w:r>
        <w:t xml:space="preserve">chăm </w:t>
      </w:r>
      <w:r>
        <w:t xml:space="preserve">chú </w:t>
      </w:r>
      <w:r>
        <w:t xml:space="preserve">không </w:t>
      </w:r>
      <w:r>
        <w:t xml:space="preserve">rời, </w:t>
      </w:r>
      <w:r>
        <w:t xml:space="preserve">như </w:t>
      </w:r>
      <w:r>
        <w:t xml:space="preserve">xoáy </w:t>
      </w:r>
      <w:r>
        <w:t xml:space="preserve">vào </w:t>
      </w:r>
      <w:r>
        <w:t xml:space="preserve">một </w:t>
      </w:r>
      <w:r>
        <w:t xml:space="preserve">điểm. </w:t>
      </w:r>
      <w:r>
        <w:t xml:space="preserve">Mắt </w:t>
      </w:r>
      <w:r>
        <w:t xml:space="preserve">nhìn </w:t>
      </w:r>
      <w:r>
        <w:t xml:space="preserve">xoi </w:t>
      </w:r>
      <w:r>
        <w:t xml:space="preserve">xói. </w:t>
      </w:r>
      <w:r>
        <w:t xml:space="preserve">. </w:t>
      </w:r>
      <w:r>
        <w:br/>
      </w:r>
      <w:r>
        <w:rPr>
          <w:b/>
        </w:rPr>
        <w:t xml:space="preserve">xói </w:t>
      </w:r>
      <w:r>
        <w:rPr>
          <w:b/>
        </w:rPr>
        <w:t xml:space="preserve">đgợ. </w:t>
      </w:r>
      <w:r>
        <w:rPr>
          <w:b/>
        </w:rPr>
        <w:t xml:space="preserve">1 </w:t>
      </w:r>
      <w:r>
        <w:t xml:space="preserve">(Dòng </w:t>
      </w:r>
      <w:r>
        <w:t xml:space="preserve">nước) </w:t>
      </w:r>
      <w:r>
        <w:t xml:space="preserve">chảy </w:t>
      </w:r>
      <w:r>
        <w:t xml:space="preserve">mạnh </w:t>
      </w:r>
      <w:r>
        <w:t xml:space="preserve">và </w:t>
      </w:r>
      <w:r>
        <w:t xml:space="preserve">thẳng </w:t>
      </w:r>
      <w:r>
        <w:t xml:space="preserve">vào </w:t>
      </w:r>
      <w:r>
        <w:t xml:space="preserve">một </w:t>
      </w:r>
      <w:r>
        <w:t xml:space="preserve">chỗ,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mòn, </w:t>
      </w:r>
      <w:r>
        <w:t xml:space="preserve">lở. </w:t>
      </w:r>
      <w:r>
        <w:rPr>
          <w:i/>
        </w:rPr>
        <w:t xml:space="preserve">Vước </w:t>
      </w:r>
      <w:r>
        <w:rPr>
          <w:i/>
        </w:rPr>
        <w:t xml:space="preserve">xói </w:t>
      </w:r>
      <w:r>
        <w:rPr>
          <w:i/>
        </w:rPr>
        <w:t xml:space="preserve">uào </w:t>
      </w:r>
      <w:r>
        <w:rPr>
          <w:i/>
        </w:rPr>
        <w:t xml:space="preserve">chân </w:t>
      </w:r>
      <w:r>
        <w:t xml:space="preserve">cầu. </w:t>
      </w:r>
      <w:r>
        <w:rPr>
          <w:i/>
        </w:rPr>
        <w:t xml:space="preserve">Bờ </w:t>
      </w:r>
      <w:r>
        <w:rPr>
          <w:i/>
        </w:rPr>
        <w:t xml:space="preserve">đê </w:t>
      </w:r>
      <w:r>
        <w:t xml:space="preserve">bị </w:t>
      </w:r>
      <w:r>
        <w:t xml:space="preserve">nước </w:t>
      </w:r>
      <w:r>
        <w:t xml:space="preserve">xói </w:t>
      </w:r>
      <w:r>
        <w:t xml:space="preserve">mạnh. </w:t>
      </w:r>
      <w:r>
        <w:rPr>
          <w:i/>
        </w:rPr>
        <w:t xml:space="preserve">Lớp </w:t>
      </w:r>
      <w:r>
        <w:rPr>
          <w:i/>
        </w:rPr>
        <w:t xml:space="preserve">đất </w:t>
      </w:r>
      <w:r>
        <w:rPr>
          <w:i/>
        </w:rPr>
        <w:t xml:space="preserve">bị </w:t>
      </w:r>
      <w:r>
        <w:t xml:space="preserve">xói </w:t>
      </w:r>
      <w:r>
        <w:t xml:space="preserve">đi. </w:t>
      </w:r>
      <w:r>
        <w:rPr>
          <w:b/>
        </w:rPr>
        <w:t xml:space="preserve">2 </w:t>
      </w:r>
      <w:r>
        <w:t xml:space="preserve">Hướng </w:t>
      </w:r>
      <w:r>
        <w:t xml:space="preserve">thẳng </w:t>
      </w:r>
      <w:r>
        <w:t xml:space="preserve">vào </w:t>
      </w:r>
      <w:r>
        <w:t xml:space="preserve">với </w:t>
      </w:r>
      <w:r>
        <w:t xml:space="preserve">một </w:t>
      </w:r>
      <w:r>
        <w:t xml:space="preserve">cường </w:t>
      </w:r>
      <w:r>
        <w:t xml:space="preserve">độ </w:t>
      </w:r>
      <w:r>
        <w:t xml:space="preserve">mạnh </w:t>
      </w:r>
      <w:r>
        <w:t xml:space="preserve">mẽ. </w:t>
      </w:r>
      <w:r>
        <w:t xml:space="preserve">Ndắng </w:t>
      </w:r>
      <w:r>
        <w:t xml:space="preserve">xiên </w:t>
      </w:r>
      <w:r>
        <w:t xml:space="preserve">khoai </w:t>
      </w:r>
      <w:r>
        <w:rPr>
          <w:i/>
        </w:rPr>
        <w:t xml:space="preserve">xói </w:t>
      </w:r>
      <w:r>
        <w:rPr>
          <w:i/>
        </w:rPr>
        <w:t xml:space="preserve">uào </w:t>
      </w:r>
      <w:r>
        <w:rPr>
          <w:i/>
        </w:rPr>
        <w:t xml:space="preserve">mặt. </w:t>
      </w:r>
      <w:r>
        <w:rPr>
          <w:i/>
        </w:rPr>
        <w:t xml:space="preserve">Mắt </w:t>
      </w:r>
      <w:r>
        <w:rPr>
          <w:i/>
        </w:rPr>
        <w:t xml:space="preserve">gườn </w:t>
      </w:r>
      <w:r>
        <w:t xml:space="preserve">gườm </w:t>
      </w:r>
      <w:r>
        <w:t xml:space="preserve">nhìn </w:t>
      </w:r>
      <w:r>
        <w:rPr>
          <w:i/>
        </w:rPr>
        <w:t xml:space="preserve">như </w:t>
      </w:r>
      <w:r>
        <w:rPr>
          <w:i/>
        </w:rPr>
        <w:t xml:space="preserve">xói </w:t>
      </w:r>
      <w:r>
        <w:rPr>
          <w:i/>
        </w:rPr>
        <w:t xml:space="preserve">bào </w:t>
      </w:r>
      <w:r>
        <w:t xml:space="preserve">tim </w:t>
      </w:r>
      <w:r>
        <w:rPr>
          <w:i/>
        </w:rPr>
        <w:t xml:space="preserve">gan </w:t>
      </w:r>
      <w:r>
        <w:t xml:space="preserve">(bóng (nghĩa bóng)). </w:t>
      </w:r>
      <w:r>
        <w:br/>
      </w:r>
      <w:r>
        <w:rPr>
          <w:b/>
        </w:rPr>
        <w:t xml:space="preserve">xói </w:t>
      </w:r>
      <w:r>
        <w:rPr>
          <w:b/>
        </w:rPr>
        <w:t xml:space="preserve">lở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nước </w:t>
      </w:r>
      <w:r>
        <w:t xml:space="preserve">xói </w:t>
      </w:r>
      <w:r>
        <w:t xml:space="preserve">làm </w:t>
      </w:r>
      <w:r>
        <w:t xml:space="preserve">sụt, </w:t>
      </w:r>
      <w:r>
        <w:t xml:space="preserve">lở. </w:t>
      </w:r>
      <w:r>
        <w:br/>
      </w:r>
      <w:r>
        <w:rPr>
          <w:b/>
        </w:rPr>
        <w:t xml:space="preserve">xói </w:t>
      </w:r>
      <w:r>
        <w:rPr>
          <w:b/>
        </w:rPr>
        <w:t xml:space="preserve">móc </w:t>
      </w:r>
      <w:r>
        <w:rPr>
          <w:i/>
        </w:rPr>
        <w:t xml:space="preserve">động từ </w:t>
      </w:r>
      <w:r>
        <w:t xml:space="preserve">Như </w:t>
      </w:r>
      <w:r>
        <w:t xml:space="preserve">soi </w:t>
      </w:r>
      <w:r>
        <w:t xml:space="preserve">;ói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xói </w:t>
      </w:r>
      <w:r>
        <w:rPr>
          <w:b/>
        </w:rPr>
        <w:t xml:space="preserve">mòn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làm </w:t>
      </w:r>
      <w:r>
        <w:t xml:space="preserve">huỷ </w:t>
      </w:r>
      <w:r>
        <w:t xml:space="preserve">hoại </w:t>
      </w:r>
      <w:r>
        <w:t xml:space="preserve">dần </w:t>
      </w:r>
      <w:r>
        <w:t xml:space="preserve">dần </w:t>
      </w:r>
      <w:r>
        <w:rPr>
          <w:i/>
        </w:rPr>
        <w:t xml:space="preserve">lớp </w:t>
      </w:r>
      <w:r>
        <w:t xml:space="preserve">đất </w:t>
      </w:r>
      <w:r>
        <w:t xml:space="preserve">đá </w:t>
      </w:r>
      <w:r>
        <w:t xml:space="preserve">trên </w:t>
      </w:r>
      <w:r>
        <w:t xml:space="preserve">mặt </w:t>
      </w:r>
      <w:r>
        <w:t xml:space="preserve">đất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dòng </w:t>
      </w:r>
      <w:r>
        <w:t xml:space="preserve">nước </w:t>
      </w:r>
      <w:r>
        <w:t xml:space="preserve">chảy, </w:t>
      </w:r>
      <w:r>
        <w:t xml:space="preserve">của </w:t>
      </w:r>
      <w:r>
        <w:t xml:space="preserve">sức </w:t>
      </w:r>
      <w:r>
        <w:t xml:space="preserve">gió, </w:t>
      </w:r>
      <w:r>
        <w:t xml:space="preserve">v.v. </w:t>
      </w:r>
      <w:r>
        <w:rPr>
          <w:i/>
        </w:rPr>
        <w:t xml:space="preserve">Tác </w:t>
      </w:r>
      <w:r>
        <w:t xml:space="preserve">dụng </w:t>
      </w:r>
      <w:r>
        <w:t xml:space="preserve">xói </w:t>
      </w:r>
      <w:r>
        <w:t xml:space="preserve">mòn </w:t>
      </w:r>
      <w:r>
        <w:rPr>
          <w:i/>
        </w:rPr>
        <w:t xml:space="preserve">của </w:t>
      </w:r>
      <w:r>
        <w:t xml:space="preserve">một </w:t>
      </w:r>
      <w:r>
        <w:t xml:space="preserve">dòng </w:t>
      </w:r>
      <w:r>
        <w:t xml:space="preserve">sông. </w:t>
      </w:r>
      <w:r>
        <w:t xml:space="preserve">Trồng </w:t>
      </w:r>
      <w:r>
        <w:rPr>
          <w:i/>
        </w:rPr>
        <w:t xml:space="preserve">cây </w:t>
      </w:r>
      <w:r>
        <w:rPr>
          <w:i/>
        </w:rPr>
        <w:t xml:space="preserve">ở </w:t>
      </w:r>
      <w:r>
        <w:t xml:space="preserve">vùng </w:t>
      </w:r>
      <w:r>
        <w:rPr>
          <w:i/>
        </w:rPr>
        <w:t xml:space="preserve">đồi </w:t>
      </w:r>
      <w:r>
        <w:t xml:space="preserve">trọc </w:t>
      </w:r>
      <w:r>
        <w:rPr>
          <w:i/>
        </w:rPr>
        <w:t xml:space="preserve">để </w:t>
      </w:r>
      <w:r>
        <w:t xml:space="preserve">chống </w:t>
      </w:r>
      <w:r>
        <w:t xml:space="preserve">xói </w:t>
      </w:r>
      <w:r>
        <w:rPr>
          <w:i/>
        </w:rPr>
        <w:t xml:space="preserve">mòn. </w:t>
      </w:r>
      <w:r>
        <w:t xml:space="preserve">Sự </w:t>
      </w:r>
      <w:r>
        <w:rPr>
          <w:i/>
        </w:rPr>
        <w:t xml:space="preserve">xói </w:t>
      </w:r>
      <w:r>
        <w:rPr>
          <w:i/>
        </w:rPr>
        <w:t xml:space="preserve">mòn </w:t>
      </w:r>
      <w:r>
        <w:t xml:space="preserve">của </w:t>
      </w:r>
      <w:r>
        <w:rPr>
          <w:i/>
        </w:rPr>
        <w:t xml:space="preserve">thời </w:t>
      </w:r>
      <w:r>
        <w:rPr>
          <w:i/>
        </w:rPr>
        <w:t xml:space="preserve">gian </w:t>
      </w:r>
      <w:r>
        <w:t xml:space="preserve">(bóng (nghĩa bóng)). </w:t>
      </w:r>
      <w:r>
        <w:br/>
      </w:r>
      <w:r>
        <w:rPr>
          <w:b/>
        </w:rPr>
        <w:t xml:space="preserve">xolenoit </w:t>
      </w:r>
      <w:r>
        <w:rPr>
          <w:i/>
        </w:rPr>
        <w:t xml:space="preserve">xem </w:t>
      </w:r>
      <w:r>
        <w:rPr>
          <w:i/>
        </w:rPr>
        <w:t xml:space="preserve">solenoid. </w:t>
      </w:r>
      <w:r>
        <w:br/>
      </w:r>
      <w:r>
        <w:rPr>
          <w:b/>
        </w:rPr>
        <w:t xml:space="preserve">xom </w:t>
      </w:r>
      <w:r>
        <w:rPr>
          <w:i/>
        </w:rPr>
        <w:t xml:space="preserve">danh từ </w:t>
      </w:r>
      <w:r>
        <w:t xml:space="preserve">(phương ngữ). </w:t>
      </w:r>
      <w:r>
        <w:t xml:space="preserve">Chĩa. </w:t>
      </w:r>
      <w:r>
        <w:t xml:space="preserve">II </w:t>
      </w:r>
      <w:r>
        <w:t xml:space="preserve">động từ </w:t>
      </w:r>
      <w:r>
        <w:t xml:space="preserve">(phương ngữ). </w:t>
      </w:r>
      <w:r>
        <w:t xml:space="preserve">Đâm </w:t>
      </w:r>
      <w:r>
        <w:t xml:space="preserve">bằng </w:t>
      </w:r>
      <w:r>
        <w:t xml:space="preserve">xom. </w:t>
      </w:r>
      <w:r>
        <w:rPr>
          <w:i/>
        </w:rPr>
        <w:t xml:space="preserve">Đi </w:t>
      </w:r>
      <w:r>
        <w:t xml:space="preserve">xom </w:t>
      </w:r>
      <w:r>
        <w:t xml:space="preserve">cá. </w:t>
      </w:r>
      <w:r>
        <w:t xml:space="preserve">Xom </w:t>
      </w:r>
      <w:r>
        <w:rPr>
          <w:i/>
        </w:rPr>
        <w:t xml:space="preserve">hầm </w:t>
      </w:r>
      <w:r>
        <w:t xml:space="preserve">(xom </w:t>
      </w:r>
      <w:r>
        <w:t xml:space="preserve">đất </w:t>
      </w:r>
      <w:r>
        <w:t xml:space="preserve">tìm </w:t>
      </w:r>
      <w:r>
        <w:t xml:space="preserve">hâm </w:t>
      </w:r>
      <w:r>
        <w:t xml:space="preserve">bí </w:t>
      </w:r>
      <w:r>
        <w:t xml:space="preserve">mật). </w:t>
      </w:r>
      <w:r>
        <w:br/>
      </w:r>
      <w:r>
        <w:rPr>
          <w:b/>
        </w:rPr>
        <w:t xml:space="preserve">xóm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Khu </w:t>
      </w:r>
      <w:r>
        <w:t xml:space="preserve">dân </w:t>
      </w:r>
      <w:r>
        <w:t xml:space="preserve">cư </w:t>
      </w:r>
      <w:r>
        <w:t xml:space="preserve">nhỏ </w:t>
      </w:r>
      <w:r>
        <w:t xml:space="preserve">nhất </w:t>
      </w:r>
      <w:r>
        <w:t xml:space="preserve">ở </w:t>
      </w:r>
      <w:r>
        <w:t xml:space="preserve">nông </w:t>
      </w:r>
      <w:r>
        <w:t xml:space="preserve">thôn, </w:t>
      </w:r>
      <w:r>
        <w:t xml:space="preserve">gồm </w:t>
      </w:r>
      <w:r>
        <w:t xml:space="preserve">nhiều </w:t>
      </w:r>
      <w:r>
        <w:t xml:space="preserve">nhà </w:t>
      </w:r>
      <w:r>
        <w:t xml:space="preserve">ở </w:t>
      </w:r>
      <w:r>
        <w:t xml:space="preserve">liền </w:t>
      </w:r>
      <w:r>
        <w:t xml:space="preserve">nhau. </w:t>
      </w:r>
      <w:r>
        <w:t xml:space="preserve">Xóm </w:t>
      </w:r>
      <w:r>
        <w:t xml:space="preserve">cuối </w:t>
      </w:r>
      <w:r>
        <w:t xml:space="preserve">làng. </w:t>
      </w:r>
      <w:r>
        <w:rPr>
          <w:b/>
        </w:rPr>
        <w:t xml:space="preserve">2 </w:t>
      </w:r>
      <w:r>
        <w:t xml:space="preserve">Nơi </w:t>
      </w:r>
      <w:r>
        <w:t xml:space="preserve">ở </w:t>
      </w:r>
      <w:r>
        <w:t xml:space="preserve">tập </w:t>
      </w:r>
      <w:r>
        <w:t xml:space="preserve">trung </w:t>
      </w:r>
      <w:r>
        <w:t xml:space="preserve">của </w:t>
      </w:r>
      <w:r>
        <w:t xml:space="preserve">nhiều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cùng </w:t>
      </w:r>
      <w:r>
        <w:t xml:space="preserve">nghề </w:t>
      </w:r>
      <w:r>
        <w:t xml:space="preserve">nghiệp. </w:t>
      </w:r>
      <w:r>
        <w:t xml:space="preserve">Xóm </w:t>
      </w:r>
      <w:r>
        <w:t xml:space="preserve">chài. </w:t>
      </w:r>
      <w:r>
        <w:t xml:space="preserve">Xóm </w:t>
      </w:r>
      <w:r>
        <w:rPr>
          <w:i/>
        </w:rPr>
        <w:t xml:space="preserve">lao </w:t>
      </w:r>
      <w:r>
        <w:t xml:space="preserve">động. </w:t>
      </w:r>
      <w:r>
        <w:t xml:space="preserve">. </w:t>
      </w:r>
      <w:r>
        <w:t xml:space="preserve">xóm </w:t>
      </w:r>
      <w:r>
        <w:t xml:space="preserve">giểềng </w:t>
      </w:r>
      <w:r>
        <w:t xml:space="preserve">danh từ </w:t>
      </w:r>
      <w:r>
        <w:t xml:space="preserve">Những </w:t>
      </w:r>
      <w:r>
        <w:t xml:space="preserve">người </w:t>
      </w:r>
      <w:r>
        <w:t xml:space="preserve">hàng </w:t>
      </w:r>
      <w:r>
        <w:t xml:space="preserve">xóm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Bà </w:t>
      </w:r>
      <w:r>
        <w:t xml:space="preserve">con </w:t>
      </w:r>
      <w:r>
        <w:t xml:space="preserve">xóm </w:t>
      </w:r>
      <w:r>
        <w:t xml:space="preserve">giềng. </w:t>
      </w:r>
      <w:r>
        <w:t xml:space="preserve">Có </w:t>
      </w:r>
      <w:r>
        <w:t xml:space="preserve">xóm </w:t>
      </w:r>
      <w:r>
        <w:t xml:space="preserve">giông </w:t>
      </w:r>
      <w:r>
        <w:t xml:space="preserve">giúp </w:t>
      </w:r>
      <w:r>
        <w:rPr>
          <w:i/>
        </w:rPr>
        <w:t xml:space="preserve">đỡ. </w:t>
      </w:r>
      <w:r>
        <w:t xml:space="preserve">Tìnhxóm </w:t>
      </w:r>
      <w:r>
        <w:rPr>
          <w:i/>
        </w:rPr>
        <w:t xml:space="preserve">giồng. </w:t>
      </w:r>
      <w:r>
        <w:br/>
      </w:r>
      <w:r>
        <w:rPr>
          <w:b/>
        </w:rPr>
        <w:t xml:space="preserve">xóm </w:t>
      </w:r>
      <w:r>
        <w:rPr>
          <w:b/>
        </w:rPr>
        <w:t xml:space="preserve">làng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làng </w:t>
      </w:r>
      <w:r>
        <w:rPr>
          <w:i/>
        </w:rPr>
        <w:t xml:space="preserve">xóm. </w:t>
      </w:r>
      <w:r>
        <w:br/>
      </w:r>
      <w:r>
        <w:rPr>
          <w:b/>
        </w:rPr>
        <w:t xml:space="preserve">xóm </w:t>
      </w:r>
      <w:r>
        <w:rPr>
          <w:b/>
        </w:rPr>
        <w:t xml:space="preserve">thôn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làng </w:t>
      </w:r>
      <w:r>
        <w:t xml:space="preserve">xóm. </w:t>
      </w:r>
      <w:r>
        <w:br/>
      </w:r>
      <w:r>
        <w:rPr>
          <w:b/>
        </w:rPr>
        <w:t xml:space="preserve">xon </w:t>
      </w:r>
      <w:r>
        <w:t xml:space="preserve">(id.).x. </w:t>
      </w:r>
      <w:r>
        <w:t xml:space="preserve">sol, </w:t>
      </w:r>
      <w:r>
        <w:t xml:space="preserve">- </w:t>
      </w:r>
      <w:r>
        <w:br/>
      </w:r>
      <w:r>
        <w:rPr>
          <w:b/>
        </w:rPr>
        <w:t xml:space="preserve">xon </w:t>
      </w:r>
      <w:r>
        <w:rPr>
          <w:b/>
        </w:rPr>
        <w:t xml:space="preserve">xón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nói </w:t>
      </w:r>
      <w:r>
        <w:t xml:space="preserve">năng </w:t>
      </w:r>
      <w:r>
        <w:t xml:space="preserve">luôn </w:t>
      </w:r>
      <w:r>
        <w:t xml:space="preserve">miệng </w:t>
      </w:r>
      <w:r>
        <w:t xml:space="preserve">hoặc </w:t>
      </w:r>
      <w:r>
        <w:t xml:space="preserve">đi </w:t>
      </w:r>
      <w:r>
        <w:t xml:space="preserve">lại </w:t>
      </w:r>
      <w:r>
        <w:t xml:space="preserve">luôn </w:t>
      </w:r>
      <w:r>
        <w:t xml:space="preserve">chân, </w:t>
      </w:r>
      <w:r>
        <w:t xml:space="preserve">thường </w:t>
      </w:r>
      <w:r>
        <w:t xml:space="preserve">: </w:t>
      </w:r>
      <w:r>
        <w:t xml:space="preserve">là </w:t>
      </w:r>
      <w:r>
        <w:t xml:space="preserve">của </w:t>
      </w:r>
      <w:r>
        <w:t xml:space="preserve">trẻ </w:t>
      </w:r>
      <w:r>
        <w:t xml:space="preserve">nhỏ. </w:t>
      </w:r>
      <w:r>
        <w:t xml:space="preserve">Nói </w:t>
      </w:r>
      <w:r>
        <w:t xml:space="preserve">xon </w:t>
      </w:r>
      <w:r>
        <w:t xml:space="preserve">xón </w:t>
      </w:r>
      <w:r>
        <w:rPr>
          <w:i/>
        </w:rPr>
        <w:t xml:space="preserve">cả </w:t>
      </w:r>
      <w:r>
        <w:rPr>
          <w:i/>
        </w:rPr>
        <w:t xml:space="preserve">ngày. </w:t>
      </w:r>
      <w:r>
        <w:t xml:space="preserve">Chạy </w:t>
      </w:r>
      <w:r>
        <w:t xml:space="preserve">xon </w:t>
      </w:r>
      <w:r>
        <w:rPr>
          <w:i/>
        </w:rPr>
        <w:t xml:space="preserve">xón </w:t>
      </w:r>
      <w:r>
        <w:rPr>
          <w:i/>
        </w:rPr>
        <w:t xml:space="preserve">theo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xonat </w:t>
      </w:r>
      <w:r>
        <w:rPr>
          <w:i/>
        </w:rPr>
        <w:t xml:space="preserve">xem </w:t>
      </w:r>
      <w:r>
        <w:rPr>
          <w:i/>
        </w:rPr>
        <w:t xml:space="preserve">sonata.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