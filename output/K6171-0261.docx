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giao </w:t>
      </w:r>
      <w:r>
        <w:rPr>
          <w:b/>
        </w:rPr>
        <w:t xml:space="preserve">ban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Bàn </w:t>
      </w:r>
      <w:r>
        <w:t xml:space="preserve">giao </w:t>
      </w:r>
      <w:r>
        <w:t xml:space="preserve">nhiệm </w:t>
      </w:r>
      <w:r>
        <w:t xml:space="preserve">vụ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phiên </w:t>
      </w:r>
      <w:r>
        <w:t xml:space="preserve">làm </w:t>
      </w:r>
      <w:r>
        <w:t xml:space="preserve">việc </w:t>
      </w:r>
      <w:r>
        <w:t xml:space="preserve">tiếp </w:t>
      </w:r>
      <w:r>
        <w:t xml:space="preserve">theo. </w:t>
      </w:r>
      <w:r>
        <w:rPr>
          <w:i/>
        </w:rPr>
        <w:t xml:space="preserve">Họp </w:t>
      </w:r>
      <w:r>
        <w:rPr>
          <w:i/>
        </w:rPr>
        <w:t xml:space="preserve">giao </w:t>
      </w:r>
      <w:r>
        <w:rPr>
          <w:i/>
        </w:rPr>
        <w:t xml:space="preserve">ban </w:t>
      </w:r>
      <w:r>
        <w:t xml:space="preserve">giữa </w:t>
      </w:r>
      <w:r>
        <w:t xml:space="preserve">hai </w:t>
      </w:r>
      <w:r>
        <w:t xml:space="preserve">tốp </w:t>
      </w:r>
      <w:r>
        <w:t xml:space="preserve">gác. </w:t>
      </w:r>
      <w:r>
        <w:rPr>
          <w:i/>
        </w:rPr>
        <w:t xml:space="preserve">Bác </w:t>
      </w:r>
      <w:r>
        <w:rPr>
          <w:i/>
        </w:rPr>
        <w:t xml:space="preserve">sĩ </w:t>
      </w:r>
      <w:r>
        <w:t xml:space="preserve">hết </w:t>
      </w:r>
      <w:r>
        <w:rPr>
          <w:i/>
        </w:rPr>
        <w:t xml:space="preserve">phiên </w:t>
      </w:r>
      <w:r>
        <w:rPr>
          <w:i/>
        </w:rPr>
        <w:t xml:space="preserve">trực </w:t>
      </w:r>
      <w:r>
        <w:rPr>
          <w:i/>
        </w:rPr>
        <w:t xml:space="preserve">đang </w:t>
      </w:r>
      <w:r>
        <w:t xml:space="preserve">giao </w:t>
      </w:r>
      <w:r>
        <w:rPr>
          <w:i/>
        </w:rPr>
        <w:t xml:space="preserve">ban. </w:t>
      </w:r>
      <w:r>
        <w:rPr>
          <w:i/>
        </w:rPr>
        <w:t xml:space="preserve">Nhận </w:t>
      </w:r>
      <w:r>
        <w:rPr>
          <w:i/>
        </w:rPr>
        <w:t xml:space="preserve">giao </w:t>
      </w:r>
      <w:r>
        <w:rPr>
          <w:i/>
        </w:rPr>
        <w:t xml:space="preserve">ban. </w:t>
      </w:r>
      <w:r>
        <w:rPr>
          <w:b/>
        </w:rPr>
        <w:t xml:space="preserve">2 </w:t>
      </w:r>
      <w:r>
        <w:t xml:space="preserve">Kiểm </w:t>
      </w:r>
      <w:r>
        <w:t xml:space="preserve">điểm </w:t>
      </w:r>
      <w:r>
        <w:t xml:space="preserve">việc </w:t>
      </w:r>
      <w:r>
        <w:t xml:space="preserve">đã </w:t>
      </w:r>
      <w:r>
        <w:t xml:space="preserve">làm </w:t>
      </w:r>
      <w:r>
        <w:t xml:space="preserve">và </w:t>
      </w:r>
      <w:r>
        <w:t xml:space="preserve">bàn </w:t>
      </w:r>
      <w:r>
        <w:t xml:space="preserve">việc </w:t>
      </w:r>
      <w:r>
        <w:t xml:space="preserve">sắp </w:t>
      </w:r>
      <w:r>
        <w:t xml:space="preserve">tới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(thường </w:t>
      </w:r>
      <w:r>
        <w:t xml:space="preserve">là </w:t>
      </w:r>
      <w:r>
        <w:t xml:space="preserve">hằng </w:t>
      </w:r>
      <w:r>
        <w:t xml:space="preserve">tuần). </w:t>
      </w:r>
      <w:r>
        <w:rPr>
          <w:i/>
        </w:rPr>
        <w:t xml:space="preserve">Họp </w:t>
      </w:r>
      <w:r>
        <w:t xml:space="preserve">giao </w:t>
      </w:r>
      <w:r>
        <w:rPr>
          <w:i/>
        </w:rPr>
        <w:t xml:space="preserve">ban </w:t>
      </w:r>
      <w:r>
        <w:t xml:space="preserve">hằng </w:t>
      </w:r>
      <w:r>
        <w:t xml:space="preserve">tuần </w:t>
      </w:r>
      <w:r>
        <w:t xml:space="preserve">chiều </w:t>
      </w:r>
      <w:r>
        <w:t xml:space="preserve">thứ </w:t>
      </w:r>
      <w:r>
        <w:t xml:space="preserve">sáu. </w:t>
      </w:r>
      <w:r>
        <w:t xml:space="preserve">Ban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đang </w:t>
      </w:r>
      <w:r>
        <w:rPr>
          <w:i/>
        </w:rPr>
        <w:t xml:space="preserve">họp </w:t>
      </w:r>
      <w:r>
        <w:rPr>
          <w:i/>
        </w:rPr>
        <w:t xml:space="preserve">giao </w:t>
      </w:r>
      <w:r>
        <w:rPr>
          <w:i/>
        </w:rPr>
        <w:t xml:space="preserve">ban.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Giáp </w:t>
      </w:r>
      <w:r>
        <w:t xml:space="preserve">mặt </w:t>
      </w:r>
      <w:r>
        <w:t xml:space="preserve">đánh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Đánh, </w:t>
      </w:r>
      <w:r>
        <w:t xml:space="preserve">đá </w:t>
      </w:r>
      <w:r>
        <w:t xml:space="preserve">quả </w:t>
      </w:r>
      <w:r>
        <w:t xml:space="preserve">bóng </w:t>
      </w:r>
      <w:r>
        <w:t xml:space="preserve">đầu </w:t>
      </w:r>
      <w:r>
        <w:t xml:space="preserve">tiên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trận </w:t>
      </w:r>
      <w:r>
        <w:t xml:space="preserve">đấu, </w:t>
      </w:r>
      <w:r>
        <w:t xml:space="preserve">hiệp </w:t>
      </w:r>
      <w:r>
        <w:t xml:space="preserve">đấu.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Bàn </w:t>
      </w:r>
      <w:r>
        <w:t xml:space="preserve">giao </w:t>
      </w:r>
      <w:r>
        <w:t xml:space="preserve">nhiệm </w:t>
      </w:r>
      <w:r>
        <w:t xml:space="preserve">vụ </w:t>
      </w:r>
      <w:r>
        <w:t xml:space="preserve">cho </w:t>
      </w:r>
      <w:r>
        <w:t xml:space="preserve">ca </w:t>
      </w:r>
      <w:r>
        <w:t xml:space="preserve">làm </w:t>
      </w:r>
      <w:r>
        <w:t xml:space="preserve">sau.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Thông </w:t>
      </w:r>
      <w:r>
        <w:t xml:space="preserve">cảm </w:t>
      </w:r>
      <w:r>
        <w:t xml:space="preserve">được </w:t>
      </w:r>
      <w:r>
        <w:t xml:space="preserve">với </w:t>
      </w:r>
      <w:r>
        <w:t xml:space="preserve">nhau, </w:t>
      </w:r>
      <w:r>
        <w:t xml:space="preserve">cùng </w:t>
      </w:r>
      <w:r>
        <w:t xml:space="preserve">có </w:t>
      </w:r>
      <w:r>
        <w:t xml:space="preserve">những </w:t>
      </w:r>
      <w:r>
        <w:t xml:space="preserve">cảm </w:t>
      </w:r>
      <w:r>
        <w:t xml:space="preserve">xúc </w:t>
      </w:r>
      <w:r>
        <w:t xml:space="preserve">tương </w:t>
      </w:r>
      <w:r>
        <w:t xml:space="preserve">tự </w:t>
      </w:r>
      <w:r>
        <w:t xml:space="preserve">như </w:t>
      </w:r>
      <w:r>
        <w:t xml:space="preserve">nhau. </w:t>
      </w:r>
      <w:r>
        <w:t xml:space="preserve">Mối </w:t>
      </w:r>
      <w:r>
        <w:rPr>
          <w:i/>
        </w:rPr>
        <w:t xml:space="preserve">giao </w:t>
      </w:r>
      <w:r>
        <w:rPr>
          <w:i/>
        </w:rPr>
        <w:t xml:space="preserve">cảm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tâm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chuyên </w:t>
      </w:r>
      <w:r>
        <w:t xml:space="preserve">giữ </w:t>
      </w:r>
      <w:r>
        <w:t xml:space="preserve">gìn </w:t>
      </w:r>
      <w:r>
        <w:t xml:space="preserve">trật </w:t>
      </w:r>
      <w:r>
        <w:t xml:space="preserve">tự </w:t>
      </w:r>
      <w:r>
        <w:t xml:space="preserve">vàan </w:t>
      </w:r>
      <w:r>
        <w:t xml:space="preserve">toàn </w:t>
      </w:r>
      <w:r>
        <w:t xml:space="preserve">giao </w:t>
      </w:r>
      <w:r>
        <w:t xml:space="preserve">thông. </w:t>
      </w:r>
      <w:r>
        <w:rPr>
          <w:i/>
        </w:rPr>
        <w:t xml:space="preserve">Công </w:t>
      </w:r>
      <w:r>
        <w:rPr>
          <w:i/>
        </w:rPr>
        <w:t xml:space="preserve">an </w:t>
      </w:r>
      <w:r>
        <w:rPr>
          <w:i/>
        </w:rPr>
        <w:t xml:space="preserve">giao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cấu </w:t>
      </w:r>
      <w:r>
        <w:rPr>
          <w:i/>
        </w:rPr>
        <w:t xml:space="preserve">động từ </w:t>
      </w:r>
      <w:r>
        <w:t xml:space="preserve">Giao </w:t>
      </w:r>
      <w:r>
        <w:t xml:space="preserve">tiếp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ngoài </w:t>
      </w:r>
      <w:r>
        <w:t xml:space="preserve">của </w:t>
      </w:r>
      <w:r>
        <w:t xml:space="preserve">giống </w:t>
      </w:r>
      <w:r>
        <w:t xml:space="preserve">đực </w:t>
      </w:r>
      <w:r>
        <w:t xml:space="preserve">với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của </w:t>
      </w:r>
      <w:r>
        <w:t xml:space="preserve">giống </w:t>
      </w:r>
      <w:r>
        <w:t xml:space="preserve">cái, </w:t>
      </w:r>
      <w:r>
        <w:t xml:space="preserve">ở </w:t>
      </w:r>
      <w:r>
        <w:t xml:space="preserve">động </w:t>
      </w:r>
      <w:r>
        <w:t xml:space="preserve">vật.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Đánh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hoặc </w:t>
      </w:r>
      <w:r>
        <w:t xml:space="preserve">các </w:t>
      </w:r>
      <w:r>
        <w:t xml:space="preserve">nước </w:t>
      </w:r>
      <w:r>
        <w:t xml:space="preserve">đối </w:t>
      </w:r>
      <w:r>
        <w:t xml:space="preserve">địch. </w:t>
      </w:r>
      <w:r>
        <w:t xml:space="preserve">Quân </w:t>
      </w:r>
      <w:r>
        <w:rPr>
          <w:i/>
        </w:rPr>
        <w:t xml:space="preserve">đội </w:t>
      </w:r>
      <w:r>
        <w:t xml:space="preserve">hai </w:t>
      </w:r>
      <w:r>
        <w:t xml:space="preserve">bên </w:t>
      </w:r>
      <w:r>
        <w:t xml:space="preserve">bắt </w:t>
      </w:r>
      <w:r>
        <w:t xml:space="preserve">đầu </w:t>
      </w:r>
      <w:r>
        <w:t xml:space="preserve">giao </w:t>
      </w:r>
      <w:r>
        <w:t xml:space="preserve">chiến. </w:t>
      </w:r>
      <w:r>
        <w:t xml:space="preserve">Các </w:t>
      </w:r>
      <w:r>
        <w:t xml:space="preserve">nước </w:t>
      </w:r>
      <w:r>
        <w:rPr>
          <w:i/>
        </w:rPr>
        <w:t xml:space="preserve">giao </w:t>
      </w:r>
      <w:r>
        <w:t xml:space="preserve">chiến.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gặp </w:t>
      </w:r>
      <w:r>
        <w:t xml:space="preserve">gỡ,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nhau. </w:t>
      </w:r>
      <w:r>
        <w:rPr>
          <w:i/>
        </w:rPr>
        <w:t xml:space="preserve">ít </w:t>
      </w:r>
      <w:r>
        <w:rPr>
          <w:i/>
        </w:rPr>
        <w:t xml:space="preserve">khi </w:t>
      </w:r>
      <w:r>
        <w:t xml:space="preserve">giao </w:t>
      </w:r>
      <w:r>
        <w:rPr>
          <w:i/>
        </w:rPr>
        <w:t xml:space="preserve">dịch </w:t>
      </w:r>
      <w:r>
        <w:rPr>
          <w:i/>
        </w:rPr>
        <w:t xml:space="preserve">với </w:t>
      </w:r>
      <w:r>
        <w:rPr>
          <w:i/>
        </w:rPr>
        <w:t xml:space="preserve">ai. </w:t>
      </w:r>
      <w:r>
        <w:rPr>
          <w:b/>
        </w:rPr>
        <w:t xml:space="preserve">2 </w:t>
      </w:r>
      <w:r>
        <w:t xml:space="preserve">xem </w:t>
      </w:r>
      <w:r>
        <w:t xml:space="preserve">SỞ </w:t>
      </w:r>
      <w:r>
        <w:t xml:space="preserve">giao </w:t>
      </w:r>
      <w:r>
        <w:t xml:space="preserve">địch.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Phần </w:t>
      </w:r>
      <w:r>
        <w:t xml:space="preserve">ghép </w:t>
      </w:r>
      <w:r>
        <w:t xml:space="preserve">nối </w:t>
      </w:r>
      <w:r>
        <w:t xml:space="preserve">giữa </w:t>
      </w:r>
      <w:r>
        <w:t xml:space="preserve">hai </w:t>
      </w:r>
      <w:r>
        <w:t xml:space="preserve">linh </w:t>
      </w:r>
      <w:r>
        <w:t xml:space="preserve">kiện </w:t>
      </w:r>
      <w:r>
        <w:t xml:space="preserve">hoặc </w:t>
      </w:r>
      <w:r>
        <w:t xml:space="preserve">thiết </w:t>
      </w:r>
      <w:r>
        <w:t xml:space="preserve">bị </w:t>
      </w:r>
      <w:r>
        <w:t xml:space="preserve">thuộc </w:t>
      </w:r>
      <w:r>
        <w:t xml:space="preserve">phần </w:t>
      </w:r>
      <w:r>
        <w:t xml:space="preserve">cứng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giữa </w:t>
      </w:r>
      <w:r>
        <w:t xml:space="preserve">hai </w:t>
      </w:r>
      <w:r>
        <w:t xml:space="preserve">trình </w:t>
      </w:r>
      <w:r>
        <w:t xml:space="preserve">ứng </w:t>
      </w:r>
      <w:r>
        <w:t xml:space="preserve">dụng </w:t>
      </w:r>
      <w:r>
        <w:t xml:space="preserve">để </w:t>
      </w:r>
      <w:r>
        <w:t xml:space="preserve">giúp </w:t>
      </w:r>
      <w:r>
        <w:t xml:space="preserve">cho </w:t>
      </w:r>
      <w:r>
        <w:t xml:space="preserve">việc </w:t>
      </w:r>
      <w:r>
        <w:t xml:space="preserve">trao </w:t>
      </w:r>
      <w:r>
        <w:t xml:space="preserve">đổi </w:t>
      </w:r>
      <w:r>
        <w:t xml:space="preserve">dữ </w:t>
      </w:r>
      <w:r>
        <w:t xml:space="preserve">liệu </w:t>
      </w:r>
      <w:r>
        <w:t xml:space="preserve">được </w:t>
      </w:r>
      <w:r>
        <w:t xml:space="preserve">thực </w:t>
      </w:r>
      <w:r>
        <w:t xml:space="preserve">hiện.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Đi </w:t>
      </w:r>
      <w:r>
        <w:t xml:space="preserve">lại,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bạn </w:t>
      </w:r>
      <w:r>
        <w:t xml:space="preserve">bè, </w:t>
      </w:r>
      <w:r>
        <w:t xml:space="preserve">quen </w:t>
      </w:r>
      <w:r>
        <w:t xml:space="preserve">biết </w:t>
      </w:r>
      <w:r>
        <w:t xml:space="preserve">với </w:t>
      </w:r>
      <w:r>
        <w:t xml:space="preserve">nhau. </w:t>
      </w:r>
      <w:r>
        <w:rPr>
          <w:i/>
        </w:rPr>
        <w:t xml:space="preserve">Giao </w:t>
      </w:r>
      <w:r>
        <w:rPr>
          <w:i/>
        </w:rPr>
        <w:t xml:space="preserve">du </w:t>
      </w:r>
      <w:r>
        <w:t xml:space="preserve">uới </w:t>
      </w:r>
      <w:r>
        <w:t xml:space="preserve">nhiều </w:t>
      </w:r>
      <w:r>
        <w:t xml:space="preserve">hạng </w:t>
      </w:r>
      <w:r>
        <w:t xml:space="preserve">người. </w:t>
      </w:r>
      <w:r>
        <w:rPr>
          <w:i/>
        </w:rPr>
        <w:t xml:space="preserve">Giao </w:t>
      </w:r>
      <w:r>
        <w:rPr>
          <w:i/>
        </w:rPr>
        <w:t xml:space="preserve">du </w:t>
      </w:r>
      <w:r>
        <w:rPr>
          <w:i/>
        </w:rPr>
        <w:t xml:space="preserve">rộng.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duyên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Trao </w:t>
      </w:r>
      <w:r>
        <w:t xml:space="preserve">đối </w:t>
      </w:r>
      <w:r>
        <w:t xml:space="preserve">tình </w:t>
      </w:r>
      <w:r>
        <w:t xml:space="preserve">cảm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trai </w:t>
      </w:r>
      <w:r>
        <w:t xml:space="preserve">gái </w:t>
      </w:r>
      <w:r>
        <w:t xml:space="preserve">trong </w:t>
      </w:r>
      <w:r>
        <w:t xml:space="preserve">ngày </w:t>
      </w:r>
      <w:r>
        <w:t xml:space="preserve">hội </w:t>
      </w:r>
      <w:r>
        <w:t xml:space="preserve">truyền </w:t>
      </w:r>
      <w:r>
        <w:t xml:space="preserve">thống. </w:t>
      </w:r>
      <w:r>
        <w:t xml:space="preserve">Nam </w:t>
      </w:r>
      <w:r>
        <w:t xml:space="preserve">nữ </w:t>
      </w:r>
      <w:r>
        <w:t xml:space="preserve">hát </w:t>
      </w:r>
      <w:r>
        <w:t xml:space="preserve">giao </w:t>
      </w:r>
      <w:r>
        <w:t xml:space="preserve">duyên. </w:t>
      </w:r>
      <w:r>
        <w:t xml:space="preserve">Cuộc </w:t>
      </w:r>
      <w:r>
        <w:t xml:space="preserve">giao </w:t>
      </w:r>
      <w:r>
        <w:t xml:space="preserve">duyên. </w:t>
      </w:r>
      <w:r>
        <w:t xml:space="preserve">II </w:t>
      </w:r>
      <w:r>
        <w:t xml:space="preserve">danh từ </w:t>
      </w:r>
      <w:r>
        <w:t xml:space="preserve">Điệu </w:t>
      </w:r>
      <w:r>
        <w:t xml:space="preserve">ca </w:t>
      </w:r>
      <w:r>
        <w:t xml:space="preserve">Huế, </w:t>
      </w:r>
      <w:r>
        <w:t xml:space="preserve">lời </w:t>
      </w:r>
      <w:r>
        <w:t xml:space="preserve">ca </w:t>
      </w:r>
      <w:r>
        <w:t xml:space="preserve">theo </w:t>
      </w:r>
      <w:r>
        <w:t xml:space="preserve">thể </w:t>
      </w:r>
      <w:r>
        <w:t xml:space="preserve">thơ </w:t>
      </w:r>
      <w:r>
        <w:t xml:space="preserve">bảy </w:t>
      </w:r>
      <w:r>
        <w:t xml:space="preserve">chữ, </w:t>
      </w:r>
      <w:r>
        <w:t xml:space="preserve">có </w:t>
      </w:r>
      <w:r>
        <w:t xml:space="preserve">điệp </w:t>
      </w:r>
      <w:r>
        <w:t xml:space="preserve">khúc. </w:t>
      </w:r>
      <w:r>
        <w:rPr>
          <w:i/>
        </w:rPr>
        <w:t xml:space="preserve">Điệu </w:t>
      </w:r>
      <w:r>
        <w:rPr>
          <w:i/>
        </w:rPr>
        <w:t xml:space="preserve">lí </w:t>
      </w:r>
      <w:r>
        <w:t xml:space="preserve">giao </w:t>
      </w:r>
      <w:r>
        <w:rPr>
          <w:i/>
        </w:rPr>
        <w:t xml:space="preserve">duyên.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Giới </w:t>
      </w:r>
      <w:r>
        <w:t xml:space="preserve">thiệu </w:t>
      </w:r>
      <w:r>
        <w:t xml:space="preserve">nhân </w:t>
      </w:r>
      <w:r>
        <w:t xml:space="preserve">vật </w:t>
      </w:r>
      <w:r>
        <w:t xml:space="preserve">và </w:t>
      </w:r>
      <w:r>
        <w:t xml:space="preserve">sự </w:t>
      </w:r>
      <w:r>
        <w:t xml:space="preserve">kiện </w:t>
      </w:r>
      <w:r>
        <w:t xml:space="preserve">để </w:t>
      </w:r>
      <w:r>
        <w:t xml:space="preserve">mở </w:t>
      </w:r>
      <w:r>
        <w:t xml:space="preserve">đầu,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một </w:t>
      </w:r>
      <w:r>
        <w:t xml:space="preserve">vở </w:t>
      </w:r>
      <w:r>
        <w:t xml:space="preserve">kịch. </w:t>
      </w:r>
      <w:r>
        <w:t xml:space="preserve">Giao </w:t>
      </w:r>
      <w:r>
        <w:t xml:space="preserve">đãi </w:t>
      </w:r>
      <w:r>
        <w:rPr>
          <w:i/>
        </w:rPr>
        <w:t xml:space="preserve">dài </w:t>
      </w:r>
      <w:r>
        <w:rPr>
          <w:i/>
        </w:rPr>
        <w:t xml:space="preserve">dòng. </w:t>
      </w:r>
      <w:r>
        <w:t xml:space="preserve">Màn </w:t>
      </w:r>
      <w:r>
        <w:rPr>
          <w:i/>
        </w:rPr>
        <w:t xml:space="preserve">kịch </w:t>
      </w:r>
      <w:r>
        <w:t xml:space="preserve">giao </w:t>
      </w:r>
      <w:r>
        <w:rPr>
          <w:i/>
        </w:rPr>
        <w:t xml:space="preserve">đãi.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đấu </w:t>
      </w:r>
      <w:r>
        <w:rPr>
          <w:i/>
        </w:rPr>
        <w:t xml:space="preserve">động từ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thao. </w:t>
      </w:r>
      <w:r>
        <w:rPr>
          <w:i/>
        </w:rPr>
        <w:t xml:space="preserve">Cuộc </w:t>
      </w:r>
      <w:r>
        <w:t xml:space="preserve">giao </w:t>
      </w:r>
      <w:r>
        <w:t xml:space="preserve">đấu </w:t>
      </w:r>
      <w:r>
        <w:rPr>
          <w:i/>
        </w:rPr>
        <w:t xml:space="preserve">giữa </w:t>
      </w:r>
      <w:r>
        <w:t xml:space="preserve">hai </w:t>
      </w:r>
      <w:r>
        <w:rPr>
          <w:i/>
        </w:rPr>
        <w:t xml:space="preserve">đội </w:t>
      </w:r>
      <w:r>
        <w:rPr>
          <w:i/>
        </w:rPr>
        <w:t xml:space="preserve">bóng </w:t>
      </w:r>
      <w:r>
        <w:t xml:space="preserve">rổ.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gặp </w:t>
      </w:r>
      <w:r>
        <w:t xml:space="preserve">nhau </w:t>
      </w:r>
      <w:r>
        <w:t xml:space="preserve">giữa </w:t>
      </w:r>
      <w:r>
        <w:t xml:space="preserve">hai </w:t>
      </w:r>
      <w:r>
        <w:t xml:space="preserve">đường, </w:t>
      </w:r>
      <w:r>
        <w:t xml:space="preserve">hay </w:t>
      </w:r>
      <w:r>
        <w:t xml:space="preserve">giữa </w:t>
      </w:r>
      <w:r>
        <w:t xml:space="preserve">một </w:t>
      </w:r>
      <w:r>
        <w:t xml:space="preserve">đường </w:t>
      </w:r>
      <w:r>
        <w:t xml:space="preserve">và </w:t>
      </w:r>
      <w:r>
        <w:t xml:space="preserve">một </w:t>
      </w:r>
      <w:r>
        <w:t xml:space="preserve">mặt. </w:t>
      </w:r>
      <w:r>
        <w:rPr>
          <w:i/>
        </w:rPr>
        <w:t xml:space="preserve">Giao </w:t>
      </w:r>
      <w:r>
        <w:t xml:space="preserve">điểm </w:t>
      </w:r>
      <w:r>
        <w:t xml:space="preserve">của </w:t>
      </w:r>
      <w:r>
        <w:rPr>
          <w:i/>
        </w:rPr>
        <w:t xml:space="preserve">hai </w:t>
      </w:r>
      <w:r>
        <w:rPr>
          <w:i/>
        </w:rPr>
        <w:t xml:space="preserve">đường </w:t>
      </w:r>
      <w:r>
        <w:t xml:space="preserve">cong. </w:t>
      </w:r>
      <w:r>
        <w:rPr>
          <w:i/>
        </w:rPr>
        <w:t xml:space="preserve">Giao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đường </w:t>
      </w:r>
      <w:r>
        <w:rPr>
          <w:i/>
        </w:rPr>
        <w:t xml:space="preserve">thẳng </w:t>
      </w:r>
      <w:r>
        <w:rPr>
          <w:i/>
        </w:rPr>
        <w:t xml:space="preserve">uà </w:t>
      </w:r>
      <w:r>
        <w:rPr>
          <w:i/>
        </w:rPr>
        <w:t xml:space="preserve">một </w:t>
      </w:r>
      <w:r>
        <w:rPr>
          <w:i/>
        </w:rPr>
        <w:t xml:space="preserve">mặt </w:t>
      </w:r>
      <w:r>
        <w:t xml:space="preserve">cầu.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hảo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tốt </w:t>
      </w:r>
      <w:r>
        <w:t xml:space="preserve">với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nước, </w:t>
      </w:r>
      <w:r>
        <w:t xml:space="preserve">các </w:t>
      </w:r>
      <w:r>
        <w:t xml:space="preserve">cộng </w:t>
      </w:r>
      <w:r>
        <w:t xml:space="preserve">đồng </w:t>
      </w:r>
      <w:r>
        <w:t xml:space="preserve">người. </w:t>
      </w:r>
      <w:r>
        <w:t xml:space="preserve">Giao </w:t>
      </w:r>
      <w:r>
        <w:rPr>
          <w:i/>
        </w:rPr>
        <w:t xml:space="preserve">hảo </w:t>
      </w:r>
      <w:r>
        <w:t xml:space="preserve">với </w:t>
      </w:r>
      <w:r>
        <w:rPr>
          <w:i/>
        </w:rPr>
        <w:t xml:space="preserve">các </w:t>
      </w:r>
      <w:r>
        <w:t xml:space="preserve">nước </w:t>
      </w:r>
      <w:r>
        <w:t xml:space="preserve">láng </w:t>
      </w:r>
      <w:r>
        <w:t xml:space="preserve">giêng.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hẹn </w:t>
      </w:r>
      <w:r>
        <w:rPr>
          <w:i/>
        </w:rPr>
        <w:t xml:space="preserve">động từ </w:t>
      </w:r>
      <w:r>
        <w:t xml:space="preserve">Nêu </w:t>
      </w:r>
      <w:r>
        <w:t xml:space="preserve">rõ </w:t>
      </w:r>
      <w:r>
        <w:t xml:space="preserve">điều </w:t>
      </w:r>
      <w:r>
        <w:t xml:space="preserve">kiện </w:t>
      </w:r>
      <w:r>
        <w:t xml:space="preserve">đặt </w:t>
      </w:r>
      <w:r>
        <w:t xml:space="preserve">ra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khi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Giao </w:t>
      </w:r>
      <w:r>
        <w:rPr>
          <w:i/>
        </w:rPr>
        <w:t xml:space="preserve">hẹn </w:t>
      </w:r>
      <w:r>
        <w:rPr>
          <w:i/>
        </w:rPr>
        <w:t xml:space="preserve">phải </w:t>
      </w:r>
      <w:r>
        <w:rPr>
          <w:i/>
        </w:rPr>
        <w:t xml:space="preserve">trá </w:t>
      </w:r>
      <w:r>
        <w:rPr>
          <w:i/>
        </w:rPr>
        <w:t xml:space="preserve">đúng </w:t>
      </w:r>
      <w:r>
        <w:t xml:space="preserve">hạn.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hiếu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giao </w:t>
      </w:r>
      <w:r>
        <w:t xml:space="preserve">hảo.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hoà </w:t>
      </w:r>
      <w:r>
        <w:t xml:space="preserve">hợp, </w:t>
      </w:r>
      <w:r>
        <w:t xml:space="preserve">êm </w:t>
      </w:r>
      <w:r>
        <w:t xml:space="preserve">đẹp </w:t>
      </w:r>
      <w:r>
        <w:t xml:space="preserve">với </w:t>
      </w:r>
      <w:r>
        <w:t xml:space="preserve">nhau. </w:t>
      </w:r>
      <w:r>
        <w:t xml:space="preserve">Kết </w:t>
      </w:r>
      <w:r>
        <w:t xml:space="preserve">nghĩa </w:t>
      </w:r>
      <w:r>
        <w:t xml:space="preserve">giao </w:t>
      </w:r>
      <w:r>
        <w:rPr>
          <w:i/>
        </w:rPr>
        <w:t xml:space="preserve">hoà. </w:t>
      </w:r>
      <w:r>
        <w:t xml:space="preserve">Buổi </w:t>
      </w:r>
      <w:r>
        <w:rPr>
          <w:i/>
        </w:rPr>
        <w:t xml:space="preserve">đầu </w:t>
      </w:r>
      <w:r>
        <w:rPr>
          <w:i/>
        </w:rPr>
        <w:t xml:space="preserve">xuân </w:t>
      </w:r>
      <w:r>
        <w:t xml:space="preserve">trời </w:t>
      </w:r>
      <w:r>
        <w:rPr>
          <w:i/>
        </w:rPr>
        <w:t xml:space="preserve">đất </w:t>
      </w:r>
      <w:r>
        <w:rPr>
          <w:i/>
        </w:rPr>
        <w:t xml:space="preserve">giao </w:t>
      </w:r>
      <w:r>
        <w:t xml:space="preserve">hoà </w:t>
      </w:r>
      <w:r>
        <w:t xml:space="preserve">(bóng (nghĩa bóng)).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hoan </w:t>
      </w:r>
      <w:r>
        <w:rPr>
          <w:i/>
        </w:rPr>
        <w:t xml:space="preserve">đại từ </w:t>
      </w:r>
      <w:r>
        <w:t xml:space="preserve">(vch.; </w:t>
      </w:r>
      <w:r>
        <w:t xml:space="preserve">ít dùng). </w:t>
      </w:r>
      <w:r>
        <w:t xml:space="preserve">Cùng </w:t>
      </w:r>
      <w:r>
        <w:t xml:space="preserve">vui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hoán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phép </w:t>
      </w:r>
      <w:r>
        <w:t xml:space="preserve">toán </w:t>
      </w:r>
      <w:r>
        <w:t xml:space="preserve">mà </w:t>
      </w:r>
      <w:r>
        <w:t xml:space="preserve">kết </w:t>
      </w:r>
      <w:r>
        <w:t xml:space="preserve">quả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khi </w:t>
      </w:r>
      <w:r>
        <w:t xml:space="preserve">thay </w:t>
      </w:r>
      <w:r>
        <w:t xml:space="preserve">đổi </w:t>
      </w:r>
      <w:r>
        <w:t xml:space="preserve">thứ </w:t>
      </w:r>
      <w:r>
        <w:t xml:space="preserve">tự </w:t>
      </w:r>
      <w:r>
        <w:t xml:space="preserve">các </w:t>
      </w:r>
      <w:r>
        <w:t xml:space="preserve">thành </w:t>
      </w:r>
      <w:r>
        <w:t xml:space="preserve">phần. </w:t>
      </w:r>
      <w:r>
        <w:rPr>
          <w:i/>
        </w:rPr>
        <w:t xml:space="preserve">Phép </w:t>
      </w:r>
      <w:r>
        <w:t xml:space="preserve">cộng, </w:t>
      </w:r>
      <w:r>
        <w:rPr>
          <w:i/>
        </w:rPr>
        <w:t xml:space="preserve">phép </w:t>
      </w:r>
      <w:r>
        <w:rPr>
          <w:i/>
        </w:rPr>
        <w:t xml:space="preserve">nhân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rPr>
          <w:i/>
        </w:rPr>
        <w:t xml:space="preserve">thực </w:t>
      </w:r>
      <w:r>
        <w:rPr>
          <w:i/>
        </w:rPr>
        <w:t xml:space="preserve">đều </w:t>
      </w:r>
      <w:r>
        <w:rPr>
          <w:i/>
        </w:rPr>
        <w:t xml:space="preserve">có </w:t>
      </w:r>
      <w:r>
        <w:rPr>
          <w:i/>
        </w:rPr>
        <w:t xml:space="preserve">tính </w:t>
      </w:r>
      <w:r>
        <w:rPr>
          <w:i/>
        </w:rPr>
        <w:t xml:space="preserve">giao </w:t>
      </w:r>
      <w:r>
        <w:rPr>
          <w:i/>
        </w:rPr>
        <w:t xml:space="preserve">hoán.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fu </w:t>
      </w:r>
      <w:r>
        <w:rPr>
          <w:i/>
        </w:rPr>
        <w:t xml:space="preserve">hội. </w:t>
      </w:r>
      <w:r>
        <w:rPr>
          <w:b/>
        </w:rPr>
        <w:t xml:space="preserve">2 </w:t>
      </w:r>
      <w:r>
        <w:t xml:space="preserve">(chuyên môn). </w:t>
      </w:r>
      <w:r>
        <w:t xml:space="preserve">Xác </w:t>
      </w:r>
      <w:r>
        <w:t xml:space="preserve">định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một </w:t>
      </w:r>
      <w:r>
        <w:t xml:space="preserve">điểm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bằng </w:t>
      </w:r>
      <w:r>
        <w:t xml:space="preserve">cách </w:t>
      </w:r>
      <w:r>
        <w:t xml:space="preserve">tìm </w:t>
      </w:r>
      <w:r>
        <w:t xml:space="preserve">điểm </w:t>
      </w:r>
      <w:r>
        <w:t xml:space="preserve">gặp </w:t>
      </w:r>
      <w:r>
        <w:t xml:space="preserve">nhau </w:t>
      </w:r>
      <w:r>
        <w:t xml:space="preserve">của </w:t>
      </w:r>
      <w:r>
        <w:t xml:space="preserve">các </w:t>
      </w:r>
      <w:r>
        <w:t xml:space="preserve">đường </w:t>
      </w:r>
      <w:r>
        <w:t xml:space="preserve">thẳng. </w:t>
      </w:r>
      <w:r>
        <w:rPr>
          <w:i/>
        </w:rPr>
        <w:t xml:space="preserve">Giao </w:t>
      </w:r>
      <w:r>
        <w:t xml:space="preserve">hội </w:t>
      </w:r>
      <w:r>
        <w:t xml:space="preserve">mục </w:t>
      </w:r>
      <w:r>
        <w:t xml:space="preserve">tiêu.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rPr>
          <w:i/>
        </w:rPr>
        <w:t xml:space="preserve">Giao </w:t>
      </w:r>
      <w:r>
        <w:t xml:space="preserve">cấu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hưởng </w:t>
      </w:r>
      <w:r>
        <w:rPr>
          <w:i/>
        </w:rPr>
        <w:t xml:space="preserve">danh từ </w:t>
      </w:r>
      <w:r>
        <w:t xml:space="preserve">Hoà </w:t>
      </w:r>
      <w:r>
        <w:t xml:space="preserve">tấu </w:t>
      </w:r>
      <w:r>
        <w:t xml:space="preserve">lớn, </w:t>
      </w:r>
      <w:r>
        <w:t xml:space="preserve">tận </w:t>
      </w:r>
      <w:r>
        <w:t xml:space="preserve">dụng </w:t>
      </w:r>
      <w:r>
        <w:t xml:space="preserve">sự </w:t>
      </w:r>
      <w:r>
        <w:t xml:space="preserve">phong </w:t>
      </w:r>
      <w:r>
        <w:t xml:space="preserve">phú </w:t>
      </w:r>
      <w:r>
        <w:t xml:space="preserve">đa </w:t>
      </w:r>
      <w:r>
        <w:t xml:space="preserve">dạng </w:t>
      </w:r>
      <w:r>
        <w:t xml:space="preserve">vẻ </w:t>
      </w:r>
      <w:r>
        <w:t xml:space="preserve">hoà </w:t>
      </w:r>
      <w:r>
        <w:t xml:space="preserve">thanh, </w:t>
      </w:r>
      <w:r>
        <w:t xml:space="preserve">âm </w:t>
      </w:r>
      <w:r>
        <w:t xml:space="preserve">sắc, </w:t>
      </w:r>
      <w:r>
        <w:t xml:space="preserve">độ </w:t>
      </w:r>
      <w:r>
        <w:t xml:space="preserve">vang </w:t>
      </w:r>
      <w:r>
        <w:t xml:space="preserve">của </w:t>
      </w:r>
      <w:r>
        <w:t xml:space="preserve">nhiều </w:t>
      </w:r>
      <w:r>
        <w:t xml:space="preserve">nhạc </w:t>
      </w:r>
      <w:r>
        <w:t xml:space="preserve">khí, </w:t>
      </w:r>
      <w:r>
        <w:t xml:space="preserve">thường </w:t>
      </w:r>
      <w:r>
        <w:t xml:space="preserve">gồm </w:t>
      </w:r>
      <w:r>
        <w:t xml:space="preserve">bốn </w:t>
      </w:r>
      <w:r>
        <w:t xml:space="preserve">chương </w:t>
      </w:r>
      <w:r>
        <w:t xml:space="preserve">tương </w:t>
      </w:r>
      <w:r>
        <w:t xml:space="preserve">phản </w:t>
      </w:r>
      <w:r>
        <w:t xml:space="preserve">nhưng </w:t>
      </w:r>
      <w:r>
        <w:t xml:space="preserve">gắn </w:t>
      </w:r>
      <w:r>
        <w:t xml:space="preserve">bó </w:t>
      </w:r>
      <w:r>
        <w:t xml:space="preserve">hữu </w:t>
      </w:r>
      <w:r>
        <w:t xml:space="preserve">cơ. </w:t>
      </w:r>
      <w:r>
        <w:t xml:space="preserve">Các </w:t>
      </w:r>
      <w:r>
        <w:t xml:space="preserve">giao </w:t>
      </w:r>
      <w:r>
        <w:t xml:space="preserve">hướng </w:t>
      </w:r>
      <w:r>
        <w:t xml:space="preserve">của </w:t>
      </w:r>
      <w:r>
        <w:t xml:space="preserve">Beethouen.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(Cuộc </w:t>
      </w:r>
      <w:r>
        <w:t xml:space="preserve">đấu </w:t>
      </w:r>
      <w:r>
        <w:t xml:space="preserve">thể </w:t>
      </w:r>
      <w:r>
        <w:t xml:space="preserve">thao) </w:t>
      </w:r>
      <w:r>
        <w:t xml:space="preserve">nhằm </w:t>
      </w:r>
      <w:r>
        <w:t xml:space="preserve">thắt </w:t>
      </w:r>
      <w:r>
        <w:t xml:space="preserve">chặt </w:t>
      </w:r>
      <w:r>
        <w:t xml:space="preserve">quan </w:t>
      </w:r>
      <w:r>
        <w:t xml:space="preserve">hệ </w:t>
      </w:r>
      <w:r>
        <w:t xml:space="preserve">hữu </w:t>
      </w:r>
      <w:r>
        <w:t xml:space="preserve">nghị, </w:t>
      </w:r>
      <w:r>
        <w:t xml:space="preserve">không </w:t>
      </w:r>
      <w:r>
        <w:t xml:space="preserve">nhằm </w:t>
      </w:r>
      <w:r>
        <w:t xml:space="preserve">tranh </w:t>
      </w:r>
      <w:r>
        <w:t xml:space="preserve">giải. </w:t>
      </w:r>
      <w:r>
        <w:t xml:space="preserve">Trận </w:t>
      </w:r>
      <w:r>
        <w:rPr>
          <w:i/>
        </w:rPr>
        <w:t xml:space="preserve">đấu </w:t>
      </w:r>
      <w:r>
        <w:t xml:space="preserve">giao </w:t>
      </w:r>
      <w:r>
        <w:t xml:space="preserve">hữu </w:t>
      </w:r>
      <w:r>
        <w:t xml:space="preserve">giữa </w:t>
      </w:r>
      <w:r>
        <w:t xml:space="preserve">hai </w:t>
      </w:r>
      <w:r>
        <w:rPr>
          <w:i/>
        </w:rPr>
        <w:t xml:space="preserve">đội </w:t>
      </w:r>
      <w:r>
        <w:t xml:space="preserve">bóng </w:t>
      </w:r>
      <w:r>
        <w:t xml:space="preserve">đá </w:t>
      </w:r>
      <w:r>
        <w:t xml:space="preserve">hai </w:t>
      </w:r>
      <w:r>
        <w:t xml:space="preserve">nước.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kèo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Hợp </w:t>
      </w:r>
      <w:r>
        <w:t xml:space="preserve">đồng. </w:t>
      </w:r>
      <w:r>
        <w:t xml:space="preserve">Kĩ </w:t>
      </w:r>
      <w:r>
        <w:t xml:space="preserve">giao </w:t>
      </w:r>
      <w:r>
        <w:rPr>
          <w:i/>
        </w:rPr>
        <w:t xml:space="preserve">kèo.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Cam </w:t>
      </w:r>
      <w:r>
        <w:t xml:space="preserve">kết </w:t>
      </w:r>
      <w:r>
        <w:t xml:space="preserve">với </w:t>
      </w:r>
      <w:r>
        <w:t xml:space="preserve">nhau. </w:t>
      </w:r>
      <w:r>
        <w:t xml:space="preserve">Hai </w:t>
      </w:r>
      <w:r>
        <w:rPr>
          <w:i/>
        </w:rPr>
        <w:t xml:space="preserve">bôn </w:t>
      </w:r>
      <w:r>
        <w:rPr>
          <w:i/>
        </w:rPr>
        <w:t xml:space="preserve">giao </w:t>
      </w:r>
      <w:r>
        <w:rPr>
          <w:i/>
        </w:rPr>
        <w:t xml:space="preserve">kèo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kết;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kết </w:t>
      </w:r>
      <w:r>
        <w:t xml:space="preserve">giao.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kết, </w:t>
      </w:r>
      <w:r>
        <w:rPr>
          <w:i/>
        </w:rPr>
        <w:t xml:space="preserve">động từ </w:t>
      </w:r>
      <w:r>
        <w:t xml:space="preserve">Cam </w:t>
      </w:r>
      <w:r>
        <w:t xml:space="preserve">kết </w:t>
      </w:r>
      <w:r>
        <w:t xml:space="preserve">thực </w:t>
      </w:r>
      <w:r>
        <w:t xml:space="preserve">hiện. </w:t>
      </w:r>
      <w:r>
        <w:rPr>
          <w:i/>
        </w:rPr>
        <w:t xml:space="preserve">Giao </w:t>
      </w:r>
      <w:r>
        <w:rPr>
          <w:i/>
        </w:rPr>
        <w:t xml:space="preserve">kết </w:t>
      </w:r>
      <w:r>
        <w:t xml:space="preserve">hợp </w:t>
      </w:r>
      <w:r>
        <w:rPr>
          <w:i/>
        </w:rPr>
        <w:t xml:space="preserve">đồng </w:t>
      </w:r>
      <w:r>
        <w:rPr>
          <w:i/>
        </w:rPr>
        <w:t xml:space="preserve">lao </w:t>
      </w:r>
      <w:r>
        <w:t xml:space="preserve">động. </w:t>
      </w:r>
      <w:r>
        <w:br w:type="page"/>
      </w:r>
      <w:r>
        <w:rPr>
          <w:b/>
        </w:rPr>
        <w:t xml:space="preserve">giao </w:t>
      </w:r>
      <w:r>
        <w:rPr>
          <w:b/>
        </w:rPr>
        <w:t xml:space="preserve">khoán </w:t>
      </w:r>
      <w:r>
        <w:rPr>
          <w:i/>
        </w:rPr>
        <w:t xml:space="preserve">động từ </w:t>
      </w:r>
      <w:r>
        <w:t xml:space="preserve">Giao </w:t>
      </w:r>
      <w:r>
        <w:t xml:space="preserve">việc </w:t>
      </w:r>
      <w:r>
        <w:t xml:space="preserve">sản </w:t>
      </w:r>
      <w:r>
        <w:t xml:space="preserve">xuất </w:t>
      </w:r>
      <w:r>
        <w:t xml:space="preserve">theo </w:t>
      </w:r>
      <w:r>
        <w:t xml:space="preserve">phương </w:t>
      </w:r>
      <w:r>
        <w:t xml:space="preserve">thức </w:t>
      </w:r>
      <w:r>
        <w:t xml:space="preserve">khoán.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liên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liên </w:t>
      </w:r>
      <w:r>
        <w:t xml:space="preserve">lạc </w:t>
      </w:r>
      <w:r>
        <w:t xml:space="preserve">và </w:t>
      </w:r>
      <w:r>
        <w:t xml:space="preserve">dẫn </w:t>
      </w:r>
      <w:r>
        <w:t xml:space="preserve">đường </w:t>
      </w:r>
      <w:r>
        <w:t xml:space="preserve">qua </w:t>
      </w:r>
      <w:r>
        <w:t xml:space="preserve">vùng </w:t>
      </w:r>
      <w:r>
        <w:t xml:space="preserve">địch </w:t>
      </w:r>
      <w:r>
        <w:t xml:space="preserve">hoặc </w:t>
      </w:r>
      <w:r>
        <w:t xml:space="preserve">gần </w:t>
      </w:r>
      <w:r>
        <w:t xml:space="preserve">vùng </w:t>
      </w:r>
      <w:r>
        <w:t xml:space="preserve">địch. </w:t>
      </w:r>
      <w:r>
        <w:rPr>
          <w:i/>
        </w:rPr>
        <w:t xml:space="preserve">Đi </w:t>
      </w:r>
      <w:r>
        <w:rPr>
          <w:i/>
        </w:rPr>
        <w:t xml:space="preserve">giao </w:t>
      </w:r>
      <w:r>
        <w:t xml:space="preserve">liên.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giao </w:t>
      </w:r>
      <w:r>
        <w:t xml:space="preserve">liên. </w:t>
      </w:r>
      <w:r>
        <w:t xml:space="preserve">Chiến </w:t>
      </w:r>
      <w:r>
        <w:t xml:space="preserve">sĩ </w:t>
      </w:r>
      <w:r>
        <w:t xml:space="preserve">giao </w:t>
      </w:r>
      <w:r>
        <w:t xml:space="preserve">liên.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(cũ). </w:t>
      </w:r>
      <w:r>
        <w:t xml:space="preserve">Thuồng </w:t>
      </w:r>
      <w:r>
        <w:t xml:space="preserve">luồng.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Chỗ </w:t>
      </w:r>
      <w:r>
        <w:t xml:space="preserve">cắt </w:t>
      </w:r>
      <w:r>
        <w:t xml:space="preserve">nhau </w:t>
      </w:r>
      <w:r>
        <w:t xml:space="preserve">của </w:t>
      </w:r>
      <w:r>
        <w:t xml:space="preserve">các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trên </w:t>
      </w:r>
      <w:r>
        <w:t xml:space="preserve">bộ. </w:t>
      </w:r>
      <w:r>
        <w:t xml:space="preserve">Mở </w:t>
      </w:r>
      <w:r>
        <w:t xml:space="preserve">rộng </w:t>
      </w:r>
      <w:r>
        <w:t xml:space="preserve">giao </w:t>
      </w:r>
      <w:r>
        <w:rPr>
          <w:i/>
        </w:rPr>
        <w:t xml:space="preserve">lộ, </w:t>
      </w:r>
      <w:r>
        <w:t xml:space="preserve">tránh </w:t>
      </w:r>
      <w:r>
        <w:t xml:space="preserve">ùn </w:t>
      </w:r>
      <w:r>
        <w:rPr>
          <w:i/>
        </w:rPr>
        <w:t xml:space="preserve">tắc </w:t>
      </w:r>
      <w:r>
        <w:t xml:space="preserve">xe. </w:t>
      </w:r>
      <w:r>
        <w:t xml:space="preserve">Cần </w:t>
      </w:r>
      <w:r>
        <w:rPr>
          <w:i/>
        </w:rPr>
        <w:t xml:space="preserve">có </w:t>
      </w:r>
      <w:r>
        <w:rPr>
          <w:i/>
        </w:rPr>
        <w:t xml:space="preserve">đèn </w:t>
      </w:r>
      <w:r>
        <w:t xml:space="preserve">hiệu </w:t>
      </w:r>
      <w:r>
        <w:t xml:space="preserve">trên </w:t>
      </w:r>
      <w:r>
        <w:rPr>
          <w:i/>
        </w:rPr>
        <w:t xml:space="preserve">giao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và </w:t>
      </w:r>
      <w:r>
        <w:t xml:space="preserve">trao </w:t>
      </w:r>
      <w:r>
        <w:t xml:space="preserve">đổi </w:t>
      </w:r>
      <w:r>
        <w:t xml:space="preserve">qua </w:t>
      </w:r>
      <w:r>
        <w:t xml:space="preserve">lại </w:t>
      </w:r>
      <w:r>
        <w:t xml:space="preserve">giữa </w:t>
      </w:r>
      <w:r>
        <w:t xml:space="preserve">hai </w:t>
      </w:r>
      <w:r>
        <w:t xml:space="preserve">dòng, </w:t>
      </w:r>
      <w:r>
        <w:t xml:space="preserve">hai </w:t>
      </w:r>
      <w:r>
        <w:t xml:space="preserve">luồng </w:t>
      </w:r>
      <w:r>
        <w:t xml:space="preserve">khác </w:t>
      </w:r>
      <w:r>
        <w:t xml:space="preserve">nhau. </w:t>
      </w:r>
      <w:r>
        <w:t xml:space="preserve">Nơi </w:t>
      </w:r>
      <w:r>
        <w:rPr>
          <w:i/>
        </w:rPr>
        <w:t xml:space="preserve">giao </w:t>
      </w:r>
      <w:r>
        <w:rPr>
          <w:i/>
        </w:rPr>
        <w:t xml:space="preserve">lưu </w:t>
      </w:r>
      <w:r>
        <w:rPr>
          <w:i/>
        </w:rPr>
        <w:t xml:space="preserve">của </w:t>
      </w:r>
      <w:r>
        <w:t xml:space="preserve">hai </w:t>
      </w:r>
      <w:r>
        <w:rPr>
          <w:i/>
        </w:rPr>
        <w:t xml:space="preserve">dòng </w:t>
      </w:r>
      <w:r>
        <w:t xml:space="preserve">sông. </w:t>
      </w:r>
      <w:r>
        <w:t xml:space="preserve">Hàng </w:t>
      </w:r>
      <w:r>
        <w:t xml:space="preserve">hoá </w:t>
      </w:r>
      <w:r>
        <w:t xml:space="preserve">giao </w:t>
      </w:r>
      <w:r>
        <w:t xml:space="preserve">lưu </w:t>
      </w:r>
      <w:r>
        <w:t xml:space="preserve">giữa </w:t>
      </w:r>
      <w:r>
        <w:t xml:space="preserve">các </w:t>
      </w:r>
      <w:r>
        <w:t xml:space="preserve">upùng. </w:t>
      </w:r>
      <w:r>
        <w:t xml:space="preserve">Giao </w:t>
      </w:r>
      <w:r>
        <w:t xml:space="preserve">lưu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Giao </w:t>
      </w:r>
      <w:r>
        <w:t xml:space="preserve">và </w:t>
      </w:r>
      <w:r>
        <w:t xml:space="preserve">nhận </w:t>
      </w:r>
      <w:r>
        <w:t xml:space="preserve">tài </w:t>
      </w:r>
      <w:r>
        <w:t xml:space="preserve">sản, </w:t>
      </w:r>
      <w:r>
        <w:t xml:space="preserve">hàng </w:t>
      </w:r>
      <w:r>
        <w:t xml:space="preserve">hoá, </w:t>
      </w:r>
      <w:r>
        <w:t xml:space="preserve">v.v.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Thủ </w:t>
      </w:r>
      <w:r>
        <w:t xml:space="preserve">tục </w:t>
      </w:r>
      <w:r>
        <w:t xml:space="preserve">giao </w:t>
      </w:r>
      <w:r>
        <w:t xml:space="preserve">nhận </w:t>
      </w:r>
      <w:r>
        <w:t xml:space="preserve">hàng.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nộp </w:t>
      </w:r>
      <w:r>
        <w:rPr>
          <w:i/>
        </w:rPr>
        <w:t xml:space="preserve">động từ </w:t>
      </w:r>
      <w:r>
        <w:t xml:space="preserve">Nộp </w:t>
      </w:r>
      <w:r>
        <w:t xml:space="preserve">cho </w:t>
      </w:r>
      <w:r>
        <w:t xml:space="preserve">cơ </w:t>
      </w:r>
      <w:r>
        <w:t xml:space="preserve">quan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thu </w:t>
      </w:r>
      <w:r>
        <w:t xml:space="preserve">giữ. </w:t>
      </w:r>
      <w:r>
        <w:t xml:space="preserve">Giao </w:t>
      </w:r>
      <w:r>
        <w:t xml:space="preserve">nộp </w:t>
      </w:r>
      <w:r>
        <w:t xml:space="preserve">sản </w:t>
      </w:r>
      <w:r>
        <w:rPr>
          <w:i/>
        </w:rPr>
        <w:t xml:space="preserve">phẩm. </w:t>
      </w:r>
      <w:r>
        <w:t xml:space="preserve">Giao </w:t>
      </w:r>
      <w:r>
        <w:t xml:space="preserve">nộp </w:t>
      </w:r>
      <w:r>
        <w:rPr>
          <w:i/>
        </w:rPr>
        <w:t xml:space="preserve">uào </w:t>
      </w:r>
      <w:r>
        <w:t xml:space="preserve">ngân </w:t>
      </w:r>
      <w:r>
        <w:t xml:space="preserve">sách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phó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cái </w:t>
      </w:r>
      <w:r>
        <w:t xml:space="preserve">quan </w:t>
      </w:r>
      <w:r>
        <w:t xml:space="preserve">trọng </w:t>
      </w:r>
      <w:r>
        <w:t xml:space="preserve">với </w:t>
      </w:r>
      <w:r>
        <w:t xml:space="preserve">lòng </w:t>
      </w:r>
      <w:r>
        <w:t xml:space="preserve">tin </w:t>
      </w:r>
      <w:r>
        <w:t xml:space="preserve">tưởng </w:t>
      </w:r>
      <w:r>
        <w:t xml:space="preserve">vào </w:t>
      </w:r>
      <w:r>
        <w:t xml:space="preserve">người </w:t>
      </w:r>
      <w:r>
        <w:t xml:space="preserve">nhận. </w:t>
      </w:r>
      <w:r>
        <w:t xml:space="preserve">Giao </w:t>
      </w:r>
      <w:r>
        <w:rPr>
          <w:i/>
        </w:rPr>
        <w:t xml:space="preserve">phó </w:t>
      </w:r>
      <w:r>
        <w:t xml:space="preserve">tính </w:t>
      </w:r>
      <w:r>
        <w:t xml:space="preserve">mạng </w:t>
      </w:r>
      <w:r>
        <w:t xml:space="preserve">cho </w:t>
      </w:r>
      <w:r>
        <w:t xml:space="preserve">thầy </w:t>
      </w:r>
      <w:r>
        <w:t xml:space="preserve">thuốc. </w:t>
      </w:r>
      <w:r>
        <w:t xml:space="preserve">Nhiệm </w:t>
      </w:r>
      <w:r>
        <w:t xml:space="preserve">uụ </w:t>
      </w:r>
      <w:r>
        <w:t xml:space="preserve">mà </w:t>
      </w:r>
      <w: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giao </w:t>
      </w:r>
      <w:r>
        <w:t xml:space="preserve">phó.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Giáp </w:t>
      </w:r>
      <w:r>
        <w:t xml:space="preserve">mặt </w:t>
      </w:r>
      <w:r>
        <w:t xml:space="preserve">đánh </w:t>
      </w:r>
      <w:r>
        <w:t xml:space="preserve">nhau </w:t>
      </w:r>
      <w:r>
        <w:t xml:space="preserve">ngoài </w:t>
      </w:r>
      <w:r>
        <w:t xml:space="preserve">mặt </w:t>
      </w:r>
      <w:r>
        <w:t xml:space="preserve">trận. </w:t>
      </w:r>
      <w:r>
        <w:rPr>
          <w:i/>
        </w:rPr>
        <w:t xml:space="preserve">Quân </w:t>
      </w:r>
      <w:r>
        <w:t xml:space="preserve">hai </w:t>
      </w:r>
      <w:r>
        <w:rPr>
          <w:i/>
        </w:rPr>
        <w:t xml:space="preserve">bên </w:t>
      </w:r>
      <w:r>
        <w:rPr>
          <w:i/>
        </w:rPr>
        <w:t xml:space="preserve">đã </w:t>
      </w:r>
      <w:r>
        <w:rPr>
          <w:i/>
        </w:rPr>
        <w:t xml:space="preserve">giao </w:t>
      </w:r>
      <w:r>
        <w:t xml:space="preserve">phong </w:t>
      </w:r>
      <w:r>
        <w:rPr>
          <w:i/>
        </w:rPr>
        <w:t xml:space="preserve">nhiều </w:t>
      </w:r>
      <w:r>
        <w:t xml:space="preserve">trận.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Phối </w:t>
      </w:r>
      <w:r>
        <w:t xml:space="preserve">hợp </w:t>
      </w:r>
      <w:r>
        <w:t xml:space="preserve">sinh </w:t>
      </w:r>
      <w:r>
        <w:t xml:space="preserve">dục </w:t>
      </w:r>
      <w:r>
        <w:t xml:space="preserve">giữa </w:t>
      </w:r>
      <w:r>
        <w:t xml:space="preserve">con </w:t>
      </w:r>
      <w:r>
        <w:t xml:space="preserve">đực </w:t>
      </w:r>
      <w:r>
        <w:t xml:space="preserve">và </w:t>
      </w:r>
      <w:r>
        <w:t xml:space="preserve">con </w:t>
      </w:r>
      <w:r>
        <w:t xml:space="preserve">cái.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giao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piao </w:t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Giao </w:t>
      </w:r>
      <w:r>
        <w:t xml:space="preserve">cho </w:t>
      </w:r>
      <w:r>
        <w:t xml:space="preserve">nhận </w:t>
      </w:r>
      <w:r>
        <w:t xml:space="preserve">thầu.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thiệp </w:t>
      </w:r>
      <w:r>
        <w:rPr>
          <w:i/>
        </w:rPr>
        <w:t xml:space="preserve">động từ </w:t>
      </w:r>
      <w:r>
        <w:t xml:space="preserve">Tiếp </w:t>
      </w:r>
      <w:r>
        <w:t xml:space="preserve">xúc,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công </w:t>
      </w:r>
      <w:r>
        <w:t xml:space="preserve">riệc </w:t>
      </w:r>
      <w:r>
        <w:t xml:space="preserve">làm </w:t>
      </w:r>
      <w:r>
        <w:t xml:space="preserve">ăn. </w:t>
      </w:r>
      <w:r>
        <w:t xml:space="preserve">Giao </w:t>
      </w:r>
      <w:r>
        <w:t xml:space="preserve">thiệp </w:t>
      </w:r>
      <w:r>
        <w:t xml:space="preserve">uới </w:t>
      </w:r>
      <w:r>
        <w:rPr>
          <w:i/>
        </w:rPr>
        <w:t xml:space="preserve">khách </w:t>
      </w:r>
      <w:r>
        <w:t xml:space="preserve">hàng. </w:t>
      </w:r>
      <w:r>
        <w:t xml:space="preserve">Người </w:t>
      </w:r>
      <w:r>
        <w:rPr>
          <w:i/>
        </w:rPr>
        <w:t xml:space="preserve">giao </w:t>
      </w:r>
      <w:r>
        <w:rPr>
          <w:i/>
        </w:rPr>
        <w:t xml:space="preserve">thiệp </w:t>
      </w:r>
      <w:r>
        <w:rPr>
          <w:i/>
        </w:rPr>
        <w:t xml:space="preserve">rộng. </w:t>
      </w:r>
      <w:r>
        <w:rPr>
          <w:i/>
        </w:rPr>
        <w:t xml:space="preserve">Biết </w:t>
      </w:r>
      <w:r>
        <w:t xml:space="preserve">cách </w:t>
      </w:r>
      <w:r>
        <w:rPr>
          <w:i/>
        </w:rPr>
        <w:t xml:space="preserve">giao </w:t>
      </w:r>
      <w:r>
        <w:rPr>
          <w:i/>
        </w:rPr>
        <w:t xml:space="preserve">thiệp.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thoa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ióng </w:t>
      </w:r>
      <w:r>
        <w:t xml:space="preserve">cùng </w:t>
      </w:r>
      <w:r>
        <w:t xml:space="preserve">tần </w:t>
      </w:r>
      <w:r>
        <w:t xml:space="preserve">số) </w:t>
      </w:r>
      <w:r>
        <w:t xml:space="preserve">tăng </w:t>
      </w:r>
      <w:r>
        <w:t xml:space="preserve">cường </w:t>
      </w:r>
      <w:r>
        <w:t xml:space="preserve">hay </w:t>
      </w:r>
      <w:r>
        <w:t xml:space="preserve">làm </w:t>
      </w:r>
      <w:r>
        <w:t xml:space="preserve">yếu </w:t>
      </w:r>
      <w:r>
        <w:t xml:space="preserve">ấn </w:t>
      </w:r>
      <w:r>
        <w:t xml:space="preserve">nhau </w:t>
      </w:r>
      <w:r>
        <w:t xml:space="preserve">khi </w:t>
      </w:r>
      <w:r>
        <w:t xml:space="preserve">gặp </w:t>
      </w:r>
      <w:r>
        <w:t xml:space="preserve">nhau </w:t>
      </w:r>
      <w:r>
        <w:t xml:space="preserve">tại </w:t>
      </w:r>
      <w:r>
        <w:t xml:space="preserve">cùng </w:t>
      </w:r>
      <w:r>
        <w:t xml:space="preserve">một </w:t>
      </w:r>
      <w:r>
        <w:t xml:space="preserve">điểm. </w:t>
      </w:r>
      <w:r>
        <w:t xml:space="preserve">ự </w:t>
      </w:r>
      <w:r>
        <w:t xml:space="preserve">giao </w:t>
      </w:r>
      <w:r>
        <w:t xml:space="preserve">thoa </w:t>
      </w:r>
      <w:r>
        <w:rPr>
          <w:i/>
        </w:rPr>
        <w:t xml:space="preserve">của </w:t>
      </w:r>
      <w:r>
        <w:rPr>
          <w:i/>
        </w:rPr>
        <w:t xml:space="preserve">ánh </w:t>
      </w:r>
      <w:r>
        <w:t xml:space="preserve">sáng. </w:t>
      </w:r>
      <w:r>
        <w:br/>
      </w:r>
      <w:r>
        <w:rPr>
          <w:b/>
        </w:rPr>
        <w:t xml:space="preserve">Iiao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đi </w:t>
      </w:r>
      <w:r>
        <w:t xml:space="preserve">lại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tơi </w:t>
      </w:r>
      <w:r>
        <w:t xml:space="preserve">khác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phương </w:t>
      </w:r>
      <w:r>
        <w:t xml:space="preserve">tiện </w:t>
      </w:r>
      <w:r>
        <w:t xml:space="preserve">chuyên </w:t>
      </w:r>
      <w:r>
        <w:t xml:space="preserve">hở. </w:t>
      </w:r>
      <w:r>
        <w:rPr>
          <w:i/>
        </w:rPr>
        <w:t xml:space="preserve">Tắc </w:t>
      </w:r>
      <w:r>
        <w:t xml:space="preserve">nghẽn </w:t>
      </w:r>
      <w:r>
        <w:t xml:space="preserve">giao </w:t>
      </w:r>
      <w:r>
        <w:t xml:space="preserve">thông. </w:t>
      </w:r>
      <w:r>
        <w:rPr>
          <w:i/>
        </w:rPr>
        <w:t xml:space="preserve">Đảm </w:t>
      </w:r>
      <w:r>
        <w:rPr>
          <w:i/>
        </w:rPr>
        <w:t xml:space="preserve">bảo </w:t>
      </w:r>
      <w:r>
        <w:t xml:space="preserve">giao </w:t>
      </w:r>
      <w:r>
        <w:t xml:space="preserve">thông </w:t>
      </w:r>
      <w:r>
        <w:rPr>
          <w:i/>
        </w:rPr>
        <w:t xml:space="preserve">thuận </w:t>
      </w:r>
      <w:r>
        <w:t xml:space="preserve">lợi. </w:t>
      </w:r>
      <w:r>
        <w:t xml:space="preserve">Giao </w:t>
      </w:r>
      <w:r>
        <w:t xml:space="preserve">thông </w:t>
      </w:r>
      <w:r>
        <w:rPr>
          <w:i/>
        </w:rPr>
        <w:t xml:space="preserve">đường </w:t>
      </w:r>
      <w:r>
        <w:t xml:space="preserve">bộ. </w:t>
      </w:r>
      <w:r>
        <w:rPr>
          <w:b/>
        </w:rPr>
        <w:t xml:space="preserve">2 </w:t>
      </w:r>
      <w:r>
        <w:t xml:space="preserve">(cũ). </w:t>
      </w:r>
      <w:r>
        <w:t xml:space="preserve">Liên </w:t>
      </w:r>
      <w:r>
        <w:t xml:space="preserve">lạc. </w:t>
      </w:r>
      <w:r>
        <w:t xml:space="preserve">Làm </w:t>
      </w:r>
      <w:r>
        <w:rPr>
          <w:i/>
        </w:rPr>
        <w:t xml:space="preserve">giao </w:t>
      </w:r>
      <w:r>
        <w:t xml:space="preserve">thông.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thông </w:t>
      </w:r>
      <w:r>
        <w:rPr>
          <w:b/>
        </w:rPr>
        <w:t xml:space="preserve">hào </w:t>
      </w:r>
      <w:r>
        <w:rPr>
          <w:i/>
        </w:rPr>
        <w:t xml:space="preserve">danh từ </w:t>
      </w:r>
      <w:r>
        <w:t xml:space="preserve">Hào </w:t>
      </w:r>
      <w:r>
        <w:t xml:space="preserve">giao </w:t>
      </w:r>
      <w:r>
        <w:t xml:space="preserve">thông.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thông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cơ </w:t>
      </w:r>
      <w:r>
        <w:t xml:space="preserve">sở </w:t>
      </w:r>
      <w:r>
        <w:t xml:space="preserve">vật </w:t>
      </w:r>
      <w:r>
        <w:t xml:space="preserve">chất, </w:t>
      </w:r>
      <w:r>
        <w:t xml:space="preserve">kĩ </w:t>
      </w:r>
      <w:r>
        <w:t xml:space="preserve">thuật </w:t>
      </w:r>
      <w:r>
        <w:t xml:space="preserve">phục </w:t>
      </w:r>
      <w:r>
        <w:t xml:space="preserve">vụ </w:t>
      </w:r>
      <w:r>
        <w:t xml:space="preserve">giao </w:t>
      </w:r>
      <w:r>
        <w:t xml:space="preserve">thông </w:t>
      </w:r>
      <w:r>
        <w:t xml:space="preserve">nhưng </w:t>
      </w:r>
      <w:r>
        <w:t xml:space="preserve">không </w:t>
      </w:r>
      <w:r>
        <w:t xml:space="preserve">trực </w:t>
      </w:r>
      <w:r>
        <w:t xml:space="preserve">tiếp </w:t>
      </w:r>
      <w:r>
        <w:t xml:space="preserve">tham </w:t>
      </w:r>
      <w:r>
        <w:t xml:space="preserve">gia </w:t>
      </w:r>
      <w:r>
        <w:t xml:space="preserve">vào </w:t>
      </w:r>
      <w:r>
        <w:t xml:space="preserve">quá </w:t>
      </w:r>
      <w:r>
        <w:t xml:space="preserve">trình </w:t>
      </w:r>
      <w:r>
        <w:t xml:space="preserve">giao </w:t>
      </w:r>
      <w:r>
        <w:t xml:space="preserve">thông, </w:t>
      </w:r>
      <w:r>
        <w:t xml:space="preserve">như </w:t>
      </w:r>
      <w:r>
        <w:t xml:space="preserve">bến, </w:t>
      </w:r>
      <w:r>
        <w:t xml:space="preserve">cảng, </w:t>
      </w:r>
      <w:r>
        <w:t xml:space="preserve">chỗ </w:t>
      </w:r>
      <w:r>
        <w:t xml:space="preserve">để </w:t>
      </w:r>
      <w:r>
        <w:t xml:space="preserve">xe, </w:t>
      </w:r>
      <w:r>
        <w:t xml:space="preserve">gửi </w:t>
      </w:r>
      <w:r>
        <w:t xml:space="preserve">xe,...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chuyển </w:t>
      </w:r>
      <w:r>
        <w:t xml:space="preserve">tiếp </w:t>
      </w:r>
      <w:r>
        <w:t xml:space="preserve">từ </w:t>
      </w:r>
      <w:r>
        <w:t xml:space="preserve">thời </w:t>
      </w:r>
      <w:r>
        <w:t xml:space="preserve">kì </w:t>
      </w:r>
      <w:r>
        <w:t xml:space="preserve">nay </w:t>
      </w:r>
      <w:r>
        <w:t xml:space="preserve">sang </w:t>
      </w:r>
      <w:r>
        <w:t xml:space="preserve">thời </w:t>
      </w:r>
      <w:r>
        <w:t xml:space="preserve">kì </w:t>
      </w:r>
      <w:r>
        <w:t xml:space="preserve">khác, </w:t>
      </w:r>
      <w:r>
        <w:t xml:space="preserve">cái </w:t>
      </w:r>
      <w:r>
        <w:t xml:space="preserve">mới </w:t>
      </w:r>
      <w:r>
        <w:t xml:space="preserve">cái </w:t>
      </w:r>
      <w:r>
        <w:t xml:space="preserve">cũ </w:t>
      </w:r>
      <w:r>
        <w:t xml:space="preserve">xen </w:t>
      </w:r>
      <w:r>
        <w:t xml:space="preserve">lẫn </w:t>
      </w:r>
      <w:r>
        <w:t xml:space="preserve">nhau, </w:t>
      </w:r>
      <w:r>
        <w:t xml:space="preserve">thường </w:t>
      </w:r>
      <w:r>
        <w:t xml:space="preserve">có </w:t>
      </w:r>
      <w:r>
        <w:t xml:space="preserve">mâu </w:t>
      </w:r>
      <w:r>
        <w:t xml:space="preserve">thuẫn, </w:t>
      </w:r>
      <w:r>
        <w:t xml:space="preserve">xung </w:t>
      </w:r>
      <w:r>
        <w:t xml:space="preserve">đột, </w:t>
      </w:r>
      <w:r>
        <w:t xml:space="preserve">chưa </w:t>
      </w:r>
      <w:r>
        <w:t xml:space="preserve">ổn </w:t>
      </w:r>
      <w:r>
        <w:t xml:space="preserve">định. </w:t>
      </w:r>
      <w:r>
        <w:t xml:space="preserve">Buổi </w:t>
      </w:r>
      <w:r>
        <w:t xml:space="preserve">giao </w:t>
      </w:r>
      <w:r>
        <w:rPr>
          <w:i/>
        </w:rPr>
        <w:t xml:space="preserve">thời. </w:t>
      </w:r>
      <w:r>
        <w:t xml:space="preserve">Xã </w:t>
      </w:r>
      <w:r>
        <w:t xml:space="preserve">hội </w:t>
      </w:r>
      <w:r>
        <w:rPr>
          <w:i/>
        </w:rPr>
        <w:t xml:space="preserve">giao </w:t>
      </w:r>
      <w:r>
        <w:t xml:space="preserve">thời.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Lúc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cũ </w:t>
      </w:r>
      <w:r>
        <w:t xml:space="preserve">hết,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mới </w:t>
      </w:r>
      <w:r>
        <w:t xml:space="preserve">bắt </w:t>
      </w:r>
      <w:r>
        <w:t xml:space="preserve">đầu, </w:t>
      </w:r>
      <w:r>
        <w:t xml:space="preserve">tức </w:t>
      </w:r>
      <w:r>
        <w:rPr>
          <w:b/>
        </w:rPr>
        <w:t xml:space="preserve">12 </w:t>
      </w:r>
      <w:r>
        <w:t xml:space="preserve">giờ </w:t>
      </w:r>
      <w:r>
        <w:t xml:space="preserve">đêm </w:t>
      </w:r>
      <w:r>
        <w:t xml:space="preserve">ba </w:t>
      </w:r>
      <w:r>
        <w:t xml:space="preserve">mươi </w:t>
      </w:r>
      <w:r>
        <w:t xml:space="preserve">Tết. </w:t>
      </w:r>
      <w:r>
        <w:t xml:space="preserve">Thức </w:t>
      </w:r>
      <w:r>
        <w:t xml:space="preserve">đón </w:t>
      </w:r>
      <w:r>
        <w:t xml:space="preserve">giao </w:t>
      </w:r>
      <w:r>
        <w:t xml:space="preserve">thừa. </w:t>
      </w:r>
      <w:r>
        <w:t xml:space="preserve">Đêm </w:t>
      </w:r>
      <w:r>
        <w:t xml:space="preserve">giao </w:t>
      </w:r>
      <w:r>
        <w:t xml:space="preserve">giao </w:t>
      </w:r>
      <w:r>
        <w:t xml:space="preserve">thương </w:t>
      </w:r>
      <w:r>
        <w:t xml:space="preserve">động từ </w:t>
      </w:r>
      <w:r>
        <w:t xml:space="preserve">Trao </w:t>
      </w:r>
      <w:r>
        <w:t xml:space="preserve">đổi,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nhau. </w:t>
      </w:r>
      <w:r>
        <w:t xml:space="preserve">Ngôn </w:t>
      </w:r>
      <w:r>
        <w:t xml:space="preserve">ngữ </w:t>
      </w:r>
      <w:r>
        <w:rPr>
          <w:i/>
        </w:rPr>
        <w:t xml:space="preserve">là </w:t>
      </w:r>
      <w:r>
        <w:t xml:space="preserve">công </w:t>
      </w:r>
      <w:r>
        <w:t xml:space="preserve">cụ </w:t>
      </w:r>
      <w:r>
        <w:t xml:space="preserve">giao </w:t>
      </w:r>
      <w:r>
        <w:t xml:space="preserve">tiếp.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Trao </w:t>
      </w:r>
      <w:r>
        <w:t xml:space="preserve">đối,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nhau. </w:t>
      </w:r>
      <w:r>
        <w:t xml:space="preserve">Ngôn </w:t>
      </w:r>
      <w:r>
        <w:t xml:space="preserve">ngữ </w:t>
      </w:r>
      <w:r>
        <w:rPr>
          <w:i/>
        </w:rPr>
        <w:t xml:space="preserve">là </w:t>
      </w:r>
      <w:r>
        <w:t xml:space="preserve">công </w:t>
      </w:r>
      <w:r>
        <w:t xml:space="preserve">cụ </w:t>
      </w:r>
      <w:r>
        <w:t xml:space="preserve">giao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(cũ). </w:t>
      </w:r>
      <w:r>
        <w:t xml:space="preserve">Kết </w:t>
      </w:r>
      <w:r>
        <w:t xml:space="preserve">bạn,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tranh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nhau </w:t>
      </w:r>
      <w:r>
        <w:t xml:space="preserve">giữa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để </w:t>
      </w:r>
      <w:r>
        <w:t xml:space="preserve">phân </w:t>
      </w:r>
      <w:r>
        <w:t xml:space="preserve">thắng </w:t>
      </w:r>
      <w:r>
        <w:t xml:space="preserve">bại. </w:t>
      </w:r>
      <w:r>
        <w:t xml:space="preserve">Trịnh </w:t>
      </w:r>
      <w:r>
        <w:t xml:space="preserve">Nguyễn </w:t>
      </w:r>
      <w:r>
        <w:rPr>
          <w:i/>
        </w:rPr>
        <w:t xml:space="preserve">giao </w:t>
      </w:r>
      <w:r>
        <w:rPr>
          <w:i/>
        </w:rPr>
        <w:t xml:space="preserve">tranh </w:t>
      </w:r>
      <w:r>
        <w:rPr>
          <w:i/>
        </w:rPr>
        <w:t xml:space="preserve">kéo </w:t>
      </w:r>
      <w:r>
        <w:t xml:space="preserve">dài </w:t>
      </w:r>
      <w:r>
        <w:t xml:space="preserve">ngót </w:t>
      </w:r>
      <w:r>
        <w:t xml:space="preserve">thế </w:t>
      </w:r>
      <w:r>
        <w:t xml:space="preserve">kí. </w:t>
      </w:r>
      <w:r>
        <w:rPr>
          <w:b/>
        </w:rPr>
        <w:t xml:space="preserve">2 </w:t>
      </w:r>
      <w:r>
        <w:t xml:space="preserve">(ít dùng). </w:t>
      </w:r>
      <w:r>
        <w:t xml:space="preserve">Thi </w:t>
      </w:r>
      <w:r>
        <w:t xml:space="preserve">đấu </w:t>
      </w:r>
      <w:r>
        <w:t xml:space="preserve">giữa </w:t>
      </w:r>
      <w:r>
        <w:t xml:space="preserve">hai </w:t>
      </w:r>
      <w:r>
        <w:t xml:space="preserve">đội </w:t>
      </w:r>
      <w:r>
        <w:t xml:space="preserve">thế </w:t>
      </w:r>
      <w:r>
        <w:t xml:space="preserve">thao; </w:t>
      </w:r>
      <w:r>
        <w:t xml:space="preserve">giao </w:t>
      </w:r>
      <w:r>
        <w:t xml:space="preserve">đấu. </w:t>
      </w:r>
      <w:r>
        <w:rPr>
          <w:i/>
        </w:rPr>
        <w:t xml:space="preserve">Cuộc </w:t>
      </w:r>
      <w:r>
        <w:rPr>
          <w:i/>
        </w:rPr>
        <w:t xml:space="preserve">giao </w:t>
      </w:r>
      <w:r>
        <w:t xml:space="preserve">tranh </w:t>
      </w:r>
      <w:r>
        <w:rPr>
          <w:i/>
        </w:rPr>
        <w:t xml:space="preserve">trên </w:t>
      </w:r>
      <w:r>
        <w:t xml:space="preserve">sân </w:t>
      </w:r>
      <w:r>
        <w:t xml:space="preserve">cỏ.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gặp </w:t>
      </w:r>
      <w:r>
        <w:t xml:space="preserve">nhau </w:t>
      </w:r>
      <w:r>
        <w:t xml:space="preserve">của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mặt. </w:t>
      </w:r>
      <w:r>
        <w:rPr>
          <w:i/>
        </w:rPr>
        <w:t xml:space="preserve">Giao </w:t>
      </w:r>
      <w:r>
        <w:t xml:space="preserve">tuyến </w:t>
      </w:r>
      <w:r>
        <w:rPr>
          <w:i/>
        </w:rPr>
        <w:t xml:space="preserve">của </w:t>
      </w:r>
      <w:r>
        <w:t xml:space="preserve">hai </w:t>
      </w:r>
      <w:r>
        <w:t xml:space="preserve">mặt </w:t>
      </w:r>
      <w:r>
        <w:t xml:space="preserve">phẳng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đường </w:t>
      </w:r>
      <w:r>
        <w:rPr>
          <w:i/>
        </w:rPr>
        <w:t xml:space="preserve">thẳng.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sản </w:t>
      </w:r>
      <w:r>
        <w:t xml:space="preserve">hữu </w:t>
      </w:r>
      <w:r>
        <w:t xml:space="preserve">tính. </w:t>
      </w:r>
      <w:r>
        <w:br/>
      </w:r>
      <w:r>
        <w:rPr>
          <w:b/>
        </w:rPr>
        <w:t xml:space="preserve">giao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Cam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mỗi </w:t>
      </w:r>
      <w:r>
        <w:t xml:space="preserve">bên </w:t>
      </w:r>
      <w:r>
        <w:t xml:space="preserve">sẽ </w:t>
      </w:r>
      <w:r>
        <w:t xml:space="preserve">làm. </w:t>
      </w:r>
      <w:r>
        <w:t xml:space="preserve">Giao </w:t>
      </w:r>
      <w:r>
        <w:t xml:space="preserve">ước </w:t>
      </w:r>
      <w:r>
        <w:rPr>
          <w:i/>
        </w:rPr>
        <w:t xml:space="preserve">thi </w:t>
      </w:r>
      <w:r>
        <w:rPr>
          <w:i/>
        </w:rPr>
        <w:t xml:space="preserve">đua.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giao </w:t>
      </w:r>
      <w:r>
        <w:t xml:space="preserve">ước. </w:t>
      </w:r>
      <w:r>
        <w:br/>
      </w:r>
      <w:r>
        <w:rPr>
          <w:b/>
        </w:rPr>
        <w:t xml:space="preserve">giảo </w:t>
      </w:r>
      <w:r>
        <w:rPr>
          <w:i/>
        </w:rPr>
        <w:t xml:space="preserve">động từ </w:t>
      </w:r>
      <w:r>
        <w:t xml:space="preserve">(¡d.). </w:t>
      </w:r>
      <w:r>
        <w:t xml:space="preserve">Xử </w:t>
      </w:r>
      <w:r>
        <w:t xml:space="preserve">giảo </w:t>
      </w:r>
      <w:r>
        <w:t xml:space="preserve">(nói </w:t>
      </w:r>
      <w:r>
        <w:t xml:space="preserve">tắt). </w:t>
      </w:r>
      <w:r>
        <w:t xml:space="preserve">Tội </w:t>
      </w:r>
      <w:r>
        <w:t xml:space="preserve">giảo. </w:t>
      </w:r>
      <w:r>
        <w:br/>
      </w:r>
      <w:r>
        <w:rPr>
          <w:b/>
        </w:rPr>
        <w:t xml:space="preserve">giảo </w:t>
      </w:r>
      <w:r>
        <w:rPr>
          <w:b/>
        </w:rPr>
        <w:t xml:space="preserve">hoạt </w:t>
      </w:r>
      <w:r>
        <w:rPr>
          <w:i/>
        </w:rPr>
        <w:t xml:space="preserve">tính từ </w:t>
      </w:r>
      <w:r>
        <w:t xml:space="preserve">(ít dùng). </w:t>
      </w:r>
      <w:r>
        <w:t xml:space="preserve">Xảo </w:t>
      </w:r>
      <w:r>
        <w:t xml:space="preserve">trá, </w:t>
      </w:r>
      <w:r>
        <w:t xml:space="preserve">hay </w:t>
      </w:r>
      <w:r>
        <w:t xml:space="preserve">lừa </w:t>
      </w:r>
      <w:r>
        <w:t xml:space="preserve">lọc. </w:t>
      </w:r>
      <w:r>
        <w:t xml:space="preserve">Con </w:t>
      </w:r>
      <w:r>
        <w:t xml:space="preserve">người </w:t>
      </w:r>
      <w:r>
        <w:rPr>
          <w:i/>
        </w:rPr>
        <w:t xml:space="preserve">giảo </w:t>
      </w:r>
      <w:r>
        <w:rPr>
          <w:i/>
        </w:rPr>
        <w:t xml:space="preserve">hoạt. </w:t>
      </w:r>
      <w:r>
        <w:br/>
      </w:r>
      <w:r>
        <w:rPr>
          <w:b/>
        </w:rPr>
        <w:t xml:space="preserve">giảo </w:t>
      </w:r>
      <w:r>
        <w:rPr>
          <w:b/>
        </w:rPr>
        <w:t xml:space="preserve">quyệt </w:t>
      </w:r>
      <w:r>
        <w:rPr>
          <w:i/>
        </w:rPr>
        <w:t xml:space="preserve">tính từ </w:t>
      </w:r>
      <w:r>
        <w:t xml:space="preserve">Như </w:t>
      </w:r>
      <w:r>
        <w:t xml:space="preserve">xảo </w:t>
      </w:r>
      <w:r>
        <w:t xml:space="preserve">quyệt. </w:t>
      </w:r>
      <w:r>
        <w:br/>
      </w:r>
      <w:r>
        <w:rPr>
          <w:b/>
        </w:rPr>
        <w:t xml:space="preserve">giáo, </w:t>
      </w:r>
      <w:r>
        <w:rPr>
          <w:i/>
        </w:rPr>
        <w:t xml:space="preserve">danh từ </w:t>
      </w:r>
      <w:r>
        <w:t xml:space="preserve">Khí </w:t>
      </w:r>
      <w:r>
        <w:t xml:space="preserve">giới </w:t>
      </w:r>
      <w:r>
        <w:t xml:space="preserve">thời </w:t>
      </w:r>
      <w:r>
        <w:rPr>
          <w:i/>
        </w:rPr>
        <w:t xml:space="preserve">xưa, </w:t>
      </w:r>
      <w:r>
        <w:t xml:space="preserve">cán </w:t>
      </w:r>
      <w:r>
        <w:t xml:space="preserve">dài, </w:t>
      </w:r>
      <w:r>
        <w:t xml:space="preserve">mũi </w:t>
      </w:r>
      <w:r>
        <w:t xml:space="preserve">nhọn </w:t>
      </w:r>
      <w:r>
        <w:t xml:space="preserve">bằng </w:t>
      </w:r>
      <w:r>
        <w:t xml:space="preserve">sắt, </w:t>
      </w:r>
      <w:r>
        <w:t xml:space="preserve">dùng </w:t>
      </w:r>
      <w:r>
        <w:t xml:space="preserve">để </w:t>
      </w:r>
      <w:r>
        <w:t xml:space="preserve">đâm. </w:t>
      </w:r>
      <w:r>
        <w:t xml:space="preserve">Ngọn </w:t>
      </w:r>
      <w:r>
        <w:t xml:space="preserve">giáo. </w:t>
      </w:r>
      <w:r>
        <w:rPr>
          <w:i/>
        </w:rPr>
        <w:t xml:space="preserve">Giáo </w:t>
      </w:r>
      <w:r>
        <w:rPr>
          <w:i/>
        </w:rPr>
        <w:t xml:space="preserve">búp </w:t>
      </w:r>
      <w:r>
        <w:rPr>
          <w:i/>
        </w:rPr>
        <w:t xml:space="preserve">đa </w:t>
      </w:r>
      <w:r>
        <w:t xml:space="preserve">(có </w:t>
      </w:r>
      <w:r>
        <w:t xml:space="preserve">mũi </w:t>
      </w:r>
      <w:r>
        <w:t xml:space="preserve">hình </w:t>
      </w:r>
      <w:r>
        <w:t xml:space="preserve">búp </w:t>
      </w:r>
      <w:r>
        <w:t xml:space="preserve">đa). </w:t>
      </w:r>
      <w:r>
        <w:br/>
      </w:r>
      <w:r>
        <w:rPr>
          <w:b/>
        </w:rPr>
        <w:t xml:space="preserve">giáo,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bắc </w:t>
      </w:r>
      <w:r>
        <w:t xml:space="preserve">lên </w:t>
      </w:r>
      <w:r>
        <w:t xml:space="preserve">cao </w:t>
      </w:r>
      <w:r>
        <w:t xml:space="preserve">để </w:t>
      </w:r>
      <w:r>
        <w:t xml:space="preserve">người </w:t>
      </w:r>
      <w:r>
        <w:t xml:space="preserve">đứng </w:t>
      </w:r>
      <w:r>
        <w:t xml:space="preserve">xây </w:t>
      </w:r>
      <w:r>
        <w:t xml:space="preserve">dựng </w:t>
      </w:r>
      <w:r>
        <w:t xml:space="preserve">công </w:t>
      </w:r>
      <w:r>
        <w:t xml:space="preserve">trình </w:t>
      </w:r>
      <w:r>
        <w:t xml:space="preserve">hoặc </w:t>
      </w:r>
      <w:r>
        <w:t xml:space="preserve">để </w:t>
      </w:r>
      <w:r>
        <w:t xml:space="preserve">chống </w:t>
      </w:r>
      <w:r>
        <w:t xml:space="preserve">đỡ </w:t>
      </w:r>
      <w:r>
        <w:t xml:space="preserve">bên </w:t>
      </w:r>
      <w:r>
        <w:t xml:space="preserve">dưới </w:t>
      </w:r>
      <w:r>
        <w:t xml:space="preserve">copfa. </w:t>
      </w:r>
      <w:r>
        <w:rPr>
          <w:i/>
        </w:rPr>
        <w:t xml:space="preserve">Thợ </w:t>
      </w:r>
      <w:r>
        <w:rPr>
          <w:i/>
        </w:rPr>
        <w:t xml:space="preserve">nề </w:t>
      </w:r>
      <w:r>
        <w:t xml:space="preserve">trên </w:t>
      </w:r>
      <w:r>
        <w:t xml:space="preserve">tầng </w:t>
      </w:r>
      <w:r>
        <w:t xml:space="preserve">giáo.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