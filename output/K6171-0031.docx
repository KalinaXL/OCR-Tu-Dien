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bàn </w:t>
      </w:r>
      <w:r>
        <w:rPr>
          <w:b/>
        </w:rPr>
        <w:t xml:space="preserve">ra </w:t>
      </w:r>
      <w:r>
        <w:rPr>
          <w:i/>
        </w:rPr>
        <w:t xml:space="preserve">động từ </w:t>
      </w:r>
      <w:r>
        <w:t xml:space="preserve">Bàn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làm. </w:t>
      </w:r>
      <w:r>
        <w:t xml:space="preserve">bàn </w:t>
      </w:r>
      <w:r>
        <w:t xml:space="preserve">ra </w:t>
      </w:r>
      <w:r>
        <w:t xml:space="preserve">tán </w:t>
      </w:r>
      <w:r>
        <w:t xml:space="preserve">vào </w:t>
      </w:r>
      <w:r>
        <w:t xml:space="preserve">động từ </w:t>
      </w:r>
      <w:r>
        <w:t xml:space="preserve">Bàn </w:t>
      </w:r>
      <w:r>
        <w:t xml:space="preserve">tán </w:t>
      </w:r>
      <w:r>
        <w:t xml:space="preserve">với </w:t>
      </w:r>
      <w:r>
        <w:t xml:space="preserve">nhiều </w:t>
      </w:r>
      <w:r>
        <w:t xml:space="preserve">ý </w:t>
      </w:r>
      <w:r>
        <w:t xml:space="preserve">kiến </w:t>
      </w:r>
      <w:r>
        <w:t xml:space="preserve">khác </w:t>
      </w:r>
      <w:r>
        <w:t xml:space="preserve">nhau, </w:t>
      </w:r>
      <w:r>
        <w:t xml:space="preserve">trái </w:t>
      </w:r>
      <w:r>
        <w:t xml:space="preserve">ngược </w:t>
      </w:r>
      <w:r>
        <w:t xml:space="preserve">nhau.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bàn </w:t>
      </w:r>
      <w:r>
        <w:rPr>
          <w:i/>
        </w:rPr>
        <w:t xml:space="preserve">ra </w:t>
      </w:r>
      <w:r>
        <w:rPr>
          <w:i/>
        </w:rPr>
        <w:t xml:space="preserve">tán </w:t>
      </w:r>
      <w:r>
        <w:rPr>
          <w:i/>
        </w:rPr>
        <w:t xml:space="preserve">vào.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rà </w:t>
      </w:r>
      <w:r>
        <w:rPr>
          <w:i/>
        </w:rPr>
        <w:t xml:space="preserve">danh từ </w:t>
      </w:r>
      <w:r>
        <w:t xml:space="preserve">Bàn </w:t>
      </w:r>
      <w:r>
        <w:t xml:space="preserve">có </w:t>
      </w:r>
      <w:r>
        <w:rPr>
          <w:i/>
        </w:rPr>
        <w:t xml:space="preserve">mặt </w:t>
      </w:r>
      <w:r>
        <w:t xml:space="preserve">phẳng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bằng </w:t>
      </w:r>
      <w:r>
        <w:t xml:space="preserve">đá </w:t>
      </w:r>
      <w:r>
        <w:t xml:space="preserve">rất </w:t>
      </w:r>
      <w:r>
        <w:t xml:space="preserve">phẳng </w:t>
      </w:r>
      <w:r>
        <w:t xml:space="preserve">và </w:t>
      </w:r>
      <w:r>
        <w:t xml:space="preserve">nhẫn, </w:t>
      </w:r>
      <w:r>
        <w:t xml:space="preserve">dùng </w:t>
      </w:r>
      <w:r>
        <w:t xml:space="preserve">để </w:t>
      </w:r>
      <w:r>
        <w:t xml:space="preserve">rà </w:t>
      </w:r>
      <w:r>
        <w:t xml:space="preserve">các </w:t>
      </w:r>
      <w:r>
        <w:t xml:space="preserve">vật </w:t>
      </w:r>
      <w:r>
        <w:t xml:space="preserve">được </w:t>
      </w:r>
      <w:r>
        <w:t xml:space="preserve">cạo </w:t>
      </w:r>
      <w:r>
        <w:t xml:space="preserve">phẳng.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ren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cắt </w:t>
      </w:r>
      <w:r>
        <w:t xml:space="preserve">có </w:t>
      </w:r>
      <w:r>
        <w:t xml:space="preserve">dạng </w:t>
      </w:r>
      <w:r>
        <w:t xml:space="preserve">như </w:t>
      </w:r>
      <w:r>
        <w:t xml:space="preserve">một </w:t>
      </w:r>
      <w:r>
        <w:t xml:space="preserve">đai </w:t>
      </w:r>
      <w:r>
        <w:t xml:space="preserve">ốc, </w:t>
      </w:r>
      <w:r>
        <w:t xml:space="preserve">có </w:t>
      </w:r>
      <w:r>
        <w:t xml:space="preserve">nhiều </w:t>
      </w:r>
      <w:r>
        <w:t xml:space="preserve">lưỡi </w:t>
      </w:r>
      <w:r>
        <w:t xml:space="preserve">cắt,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ren </w:t>
      </w:r>
      <w:r>
        <w:t xml:space="preserve">cho </w:t>
      </w:r>
      <w:r>
        <w:t xml:space="preserve">các </w:t>
      </w:r>
      <w:r>
        <w:t xml:space="preserve">vật </w:t>
      </w:r>
      <w:r>
        <w:t xml:space="preserve">hình </w:t>
      </w:r>
      <w:r>
        <w:t xml:space="preserve">trụ </w:t>
      </w:r>
      <w:r>
        <w:t xml:space="preserve">tròn </w:t>
      </w:r>
      <w:r>
        <w:t xml:space="preserve">hoặc </w:t>
      </w:r>
      <w:r>
        <w:t xml:space="preserve">hình </w:t>
      </w:r>
      <w:r>
        <w:t xml:space="preserve">nón </w:t>
      </w:r>
      <w:r>
        <w:t xml:space="preserve">cụt </w:t>
      </w:r>
      <w:r>
        <w:t xml:space="preserve">(như </w:t>
      </w:r>
      <w:r>
        <w:t xml:space="preserve">đinh </w:t>
      </w:r>
      <w:r>
        <w:t xml:space="preserve">ốc, </w:t>
      </w:r>
      <w:r>
        <w:t xml:space="preserve">đinh </w:t>
      </w:r>
      <w:r>
        <w:t xml:space="preserve">vít).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rùn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bàn </w:t>
      </w:r>
      <w:r>
        <w:t xml:space="preserve">lùi.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soạn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để </w:t>
      </w:r>
      <w:r>
        <w:t xml:space="preserve">sắp </w:t>
      </w:r>
      <w:r>
        <w:t xml:space="preserve">đặt </w:t>
      </w:r>
      <w:r>
        <w:t xml:space="preserve">(làm </w:t>
      </w:r>
      <w:r>
        <w:t xml:space="preserve">việc </w:t>
      </w:r>
      <w:r>
        <w:t xml:space="preserve">gì). </w:t>
      </w:r>
      <w:r>
        <w:rPr>
          <w:i/>
        </w:rPr>
        <w:t xml:space="preserve">Bàn </w:t>
      </w:r>
      <w:r>
        <w:rPr>
          <w:i/>
        </w:rPr>
        <w:t xml:space="preserve">soạn </w:t>
      </w:r>
      <w:r>
        <w:rPr>
          <w:i/>
        </w:rPr>
        <w:t xml:space="preserve">công </w:t>
      </w:r>
      <w:r>
        <w:t xml:space="preserve">uiệc.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rãi, </w:t>
      </w:r>
      <w:r>
        <w:t xml:space="preserve">không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không </w:t>
      </w:r>
      <w:r>
        <w:t xml:space="preserve">đi </w:t>
      </w:r>
      <w:r>
        <w:t xml:space="preserve">đến </w:t>
      </w:r>
      <w:r>
        <w:t xml:space="preserve">kết </w:t>
      </w:r>
      <w:r>
        <w:t xml:space="preserve">luận.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rPr>
          <w:i/>
        </w:rPr>
        <w:t xml:space="preserve">bàn </w:t>
      </w:r>
      <w:r>
        <w:rPr>
          <w:i/>
        </w:rPr>
        <w:t xml:space="preserve">tán </w:t>
      </w:r>
      <w:r>
        <w:rPr>
          <w:i/>
        </w:rPr>
        <w:t xml:space="preserve">nhiều. </w:t>
      </w:r>
      <w:r>
        <w:t xml:space="preserve">Tiếng </w:t>
      </w:r>
      <w:r>
        <w:t xml:space="preserve">xì </w:t>
      </w:r>
      <w:r>
        <w:rPr>
          <w:i/>
        </w:rPr>
        <w:t xml:space="preserve">xào </w:t>
      </w:r>
      <w:r>
        <w:rPr>
          <w:i/>
        </w:rPr>
        <w:t xml:space="preserve">bàn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cuối </w:t>
      </w:r>
      <w:r>
        <w:t xml:space="preserve">của </w:t>
      </w:r>
      <w:r>
        <w:t xml:space="preserve">tay, </w:t>
      </w:r>
      <w:r>
        <w:t xml:space="preserve">dùng </w:t>
      </w:r>
      <w:r>
        <w:t xml:space="preserve">để </w:t>
      </w:r>
      <w:r>
        <w:t xml:space="preserve">sờ </w:t>
      </w:r>
      <w:r>
        <w:t xml:space="preserve">mó, </w:t>
      </w:r>
      <w:r>
        <w:t xml:space="preserve">cằm </w:t>
      </w:r>
      <w:r>
        <w:t xml:space="preserve">nắm, </w:t>
      </w:r>
      <w:r>
        <w:t xml:space="preserve">lao </w:t>
      </w:r>
      <w:r>
        <w:t xml:space="preserve">động;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 </w:t>
      </w:r>
      <w:r>
        <w:t xml:space="preserve">có </w:t>
      </w:r>
      <w:r>
        <w:t xml:space="preserve">tính </w:t>
      </w:r>
      <w:r>
        <w:t xml:space="preserve">sáng </w:t>
      </w:r>
      <w:r>
        <w:t xml:space="preserve">tạo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Nắm </w:t>
      </w:r>
      <w:r>
        <w:rPr>
          <w:i/>
        </w:rPr>
        <w:t xml:space="preserve">chặt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bàn </w:t>
      </w:r>
      <w:r>
        <w:rPr>
          <w:i/>
        </w:rPr>
        <w:t xml:space="preserve">tay.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và </w:t>
      </w:r>
      <w:r>
        <w:rPr>
          <w:i/>
        </w:rPr>
        <w:t xml:space="preserve">khối </w:t>
      </w:r>
      <w:r>
        <w:t xml:space="preserve">óc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Bàn </w:t>
      </w:r>
      <w:r>
        <w:t xml:space="preserve">tay,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Có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kẻ </w:t>
      </w:r>
      <w:r>
        <w:rPr>
          <w:i/>
        </w:rPr>
        <w:t xml:space="preserve">xấu </w:t>
      </w:r>
      <w:r>
        <w:t xml:space="preserve">nhúng </w:t>
      </w:r>
      <w:r>
        <w:rPr>
          <w:i/>
        </w:rPr>
        <w:t xml:space="preserve">uào. </w:t>
      </w:r>
      <w:r>
        <w:t xml:space="preserve">Chặn </w:t>
      </w:r>
      <w:r>
        <w:rPr>
          <w:i/>
        </w:rPr>
        <w:t xml:space="preserve">bàn </w:t>
      </w:r>
      <w:r>
        <w:t xml:space="preserve">tay </w:t>
      </w:r>
      <w:r>
        <w:rPr>
          <w:i/>
        </w:rPr>
        <w:t xml:space="preserve">đẫm </w:t>
      </w:r>
      <w:r>
        <w:t xml:space="preserve">máu </w:t>
      </w:r>
      <w:r>
        <w:rPr>
          <w:i/>
        </w:rPr>
        <w:t xml:space="preserve">của </w:t>
      </w:r>
      <w:r>
        <w:rPr>
          <w:i/>
        </w:rPr>
        <w:t xml:space="preserve">bọn </w:t>
      </w:r>
      <w:r>
        <w:rPr>
          <w:i/>
        </w:rPr>
        <w:t xml:space="preserve">sát </w:t>
      </w:r>
      <w:r>
        <w:rPr>
          <w:i/>
        </w:rPr>
        <w:t xml:space="preserve">nhân. </w:t>
      </w:r>
      <w:r>
        <w:t xml:space="preserve">bàn </w:t>
      </w:r>
      <w:r>
        <w:t xml:space="preserve">tay </w:t>
      </w:r>
      <w:r>
        <w:t xml:space="preserve">vàng </w:t>
      </w:r>
      <w:r>
        <w:t xml:space="preserve">Bàn </w:t>
      </w:r>
      <w:r>
        <w:t xml:space="preserve">tay </w:t>
      </w:r>
      <w:r>
        <w:t xml:space="preserve">tài </w:t>
      </w:r>
      <w:r>
        <w:t xml:space="preserve">giỏi </w:t>
      </w:r>
      <w:r>
        <w:t xml:space="preserve">hiếm </w:t>
      </w:r>
      <w:r>
        <w:t xml:space="preserve">có </w:t>
      </w:r>
      <w:r>
        <w:t xml:space="preserve">trong </w:t>
      </w:r>
      <w:r>
        <w:t xml:space="preserve">việc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thao </w:t>
      </w:r>
      <w:r>
        <w:t xml:space="preserve">tác </w:t>
      </w:r>
      <w:r>
        <w:t xml:space="preserve">lao </w:t>
      </w:r>
      <w:r>
        <w:t xml:space="preserve">động </w:t>
      </w:r>
      <w:r>
        <w:t xml:space="preserve">hoặc </w:t>
      </w:r>
      <w:r>
        <w:t xml:space="preserve">kĩ </w:t>
      </w:r>
      <w:r>
        <w:t xml:space="preserve">thuật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Đá </w:t>
      </w:r>
      <w:r>
        <w:t xml:space="preserve">tảng. </w:t>
      </w:r>
      <w:r>
        <w:t xml:space="preserve">Vững </w:t>
      </w:r>
      <w:r>
        <w:t xml:space="preserve">như </w:t>
      </w:r>
      <w:r>
        <w:t xml:space="preserve">bàn </w:t>
      </w:r>
      <w:r>
        <w:t xml:space="preserve">thạch </w:t>
      </w:r>
      <w:r>
        <w:t xml:space="preserve">(có </w:t>
      </w:r>
      <w:r>
        <w:t xml:space="preserve">thể </w:t>
      </w:r>
      <w:r>
        <w:rPr>
          <w:i/>
        </w:rPr>
        <w:t xml:space="preserve">rất </w:t>
      </w:r>
      <w:r>
        <w:t xml:space="preserve">vững,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gì </w:t>
      </w:r>
      <w:r>
        <w:t xml:space="preserve">có </w:t>
      </w:r>
      <w:r>
        <w:rPr>
          <w:i/>
        </w:rPr>
        <w:t xml:space="preserve">thể </w:t>
      </w:r>
      <w:r>
        <w:t xml:space="preserve">lay </w:t>
      </w:r>
      <w:r>
        <w:t xml:space="preserve">chuyển </w:t>
      </w:r>
      <w:r>
        <w:t xml:space="preserve">được).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thờ </w:t>
      </w:r>
      <w:r>
        <w:rPr>
          <w:i/>
        </w:rPr>
        <w:t xml:space="preserve">danh từ </w:t>
      </w:r>
      <w:r>
        <w:t xml:space="preserve">Bàn </w:t>
      </w:r>
      <w:r>
        <w:t xml:space="preserve">để </w:t>
      </w:r>
      <w:r>
        <w:t xml:space="preserve">thờ </w:t>
      </w:r>
      <w:r>
        <w:t xml:space="preserve">cúng. </w:t>
      </w:r>
      <w:r>
        <w:rPr>
          <w:i/>
        </w:rPr>
        <w:t xml:space="preserve">Bàn </w:t>
      </w:r>
      <w:r>
        <w:rPr>
          <w:i/>
        </w:rPr>
        <w:t xml:space="preserve">thờ </w:t>
      </w:r>
      <w:r>
        <w:rPr>
          <w:i/>
        </w:rPr>
        <w:t xml:space="preserve">tổ </w:t>
      </w:r>
      <w:r>
        <w:t xml:space="preserve">bàn </w:t>
      </w:r>
      <w:r>
        <w:t xml:space="preserve">tính,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các </w:t>
      </w:r>
      <w:r>
        <w:t xml:space="preserve">phép </w:t>
      </w:r>
      <w:r>
        <w:t xml:space="preserve">tính </w:t>
      </w:r>
      <w:r>
        <w:t xml:space="preserve">số </w:t>
      </w:r>
      <w:r>
        <w:t xml:space="preserve">học, </w:t>
      </w:r>
      <w:r>
        <w:t xml:space="preserve">gồm </w:t>
      </w:r>
      <w:r>
        <w:t xml:space="preserve">một </w:t>
      </w:r>
      <w:r>
        <w:t xml:space="preserve">khung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có </w:t>
      </w:r>
      <w:r>
        <w:t xml:space="preserve">nhiều </w:t>
      </w:r>
      <w:r>
        <w:t xml:space="preserve">then </w:t>
      </w:r>
      <w:r>
        <w:t xml:space="preserve">ngang </w:t>
      </w:r>
      <w:r>
        <w:t xml:space="preserve">xâu </w:t>
      </w:r>
      <w:r>
        <w:t xml:space="preserve">những </w:t>
      </w:r>
      <w:r>
        <w:t xml:space="preserve">con </w:t>
      </w:r>
      <w:r>
        <w:t xml:space="preserve">chạy.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tính,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và </w:t>
      </w:r>
      <w:r>
        <w:t xml:space="preserve">tính </w:t>
      </w:r>
      <w:r>
        <w:t xml:space="preserve">toán, </w:t>
      </w:r>
      <w:r>
        <w:t xml:space="preserve">cân </w:t>
      </w:r>
      <w:r>
        <w:t xml:space="preserve">nhắc </w:t>
      </w:r>
      <w:r>
        <w:t xml:space="preserve">các </w:t>
      </w:r>
      <w:r>
        <w:t xml:space="preserve">mặt </w:t>
      </w:r>
      <w:r>
        <w:t xml:space="preserve">lợi </w:t>
      </w:r>
      <w:r>
        <w:t xml:space="preserve">hại,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nên. </w:t>
      </w:r>
      <w:r>
        <w:t xml:space="preserve">Kế </w:t>
      </w:r>
      <w:r>
        <w:t xml:space="preserve">hoạch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bàn </w:t>
      </w:r>
      <w:r>
        <w:t xml:space="preserve">tính </w:t>
      </w:r>
      <w:r>
        <w:rPr>
          <w:i/>
        </w:rPr>
        <w:t xml:space="preserve">kĩ.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toa </w:t>
      </w:r>
      <w:r>
        <w:rPr>
          <w:i/>
        </w:rPr>
        <w:t xml:space="preserve">danh từ </w:t>
      </w:r>
      <w:r>
        <w:t xml:space="preserve">Mông </w:t>
      </w:r>
      <w:r>
        <w:t xml:space="preserve">đít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frang2.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trổ </w:t>
      </w:r>
      <w:r>
        <w:rPr>
          <w:i/>
        </w:rPr>
        <w:t xml:space="preserve">danh từ </w:t>
      </w:r>
      <w:r>
        <w:t xml:space="preserve">Mặt </w:t>
      </w:r>
      <w:r>
        <w:t xml:space="preserve">phẳng </w:t>
      </w:r>
      <w:r>
        <w:t xml:space="preserve">bằng </w:t>
      </w:r>
      <w:r>
        <w:t xml:space="preserve">sáp </w:t>
      </w:r>
      <w:r>
        <w:t xml:space="preserve">ong, </w:t>
      </w:r>
      <w:r>
        <w:t xml:space="preserve">dùng </w:t>
      </w:r>
      <w:r>
        <w:t xml:space="preserve">đặt </w:t>
      </w:r>
      <w:r>
        <w:t xml:space="preserve">giấy </w:t>
      </w:r>
      <w:r>
        <w:t xml:space="preserve">để </w:t>
      </w:r>
      <w:r>
        <w:t xml:space="preserve">trổ.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ủi </w:t>
      </w:r>
      <w:r>
        <w:rPr>
          <w:i/>
        </w:rPr>
        <w:t xml:space="preserve">danh từ </w:t>
      </w:r>
      <w:r>
        <w:t xml:space="preserve">(phương ngữ). </w:t>
      </w:r>
      <w:r>
        <w:t xml:space="preserve">Bàn </w:t>
      </w:r>
      <w:r>
        <w:t xml:space="preserve">là. </w:t>
      </w:r>
      <w:r>
        <w:br/>
      </w:r>
      <w:r>
        <w:rPr>
          <w:b/>
        </w:rPr>
        <w:t xml:space="preserve">bản,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làng. </w:t>
      </w:r>
      <w:r>
        <w:t xml:space="preserve">Bản </w:t>
      </w:r>
      <w:r>
        <w:t xml:space="preserve">Thái. </w:t>
      </w:r>
      <w:r>
        <w:rPr>
          <w:i/>
        </w:rPr>
        <w:t xml:space="preserve">Bản </w:t>
      </w:r>
      <w:r>
        <w:rPr>
          <w:i/>
        </w:rPr>
        <w:t xml:space="preserve">Mòo. </w:t>
      </w:r>
      <w:r>
        <w:br/>
      </w:r>
      <w:r>
        <w:rPr>
          <w:b/>
        </w:rPr>
        <w:t xml:space="preserve">bản;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 </w:t>
      </w:r>
      <w:r>
        <w:t xml:space="preserve">hoặc </w:t>
      </w:r>
      <w:r>
        <w:t xml:space="preserve">động từ). </w:t>
      </w:r>
      <w:r>
        <w:t xml:space="preserve">Tờ </w:t>
      </w:r>
      <w:r>
        <w:t xml:space="preserve">giấy, </w:t>
      </w:r>
      <w:r>
        <w:t xml:space="preserve">tập </w:t>
      </w:r>
      <w:r>
        <w:t xml:space="preserve">giấy </w:t>
      </w:r>
      <w:r>
        <w:t xml:space="preserve">có </w:t>
      </w:r>
      <w:r>
        <w:t xml:space="preserve">chữ </w:t>
      </w:r>
      <w:r>
        <w:t xml:space="preserve">hoặc </w:t>
      </w:r>
      <w:r>
        <w:t xml:space="preserve">hình </w:t>
      </w:r>
      <w:r>
        <w:t xml:space="preserve">vẽ </w:t>
      </w:r>
      <w:r>
        <w:t xml:space="preserve">mang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định. </w:t>
      </w:r>
      <w:r>
        <w:rPr>
          <w:i/>
        </w:rPr>
        <w:t xml:space="preserve">Bản </w:t>
      </w:r>
      <w:r>
        <w:rPr>
          <w:i/>
        </w:rPr>
        <w:t xml:space="preserve">nhạc*. </w:t>
      </w:r>
      <w:r>
        <w:rPr>
          <w:i/>
        </w:rPr>
        <w:t xml:space="preserve">Bản </w:t>
      </w:r>
      <w:r>
        <w:t xml:space="preserve">vuẽ*. </w:t>
      </w:r>
      <w:r>
        <w:t xml:space="preserve">Bản </w:t>
      </w:r>
      <w:r>
        <w:t xml:space="preserve">nháp.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rPr>
          <w:i/>
        </w:rPr>
        <w:t xml:space="preserve">tờ, </w:t>
      </w:r>
      <w:r>
        <w:t xml:space="preserve">tập, </w:t>
      </w:r>
      <w:r>
        <w:t xml:space="preserve">cuốn </w:t>
      </w:r>
      <w:r>
        <w:t xml:space="preserve">có </w:t>
      </w:r>
      <w:r>
        <w:t xml:space="preserve">chữ </w:t>
      </w:r>
      <w:r>
        <w:t xml:space="preserve">hoặc </w:t>
      </w:r>
      <w:r>
        <w:t xml:space="preserve">tranh </w:t>
      </w:r>
      <w:r>
        <w:t xml:space="preserve">ảnh,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theo </w:t>
      </w:r>
      <w:r>
        <w:t xml:space="preserve">một </w:t>
      </w:r>
      <w:r>
        <w:t xml:space="preserve">mẫu </w:t>
      </w:r>
      <w:r>
        <w:t xml:space="preserve">nhất </w:t>
      </w:r>
      <w:r>
        <w:t xml:space="preserve">định. </w:t>
      </w:r>
      <w:r>
        <w:rPr>
          <w:i/>
        </w:rPr>
        <w:t xml:space="preserve">Jn </w:t>
      </w:r>
      <w:r>
        <w:rPr>
          <w:i/>
        </w:rPr>
        <w:t xml:space="preserve">một </w:t>
      </w:r>
      <w:r>
        <w:rPr>
          <w:i/>
        </w:rPr>
        <w:t xml:space="preserve">uạn </w:t>
      </w:r>
      <w:r>
        <w:rPr>
          <w:i/>
        </w:rPr>
        <w:t xml:space="preserve">bản. </w:t>
      </w:r>
      <w:r>
        <w:t xml:space="preserve">Đánh </w:t>
      </w:r>
      <w:r>
        <w:rPr>
          <w:i/>
        </w:rPr>
        <w:t xml:space="preserve">máy </w:t>
      </w:r>
      <w:r>
        <w:rPr>
          <w:i/>
        </w:rPr>
        <w:t xml:space="preserve">ba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bản,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(id). </w:t>
      </w:r>
      <w:r>
        <w:t xml:space="preserve">Tấm </w:t>
      </w:r>
      <w:r>
        <w:t xml:space="preserve">nhỏ, </w:t>
      </w:r>
      <w:r>
        <w:t xml:space="preserve">phẳng. </w:t>
      </w:r>
      <w:r>
        <w:t xml:space="preserve">Bán </w:t>
      </w:r>
      <w:r>
        <w:rPr>
          <w:i/>
        </w:rPr>
        <w:t xml:space="preserve">kim </w:t>
      </w:r>
      <w:r>
        <w:t xml:space="preserve">loại.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Bề </w:t>
      </w:r>
      <w:r>
        <w:t xml:space="preserve">ngang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thành </w:t>
      </w:r>
      <w:r>
        <w:t xml:space="preserve">tấm </w:t>
      </w:r>
      <w:r>
        <w:t xml:space="preserve">nhỏ, </w:t>
      </w:r>
      <w:r>
        <w:t xml:space="preserve">phiến </w:t>
      </w:r>
      <w:r>
        <w:t xml:space="preserve">nhỏ). </w:t>
      </w:r>
      <w:r>
        <w:t xml:space="preserve">Lá </w:t>
      </w:r>
      <w:r>
        <w:t xml:space="preserve">to </w:t>
      </w:r>
      <w:r>
        <w:rPr>
          <w:i/>
        </w:rPr>
        <w:t xml:space="preserve">bán. </w:t>
      </w:r>
      <w:r>
        <w:t xml:space="preserve">Chiếc </w:t>
      </w:r>
      <w:r>
        <w:t xml:space="preserve">thắt </w:t>
      </w:r>
      <w:r>
        <w:rPr>
          <w:i/>
        </w:rPr>
        <w:t xml:space="preserve">lưng </w:t>
      </w:r>
      <w:r>
        <w:rPr>
          <w:i/>
        </w:rPr>
        <w:t xml:space="preserve">rộng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bản, </w:t>
      </w:r>
      <w:r>
        <w:t xml:space="preserve">(cũ).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xưng, </w:t>
      </w:r>
      <w:r>
        <w:t xml:space="preserve">có </w:t>
      </w:r>
      <w:r>
        <w:t xml:space="preserve">nghĩa </w:t>
      </w:r>
      <w:r>
        <w:t xml:space="preserve">"(của) </w:t>
      </w:r>
      <w:r>
        <w:t xml:space="preserve">chúng </w:t>
      </w:r>
      <w:r>
        <w:t xml:space="preserve">tôi, </w:t>
      </w:r>
      <w:r>
        <w:t xml:space="preserve">(thuộc </w:t>
      </w:r>
      <w:r>
        <w:t xml:space="preserve">về) </w:t>
      </w:r>
      <w:r>
        <w:t xml:space="preserve">chúng </w:t>
      </w:r>
      <w:r>
        <w:t xml:space="preserve">tôi". </w:t>
      </w:r>
      <w:r>
        <w:t xml:space="preserve">Bản </w:t>
      </w:r>
      <w:r>
        <w:rPr>
          <w:i/>
        </w:rPr>
        <w:t xml:space="preserve">hiệu </w:t>
      </w:r>
      <w:r>
        <w:t xml:space="preserve">(cửa </w:t>
      </w:r>
      <w:r>
        <w:t xml:space="preserve">hiệu </w:t>
      </w:r>
      <w:r>
        <w:t xml:space="preserve">của </w:t>
      </w:r>
      <w:r>
        <w:t xml:space="preserve">chúng </w:t>
      </w:r>
      <w:r>
        <w:t xml:space="preserve">tôi). </w:t>
      </w:r>
      <w:r>
        <w:rPr>
          <w:i/>
        </w:rPr>
        <w:t xml:space="preserve">Bản </w:t>
      </w:r>
      <w:r>
        <w:rPr>
          <w:i/>
        </w:rPr>
        <w:t xml:space="preserve">báo. </w:t>
      </w:r>
      <w:r>
        <w:t xml:space="preserve">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Quyết </w:t>
      </w:r>
      <w:r>
        <w:t xml:space="preserve">định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toà </w:t>
      </w:r>
      <w:r>
        <w:t xml:space="preserve">án </w:t>
      </w:r>
      <w:r>
        <w:t xml:space="preserve">sau </w:t>
      </w:r>
      <w:r>
        <w:t xml:space="preserve">khi </w:t>
      </w:r>
      <w:r>
        <w:t xml:space="preserve">xét </w:t>
      </w:r>
      <w:r>
        <w:t xml:space="preserve">xử </w:t>
      </w:r>
      <w:r>
        <w:t xml:space="preserve">vụ </w:t>
      </w:r>
      <w:r>
        <w:t xml:space="preserve">án.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Bản </w:t>
      </w:r>
      <w:r>
        <w:t xml:space="preserve">tích </w:t>
      </w:r>
      <w:r>
        <w:t xml:space="preserve">điện </w:t>
      </w:r>
      <w:r>
        <w:t xml:space="preserve">âm </w:t>
      </w:r>
      <w:r>
        <w:t xml:space="preserve">của </w:t>
      </w:r>
      <w:r>
        <w:t xml:space="preserve">tụ </w:t>
      </w:r>
      <w:r>
        <w:t xml:space="preserve">điện.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bộ </w:t>
      </w:r>
      <w:r>
        <w:rPr>
          <w:i/>
        </w:rPr>
        <w:t xml:space="preserve">xem </w:t>
      </w:r>
      <w:r>
        <w:t xml:space="preserve">quân </w:t>
      </w:r>
      <w:r>
        <w:rPr>
          <w:i/>
        </w:rPr>
        <w:t xml:space="preserve">bản </w:t>
      </w:r>
      <w:r>
        <w:t xml:space="preserve">bộ.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Thực </w:t>
      </w:r>
      <w:r>
        <w:t xml:space="preserve">chất </w:t>
      </w:r>
      <w:r>
        <w:t xml:space="preserve">cơ </w:t>
      </w:r>
      <w:r>
        <w:t xml:space="preserve">bản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với </w:t>
      </w:r>
      <w:r>
        <w:rPr>
          <w:i/>
        </w:rPr>
        <w:t xml:space="preserve">bản </w:t>
      </w:r>
      <w:r>
        <w:t xml:space="preserve">chất. </w:t>
      </w:r>
      <w:r>
        <w:rPr>
          <w:b/>
        </w:rPr>
        <w:t xml:space="preserve">2 </w:t>
      </w:r>
      <w:r>
        <w:t xml:space="preserve">Như </w:t>
      </w:r>
      <w:r>
        <w:t xml:space="preserve">bắn </w:t>
      </w:r>
      <w:r>
        <w:t xml:space="preserve">tính. </w:t>
      </w:r>
      <w:r>
        <w:t xml:space="preserve">Bán </w:t>
      </w:r>
      <w:r>
        <w:rPr>
          <w:i/>
        </w:rPr>
        <w:t xml:space="preserve">chất </w:t>
      </w:r>
      <w:r>
        <w:t xml:space="preserve">hiền </w:t>
      </w:r>
      <w:r>
        <w:t xml:space="preserve">lành. </w:t>
      </w:r>
      <w:r>
        <w:t xml:space="preserve">bản </w:t>
      </w:r>
      <w:r>
        <w:t xml:space="preserve">chính </w:t>
      </w:r>
      <w:r>
        <w:t xml:space="preserve">danh từ </w:t>
      </w:r>
      <w:r>
        <w:t xml:space="preserve">xem </w:t>
      </w:r>
      <w:r>
        <w:rPr>
          <w:i/>
        </w:rPr>
        <w:t xml:space="preserve">bản </w:t>
      </w:r>
      <w:r>
        <w:rPr>
          <w:i/>
        </w:rPr>
        <w:t xml:space="preserve">gốc.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Từ </w:t>
      </w:r>
      <w:r>
        <w:t xml:space="preserve">quan </w:t>
      </w:r>
      <w:r>
        <w:t xml:space="preserve">lại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cấp </w:t>
      </w:r>
      <w:r>
        <w:t xml:space="preserve">dưới, </w:t>
      </w:r>
      <w:r>
        <w:t xml:space="preserve">với </w:t>
      </w:r>
      <w:r>
        <w:t xml:space="preserve">dân.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Phần </w:t>
      </w:r>
      <w:r>
        <w:t xml:space="preserve">mềm </w:t>
      </w:r>
      <w:r>
        <w:t xml:space="preserve">cho </w:t>
      </w:r>
      <w:r>
        <w:t xml:space="preserve">máy </w:t>
      </w:r>
      <w:r>
        <w:t xml:space="preserve">tính </w:t>
      </w:r>
      <w:r>
        <w:t xml:space="preserve">đã </w:t>
      </w:r>
      <w:r>
        <w:t xml:space="preserve">được </w:t>
      </w:r>
      <w:r>
        <w:rPr>
          <w:i/>
        </w:rPr>
        <w:t xml:space="preserve">sửa </w:t>
      </w:r>
      <w:r>
        <w:t xml:space="preserve">đổi, </w:t>
      </w:r>
      <w:r>
        <w:t xml:space="preserve">có </w:t>
      </w:r>
      <w:r>
        <w:t xml:space="preserve">chứa </w:t>
      </w:r>
      <w:r>
        <w:t xml:space="preserve">các </w:t>
      </w:r>
      <w:r>
        <w:t xml:space="preserve">chức </w:t>
      </w:r>
      <w:r>
        <w:t xml:space="preserve">năng </w:t>
      </w:r>
      <w:r>
        <w:t xml:space="preserve">mới.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t xml:space="preserve">Nơi </w:t>
      </w:r>
      <w:r>
        <w:t xml:space="preserve">tướng </w:t>
      </w:r>
      <w:r>
        <w:t xml:space="preserve">chỉ </w:t>
      </w:r>
      <w:r>
        <w:t xml:space="preserve">huy </w:t>
      </w:r>
      <w:r>
        <w:t xml:space="preserve">đóng </w:t>
      </w:r>
      <w:r>
        <w:t xml:space="preserve">. </w:t>
      </w:r>
      <w:r>
        <w:t xml:space="preserve">cùng </w:t>
      </w:r>
      <w:r>
        <w:t xml:space="preserve">với </w:t>
      </w:r>
      <w:r>
        <w:t xml:space="preserve">cơ </w:t>
      </w:r>
      <w:r>
        <w:t xml:space="preserve">quan </w:t>
      </w:r>
      <w:r>
        <w:t xml:space="preserve">tham </w:t>
      </w:r>
      <w:r>
        <w:t xml:space="preserve">mưu.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Bản </w:t>
      </w:r>
      <w:r>
        <w:t xml:space="preserve">tích </w:t>
      </w:r>
      <w:r>
        <w:t xml:space="preserve">điện </w:t>
      </w:r>
      <w:r>
        <w:t xml:space="preserve">dương </w:t>
      </w:r>
      <w:r>
        <w:t xml:space="preserve">của </w:t>
      </w:r>
      <w:r>
        <w:t xml:space="preserve">tụ </w:t>
      </w:r>
      <w:r>
        <w:t xml:space="preserve">điện.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Bản </w:t>
      </w:r>
      <w:r>
        <w:t xml:space="preserve">thân </w:t>
      </w:r>
      <w:r>
        <w:t xml:space="preserve">địa </w:t>
      </w:r>
      <w:r>
        <w:t xml:space="preserve">phương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Dân </w:t>
      </w:r>
      <w:r>
        <w:t xml:space="preserve">bản </w:t>
      </w:r>
      <w:r>
        <w:rPr>
          <w:i/>
        </w:rPr>
        <w:t xml:space="preserve">địa. </w:t>
      </w:r>
      <w:r>
        <w:t xml:space="preserve">Nền </w:t>
      </w:r>
      <w:r>
        <w:t xml:space="preserve">uăn </w:t>
      </w:r>
      <w:r>
        <w:rPr>
          <w:i/>
        </w:rPr>
        <w:t xml:space="preserve">hoá </w:t>
      </w:r>
      <w:r>
        <w:t xml:space="preserve">bản </w:t>
      </w:r>
      <w:r>
        <w:rPr>
          <w:i/>
        </w:rPr>
        <w:t xml:space="preserve">địa. </w:t>
      </w:r>
      <w:r>
        <w:br w:type="page"/>
      </w:r>
      <w:r>
        <w:rPr>
          <w:b/>
        </w:rPr>
        <w:t xml:space="preserve">bản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Bản </w:t>
      </w:r>
      <w:r>
        <w:t xml:space="preserve">vẽ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bể </w:t>
      </w:r>
      <w:r>
        <w:t xml:space="preserve">mặt </w:t>
      </w:r>
      <w:r>
        <w:rPr>
          <w:i/>
        </w:rPr>
        <w:t xml:space="preserve">của </w:t>
      </w:r>
      <w:r>
        <w:t xml:space="preserve">Trái </w:t>
      </w:r>
      <w:r>
        <w:t xml:space="preserve">Đất </w:t>
      </w:r>
      <w:r>
        <w:t xml:space="preserve">hay </w:t>
      </w:r>
      <w:r>
        <w:rPr>
          <w:i/>
        </w:rPr>
        <w:t xml:space="preserve">một </w:t>
      </w:r>
      <w:r>
        <w:rPr>
          <w:i/>
        </w:rPr>
        <w:t xml:space="preserve">thiên </w:t>
      </w:r>
      <w:r>
        <w:t xml:space="preserve">thể </w:t>
      </w:r>
      <w:r>
        <w:t xml:space="preserve">khác,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bầu </w:t>
      </w:r>
      <w:r>
        <w:t xml:space="preserve">trời, </w:t>
      </w:r>
      <w:r>
        <w:t xml:space="preserve">dùng </w:t>
      </w:r>
      <w:r>
        <w:t xml:space="preserve">các </w:t>
      </w:r>
      <w:r>
        <w:t xml:space="preserve">kí </w:t>
      </w:r>
      <w:r>
        <w:t xml:space="preserve">hiệu, </w:t>
      </w:r>
      <w:r>
        <w:t xml:space="preserve">các </w:t>
      </w:r>
      <w:r>
        <w:t xml:space="preserve">quy </w:t>
      </w:r>
      <w:r>
        <w:t xml:space="preserve">ước </w:t>
      </w:r>
      <w:r>
        <w:t xml:space="preserve">để </w:t>
      </w:r>
      <w:r>
        <w:t xml:space="preserve">mô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phân </w:t>
      </w:r>
      <w:r>
        <w:t xml:space="preserve">bố </w:t>
      </w:r>
      <w:r>
        <w:t xml:space="preserve">của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xã </w:t>
      </w:r>
      <w:r>
        <w:t xml:space="preserve">hội. </w:t>
      </w:r>
      <w:r>
        <w:t xml:space="preserve">Bán </w:t>
      </w:r>
      <w:r>
        <w:rPr>
          <w:i/>
        </w:rPr>
        <w:t xml:space="preserve">đồ </w:t>
      </w:r>
      <w:r>
        <w:rPr>
          <w:i/>
        </w:rPr>
        <w:t xml:space="preserve">địa </w:t>
      </w:r>
      <w:r>
        <w:t xml:space="preserve">lí. </w:t>
      </w:r>
      <w:r>
        <w:t xml:space="preserve">Bản </w:t>
      </w:r>
      <w:r>
        <w:rPr>
          <w:i/>
        </w:rPr>
        <w:t xml:space="preserve">đồ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t xml:space="preserve">Bản </w:t>
      </w:r>
      <w:r>
        <w:t xml:space="preserve">đồ </w:t>
      </w:r>
      <w:r>
        <w:rPr>
          <w:i/>
        </w:rPr>
        <w:t xml:space="preserve">kinh </w:t>
      </w:r>
      <w:r>
        <w:t xml:space="preserve">tế </w:t>
      </w:r>
      <w:r>
        <w:t xml:space="preserve">Việt </w:t>
      </w:r>
      <w:r>
        <w:t xml:space="preserve">Nam. </w:t>
      </w:r>
      <w:r>
        <w:rPr>
          <w:i/>
        </w:rPr>
        <w:t xml:space="preserve">Bản </w:t>
      </w:r>
      <w:r>
        <w:rPr>
          <w:i/>
        </w:rPr>
        <w:t xml:space="preserve">đồ </w:t>
      </w:r>
      <w:r>
        <w:t xml:space="preserve">thiên </w:t>
      </w:r>
      <w:r>
        <w:rPr>
          <w:i/>
        </w:rPr>
        <w:t xml:space="preserve">uăn. </w:t>
      </w:r>
      <w:r>
        <w:t xml:space="preserve">Bản </w:t>
      </w:r>
      <w:r>
        <w:rPr>
          <w:i/>
        </w:rPr>
        <w:t xml:space="preserve">đồ </w:t>
      </w:r>
      <w:r>
        <w:rPr>
          <w:i/>
        </w:rPr>
        <w:t xml:space="preserve">câm </w:t>
      </w:r>
      <w:r>
        <w:t xml:space="preserve">(không </w:t>
      </w:r>
      <w:r>
        <w:t xml:space="preserve">chua </w:t>
      </w:r>
      <w:r>
        <w:t xml:space="preserve">tên).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đổ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nội </w:t>
      </w:r>
      <w:r>
        <w:t xml:space="preserve">dung, </w:t>
      </w:r>
      <w:r>
        <w:t xml:space="preserve">phương </w:t>
      </w:r>
      <w:r>
        <w:t xml:space="preserve">pháp </w:t>
      </w:r>
      <w:r>
        <w:t xml:space="preserve">thành </w:t>
      </w:r>
      <w:r>
        <w:t xml:space="preserve">lập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bản </w:t>
      </w:r>
      <w:r>
        <w:t xml:space="preserve">đồ.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gốc </w:t>
      </w:r>
      <w:r>
        <w:rPr>
          <w:i/>
        </w:rPr>
        <w:t xml:space="preserve">danh từ </w:t>
      </w:r>
      <w:r>
        <w:t xml:space="preserve">Bản </w:t>
      </w:r>
      <w:r>
        <w:t xml:space="preserve">viết </w:t>
      </w:r>
      <w:r>
        <w:t xml:space="preserve">đầu </w:t>
      </w:r>
      <w:r>
        <w:t xml:space="preserve">tiên, </w:t>
      </w:r>
      <w:r>
        <w:t xml:space="preserve">là </w:t>
      </w:r>
      <w:r>
        <w:t xml:space="preserve">văn </w:t>
      </w:r>
      <w:r>
        <w:t xml:space="preserve">bản </w:t>
      </w:r>
      <w:r>
        <w:t xml:space="preserve">pháp </w:t>
      </w:r>
      <w:r>
        <w:t xml:space="preserve">lí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cơ </w:t>
      </w:r>
      <w:r>
        <w:t xml:space="preserve">sở </w:t>
      </w:r>
      <w:r>
        <w:t xml:space="preserve">lập </w:t>
      </w:r>
      <w:r>
        <w:t xml:space="preserve">ra </w:t>
      </w:r>
      <w:r>
        <w:t xml:space="preserve">các </w:t>
      </w:r>
      <w:r>
        <w:t xml:space="preserve">bản </w:t>
      </w:r>
      <w:r>
        <w:t xml:space="preserve">sao.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in </w:t>
      </w:r>
      <w:r>
        <w:rPr>
          <w:b/>
        </w:rPr>
        <w:t xml:space="preserve">thử </w:t>
      </w:r>
      <w:r>
        <w:rPr>
          <w:i/>
        </w:rPr>
        <w:t xml:space="preserve">danh từ </w:t>
      </w:r>
      <w:r>
        <w:t xml:space="preserve">Bản </w:t>
      </w:r>
      <w:r>
        <w:t xml:space="preserve">dập </w:t>
      </w:r>
      <w:r>
        <w:t xml:space="preserve">thử </w:t>
      </w:r>
      <w:r>
        <w:t xml:space="preserve">từng </w:t>
      </w:r>
      <w:r>
        <w:t xml:space="preserve">trang </w:t>
      </w:r>
      <w:r>
        <w:t xml:space="preserve">đã </w:t>
      </w:r>
      <w:r>
        <w:t xml:space="preserve">được </w:t>
      </w:r>
      <w:r>
        <w:t xml:space="preserve">xếp </w:t>
      </w:r>
      <w:r>
        <w:t xml:space="preserve">chữ </w:t>
      </w:r>
      <w:r>
        <w:t xml:space="preserve">để </w:t>
      </w:r>
      <w:r>
        <w:t xml:space="preserve">in, </w:t>
      </w:r>
      <w:r>
        <w:t xml:space="preserve">để </w:t>
      </w:r>
      <w:r>
        <w:t xml:space="preserve">kiểm </w:t>
      </w:r>
      <w:r>
        <w:t xml:space="preserve">tra </w:t>
      </w:r>
      <w:r>
        <w:t xml:space="preserve">lại </w:t>
      </w:r>
      <w:r>
        <w:t xml:space="preserve">trước </w:t>
      </w:r>
      <w:r>
        <w:rPr>
          <w:i/>
        </w:rPr>
        <w:t xml:space="preserve">khiin.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kẽm </w:t>
      </w:r>
      <w:r>
        <w:rPr>
          <w:i/>
        </w:rPr>
        <w:t xml:space="preserve">danh từ </w:t>
      </w:r>
      <w:r>
        <w:t xml:space="preserve">Tấm </w:t>
      </w:r>
      <w:r>
        <w:t xml:space="preserve">(thường </w:t>
      </w:r>
      <w:r>
        <w:t xml:space="preserve">bằng </w:t>
      </w:r>
      <w:r>
        <w:t xml:space="preserve">kẽm) </w:t>
      </w:r>
      <w:r>
        <w:t xml:space="preserve">có </w:t>
      </w:r>
      <w:r>
        <w:t xml:space="preserve">hình </w:t>
      </w:r>
      <w:r>
        <w:t xml:space="preserve">nổi </w:t>
      </w:r>
      <w:r>
        <w:t xml:space="preserve">để </w:t>
      </w:r>
      <w:r>
        <w:t xml:space="preserve">in </w:t>
      </w:r>
      <w:r>
        <w:t xml:space="preserve">các </w:t>
      </w:r>
      <w:r>
        <w:t xml:space="preserve">hình </w:t>
      </w:r>
      <w:r>
        <w:t xml:space="preserve">minh </w:t>
      </w:r>
      <w:r>
        <w:t xml:space="preserve">hoạ.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làng </w:t>
      </w:r>
      <w:r>
        <w:rPr>
          <w:i/>
        </w:rPr>
        <w:t xml:space="preserve">danh từ </w:t>
      </w:r>
      <w:r>
        <w:t xml:space="preserve">Xóm </w:t>
      </w:r>
      <w:r>
        <w:t xml:space="preserve">làng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lề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gồm </w:t>
      </w:r>
      <w:r>
        <w:t xml:space="preserve">hai </w:t>
      </w:r>
      <w:r>
        <w:t xml:space="preserve">miếng </w:t>
      </w:r>
      <w:r>
        <w:t xml:space="preserve">kim </w:t>
      </w:r>
      <w:r>
        <w:t xml:space="preserve">loại </w:t>
      </w:r>
      <w:r>
        <w:t xml:space="preserve">xoay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chung, </w:t>
      </w:r>
      <w:r>
        <w:t xml:space="preserve">dùng </w:t>
      </w:r>
      <w:r>
        <w:t xml:space="preserve">để </w:t>
      </w:r>
      <w:r>
        <w:t xml:space="preserve">lắp </w:t>
      </w:r>
      <w:r>
        <w:t xml:space="preserve">cánh </w:t>
      </w:r>
      <w:r>
        <w:rPr>
          <w:i/>
        </w:rPr>
        <w:t xml:space="preserve">cửa, </w:t>
      </w:r>
      <w:r>
        <w:t xml:space="preserve">nắp </w:t>
      </w:r>
      <w:r>
        <w:t xml:space="preserve">hòm, </w:t>
      </w:r>
      <w:r>
        <w:t xml:space="preserve">v.v. </w:t>
      </w:r>
      <w:r>
        <w:t xml:space="preserve">Lắp </w:t>
      </w:r>
      <w:r>
        <w:t xml:space="preserve">bản </w:t>
      </w:r>
      <w:r>
        <w:rPr>
          <w:i/>
        </w:rPr>
        <w:t xml:space="preserve">lề </w:t>
      </w:r>
      <w:r>
        <w:rPr>
          <w:i/>
        </w:rPr>
        <w:t xml:space="preserve">uào </w:t>
      </w:r>
      <w:r>
        <w:t xml:space="preserve">cửa.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Vị </w:t>
      </w:r>
      <w:r>
        <w:t xml:space="preserve">trí </w:t>
      </w:r>
      <w:r>
        <w:t xml:space="preserve">nối </w:t>
      </w:r>
      <w:r>
        <w:t xml:space="preserve">tiếp, </w:t>
      </w:r>
      <w:r>
        <w:t xml:space="preserve">chuyển </w:t>
      </w:r>
      <w:r>
        <w:t xml:space="preserve">tiếp </w:t>
      </w:r>
      <w:r>
        <w:t xml:space="preserve">quan </w:t>
      </w:r>
      <w:r>
        <w:t xml:space="preserve">trọng. </w:t>
      </w:r>
      <w:r>
        <w:rPr>
          <w:i/>
        </w:rPr>
        <w:t xml:space="preserve">Vùng </w:t>
      </w:r>
      <w:r>
        <w:rPr>
          <w:i/>
        </w:rPr>
        <w:t xml:space="preserve">bản </w:t>
      </w:r>
      <w:r>
        <w:rPr>
          <w:i/>
        </w:rPr>
        <w:t xml:space="preserve">lề </w:t>
      </w:r>
      <w:r>
        <w:t xml:space="preserve">giữa </w:t>
      </w:r>
      <w:r>
        <w:rPr>
          <w:i/>
        </w:rPr>
        <w:t xml:space="preserve">đồng </w:t>
      </w:r>
      <w:r>
        <w:rPr>
          <w:i/>
        </w:rPr>
        <w:t xml:space="preserve">bằng </w:t>
      </w:r>
      <w:r>
        <w:t xml:space="preserve">uà </w:t>
      </w:r>
      <w:r>
        <w:t xml:space="preserve">miễn </w:t>
      </w:r>
      <w:r>
        <w:t xml:space="preserve">núi. </w:t>
      </w:r>
      <w:r>
        <w:t xml:space="preserve">Năm </w:t>
      </w:r>
      <w:r>
        <w:rPr>
          <w:i/>
        </w:rPr>
        <w:t xml:space="preserve">bản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liệt </w:t>
      </w:r>
      <w:r>
        <w:rPr>
          <w:b/>
        </w:rPr>
        <w:t xml:space="preserve">in </w:t>
      </w:r>
      <w:r>
        <w:rPr>
          <w:i/>
        </w:rPr>
        <w:t xml:space="preserve">danh từ </w:t>
      </w:r>
      <w:r>
        <w:t xml:space="preserve">Tài </w:t>
      </w:r>
      <w:r>
        <w:t xml:space="preserve">liệu </w:t>
      </w:r>
      <w:r>
        <w:t xml:space="preserve">được </w:t>
      </w:r>
      <w:r>
        <w:t xml:space="preserve">in </w:t>
      </w:r>
      <w:r>
        <w:t xml:space="preserve">ra </w:t>
      </w:r>
      <w:r>
        <w:t xml:space="preserve">bằng </w:t>
      </w:r>
      <w:r>
        <w:t xml:space="preserve">máy </w:t>
      </w:r>
      <w:r>
        <w:t xml:space="preserve">in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Đức </w:t>
      </w:r>
      <w:r>
        <w:t xml:space="preserve">tính </w:t>
      </w:r>
      <w:r>
        <w:t xml:space="preserve">tự </w:t>
      </w:r>
      <w:r>
        <w:t xml:space="preserve">quyết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độc </w:t>
      </w:r>
      <w:r>
        <w:t xml:space="preserve">lập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vì </w:t>
      </w:r>
      <w:r>
        <w:t xml:space="preserve">áp </w:t>
      </w:r>
      <w:r>
        <w:t xml:space="preserve">lực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thay </w:t>
      </w:r>
      <w:r>
        <w:t xml:space="preserve">đổi </w:t>
      </w:r>
      <w:r>
        <w:t xml:space="preserve">quan </w:t>
      </w:r>
      <w:r>
        <w:t xml:space="preserve">điểm.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Bộ </w:t>
      </w:r>
      <w:r>
        <w:t xml:space="preserve">mặt </w:t>
      </w:r>
      <w:r>
        <w:t xml:space="preserve">(con </w:t>
      </w:r>
      <w:r>
        <w:t xml:space="preserve">người;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Mẫu </w:t>
      </w:r>
      <w:r>
        <w:t xml:space="preserve">sinh </w:t>
      </w:r>
      <w:r>
        <w:t xml:space="preserve">vật </w:t>
      </w:r>
      <w:r>
        <w:t xml:space="preserve">chế </w:t>
      </w:r>
      <w:r>
        <w:t xml:space="preserve">sẵn </w:t>
      </w:r>
      <w:r>
        <w:t xml:space="preserve">để </w:t>
      </w:r>
      <w:r>
        <w:t xml:space="preserve">nghiên </w:t>
      </w:r>
      <w:r>
        <w:t xml:space="preserve">cứu.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t xml:space="preserve">(cũ). </w:t>
      </w:r>
      <w:r>
        <w:t xml:space="preserve">Số </w:t>
      </w:r>
      <w:r>
        <w:t xml:space="preserve">mệnh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môi </w:t>
      </w:r>
      <w:r>
        <w:t xml:space="preserve">người.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mường </w:t>
      </w:r>
      <w:r>
        <w:rPr>
          <w:i/>
        </w:rPr>
        <w:t xml:space="preserve">danh từ </w:t>
      </w:r>
      <w:r>
        <w:t xml:space="preserve">Bản </w:t>
      </w:r>
      <w:r>
        <w:t xml:space="preserve">và </w:t>
      </w:r>
      <w:r>
        <w:t xml:space="preserve">mường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bản </w:t>
      </w:r>
      <w:r>
        <w:t xml:space="preserve">làng.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vốn </w:t>
      </w:r>
      <w:r>
        <w:t xml:space="preserve">có </w:t>
      </w:r>
      <w:r>
        <w:t xml:space="preserve">do </w:t>
      </w:r>
      <w:r>
        <w:t xml:space="preserve">bẩm </w:t>
      </w:r>
      <w:r>
        <w:t xml:space="preserve">sinh,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kinh </w:t>
      </w:r>
      <w:r>
        <w:t xml:space="preserve">nghiệm, </w:t>
      </w:r>
      <w:r>
        <w:t xml:space="preserve">luyện </w:t>
      </w:r>
      <w:r>
        <w:t xml:space="preserve">tập. </w:t>
      </w:r>
      <w:r>
        <w:rPr>
          <w:i/>
        </w:rPr>
        <w:t xml:space="preserve">Ong </w:t>
      </w:r>
      <w:r>
        <w:rPr>
          <w:i/>
        </w:rPr>
        <w:t xml:space="preserve">gây </w:t>
      </w:r>
      <w:r>
        <w:rPr>
          <w:i/>
        </w:rPr>
        <w:t xml:space="preserve">mật, </w:t>
      </w:r>
      <w:r>
        <w:t xml:space="preserve">chỉm </w:t>
      </w:r>
      <w:r>
        <w:t xml:space="preserve">làm </w:t>
      </w:r>
      <w:r>
        <w:rPr>
          <w:i/>
        </w:rPr>
        <w:t xml:space="preserve">tổ </w:t>
      </w:r>
      <w:r>
        <w:rPr>
          <w:i/>
        </w:rPr>
        <w:t xml:space="preserve">là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theo </w:t>
      </w:r>
      <w:r>
        <w:t xml:space="preserve">bản </w:t>
      </w:r>
      <w:r>
        <w:t xml:space="preserve">năng. </w:t>
      </w:r>
      <w:r>
        <w:rPr>
          <w:i/>
        </w:rPr>
        <w:t xml:space="preserve">Bản </w:t>
      </w:r>
      <w:r>
        <w:t xml:space="preserve">năng </w:t>
      </w:r>
      <w:r>
        <w:t xml:space="preserve">tự </w:t>
      </w:r>
      <w:r>
        <w:rPr>
          <w:i/>
        </w:rPr>
        <w:t xml:space="preserve">uệ.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ngã </w:t>
      </w:r>
      <w:r>
        <w:rPr>
          <w:i/>
        </w:rPr>
        <w:t xml:space="preserve">danh từ </w:t>
      </w:r>
      <w:r>
        <w:t xml:space="preserve">Cái </w:t>
      </w:r>
      <w:r>
        <w:t xml:space="preserve">làm </w:t>
      </w:r>
      <w:r>
        <w:t xml:space="preserve">nên </w:t>
      </w:r>
      <w:r>
        <w:t xml:space="preserve">tính </w:t>
      </w:r>
      <w:r>
        <w:t xml:space="preserve">cách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người; </w:t>
      </w:r>
      <w:r>
        <w:t xml:space="preserve">cái </w:t>
      </w:r>
      <w:r>
        <w:t xml:space="preserve">tôi.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dân </w:t>
      </w:r>
      <w:r>
        <w:t xml:space="preserve">tộc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ngôn </w:t>
      </w:r>
      <w:r>
        <w:t xml:space="preserve">ngữ </w:t>
      </w:r>
      <w:r>
        <w:t xml:space="preserve">khác.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Bản </w:t>
      </w:r>
      <w:r>
        <w:t xml:space="preserve">ghi </w:t>
      </w:r>
      <w:r>
        <w:t xml:space="preserve">bài </w:t>
      </w:r>
      <w:r>
        <w:t xml:space="preserve">hát </w:t>
      </w:r>
      <w:r>
        <w:t xml:space="preserve">hoặc </w:t>
      </w:r>
      <w:r>
        <w:t xml:space="preserve">bài </w:t>
      </w:r>
      <w:r>
        <w:t xml:space="preserve">đàn </w:t>
      </w:r>
      <w:r>
        <w:t xml:space="preserve">bằng </w:t>
      </w:r>
      <w:r>
        <w:t xml:space="preserve">kí </w:t>
      </w:r>
      <w:r>
        <w:t xml:space="preserve">hiệu </w:t>
      </w:r>
      <w:r>
        <w:t xml:space="preserve">âm </w:t>
      </w:r>
      <w:r>
        <w:t xml:space="preserve">nhạc. </w:t>
      </w:r>
      <w:r>
        <w:t xml:space="preserve">!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(cũ). </w:t>
      </w:r>
      <w:r>
        <w:t xml:space="preserve">Quê </w:t>
      </w:r>
      <w:r>
        <w:t xml:space="preserve">quán </w:t>
      </w:r>
      <w:r>
        <w:t xml:space="preserve">của </w:t>
      </w:r>
      <w:r>
        <w:t xml:space="preserve">bản </w:t>
      </w:r>
      <w:r>
        <w:t xml:space="preserve">thân... </w:t>
      </w:r>
      <w:r>
        <w:t xml:space="preserve">Í </w:t>
      </w:r>
      <w:r>
        <w:t xml:space="preserve">bản </w:t>
      </w:r>
      <w:r>
        <w:t xml:space="preserve">quyền </w:t>
      </w:r>
      <w:r>
        <w:t xml:space="preserve">danh từ </w:t>
      </w:r>
      <w:r>
        <w:t xml:space="preserve">Quyền </w:t>
      </w:r>
      <w:r>
        <w:t xml:space="preserve">tác </w:t>
      </w:r>
      <w:r>
        <w:t xml:space="preserve">giả </w:t>
      </w:r>
      <w:r>
        <w:t xml:space="preserve">hay </w:t>
      </w:r>
      <w:r>
        <w:t xml:space="preserve">nhà </w:t>
      </w:r>
      <w:r>
        <w:t xml:space="preserve">xuất </w:t>
      </w:r>
      <w:r>
        <w:t xml:space="preserve">bản </w:t>
      </w:r>
      <w:r>
        <w:t xml:space="preserve">về </w:t>
      </w:r>
      <w:r>
        <w:t xml:space="preserve">một </w:t>
      </w:r>
      <w:r>
        <w:t xml:space="preserve">tác </w:t>
      </w:r>
      <w:r>
        <w:t xml:space="preserve">phẩm, </w:t>
      </w:r>
      <w:r>
        <w:t xml:space="preserve">được </w:t>
      </w:r>
      <w:r>
        <w:t xml:space="preserve">luật </w:t>
      </w:r>
      <w:r>
        <w:t xml:space="preserve">pháp </w:t>
      </w:r>
      <w:r>
        <w:t xml:space="preserve">quy </w:t>
      </w:r>
      <w:r>
        <w:t xml:space="preserve">định. </w:t>
      </w:r>
      <w:r>
        <w:rPr>
          <w:i/>
        </w:rPr>
        <w:t xml:space="preserve">Tôn </w:t>
      </w:r>
      <w:r>
        <w:rPr>
          <w:i/>
        </w:rPr>
        <w:t xml:space="preserve">trọng </w:t>
      </w:r>
      <w:r>
        <w:rPr>
          <w:i/>
        </w:rPr>
        <w:t xml:space="preserve">bản </w:t>
      </w:r>
      <w:r>
        <w:rPr>
          <w:i/>
        </w:rPr>
        <w:t xml:space="preserve">quyền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sao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theo </w:t>
      </w:r>
      <w:r>
        <w:t xml:space="preserve">bản </w:t>
      </w:r>
      <w:r>
        <w:t xml:space="preserve">chính </w:t>
      </w:r>
      <w:r>
        <w:t xml:space="preserve">sao </w:t>
      </w:r>
      <w:r>
        <w:t xml:space="preserve">lại, </w:t>
      </w:r>
      <w:r>
        <w:t xml:space="preserve">có </w:t>
      </w:r>
      <w:r>
        <w:t xml:space="preserve">thị </w:t>
      </w:r>
      <w:r>
        <w:t xml:space="preserve">thực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quyền. </w:t>
      </w:r>
      <w:r>
        <w:rPr>
          <w:i/>
        </w:rPr>
        <w:t xml:space="preserve">Bản </w:t>
      </w:r>
      <w:r>
        <w:rPr>
          <w:i/>
        </w:rPr>
        <w:t xml:space="preserve">sao </w:t>
      </w:r>
      <w:r>
        <w:rPr>
          <w:i/>
        </w:rPr>
        <w:t xml:space="preserve">giấy </w:t>
      </w:r>
      <w:r>
        <w:rPr>
          <w:i/>
        </w:rPr>
        <w:t xml:space="preserve">khai </w:t>
      </w:r>
      <w:r>
        <w:t xml:space="preserve">sinh.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Màu </w:t>
      </w:r>
      <w:r>
        <w:t xml:space="preserve">sắc, </w:t>
      </w:r>
      <w:r>
        <w:t xml:space="preserve">tính </w:t>
      </w:r>
      <w:r>
        <w:t xml:space="preserve">chất </w:t>
      </w:r>
      <w:r>
        <w:t xml:space="preserve">riêng </w:t>
      </w:r>
      <w:r>
        <w:t xml:space="preserve">tạo </w:t>
      </w:r>
      <w:r>
        <w:t xml:space="preserve">thành </w:t>
      </w:r>
      <w:r>
        <w:t xml:space="preserve">đặc </w:t>
      </w:r>
      <w:r>
        <w:t xml:space="preserve">điểm </w:t>
      </w:r>
      <w:r>
        <w:t xml:space="preserve">chính. </w:t>
      </w:r>
      <w:r>
        <w:t xml:space="preserve">Bán </w:t>
      </w:r>
      <w:r>
        <w:rPr>
          <w:i/>
        </w:rPr>
        <w:t xml:space="preserve">sắc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(cũ). </w:t>
      </w:r>
      <w:r>
        <w:t xml:space="preserve">Lòng </w:t>
      </w:r>
      <w:r>
        <w:t xml:space="preserve">dạ </w:t>
      </w:r>
      <w:r>
        <w:t xml:space="preserve">vốn </w:t>
      </w:r>
      <w:r>
        <w:t xml:space="preserve">có. </w:t>
      </w:r>
      <w:r>
        <w:rPr>
          <w:i/>
        </w:rPr>
        <w:t xml:space="preserve">Bản </w:t>
      </w:r>
      <w:r>
        <w:rPr>
          <w:i/>
        </w:rPr>
        <w:t xml:space="preserve">tâm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làm </w:t>
      </w:r>
      <w:r>
        <w:rPr>
          <w:i/>
        </w:rPr>
        <w:t xml:space="preserve">hại </w:t>
      </w:r>
      <w:r>
        <w:t xml:space="preserve">ai.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thảo </w:t>
      </w:r>
      <w:r>
        <w:rPr>
          <w:i/>
        </w:rPr>
        <w:t xml:space="preserve">danh từ </w:t>
      </w:r>
      <w:r>
        <w:t xml:space="preserve">Bản </w:t>
      </w:r>
      <w:r>
        <w:t xml:space="preserve">viết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để </w:t>
      </w:r>
      <w:r>
        <w:t xml:space="preserve">đưa </w:t>
      </w:r>
      <w:r>
        <w:t xml:space="preserve">in. </w:t>
      </w:r>
      <w:r>
        <w:t xml:space="preserve">Sửa </w:t>
      </w:r>
      <w:r>
        <w:t xml:space="preserve">chữa </w:t>
      </w:r>
      <w:r>
        <w:rPr>
          <w:i/>
        </w:rPr>
        <w:t xml:space="preserve">bản </w:t>
      </w:r>
      <w:r>
        <w:rPr>
          <w:i/>
        </w:rPr>
        <w:t xml:space="preserve">thảo. </w:t>
      </w:r>
      <w:r>
        <w:t xml:space="preserve">Bản </w:t>
      </w:r>
      <w:r>
        <w:rPr>
          <w:i/>
        </w:rPr>
        <w:t xml:space="preserve">thảo </w:t>
      </w:r>
      <w:r>
        <w:rPr>
          <w:i/>
        </w:rPr>
        <w:t xml:space="preserve">đã </w:t>
      </w:r>
      <w:r>
        <w:t xml:space="preserve">chuyển </w:t>
      </w:r>
      <w:r>
        <w:rPr>
          <w:i/>
        </w:rPr>
        <w:t xml:space="preserve">sang </w:t>
      </w:r>
      <w:r>
        <w:t xml:space="preserve">nhà </w:t>
      </w:r>
      <w:r>
        <w:t xml:space="preserve">xuất </w:t>
      </w:r>
      <w:r>
        <w:t xml:space="preserve">bản.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chính </w:t>
      </w:r>
      <w:r>
        <w:t xml:space="preserve">cá </w:t>
      </w:r>
      <w:r>
        <w:t xml:space="preserve">nhân </w:t>
      </w:r>
      <w:r>
        <w:t xml:space="preserve">ai, </w:t>
      </w:r>
      <w:r>
        <w:t xml:space="preserve">chính </w:t>
      </w:r>
      <w:r>
        <w:t xml:space="preserve">ngay </w:t>
      </w:r>
      <w:r>
        <w:t xml:space="preserve">sự </w:t>
      </w:r>
      <w:r>
        <w:t xml:space="preserve">vật </w:t>
      </w:r>
      <w:r>
        <w:t xml:space="preserve">nào </w:t>
      </w:r>
      <w:r>
        <w:t xml:space="preserve">đó. </w:t>
      </w:r>
      <w:r>
        <w:t xml:space="preserve">Bán </w:t>
      </w:r>
      <w:r>
        <w:t xml:space="preserve">thân </w:t>
      </w:r>
      <w:r>
        <w:rPr>
          <w:i/>
        </w:rPr>
        <w:t xml:space="preserve">chưa </w:t>
      </w:r>
      <w:r>
        <w:rPr>
          <w:i/>
        </w:rPr>
        <w:t xml:space="preserve">có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t xml:space="preserve">Tự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với </w:t>
      </w:r>
      <w:r>
        <w:t xml:space="preserve">bản </w:t>
      </w:r>
      <w:r>
        <w:t xml:space="preserve">thân. </w:t>
      </w:r>
      <w:r>
        <w:rPr>
          <w:i/>
        </w:rPr>
        <w:t xml:space="preserve">Bản </w:t>
      </w:r>
      <w:r>
        <w:rPr>
          <w:i/>
        </w:rPr>
        <w:t xml:space="preserve">thân </w:t>
      </w:r>
      <w:r>
        <w:rPr>
          <w:i/>
        </w:rPr>
        <w:t xml:space="preserve">sự </w:t>
      </w:r>
      <w:r>
        <w:t xml:space="preserve">uiệc </w:t>
      </w:r>
      <w:r>
        <w:rPr>
          <w:i/>
        </w:rPr>
        <w:t xml:space="preserve">này </w:t>
      </w:r>
      <w:r>
        <w:rPr>
          <w:i/>
        </w:rPr>
        <w:t xml:space="preserve">rất </w:t>
      </w:r>
      <w:r>
        <w:t xml:space="preserve">có </w:t>
      </w:r>
      <w:r>
        <w:t xml:space="preserve">ý </w:t>
      </w:r>
      <w:r>
        <w:t xml:space="preserve">nghĩa.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Khái </w:t>
      </w:r>
      <w:r>
        <w:t xml:space="preserve">niệm </w:t>
      </w:r>
      <w:r>
        <w:t xml:space="preserve">của </w:t>
      </w:r>
      <w:r>
        <w:t xml:space="preserve">triết </w:t>
      </w:r>
      <w:r>
        <w:t xml:space="preserve">học </w:t>
      </w:r>
      <w:r>
        <w:t xml:space="preserve">duy </w:t>
      </w:r>
      <w:r>
        <w:t xml:space="preserve">tâm, </w:t>
      </w:r>
      <w:r>
        <w:t xml:space="preserve">chỉ </w:t>
      </w:r>
      <w:r>
        <w:t xml:space="preserve">cái </w:t>
      </w:r>
      <w:r>
        <w:t xml:space="preserve">bản </w:t>
      </w:r>
      <w:r>
        <w:t xml:space="preserve">chất </w:t>
      </w:r>
      <w:r>
        <w:t xml:space="preserve">mà </w:t>
      </w:r>
      <w:r>
        <w:t xml:space="preserve">chỉ </w:t>
      </w:r>
      <w:r>
        <w:t xml:space="preserve">có </w:t>
      </w:r>
      <w:r>
        <w:t xml:space="preserve">lí </w:t>
      </w:r>
      <w:r>
        <w:t xml:space="preserve">trí </w:t>
      </w:r>
      <w:r>
        <w:t xml:space="preserve">mới </w:t>
      </w:r>
      <w:r>
        <w:t xml:space="preserve">hiểu </w:t>
      </w:r>
      <w:r>
        <w:t xml:space="preserve">được.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thể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triết </w:t>
      </w:r>
      <w:r>
        <w:t xml:space="preserve">học, </w:t>
      </w:r>
      <w:r>
        <w:t xml:space="preserve">học </w:t>
      </w:r>
      <w:r>
        <w:t xml:space="preserve">thuyết </w:t>
      </w:r>
      <w:r>
        <w:t xml:space="preserve">về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tồn </w:t>
      </w:r>
      <w:r>
        <w:t xml:space="preserve">tại.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hay </w:t>
      </w:r>
      <w:r>
        <w:t xml:space="preserve">tính </w:t>
      </w:r>
      <w:r>
        <w:t xml:space="preserve">tình </w:t>
      </w:r>
      <w:r>
        <w:t xml:space="preserve">vốn </w:t>
      </w:r>
      <w:r>
        <w:t xml:space="preserve">có. </w:t>
      </w:r>
      <w:r>
        <w:t xml:space="preserve">Bản </w:t>
      </w:r>
      <w:r>
        <w:rPr>
          <w:i/>
        </w:rPr>
        <w:t xml:space="preserve">tính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Bản </w:t>
      </w:r>
      <w:r>
        <w:t xml:space="preserve">tính </w:t>
      </w:r>
      <w:r>
        <w:rPr>
          <w:i/>
        </w:rPr>
        <w:t xml:space="preserve">của </w:t>
      </w:r>
      <w:r>
        <w:t xml:space="preserve">thú </w:t>
      </w:r>
      <w:r>
        <w:rPr>
          <w:i/>
        </w:rPr>
        <w:t xml:space="preserve">rừng. </w:t>
      </w:r>
      <w:r>
        <w:t xml:space="preserve">Bản </w:t>
      </w:r>
      <w:r>
        <w:t xml:space="preserve">tính </w:t>
      </w:r>
      <w:r>
        <w:t xml:space="preserve">hiền </w:t>
      </w:r>
      <w:r>
        <w:t xml:space="preserve">lành.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vẽ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mô </w:t>
      </w:r>
      <w:r>
        <w:t xml:space="preserve">tả </w:t>
      </w:r>
      <w:r>
        <w:t xml:space="preserve">hình </w:t>
      </w:r>
      <w:r>
        <w:t xml:space="preserve">dạng, </w:t>
      </w:r>
      <w:r>
        <w:t xml:space="preserve">cấu </w:t>
      </w:r>
      <w:r>
        <w:t xml:space="preserve">tạo, </w:t>
      </w:r>
      <w:r>
        <w:t xml:space="preserve">kích </w:t>
      </w:r>
      <w:r>
        <w:t xml:space="preserve">thước </w:t>
      </w:r>
      <w:r>
        <w:t xml:space="preserve">và </w:t>
      </w:r>
      <w:r>
        <w:t xml:space="preserve">điều </w:t>
      </w:r>
      <w:r>
        <w:t xml:space="preserve">kiện </w:t>
      </w:r>
      <w:r>
        <w:t xml:space="preserve">kĩ </w:t>
      </w:r>
      <w:r>
        <w:t xml:space="preserve">thuật </w:t>
      </w:r>
      <w:r>
        <w:t xml:space="preserve">của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móc, </w:t>
      </w:r>
      <w:r>
        <w:t xml:space="preserve">kết </w:t>
      </w:r>
      <w:r>
        <w:t xml:space="preserve">cấu </w:t>
      </w:r>
      <w:r>
        <w:t xml:space="preserve">hoặc </w:t>
      </w:r>
      <w:r>
        <w:t xml:space="preserve">công </w:t>
      </w:r>
      <w:r>
        <w:t xml:space="preserve">trình </w:t>
      </w:r>
      <w:r>
        <w:t xml:space="preserve">kĩ </w:t>
      </w:r>
      <w:r>
        <w:t xml:space="preserve">thuật.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vị,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Trọng </w:t>
      </w:r>
      <w:r>
        <w:t xml:space="preserve">lượng </w:t>
      </w:r>
      <w:r>
        <w:t xml:space="preserve">kim </w:t>
      </w:r>
      <w:r>
        <w:t xml:space="preserve">loại </w:t>
      </w:r>
      <w:r>
        <w:t xml:space="preserve">quý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một </w:t>
      </w:r>
      <w:r>
        <w:t xml:space="preserve">nước. </w:t>
      </w:r>
      <w:r>
        <w:rPr>
          <w:b/>
        </w:rPr>
        <w:t xml:space="preserve">2 </w:t>
      </w:r>
      <w:r>
        <w:t xml:space="preserve">Kiểu </w:t>
      </w:r>
      <w:r>
        <w:t xml:space="preserve">chế </w:t>
      </w:r>
      <w:r>
        <w:t xml:space="preserve">độ </w:t>
      </w:r>
      <w:r>
        <w:rPr>
          <w:i/>
        </w:rPr>
        <w:t xml:space="preserve">tiền </w:t>
      </w:r>
      <w:r>
        <w:t xml:space="preserve">tệ. </w:t>
      </w:r>
      <w:r>
        <w:rPr>
          <w:i/>
        </w:rPr>
        <w:t xml:space="preserve">Bán </w:t>
      </w:r>
      <w:r>
        <w:t xml:space="preserve">uị </w:t>
      </w:r>
      <w:r>
        <w:rPr>
          <w:i/>
        </w:rPr>
        <w:t xml:space="preserve">bạc </w:t>
      </w:r>
      <w:r>
        <w:t xml:space="preserve">(lấy </w:t>
      </w:r>
      <w:r>
        <w:t xml:space="preserve">bạc </w:t>
      </w:r>
      <w:r>
        <w:t xml:space="preserve">làm </w:t>
      </w:r>
      <w:r>
        <w:t xml:space="preserve">thước </w:t>
      </w:r>
      <w:r>
        <w:t xml:space="preserve">đo </w:t>
      </w:r>
      <w:r>
        <w:t xml:space="preserve">giá </w:t>
      </w:r>
      <w:r>
        <w:t xml:space="preserve">trị </w:t>
      </w:r>
      <w:r>
        <w:t xml:space="preserve">và </w:t>
      </w:r>
      <w:r>
        <w:t xml:space="preserve">phương </w:t>
      </w:r>
      <w:r>
        <w:t xml:space="preserve">tiện </w:t>
      </w:r>
      <w:r>
        <w:t xml:space="preserve">lưu </w:t>
      </w:r>
      <w:r>
        <w:t xml:space="preserve">thông). </w:t>
      </w:r>
      <w:r>
        <w:t xml:space="preserve">Bản </w:t>
      </w:r>
      <w:r>
        <w:rPr>
          <w:i/>
        </w:rPr>
        <w:t xml:space="preserve">uị </w:t>
      </w:r>
      <w:r>
        <w:rPr>
          <w:i/>
        </w:rPr>
        <w:t xml:space="preserve">uàng.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