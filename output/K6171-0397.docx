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mai </w:t>
      </w:r>
      <w:r>
        <w:rPr>
          <w:b/>
        </w:rPr>
        <w:t xml:space="preserve">mỉa </w:t>
      </w:r>
      <w:r>
        <w:rPr>
          <w:i/>
        </w:rPr>
        <w:t xml:space="preserve">động từ </w:t>
      </w:r>
      <w:r>
        <w:t xml:space="preserve">Như </w:t>
      </w:r>
      <w:r>
        <w:rPr>
          <w:i/>
        </w:rPr>
        <w:t xml:space="preserve">mía </w:t>
      </w:r>
      <w:r>
        <w:rPr>
          <w:i/>
        </w:rPr>
        <w:t xml:space="preserve">mai. </w:t>
      </w:r>
      <w:r>
        <w:br/>
      </w:r>
      <w:r>
        <w:rPr>
          <w:b/>
        </w:rPr>
        <w:t xml:space="preserve">mai </w:t>
      </w:r>
      <w:r>
        <w:rPr>
          <w:b/>
        </w:rPr>
        <w:t xml:space="preserve">mối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t xml:space="preserve">Làm </w:t>
      </w:r>
      <w:r>
        <w:t xml:space="preserve">mối </w:t>
      </w:r>
      <w:r>
        <w:t xml:space="preserve">trong </w:t>
      </w:r>
      <w:r>
        <w:t xml:space="preserve">việc </w:t>
      </w:r>
      <w:r>
        <w:t xml:space="preserve">hôn </w:t>
      </w:r>
      <w:r>
        <w:rPr>
          <w:i/>
        </w:rP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Nhờ </w:t>
      </w:r>
      <w:r>
        <w:rPr>
          <w:i/>
        </w:rPr>
        <w:t xml:space="preserve">người </w:t>
      </w:r>
      <w:r>
        <w:rPr>
          <w:i/>
        </w:rPr>
        <w:t xml:space="preserve">mai </w:t>
      </w:r>
      <w:r>
        <w:rPr>
          <w:i/>
        </w:rPr>
        <w:t xml:space="preserve">mối. </w:t>
      </w:r>
      <w:r>
        <w:t xml:space="preserve">" </w:t>
      </w:r>
      <w:r>
        <w:t xml:space="preserve">danh từ </w:t>
      </w:r>
      <w:r>
        <w:t xml:space="preserve">Gd.). </w:t>
      </w:r>
      <w:r>
        <w:t xml:space="preserve">Người </w:t>
      </w:r>
      <w:r>
        <w:t xml:space="preserve">làm </w:t>
      </w:r>
      <w:r>
        <w:t xml:space="preserve">mối </w:t>
      </w:r>
      <w:r>
        <w:t xml:space="preserve">trong </w:t>
      </w:r>
      <w:r>
        <w:t xml:space="preserve">việc </w:t>
      </w:r>
      <w:r>
        <w:t xml:space="preserve">hôn </w:t>
      </w:r>
      <w:r>
        <w:t xml:space="preserve">nhân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mai </w:t>
      </w:r>
      <w:r>
        <w:rPr>
          <w:b/>
        </w:rPr>
        <w:t xml:space="preserve">mốt </w:t>
      </w:r>
      <w:r>
        <w:rPr>
          <w:i/>
        </w:rPr>
        <w:t xml:space="preserve">danh từ </w:t>
      </w:r>
      <w:r>
        <w:t xml:space="preserve">(phương ngữ). </w:t>
      </w:r>
      <w:r>
        <w:t xml:space="preserve">Mai </w:t>
      </w:r>
      <w:r>
        <w:t xml:space="preserve">kia. </w:t>
      </w:r>
      <w:r>
        <w:br/>
      </w:r>
      <w:r>
        <w:rPr>
          <w:b/>
        </w:rPr>
        <w:t xml:space="preserve">mai </w:t>
      </w:r>
      <w:r>
        <w:rPr>
          <w:b/>
        </w:rPr>
        <w:t xml:space="preserve">một </w:t>
      </w:r>
      <w:r>
        <w:rPr>
          <w:i/>
        </w:rPr>
        <w:t xml:space="preserve">động từ </w:t>
      </w:r>
      <w:r>
        <w:t xml:space="preserve">Mất </w:t>
      </w:r>
      <w:r>
        <w:t xml:space="preserve">dẫn </w:t>
      </w:r>
      <w:r>
        <w:t xml:space="preserve">hoặc </w:t>
      </w:r>
      <w:r>
        <w:t xml:space="preserve">mất </w:t>
      </w:r>
      <w:r>
        <w:t xml:space="preserve">hẳn, </w:t>
      </w:r>
      <w:r>
        <w:t xml:space="preserve">không </w:t>
      </w:r>
      <w:r>
        <w:t xml:space="preserve">còn </w:t>
      </w:r>
      <w:r>
        <w:t xml:space="preserve">ai </w:t>
      </w:r>
      <w:r>
        <w:t xml:space="preserve">biết </w:t>
      </w:r>
      <w:r>
        <w:t xml:space="preserve">đến, </w:t>
      </w:r>
      <w:r>
        <w:t xml:space="preserve">do </w:t>
      </w:r>
      <w:r>
        <w:t xml:space="preserve">không </w:t>
      </w:r>
      <w:r>
        <w:t xml:space="preserve">được </w:t>
      </w:r>
      <w:r>
        <w:t xml:space="preserve">phát </w:t>
      </w:r>
      <w:r>
        <w:t xml:space="preserve">huy, </w:t>
      </w:r>
      <w:r>
        <w:t xml:space="preserve">sử </w:t>
      </w:r>
      <w:r>
        <w:t xml:space="preserve">dụng </w:t>
      </w:r>
      <w:r>
        <w:t xml:space="preserve">(nói </w:t>
      </w:r>
      <w:r>
        <w:t xml:space="preserve">về </w:t>
      </w:r>
      <w:r>
        <w:t xml:space="preserve">vốn </w:t>
      </w:r>
      <w:r>
        <w:t xml:space="preserve">quý </w:t>
      </w:r>
      <w:r>
        <w:t xml:space="preserve">tinh </w:t>
      </w:r>
      <w:r>
        <w:t xml:space="preserve">thần). </w:t>
      </w:r>
      <w:r>
        <w:rPr>
          <w:i/>
        </w:rPr>
        <w:t xml:space="preserve">Tài </w:t>
      </w:r>
      <w:r>
        <w:t xml:space="preserve">năng </w:t>
      </w:r>
      <w:r>
        <w:rPr>
          <w:i/>
        </w:rPr>
        <w:t xml:space="preserve">bị </w:t>
      </w:r>
      <w:r>
        <w:rPr>
          <w:i/>
        </w:rPr>
        <w:t xml:space="preserve">mai </w:t>
      </w:r>
      <w:r>
        <w:rPr>
          <w:i/>
        </w:rPr>
        <w:t xml:space="preserve">một. </w:t>
      </w:r>
      <w:r>
        <w:t xml:space="preserve">Khôi </w:t>
      </w:r>
      <w:r>
        <w:rPr>
          <w:i/>
        </w:rPr>
        <w:t xml:space="preserve">phục </w:t>
      </w:r>
      <w:r>
        <w:rPr>
          <w:i/>
        </w:rPr>
        <w:t xml:space="preserve">các </w:t>
      </w:r>
      <w:r>
        <w:rPr>
          <w:i/>
        </w:rPr>
        <w:t xml:space="preserve">ngành </w:t>
      </w:r>
      <w:r>
        <w:rPr>
          <w:i/>
        </w:rPr>
        <w:t xml:space="preserve">thủ </w:t>
      </w:r>
      <w:r>
        <w:rPr>
          <w:i/>
        </w:rPr>
        <w:t xml:space="preserve">công </w:t>
      </w:r>
      <w:r>
        <w:t xml:space="preserve">cổ </w:t>
      </w:r>
      <w:r>
        <w:rPr>
          <w:i/>
        </w:rPr>
        <w:t xml:space="preserve">truyền </w:t>
      </w:r>
      <w:r>
        <w:rPr>
          <w:i/>
        </w:rPr>
        <w:t xml:space="preserve">bị </w:t>
      </w:r>
      <w:r>
        <w:rPr>
          <w:i/>
        </w:rPr>
        <w:t xml:space="preserve">mai </w:t>
      </w:r>
      <w:r>
        <w:rPr>
          <w:i/>
        </w:rPr>
        <w:t xml:space="preserve">một. </w:t>
      </w:r>
      <w:r>
        <w:br/>
      </w:r>
      <w:r>
        <w:rPr>
          <w:b/>
        </w:rPr>
        <w:t xml:space="preserve">mai </w:t>
      </w:r>
      <w:r>
        <w:rPr>
          <w:b/>
        </w:rPr>
        <w:t xml:space="preserve">phục </w:t>
      </w:r>
      <w:r>
        <w:rPr>
          <w:i/>
        </w:rPr>
        <w:t xml:space="preserve">động từ </w:t>
      </w:r>
      <w:r>
        <w:t xml:space="preserve">Giấu </w:t>
      </w:r>
      <w:r>
        <w:t xml:space="preserve">quân </w:t>
      </w:r>
      <w:r>
        <w:t xml:space="preserve">ở </w:t>
      </w:r>
      <w:r>
        <w:t xml:space="preserve">chỗ </w:t>
      </w:r>
      <w:r>
        <w:t xml:space="preserve">kín </w:t>
      </w:r>
      <w:r>
        <w:t xml:space="preserve">để </w:t>
      </w:r>
      <w:r>
        <w:t xml:space="preserve">chờ </w:t>
      </w:r>
      <w:r>
        <w:t xml:space="preserve">đánh </w:t>
      </w:r>
      <w:r>
        <w:t xml:space="preserve">bất </w:t>
      </w:r>
      <w:r>
        <w:t xml:space="preserve">ngờ. </w:t>
      </w:r>
      <w:r>
        <w:t xml:space="preserve">Chọn </w:t>
      </w:r>
      <w:r>
        <w:rPr>
          <w:i/>
        </w:rPr>
        <w:t xml:space="preserve">địa </w:t>
      </w:r>
      <w:r>
        <w:rPr>
          <w:i/>
        </w:rPr>
        <w:t xml:space="preserve">điểm </w:t>
      </w:r>
      <w:r>
        <w:rPr>
          <w:i/>
        </w:rPr>
        <w:t xml:space="preserve">mai </w:t>
      </w:r>
      <w:r>
        <w:rPr>
          <w:i/>
        </w:rPr>
        <w:t xml:space="preserve">phục. </w:t>
      </w:r>
      <w:r>
        <w:rPr>
          <w:i/>
        </w:rPr>
        <w:t xml:space="preserve">Lọt </w:t>
      </w:r>
      <w:r>
        <w:rPr>
          <w:i/>
        </w:rPr>
        <w:t xml:space="preserve">uào </w:t>
      </w:r>
      <w:r>
        <w:rPr>
          <w:i/>
        </w:rPr>
        <w:t xml:space="preserve">trận </w:t>
      </w:r>
      <w:r>
        <w:rPr>
          <w:i/>
        </w:rPr>
        <w:t xml:space="preserve">địa </w:t>
      </w:r>
      <w:r>
        <w:rPr>
          <w:i/>
        </w:rPr>
        <w:t xml:space="preserve">mai </w:t>
      </w:r>
      <w:r>
        <w:rPr>
          <w:i/>
        </w:rPr>
        <w:t xml:space="preserve">phục. </w:t>
      </w:r>
      <w:r>
        <w:br/>
      </w:r>
      <w:r>
        <w:rPr>
          <w:b/>
        </w:rPr>
        <w:t xml:space="preserve">mai </w:t>
      </w:r>
      <w:r>
        <w:rPr>
          <w:b/>
        </w:rPr>
        <w:t xml:space="preserve">sau </w:t>
      </w:r>
      <w:r>
        <w:rPr>
          <w:i/>
        </w:rPr>
        <w:t xml:space="preserve">danh từ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xa </w:t>
      </w:r>
      <w:r>
        <w:t xml:space="preserve">về </w:t>
      </w:r>
      <w:r>
        <w:t xml:space="preserve">sau </w:t>
      </w:r>
      <w:r>
        <w:t xml:space="preserve">này; </w:t>
      </w:r>
      <w:r>
        <w:t xml:space="preserve">tương </w:t>
      </w:r>
      <w:r>
        <w:t xml:space="preserve">lai. </w:t>
      </w:r>
      <w:r>
        <w:rPr>
          <w:i/>
        </w:rPr>
        <w:t xml:space="preserve">Mai </w:t>
      </w:r>
      <w:r>
        <w:rPr>
          <w:i/>
        </w:rPr>
        <w:t xml:space="preserve">sau </w:t>
      </w:r>
      <w:r>
        <w:rPr>
          <w:i/>
        </w:rPr>
        <w:t xml:space="preserve">con </w:t>
      </w:r>
      <w:r>
        <w:rPr>
          <w:i/>
        </w:rPr>
        <w:t xml:space="preserve">khôn </w:t>
      </w:r>
      <w:r>
        <w:rPr>
          <w:i/>
        </w:rPr>
        <w:t xml:space="preserve">lớn. </w:t>
      </w:r>
      <w:r>
        <w:br/>
      </w:r>
      <w:r>
        <w:rPr>
          <w:b/>
        </w:rPr>
        <w:t xml:space="preserve">mai </w:t>
      </w:r>
      <w:r>
        <w:rPr>
          <w:b/>
        </w:rPr>
        <w:t xml:space="preserve">táng </w:t>
      </w:r>
      <w:r>
        <w:rPr>
          <w:i/>
        </w:rPr>
        <w:t xml:space="preserve">động từ </w:t>
      </w:r>
      <w:r>
        <w:t xml:space="preserve">(trang trọng). </w:t>
      </w:r>
      <w:r>
        <w:t xml:space="preserve">Chôn </w:t>
      </w:r>
      <w:r>
        <w:t xml:space="preserve">cất </w:t>
      </w:r>
      <w:r>
        <w:t xml:space="preserve">người </w:t>
      </w:r>
      <w:r>
        <w:t xml:space="preserve">chết. </w:t>
      </w:r>
      <w:r>
        <w:rPr>
          <w:i/>
        </w:rPr>
        <w:t xml:space="preserve">Lê </w:t>
      </w:r>
      <w:r>
        <w:rPr>
          <w:i/>
        </w:rPr>
        <w:t xml:space="preserve">mai </w:t>
      </w:r>
      <w:r>
        <w:rPr>
          <w:i/>
        </w:rPr>
        <w:t xml:space="preserve">táng. </w:t>
      </w:r>
      <w:r>
        <w:br/>
      </w:r>
      <w:r>
        <w:rPr>
          <w:b/>
        </w:rPr>
        <w:t xml:space="preserve">mài, </w:t>
      </w:r>
      <w:r>
        <w:rPr>
          <w:i/>
        </w:rPr>
        <w:t xml:space="preserve">danh từ </w:t>
      </w:r>
      <w:r>
        <w:t xml:space="preserve">(khẩu ngữ). </w:t>
      </w:r>
      <w:r>
        <w:t xml:space="preserve">Củ </w:t>
      </w:r>
      <w:r>
        <w:t xml:space="preserve">mài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mài. </w:t>
      </w:r>
      <w:r>
        <w:rPr>
          <w:i/>
        </w:rPr>
        <w:t xml:space="preserve">động từ </w:t>
      </w:r>
      <w:r>
        <w:t xml:space="preserve">Làm </w:t>
      </w:r>
      <w:r>
        <w:t xml:space="preserve">mòn </w:t>
      </w:r>
      <w:r>
        <w:t xml:space="preserve">để </w:t>
      </w:r>
      <w:r>
        <w:t xml:space="preserve">làm </w:t>
      </w:r>
      <w:r>
        <w:t xml:space="preserve">cho </w:t>
      </w:r>
      <w:r>
        <w:t xml:space="preserve">nhẫn, </w:t>
      </w:r>
      <w:r>
        <w:t xml:space="preserve">sắc </w:t>
      </w:r>
      <w:r>
        <w:t xml:space="preserve">hay </w:t>
      </w:r>
      <w:r>
        <w:t xml:space="preserve">có </w:t>
      </w:r>
      <w:r>
        <w:t xml:space="preserve">kích </w:t>
      </w:r>
      <w:r>
        <w:t xml:space="preserve">thước </w:t>
      </w:r>
      <w:r>
        <w:t xml:space="preserve">chính </w:t>
      </w:r>
      <w:r>
        <w:t xml:space="preserve">xác </w:t>
      </w:r>
      <w:r>
        <w:t xml:space="preserve">hơn </w:t>
      </w:r>
      <w:r>
        <w:t xml:space="preserve">bằng </w:t>
      </w:r>
      <w:r>
        <w:t xml:space="preserve">cách </w:t>
      </w:r>
      <w:r>
        <w:t xml:space="preserve">cho </w:t>
      </w:r>
      <w:r>
        <w:t xml:space="preserve">cọ </w:t>
      </w:r>
      <w:r>
        <w:t xml:space="preserve">xát </w:t>
      </w:r>
      <w:r>
        <w:t xml:space="preserve">với </w:t>
      </w:r>
      <w:r>
        <w:t xml:space="preserve">vật </w:t>
      </w:r>
      <w:r>
        <w:t xml:space="preserve">rất </w:t>
      </w:r>
      <w:r>
        <w:t xml:space="preserve">cứng. </w:t>
      </w:r>
      <w:r>
        <w:rPr>
          <w:i/>
        </w:rPr>
        <w:t xml:space="preserve">Mài </w:t>
      </w:r>
      <w:r>
        <w:rPr>
          <w:i/>
        </w:rPr>
        <w:t xml:space="preserve">dao </w:t>
      </w:r>
      <w:r>
        <w:rPr>
          <w:i/>
        </w:rPr>
        <w:t xml:space="preserve">kéo. </w:t>
      </w:r>
      <w:r>
        <w:rPr>
          <w:i/>
        </w:rPr>
        <w:t xml:space="preserve">Mài </w:t>
      </w:r>
      <w:r>
        <w:rPr>
          <w:i/>
        </w:rPr>
        <w:t xml:space="preserve">sắn </w:t>
      </w:r>
      <w:r>
        <w:rPr>
          <w:i/>
        </w:rPr>
        <w:t xml:space="preserve">lấy </w:t>
      </w:r>
      <w:r>
        <w:rPr>
          <w:i/>
        </w:rPr>
        <w:t xml:space="preserve">bột. </w:t>
      </w:r>
      <w:r>
        <w:rPr>
          <w:i/>
        </w:rPr>
        <w:t xml:space="preserve">Mài </w:t>
      </w:r>
      <w:r>
        <w:rPr>
          <w:i/>
        </w:rPr>
        <w:t xml:space="preserve">mòn. </w:t>
      </w:r>
      <w:r>
        <w:rPr>
          <w:i/>
        </w:rPr>
        <w:t xml:space="preserve">Dao </w:t>
      </w:r>
      <w:r>
        <w:t xml:space="preserve">năng </w:t>
      </w:r>
      <w:r>
        <w:rPr>
          <w:i/>
        </w:rPr>
        <w:t xml:space="preserve">mài </w:t>
      </w:r>
      <w:r>
        <w:t xml:space="preserve">thì </w:t>
      </w:r>
      <w:r>
        <w:t xml:space="preserve">sắc </w:t>
      </w:r>
      <w:r>
        <w:t xml:space="preserve">(tục ngữ). </w:t>
      </w:r>
      <w:r>
        <w:br/>
      </w:r>
      <w:r>
        <w:rPr>
          <w:b/>
        </w:rPr>
        <w:t xml:space="preserve">mài </w:t>
      </w:r>
      <w:r>
        <w:rPr>
          <w:b/>
        </w:rPr>
        <w:t xml:space="preserve">dũa </w:t>
      </w:r>
      <w:r>
        <w:rPr>
          <w:i/>
        </w:rPr>
        <w:t xml:space="preserve">cũng viết </w:t>
      </w:r>
      <w:r>
        <w:t xml:space="preserve">mài </w:t>
      </w:r>
      <w:r>
        <w:t xml:space="preserve">giũa </w:t>
      </w:r>
      <w:r>
        <w:t xml:space="preserve">động từ </w:t>
      </w:r>
      <w:r>
        <w:rPr>
          <w:b/>
        </w:rPr>
        <w:t xml:space="preserve">1 </w:t>
      </w:r>
      <w:r>
        <w:t xml:space="preserve">Làm </w:t>
      </w:r>
      <w:r>
        <w:t xml:space="preserve">cho </w:t>
      </w:r>
      <w:r>
        <w:t xml:space="preserve">sắc </w:t>
      </w:r>
      <w:r>
        <w:t xml:space="preserve">bén </w:t>
      </w:r>
      <w:r>
        <w:t xml:space="preserve">thêm </w:t>
      </w:r>
      <w:r>
        <w:t xml:space="preserve">qua </w:t>
      </w:r>
      <w:r>
        <w:t xml:space="preserve">rèn </w:t>
      </w:r>
      <w:r>
        <w:t xml:space="preserve">luyện, </w:t>
      </w:r>
      <w:r>
        <w:t xml:space="preserve">thử </w:t>
      </w:r>
      <w:r>
        <w:t xml:space="preserve">thách. </w:t>
      </w:r>
      <w:r>
        <w:rPr>
          <w:i/>
        </w:rPr>
        <w:t xml:space="preserve">Mời </w:t>
      </w:r>
      <w:r>
        <w:t xml:space="preserve">giũa </w:t>
      </w:r>
      <w:r>
        <w:t xml:space="preserve">ý </w:t>
      </w:r>
      <w:r>
        <w:rPr>
          <w:i/>
        </w:rPr>
        <w:t xml:space="preserve">chí </w:t>
      </w:r>
      <w:r>
        <w:rPr>
          <w:i/>
        </w:rPr>
        <w:t xml:space="preserve">đấu </w:t>
      </w:r>
      <w:r>
        <w:t xml:space="preserve">tranh. </w:t>
      </w:r>
      <w:r>
        <w:rPr>
          <w:b/>
        </w:rPr>
        <w:t xml:space="preserve">2 </w:t>
      </w:r>
      <w:r>
        <w:t xml:space="preserve">Sửa </w:t>
      </w:r>
      <w:r>
        <w:t xml:space="preserve">đi </w:t>
      </w:r>
      <w:r>
        <w:t xml:space="preserve">sửa </w:t>
      </w:r>
      <w:r>
        <w:t xml:space="preserve">lại </w:t>
      </w:r>
      <w:r>
        <w:t xml:space="preserve">nhiều </w:t>
      </w:r>
      <w:r>
        <w:t xml:space="preserve">lần </w:t>
      </w:r>
      <w:r>
        <w:t xml:space="preserve">cho </w:t>
      </w:r>
      <w:r>
        <w:t xml:space="preserve">đẹp </w:t>
      </w:r>
      <w:r>
        <w:t xml:space="preserve">hơn, </w:t>
      </w:r>
      <w:r>
        <w:t xml:space="preserve">hay </w:t>
      </w:r>
      <w:r>
        <w:t xml:space="preserve">hơn. </w:t>
      </w:r>
      <w:r>
        <w:rPr>
          <w:i/>
        </w:rPr>
        <w:t xml:space="preserve">Mài </w:t>
      </w:r>
      <w:r>
        <w:rPr>
          <w:i/>
        </w:rPr>
        <w:t xml:space="preserve">giữa </w:t>
      </w:r>
      <w:r>
        <w:rPr>
          <w:i/>
        </w:rPr>
        <w:t xml:space="preserve">câu </w:t>
      </w:r>
      <w:r>
        <w:rPr>
          <w:i/>
        </w:rPr>
        <w:t xml:space="preserve">uăn. </w:t>
      </w:r>
      <w:r>
        <w:br/>
      </w:r>
      <w:r>
        <w:rPr>
          <w:b/>
        </w:rPr>
        <w:t xml:space="preserve">mài </w:t>
      </w:r>
      <w:r>
        <w:rPr>
          <w:b/>
        </w:rPr>
        <w:t xml:space="preserve">mại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khác </w:t>
      </w:r>
      <w:r>
        <w:t xml:space="preserve">của </w:t>
      </w:r>
      <w:r>
        <w:t xml:space="preserve">cá </w:t>
      </w:r>
      <w:r>
        <w:t xml:space="preserve">mại. </w:t>
      </w:r>
      <w:r>
        <w:br/>
      </w:r>
      <w:r>
        <w:rPr>
          <w:b/>
        </w:rPr>
        <w:t xml:space="preserve">mài </w:t>
      </w:r>
      <w:r>
        <w:rPr>
          <w:b/>
        </w:rPr>
        <w:t xml:space="preserve">miệt </w:t>
      </w:r>
      <w:r>
        <w:rPr>
          <w:i/>
        </w:rPr>
        <w:t xml:space="preserve">tính từ </w:t>
      </w:r>
      <w:r>
        <w:t xml:space="preserve">Như </w:t>
      </w:r>
      <w:r>
        <w:t xml:space="preserve">miệt </w:t>
      </w:r>
      <w:r>
        <w:rPr>
          <w:i/>
        </w:rPr>
        <w:t xml:space="preserve">mài. </w:t>
      </w:r>
      <w:r>
        <w:br/>
      </w:r>
      <w:r>
        <w:rPr>
          <w:b/>
        </w:rPr>
        <w:t xml:space="preserve">mải </w:t>
      </w:r>
      <w:r>
        <w:rPr>
          <w:i/>
        </w:rPr>
        <w:t xml:space="preserve">động từ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một </w:t>
      </w:r>
      <w:r>
        <w:t xml:space="preserve">đgp. </w:t>
      </w:r>
      <w:r>
        <w:t xml:space="preserve">khác). </w:t>
      </w:r>
      <w:r>
        <w:t xml:space="preserve">Tập </w:t>
      </w:r>
      <w:r>
        <w:t xml:space="preserve">trung </w:t>
      </w:r>
      <w:r>
        <w:t xml:space="preserve">tâm </w:t>
      </w:r>
      <w:r>
        <w:t xml:space="preserve">trí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 </w:t>
      </w:r>
      <w:r>
        <w:t xml:space="preserve">hoặc </w:t>
      </w:r>
      <w:r>
        <w:t xml:space="preserve">quên </w:t>
      </w:r>
      <w:r>
        <w:t xml:space="preserve">cả </w:t>
      </w:r>
      <w:r>
        <w:t xml:space="preserve">việc </w:t>
      </w:r>
      <w:r>
        <w:rPr>
          <w:i/>
        </w:rPr>
        <w:t xml:space="preserve">khác. </w:t>
      </w:r>
      <w:r>
        <w:rPr>
          <w:i/>
        </w:rPr>
        <w:t xml:space="preserve">Mdi </w:t>
      </w:r>
      <w:r>
        <w:t xml:space="preserve">chơi. </w:t>
      </w:r>
      <w:r>
        <w:rPr>
          <w:i/>
        </w:rPr>
        <w:t xml:space="preserve">Mải </w:t>
      </w:r>
      <w:r>
        <w:t xml:space="preserve">làm. </w:t>
      </w:r>
      <w:r>
        <w:rPr>
          <w:i/>
        </w:rPr>
        <w:t xml:space="preserve">Đầu </w:t>
      </w:r>
      <w:r>
        <w:rPr>
          <w:i/>
        </w:rPr>
        <w:t xml:space="preserve">óc </w:t>
      </w:r>
      <w:r>
        <w:rPr>
          <w:i/>
        </w:rPr>
        <w:t xml:space="preserve">đang </w:t>
      </w:r>
      <w:r>
        <w:rPr>
          <w:i/>
        </w:rPr>
        <w:t xml:space="preserve">mái </w:t>
      </w:r>
      <w:r>
        <w:t xml:space="preserve">nghĩ </w:t>
      </w:r>
      <w:r>
        <w:t xml:space="preserve">những </w:t>
      </w:r>
      <w:r>
        <w:rPr>
          <w:i/>
        </w:rPr>
        <w:t xml:space="preserve">chuyện </w:t>
      </w:r>
      <w:r>
        <w:rPr>
          <w:i/>
        </w:rPr>
        <w:t xml:space="preserve">đâu </w:t>
      </w:r>
      <w:r>
        <w:rPr>
          <w:i/>
        </w:rPr>
        <w:t xml:space="preserve">đâu. </w:t>
      </w:r>
      <w:r>
        <w:rPr>
          <w:i/>
        </w:rPr>
        <w:t xml:space="preserve">Mái </w:t>
      </w:r>
      <w:r>
        <w:rPr>
          <w:i/>
        </w:rPr>
        <w:t xml:space="preserve">công </w:t>
      </w:r>
      <w:r>
        <w:rPr>
          <w:i/>
        </w:rPr>
        <w:t xml:space="preserve">uiệc, </w:t>
      </w:r>
      <w:r>
        <w:rPr>
          <w:i/>
        </w:rPr>
        <w:t xml:space="preserve">bây </w:t>
      </w:r>
      <w:r>
        <w:rPr>
          <w:i/>
        </w:rPr>
        <w:t xml:space="preserve">giờ </w:t>
      </w:r>
      <w:r>
        <w:t xml:space="preserve">mới </w:t>
      </w:r>
      <w:r>
        <w:rPr>
          <w:i/>
        </w:rPr>
        <w:t xml:space="preserve">nhớ </w:t>
      </w:r>
      <w:r>
        <w:rPr>
          <w:i/>
        </w:rPr>
        <w:t xml:space="preserve">ra. </w:t>
      </w:r>
      <w:r>
        <w:br/>
      </w:r>
      <w:r>
        <w:rPr>
          <w:b/>
        </w:rPr>
        <w:t xml:space="preserve">mải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trí </w:t>
      </w:r>
      <w:r>
        <w:t xml:space="preserve">tập </w:t>
      </w:r>
      <w:r>
        <w:t xml:space="preserve">trung </w:t>
      </w:r>
      <w:r>
        <w:t xml:space="preserve">cao </w:t>
      </w:r>
      <w:r>
        <w:t xml:space="preserve">độ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như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khác </w:t>
      </w:r>
      <w:r>
        <w:t xml:space="preserve">nữa. </w:t>
      </w:r>
      <w:r>
        <w:rPr>
          <w:i/>
        </w:rPr>
        <w:t xml:space="preserve">Mdi </w:t>
      </w:r>
      <w:r>
        <w:t xml:space="preserve">mê </w:t>
      </w:r>
      <w:r>
        <w:rPr>
          <w:i/>
        </w:rPr>
        <w:t xml:space="preserve">với </w:t>
      </w:r>
      <w:r>
        <w:rPr>
          <w:i/>
        </w:rPr>
        <w:t xml:space="preserve">công </w:t>
      </w:r>
      <w:r>
        <w:rPr>
          <w:i/>
        </w:rPr>
        <w:t xml:space="preserve">uiệc. </w:t>
      </w:r>
      <w:r>
        <w:rPr>
          <w:i/>
        </w:rPr>
        <w:t xml:space="preserve">Mái </w:t>
      </w:r>
      <w:r>
        <w:t xml:space="preserve">mê </w:t>
      </w:r>
      <w:r>
        <w:rPr>
          <w:i/>
        </w:rPr>
        <w:t xml:space="preserve">theo </w:t>
      </w:r>
      <w:r>
        <w:rPr>
          <w:i/>
        </w:rPr>
        <w:t xml:space="preserve">đuổi </w:t>
      </w:r>
      <w:r>
        <w:rPr>
          <w:i/>
        </w:rPr>
        <w:t xml:space="preserve">những </w:t>
      </w:r>
      <w:r>
        <w:t xml:space="preserve">ý </w:t>
      </w:r>
      <w:r>
        <w:rPr>
          <w:i/>
        </w:rPr>
        <w:t xml:space="preserve">nghĩ </w:t>
      </w:r>
      <w:r>
        <w:rPr>
          <w:i/>
        </w:rPr>
        <w:t xml:space="preserve">riêng. </w:t>
      </w:r>
      <w:r>
        <w:br/>
      </w:r>
      <w:r>
        <w:rPr>
          <w:b/>
        </w:rPr>
        <w:t xml:space="preserve">mải </w:t>
      </w:r>
      <w:r>
        <w:rPr>
          <w:b/>
        </w:rPr>
        <w:t xml:space="preserve">miết </w:t>
      </w:r>
      <w:r>
        <w:rPr>
          <w:i/>
        </w:rPr>
        <w:t xml:space="preserve">động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tâm </w:t>
      </w:r>
      <w:r>
        <w:t xml:space="preserve">trí </w:t>
      </w:r>
      <w:r>
        <w:t xml:space="preserve">tập </w:t>
      </w:r>
      <w:r>
        <w:t xml:space="preserve">trung </w:t>
      </w:r>
      <w:r>
        <w:t xml:space="preserve">liên </w:t>
      </w:r>
      <w:r>
        <w:t xml:space="preserve">tục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đến </w:t>
      </w:r>
      <w:r>
        <w:t xml:space="preserve">mức </w:t>
      </w:r>
      <w:r>
        <w:t xml:space="preserve">không </w:t>
      </w:r>
      <w:r>
        <w:t xml:space="preserve">còn </w:t>
      </w:r>
      <w:r>
        <w:t xml:space="preserve">biết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Mái </w:t>
      </w:r>
      <w:r>
        <w:t xml:space="preserve">miết </w:t>
      </w:r>
      <w:r>
        <w:t xml:space="preserve">ghi </w:t>
      </w:r>
      <w:r>
        <w:rPr>
          <w:i/>
        </w:rPr>
        <w:t xml:space="preserve">chép. </w:t>
      </w:r>
      <w:r>
        <w:rPr>
          <w:i/>
        </w:rPr>
        <w:t xml:space="preserve">Mái </w:t>
      </w:r>
      <w:r>
        <w:rPr>
          <w:i/>
        </w:rPr>
        <w:t xml:space="preserve">miết </w:t>
      </w:r>
      <w:r>
        <w:rPr>
          <w:i/>
        </w:rPr>
        <w:t xml:space="preserve">nhìn </w:t>
      </w:r>
      <w:r>
        <w:rPr>
          <w:i/>
        </w:rPr>
        <w:t xml:space="preserve">theo. </w:t>
      </w:r>
      <w:r>
        <w:br/>
      </w:r>
      <w:r>
        <w:rPr>
          <w:b/>
        </w:rPr>
        <w:t xml:space="preserve">mải </w:t>
      </w:r>
      <w:r>
        <w:rPr>
          <w:b/>
        </w:rPr>
        <w:t xml:space="preserve">mốt </w:t>
      </w:r>
      <w:r>
        <w:rPr>
          <w:i/>
        </w:rPr>
        <w:t xml:space="preserve">tính từ </w:t>
      </w:r>
      <w:r>
        <w:t xml:space="preserve">(hoặc </w:t>
      </w:r>
      <w:r>
        <w:t xml:space="preserve">đg). </w:t>
      </w:r>
      <w:r>
        <w:t xml:space="preserve">Tỏ </w:t>
      </w:r>
      <w:r>
        <w:t xml:space="preserve">ra </w:t>
      </w:r>
      <w:r>
        <w:t xml:space="preserve">vội, </w:t>
      </w:r>
      <w:r>
        <w:t xml:space="preserve">phải </w:t>
      </w:r>
      <w:r>
        <w:t xml:space="preserve">tập </w:t>
      </w:r>
      <w:r>
        <w:t xml:space="preserve">trung </w:t>
      </w:r>
      <w:r>
        <w:t xml:space="preserve">chú </w:t>
      </w:r>
      <w:r>
        <w:t xml:space="preserve">ý </w:t>
      </w:r>
      <w:r>
        <w:t xml:space="preserve">vào </w:t>
      </w:r>
      <w:r>
        <w:t xml:space="preserve">một </w:t>
      </w:r>
      <w:r>
        <w:t xml:space="preserve">việc </w:t>
      </w:r>
      <w:r>
        <w:t xml:space="preserve">làm </w:t>
      </w:r>
      <w:r>
        <w:t xml:space="preserve">cụ </w:t>
      </w:r>
      <w:r>
        <w:t xml:space="preserve">thể </w:t>
      </w:r>
      <w:r>
        <w:t xml:space="preserve">nào </w:t>
      </w:r>
      <w:r>
        <w:t xml:space="preserve">đó </w:t>
      </w:r>
      <w:r>
        <w:t xml:space="preserve">cho </w:t>
      </w:r>
      <w:r>
        <w:t xml:space="preserve">kịp, </w:t>
      </w:r>
      <w:r>
        <w:t xml:space="preserve">cho </w:t>
      </w:r>
      <w:r>
        <w:t xml:space="preserve">chóng </w:t>
      </w:r>
      <w:r>
        <w:t xml:space="preserve">xong, </w:t>
      </w:r>
      <w:r>
        <w:t xml:space="preserve">không </w:t>
      </w:r>
      <w:r>
        <w:t xml:space="preserve">còn </w:t>
      </w:r>
      <w:r>
        <w:t xml:space="preserve">chú </w:t>
      </w:r>
      <w:r>
        <w:t xml:space="preserve">ý </w:t>
      </w:r>
      <w:r>
        <w:t xml:space="preserve">gì </w:t>
      </w:r>
      <w:r>
        <w:t xml:space="preserve">đến </w:t>
      </w:r>
      <w:r>
        <w:t xml:space="preserve">xung </w:t>
      </w:r>
      <w:r>
        <w:t xml:space="preserve">quanh. </w:t>
      </w:r>
      <w:r>
        <w:t xml:space="preserve">Dáng </w:t>
      </w:r>
      <w:r>
        <w:rPr>
          <w:i/>
        </w:rPr>
        <w:t xml:space="preserve">đi </w:t>
      </w:r>
      <w:r>
        <w:rPr>
          <w:i/>
        </w:rPr>
        <w:t xml:space="preserve">mải </w:t>
      </w:r>
      <w:r>
        <w:rPr>
          <w:i/>
        </w:rPr>
        <w:t xml:space="preserve">mốt. </w:t>
      </w:r>
      <w:r>
        <w:rPr>
          <w:i/>
        </w:rPr>
        <w:t xml:space="preserve">Mải </w:t>
      </w:r>
      <w:r>
        <w:t xml:space="preserve">mốt </w:t>
      </w:r>
      <w:r>
        <w:rPr>
          <w:i/>
        </w:rPr>
        <w:t xml:space="preserve">làm, </w:t>
      </w:r>
      <w:r>
        <w:rPr>
          <w:i/>
        </w:rPr>
        <w:t xml:space="preserve">suốt </w:t>
      </w:r>
      <w:r>
        <w:t xml:space="preserve">buổi </w:t>
      </w:r>
      <w:r>
        <w:rPr>
          <w:i/>
        </w:rPr>
        <w:t xml:space="preserve">không </w:t>
      </w:r>
      <w:r>
        <w:t xml:space="preserve">nghỉ </w:t>
      </w:r>
      <w:r>
        <w:rPr>
          <w:i/>
        </w:rPr>
        <w:t xml:space="preserve">tay. </w:t>
      </w:r>
      <w:r>
        <w:br/>
      </w:r>
      <w:r>
        <w:rPr>
          <w:b/>
        </w:rPr>
        <w:t xml:space="preserve">mãi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Một </w:t>
      </w:r>
      <w:r>
        <w:t xml:space="preserve">cách </w:t>
      </w:r>
      <w:r>
        <w:t xml:space="preserve">kéo </w:t>
      </w:r>
      <w:r>
        <w:t xml:space="preserve">dài </w:t>
      </w:r>
      <w:r>
        <w:t xml:space="preserve">liên </w:t>
      </w:r>
      <w:r>
        <w:t xml:space="preserve">tục </w:t>
      </w:r>
      <w:r>
        <w:t xml:space="preserve">như </w:t>
      </w:r>
      <w:r>
        <w:t xml:space="preserve">không </w:t>
      </w:r>
      <w:r>
        <w:t xml:space="preserve">muốn </w:t>
      </w:r>
      <w:r>
        <w:t xml:space="preserve">ngừng, </w:t>
      </w:r>
      <w:r>
        <w:t xml:space="preserve">không </w:t>
      </w:r>
      <w:r>
        <w:t xml:space="preserve">muốn </w:t>
      </w:r>
      <w:r>
        <w:t xml:space="preserve">dứt. </w:t>
      </w:r>
      <w:r>
        <w:rPr>
          <w:i/>
        </w:rPr>
        <w:t xml:space="preserve">Mưa </w:t>
      </w:r>
      <w:r>
        <w:rPr>
          <w:i/>
        </w:rPr>
        <w:t xml:space="preserve">mãi. </w:t>
      </w:r>
      <w:r>
        <w:t xml:space="preserve">Nhớ </w:t>
      </w:r>
      <w:r>
        <w:t xml:space="preserve">mãi </w:t>
      </w:r>
      <w:r>
        <w:rPr>
          <w:i/>
        </w:rPr>
        <w:t xml:space="preserve">không </w:t>
      </w:r>
      <w:r>
        <w:t xml:space="preserve">quên. </w:t>
      </w:r>
      <w:r>
        <w:t xml:space="preserve">Nghĩ </w:t>
      </w:r>
      <w:r>
        <w:t xml:space="preserve">mãi </w:t>
      </w:r>
      <w:r>
        <w:t xml:space="preserve">không </w:t>
      </w:r>
      <w:r>
        <w:t xml:space="preserve">ra. </w:t>
      </w:r>
      <w:r>
        <w:t xml:space="preserve">Thao </w:t>
      </w:r>
      <w:r>
        <w:t xml:space="preserve">thức </w:t>
      </w:r>
      <w:r>
        <w:t xml:space="preserve">mãi </w:t>
      </w:r>
      <w:r>
        <w:t xml:space="preserve">không </w:t>
      </w:r>
      <w:r>
        <w:t xml:space="preserve">ngủ </w:t>
      </w:r>
      <w:r>
        <w:t xml:space="preserve">được. </w:t>
      </w:r>
      <w:r>
        <w:t xml:space="preserve">Mãi </w:t>
      </w:r>
      <w:r>
        <w:rPr>
          <w:i/>
        </w:rPr>
        <w:t xml:space="preserve">mới </w:t>
      </w:r>
      <w:r>
        <w:t xml:space="preserve">nói </w:t>
      </w:r>
      <w:r>
        <w:t xml:space="preserve">nên </w:t>
      </w:r>
      <w:r>
        <w:rPr>
          <w:i/>
        </w:rPr>
        <w:t xml:space="preserve">lời. </w:t>
      </w:r>
      <w:r>
        <w:rPr>
          <w:b/>
        </w:rPr>
        <w:t xml:space="preserve">2 </w:t>
      </w:r>
      <w:r>
        <w:t xml:space="preserve">Đến </w:t>
      </w:r>
      <w:r>
        <w:t xml:space="preserve">tận </w:t>
      </w:r>
      <w:r>
        <w:rPr>
          <w:i/>
        </w:rPr>
        <w:t xml:space="preserve">một </w:t>
      </w:r>
      <w:r>
        <w:rPr>
          <w:i/>
        </w:rPr>
        <w:t xml:space="preserve">thời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sau </w:t>
      </w:r>
      <w:r>
        <w:t xml:space="preserve">một </w:t>
      </w:r>
      <w:r>
        <w:t xml:space="preserve">khoảng </w:t>
      </w:r>
      <w:r>
        <w:t xml:space="preserve">thời </w:t>
      </w:r>
      <w:r>
        <w:t xml:space="preserve">gian </w:t>
      </w:r>
      <w:r>
        <w:t xml:space="preserve">kéo </w:t>
      </w:r>
      <w:r>
        <w:t xml:space="preserve">dài </w:t>
      </w:r>
      <w:r>
        <w:t xml:space="preserve">khá </w:t>
      </w:r>
      <w:r>
        <w:t xml:space="preserve">lâu </w:t>
      </w:r>
      <w:r>
        <w:t xml:space="preserve">sự </w:t>
      </w:r>
      <w:r>
        <w:t xml:space="preserve">việc </w:t>
      </w:r>
      <w:r>
        <w:t xml:space="preserve">mới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mới </w:t>
      </w:r>
      <w:r>
        <w:t xml:space="preserve">kết </w:t>
      </w:r>
      <w:r>
        <w:t xml:space="preserve">thúc, </w:t>
      </w:r>
      <w:r>
        <w:t xml:space="preserve">hoặc </w:t>
      </w:r>
      <w:r>
        <w:t xml:space="preserve">ở </w:t>
      </w:r>
      <w:r>
        <w:t xml:space="preserve">tận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nào </w:t>
      </w:r>
      <w:r>
        <w:t xml:space="preserve">đó </w:t>
      </w:r>
      <w:r>
        <w:t xml:space="preserve">khá </w:t>
      </w:r>
      <w:r>
        <w:t xml:space="preserve">xa. </w:t>
      </w:r>
      <w:r>
        <w:rPr>
          <w:i/>
        </w:rPr>
        <w:t xml:space="preserve">Mãi </w:t>
      </w:r>
      <w:r>
        <w:rPr>
          <w:i/>
        </w:rPr>
        <w:t xml:space="preserve">đến </w:t>
      </w:r>
      <w:r>
        <w:t xml:space="preserve">hôm </w:t>
      </w:r>
      <w:r>
        <w:rPr>
          <w:i/>
        </w:rPr>
        <w:t xml:space="preserve">qua </w:t>
      </w:r>
      <w:r>
        <w:rPr>
          <w:i/>
        </w:rPr>
        <w:t xml:space="preserve">anh </w:t>
      </w:r>
      <w:r>
        <w:t xml:space="preserve">ấy </w:t>
      </w:r>
      <w:r>
        <w:rPr>
          <w:i/>
        </w:rPr>
        <w:t xml:space="preserve">mới </w:t>
      </w:r>
      <w:r>
        <w:t xml:space="preserve">uề. </w:t>
      </w:r>
      <w:r>
        <w:t xml:space="preserve">Việc </w:t>
      </w:r>
      <w:r>
        <w:rPr>
          <w:i/>
        </w:rPr>
        <w:t xml:space="preserve">ấy, </w:t>
      </w:r>
      <w:r>
        <w:t xml:space="preserve">mãi </w:t>
      </w:r>
      <w:r>
        <w:t xml:space="preserve">uề </w:t>
      </w:r>
      <w:r>
        <w:t xml:space="preserve">sau </w:t>
      </w:r>
      <w:r>
        <w:t xml:space="preserve">này </w:t>
      </w:r>
      <w:r>
        <w:t xml:space="preserve">tôi </w:t>
      </w:r>
      <w:r>
        <w:rPr>
          <w:i/>
        </w:rPr>
        <w:t xml:space="preserve">mới </w:t>
      </w:r>
      <w:r>
        <w:t xml:space="preserve">biết </w:t>
      </w:r>
      <w:r>
        <w:t xml:space="preserve">Trò </w:t>
      </w:r>
      <w:r>
        <w:rPr>
          <w:i/>
        </w:rPr>
        <w:t xml:space="preserve">chuyện </w:t>
      </w:r>
      <w:r>
        <w:rPr>
          <w:i/>
        </w:rPr>
        <w:t xml:space="preserve">mãi </w:t>
      </w:r>
      <w:r>
        <w:rPr>
          <w:i/>
        </w:rPr>
        <w:t xml:space="preserve">đến </w:t>
      </w:r>
      <w:r>
        <w:rPr>
          <w:i/>
        </w:rPr>
        <w:t xml:space="preserve">khuya. </w:t>
      </w:r>
      <w:r>
        <w:t xml:space="preserve">Nhà </w:t>
      </w:r>
      <w:r>
        <w:t xml:space="preserve">ở </w:t>
      </w:r>
      <w:r>
        <w:rPr>
          <w:i/>
        </w:rPr>
        <w:t xml:space="preserve">mãi </w:t>
      </w:r>
      <w:r>
        <w:rPr>
          <w:i/>
        </w:rPr>
        <w:t xml:space="preserve">cuối </w:t>
      </w:r>
      <w:r>
        <w:rPr>
          <w:i/>
        </w:rPr>
        <w:t xml:space="preserve">thôn. </w:t>
      </w:r>
      <w:r>
        <w:t xml:space="preserve">Mãi </w:t>
      </w:r>
      <w:r>
        <w:t xml:space="preserve">tít </w:t>
      </w:r>
      <w:r>
        <w:t xml:space="preserve">trên </w:t>
      </w:r>
      <w:r>
        <w:rPr>
          <w:i/>
        </w:rPr>
        <w:t xml:space="preserve">cao. </w:t>
      </w:r>
      <w:r>
        <w:br/>
      </w:r>
      <w:r>
        <w:rPr>
          <w:b/>
        </w:rPr>
        <w:t xml:space="preserve">mãi </w:t>
      </w:r>
      <w:r>
        <w:rPr>
          <w:b/>
        </w:rPr>
        <w:t xml:space="preserve">dâm </w:t>
      </w:r>
      <w:r>
        <w:rPr>
          <w:i/>
        </w:rPr>
        <w:t xml:space="preserve">xem </w:t>
      </w:r>
      <w:r>
        <w:rPr>
          <w:i/>
        </w:rPr>
        <w:t xml:space="preserve">mại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mãi </w:t>
      </w:r>
      <w:r>
        <w:rPr>
          <w:b/>
        </w:rPr>
        <w:t xml:space="preserve">lộ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chế, </w:t>
      </w:r>
      <w:r>
        <w:t xml:space="preserve">thường </w:t>
      </w:r>
      <w:r>
        <w:t xml:space="preserve">nói </w:t>
      </w:r>
      <w:r>
        <w:t xml:space="preserve">tiền </w:t>
      </w:r>
      <w:r>
        <w:t xml:space="preserve">mãi </w:t>
      </w:r>
      <w:r>
        <w:t xml:space="preserve">lộ). </w:t>
      </w:r>
      <w:r>
        <w:t xml:space="preserve">Tiền </w:t>
      </w:r>
      <w:r>
        <w:t xml:space="preserve">bọn </w:t>
      </w:r>
      <w:r>
        <w:t xml:space="preserve">cướp </w:t>
      </w:r>
      <w:r>
        <w:t xml:space="preserve">đường </w:t>
      </w:r>
      <w:r>
        <w:t xml:space="preserve">đòi </w:t>
      </w:r>
      <w:r>
        <w:t xml:space="preserve">phải </w:t>
      </w:r>
      <w:r>
        <w:t xml:space="preserve">nộp </w:t>
      </w:r>
      <w:r>
        <w:t xml:space="preserve">để </w:t>
      </w:r>
      <w:r>
        <w:t xml:space="preserve">được </w:t>
      </w:r>
      <w:r>
        <w:t xml:space="preserve">đi </w:t>
      </w:r>
      <w:r>
        <w:t xml:space="preserve">qua. </w:t>
      </w:r>
      <w:r>
        <w:t xml:space="preserve">Đòi </w:t>
      </w:r>
      <w:r>
        <w:t xml:space="preserve">tiền </w:t>
      </w:r>
      <w:r>
        <w:t xml:space="preserve">mãi </w:t>
      </w:r>
      <w:r>
        <w:t xml:space="preserve">lộ. </w:t>
      </w:r>
      <w:r>
        <w:br/>
      </w:r>
      <w:r>
        <w:rPr>
          <w:b/>
        </w:rPr>
        <w:t xml:space="preserve">mãi </w:t>
      </w:r>
      <w:r>
        <w:rPr>
          <w:b/>
        </w:rPr>
        <w:t xml:space="preserve">mãi </w:t>
      </w:r>
      <w:r>
        <w:rPr>
          <w:i/>
        </w:rPr>
        <w:t xml:space="preserve">phụ từ </w:t>
      </w:r>
      <w:r>
        <w:t xml:space="preserve">Một </w:t>
      </w:r>
      <w:r>
        <w:t xml:space="preserve">cách </w:t>
      </w:r>
      <w:r>
        <w:t xml:space="preserve">kéo </w:t>
      </w:r>
      <w:r>
        <w:t xml:space="preserve">dài </w:t>
      </w:r>
      <w:r>
        <w:t xml:space="preserve">liên </w:t>
      </w:r>
      <w:r>
        <w:t xml:space="preserve">tục </w:t>
      </w:r>
      <w:r>
        <w:t xml:space="preserve">và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ngừng, </w:t>
      </w:r>
      <w:r>
        <w:t xml:space="preserve">không </w:t>
      </w:r>
      <w:r>
        <w:t xml:space="preserve">bao </w:t>
      </w:r>
      <w:r>
        <w:t xml:space="preserve">giờ </w:t>
      </w:r>
      <w:r>
        <w:t xml:space="preserve">kết </w:t>
      </w:r>
      <w:r>
        <w:t xml:space="preserve">thúc. </w:t>
      </w:r>
      <w:r>
        <w:t xml:space="preserve">Mãi </w:t>
      </w:r>
      <w:r>
        <w:rPr>
          <w:i/>
        </w:rPr>
        <w:t xml:space="preserve">mãi </w:t>
      </w:r>
      <w:r>
        <w:rPr>
          <w:i/>
        </w:rPr>
        <w:t xml:space="preserve">đời </w:t>
      </w:r>
      <w:r>
        <w:t xml:space="preserve">này </w:t>
      </w:r>
      <w:r>
        <w:t xml:space="preserve">sang </w:t>
      </w:r>
      <w:r>
        <w:t xml:space="preserve">đời </w:t>
      </w:r>
      <w:r>
        <w:rPr>
          <w:i/>
        </w:rPr>
        <w:t xml:space="preserve">khác. </w:t>
      </w:r>
      <w:r>
        <w:br/>
      </w:r>
      <w:r>
        <w:rPr>
          <w:b/>
        </w:rPr>
        <w:t xml:space="preserve">mái,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che </w:t>
      </w:r>
      <w:r>
        <w:t xml:space="preserve">phủ </w:t>
      </w:r>
      <w:r>
        <w:t xml:space="preserve">phía </w:t>
      </w:r>
      <w:r>
        <w:t xml:space="preserve">trên </w:t>
      </w:r>
      <w:r>
        <w:t xml:space="preserve">cùng </w:t>
      </w:r>
      <w:r>
        <w:t xml:space="preserve">của </w:t>
      </w:r>
      <w:r>
        <w:t xml:space="preserve">nhà. </w:t>
      </w:r>
      <w:r>
        <w:t xml:space="preserve">Mái </w:t>
      </w:r>
      <w:r>
        <w:t xml:space="preserve">lợp </w:t>
      </w:r>
      <w:r>
        <w:rPr>
          <w:i/>
        </w:rPr>
        <w:t xml:space="preserve">lá. </w:t>
      </w:r>
      <w:r>
        <w:t xml:space="preserve">Mái </w:t>
      </w:r>
      <w:r>
        <w:t xml:space="preserve">ngói. </w:t>
      </w:r>
      <w:r>
        <w:t xml:space="preserve">Nhà </w:t>
      </w:r>
      <w:r>
        <w:t xml:space="preserve">mái </w:t>
      </w:r>
      <w:r>
        <w:t xml:space="preserve">bằng. </w:t>
      </w:r>
      <w:r>
        <w:t xml:space="preserve">Nhà </w:t>
      </w:r>
      <w:r>
        <w:rPr>
          <w:i/>
        </w:rPr>
        <w:t xml:space="preserve">bị </w:t>
      </w:r>
      <w:r>
        <w:rPr>
          <w:i/>
        </w:rPr>
        <w:t xml:space="preserve">tốc </w:t>
      </w:r>
      <w:r>
        <w:rPr>
          <w:i/>
        </w:rPr>
        <w:t xml:space="preserve">mái </w:t>
      </w:r>
      <w:r>
        <w:t xml:space="preserve">vì </w:t>
      </w:r>
      <w:r>
        <w:rPr>
          <w:i/>
        </w:rPr>
        <w:t xml:space="preserve">bão. </w:t>
      </w:r>
      <w:r>
        <w:rPr>
          <w:b/>
        </w:rPr>
        <w:t xml:space="preserve">2 </w:t>
      </w:r>
      <w:r>
        <w:t xml:space="preserve">Phần </w:t>
      </w:r>
      <w:r>
        <w:t xml:space="preserve">mặt </w:t>
      </w:r>
      <w:r>
        <w:t xml:space="preserve">đất </w:t>
      </w:r>
      <w:r>
        <w:t xml:space="preserve">có </w:t>
      </w:r>
      <w:r>
        <w:t xml:space="preserve">hình </w:t>
      </w:r>
      <w:r>
        <w:t xml:space="preserve">dốc </w:t>
      </w:r>
      <w:r>
        <w:t xml:space="preserve">thoai </w:t>
      </w:r>
      <w:r>
        <w:t xml:space="preserve">thoải, </w:t>
      </w:r>
      <w:r>
        <w:t xml:space="preserve">từ </w:t>
      </w:r>
      <w:r>
        <w:t xml:space="preserve">đỉnh </w:t>
      </w:r>
      <w:r>
        <w:t xml:space="preserve">trở </w:t>
      </w:r>
      <w:r>
        <w:t xml:space="preserve">xuống </w:t>
      </w:r>
      <w:r>
        <w:t xml:space="preserve">trông </w:t>
      </w:r>
      <w:r>
        <w:t xml:space="preserve">giống </w:t>
      </w:r>
      <w:r>
        <w:t xml:space="preserve">như </w:t>
      </w:r>
      <w:r>
        <w:t xml:space="preserve">mái </w:t>
      </w:r>
      <w:r>
        <w:t xml:space="preserve">nhà, </w:t>
      </w:r>
      <w:r>
        <w:t xml:space="preserve">ở </w:t>
      </w:r>
      <w:r>
        <w:t xml:space="preserve">một </w:t>
      </w:r>
      <w:r>
        <w:t xml:space="preserve">số </w:t>
      </w:r>
      <w:r>
        <w:t xml:space="preserve">vật. </w:t>
      </w:r>
      <w:r>
        <w:t xml:space="preserve">Mái </w:t>
      </w:r>
      <w:r>
        <w:rPr>
          <w:i/>
        </w:rPr>
        <w:t xml:space="preserve">đê. </w:t>
      </w:r>
      <w:r>
        <w:rPr>
          <w:i/>
        </w:rPr>
        <w:t xml:space="preserve">Mái </w:t>
      </w:r>
      <w:r>
        <w:t xml:space="preserve">núi. </w:t>
      </w:r>
      <w:r>
        <w:rPr>
          <w:b/>
        </w:rPr>
        <w:t xml:space="preserve">3 </w:t>
      </w:r>
      <w:r>
        <w:t xml:space="preserve">(văn chương). </w:t>
      </w:r>
      <w:r>
        <w:t xml:space="preserve">Phần </w:t>
      </w:r>
      <w:r>
        <w:t xml:space="preserve">tóc </w:t>
      </w:r>
      <w:r>
        <w:t xml:space="preserve">ở </w:t>
      </w:r>
      <w:r>
        <w:t xml:space="preserve">trên </w:t>
      </w:r>
      <w:r>
        <w:t xml:space="preserve">đầu. </w:t>
      </w:r>
      <w:r>
        <w:t xml:space="preserve">Mái </w:t>
      </w:r>
      <w:r>
        <w:rPr>
          <w:i/>
        </w:rPr>
        <w:t xml:space="preserve">đầu </w:t>
      </w:r>
      <w:r>
        <w:rPr>
          <w:i/>
        </w:rPr>
        <w:t xml:space="preserve">xanh. </w:t>
      </w:r>
      <w:r>
        <w:t xml:space="preserve">Tóc </w:t>
      </w:r>
      <w:r>
        <w:t xml:space="preserve">rễ </w:t>
      </w:r>
      <w:r>
        <w:rPr>
          <w:i/>
        </w:rPr>
        <w:t xml:space="preserve">mái. </w:t>
      </w:r>
      <w:r>
        <w:br/>
      </w:r>
      <w:r>
        <w:rPr>
          <w:b/>
        </w:rPr>
        <w:t xml:space="preserve">mái,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Dụng </w:t>
      </w:r>
      <w:r>
        <w:t xml:space="preserve">cụ </w:t>
      </w:r>
      <w:r>
        <w:t xml:space="preserve">để </w:t>
      </w:r>
      <w:r>
        <w:t xml:space="preserve">bơi </w:t>
      </w:r>
      <w:r>
        <w:t xml:space="preserve">thuyền, </w:t>
      </w:r>
      <w:r>
        <w:t xml:space="preserve">làm </w:t>
      </w:r>
      <w:r>
        <w:t xml:space="preserve">bằng </w:t>
      </w:r>
      <w:r>
        <w:t xml:space="preserve">thanh </w:t>
      </w:r>
      <w:r>
        <w:t xml:space="preserve">gỗ </w:t>
      </w:r>
      <w:r>
        <w:t xml:space="preserve">dài, </w:t>
      </w:r>
      <w:r>
        <w:t xml:space="preserve">một </w:t>
      </w:r>
      <w:r>
        <w:t xml:space="preserve">đầu </w:t>
      </w:r>
      <w:r>
        <w:t xml:space="preserve">tròn, </w:t>
      </w:r>
      <w:r>
        <w:t xml:space="preserve">một </w:t>
      </w:r>
      <w:r>
        <w:t xml:space="preserve">đầu </w:t>
      </w:r>
      <w:r>
        <w:t xml:space="preserve">dẹp </w:t>
      </w:r>
      <w:r>
        <w:t xml:space="preserve">và </w:t>
      </w:r>
      <w:r>
        <w:t xml:space="preserve">rộng </w:t>
      </w:r>
      <w:r>
        <w:t xml:space="preserve">bản; </w:t>
      </w:r>
      <w:r>
        <w:t xml:space="preserve">chèo. </w:t>
      </w:r>
      <w:r>
        <w:t xml:space="preserve">Chèo </w:t>
      </w:r>
      <w:r>
        <w:rPr>
          <w:i/>
        </w:rPr>
        <w:t xml:space="preserve">xuôi </w:t>
      </w:r>
      <w:r>
        <w:rPr>
          <w:i/>
        </w:rPr>
        <w:t xml:space="preserve">mát </w:t>
      </w:r>
      <w:r>
        <w:rPr>
          <w:i/>
        </w:rPr>
        <w:t xml:space="preserve">mái </w:t>
      </w:r>
      <w:r>
        <w:t xml:space="preserve">(chèo </w:t>
      </w:r>
      <w:r>
        <w:t xml:space="preserve">nhẹ </w:t>
      </w:r>
      <w:r>
        <w:t xml:space="preserve">nhàng). </w:t>
      </w:r>
      <w:r>
        <w:br/>
      </w:r>
      <w:r>
        <w:rPr>
          <w:b/>
        </w:rPr>
        <w:t xml:space="preserve">mái. </w:t>
      </w:r>
      <w:r>
        <w:rPr>
          <w:i/>
        </w:rPr>
        <w:t xml:space="preserve">danh từ </w:t>
      </w:r>
      <w:r>
        <w:t xml:space="preserve">(phương ngữ). </w:t>
      </w:r>
      <w:r>
        <w:t xml:space="preserve">Chum. </w:t>
      </w:r>
      <w:r>
        <w:br/>
      </w:r>
      <w:r>
        <w:rPr>
          <w:b/>
        </w:rPr>
        <w:t xml:space="preserve">mái, </w:t>
      </w:r>
      <w:r>
        <w:rPr>
          <w:b/>
        </w:rPr>
        <w:t xml:space="preserve">Í </w:t>
      </w:r>
      <w:r>
        <w:rPr>
          <w:i/>
        </w:rPr>
        <w:t xml:space="preserve">tính từ </w:t>
      </w:r>
      <w:r>
        <w:t xml:space="preserve">(Chim, </w:t>
      </w:r>
      <w:r>
        <w:t xml:space="preserve">gà) </w:t>
      </w:r>
      <w:r>
        <w:t xml:space="preserve">thuộc </w:t>
      </w:r>
      <w:r>
        <w:t xml:space="preserve">giống </w:t>
      </w:r>
      <w:r>
        <w:t xml:space="preserve">cái; </w:t>
      </w:r>
      <w:r>
        <w:t xml:space="preserve">trái </w:t>
      </w:r>
      <w:r>
        <w:t xml:space="preserve">với </w:t>
      </w:r>
      <w:r>
        <w:t xml:space="preserve">trống. </w:t>
      </w:r>
      <w:r>
        <w:t xml:space="preserve">Gà </w:t>
      </w:r>
      <w:r>
        <w:rPr>
          <w:i/>
        </w:rPr>
        <w:t xml:space="preserve">mái. </w:t>
      </w:r>
      <w:r>
        <w:t xml:space="preserve">ll </w:t>
      </w:r>
      <w:r>
        <w:t xml:space="preserve">danh từ </w:t>
      </w:r>
      <w:r>
        <w:t xml:space="preserve">Con </w:t>
      </w:r>
      <w:r>
        <w:t xml:space="preserve">(gà) </w:t>
      </w:r>
      <w:r>
        <w:t xml:space="preserve">mái. </w:t>
      </w:r>
      <w:r>
        <w:t xml:space="preserve">Nuôi </w:t>
      </w:r>
      <w:r>
        <w:rPr>
          <w:i/>
        </w:rPr>
        <w:t xml:space="preserve">mấy </w:t>
      </w:r>
      <w:r>
        <w:rPr>
          <w:i/>
        </w:rPr>
        <w:t xml:space="preserve">mái </w:t>
      </w:r>
      <w:r>
        <w:rPr>
          <w:i/>
        </w:rPr>
        <w:t xml:space="preserve">đẻ. </w:t>
      </w:r>
      <w:r>
        <w:t xml:space="preserve">(Gà) </w:t>
      </w:r>
      <w:r>
        <w:rPr>
          <w:i/>
        </w:rPr>
        <w:t xml:space="preserve">đạp </w:t>
      </w:r>
      <w:r>
        <w:rPr>
          <w:i/>
        </w:rPr>
        <w:t xml:space="preserve">mái*. </w:t>
      </w:r>
      <w:r>
        <w:br w:type="page"/>
      </w:r>
      <w:r>
        <w:rPr>
          <w:b/>
        </w:rPr>
        <w:t xml:space="preserve">mái, </w:t>
      </w:r>
      <w:r>
        <w:rPr>
          <w:i/>
        </w:rPr>
        <w:t xml:space="preserve">tính từ </w:t>
      </w:r>
      <w:r>
        <w:t xml:space="preserve">(Nước </w:t>
      </w:r>
      <w:r>
        <w:t xml:space="preserve">da) </w:t>
      </w:r>
      <w:r>
        <w:t xml:space="preserve">xám </w:t>
      </w:r>
      <w:r>
        <w:t xml:space="preserve">xanh </w:t>
      </w:r>
      <w:r>
        <w:t xml:space="preserve">như </w:t>
      </w:r>
      <w:r>
        <w:t xml:space="preserve">màu </w:t>
      </w:r>
      <w:r>
        <w:t xml:space="preserve">chì. </w:t>
      </w:r>
      <w:r>
        <w:rPr>
          <w:i/>
        </w:rPr>
        <w:t xml:space="preserve">Da </w:t>
      </w:r>
      <w:r>
        <w:rPr>
          <w:i/>
        </w:rPr>
        <w:t xml:space="preserve">xanh; </w:t>
      </w:r>
      <w:r>
        <w:rPr>
          <w:i/>
        </w:rPr>
        <w:t xml:space="preserve">mái. </w:t>
      </w:r>
      <w:r>
        <w:rPr>
          <w:i/>
        </w:rPr>
        <w:t xml:space="preserve">!! </w:t>
      </w:r>
      <w:r>
        <w:t xml:space="preserve">Láy: </w:t>
      </w:r>
      <w:r>
        <w:t xml:space="preserve">mai </w:t>
      </w:r>
      <w:r>
        <w:rPr>
          <w:i/>
        </w:rPr>
        <w:t xml:space="preserve">mái </w:t>
      </w:r>
      <w:r>
        <w:t xml:space="preserve">(ý </w:t>
      </w:r>
      <w:r>
        <w:t xml:space="preserve">mức </w:t>
      </w:r>
      <w:r>
        <w:t xml:space="preserve">độ </w:t>
      </w:r>
      <w:r>
        <w:t xml:space="preserve">ít). </w:t>
      </w:r>
      <w:r>
        <w:t xml:space="preserve">Nước </w:t>
      </w:r>
      <w:r>
        <w:rPr>
          <w:i/>
        </w:rPr>
        <w:t xml:space="preserve">da </w:t>
      </w:r>
      <w:r>
        <w:rPr>
          <w:i/>
        </w:rPr>
        <w:t xml:space="preserve">mai </w:t>
      </w:r>
      <w:r>
        <w:rPr>
          <w:i/>
        </w:rPr>
        <w:t xml:space="preserve">mái.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chèo </w:t>
      </w:r>
      <w:r>
        <w:rPr>
          <w:i/>
        </w:rPr>
        <w:t xml:space="preserve">danh từ </w:t>
      </w:r>
      <w:r>
        <w:t xml:space="preserve">Chèo </w:t>
      </w:r>
      <w:r>
        <w:t xml:space="preserve">dài, </w:t>
      </w:r>
      <w:r>
        <w:t xml:space="preserve">lắp </w:t>
      </w:r>
      <w:r>
        <w:t xml:space="preserve">vào </w:t>
      </w:r>
      <w:r>
        <w:t xml:space="preserve">cọc;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mái </w:t>
      </w:r>
      <w:r>
        <w:t xml:space="preserve">dầm.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dầm </w:t>
      </w:r>
      <w:r>
        <w:rPr>
          <w:i/>
        </w:rPr>
        <w:t xml:space="preserve">danh từ </w:t>
      </w:r>
      <w:r>
        <w:t xml:space="preserve">Chèo </w:t>
      </w:r>
      <w:r>
        <w:t xml:space="preserve">ngắn, </w:t>
      </w:r>
      <w:r>
        <w:t xml:space="preserve">cầm </w:t>
      </w:r>
      <w:r>
        <w:t xml:space="preserve">tay </w:t>
      </w:r>
      <w:r>
        <w:t xml:space="preserve">để </w:t>
      </w:r>
      <w:r>
        <w:t xml:space="preserve">bơi </w:t>
      </w:r>
      <w:r>
        <w:t xml:space="preserve">thuyền; </w:t>
      </w:r>
      <w:r>
        <w:t xml:space="preserve">phân </w:t>
      </w:r>
      <w:r>
        <w:t xml:space="preserve">biệt </w:t>
      </w:r>
      <w:r>
        <w:t xml:space="preserve">với </w:t>
      </w:r>
      <w:r>
        <w:t xml:space="preserve">mái </w:t>
      </w:r>
      <w:r>
        <w:t xml:space="preserve">chèo.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gà </w:t>
      </w:r>
      <w:r>
        <w:rPr>
          <w:i/>
        </w:rPr>
        <w:t xml:space="preserve">danh từ </w:t>
      </w:r>
      <w:r>
        <w:t xml:space="preserve">Gà </w:t>
      </w:r>
      <w:r>
        <w:t xml:space="preserve">mẹ </w:t>
      </w:r>
      <w:r>
        <w:t xml:space="preserve">đang </w:t>
      </w:r>
      <w:r>
        <w:t xml:space="preserve">đẻ, </w:t>
      </w:r>
      <w:r>
        <w:t xml:space="preserve">ấp </w:t>
      </w:r>
      <w:r>
        <w:t xml:space="preserve">hoặc </w:t>
      </w:r>
      <w:r>
        <w:t xml:space="preserve">đang </w:t>
      </w:r>
      <w:r>
        <w:t xml:space="preserve">nuôi </w:t>
      </w:r>
      <w:r>
        <w:t xml:space="preserve">con.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hắt </w:t>
      </w:r>
      <w:r>
        <w:rPr>
          <w:i/>
        </w:rPr>
        <w:t xml:space="preserve">danh từ </w:t>
      </w:r>
      <w:r>
        <w:t xml:space="preserve">Mái </w:t>
      </w:r>
      <w:r>
        <w:t xml:space="preserve">nhỏ </w:t>
      </w:r>
      <w:r>
        <w:t xml:space="preserve">che </w:t>
      </w:r>
      <w:r>
        <w:t xml:space="preserve">phía </w:t>
      </w:r>
      <w:r>
        <w:t xml:space="preserve">trên </w:t>
      </w:r>
      <w:r>
        <w:t xml:space="preserve">cửa.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hiên </w:t>
      </w:r>
      <w:r>
        <w:rPr>
          <w:i/>
        </w:rPr>
        <w:t xml:space="preserve">danh từ </w:t>
      </w:r>
      <w:r>
        <w:t xml:space="preserve">Phần </w:t>
      </w:r>
      <w:r>
        <w:t xml:space="preserve">mái </w:t>
      </w:r>
      <w:r>
        <w:t xml:space="preserve">nhà </w:t>
      </w:r>
      <w:r>
        <w:t xml:space="preserve">phía </w:t>
      </w:r>
      <w:r>
        <w:t xml:space="preserve">trên </w:t>
      </w:r>
      <w:r>
        <w:t xml:space="preserve">thểm </w:t>
      </w:r>
      <w:r>
        <w:t xml:space="preserve">hoặc </w:t>
      </w:r>
      <w:r>
        <w:t xml:space="preserve">hiên.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nhì </w:t>
      </w:r>
      <w:r>
        <w:rPr>
          <w:i/>
        </w:rPr>
        <w:t xml:space="preserve">danh từ </w:t>
      </w:r>
      <w:r>
        <w:t xml:space="preserve">xem </w:t>
      </w:r>
      <w:r>
        <w:rPr>
          <w:i/>
        </w:rPr>
        <w:t xml:space="preserve">hò </w:t>
      </w:r>
      <w:r>
        <w:rPr>
          <w:i/>
        </w:rPr>
        <w:t xml:space="preserve">mái </w:t>
      </w:r>
      <w:r>
        <w:rPr>
          <w:i/>
        </w:rPr>
        <w:t xml:space="preserve">nhì. </w:t>
      </w:r>
      <w:r>
        <w:br/>
      </w:r>
      <w:r>
        <w:rPr>
          <w:b/>
        </w:rPr>
        <w:t xml:space="preserve">mái </w:t>
      </w:r>
      <w:r>
        <w:rPr>
          <w:b/>
        </w:rPr>
        <w:t xml:space="preserve">tóc </w:t>
      </w:r>
      <w:r>
        <w:rPr>
          <w:i/>
        </w:rPr>
        <w:t xml:space="preserve">danh từ </w:t>
      </w:r>
      <w:r>
        <w:t xml:space="preserve">Toàn </w:t>
      </w:r>
      <w:r>
        <w:t xml:space="preserve">thể </w:t>
      </w:r>
      <w:r>
        <w:t xml:space="preserve">tóc </w:t>
      </w:r>
      <w:r>
        <w:t xml:space="preserve">trên </w:t>
      </w:r>
      <w:r>
        <w:t xml:space="preserve">đầu, </w:t>
      </w:r>
      <w:r>
        <w:t xml:space="preserve">nói </w:t>
      </w:r>
      <w:r>
        <w:t xml:space="preserve">chung. </w:t>
      </w:r>
      <w:r>
        <w:t xml:space="preserve">Sửa </w:t>
      </w:r>
      <w:r>
        <w:t xml:space="preserve">lại </w:t>
      </w:r>
      <w:r>
        <w:rPr>
          <w:i/>
        </w:rPr>
        <w:t xml:space="preserve">mái </w:t>
      </w:r>
      <w:r>
        <w:t xml:space="preserve">tóc. </w:t>
      </w:r>
      <w:r>
        <w:rPr>
          <w:i/>
        </w:rPr>
        <w:t xml:space="preserve">Mái </w:t>
      </w:r>
      <w:r>
        <w:rPr>
          <w:i/>
        </w:rPr>
        <w:t xml:space="preserve">tóc </w:t>
      </w:r>
      <w:r>
        <w:rPr>
          <w:i/>
        </w:rPr>
        <w:t xml:space="preserve">điểm </w:t>
      </w:r>
      <w:r>
        <w:rPr>
          <w:i/>
        </w:rPr>
        <w:t xml:space="preserve">sương. </w:t>
      </w:r>
      <w:r>
        <w:br/>
      </w:r>
      <w:r>
        <w:rPr>
          <w:b/>
        </w:rPr>
        <w:t xml:space="preserve">mại, </w:t>
      </w:r>
      <w:r>
        <w:rPr>
          <w:i/>
        </w:rPr>
        <w:t xml:space="preserve">đại từ </w:t>
      </w:r>
      <w:r>
        <w:t xml:space="preserve">(danh từ). </w:t>
      </w:r>
      <w:r>
        <w:t xml:space="preserve">Màng </w:t>
      </w:r>
      <w:r>
        <w:t xml:space="preserve">mỏng </w:t>
      </w:r>
      <w:r>
        <w:t xml:space="preserve">che </w:t>
      </w:r>
      <w:r>
        <w:t xml:space="preserve">con </w:t>
      </w:r>
      <w:r>
        <w:t xml:space="preserve">ngươi </w:t>
      </w:r>
      <w:r>
        <w:t xml:space="preserve">làm </w:t>
      </w:r>
      <w:r>
        <w:t xml:space="preserve">cho </w:t>
      </w:r>
      <w:r>
        <w:t xml:space="preserve">mắt </w:t>
      </w:r>
      <w:r>
        <w:t xml:space="preserve">thành </w:t>
      </w:r>
      <w:r>
        <w:t xml:space="preserve">tật, </w:t>
      </w:r>
      <w:r>
        <w:t xml:space="preserve">khó </w:t>
      </w:r>
      <w:r>
        <w:t xml:space="preserve">nhìn. </w:t>
      </w:r>
      <w:r>
        <w:t xml:space="preserve">Mắt </w:t>
      </w:r>
      <w:r>
        <w:t xml:space="preserve">có </w:t>
      </w:r>
      <w:r>
        <w:t xml:space="preserve">mại. </w:t>
      </w:r>
      <w:r>
        <w:br/>
      </w:r>
      <w:r>
        <w:rPr>
          <w:b/>
        </w:rPr>
        <w:t xml:space="preserve">mại, </w:t>
      </w:r>
      <w:r>
        <w:rPr>
          <w:i/>
        </w:rPr>
        <w:t xml:space="preserve">động từ </w:t>
      </w:r>
      <w:r>
        <w:t xml:space="preserve">(khẩu ngữ). </w:t>
      </w:r>
      <w:r>
        <w:t xml:space="preserve">Bán. </w:t>
      </w:r>
      <w:r>
        <w:br/>
      </w:r>
      <w:r>
        <w:rPr>
          <w:b/>
        </w:rPr>
        <w:t xml:space="preserve">mại </w:t>
      </w:r>
      <w:r>
        <w:rPr>
          <w:b/>
        </w:rPr>
        <w:t xml:space="preserve">bản </w:t>
      </w:r>
      <w:r>
        <w:rPr>
          <w:b/>
        </w:rPr>
        <w:t xml:space="preserve">Ï </w:t>
      </w:r>
      <w:r>
        <w:rPr>
          <w:i/>
        </w:rPr>
        <w:t xml:space="preserve">tính từ </w:t>
      </w:r>
      <w:r>
        <w:t xml:space="preserve">(Tư </w:t>
      </w:r>
      <w:r>
        <w:t xml:space="preserve">sản) </w:t>
      </w:r>
      <w:r>
        <w:t xml:space="preserve">chuyên </w:t>
      </w:r>
      <w:r>
        <w:t xml:space="preserve">làm </w:t>
      </w:r>
      <w:r>
        <w:t xml:space="preserve">môi </w:t>
      </w:r>
      <w:r>
        <w:t xml:space="preserve">giới </w:t>
      </w:r>
      <w:r>
        <w:t xml:space="preserve">2uôn </w:t>
      </w:r>
      <w:r>
        <w:t xml:space="preserve">bán </w:t>
      </w:r>
      <w:r>
        <w:t xml:space="preserve">giữa </w:t>
      </w:r>
      <w:r>
        <w:t xml:space="preserve">những </w:t>
      </w:r>
      <w:r>
        <w:t xml:space="preserve">người </w:t>
      </w:r>
      <w:r>
        <w:t xml:space="preserve">kinh </w:t>
      </w:r>
      <w:r>
        <w:t xml:space="preserve">doanh </w:t>
      </w:r>
      <w:r>
        <w:t xml:space="preserve">rong </w:t>
      </w:r>
      <w:r>
        <w:t xml:space="preserve">nước </w:t>
      </w:r>
      <w:r>
        <w:t xml:space="preserve">với </w:t>
      </w:r>
      <w:r>
        <w:t xml:space="preserve">tư </w:t>
      </w:r>
      <w:r>
        <w:t xml:space="preserve">bản </w:t>
      </w:r>
      <w:r>
        <w:t xml:space="preserve">nước </w:t>
      </w:r>
      <w:r>
        <w:t xml:space="preserve">ngoài. </w:t>
      </w:r>
      <w:r>
        <w:rPr>
          <w:i/>
        </w:rPr>
        <w:t xml:space="preserve">Giai </w:t>
      </w:r>
      <w:r>
        <w:t xml:space="preserve">xấp </w:t>
      </w:r>
      <w:r>
        <w:rPr>
          <w:i/>
        </w:rPr>
        <w:t xml:space="preserve">tư </w:t>
      </w:r>
      <w:r>
        <w:rPr>
          <w:i/>
        </w:rPr>
        <w:t xml:space="preserve">sản </w:t>
      </w:r>
      <w:r>
        <w:rPr>
          <w:i/>
        </w:rPr>
        <w:t xml:space="preserve">mại </w:t>
      </w:r>
      <w:r>
        <w:rPr>
          <w:i/>
        </w:rPr>
        <w:t xml:space="preserve">bản. </w:t>
      </w:r>
      <w:r>
        <w:t xml:space="preserve">lI </w:t>
      </w:r>
      <w:r>
        <w:t xml:space="preserve">danh từ </w:t>
      </w:r>
      <w:r>
        <w:t xml:space="preserve">Tư </w:t>
      </w:r>
      <w:r>
        <w:t xml:space="preserve">sản </w:t>
      </w:r>
      <w:r>
        <w:t xml:space="preserve">mại </w:t>
      </w:r>
      <w:r>
        <w:t xml:space="preserve">bản </w:t>
      </w:r>
      <w:r>
        <w:t xml:space="preserve">nói </w:t>
      </w:r>
      <w:r>
        <w:t xml:space="preserve">tắt). </w:t>
      </w:r>
      <w:r>
        <w:br/>
      </w:r>
      <w:r>
        <w:rPr>
          <w:b/>
        </w:rPr>
        <w:t xml:space="preserve">nai </w:t>
      </w:r>
      <w:r>
        <w:rPr>
          <w:b/>
        </w:rPr>
        <w:t xml:space="preserve">dâm </w:t>
      </w:r>
      <w:r>
        <w:rPr>
          <w:i/>
        </w:rPr>
        <w:t xml:space="preserve">danh từ </w:t>
      </w:r>
      <w:r>
        <w:t xml:space="preserve">cũng nói </w:t>
      </w:r>
      <w:r>
        <w:rPr>
          <w:i/>
        </w:rPr>
        <w:t xml:space="preserve">mãi </w:t>
      </w:r>
      <w:r>
        <w:rPr>
          <w:i/>
        </w:rPr>
        <w:t xml:space="preserve">dâm. </w:t>
      </w:r>
      <w:r>
        <w:t xml:space="preserve">Bán </w:t>
      </w:r>
      <w:r>
        <w:rPr>
          <w:i/>
        </w:rPr>
        <w:t xml:space="preserve">thân </w:t>
      </w:r>
      <w:r>
        <w:rPr>
          <w:i/>
        </w:rPr>
        <w:t xml:space="preserve">làm </w:t>
      </w:r>
      <w:r>
        <w:rPr>
          <w:i/>
        </w:rPr>
        <w:t xml:space="preserve">I. </w:t>
      </w:r>
      <w:r>
        <w:rPr>
          <w:i/>
        </w:rPr>
        <w:t xml:space="preserve">Gái </w:t>
      </w:r>
      <w:r>
        <w:rPr>
          <w:i/>
        </w:rPr>
        <w:t xml:space="preserve">mại </w:t>
      </w:r>
      <w:r>
        <w:rPr>
          <w:i/>
        </w:rPr>
        <w:t xml:space="preserve">dâm. </w:t>
      </w:r>
      <w:r>
        <w:rPr>
          <w:i/>
        </w:rPr>
        <w:t xml:space="preserve">Nạn </w:t>
      </w:r>
      <w:r>
        <w:rPr>
          <w:i/>
        </w:rPr>
        <w:t xml:space="preserve">mại </w:t>
      </w:r>
      <w:r>
        <w:rPr>
          <w:i/>
        </w:rPr>
        <w:t xml:space="preserve">dâm. </w:t>
      </w:r>
      <w:r>
        <w:br/>
      </w:r>
      <w:r>
        <w:rPr>
          <w:b/>
        </w:rPr>
        <w:t xml:space="preserve">naket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Mẫu </w:t>
      </w:r>
      <w:r>
        <w:t xml:space="preserve">vẽ </w:t>
      </w:r>
      <w:r>
        <w:t xml:space="preserve">hoặc </w:t>
      </w:r>
      <w:r>
        <w:t xml:space="preserve">mô </w:t>
      </w:r>
      <w:r>
        <w:t xml:space="preserve">hình </w:t>
      </w:r>
      <w:r>
        <w:t xml:space="preserve">của </w:t>
      </w:r>
      <w:r>
        <w:t xml:space="preserve">vật </w:t>
      </w:r>
      <w:r>
        <w:t xml:space="preserve">sẽ </w:t>
      </w:r>
      <w:r>
        <w:t xml:space="preserve">hế </w:t>
      </w:r>
      <w:r>
        <w:t xml:space="preserve">tạo. </w:t>
      </w:r>
      <w:r>
        <w:t xml:space="preserve">Vẽ </w:t>
      </w:r>
      <w:r>
        <w:rPr>
          <w:i/>
        </w:rPr>
        <w:t xml:space="preserve">maket. </w:t>
      </w:r>
      <w:r>
        <w:rPr>
          <w:b/>
        </w:rPr>
        <w:t xml:space="preserve">2 </w:t>
      </w:r>
      <w:r>
        <w:t xml:space="preserve">Mẫu </w:t>
      </w:r>
      <w:r>
        <w:t xml:space="preserve">dự </w:t>
      </w:r>
      <w:r>
        <w:t xml:space="preserve">kiến </w:t>
      </w:r>
      <w:r>
        <w:t xml:space="preserve">về </w:t>
      </w:r>
      <w:r>
        <w:t xml:space="preserve">hình </w:t>
      </w:r>
      <w:r>
        <w:t xml:space="preserve">hức </w:t>
      </w:r>
      <w:r>
        <w:t xml:space="preserve">trình </w:t>
      </w:r>
      <w:r>
        <w:t xml:space="preserve">bày </w:t>
      </w:r>
      <w:r>
        <w:t xml:space="preserve">một </w:t>
      </w:r>
      <w:r>
        <w:t xml:space="preserve">bản </w:t>
      </w:r>
      <w:r>
        <w:t xml:space="preserve">in. </w:t>
      </w:r>
      <w:r>
        <w:rPr>
          <w:i/>
        </w:rPr>
        <w:t xml:space="preserve">Lên </w:t>
      </w:r>
      <w:r>
        <w:rPr>
          <w:i/>
        </w:rPr>
        <w:t xml:space="preserve">maket </w:t>
      </w:r>
      <w:r>
        <w:rPr>
          <w:i/>
        </w:rPr>
        <w:t xml:space="preserve">số </w:t>
      </w:r>
      <w:r>
        <w:rPr>
          <w:i/>
        </w:rPr>
        <w:t xml:space="preserve">báo. </w:t>
      </w:r>
      <w:r>
        <w:br/>
      </w:r>
      <w:r>
        <w:rPr>
          <w:b/>
        </w:rPr>
        <w:t xml:space="preserve">nalanh </w:t>
      </w:r>
      <w:r>
        <w:rPr>
          <w:i/>
        </w:rPr>
        <w:t xml:space="preserve">cũng viết </w:t>
      </w:r>
      <w:r>
        <w:t xml:space="preserve">ma </w:t>
      </w:r>
      <w:r>
        <w:t xml:space="preserve">lanh. </w:t>
      </w:r>
      <w:r>
        <w:t xml:space="preserve">tính từ </w:t>
      </w:r>
      <w:r>
        <w:t xml:space="preserve">(khẩu ngữ). </w:t>
      </w:r>
      <w:r>
        <w:t xml:space="preserve">Khôn </w:t>
      </w:r>
      <w:r>
        <w:t xml:space="preserve">ranh, </w:t>
      </w:r>
      <w:r>
        <w:t xml:space="preserve">ó </w:t>
      </w:r>
      <w:r>
        <w:t xml:space="preserve">phiều </w:t>
      </w:r>
      <w:r>
        <w:t xml:space="preserve">mánh </w:t>
      </w:r>
      <w:r>
        <w:t xml:space="preserve">khoé, </w:t>
      </w:r>
      <w:r>
        <w:t xml:space="preserve">mưu </w:t>
      </w:r>
      <w:r>
        <w:t xml:space="preserve">mẹo </w:t>
      </w:r>
      <w:r>
        <w:t xml:space="preserve">để </w:t>
      </w:r>
      <w:r>
        <w:t xml:space="preserve">xoay </w:t>
      </w:r>
      <w:r>
        <w:t xml:space="preserve">ở </w:t>
      </w:r>
      <w:r>
        <w:t xml:space="preserve">khi </w:t>
      </w:r>
      <w:r>
        <w:t xml:space="preserve">gặp </w:t>
      </w:r>
      <w:r>
        <w:t xml:space="preserve">lúng </w:t>
      </w:r>
      <w:r>
        <w:t xml:space="preserve">túng, </w:t>
      </w:r>
      <w:r>
        <w:t xml:space="preserve">khó </w:t>
      </w:r>
      <w:r>
        <w:t xml:space="preserve">khăn. </w:t>
      </w:r>
      <w:r>
        <w:rPr>
          <w:i/>
        </w:rPr>
        <w:t xml:space="preserve">Anh </w:t>
      </w:r>
      <w:r>
        <w:rPr>
          <w:i/>
        </w:rPr>
        <w:t xml:space="preserve">hàng </w:t>
      </w:r>
      <w:r>
        <w:rPr>
          <w:i/>
        </w:rPr>
        <w:t xml:space="preserve">rất </w:t>
      </w:r>
      <w:r>
        <w:t xml:space="preserve">malanh. </w:t>
      </w:r>
      <w:r>
        <w:t xml:space="preserve">Thói </w:t>
      </w:r>
      <w:r>
        <w:rPr>
          <w:i/>
        </w:rPr>
        <w:t xml:space="preserve">malanh. </w:t>
      </w:r>
      <w:r>
        <w:br/>
      </w:r>
      <w:r>
        <w:rPr>
          <w:b/>
        </w:rPr>
        <w:t xml:space="preserve">1altos </w:t>
      </w:r>
      <w:r>
        <w:rPr>
          <w:i/>
        </w:rPr>
        <w:t xml:space="preserve">cũng viết </w:t>
      </w:r>
      <w:r>
        <w:t xml:space="preserve">mantoza. </w:t>
      </w:r>
      <w:r>
        <w:t xml:space="preserve">danh từ </w:t>
      </w:r>
      <w:r>
        <w:t xml:space="preserve">Đường </w:t>
      </w:r>
      <w:r>
        <w:t xml:space="preserve">mạch </w:t>
      </w:r>
      <w:r>
        <w:t xml:space="preserve">nha, </w:t>
      </w:r>
      <w:r>
        <w:t xml:space="preserve">ị </w:t>
      </w:r>
      <w:r>
        <w:t xml:space="preserve">ngọt, </w:t>
      </w:r>
      <w:r>
        <w:t xml:space="preserve">tan </w:t>
      </w:r>
      <w:r>
        <w:t xml:space="preserve">trong </w:t>
      </w:r>
      <w:r>
        <w:t xml:space="preserve">nước, </w:t>
      </w:r>
      <w:r>
        <w:t xml:space="preserve">sinh </w:t>
      </w:r>
      <w:r>
        <w:t xml:space="preserve">ra </w:t>
      </w:r>
      <w:r>
        <w:t xml:space="preserve">trong </w:t>
      </w:r>
      <w:r>
        <w:t xml:space="preserve">quá </w:t>
      </w:r>
      <w:r>
        <w:t xml:space="preserve">ỳình </w:t>
      </w:r>
      <w:r>
        <w:t xml:space="preserve">đường </w:t>
      </w:r>
      <w:r>
        <w:t xml:space="preserve">hoá </w:t>
      </w:r>
      <w:r>
        <w:t xml:space="preserve">tỉnh </w:t>
      </w:r>
      <w:r>
        <w:t xml:space="preserve">bột. </w:t>
      </w:r>
      <w:r>
        <w:br/>
      </w:r>
      <w:r>
        <w:rPr>
          <w:b/>
        </w:rPr>
        <w:t xml:space="preserve">tám </w:t>
      </w:r>
      <w:r>
        <w:rPr>
          <w:i/>
        </w:rPr>
        <w:t xml:space="preserve">động từ </w:t>
      </w:r>
      <w:r>
        <w:t xml:space="preserve">(ph.;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Ngậm </w:t>
      </w:r>
      <w:r>
        <w:t xml:space="preserve">ìu, </w:t>
      </w:r>
      <w:r>
        <w:t xml:space="preserve">không </w:t>
      </w:r>
      <w:r>
        <w:t xml:space="preserve">chịu </w:t>
      </w:r>
      <w:r>
        <w:t xml:space="preserve">nhả. </w:t>
      </w:r>
      <w:r>
        <w:t xml:space="preserve">Cá </w:t>
      </w:r>
      <w:r>
        <w:rPr>
          <w:i/>
        </w:rPr>
        <w:t xml:space="preserve">mám </w:t>
      </w:r>
      <w:r>
        <w:rPr>
          <w:i/>
        </w:rPr>
        <w:t xml:space="preserve">câu </w:t>
      </w:r>
      <w:r>
        <w:rPr>
          <w:i/>
        </w:rPr>
        <w:t xml:space="preserve">(cắn </w:t>
      </w:r>
      <w:r>
        <w:rPr>
          <w:i/>
        </w:rPr>
        <w:t xml:space="preserve">tu). </w:t>
      </w:r>
      <w:r>
        <w:rPr>
          <w:i/>
        </w:rPr>
        <w:t xml:space="preserve">Mám </w:t>
      </w:r>
      <w:r>
        <w:rPr>
          <w:i/>
        </w:rPr>
        <w:t xml:space="preserve">phải </w:t>
      </w:r>
      <w:r>
        <w:t xml:space="preserve">môi. </w:t>
      </w:r>
      <w:r>
        <w:br/>
      </w:r>
      <w:r>
        <w:rPr>
          <w:b/>
        </w:rPr>
        <w:t xml:space="preserve">ammuth </w:t>
      </w:r>
      <w:r>
        <w:rPr>
          <w:i/>
        </w:rPr>
        <w:t xml:space="preserve">cũng viết </w:t>
      </w:r>
      <w:r>
        <w:t xml:space="preserve">mamut </w:t>
      </w:r>
      <w:r>
        <w:t xml:space="preserve">danh từ </w:t>
      </w:r>
      <w:r>
        <w:t xml:space="preserve">Voi </w:t>
      </w:r>
      <w:r>
        <w:t xml:space="preserve">khổng </w:t>
      </w:r>
      <w:r>
        <w:t xml:space="preserve">lồ </w:t>
      </w:r>
      <w:r>
        <w:t xml:space="preserve">hoá </w:t>
      </w:r>
      <w:r>
        <w:t xml:space="preserve">nạch, </w:t>
      </w:r>
      <w:r>
        <w:t xml:space="preserve">kỉ </w:t>
      </w:r>
      <w:r>
        <w:t xml:space="preserve">đệ </w:t>
      </w:r>
      <w:r>
        <w:t xml:space="preserve">tứ. </w:t>
      </w:r>
      <w:r>
        <w:br/>
      </w:r>
      <w:r>
        <w:rPr>
          <w:b/>
        </w:rPr>
        <w:t xml:space="preserve">an, </w:t>
      </w:r>
      <w:r>
        <w:rPr>
          <w:i/>
        </w:rPr>
        <w:t xml:space="preserve">danh từ </w:t>
      </w:r>
      <w:r>
        <w:t xml:space="preserve">(cũ; </w:t>
      </w:r>
      <w:r>
        <w:t xml:space="preserve">kết </w:t>
      </w:r>
      <w:r>
        <w:t xml:space="preserve">hợp </w:t>
      </w:r>
      <w:r>
        <w:t xml:space="preserve">hạn </w:t>
      </w:r>
      <w:r>
        <w:t xml:space="preserve">chế). </w:t>
      </w:r>
      <w:r>
        <w:rPr>
          <w:i/>
        </w:rPr>
        <w:t xml:space="preserve">Vạn. </w:t>
      </w:r>
      <w:r>
        <w:t xml:space="preserve">Một </w:t>
      </w:r>
      <w:r>
        <w:rPr>
          <w:i/>
        </w:rPr>
        <w:t xml:space="preserve">4n </w:t>
      </w:r>
      <w:r>
        <w:rPr>
          <w:i/>
        </w:rPr>
        <w:t xml:space="preserve">vàng </w:t>
      </w:r>
      <w:r>
        <w:rPr>
          <w:i/>
        </w:rPr>
        <w:t xml:space="preserve">hô. </w:t>
      </w:r>
      <w:r>
        <w:br/>
      </w:r>
      <w:r>
        <w:rPr>
          <w:b/>
        </w:rPr>
        <w:t xml:space="preserve">man, </w:t>
      </w:r>
      <w:r>
        <w:rPr>
          <w:b/>
        </w:rPr>
        <w:t xml:space="preserve">t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chế. </w:t>
      </w:r>
      <w:r>
        <w:t xml:space="preserve">(Khai, </w:t>
      </w:r>
      <w:r>
        <w:t xml:space="preserve">nói) </w:t>
      </w:r>
      <w:r>
        <w:t xml:space="preserve">khôn </w:t>
      </w:r>
      <w:r>
        <w:br/>
      </w:r>
      <w:r>
        <w:rPr>
          <w:b/>
        </w:rPr>
        <w:t xml:space="preserve">:. </w:t>
      </w:r>
      <w:r>
        <w:rPr>
          <w:b/>
        </w:rPr>
        <w:t xml:space="preserve">đúng </w:t>
      </w:r>
      <w:r>
        <w:rPr>
          <w:b/>
        </w:rPr>
        <w:t xml:space="preserve">sự </w:t>
      </w:r>
      <w:r>
        <w:rPr>
          <w:b/>
        </w:rPr>
        <w:t xml:space="preserve">thật </w:t>
      </w:r>
      <w:r>
        <w:rPr>
          <w:b/>
        </w:rPr>
        <w:t xml:space="preserve">nhằm </w:t>
      </w:r>
      <w:r>
        <w:rPr>
          <w:b/>
        </w:rPr>
        <w:t xml:space="preserve">giấu </w:t>
      </w:r>
      <w:r>
        <w:rPr>
          <w:b/>
        </w:rPr>
        <w:t xml:space="preserve">giếm, </w:t>
      </w:r>
      <w:r>
        <w:rPr>
          <w:b/>
        </w:rPr>
        <w:t xml:space="preserve">lừa </w:t>
      </w:r>
      <w:r>
        <w:rPr>
          <w:b/>
        </w:rPr>
        <w:t xml:space="preserve">dối. </w:t>
      </w:r>
      <w:r>
        <w:t xml:space="preserve">Nó </w:t>
      </w:r>
      <w:r>
        <w:rPr>
          <w:i/>
        </w:rPr>
        <w:t xml:space="preserve">man. </w:t>
      </w:r>
      <w:r>
        <w:rPr>
          <w:i/>
        </w:rPr>
        <w:t xml:space="preserve">Khai </w:t>
      </w:r>
      <w:r>
        <w:rPr>
          <w:i/>
        </w:rPr>
        <w:t xml:space="preserve">mạn </w:t>
      </w:r>
      <w:r>
        <w:t xml:space="preserve">lí </w:t>
      </w:r>
      <w:r>
        <w:t xml:space="preserve">lịch. </w:t>
      </w:r>
      <w:r>
        <w:t xml:space="preserve">nU </w:t>
      </w:r>
      <w:r>
        <w:t xml:space="preserve">m </w:t>
      </w:r>
      <w:r>
        <w:br/>
      </w:r>
      <w:r>
        <w:rPr>
          <w:b/>
        </w:rPr>
        <w:t xml:space="preserve">man </w:t>
      </w:r>
      <w:r>
        <w:rPr>
          <w:b/>
        </w:rPr>
        <w:t xml:space="preserve">dại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(ít dùng).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tự </w:t>
      </w:r>
      <w:r>
        <w:t xml:space="preserve">nhiên </w:t>
      </w:r>
      <w:r>
        <w:t xml:space="preserve">chưa </w:t>
      </w:r>
      <w:r>
        <w:t xml:space="preserve">hề </w:t>
      </w:r>
      <w:r>
        <w:t xml:space="preserve">có </w:t>
      </w:r>
      <w:r>
        <w:t xml:space="preserve">sự </w:t>
      </w:r>
      <w:r>
        <w:t xml:space="preserve">tác </w:t>
      </w:r>
      <w:r>
        <w:t xml:space="preserve">động </w:t>
      </w:r>
      <w:r>
        <w:t xml:space="preserve">cải </w:t>
      </w:r>
      <w:r>
        <w:t xml:space="preserve">tạo </w:t>
      </w:r>
      <w:r>
        <w:t xml:space="preserve">của </w:t>
      </w:r>
      <w:r>
        <w:t xml:space="preserve">cor </w:t>
      </w:r>
      <w:r>
        <w:t xml:space="preserve">người. </w:t>
      </w:r>
      <w:r>
        <w:rPr>
          <w:i/>
        </w:rPr>
        <w:t xml:space="preserve">Cảnh </w:t>
      </w:r>
      <w:r>
        <w:rPr>
          <w:i/>
        </w:rPr>
        <w:t xml:space="preserve">thiên </w:t>
      </w:r>
      <w:r>
        <w:rPr>
          <w:i/>
        </w:rPr>
        <w:t xml:space="preserve">nhiên </w:t>
      </w:r>
      <w:r>
        <w:rPr>
          <w:i/>
        </w:rPr>
        <w:t xml:space="preserve">man </w:t>
      </w:r>
      <w:r>
        <w:rPr>
          <w:i/>
        </w:rPr>
        <w:t xml:space="preserve">dại. </w:t>
      </w:r>
      <w:r>
        <w:rPr>
          <w:b/>
        </w:rPr>
        <w:t xml:space="preserve">2 </w:t>
      </w:r>
      <w:r>
        <w:t xml:space="preserve">Cé </w:t>
      </w:r>
      <w:r>
        <w:t xml:space="preserve">tính </w:t>
      </w:r>
      <w:r>
        <w:t xml:space="preserve">chất </w:t>
      </w:r>
      <w:r>
        <w:t xml:space="preserve">gần </w:t>
      </w:r>
      <w:r>
        <w:t xml:space="preserve">như </w:t>
      </w:r>
      <w:r>
        <w:t xml:space="preserve">dã </w:t>
      </w:r>
      <w:r>
        <w:t xml:space="preserve">man, </w:t>
      </w:r>
      <w:r>
        <w:t xml:space="preserve">thiếu </w:t>
      </w:r>
      <w:r>
        <w:t xml:space="preserve">tính </w:t>
      </w:r>
      <w:r>
        <w:t xml:space="preserve">người </w:t>
      </w:r>
      <w:r>
        <w:t xml:space="preserve">Tiếng </w:t>
      </w:r>
      <w:r>
        <w:rPr>
          <w:i/>
        </w:rPr>
        <w:t xml:space="preserve">cười </w:t>
      </w:r>
      <w:r>
        <w:rPr>
          <w:i/>
        </w:rPr>
        <w:t xml:space="preserve">mạn </w:t>
      </w:r>
      <w:r>
        <w:t xml:space="preserve">dại. </w:t>
      </w:r>
      <w:r>
        <w:t xml:space="preserve">c </w:t>
      </w:r>
      <w:r>
        <w:br/>
      </w:r>
      <w:r>
        <w:rPr>
          <w:b/>
        </w:rPr>
        <w:t xml:space="preserve">man </w:t>
      </w:r>
      <w:r>
        <w:rPr>
          <w:b/>
        </w:rPr>
        <w:t xml:space="preserve">di </w:t>
      </w:r>
      <w:r>
        <w:rPr>
          <w:i/>
        </w:rPr>
        <w:t xml:space="preserve">danh từ </w:t>
      </w:r>
      <w:r>
        <w:t xml:space="preserve">Tên </w:t>
      </w:r>
      <w:r>
        <w:t xml:space="preserve">gọi </w:t>
      </w:r>
      <w:r>
        <w:t xml:space="preserve">chung </w:t>
      </w:r>
      <w:r>
        <w:t xml:space="preserve">các </w:t>
      </w:r>
      <w:r>
        <w:t xml:space="preserve">dân </w:t>
      </w:r>
      <w:r>
        <w:t xml:space="preserve">tộc </w:t>
      </w:r>
      <w:r>
        <w:t xml:space="preserve">thiểu </w:t>
      </w:r>
      <w:r>
        <w:t xml:space="preserve">số </w:t>
      </w:r>
      <w:r>
        <w:t xml:space="preserve">chậm </w:t>
      </w:r>
      <w:r>
        <w:t xml:space="preserve">phát </w:t>
      </w:r>
      <w:r>
        <w:t xml:space="preserve">triển </w:t>
      </w:r>
      <w:r>
        <w:t xml:space="preserve">với </w:t>
      </w:r>
      <w:r>
        <w:t xml:space="preserve">ý </w:t>
      </w:r>
      <w:r>
        <w:t xml:space="preserve">khinh </w:t>
      </w:r>
      <w:r>
        <w:t xml:space="preserve">miệt, </w:t>
      </w:r>
      <w:r>
        <w:t xml:space="preserve">theo </w:t>
      </w:r>
      <w:r>
        <w:t xml:space="preserve">quan </w:t>
      </w:r>
      <w:r>
        <w:t xml:space="preserve">điểm </w:t>
      </w:r>
      <w:r>
        <w:rPr>
          <w:i/>
        </w:rPr>
        <w:t xml:space="preserve">kì </w:t>
      </w:r>
      <w:r>
        <w:rPr>
          <w:i/>
        </w:rPr>
        <w:t xml:space="preserve">thị </w:t>
      </w:r>
      <w:r>
        <w:t xml:space="preserve">dân </w:t>
      </w:r>
      <w:r>
        <w:t xml:space="preserve">tộc </w:t>
      </w:r>
      <w:r>
        <w:t xml:space="preserve">thời </w:t>
      </w:r>
      <w:r>
        <w:t xml:space="preserve">phong </w:t>
      </w:r>
      <w:r>
        <w:t xml:space="preserve">kiến. </w:t>
      </w:r>
      <w:r>
        <w:t xml:space="preserve">"man-gan" </w:t>
      </w:r>
      <w:r>
        <w:t xml:space="preserve">xem </w:t>
      </w:r>
      <w:r>
        <w:t xml:space="preserve">marnganes, </w:t>
      </w:r>
      <w:r>
        <w:br/>
      </w:r>
      <w:r>
        <w:rPr>
          <w:b/>
        </w:rPr>
        <w:t xml:space="preserve">man </w:t>
      </w:r>
      <w:r>
        <w:rPr>
          <w:b/>
        </w:rPr>
        <w:t xml:space="preserve">khai </w:t>
      </w:r>
      <w:r>
        <w:rPr>
          <w:i/>
        </w:rPr>
        <w:t xml:space="preserve">động từ </w:t>
      </w:r>
      <w:r>
        <w:t xml:space="preserve">(cũ). </w:t>
      </w:r>
      <w:r>
        <w:t xml:space="preserve">Khai </w:t>
      </w:r>
      <w:r>
        <w:t xml:space="preserve">man. </w:t>
      </w:r>
      <w:r>
        <w:br/>
      </w:r>
      <w:r>
        <w:rPr>
          <w:b/>
        </w:rPr>
        <w:t xml:space="preserve">man </w:t>
      </w:r>
      <w:r>
        <w:rPr>
          <w:b/>
        </w:rPr>
        <w:t xml:space="preserve">mác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(Cảnh </w:t>
      </w:r>
      <w:r>
        <w:t xml:space="preserve">vật, </w:t>
      </w:r>
      <w:r>
        <w:t xml:space="preserve">màu </w:t>
      </w:r>
      <w:r>
        <w:t xml:space="preserve">sắc </w:t>
      </w:r>
      <w:r>
        <w:t xml:space="preserve">v.v.) </w:t>
      </w:r>
      <w:r>
        <w:t xml:space="preserve">chiếm </w:t>
      </w:r>
      <w:r>
        <w:t xml:space="preserve">cả </w:t>
      </w:r>
      <w:r>
        <w:t xml:space="preserve">một </w:t>
      </w:r>
      <w:r>
        <w:t xml:space="preserve">khoảng </w:t>
      </w:r>
      <w:r>
        <w:t xml:space="preserve">không </w:t>
      </w:r>
      <w:r>
        <w:t xml:space="preserve">bao </w:t>
      </w:r>
      <w:r>
        <w:t xml:space="preserve">la </w:t>
      </w:r>
      <w:r>
        <w:t xml:space="preserve">như </w:t>
      </w:r>
      <w:r>
        <w:t xml:space="preserve">trải </w:t>
      </w:r>
      <w:r>
        <w:t xml:space="preserve">ra </w:t>
      </w:r>
      <w:r>
        <w:t xml:space="preserve">trong </w:t>
      </w:r>
      <w:r>
        <w:t xml:space="preserve">không </w:t>
      </w:r>
      <w:r>
        <w:t xml:space="preserve">gian </w:t>
      </w:r>
      <w:r>
        <w:t xml:space="preserve">vắng </w:t>
      </w:r>
      <w:r>
        <w:t xml:space="preserve">lặng, </w:t>
      </w:r>
      <w:r>
        <w:t xml:space="preserve">gợi </w:t>
      </w:r>
      <w:r>
        <w:t xml:space="preserve">tâm </w:t>
      </w:r>
      <w:r>
        <w:t xml:space="preserve">trạng </w:t>
      </w:r>
      <w:r>
        <w:rPr>
          <w:i/>
        </w:rPr>
        <w:t xml:space="preserve">cô </w:t>
      </w:r>
      <w:r>
        <w:t xml:space="preserve">đơn. </w:t>
      </w:r>
      <w:r>
        <w:rPr>
          <w:i/>
        </w:rPr>
        <w:t xml:space="preserve">Trời </w:t>
      </w:r>
      <w:r>
        <w:t xml:space="preserve">mây </w:t>
      </w:r>
      <w:r>
        <w:rPr>
          <w:i/>
        </w:rPr>
        <w:t xml:space="preserve">man </w:t>
      </w:r>
      <w:r>
        <w:t xml:space="preserve">mác. </w:t>
      </w:r>
      <w:r>
        <w:rPr>
          <w:i/>
        </w:rPr>
        <w:t xml:space="preserve">Man </w:t>
      </w:r>
      <w:r>
        <w:rPr>
          <w:i/>
        </w:rPr>
        <w:t xml:space="preserve">mác </w:t>
      </w:r>
      <w:r>
        <w:t xml:space="preserve">mùi </w:t>
      </w:r>
      <w:r>
        <w:rPr>
          <w:i/>
        </w:rPr>
        <w:t xml:space="preserve">hương. </w:t>
      </w:r>
      <w:r>
        <w:rPr>
          <w:i/>
        </w:rPr>
        <w:t xml:space="preserve">Điệu </w:t>
      </w:r>
      <w:r>
        <w:rPr>
          <w:i/>
        </w:rPr>
        <w:t xml:space="preserve">hò </w:t>
      </w:r>
      <w:r>
        <w:rPr>
          <w:i/>
        </w:rPr>
        <w:t xml:space="preserve">man </w:t>
      </w:r>
      <w:r>
        <w:t xml:space="preserve">mác </w:t>
      </w:r>
      <w:r>
        <w:rPr>
          <w:i/>
        </w:rPr>
        <w:t xml:space="preserve">trên </w:t>
      </w:r>
      <w:r>
        <w:rPr>
          <w:i/>
        </w:rPr>
        <w:t xml:space="preserve">sông </w:t>
      </w:r>
      <w:r>
        <w:rPr>
          <w:i/>
        </w:rPr>
        <w:t xml:space="preserve">nước. </w:t>
      </w:r>
      <w:r>
        <w:rPr>
          <w:b/>
        </w:rPr>
        <w:t xml:space="preserve">2 </w:t>
      </w:r>
      <w:r>
        <w:t xml:space="preserve">Có </w:t>
      </w:r>
      <w:r>
        <w:t xml:space="preserve">tâm </w:t>
      </w:r>
      <w:r>
        <w:t xml:space="preserve">trạng </w:t>
      </w:r>
      <w:r>
        <w:t xml:space="preserve">lâng </w:t>
      </w:r>
      <w:r>
        <w:t xml:space="preserve">lâng </w:t>
      </w:r>
      <w:r>
        <w:t xml:space="preserve">đượm </w:t>
      </w:r>
      <w:r>
        <w:t xml:space="preserve">buồn. </w:t>
      </w:r>
      <w:r>
        <w:rPr>
          <w:i/>
        </w:rPr>
        <w:t xml:space="preserve">Lòng </w:t>
      </w:r>
      <w:r>
        <w:rPr>
          <w:i/>
        </w:rPr>
        <w:t xml:space="preserve">bồi </w:t>
      </w:r>
      <w:r>
        <w:rPr>
          <w:i/>
        </w:rPr>
        <w:t xml:space="preserve">hồi </w:t>
      </w:r>
      <w:r>
        <w:rPr>
          <w:i/>
        </w:rPr>
        <w:t xml:space="preserve">man </w:t>
      </w:r>
      <w:r>
        <w:rPr>
          <w:i/>
        </w:rPr>
        <w:t xml:space="preserve">mác. </w:t>
      </w:r>
      <w:r>
        <w:t xml:space="preserve">Nỗi </w:t>
      </w:r>
      <w:r>
        <w:rPr>
          <w:i/>
        </w:rPr>
        <w:t xml:space="preserve">buồn </w:t>
      </w:r>
      <w:r>
        <w:rPr>
          <w:i/>
        </w:rPr>
        <w:t xml:space="preserve">man </w:t>
      </w:r>
      <w:r>
        <w:rPr>
          <w:i/>
        </w:rPr>
        <w:t xml:space="preserve">mác. </w:t>
      </w:r>
      <w:r>
        <w:t xml:space="preserve">Man </w:t>
      </w:r>
      <w:r>
        <w:t xml:space="preserve">mác </w:t>
      </w:r>
      <w:r>
        <w:t xml:space="preserve">nỗi </w:t>
      </w:r>
      <w:r>
        <w:rPr>
          <w:i/>
        </w:rPr>
        <w:t xml:space="preserve">nhớ </w:t>
      </w:r>
      <w:r>
        <w:rPr>
          <w:i/>
        </w:rPr>
        <w:t xml:space="preserve">quê </w:t>
      </w:r>
      <w:r>
        <w:rPr>
          <w:i/>
        </w:rPr>
        <w:t xml:space="preserve">hương. </w:t>
      </w:r>
      <w:r>
        <w:br/>
      </w:r>
      <w:r>
        <w:rPr>
          <w:b/>
        </w:rPr>
        <w:t xml:space="preserve">man </w:t>
      </w:r>
      <w:r>
        <w:rPr>
          <w:b/>
        </w:rPr>
        <w:t xml:space="preserve">mắt </w:t>
      </w:r>
      <w:r>
        <w:rPr>
          <w:i/>
        </w:rPr>
        <w:t xml:space="preserve">tính từ </w:t>
      </w:r>
      <w:r>
        <w:t xml:space="preserve">xem </w:t>
      </w:r>
      <w:r>
        <w:rPr>
          <w:i/>
        </w:rPr>
        <w:t xml:space="preserve">;zá:t </w:t>
      </w:r>
      <w:r>
        <w:t xml:space="preserve">(láy). </w:t>
      </w:r>
      <w:r>
        <w:br/>
      </w:r>
      <w:r>
        <w:rPr>
          <w:b/>
        </w:rPr>
        <w:t xml:space="preserve">man </w:t>
      </w:r>
      <w:r>
        <w:rPr>
          <w:b/>
        </w:rPr>
        <w:t xml:space="preserve">rợ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Ở </w:t>
      </w:r>
      <w:r>
        <w:t xml:space="preserve">tình </w:t>
      </w:r>
      <w:r>
        <w:t xml:space="preserve">trạng </w:t>
      </w:r>
      <w:r>
        <w:t xml:space="preserve">chưa </w:t>
      </w:r>
      <w:r>
        <w:t xml:space="preserve">có </w:t>
      </w:r>
      <w:r>
        <w:t xml:space="preserve">văn </w:t>
      </w:r>
      <w:r>
        <w:t xml:space="preserve">minh, </w:t>
      </w:r>
      <w:r>
        <w:t xml:space="preserve">đời </w:t>
      </w:r>
      <w:r>
        <w:t xml:space="preserve">sống </w:t>
      </w:r>
      <w:r>
        <w:t xml:space="preserve">con </w:t>
      </w:r>
      <w:r>
        <w:t xml:space="preserve">người </w:t>
      </w:r>
      <w:r>
        <w:t xml:space="preserve">có </w:t>
      </w:r>
      <w:r>
        <w:t xml:space="preserve">nhiều </w:t>
      </w:r>
      <w:r>
        <w:t xml:space="preserve">mặt! </w:t>
      </w:r>
      <w:r>
        <w:t xml:space="preserve">gần </w:t>
      </w:r>
      <w:r>
        <w:t xml:space="preserve">với </w:t>
      </w:r>
      <w:r>
        <w:t xml:space="preserve">đời </w:t>
      </w:r>
      <w:r>
        <w:t xml:space="preserve">sống </w:t>
      </w:r>
      <w:r>
        <w:t xml:space="preserve">thú </w:t>
      </w:r>
      <w:r>
        <w:t xml:space="preserve">vật. </w:t>
      </w:r>
      <w:r>
        <w:t xml:space="preserve">Con </w:t>
      </w:r>
      <w:r>
        <w:rPr>
          <w:i/>
        </w:rPr>
        <w:t xml:space="preserve">người </w:t>
      </w:r>
      <w:r>
        <w:rPr>
          <w:i/>
        </w:rPr>
        <w:t xml:space="preserve">man </w:t>
      </w:r>
      <w:r>
        <w:t xml:space="preserve">rợ </w:t>
      </w:r>
      <w:r>
        <w:t xml:space="preserve">thời </w:t>
      </w:r>
      <w:r>
        <w:t xml:space="preserve">cổ </w:t>
      </w:r>
      <w:r>
        <w:rPr>
          <w:i/>
        </w:rPr>
        <w:t xml:space="preserve">sơ. </w:t>
      </w:r>
      <w:r>
        <w:rPr>
          <w:b/>
        </w:rPr>
        <w:t xml:space="preserve">2 </w:t>
      </w:r>
      <w:r>
        <w:t xml:space="preserve">Tàn </w:t>
      </w:r>
      <w:r>
        <w:t xml:space="preserve">ác, </w:t>
      </w:r>
      <w:r>
        <w:t xml:space="preserve">dã </w:t>
      </w:r>
      <w:r>
        <w:t xml:space="preserve">man </w:t>
      </w:r>
      <w:r>
        <w:t xml:space="preserve">đến </w:t>
      </w:r>
      <w:r>
        <w:t xml:space="preserve">CỰC </w:t>
      </w:r>
      <w:r>
        <w:t xml:space="preserve">độ, </w:t>
      </w:r>
      <w:r>
        <w:t xml:space="preserve">không </w:t>
      </w:r>
      <w:r>
        <w:t xml:space="preserve">còn </w:t>
      </w:r>
      <w:r>
        <w:t xml:space="preserve">tính </w:t>
      </w:r>
      <w:r>
        <w:t xml:space="preserve">người. </w:t>
      </w:r>
      <w:r>
        <w:rPr>
          <w:i/>
        </w:rPr>
        <w:t xml:space="preserve">Vụ </w:t>
      </w:r>
      <w:r>
        <w:t xml:space="preserve">thảm </w:t>
      </w:r>
      <w:r>
        <w:rPr>
          <w:i/>
        </w:rPr>
        <w:t xml:space="preserve">sát </w:t>
      </w:r>
      <w:r>
        <w:rPr>
          <w:i/>
        </w:rPr>
        <w:t xml:space="preserve">mạn </w:t>
      </w:r>
      <w:r>
        <w:rPr>
          <w:i/>
        </w:rPr>
        <w:t xml:space="preserve">rợ. </w:t>
      </w:r>
      <w:r>
        <w:br/>
      </w:r>
      <w:r>
        <w:rPr>
          <w:b/>
        </w:rPr>
        <w:t xml:space="preserve">"man-tô-za" </w:t>
      </w:r>
      <w:r>
        <w:rPr>
          <w:b/>
        </w:rPr>
        <w:t xml:space="preserve">x, </w:t>
      </w:r>
      <w:r>
        <w:rPr>
          <w:b/>
        </w:rPr>
        <w:t xml:space="preserve">/:altos. </w:t>
      </w:r>
      <w:r>
        <w:br/>
      </w:r>
      <w:r>
        <w:rPr>
          <w:b/>
        </w:rPr>
        <w:t xml:space="preserve">man </w:t>
      </w:r>
      <w:r>
        <w:rPr>
          <w:b/>
        </w:rPr>
        <w:t xml:space="preserve">trá </w:t>
      </w:r>
      <w:r>
        <w:rPr>
          <w:i/>
        </w:rPr>
        <w:t xml:space="preserve">tính từ </w:t>
      </w:r>
      <w:r>
        <w:t xml:space="preserve">Giả </w:t>
      </w:r>
      <w:r>
        <w:t xml:space="preserve">dối, </w:t>
      </w:r>
      <w:r>
        <w:t xml:space="preserve">không </w:t>
      </w:r>
      <w:r>
        <w:t xml:space="preserve">thật, </w:t>
      </w:r>
      <w:r>
        <w:t xml:space="preserve">nhằm </w:t>
      </w:r>
      <w:r>
        <w:t xml:space="preserve">giấu </w:t>
      </w:r>
      <w:r>
        <w:t xml:space="preserve">giếm </w:t>
      </w:r>
      <w:r>
        <w:t xml:space="preserve">hoặc </w:t>
      </w:r>
      <w:r>
        <w:t xml:space="preserve">đánh </w:t>
      </w:r>
      <w:r>
        <w:t xml:space="preserve">lừa. </w:t>
      </w:r>
      <w:r>
        <w:t xml:space="preserve">Thú </w:t>
      </w:r>
      <w:r>
        <w:rPr>
          <w:i/>
        </w:rPr>
        <w:t xml:space="preserve">đoạn </w:t>
      </w:r>
      <w:r>
        <w:rPr>
          <w:i/>
        </w:rPr>
        <w:t xml:space="preserve">man </w:t>
      </w:r>
      <w:r>
        <w:rPr>
          <w:i/>
        </w:rPr>
        <w:t xml:space="preserve">trá. </w:t>
      </w:r>
      <w:r>
        <w:rPr>
          <w:i/>
        </w:rPr>
        <w:t xml:space="preserve">Khai </w:t>
      </w:r>
      <w:r>
        <w:rPr>
          <w:i/>
        </w:rPr>
        <w:t xml:space="preserve">báo </w:t>
      </w:r>
      <w:r>
        <w:rPr>
          <w:i/>
        </w:rPr>
        <w:t xml:space="preserve">man </w:t>
      </w:r>
      <w:r>
        <w:rPr>
          <w:i/>
        </w:rPr>
        <w:t xml:space="preserve">trá. </w:t>
      </w:r>
      <w:r>
        <w:br/>
      </w:r>
      <w:r>
        <w:rPr>
          <w:b/>
        </w:rPr>
        <w:t xml:space="preserve">màn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làm </w:t>
      </w:r>
      <w:r>
        <w:t xml:space="preserve">bằng </w:t>
      </w:r>
      <w:r>
        <w:t xml:space="preserve">vải </w:t>
      </w:r>
      <w:r>
        <w:t xml:space="preserve">dệt </w:t>
      </w:r>
      <w:r>
        <w:t xml:space="preserve">thưa </w:t>
      </w:r>
      <w:r>
        <w:t xml:space="preserve">đều </w:t>
      </w:r>
      <w:r>
        <w:t xml:space="preserve">để </w:t>
      </w:r>
      <w:r>
        <w:t xml:space="preserve">ngăn </w:t>
      </w:r>
      <w:r>
        <w:t xml:space="preserve">ruồi </w:t>
      </w:r>
      <w:r>
        <w:t xml:space="preserve">muỗi. </w:t>
      </w:r>
      <w:r>
        <w:rPr>
          <w:i/>
        </w:rPr>
        <w:t xml:space="preserve">Mác </w:t>
      </w:r>
      <w:r>
        <w:rPr>
          <w:i/>
        </w:rPr>
        <w:t xml:space="preserve">màn. </w:t>
      </w:r>
      <w:r>
        <w:rPr>
          <w:b/>
        </w:rPr>
        <w:t xml:space="preserve">2 </w:t>
      </w:r>
      <w:r>
        <w:t xml:space="preserve">Đồ </w:t>
      </w:r>
      <w:r>
        <w:t xml:space="preserve">dùng </w:t>
      </w:r>
      <w:r>
        <w:t xml:space="preserve">bằng </w:t>
      </w:r>
      <w:r>
        <w:t xml:space="preserve">vải </w:t>
      </w:r>
      <w:r>
        <w:t xml:space="preserve">để </w:t>
      </w:r>
      <w:r>
        <w:t xml:space="preserve">che </w:t>
      </w:r>
      <w:r>
        <w:t xml:space="preserve">chắn. </w:t>
      </w:r>
      <w:r>
        <w:rPr>
          <w:i/>
        </w:rPr>
        <w:t xml:space="preserve">Màn </w:t>
      </w:r>
      <w:r>
        <w:rPr>
          <w:i/>
        </w:rPr>
        <w:t xml:space="preserve">cửa. </w:t>
      </w:r>
      <w:r>
        <w:rPr>
          <w:i/>
        </w:rPr>
        <w:t xml:space="preserve">Màn </w:t>
      </w:r>
      <w:r>
        <w:rPr>
          <w:i/>
        </w:rPr>
        <w:t xml:space="preserve">trên </w:t>
      </w:r>
      <w:r>
        <w:rPr>
          <w:i/>
        </w:rPr>
        <w:t xml:space="preserve">sân </w:t>
      </w:r>
      <w:r>
        <w:rPr>
          <w:i/>
        </w:rPr>
        <w:t xml:space="preserve">khấu </w:t>
      </w:r>
      <w:r>
        <w:rPr>
          <w:i/>
        </w:rPr>
        <w:t xml:space="preserve">từ </w:t>
      </w:r>
      <w:r>
        <w:rPr>
          <w:i/>
        </w:rPr>
        <w:t xml:space="preserve">từ </w:t>
      </w:r>
      <w:r>
        <w:rPr>
          <w:i/>
        </w:rPr>
        <w:t xml:space="preserve">hạ. </w:t>
      </w:r>
      <w:r>
        <w:rPr>
          <w:b/>
        </w:rPr>
        <w:t xml:space="preserve">3 </w:t>
      </w:r>
      <w:r>
        <w:t xml:space="preserve">(dùng </w:t>
      </w:r>
      <w:r>
        <w:t xml:space="preserve">trong </w:t>
      </w:r>
      <w:r>
        <w:t xml:space="preserve">một </w:t>
      </w:r>
      <w:r>
        <w:t xml:space="preserve">số </w:t>
      </w:r>
      <w:r>
        <w:t xml:space="preserve">tổ </w:t>
      </w:r>
      <w:r>
        <w:t xml:space="preserve">hợp, </w:t>
      </w:r>
      <w:r>
        <w:t xml:space="preserve">trước </w:t>
      </w:r>
      <w:r>
        <w:t xml:space="preserve">danh từ). </w:t>
      </w:r>
      <w:r>
        <w:t xml:space="preserve">Lớp </w:t>
      </w:r>
      <w:r>
        <w:t xml:space="preserve">che </w:t>
      </w:r>
      <w:r>
        <w:t xml:space="preserve">phủ, </w:t>
      </w:r>
      <w:r>
        <w:t xml:space="preserve">ví </w:t>
      </w:r>
      <w:r>
        <w:t xml:space="preserve">như </w:t>
      </w:r>
      <w:r>
        <w:t xml:space="preserve">bức </w:t>
      </w:r>
      <w:r>
        <w:t xml:space="preserve">màn. </w:t>
      </w:r>
      <w:r>
        <w:rPr>
          <w:i/>
        </w:rPr>
        <w:t xml:space="preserve">Màn </w:t>
      </w:r>
      <w:r>
        <w:rPr>
          <w:i/>
        </w:rPr>
        <w:t xml:space="preserve">sương </w:t>
      </w:r>
      <w:r>
        <w:rPr>
          <w:i/>
        </w:rPr>
        <w:t xml:space="preserve">dày </w:t>
      </w:r>
      <w:r>
        <w:rPr>
          <w:i/>
        </w:rPr>
        <w:t xml:space="preserve">đặc. </w:t>
      </w:r>
      <w:r>
        <w:rPr>
          <w:i/>
        </w:rPr>
        <w:t xml:space="preserve">Màn </w:t>
      </w:r>
      <w:r>
        <w:rPr>
          <w:i/>
        </w:rPr>
        <w:t xml:space="preserve">đêm </w:t>
      </w:r>
      <w:r>
        <w:rPr>
          <w:i/>
        </w:rPr>
        <w:t xml:space="preserve">bao </w:t>
      </w:r>
      <w:r>
        <w:rPr>
          <w:i/>
        </w:rPr>
        <w:t xml:space="preserve">phú </w:t>
      </w:r>
      <w:r>
        <w:rPr>
          <w:i/>
        </w:rPr>
        <w:t xml:space="preserve">khắp </w:t>
      </w:r>
      <w:r>
        <w:t xml:space="preserve">thôn </w:t>
      </w:r>
      <w:r>
        <w:rPr>
          <w:i/>
        </w:rPr>
        <w:t xml:space="preserve">xóm. </w:t>
      </w:r>
      <w:r>
        <w:rPr>
          <w:i/>
        </w:rPr>
        <w:t xml:space="preserve">Cảnh </w:t>
      </w:r>
      <w:r>
        <w:rPr>
          <w:i/>
        </w:rPr>
        <w:t xml:space="preserve">vật </w:t>
      </w:r>
      <w:r>
        <w:rPr>
          <w:i/>
        </w:rPr>
        <w:t xml:space="preserve">đầm </w:t>
      </w:r>
      <w:r>
        <w:rPr>
          <w:i/>
        </w:rPr>
        <w:t xml:space="preserve">chìm </w:t>
      </w:r>
      <w:r>
        <w:rPr>
          <w:i/>
        </w:rPr>
        <w:t xml:space="preserve">trong </w:t>
      </w:r>
      <w:r>
        <w:rPr>
          <w:i/>
        </w:rPr>
        <w:t xml:space="preserve">màn </w:t>
      </w:r>
      <w:r>
        <w:t xml:space="preserve">mua. </w:t>
      </w:r>
      <w:r>
        <w:rPr>
          <w:i/>
        </w:rPr>
        <w:t xml:space="preserve">Tung </w:t>
      </w:r>
      <w:r>
        <w:t xml:space="preserve">màn </w:t>
      </w:r>
      <w:r>
        <w:rPr>
          <w:i/>
        </w:rPr>
        <w:t xml:space="preserve">khói. </w:t>
      </w:r>
      <w:r>
        <w:rPr>
          <w:b/>
        </w:rPr>
        <w:t xml:space="preserve">4 </w:t>
      </w:r>
      <w:r>
        <w:t xml:space="preserve">Phần </w:t>
      </w:r>
      <w:r>
        <w:t xml:space="preserve">của </w:t>
      </w:r>
      <w:r>
        <w:t xml:space="preserve">vở </w:t>
      </w:r>
      <w:r>
        <w:t xml:space="preserve">kịch </w:t>
      </w:r>
      <w:r>
        <w:t xml:space="preserve">trong </w:t>
      </w:r>
      <w:r>
        <w:t xml:space="preserve">đó </w:t>
      </w:r>
      <w:r>
        <w:t xml:space="preserve">sự </w:t>
      </w:r>
      <w:r>
        <w:t xml:space="preserve">việc </w:t>
      </w:r>
      <w:r>
        <w:t xml:space="preserve">diễn </w:t>
      </w:r>
      <w:r>
        <w:t xml:space="preserve">ra </w:t>
      </w:r>
      <w:r>
        <w:t xml:space="preserve">tại </w:t>
      </w:r>
      <w:r>
        <w:t xml:space="preserve">một </w:t>
      </w:r>
      <w:r>
        <w:t xml:space="preserve">địa </w:t>
      </w:r>
      <w:r>
        <w:t xml:space="preserve">điểm </w:t>
      </w:r>
      <w:r>
        <w:t xml:space="preserve">nhất </w:t>
      </w:r>
      <w:r>
        <w:t xml:space="preserve">định </w:t>
      </w:r>
      <w:r>
        <w:t xml:space="preserve">từ </w:t>
      </w:r>
      <w:r>
        <w:t xml:space="preserve">lúc </w:t>
      </w:r>
      <w:r>
        <w:t xml:space="preserve">mở </w:t>
      </w:r>
      <w:r>
        <w:t xml:space="preserve">màn </w:t>
      </w:r>
      <w:r>
        <w:t xml:space="preserve">đến </w:t>
      </w:r>
      <w:r>
        <w:t xml:space="preserve">lúc </w:t>
      </w:r>
      <w:r>
        <w:t xml:space="preserve">đóng </w:t>
      </w:r>
      <w:r>
        <w:t xml:space="preserve">màn. </w:t>
      </w:r>
      <w:r>
        <w:rPr>
          <w:i/>
        </w:rPr>
        <w:t xml:space="preserve">Màn </w:t>
      </w:r>
      <w:r>
        <w:rPr>
          <w:i/>
        </w:rPr>
        <w:t xml:space="preserve">chót </w:t>
      </w:r>
      <w:r>
        <w:t xml:space="preserve">vở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