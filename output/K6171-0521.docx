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quanh </w:t>
      </w:r>
      <w:r>
        <w:rPr>
          <w:b/>
        </w:rPr>
        <w:t xml:space="preserve">hiu </w:t>
      </w:r>
      <w:r>
        <w:rPr>
          <w:i/>
        </w:rPr>
        <w:t xml:space="preserve">tính từ </w:t>
      </w:r>
      <w:r>
        <w:t xml:space="preserve">Như </w:t>
      </w:r>
      <w:r>
        <w:t xml:space="preserve">hỉu </w:t>
      </w:r>
      <w:r>
        <w:t xml:space="preserve">quạnh. </w:t>
      </w:r>
      <w:r>
        <w:br/>
      </w:r>
      <w:r>
        <w:rPr>
          <w:b/>
        </w:rPr>
        <w:t xml:space="preserve">quạnh </w:t>
      </w:r>
      <w:r>
        <w:rPr>
          <w:b/>
        </w:rPr>
        <w:t xml:space="preserve">quẽ </w:t>
      </w:r>
      <w:r>
        <w:rPr>
          <w:i/>
        </w:rPr>
        <w:t xml:space="preserve">tính từ </w:t>
      </w:r>
      <w:r>
        <w:t xml:space="preserve">Quạnh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t xml:space="preserve">quạnh </w:t>
      </w:r>
      <w:r>
        <w:rPr>
          <w:i/>
        </w:rPr>
        <w:t xml:space="preserve">quế, </w:t>
      </w:r>
      <w:r>
        <w:t xml:space="preserve">chỉ </w:t>
      </w:r>
      <w:r>
        <w:rPr>
          <w:i/>
        </w:rPr>
        <w:t xml:space="preserve">có </w:t>
      </w:r>
      <w:r>
        <w:rPr>
          <w:i/>
        </w:rPr>
        <w:t xml:space="preserve">hai </w:t>
      </w:r>
      <w:r>
        <w:rPr>
          <w:i/>
        </w:rPr>
        <w:t xml:space="preserve">mẹ </w:t>
      </w:r>
      <w:r>
        <w:rPr>
          <w:i/>
        </w:rPr>
        <w:t xml:space="preserve">con. </w:t>
      </w:r>
      <w:r>
        <w:rPr>
          <w:i/>
        </w:rPr>
        <w:t xml:space="preserve">Đêm </w:t>
      </w:r>
      <w:r>
        <w:t xml:space="preserve">càng </w:t>
      </w:r>
      <w:r>
        <w:t xml:space="preserve">uề </w:t>
      </w:r>
      <w:r>
        <w:rPr>
          <w:i/>
        </w:rPr>
        <w:t xml:space="preserve">khuya </w:t>
      </w:r>
      <w:r>
        <w:rPr>
          <w:i/>
        </w:rPr>
        <w:t xml:space="preserve">càng </w:t>
      </w:r>
      <w:r>
        <w:rPr>
          <w:i/>
        </w:rPr>
        <w:t xml:space="preserve">quạnh </w:t>
      </w:r>
      <w:r>
        <w:rPr>
          <w:i/>
        </w:rPr>
        <w:t xml:space="preserve">quế. </w:t>
      </w:r>
      <w:r>
        <w:br/>
      </w:r>
      <w:r>
        <w:rPr>
          <w:b/>
        </w:rPr>
        <w:t xml:space="preserve">quạnh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t xml:space="preserve">Rất </w:t>
      </w:r>
      <w:r>
        <w:t xml:space="preserve">vắng </w:t>
      </w:r>
      <w:r>
        <w:t xml:space="preserve">vẻ, </w:t>
      </w:r>
      <w:r>
        <w:t xml:space="preserve">tạo </w:t>
      </w:r>
      <w:r>
        <w:t xml:space="preserve">nên </w:t>
      </w:r>
      <w:r>
        <w:t xml:space="preserve">cảm </w:t>
      </w:r>
      <w:r>
        <w:t xml:space="preserve">giác </w:t>
      </w:r>
      <w:r>
        <w:t xml:space="preserve">trống </w:t>
      </w:r>
      <w:r>
        <w:t xml:space="preserve">trải, </w:t>
      </w:r>
      <w:r>
        <w:t xml:space="preserve">hiu </w:t>
      </w:r>
      <w:r>
        <w:t xml:space="preserve">quạnh. </w:t>
      </w:r>
      <w:r>
        <w:rPr>
          <w:i/>
        </w:rPr>
        <w:t xml:space="preserve">Bến </w:t>
      </w:r>
      <w:r>
        <w:rPr>
          <w:i/>
        </w:rPr>
        <w:t xml:space="preserve">đò </w:t>
      </w:r>
      <w:r>
        <w:rPr>
          <w:i/>
        </w:rPr>
        <w:t xml:space="preserve">quạnh </w:t>
      </w:r>
      <w:r>
        <w:t xml:space="preserve">văng. </w:t>
      </w:r>
      <w:r>
        <w:br/>
      </w:r>
      <w:r>
        <w:rPr>
          <w:b/>
        </w:rPr>
        <w:t xml:space="preserve">quào </w:t>
      </w:r>
      <w:r>
        <w:rPr>
          <w:i/>
        </w:rPr>
        <w:t xml:space="preserve">động từ </w:t>
      </w:r>
      <w:r>
        <w:t xml:space="preserve">Cào </w:t>
      </w:r>
      <w:r>
        <w:t xml:space="preserve">bằng </w:t>
      </w:r>
      <w:r>
        <w:t xml:space="preserve">các </w:t>
      </w:r>
      <w:r>
        <w:t xml:space="preserve">móng </w:t>
      </w:r>
      <w:r>
        <w:t xml:space="preserve">nhọn. </w:t>
      </w:r>
      <w:r>
        <w:rPr>
          <w:i/>
        </w:rPr>
        <w:t xml:space="preserve">Mèo </w:t>
      </w:r>
      <w:r>
        <w:t xml:space="preserve">quảo. </w:t>
      </w:r>
      <w:r>
        <w:br/>
      </w:r>
      <w:r>
        <w:rPr>
          <w:b/>
        </w:rPr>
        <w:t xml:space="preserve">quart </w:t>
      </w:r>
      <w:r>
        <w:rPr>
          <w:b/>
        </w:rPr>
        <w:t xml:space="preserve">[quat(ơ)]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Anh </w:t>
      </w:r>
      <w:r>
        <w:rPr>
          <w:i/>
        </w:rPr>
        <w:t xml:space="preserve">- </w:t>
      </w:r>
      <w:r>
        <w:t xml:space="preserve">Mĩ,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gallon, </w:t>
      </w:r>
      <w:r>
        <w:t xml:space="preserve">tức </w:t>
      </w:r>
      <w:r>
        <w:t xml:space="preserve">là: </w:t>
      </w:r>
      <w:r>
        <w:t xml:space="preserve">a) </w:t>
      </w:r>
      <w:r>
        <w:t xml:space="preserve">1,136 </w:t>
      </w:r>
      <w:r>
        <w:t xml:space="preserve">lít </w:t>
      </w:r>
      <w:r>
        <w:t xml:space="preserve">(ở </w:t>
      </w:r>
      <w:r>
        <w:t xml:space="preserve">Anh, </w:t>
      </w:r>
      <w:r>
        <w:t xml:space="preserve">Canada); </w:t>
      </w:r>
      <w:r>
        <w:t xml:space="preserve">hoặc </w:t>
      </w:r>
      <w:r>
        <w:t xml:space="preserve">b) </w:t>
      </w:r>
      <w:r>
        <w:t xml:space="preserve">0,9464 </w:t>
      </w:r>
      <w:r>
        <w:t xml:space="preserve">lít </w:t>
      </w:r>
      <w:r>
        <w:t xml:space="preserve">(ở </w:t>
      </w:r>
      <w:r>
        <w:t xml:space="preserve">Mỹ). </w:t>
      </w:r>
      <w:r>
        <w:br/>
      </w:r>
      <w:r>
        <w:rPr>
          <w:b/>
        </w:rPr>
        <w:t xml:space="preserve">quát </w:t>
      </w:r>
      <w:r>
        <w:rPr>
          <w:i/>
        </w:rPr>
        <w:t xml:space="preserve">động từ </w:t>
      </w:r>
      <w:r>
        <w:t xml:space="preserve">Lớn </w:t>
      </w:r>
      <w:r>
        <w:t xml:space="preserve">tiếng </w:t>
      </w:r>
      <w:r>
        <w:t xml:space="preserve">mắng </w:t>
      </w:r>
      <w:r>
        <w:t xml:space="preserve">hoặc </w:t>
      </w:r>
      <w:r>
        <w:t xml:space="preserve">ra </w:t>
      </w:r>
      <w:r>
        <w:t xml:space="preserve">lệnh. </w:t>
      </w:r>
      <w:r>
        <w:t xml:space="preserve">Bị </w:t>
      </w:r>
      <w:r>
        <w:t xml:space="preserve">quát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t xml:space="preserve">nên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quát </w:t>
      </w:r>
      <w:r>
        <w:rPr>
          <w:b/>
        </w:rPr>
        <w:t xml:space="preserve">lác </w:t>
      </w:r>
      <w:r>
        <w:rPr>
          <w:i/>
        </w:rPr>
        <w:t xml:space="preserve">động từ </w:t>
      </w:r>
      <w:r>
        <w:t xml:space="preserve">Quát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rPr>
          <w:i/>
        </w:rPr>
        <w:t xml:space="preserve">khí </w:t>
      </w:r>
      <w:r>
        <w:t xml:space="preserve">nóng </w:t>
      </w:r>
      <w:r>
        <w:t xml:space="preserve">nảy, </w:t>
      </w:r>
      <w:r>
        <w:t xml:space="preserve">hay </w:t>
      </w:r>
      <w:r>
        <w:rPr>
          <w:i/>
        </w:rPr>
        <w:t xml:space="preserve">quát </w:t>
      </w:r>
      <w:r>
        <w:rPr>
          <w:i/>
        </w:rPr>
        <w:t xml:space="preserve">lác. </w:t>
      </w:r>
      <w:r>
        <w:br/>
      </w:r>
      <w:r>
        <w:rPr>
          <w:b/>
        </w:rPr>
        <w:t xml:space="preserve">quát </w:t>
      </w:r>
      <w:r>
        <w:rPr>
          <w:b/>
        </w:rPr>
        <w:t xml:space="preserve">mắng </w:t>
      </w:r>
      <w:r>
        <w:rPr>
          <w:i/>
        </w:rPr>
        <w:t xml:space="preserve">động từ </w:t>
      </w:r>
      <w:r>
        <w:t xml:space="preserve">Lớn </w:t>
      </w:r>
      <w:r>
        <w:t xml:space="preserve">tiếng </w:t>
      </w:r>
      <w:r>
        <w:t xml:space="preserve">mắng </w:t>
      </w:r>
      <w:r>
        <w:rPr>
          <w:i/>
        </w:rPr>
        <w:t xml:space="preserve">mỏ. </w:t>
      </w:r>
      <w:r>
        <w:rPr>
          <w:i/>
        </w:rPr>
        <w:t xml:space="preserve">Quát </w:t>
      </w:r>
      <w:r>
        <w:rPr>
          <w:i/>
        </w:rPr>
        <w:t xml:space="preserve">măng </w:t>
      </w:r>
      <w:r>
        <w:rPr>
          <w:i/>
        </w:rPr>
        <w:t xml:space="preserve">con </w:t>
      </w:r>
      <w:r>
        <w:t xml:space="preserve">cái. </w:t>
      </w:r>
      <w:r>
        <w:br/>
      </w:r>
      <w:r>
        <w:rPr>
          <w:b/>
        </w:rPr>
        <w:t xml:space="preserve">quát </w:t>
      </w:r>
      <w:r>
        <w:rPr>
          <w:b/>
        </w:rPr>
        <w:t xml:space="preserve">tháo </w:t>
      </w:r>
      <w:r>
        <w:rPr>
          <w:i/>
        </w:rPr>
        <w:t xml:space="preserve">động từ </w:t>
      </w:r>
      <w:r>
        <w:t xml:space="preserve">Quát </w:t>
      </w:r>
      <w:r>
        <w:t xml:space="preserve">mắng </w:t>
      </w:r>
      <w:r>
        <w:t xml:space="preserve">với </w:t>
      </w:r>
      <w:r>
        <w:t xml:space="preserve">vẻ </w:t>
      </w:r>
      <w:r>
        <w:t xml:space="preserve">giận </w:t>
      </w:r>
      <w:r>
        <w:t xml:space="preserve">dữ </w:t>
      </w:r>
      <w:r>
        <w:t xml:space="preserve">hay </w:t>
      </w:r>
      <w:r>
        <w:t xml:space="preserve">hách </w:t>
      </w:r>
      <w:r>
        <w:t xml:space="preserve">dịch. </w:t>
      </w:r>
      <w:r>
        <w:t xml:space="preserve">Làm </w:t>
      </w:r>
      <w:r>
        <w:t xml:space="preserve">gì </w:t>
      </w:r>
      <w:r>
        <w:t xml:space="preserve">mà </w:t>
      </w:r>
      <w:r>
        <w:rPr>
          <w:i/>
        </w:rPr>
        <w:t xml:space="preserve">quát </w:t>
      </w:r>
      <w:r>
        <w:rPr>
          <w:i/>
        </w:rPr>
        <w:t xml:space="preserve">tháo </w:t>
      </w:r>
      <w:r>
        <w:rPr>
          <w:i/>
        </w:rPr>
        <w:t xml:space="preserve">âm </w:t>
      </w:r>
      <w:r>
        <w:t xml:space="preserve">ï </w:t>
      </w:r>
      <w:r>
        <w:t xml:space="preserve">thế. </w:t>
      </w:r>
      <w:r>
        <w:br/>
      </w:r>
      <w:r>
        <w:rPr>
          <w:b/>
        </w:rPr>
        <w:t xml:space="preserve">quạt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khí </w:t>
      </w:r>
      <w:r>
        <w:t xml:space="preserve">chuyển </w:t>
      </w:r>
      <w:r>
        <w:t xml:space="preserve">động </w:t>
      </w:r>
      <w:r>
        <w:t xml:space="preserve">tạo </w:t>
      </w:r>
      <w:r>
        <w:t xml:space="preserve">thành </w:t>
      </w:r>
      <w:r>
        <w:t xml:space="preserve">gió. </w:t>
      </w:r>
      <w:r>
        <w:rPr>
          <w:i/>
        </w:rPr>
        <w:t xml:space="preserve">Quạt </w:t>
      </w:r>
      <w:r>
        <w:t xml:space="preserve">giấy. </w:t>
      </w:r>
      <w:r>
        <w:rPr>
          <w:i/>
        </w:rPr>
        <w:t xml:space="preserve">Quạt </w:t>
      </w:r>
      <w:r>
        <w:rPr>
          <w:i/>
        </w:rPr>
        <w:t xml:space="preserve">nan. </w:t>
      </w:r>
      <w:r>
        <w:rPr>
          <w:i/>
        </w:rPr>
        <w:t xml:space="preserve">Quạt </w:t>
      </w:r>
      <w:r>
        <w:rPr>
          <w:i/>
        </w:rPr>
        <w:t xml:space="preserve">bàn?.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không </w:t>
      </w:r>
      <w:r>
        <w:t xml:space="preserve">khí </w:t>
      </w:r>
      <w:r>
        <w:t xml:space="preserve">chuyển </w:t>
      </w:r>
      <w:r>
        <w:t xml:space="preserve">động </w:t>
      </w:r>
      <w:r>
        <w:t xml:space="preserve">tạo </w:t>
      </w:r>
      <w:r>
        <w:t xml:space="preserve">thành </w:t>
      </w:r>
      <w:r>
        <w:t xml:space="preserve">gió </w:t>
      </w:r>
      <w:r>
        <w:t xml:space="preserve">bằng </w:t>
      </w:r>
      <w:r>
        <w:t xml:space="preserve">cái </w:t>
      </w:r>
      <w:r>
        <w:t xml:space="preserve">quạt. </w:t>
      </w:r>
      <w:r>
        <w:t xml:space="preserve">Quạt </w:t>
      </w:r>
      <w:r>
        <w:t xml:space="preserve">cho </w:t>
      </w:r>
      <w:r>
        <w:rPr>
          <w:i/>
        </w:rPr>
        <w:t xml:space="preserve">mái. </w:t>
      </w:r>
      <w:r>
        <w:t xml:space="preserve">Thóc </w:t>
      </w:r>
      <w:r>
        <w:rPr>
          <w:i/>
        </w:rPr>
        <w:t xml:space="preserve">đã </w:t>
      </w:r>
      <w:r>
        <w:rPr>
          <w:i/>
        </w:rPr>
        <w:t xml:space="preserve">phơi </w:t>
      </w:r>
      <w:r>
        <w:rPr>
          <w:i/>
        </w:rPr>
        <w:t xml:space="preserve">khô, </w:t>
      </w:r>
      <w:r>
        <w:t xml:space="preserve">quạt </w:t>
      </w:r>
      <w:r>
        <w:rPr>
          <w:i/>
        </w:rPr>
        <w:t xml:space="preserve">sạch. </w:t>
      </w:r>
      <w:r>
        <w:rPr>
          <w:b/>
        </w:rPr>
        <w:t xml:space="preserve">2 </w:t>
      </w:r>
      <w:r>
        <w:t xml:space="preserve">Khoát </w:t>
      </w:r>
      <w:r>
        <w:t xml:space="preserve">mạnh </w:t>
      </w:r>
      <w:r>
        <w:t xml:space="preserve">vào </w:t>
      </w:r>
      <w:r>
        <w:t xml:space="preserve">nước </w:t>
      </w:r>
      <w:r>
        <w:t xml:space="preserve">bằng </w:t>
      </w:r>
      <w:r>
        <w:t xml:space="preserve">mái </w:t>
      </w:r>
      <w:r>
        <w:t xml:space="preserve">chèo, </w:t>
      </w:r>
      <w:r>
        <w:t xml:space="preserve">cánh </w:t>
      </w:r>
      <w:r>
        <w:t xml:space="preserve">tay, </w:t>
      </w:r>
      <w:r>
        <w:t xml:space="preserve">v.v. </w:t>
      </w:r>
      <w:r>
        <w:t xml:space="preserve">để </w:t>
      </w:r>
      <w:r>
        <w:t xml:space="preserve">đẩy </w:t>
      </w:r>
      <w:r>
        <w:t xml:space="preserve">thuyền, </w:t>
      </w:r>
      <w:r>
        <w:t xml:space="preserve">người </w:t>
      </w:r>
      <w:r>
        <w:t xml:space="preserve">tiến </w:t>
      </w:r>
      <w:r>
        <w:t xml:space="preserve">lên. </w:t>
      </w:r>
      <w:r>
        <w:t xml:space="preserve">Mái </w:t>
      </w:r>
      <w:r>
        <w:t xml:space="preserve">chèo </w:t>
      </w:r>
      <w:r>
        <w:rPr>
          <w:i/>
        </w:rPr>
        <w:t xml:space="preserve">quạt </w:t>
      </w:r>
      <w:r>
        <w:rPr>
          <w:i/>
        </w:rPr>
        <w:t xml:space="preserve">nước </w:t>
      </w:r>
      <w:r>
        <w:rPr>
          <w:i/>
        </w:rPr>
        <w:t xml:space="preserve">rào </w:t>
      </w:r>
      <w:r>
        <w:rPr>
          <w:i/>
        </w:rPr>
        <w:t xml:space="preserve">rào. </w:t>
      </w:r>
      <w:r>
        <w:rPr>
          <w:b/>
        </w:rPr>
        <w:t xml:space="preserve">3 </w:t>
      </w:r>
      <w:r>
        <w:t xml:space="preserve">(khẩu ngữ). </w:t>
      </w:r>
      <w:r>
        <w:t xml:space="preserve">Bắn </w:t>
      </w:r>
      <w:r>
        <w:t xml:space="preserve">liền </w:t>
      </w:r>
      <w:r>
        <w:t xml:space="preserve">một </w:t>
      </w:r>
      <w:r>
        <w:t xml:space="preserve">loạt </w:t>
      </w:r>
      <w:r>
        <w:t xml:space="preserve">đạn </w:t>
      </w:r>
      <w:r>
        <w:t xml:space="preserve">một </w:t>
      </w:r>
      <w:r>
        <w:t xml:space="preserve">cách </w:t>
      </w:r>
      <w:r>
        <w:t xml:space="preserve">dữ </w:t>
      </w:r>
      <w:r>
        <w:t xml:space="preserve">dội. </w:t>
      </w:r>
      <w:r>
        <w:t xml:space="preserve">Quạt </w:t>
      </w:r>
      <w:r>
        <w:rPr>
          <w:i/>
        </w:rPr>
        <w:t xml:space="preserve">một </w:t>
      </w:r>
      <w:r>
        <w:rPr>
          <w:i/>
        </w:rPr>
        <w:t xml:space="preserve">băng </w:t>
      </w:r>
      <w:r>
        <w:rPr>
          <w:i/>
        </w:rPr>
        <w:t xml:space="preserve">tiểu </w:t>
      </w:r>
      <w:r>
        <w:t xml:space="preserve">liên. </w:t>
      </w:r>
      <w:r>
        <w:rPr>
          <w:b/>
        </w:rPr>
        <w:t xml:space="preserve">4 </w:t>
      </w:r>
      <w:r>
        <w:t xml:space="preserve">(khẩu ngữ). </w:t>
      </w:r>
      <w:r>
        <w:t xml:space="preserve">Phê </w:t>
      </w:r>
      <w:r>
        <w:rPr>
          <w:i/>
        </w:rPr>
        <w:t xml:space="preserve">bình, </w:t>
      </w:r>
      <w:r>
        <w:t xml:space="preserve">khiển </w:t>
      </w:r>
      <w:r>
        <w:t xml:space="preserve">trách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mẽ, </w:t>
      </w:r>
      <w:r>
        <w:t xml:space="preserve">gay </w:t>
      </w:r>
      <w:r>
        <w:t xml:space="preserve">gắt. </w:t>
      </w:r>
      <w:r>
        <w:rPr>
          <w:i/>
        </w:rPr>
        <w:t xml:space="preserve">Bị </w:t>
      </w:r>
      <w:r>
        <w:t xml:space="preserve">quạt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t xml:space="preserve">nên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quạt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Quạt </w:t>
      </w:r>
      <w:r>
        <w:t xml:space="preserve">điện </w:t>
      </w:r>
      <w:r>
        <w:t xml:space="preserve">loại </w:t>
      </w:r>
      <w:r>
        <w:t xml:space="preserve">nhỏ, </w:t>
      </w:r>
      <w:r>
        <w:t xml:space="preserve">thường </w:t>
      </w:r>
      <w:r>
        <w:t xml:space="preserve">đặt </w:t>
      </w:r>
      <w:r>
        <w:t xml:space="preserve">trên </w:t>
      </w:r>
      <w:r>
        <w:t xml:space="preserve">bàn. </w:t>
      </w:r>
      <w:r>
        <w:br/>
      </w:r>
      <w:r>
        <w:rPr>
          <w:b/>
        </w:rPr>
        <w:t xml:space="preserve">quat </w:t>
      </w:r>
      <w:r>
        <w:rPr>
          <w:b/>
        </w:rPr>
        <w:t xml:space="preserve">cây </w:t>
      </w:r>
      <w:r>
        <w:rPr>
          <w:i/>
        </w:rPr>
        <w:t xml:space="preserve">danh từ </w:t>
      </w:r>
      <w:r>
        <w:t xml:space="preserve">Quạt </w:t>
      </w:r>
      <w:r>
        <w:t xml:space="preserve">điện </w:t>
      </w:r>
      <w:r>
        <w:t xml:space="preserve">có </w:t>
      </w:r>
      <w:r>
        <w:t xml:space="preserve">thân </w:t>
      </w:r>
      <w:r>
        <w:t xml:space="preserve">cao </w:t>
      </w:r>
      <w:r>
        <w:t xml:space="preserve">đặt </w:t>
      </w:r>
      <w:r>
        <w:t xml:space="preserve">đứng </w:t>
      </w:r>
      <w:r>
        <w:t xml:space="preserve">ở </w:t>
      </w:r>
      <w:r>
        <w:t xml:space="preserve">dưới </w:t>
      </w:r>
      <w:r>
        <w:t xml:space="preserve">đất. </w:t>
      </w:r>
      <w:r>
        <w:br/>
      </w:r>
      <w:r>
        <w:rPr>
          <w:b/>
        </w:rPr>
        <w:t xml:space="preserve">quạt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quạt </w:t>
      </w:r>
      <w:r>
        <w:t xml:space="preserve">có </w:t>
      </w:r>
      <w:r>
        <w:t xml:space="preserve">cánh </w:t>
      </w:r>
      <w:r>
        <w:t xml:space="preserve">quay </w:t>
      </w:r>
      <w:r>
        <w:t xml:space="preserve">bằng </w:t>
      </w:r>
      <w:r>
        <w:t xml:space="preserve">động </w:t>
      </w:r>
      <w:r>
        <w:t xml:space="preserve">cơ </w:t>
      </w:r>
      <w:r>
        <w:t xml:space="preserve">điện, </w:t>
      </w:r>
      <w:r>
        <w:t xml:space="preserve">như </w:t>
      </w:r>
      <w:r>
        <w:t xml:space="preserve">quạt </w:t>
      </w:r>
      <w:r>
        <w:t xml:space="preserve">bàn, </w:t>
      </w:r>
      <w:r>
        <w:t xml:space="preserve">quạt </w:t>
      </w:r>
      <w:r>
        <w:t xml:space="preserve">trần. </w:t>
      </w:r>
      <w:r>
        <w:br/>
      </w:r>
      <w:r>
        <w:rPr>
          <w:b/>
        </w:rPr>
        <w:t xml:space="preserve">: </w:t>
      </w:r>
      <w:r>
        <w:rPr>
          <w:b/>
        </w:rPr>
        <w:t xml:space="preserve">quạt </w:t>
      </w:r>
      <w:r>
        <w:rPr>
          <w:b/>
        </w:rPr>
        <w:t xml:space="preserve">hòm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hòm </w:t>
      </w:r>
      <w:r>
        <w:t xml:space="preserve">to, </w:t>
      </w:r>
      <w:r>
        <w:t xml:space="preserve">ở </w:t>
      </w:r>
      <w:r>
        <w:t xml:space="preserve">trong </w:t>
      </w:r>
      <w:r>
        <w:t xml:space="preserve">lắp </w:t>
      </w:r>
      <w:r>
        <w:t xml:space="preserve">cánh </w:t>
      </w:r>
      <w:r>
        <w:t xml:space="preserve">quạt, </w:t>
      </w:r>
      <w:r>
        <w:t xml:space="preserve">quay </w:t>
      </w:r>
      <w:r>
        <w:t xml:space="preserve">bằng </w:t>
      </w:r>
      <w:r>
        <w:t xml:space="preserve">tay, </w:t>
      </w:r>
      <w:r>
        <w:t xml:space="preserve">làm </w:t>
      </w:r>
      <w:r>
        <w:t xml:space="preserve">bay </w:t>
      </w:r>
      <w:r>
        <w:t xml:space="preserve">bụi </w:t>
      </w:r>
      <w:r>
        <w:t xml:space="preserve">và </w:t>
      </w:r>
      <w:r>
        <w:t xml:space="preserve">hạt </w:t>
      </w:r>
      <w:r>
        <w:t xml:space="preserve">lép </w:t>
      </w:r>
      <w:r>
        <w:t xml:space="preserve">cho </w:t>
      </w:r>
      <w:r>
        <w:t xml:space="preserve">sạch </w:t>
      </w:r>
      <w:r>
        <w:t xml:space="preserve">thóclúa.. </w:t>
      </w:r>
      <w:r>
        <w:t xml:space="preserve">quạt </w:t>
      </w:r>
      <w:r>
        <w:t xml:space="preserve">kéo </w:t>
      </w:r>
      <w:r>
        <w:t xml:space="preserve">danh từ </w:t>
      </w:r>
      <w:r>
        <w:t xml:space="preserve">Quạt </w:t>
      </w:r>
      <w:r>
        <w:rPr>
          <w:i/>
        </w:rPr>
        <w:t xml:space="preserve">lớn </w:t>
      </w:r>
      <w:r>
        <w:t xml:space="preserve">bằng </w:t>
      </w:r>
      <w:r>
        <w:t xml:space="preserve">vải </w:t>
      </w:r>
      <w:r>
        <w:t xml:space="preserve">hình </w:t>
      </w:r>
      <w:r>
        <w:t xml:space="preserve">chữ </w:t>
      </w:r>
      <w:r>
        <w:t xml:space="preserve">. </w:t>
      </w:r>
      <w:r>
        <w:t xml:space="preserve">. </w:t>
      </w:r>
      <w:r>
        <w:t xml:space="preserve">nhật, </w:t>
      </w:r>
      <w:r>
        <w:t xml:space="preserve">treo </w:t>
      </w:r>
      <w:r>
        <w:t xml:space="preserve">trên </w:t>
      </w:r>
      <w:r>
        <w:t xml:space="preserve">trần </w:t>
      </w:r>
      <w:r>
        <w:t xml:space="preserve">nhà, </w:t>
      </w:r>
      <w:r>
        <w:t xml:space="preserve">kéo </w:t>
      </w:r>
      <w:r>
        <w:t xml:space="preserve">bằng </w:t>
      </w:r>
      <w:r>
        <w:t xml:space="preserve">dây </w:t>
      </w:r>
      <w:r>
        <w:t xml:space="preserve">luồn </w:t>
      </w:r>
      <w:r>
        <w:t xml:space="preserve">qua </w:t>
      </w:r>
      <w:r>
        <w:t xml:space="preserve">ròng </w:t>
      </w:r>
      <w:r>
        <w:t xml:space="preserve">rọc,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dùng. </w:t>
      </w:r>
      <w:r>
        <w:t xml:space="preserve">. </w:t>
      </w:r>
      <w:r>
        <w:t xml:space="preserve">quạt </w:t>
      </w:r>
      <w:r>
        <w:t xml:space="preserve">lúa </w:t>
      </w:r>
      <w:r>
        <w:t xml:space="preserve">danh từ </w:t>
      </w:r>
      <w:r>
        <w:t xml:space="preserve">(phương ngữ). </w:t>
      </w:r>
      <w:r>
        <w:t xml:space="preserve">Quạt </w:t>
      </w:r>
      <w:r>
        <w:t xml:space="preserve">hòm. </w:t>
      </w:r>
      <w:r>
        <w:br/>
      </w:r>
      <w:r>
        <w:rPr>
          <w:b/>
        </w:rPr>
        <w:t xml:space="preserve">quạt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(khẩu ngữ). </w:t>
      </w:r>
      <w:r>
        <w:t xml:space="preserve">Quạt </w:t>
      </w:r>
      <w:r>
        <w:t xml:space="preserve">điện. </w:t>
      </w:r>
      <w:r>
        <w:br/>
      </w:r>
      <w:r>
        <w:rPr>
          <w:b/>
        </w:rPr>
        <w:t xml:space="preserve">quạt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Quạt </w:t>
      </w:r>
      <w:r>
        <w:t xml:space="preserve">điện </w:t>
      </w:r>
      <w:r>
        <w:t xml:space="preserve">treo </w:t>
      </w:r>
      <w:r>
        <w:t xml:space="preserve">trên </w:t>
      </w:r>
      <w:r>
        <w:t xml:space="preserve">trần </w:t>
      </w:r>
      <w:r>
        <w:t xml:space="preserve">nhà. </w:t>
      </w:r>
      <w:r>
        <w:t xml:space="preserve">quầu </w:t>
      </w:r>
      <w:r>
        <w:t xml:space="preserve">quạu </w:t>
      </w:r>
      <w:r>
        <w:t xml:space="preserve">tính từ </w:t>
      </w:r>
      <w:r>
        <w:t xml:space="preserve">(phương ngữ). </w:t>
      </w:r>
      <w:r>
        <w:t xml:space="preserve">Như </w:t>
      </w:r>
      <w:r>
        <w:t xml:space="preserve">càu </w:t>
      </w:r>
      <w:r>
        <w:t xml:space="preserve">cạu. </w:t>
      </w:r>
      <w:r>
        <w:t xml:space="preserve">Mặt </w:t>
      </w:r>
      <w:r>
        <w:t xml:space="preserve">quầu </w:t>
      </w:r>
      <w:r>
        <w:t xml:space="preserve">quạu. </w:t>
      </w:r>
      <w:r>
        <w:rPr>
          <w:i/>
        </w:rPr>
        <w:t xml:space="preserve">Nhìn </w:t>
      </w:r>
      <w:r>
        <w:rPr>
          <w:i/>
        </w:rPr>
        <w:t xml:space="preserve">quàu </w:t>
      </w:r>
      <w:r>
        <w:t xml:space="preserve">quạu. </w:t>
      </w:r>
      <w:r>
        <w:t xml:space="preserve">I </w:t>
      </w:r>
      <w:r>
        <w:t xml:space="preserve">. </w:t>
      </w:r>
      <w:r>
        <w:br/>
      </w:r>
      <w:r>
        <w:rPr>
          <w:b/>
        </w:rPr>
        <w:t xml:space="preserve">quạu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Cáu. </w:t>
      </w:r>
      <w:r>
        <w:t xml:space="preserve">Nổi </w:t>
      </w:r>
      <w:r>
        <w:rPr>
          <w:i/>
        </w:rPr>
        <w:t xml:space="preserve">quạu. </w:t>
      </w:r>
      <w:r>
        <w:t xml:space="preserve">Đổ </w:t>
      </w:r>
      <w:r>
        <w:t xml:space="preserve">quạu. </w:t>
      </w:r>
      <w:r>
        <w:t xml:space="preserve">ll </w:t>
      </w:r>
      <w:r>
        <w:t xml:space="preserve">tính từ </w:t>
      </w:r>
      <w:r>
        <w:t xml:space="preserve">(phương ngữ). </w:t>
      </w:r>
      <w:r>
        <w:t xml:space="preserve">(Tính </w:t>
      </w:r>
      <w:r>
        <w:t xml:space="preserve">người) </w:t>
      </w:r>
      <w:r>
        <w:t xml:space="preserve">dễ </w:t>
      </w:r>
      <w:r>
        <w:t xml:space="preserve">cáu </w:t>
      </w:r>
      <w:r>
        <w:t xml:space="preserve">gắt, </w:t>
      </w:r>
      <w:r>
        <w:t xml:space="preserve">hay </w:t>
      </w:r>
      <w:r>
        <w:t xml:space="preserve">gây </w:t>
      </w:r>
      <w:r>
        <w:t xml:space="preserve">gồ. </w:t>
      </w:r>
      <w:r>
        <w:t xml:space="preserve">Thằng </w:t>
      </w:r>
      <w:r>
        <w:rPr>
          <w:i/>
        </w:rPr>
        <w:t xml:space="preserve">nhỏ </w:t>
      </w:r>
      <w:r>
        <w:t xml:space="preserve">quạu </w:t>
      </w:r>
      <w:r>
        <w:t xml:space="preserve">lắm.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quàu </w:t>
      </w:r>
      <w:r>
        <w:rPr>
          <w:i/>
        </w:rPr>
        <w:t xml:space="preserve">quạu </w:t>
      </w:r>
      <w:r>
        <w:t xml:space="preserve">(xem </w:t>
      </w:r>
      <w:r>
        <w:t xml:space="preserve">mục </w:t>
      </w:r>
      <w:r>
        <w:t xml:space="preserve">riêng). </w:t>
      </w:r>
      <w:r>
        <w:t xml:space="preserve">c </w:t>
      </w:r>
      <w:r>
        <w:br/>
      </w:r>
      <w:r>
        <w:rPr>
          <w:b/>
        </w:rPr>
        <w:t xml:space="preserve">quạu </w:t>
      </w:r>
      <w:r>
        <w:rPr>
          <w:b/>
        </w:rPr>
        <w:t xml:space="preserve">quọ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(phương ngữ). </w:t>
      </w:r>
      <w:r>
        <w:t xml:space="preserve">Cau </w:t>
      </w:r>
      <w:r>
        <w:t xml:space="preserve">có.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chuyên </w:t>
      </w:r>
      <w:r>
        <w:t xml:space="preserve">động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hay </w:t>
      </w:r>
      <w:r>
        <w:t xml:space="preserve">một </w:t>
      </w:r>
      <w:r>
        <w:t xml:space="preserve">điểm </w:t>
      </w:r>
      <w:r>
        <w:t xml:space="preserve">ở </w:t>
      </w:r>
      <w:r>
        <w:t xml:space="preserve">trung </w:t>
      </w:r>
      <w:r>
        <w:t xml:space="preserve">tâm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đều, </w:t>
      </w:r>
      <w:r>
        <w:t xml:space="preserve">liên </w:t>
      </w:r>
      <w:r>
        <w:t xml:space="preserve">tục. </w:t>
      </w:r>
      <w:r>
        <w:t xml:space="preserve">C4nh </w:t>
      </w:r>
      <w:r>
        <w:rPr>
          <w:i/>
        </w:rPr>
        <w:t xml:space="preserve">quạt </w:t>
      </w:r>
      <w:r>
        <w:t xml:space="preserve">quay. </w:t>
      </w:r>
      <w:r>
        <w:t xml:space="preserve">Trái </w:t>
      </w:r>
      <w:r>
        <w:rPr>
          <w:i/>
        </w:rPr>
        <w:t xml:space="preserve">Đất </w:t>
      </w:r>
      <w:r>
        <w:t xml:space="preserve">quay </w:t>
      </w:r>
      <w:r>
        <w:rPr>
          <w:i/>
        </w:rPr>
        <w:t xml:space="preserve">quanh </w:t>
      </w:r>
      <w:r>
        <w:t xml:space="preserve">Mặt </w:t>
      </w:r>
      <w:r>
        <w:rPr>
          <w:i/>
        </w:rPr>
        <w:t xml:space="preserve">Trời. </w:t>
      </w:r>
      <w:r>
        <w:rPr>
          <w:i/>
        </w:rPr>
        <w:t xml:space="preserve">Quay </w:t>
      </w:r>
      <w:r>
        <w:rPr>
          <w:i/>
        </w:rPr>
        <w:t xml:space="preserve">tơ. </w:t>
      </w:r>
      <w:r>
        <w:rPr>
          <w:b/>
        </w:rPr>
        <w:t xml:space="preserve">2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để </w:t>
      </w:r>
      <w:r>
        <w:t xml:space="preserve">đổi </w:t>
      </w:r>
      <w:r>
        <w:t xml:space="preserve">hướng, </w:t>
      </w:r>
      <w:r>
        <w:t xml:space="preserve">để </w:t>
      </w:r>
      <w:r>
        <w:t xml:space="preserve">hướng </w:t>
      </w:r>
      <w:r>
        <w:t xml:space="preserve">về </w:t>
      </w:r>
      <w:r>
        <w:t xml:space="preserve">phía </w:t>
      </w:r>
      <w:r>
        <w:t xml:space="preserve">nào </w:t>
      </w:r>
      <w:r>
        <w:t xml:space="preserve">đó. </w:t>
      </w:r>
      <w:r>
        <w:t xml:space="preserve">Ngồi </w:t>
      </w:r>
      <w:r>
        <w:t xml:space="preserve">quay </w:t>
      </w:r>
      <w:r>
        <w:t xml:space="preserve">mặt </w:t>
      </w:r>
      <w:r>
        <w:t xml:space="preserve">đi. </w:t>
      </w:r>
      <w:r>
        <w:t xml:space="preserve">Quay </w:t>
      </w:r>
      <w:r>
        <w:t xml:space="preserve">sang </w:t>
      </w:r>
      <w:r>
        <w:rPr>
          <w:i/>
        </w:rPr>
        <w:t xml:space="preserve">phải. </w:t>
      </w:r>
      <w:r>
        <w:t xml:space="preserve">Quay </w:t>
      </w:r>
      <w:r>
        <w:rPr>
          <w:i/>
        </w:rPr>
        <w:t xml:space="preserve">cái </w:t>
      </w:r>
      <w:r>
        <w:rPr>
          <w:i/>
        </w:rPr>
        <w:t xml:space="preserve">quạt </w:t>
      </w:r>
      <w:r>
        <w:rPr>
          <w:i/>
        </w:rPr>
        <w:t xml:space="preserve">bàn </w:t>
      </w:r>
      <w:r>
        <w:rPr>
          <w:i/>
        </w:rPr>
        <w:t xml:space="preserve">sang </w:t>
      </w:r>
      <w:r>
        <w:t xml:space="preserve">phía </w:t>
      </w:r>
      <w:r>
        <w:rPr>
          <w:i/>
        </w:rPr>
        <w:t xml:space="preserve">khác. </w:t>
      </w:r>
      <w:r>
        <w:t xml:space="preserve">Quay </w:t>
      </w:r>
      <w:r>
        <w:rPr>
          <w:i/>
        </w:rPr>
        <w:t xml:space="preserve">180 </w:t>
      </w:r>
      <w:r>
        <w:rPr>
          <w:i/>
        </w:rPr>
        <w:t xml:space="preserve">độ </w:t>
      </w:r>
      <w:r>
        <w:t xml:space="preserve">(thay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thái </w:t>
      </w:r>
      <w:r>
        <w:t xml:space="preserve">độ </w:t>
      </w:r>
      <w:r>
        <w:t xml:space="preserve">đột </w:t>
      </w:r>
      <w:r>
        <w:t xml:space="preserve">ngột, </w:t>
      </w:r>
      <w:r>
        <w:t xml:space="preserve">trái </w:t>
      </w:r>
      <w:r>
        <w:t xml:space="preserve">hoàn </w:t>
      </w:r>
      <w:r>
        <w:t xml:space="preserve">toàn </w:t>
      </w:r>
      <w:r>
        <w:t xml:space="preserve">với </w:t>
      </w:r>
      <w:r>
        <w:t xml:space="preserve">trước). </w:t>
      </w:r>
      <w:r>
        <w:t xml:space="preserve">Mua </w:t>
      </w:r>
      <w:r>
        <w:rPr>
          <w:i/>
        </w:rPr>
        <w:t xml:space="preserve">to, </w:t>
      </w:r>
      <w:r>
        <w:t xml:space="preserve">đành </w:t>
      </w:r>
      <w:r>
        <w:rPr>
          <w:i/>
        </w:rPr>
        <w:t xml:space="preserve">quay </w:t>
      </w:r>
      <w:r>
        <w:t xml:space="preserve">về. </w:t>
      </w:r>
      <w:r>
        <w:rPr>
          <w:b/>
        </w:rPr>
        <w:t xml:space="preserve">3 </w:t>
      </w:r>
      <w:r>
        <w:t xml:space="preserve">Chuyển </w:t>
      </w:r>
      <w:r>
        <w:t xml:space="preserve">tiếp </w:t>
      </w:r>
      <w:r>
        <w:t xml:space="preserve">sang </w:t>
      </w:r>
      <w:r>
        <w:t xml:space="preserve">hoạt </w:t>
      </w:r>
      <w:r>
        <w:t xml:space="preserve">động </w:t>
      </w:r>
      <w:r>
        <w:t xml:space="preserve">khác, </w:t>
      </w:r>
      <w:r>
        <w:t xml:space="preserve">việc </w:t>
      </w:r>
      <w:r>
        <w:t xml:space="preserve">khác. </w:t>
      </w:r>
      <w:r>
        <w:t xml:space="preserve">Cấy </w:t>
      </w:r>
      <w:r>
        <w:rPr>
          <w:i/>
        </w:rPr>
        <w:t xml:space="preserve">hái </w:t>
      </w:r>
      <w:r>
        <w:t xml:space="preserve">xong </w:t>
      </w:r>
      <w:r>
        <w:t xml:space="preserve">thì </w:t>
      </w:r>
      <w:r>
        <w:rPr>
          <w:i/>
        </w:rPr>
        <w:t xml:space="preserve">quay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t xml:space="preserve">màu. </w:t>
      </w:r>
      <w:r>
        <w:t xml:space="preserve">Quay </w:t>
      </w:r>
      <w:r>
        <w:t xml:space="preserve">lại </w:t>
      </w:r>
      <w:r>
        <w:rPr>
          <w:i/>
        </w:rPr>
        <w:t xml:space="preserve">nghề </w:t>
      </w:r>
      <w:r>
        <w:t xml:space="preserve">cũ. </w:t>
      </w:r>
      <w:r>
        <w:rPr>
          <w:b/>
        </w:rPr>
        <w:t xml:space="preserve">4 </w:t>
      </w:r>
      <w:r>
        <w:t xml:space="preserve">(thường </w:t>
      </w:r>
      <w:r>
        <w:t xml:space="preserve">nói </w:t>
      </w:r>
      <w:r>
        <w:t xml:space="preserve">quay </w:t>
      </w:r>
      <w:r>
        <w:t xml:space="preserve">vòng). </w:t>
      </w:r>
      <w:r>
        <w:t xml:space="preserve">Sử </w:t>
      </w:r>
      <w:r>
        <w:t xml:space="preserve">dụng </w:t>
      </w:r>
      <w:r>
        <w:t xml:space="preserve">luân </w:t>
      </w:r>
      <w:r>
        <w:t xml:space="preserve">chuyên </w:t>
      </w:r>
      <w:r>
        <w:t xml:space="preserve">tiền </w:t>
      </w:r>
      <w:r>
        <w:t xml:space="preserve">bạc, </w:t>
      </w:r>
      <w:r>
        <w:t xml:space="preserve">phương </w:t>
      </w:r>
      <w:r>
        <w:t xml:space="preserve">tiện </w:t>
      </w:r>
      <w:r>
        <w:t xml:space="preserve">sản </w:t>
      </w:r>
      <w:r>
        <w:t xml:space="preserve">xuất </w:t>
      </w:r>
      <w:r>
        <w:t xml:space="preserve">hết </w:t>
      </w:r>
      <w:r>
        <w:t xml:space="preserve">vào </w:t>
      </w:r>
      <w:r>
        <w:t xml:space="preserve">việc </w:t>
      </w:r>
      <w:r>
        <w:t xml:space="preserve">này </w:t>
      </w:r>
      <w:r>
        <w:t xml:space="preserve">tiếp </w:t>
      </w:r>
      <w:r>
        <w:t xml:space="preserve">luôn </w:t>
      </w:r>
      <w:r>
        <w:t xml:space="preserve">vào </w:t>
      </w:r>
      <w:r>
        <w:t xml:space="preserve">việc </w:t>
      </w:r>
      <w:r>
        <w:t xml:space="preserve">khác. </w:t>
      </w:r>
      <w:r>
        <w:t xml:space="preserve">Quay </w:t>
      </w:r>
      <w:r>
        <w:rPr>
          <w:i/>
        </w:rPr>
        <w:t xml:space="preserve">vòng </w:t>
      </w:r>
      <w:r>
        <w:t xml:space="preserve">uốn </w:t>
      </w:r>
      <w:r>
        <w:t xml:space="preserve">nhanh. </w:t>
      </w:r>
      <w:r>
        <w:t xml:space="preserve">Trồng </w:t>
      </w:r>
      <w:r>
        <w:t xml:space="preserve">xen </w:t>
      </w:r>
      <w:r>
        <w:rPr>
          <w:i/>
        </w:rPr>
        <w:t xml:space="preserve">canh </w:t>
      </w:r>
      <w:r>
        <w:t xml:space="preserve">gối </w:t>
      </w:r>
      <w:r>
        <w:t xml:space="preserve">vụ, </w:t>
      </w:r>
      <w:r>
        <w:t xml:space="preserve">bắt </w:t>
      </w:r>
      <w:r>
        <w:rPr>
          <w:i/>
        </w:rPr>
        <w:t xml:space="preserve">ruộng </w:t>
      </w:r>
      <w:r>
        <w:rPr>
          <w:i/>
        </w:rPr>
        <w:t xml:space="preserve">đất </w:t>
      </w:r>
      <w:r>
        <w:rPr>
          <w:i/>
        </w:rPr>
        <w:t xml:space="preserve">quay </w:t>
      </w:r>
      <w:r>
        <w:rPr>
          <w:i/>
        </w:rPr>
        <w:t xml:space="preserve">uòng </w:t>
      </w:r>
      <w:r>
        <w:rPr>
          <w:i/>
        </w:rPr>
        <w:t xml:space="preserve">nhiều </w:t>
      </w:r>
      <w:r>
        <w:rPr>
          <w:i/>
        </w:rPr>
        <w:t xml:space="preserve">lượt. </w:t>
      </w:r>
      <w:r>
        <w:rPr>
          <w:i/>
        </w:rPr>
        <w:t xml:space="preserve">Đất </w:t>
      </w:r>
      <w:r>
        <w:t xml:space="preserve">rau </w:t>
      </w:r>
      <w:r>
        <w:t xml:space="preserve">có </w:t>
      </w:r>
      <w:r>
        <w:t xml:space="preserve">thể </w:t>
      </w:r>
      <w:r>
        <w:t xml:space="preserve">quay </w:t>
      </w:r>
      <w:r>
        <w:t xml:space="preserve">ba </w:t>
      </w:r>
      <w:r>
        <w:t xml:space="preserve">bốn </w:t>
      </w:r>
      <w:r>
        <w:t xml:space="preserve">lần </w:t>
      </w:r>
      <w:r>
        <w:t xml:space="preserve">trong </w:t>
      </w:r>
      <w:r>
        <w:rPr>
          <w:i/>
        </w:rPr>
        <w:t xml:space="preserve">một </w:t>
      </w:r>
      <w:r>
        <w:rPr>
          <w:i/>
        </w:rPr>
        <w:t xml:space="preserve">uụ. </w:t>
      </w:r>
      <w:r>
        <w:rPr>
          <w:b/>
        </w:rPr>
        <w:t xml:space="preserve">5 </w:t>
      </w:r>
      <w:r>
        <w:t xml:space="preserve">Làm </w:t>
      </w:r>
      <w:r>
        <w:t xml:space="preserve">chín </w:t>
      </w:r>
      <w:r>
        <w:t xml:space="preserve">vàng </w:t>
      </w:r>
      <w:r>
        <w:t xml:space="preserve">cả </w:t>
      </w:r>
      <w:r>
        <w:t xml:space="preserve">khối </w:t>
      </w:r>
      <w:r>
        <w:t xml:space="preserve">thịt </w:t>
      </w:r>
      <w:r>
        <w:t xml:space="preserve">bằng </w:t>
      </w:r>
      <w:r>
        <w:t xml:space="preserve">cách </w:t>
      </w:r>
      <w:r>
        <w:t xml:space="preserve">xoay </w:t>
      </w:r>
      <w:r>
        <w:t xml:space="preserve">đều </w:t>
      </w:r>
      <w:r>
        <w:t xml:space="preserve">trên </w:t>
      </w:r>
      <w:r>
        <w:t xml:space="preserve">lửa </w:t>
      </w:r>
      <w:r>
        <w:t xml:space="preserve">hoặc </w:t>
      </w:r>
      <w:r>
        <w:t xml:space="preserve">rán </w:t>
      </w:r>
      <w:r>
        <w:t xml:space="preserve">trong </w:t>
      </w:r>
      <w:r>
        <w:t xml:space="preserve">chảo </w:t>
      </w:r>
      <w:r>
        <w:t xml:space="preserve">mỡ </w:t>
      </w:r>
      <w:r>
        <w:t xml:space="preserve">đậy </w:t>
      </w:r>
      <w:r>
        <w:t xml:space="preserve">kín. </w:t>
      </w:r>
      <w:r>
        <w:t xml:space="preserve">Qu4y </w:t>
      </w:r>
      <w:r>
        <w:t xml:space="preserve">nguyên </w:t>
      </w:r>
      <w:r>
        <w:t xml:space="preserve">cả </w:t>
      </w:r>
      <w:r>
        <w:rPr>
          <w:i/>
        </w:rPr>
        <w:t xml:space="preserve">con. </w:t>
      </w:r>
      <w:r>
        <w:t xml:space="preserve">ngông. </w:t>
      </w:r>
      <w:r>
        <w:rPr>
          <w:i/>
        </w:rPr>
        <w:t xml:space="preserve">Thịt </w:t>
      </w:r>
      <w:r>
        <w:rPr>
          <w:i/>
        </w:rPr>
        <w:t xml:space="preserve">lợn </w:t>
      </w:r>
      <w:r>
        <w:rPr>
          <w:i/>
        </w:rPr>
        <w:t xml:space="preserve">quay. </w:t>
      </w:r>
      <w:r>
        <w:rPr>
          <w:b/>
        </w:rPr>
        <w:t xml:space="preserve">6 </w:t>
      </w:r>
      <w:r>
        <w:t xml:space="preserve">Quay </w:t>
      </w:r>
      <w:r>
        <w:t xml:space="preserve">phim </w:t>
      </w:r>
      <w:r>
        <w:t xml:space="preserve">(nói </w:t>
      </w:r>
      <w:r>
        <w:t xml:space="preserve">tắt). </w:t>
      </w:r>
      <w:r>
        <w:rPr>
          <w:i/>
        </w:rPr>
        <w:t xml:space="preserve">Bộ </w:t>
      </w:r>
      <w:r>
        <w:t xml:space="preserve">phim </w:t>
      </w:r>
      <w:r>
        <w:t xml:space="preserve">mới </w:t>
      </w:r>
      <w:r>
        <w:rPr>
          <w:i/>
        </w:rPr>
        <w:t xml:space="preserve">quay. </w:t>
      </w:r>
      <w:r>
        <w:rPr>
          <w:b/>
        </w:rPr>
        <w:t xml:space="preserve">7 </w:t>
      </w:r>
      <w:r>
        <w:t xml:space="preserve">(khẩu ngữ). </w:t>
      </w:r>
      <w:r>
        <w:t xml:space="preserve">Hồi </w:t>
      </w:r>
      <w:r>
        <w:t xml:space="preserve">vặn </w:t>
      </w:r>
      <w:r>
        <w:t xml:space="preserve">vẹo </w:t>
      </w:r>
      <w:r>
        <w:t xml:space="preserve">cặn </w:t>
      </w:r>
      <w:r>
        <w:t xml:space="preserve">kẽ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hỏi </w:t>
      </w:r>
      <w:r>
        <w:t xml:space="preserve">bài, </w:t>
      </w:r>
      <w:r>
        <w:rPr>
          <w:i/>
        </w:rPr>
        <w:t xml:space="preserve">thi </w:t>
      </w:r>
      <w:r>
        <w:t xml:space="preserve">cử). </w:t>
      </w:r>
      <w:r>
        <w:t xml:space="preserve">Quay </w:t>
      </w:r>
      <w:r>
        <w:rPr>
          <w:i/>
        </w:rPr>
        <w:t xml:space="preserve">thí </w:t>
      </w:r>
      <w:r>
        <w:rPr>
          <w:i/>
        </w:rPr>
        <w:t xml:space="preserve">sinh. </w:t>
      </w:r>
      <w:r>
        <w:t xml:space="preserve">II </w:t>
      </w:r>
      <w:r>
        <w:rPr>
          <w:i/>
        </w:rPr>
        <w:t xml:space="preserve">danh từ </w:t>
      </w:r>
      <w:r>
        <w:rPr>
          <w:i/>
        </w:rPr>
        <w:t xml:space="preserve">cũng nói </w:t>
      </w:r>
      <w:r>
        <w:rPr>
          <w:i/>
        </w:rPr>
        <w:t xml:space="preserve">con </w:t>
      </w:r>
      <w:r>
        <w:t xml:space="preserve">quay. </w:t>
      </w:r>
      <w:r>
        <w:t xml:space="preserve">27) </w:t>
      </w:r>
      <w:r>
        <w:rPr>
          <w:i/>
        </w:rPr>
        <w:t xml:space="preserve">chơi </w:t>
      </w:r>
      <w:r>
        <w:rPr>
          <w:i/>
        </w:rPr>
        <w:t xml:space="preserve">của </w:t>
      </w:r>
      <w:r>
        <w:rPr>
          <w:i/>
        </w:rPr>
        <w:t xml:space="preserve">trẻ </w:t>
      </w:r>
      <w:r>
        <w:t xml:space="preserve">em, </w:t>
      </w:r>
      <w:r>
        <w:t xml:space="preserve">bằng </w:t>
      </w:r>
      <w:r>
        <w:t xml:space="preserve">gỗ, </w:t>
      </w:r>
      <w:r>
        <w:rPr>
          <w:i/>
        </w:rPr>
        <w:t xml:space="preserve">khi </w:t>
      </w:r>
      <w:r>
        <w:t xml:space="preserve">chơi </w:t>
      </w:r>
      <w:r>
        <w:rPr>
          <w:i/>
        </w:rPr>
        <w:t xml:space="preserve">thì </w:t>
      </w:r>
      <w:r>
        <w:rPr>
          <w:i/>
        </w:rPr>
        <w:t xml:space="preserve">đánh </w:t>
      </w:r>
      <w:r>
        <w:rPr>
          <w:i/>
        </w:rPr>
        <w:t xml:space="preserve">cho </w:t>
      </w:r>
      <w:r>
        <w:rPr>
          <w:i/>
        </w:rPr>
        <w:t xml:space="preserve">quay </w:t>
      </w:r>
      <w:r>
        <w:rPr>
          <w:i/>
        </w:rPr>
        <w:t xml:space="preserve">tít. </w:t>
      </w:r>
      <w:r>
        <w:rPr>
          <w:i/>
        </w:rPr>
        <w:t xml:space="preserve">Đánh </w:t>
      </w:r>
      <w:r>
        <w:rPr>
          <w:i/>
        </w:rPr>
        <w:t xml:space="preserve">quay. </w:t>
      </w:r>
      <w:r>
        <w:rPr>
          <w:i/>
        </w:rPr>
        <w:t xml:space="preserve">Chơi </w:t>
      </w:r>
      <w:r>
        <w:rPr>
          <w:i/>
        </w:rPr>
        <w:t xml:space="preserve">quay. </w:t>
      </w:r>
      <w:r>
        <w:t xml:space="preserve">quay </w:t>
      </w:r>
      <w:r>
        <w:t xml:space="preserve">cóp </w:t>
      </w:r>
      <w:r>
        <w:t xml:space="preserve">động từ </w:t>
      </w:r>
      <w:r>
        <w:t xml:space="preserve">(khẩu ngữ). </w:t>
      </w:r>
      <w:r>
        <w:t xml:space="preserve">Nhìn, </w:t>
      </w:r>
      <w:r>
        <w:t xml:space="preserve">sao </w:t>
      </w:r>
      <w:r>
        <w:t xml:space="preserve">chép </w:t>
      </w:r>
      <w:r>
        <w:t xml:space="preserve">bài </w:t>
      </w:r>
      <w:r>
        <w:t xml:space="preserve">làm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hoặc </w:t>
      </w:r>
      <w:r>
        <w:t xml:space="preserve">tài </w:t>
      </w:r>
      <w:r>
        <w:t xml:space="preserve">liệu </w:t>
      </w:r>
      <w:r>
        <w:t xml:space="preserve">lén </w:t>
      </w:r>
      <w:r>
        <w:t xml:space="preserve">lút </w:t>
      </w:r>
      <w:r>
        <w:t xml:space="preserve">mang </w:t>
      </w:r>
      <w:r>
        <w:t xml:space="preserve">theo, </w:t>
      </w:r>
      <w:r>
        <w:t xml:space="preserve">khi </w:t>
      </w:r>
      <w:r>
        <w:t xml:space="preserve">dự </w:t>
      </w:r>
      <w:r>
        <w:t xml:space="preserve">kiểm </w:t>
      </w:r>
      <w:r>
        <w:t xml:space="preserve">tra </w:t>
      </w:r>
      <w:r>
        <w:t xml:space="preserve">học </w:t>
      </w:r>
      <w:r>
        <w:t xml:space="preserve">tập </w:t>
      </w:r>
      <w:r>
        <w:t xml:space="preserve">hoặc </w:t>
      </w:r>
      <w:r>
        <w:t xml:space="preserve">thi </w:t>
      </w:r>
      <w:r>
        <w:t xml:space="preserve">cử </w:t>
      </w:r>
      <w:r>
        <w:t xml:space="preserve">(nói </w:t>
      </w:r>
      <w:r>
        <w:t xml:space="preserve">khái </w:t>
      </w:r>
      <w:r>
        <w:t xml:space="preserve">quát). </w:t>
      </w:r>
      <w:r>
        <w:br w:type="page"/>
      </w:r>
      <w:r>
        <w:rPr>
          <w:b/>
        </w:rPr>
        <w:t xml:space="preserve">quay </w:t>
      </w:r>
      <w:r>
        <w:rPr>
          <w:b/>
        </w:rPr>
        <w:t xml:space="preserve">cuồng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Quay </w:t>
      </w:r>
      <w:r>
        <w:t xml:space="preserve">tròn </w:t>
      </w:r>
      <w:r>
        <w:t xml:space="preserve">rất </w:t>
      </w:r>
      <w:r>
        <w:t xml:space="preserve">nhanh </w:t>
      </w:r>
      <w:r>
        <w:t xml:space="preserve">như </w:t>
      </w:r>
      <w:r>
        <w:t xml:space="preserve">bị </w:t>
      </w:r>
      <w:r>
        <w:t xml:space="preserve">lôi </w:t>
      </w:r>
      <w:r>
        <w:t xml:space="preserve">cuốn </w:t>
      </w:r>
      <w:r>
        <w:t xml:space="preserve">mạnh </w:t>
      </w:r>
      <w:r>
        <w:t xml:space="preserve">mẽ,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nữa. </w:t>
      </w:r>
      <w:r>
        <w:t xml:space="preserve">Múa </w:t>
      </w:r>
      <w:r>
        <w:rPr>
          <w:i/>
        </w:rPr>
        <w:t xml:space="preserve">may </w:t>
      </w:r>
      <w:r>
        <w:t xml:space="preserve">quay </w:t>
      </w:r>
      <w:r>
        <w:t xml:space="preserve">cuỖng. </w:t>
      </w:r>
      <w:r>
        <w:t xml:space="preserve">Đầu </w:t>
      </w:r>
      <w:r>
        <w:rPr>
          <w:i/>
        </w:rPr>
        <w:t xml:space="preserve">óc </w:t>
      </w:r>
      <w:r>
        <w:t xml:space="preserve">quay </w:t>
      </w:r>
      <w:r>
        <w:t xml:space="preserve">cuồng </w:t>
      </w:r>
      <w:r>
        <w:t xml:space="preserve">(bóng (nghĩa bóng)). </w:t>
      </w:r>
      <w:r>
        <w:rPr>
          <w:b/>
        </w:rPr>
        <w:t xml:space="preserve">2 </w:t>
      </w:r>
      <w:r>
        <w:t xml:space="preserve">Hoạt </w:t>
      </w:r>
      <w:r>
        <w:t xml:space="preserve">động </w:t>
      </w:r>
      <w:r>
        <w:t xml:space="preserve">ráo </w:t>
      </w:r>
      <w:r>
        <w:t xml:space="preserve">riết </w:t>
      </w:r>
      <w:r>
        <w:t xml:space="preserve">ở </w:t>
      </w:r>
      <w:r>
        <w:t xml:space="preserve">trong </w:t>
      </w:r>
      <w:r>
        <w:t xml:space="preserve">thế </w:t>
      </w:r>
      <w:r>
        <w:t xml:space="preserve">hoàn </w:t>
      </w:r>
      <w:r>
        <w:t xml:space="preserve">toàn </w:t>
      </w:r>
      <w:r>
        <w:t xml:space="preserve">bị </w:t>
      </w:r>
      <w:r>
        <w:t xml:space="preserve">động.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(khẩu ngữ). </w:t>
      </w:r>
      <w:r>
        <w:t xml:space="preserve">Máy </w:t>
      </w:r>
      <w:r>
        <w:t xml:space="preserve">quay </w:t>
      </w:r>
      <w:r>
        <w:t xml:space="preserve">đĩa </w:t>
      </w:r>
      <w:r>
        <w:t xml:space="preserve">(nói </w:t>
      </w:r>
      <w:r>
        <w:t xml:space="preserve">tắt). </w:t>
      </w:r>
      <w:r>
        <w:t xml:space="preserve">quay </w:t>
      </w:r>
      <w:r>
        <w:t xml:space="preserve">lơ </w:t>
      </w:r>
      <w:r>
        <w:t xml:space="preserve">động từ </w:t>
      </w:r>
      <w:r>
        <w:t xml:space="preserve">(khẩu ngữ). </w:t>
      </w:r>
      <w:r>
        <w:t xml:space="preserve">Lăn </w:t>
      </w:r>
      <w:r>
        <w:t xml:space="preserve">ra, </w:t>
      </w:r>
      <w:r>
        <w:t xml:space="preserve">lăn </w:t>
      </w:r>
      <w:r>
        <w:t xml:space="preserve">quay </w:t>
      </w:r>
      <w:r>
        <w:t xml:space="preserve">ra. </w:t>
      </w:r>
      <w:r>
        <w:t xml:space="preserve">Bị </w:t>
      </w:r>
      <w:r>
        <w:t xml:space="preserve">đánh </w:t>
      </w:r>
      <w:r>
        <w:t xml:space="preserve">quay </w:t>
      </w:r>
      <w:r>
        <w:rPr>
          <w:i/>
        </w:rPr>
        <w:t xml:space="preserve">lơ </w:t>
      </w:r>
      <w:r>
        <w:t xml:space="preserve">ra. </w:t>
      </w:r>
      <w:r>
        <w:t xml:space="preserve">Chết </w:t>
      </w:r>
      <w:r>
        <w:t xml:space="preserve">quay </w:t>
      </w:r>
      <w:r>
        <w:t xml:space="preserve">lơ.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phim </w:t>
      </w:r>
      <w:r>
        <w:rPr>
          <w:i/>
        </w:rPr>
        <w:t xml:space="preserve">động từ </w:t>
      </w:r>
      <w:r>
        <w:t xml:space="preserve">Cho </w:t>
      </w:r>
      <w:r>
        <w:t xml:space="preserve">máy </w:t>
      </w:r>
      <w:r>
        <w:t xml:space="preserve">hoạt </w:t>
      </w:r>
      <w:r>
        <w:t xml:space="preserve">động </w:t>
      </w:r>
      <w:r>
        <w:t xml:space="preserve">để </w:t>
      </w:r>
      <w:r>
        <w:t xml:space="preserve">thu </w:t>
      </w:r>
      <w:r>
        <w:t xml:space="preserve">hình </w:t>
      </w:r>
      <w:r>
        <w:t xml:space="preserve">ảnh </w:t>
      </w:r>
      <w:r>
        <w:t xml:space="preserve">vào </w:t>
      </w:r>
      <w:r>
        <w:t xml:space="preserve">phim.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quắt, </w:t>
      </w:r>
      <w:r>
        <w:rPr>
          <w:i/>
        </w:rPr>
        <w:t xml:space="preserve">tính từ </w:t>
      </w:r>
      <w:r>
        <w:t xml:space="preserve">Xảo </w:t>
      </w:r>
      <w:r>
        <w:t xml:space="preserve">trá, </w:t>
      </w:r>
      <w:r>
        <w:t xml:space="preserve">tráo </w:t>
      </w:r>
      <w:r>
        <w:t xml:space="preserve">trở, </w:t>
      </w:r>
      <w:r>
        <w:t xml:space="preserve">hay </w:t>
      </w:r>
      <w:r>
        <w:t xml:space="preserve">lừa </w:t>
      </w:r>
      <w:r>
        <w:t xml:space="preserve">lọc. </w:t>
      </w:r>
      <w:r>
        <w:t xml:space="preserve">Con </w:t>
      </w:r>
      <w:r>
        <w:rPr>
          <w:i/>
        </w:rPr>
        <w:t xml:space="preserve">người </w:t>
      </w:r>
      <w:r>
        <w:t xml:space="preserve">quay </w:t>
      </w:r>
      <w:r>
        <w:rPr>
          <w:i/>
        </w:rPr>
        <w:t xml:space="preserve">quắt.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quắt; </w:t>
      </w:r>
      <w:r>
        <w:rPr>
          <w:i/>
        </w:rPr>
        <w:t xml:space="preserve">tính từ </w:t>
      </w:r>
      <w:r>
        <w:t xml:space="preserve">(phương ngữ).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đứng </w:t>
      </w:r>
      <w:r>
        <w:t xml:space="preserve">ngồi </w:t>
      </w:r>
      <w:r>
        <w:t xml:space="preserve">không </w:t>
      </w:r>
      <w:r>
        <w:t xml:space="preserve">yên. </w:t>
      </w:r>
      <w:r>
        <w:t xml:space="preserve">Nhớ </w:t>
      </w:r>
      <w:r>
        <w:t xml:space="preserve">quay </w:t>
      </w:r>
      <w:r>
        <w:rPr>
          <w:i/>
        </w:rPr>
        <w:t xml:space="preserve">quảt. </w:t>
      </w:r>
      <w:r>
        <w:rPr>
          <w:i/>
        </w:rPr>
        <w:t xml:space="preserve">Lo </w:t>
      </w:r>
      <w:r>
        <w:rPr>
          <w:i/>
        </w:rPr>
        <w:t xml:space="preserve">quay </w:t>
      </w:r>
      <w:r>
        <w:t xml:space="preserve">quắt.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tít </w:t>
      </w:r>
      <w:r>
        <w:rPr>
          <w:i/>
        </w:rPr>
        <w:t xml:space="preserve">động từ </w:t>
      </w:r>
      <w:r>
        <w:t xml:space="preserve">Quay </w:t>
      </w:r>
      <w:r>
        <w:t xml:space="preserve">rất </w:t>
      </w:r>
      <w:r>
        <w:t xml:space="preserve">nhanh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rõ </w:t>
      </w:r>
      <w:r>
        <w:t xml:space="preserve">đường </w:t>
      </w:r>
      <w:r>
        <w:t xml:space="preserve">nét </w:t>
      </w:r>
      <w:r>
        <w:t xml:space="preserve">của </w:t>
      </w:r>
      <w:r>
        <w:t xml:space="preserve">vật </w:t>
      </w:r>
      <w:r>
        <w:t xml:space="preserve">quay. </w:t>
      </w:r>
      <w:r>
        <w:t xml:space="preserve">Cánh </w:t>
      </w:r>
      <w:r>
        <w:rPr>
          <w:i/>
        </w:rPr>
        <w:t xml:space="preserve">quạt </w:t>
      </w:r>
      <w:r>
        <w:rPr>
          <w:i/>
        </w:rPr>
        <w:t xml:space="preserve">quay </w:t>
      </w:r>
      <w:r>
        <w:t xml:space="preserve">tít. </w:t>
      </w:r>
      <w:r>
        <w:br/>
      </w:r>
      <w:r>
        <w:rPr>
          <w:b/>
        </w:rPr>
        <w:t xml:space="preserve">quay </w:t>
      </w:r>
      <w:r>
        <w:rPr>
          <w:b/>
        </w:rPr>
        <w:t xml:space="preserve">vòng </w:t>
      </w:r>
      <w:r>
        <w:rPr>
          <w:i/>
        </w:rPr>
        <w:t xml:space="preserve">động từ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trong </w:t>
      </w:r>
      <w:r>
        <w:t xml:space="preserve">sản </w:t>
      </w:r>
      <w:r>
        <w:t xml:space="preserve">xuất. </w:t>
      </w:r>
      <w:r>
        <w:t xml:space="preserve">Tăng </w:t>
      </w:r>
      <w:r>
        <w:rPr>
          <w:i/>
        </w:rPr>
        <w:t xml:space="preserve">số </w:t>
      </w:r>
      <w:r>
        <w:rPr>
          <w:i/>
        </w:rPr>
        <w:t xml:space="preserve">lần </w:t>
      </w:r>
      <w:r>
        <w:t xml:space="preserve">quay </w:t>
      </w:r>
      <w:r>
        <w:t xml:space="preserve">uòng </w:t>
      </w:r>
      <w:r>
        <w:t xml:space="preserve">phương </w:t>
      </w:r>
      <w:r>
        <w:t xml:space="preserve">tiện </w:t>
      </w:r>
      <w:r>
        <w:t xml:space="preserve">sản </w:t>
      </w:r>
      <w:r>
        <w:t xml:space="preserve">xuất. </w:t>
      </w:r>
      <w:r>
        <w:t xml:space="preserve">Quay </w:t>
      </w:r>
      <w:r>
        <w:rPr>
          <w:i/>
        </w:rPr>
        <w:t xml:space="preserve">uòng </w:t>
      </w:r>
      <w:r>
        <w:t xml:space="preserve">uốn. </w:t>
      </w:r>
      <w:r>
        <w:br/>
      </w:r>
      <w:r>
        <w:rPr>
          <w:b/>
        </w:rPr>
        <w:t xml:space="preserve">quày, </w:t>
      </w:r>
      <w:r>
        <w:rPr>
          <w:i/>
        </w:rPr>
        <w:t xml:space="preserve">danh từ </w:t>
      </w:r>
      <w:r>
        <w:t xml:space="preserve">(phương ngữ). </w:t>
      </w:r>
      <w:r>
        <w:t xml:space="preserve">Buồng. </w:t>
      </w:r>
      <w:r>
        <w:t xml:space="preserve">Quày </w:t>
      </w:r>
      <w:r>
        <w:t xml:space="preserve">chuối </w:t>
      </w:r>
      <w:r>
        <w:t xml:space="preserve">chín. </w:t>
      </w:r>
      <w:r>
        <w:t xml:space="preserve">Một </w:t>
      </w:r>
      <w:r>
        <w:t xml:space="preserve">quày </w:t>
      </w:r>
      <w:r>
        <w:t xml:space="preserve">dừa </w:t>
      </w:r>
      <w:r>
        <w:rPr>
          <w:i/>
        </w:rPr>
        <w:t xml:space="preserve">rất </w:t>
      </w:r>
      <w:r>
        <w:rPr>
          <w:i/>
        </w:rPr>
        <w:t xml:space="preserve">sai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quày;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Quay </w:t>
      </w:r>
      <w:r>
        <w:t xml:space="preserve">lại. </w:t>
      </w:r>
      <w:r>
        <w:t xml:space="preserve">Quày </w:t>
      </w:r>
      <w:r>
        <w:rPr>
          <w:i/>
        </w:rPr>
        <w:t xml:space="preserve">bước </w:t>
      </w:r>
      <w:r>
        <w:t xml:space="preserve">đi </w:t>
      </w:r>
      <w:r>
        <w:t xml:space="preserve">thẳng. </w:t>
      </w:r>
      <w:r>
        <w:t xml:space="preserve">Quày </w:t>
      </w:r>
      <w:r>
        <w:t xml:space="preserve">xe. </w:t>
      </w:r>
      <w:r>
        <w:br/>
      </w:r>
      <w:r>
        <w:rPr>
          <w:b/>
        </w:rPr>
        <w:t xml:space="preserve">quày </w:t>
      </w:r>
      <w:r>
        <w:rPr>
          <w:b/>
        </w:rPr>
        <w:t xml:space="preserve">quả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điệu </w:t>
      </w:r>
      <w:r>
        <w:t xml:space="preserve">vội </w:t>
      </w:r>
      <w:r>
        <w:t xml:space="preserve">vã </w:t>
      </w:r>
      <w:r>
        <w:t xml:space="preserve">như </w:t>
      </w:r>
      <w:r>
        <w:rPr>
          <w:i/>
        </w:rPr>
        <w:t xml:space="preserve">quá </w:t>
      </w:r>
      <w:r>
        <w:t xml:space="preserve">bận. </w:t>
      </w:r>
      <w:r>
        <w:t xml:space="preserve">Nói </w:t>
      </w:r>
      <w:r>
        <w:rPr>
          <w:i/>
        </w:rPr>
        <w:t xml:space="preserve">xong </w:t>
      </w:r>
      <w:r>
        <w:t xml:space="preserve">quày </w:t>
      </w:r>
      <w:r>
        <w:rPr>
          <w:i/>
        </w:rPr>
        <w:t xml:space="preserve">quả </w:t>
      </w:r>
      <w:r>
        <w:rPr>
          <w:i/>
        </w:rPr>
        <w:t xml:space="preserve">bỏ </w:t>
      </w:r>
      <w:r>
        <w:rPr>
          <w:i/>
        </w:rPr>
        <w:t xml:space="preserve">đi. </w:t>
      </w:r>
      <w:r>
        <w:br/>
      </w:r>
      <w:r>
        <w:rPr>
          <w:b/>
        </w:rPr>
        <w:t xml:space="preserve">quày </w:t>
      </w:r>
      <w:r>
        <w:rPr>
          <w:b/>
        </w:rPr>
        <w:t xml:space="preserve">quạy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quây </w:t>
      </w:r>
      <w:r>
        <w:t xml:space="preserve">quậy. </w:t>
      </w:r>
      <w:r>
        <w:br/>
      </w:r>
      <w:r>
        <w:rPr>
          <w:b/>
        </w:rPr>
        <w:t xml:space="preserve">quay </w:t>
      </w:r>
      <w:r>
        <w:rPr>
          <w:i/>
        </w:rPr>
        <w:t xml:space="preserve">xem </w:t>
      </w:r>
      <w:r>
        <w:t xml:space="preserve">quấy, </w:t>
      </w:r>
      <w:r>
        <w:br/>
      </w:r>
      <w:r>
        <w:rPr>
          <w:b/>
        </w:rPr>
        <w:t xml:space="preserve">quắc </w:t>
      </w:r>
      <w:r>
        <w:rPr>
          <w:i/>
        </w:rPr>
        <w:t xml:space="preserve">động từ </w:t>
      </w:r>
      <w:r>
        <w:t xml:space="preserve">Giương </w:t>
      </w:r>
      <w:r>
        <w:t xml:space="preserve">to </w:t>
      </w:r>
      <w:r>
        <w:t xml:space="preserve">mắt </w:t>
      </w:r>
      <w:r>
        <w:t xml:space="preserve">nhìn </w:t>
      </w:r>
      <w:r>
        <w:rPr>
          <w:i/>
        </w:rPr>
        <w:t xml:space="preserve">với </w:t>
      </w:r>
      <w:r>
        <w:t xml:space="preserve">ánh </w:t>
      </w:r>
      <w:r>
        <w:t xml:space="preserve">mắt </w:t>
      </w:r>
      <w:r>
        <w:t xml:space="preserve">khác </w:t>
      </w:r>
      <w:r>
        <w:t xml:space="preserve">thường,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giận </w:t>
      </w:r>
      <w:r>
        <w:t xml:space="preserve">dữ, </w:t>
      </w:r>
      <w:r>
        <w:t xml:space="preserve">bất </w:t>
      </w:r>
      <w:r>
        <w:t xml:space="preserve">bình </w:t>
      </w:r>
      <w:r>
        <w:t xml:space="preserve">hay </w:t>
      </w:r>
      <w:r>
        <w:t xml:space="preserve">đe </w:t>
      </w:r>
      <w:r>
        <w:t xml:space="preserve">doạ. </w:t>
      </w:r>
      <w:r>
        <w:t xml:space="preserve">Quắc </w:t>
      </w:r>
      <w:r>
        <w:t xml:space="preserve">mắt, </w:t>
      </w:r>
      <w:r>
        <w:rPr>
          <w:i/>
        </w:rPr>
        <w:t xml:space="preserve">không </w:t>
      </w:r>
      <w:r>
        <w:t xml:space="preserve">thèm </w:t>
      </w:r>
      <w:r>
        <w:t xml:space="preserve">trả </w:t>
      </w:r>
      <w:r>
        <w:rPr>
          <w:i/>
        </w:rPr>
        <w:t xml:space="preserve">lời. </w:t>
      </w:r>
      <w:r>
        <w:t xml:space="preserve">Mắt </w:t>
      </w:r>
      <w:r>
        <w:rPr>
          <w:i/>
        </w:rPr>
        <w:t xml:space="preserve">quắc </w:t>
      </w:r>
      <w:r>
        <w:t xml:space="preserve">lên, </w:t>
      </w:r>
      <w:r>
        <w:t xml:space="preserve">giận </w:t>
      </w:r>
      <w:r>
        <w:rPr>
          <w:i/>
        </w:rPr>
        <w:t xml:space="preserve">dữ. </w:t>
      </w:r>
      <w:r>
        <w:br/>
      </w:r>
      <w:r>
        <w:rPr>
          <w:b/>
        </w:rPr>
        <w:t xml:space="preserve">quắc </w:t>
      </w:r>
      <w:r>
        <w:rPr>
          <w:b/>
        </w:rPr>
        <w:t xml:space="preserve">thước </w:t>
      </w:r>
      <w:r>
        <w:rPr>
          <w:i/>
        </w:rPr>
        <w:t xml:space="preserve">tính từ </w:t>
      </w:r>
      <w:r>
        <w:t xml:space="preserve">Mạnh </w:t>
      </w:r>
      <w:r>
        <w:t xml:space="preserve">khoẻ </w:t>
      </w:r>
      <w:r>
        <w:t xml:space="preserve">và </w:t>
      </w:r>
      <w:r>
        <w:t xml:space="preserve">nhanh </w:t>
      </w:r>
      <w:r>
        <w:t xml:space="preserve">nhẹn, </w:t>
      </w:r>
      <w:r>
        <w:t xml:space="preserve">có </w:t>
      </w:r>
      <w:r>
        <w:t xml:space="preserve">vẻ </w:t>
      </w:r>
      <w:r>
        <w:t xml:space="preserve">còn </w:t>
      </w:r>
      <w:r>
        <w:t xml:space="preserve">dồi </w:t>
      </w:r>
      <w:r>
        <w:t xml:space="preserve">dào </w:t>
      </w:r>
      <w:r>
        <w:t xml:space="preserve">sức </w:t>
      </w:r>
      <w:r>
        <w:t xml:space="preserve">lực, </w:t>
      </w:r>
      <w:r>
        <w:t xml:space="preserve">tuy </w:t>
      </w:r>
      <w:r>
        <w:t xml:space="preserve">tuổi </w:t>
      </w:r>
      <w:r>
        <w:t xml:space="preserve">đã </w:t>
      </w:r>
      <w:r>
        <w:t xml:space="preserve">già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đàn </w:t>
      </w:r>
      <w:r>
        <w:t xml:space="preserve">ông). </w:t>
      </w:r>
      <w:r>
        <w:t xml:space="preserve">Một </w:t>
      </w:r>
      <w:r>
        <w:t xml:space="preserve">cụ </w:t>
      </w:r>
      <w:r>
        <w:t xml:space="preserve">già </w:t>
      </w:r>
      <w:r>
        <w:t xml:space="preserve">quắc </w:t>
      </w:r>
      <w:r>
        <w:rPr>
          <w:i/>
        </w:rPr>
        <w:t xml:space="preserve">thước. </w:t>
      </w:r>
      <w:r>
        <w:br/>
      </w:r>
      <w:r>
        <w:rPr>
          <w:b/>
        </w:rPr>
        <w:t xml:space="preserve">quặc </w:t>
      </w:r>
      <w:r>
        <w:rPr>
          <w:i/>
        </w:rPr>
        <w:t xml:space="preserve">động từ </w:t>
      </w:r>
      <w:r>
        <w:t xml:space="preserve">(khẩu ngữ). </w:t>
      </w:r>
      <w:r>
        <w:t xml:space="preserve">Móc </w:t>
      </w:r>
      <w:r>
        <w:t xml:space="preserve">vào, </w:t>
      </w:r>
      <w:r>
        <w:t xml:space="preserve">ngoắc </w:t>
      </w:r>
      <w:r>
        <w:t xml:space="preserve">vào. </w:t>
      </w:r>
      <w:r>
        <w:t xml:space="preserve">Quặc </w:t>
      </w:r>
      <w:r>
        <w:t xml:space="preserve">chiếc </w:t>
      </w:r>
      <w:r>
        <w:t xml:space="preserve">nón </w:t>
      </w:r>
      <w:r>
        <w:t xml:space="preserve">uào </w:t>
      </w:r>
      <w:r>
        <w:rPr>
          <w:i/>
        </w:rPr>
        <w:t xml:space="preserve">móc. </w:t>
      </w:r>
      <w:r>
        <w:t xml:space="preserve">Quặc </w:t>
      </w:r>
      <w:r>
        <w:t xml:space="preserve">chiếc </w:t>
      </w:r>
      <w:r>
        <w:rPr>
          <w:i/>
        </w:rPr>
        <w:t xml:space="preserve">áo </w:t>
      </w:r>
      <w:r>
        <w:t xml:space="preserve">lên </w:t>
      </w:r>
      <w:r>
        <w:t xml:space="preserve">giá. </w:t>
      </w:r>
      <w:r>
        <w:t xml:space="preserve">quăm </w:t>
      </w:r>
      <w:r>
        <w:t xml:space="preserve">quắm </w:t>
      </w:r>
      <w: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gườm </w:t>
      </w:r>
      <w:r>
        <w:t xml:space="preserve">gườm </w:t>
      </w:r>
      <w:r>
        <w:t xml:space="preserve">của </w:t>
      </w:r>
      <w:r>
        <w:t xml:space="preserve">mắt, </w:t>
      </w:r>
      <w:r>
        <w:t xml:space="preserve">trông </w:t>
      </w:r>
      <w:r>
        <w:t xml:space="preserve">dễ </w:t>
      </w:r>
      <w:r>
        <w:t xml:space="preserve">sợ. </w:t>
      </w:r>
      <w:r>
        <w:rPr>
          <w:i/>
        </w:rPr>
        <w:t xml:space="preserve">Cặp </w:t>
      </w:r>
      <w:r>
        <w:t xml:space="preserve">mắt </w:t>
      </w:r>
      <w:r>
        <w:rPr>
          <w:i/>
        </w:rPr>
        <w:t xml:space="preserve">quăm </w:t>
      </w:r>
      <w:r>
        <w:rPr>
          <w:i/>
        </w:rPr>
        <w:t xml:space="preserve">quắm. </w:t>
      </w:r>
      <w:r>
        <w:rPr>
          <w:i/>
        </w:rPr>
        <w:t xml:space="preserve">Nhìn </w:t>
      </w:r>
      <w:r>
        <w:rPr>
          <w:i/>
        </w:rPr>
        <w:t xml:space="preserve">quăm </w:t>
      </w:r>
      <w:r>
        <w:rPr>
          <w:i/>
        </w:rPr>
        <w:t xml:space="preserve">quảm. </w:t>
      </w:r>
      <w:r>
        <w:br/>
      </w:r>
      <w:r>
        <w:rPr>
          <w:b/>
        </w:rPr>
        <w:t xml:space="preserve">quằm </w:t>
      </w:r>
      <w:r>
        <w:rPr>
          <w:b/>
        </w:rPr>
        <w:t xml:space="preserve">quặm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vỏ </w:t>
      </w:r>
      <w:r>
        <w:t xml:space="preserve">mặt, </w:t>
      </w:r>
      <w:r>
        <w:t xml:space="preserve">cái </w:t>
      </w:r>
      <w:r>
        <w:t xml:space="preserve">nhìn </w:t>
      </w:r>
      <w:r>
        <w:t xml:space="preserve">lạnh </w:t>
      </w:r>
      <w:r>
        <w:t xml:space="preserve">lùng, </w:t>
      </w:r>
      <w:r>
        <w:t xml:space="preserve">thâm </w:t>
      </w:r>
      <w:r>
        <w:t xml:space="preserve">hiểm </w:t>
      </w:r>
      <w:r>
        <w:t xml:space="preserve">đáng </w:t>
      </w:r>
      <w:r>
        <w:t xml:space="preserve">gờm. </w:t>
      </w:r>
      <w:r>
        <w:rPr>
          <w:i/>
        </w:rPr>
        <w:t xml:space="preserve">Mặt </w:t>
      </w:r>
      <w:r>
        <w:rPr>
          <w:i/>
        </w:rPr>
        <w:t xml:space="preserve">quầm </w:t>
      </w:r>
      <w:r>
        <w:rPr>
          <w:i/>
        </w:rPr>
        <w:t xml:space="preserve">quặm. </w:t>
      </w:r>
      <w: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t xml:space="preserve">quằm </w:t>
      </w:r>
      <w:r>
        <w:rPr>
          <w:i/>
        </w:rPr>
        <w:t xml:space="preserve">quặm. </w:t>
      </w:r>
      <w:r>
        <w:br/>
      </w:r>
      <w:r>
        <w:rPr>
          <w:b/>
        </w:rPr>
        <w:t xml:space="preserve">quắm </w:t>
      </w:r>
      <w:r>
        <w:rPr>
          <w:i/>
        </w:rPr>
        <w:t xml:space="preserve">danh từ </w:t>
      </w:r>
      <w:r>
        <w:t xml:space="preserve">Dao </w:t>
      </w:r>
      <w:r>
        <w:t xml:space="preserve">quắm </w:t>
      </w:r>
      <w:r>
        <w:t xml:space="preserve">(nói </w:t>
      </w:r>
      <w:r>
        <w:t xml:space="preserve">tắt). </w:t>
      </w:r>
      <w:r>
        <w:t xml:space="preserve">Vác </w:t>
      </w:r>
      <w:r>
        <w:t xml:space="preserve">quắm </w:t>
      </w:r>
      <w:r>
        <w:t xml:space="preserve">đi </w:t>
      </w:r>
      <w:r>
        <w:t xml:space="preserve">nương. </w:t>
      </w:r>
      <w:r>
        <w:br/>
      </w:r>
      <w:r>
        <w:rPr>
          <w:b/>
        </w:rPr>
        <w:t xml:space="preserve">quặm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Cong </w:t>
      </w:r>
      <w:r>
        <w:t xml:space="preserve">xuống </w:t>
      </w:r>
      <w:r>
        <w:t xml:space="preserve">và </w:t>
      </w:r>
      <w:r>
        <w:t xml:space="preserve">quặp </w:t>
      </w:r>
      <w:r>
        <w:t xml:space="preserve">trở </w:t>
      </w:r>
      <w:r>
        <w:t xml:space="preserve">lại. </w:t>
      </w:r>
      <w:r>
        <w:t xml:space="preserve">Quặm </w:t>
      </w:r>
      <w:r>
        <w:rPr>
          <w:i/>
        </w:rPr>
        <w:t xml:space="preserve">như </w:t>
      </w:r>
      <w:r>
        <w:rPr>
          <w:i/>
        </w:rPr>
        <w:t xml:space="preserve">mô </w:t>
      </w:r>
      <w:r>
        <w:rPr>
          <w:i/>
        </w:rPr>
        <w:t xml:space="preserve">diều </w:t>
      </w:r>
      <w:r>
        <w:rPr>
          <w:i/>
        </w:rPr>
        <w:t xml:space="preserve">hâu. </w:t>
      </w:r>
      <w:r>
        <w:t xml:space="preserve">Mũi </w:t>
      </w:r>
      <w:r>
        <w:rPr>
          <w:i/>
        </w:rPr>
        <w:t xml:space="preserve">quặm. </w:t>
      </w:r>
      <w:r>
        <w:t xml:space="preserve">II </w:t>
      </w:r>
      <w:r>
        <w:t xml:space="preserve">danh từ </w:t>
      </w:r>
      <w:r>
        <w:t xml:space="preserve">Lông </w:t>
      </w:r>
      <w:r>
        <w:t xml:space="preserve">quặm </w:t>
      </w:r>
      <w:r>
        <w:t xml:space="preserve">(nói </w:t>
      </w:r>
      <w:r>
        <w:t xml:space="preserve">tắt). </w:t>
      </w:r>
      <w:r>
        <w:rPr>
          <w:i/>
        </w:rPr>
        <w:t xml:space="preserve">Mổ </w:t>
      </w:r>
      <w:r>
        <w:t xml:space="preserve">quặm. </w:t>
      </w:r>
      <w:r>
        <w:br/>
      </w:r>
      <w:r>
        <w:rPr>
          <w:b/>
        </w:rPr>
        <w:t xml:space="preserve">quăn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cong </w:t>
      </w:r>
      <w:r>
        <w:t xml:space="preserve">hay </w:t>
      </w:r>
      <w:r>
        <w:t xml:space="preserve">bị </w:t>
      </w:r>
      <w:r>
        <w:t xml:space="preserve">cuộn </w:t>
      </w:r>
      <w:r>
        <w:t xml:space="preserve">lại </w:t>
      </w:r>
      <w:r>
        <w:t xml:space="preserve">không </w:t>
      </w:r>
      <w:r>
        <w:t xml:space="preserve">thẳng. </w:t>
      </w:r>
      <w:r>
        <w:t xml:space="preserve">Mũi </w:t>
      </w:r>
      <w:r>
        <w:rPr>
          <w:i/>
        </w:rPr>
        <w:t xml:space="preserve">dùi </w:t>
      </w:r>
      <w:r>
        <w:t xml:space="preserve">bị </w:t>
      </w:r>
      <w:r>
        <w:rPr>
          <w:i/>
        </w:rPr>
        <w:t xml:space="preserve">quăn. </w:t>
      </w:r>
      <w:r>
        <w:rPr>
          <w:i/>
        </w:rPr>
        <w:t xml:space="preserve">Vớ </w:t>
      </w:r>
      <w:r>
        <w:rPr>
          <w:i/>
        </w:rPr>
        <w:t xml:space="preserve">quăn </w:t>
      </w:r>
      <w:r>
        <w:rPr>
          <w:i/>
        </w:rPr>
        <w:t xml:space="preserve">mép. </w:t>
      </w:r>
      <w:r>
        <w:t xml:space="preserve">Tóc </w:t>
      </w:r>
      <w:r>
        <w:rPr>
          <w:i/>
        </w:rPr>
        <w:t xml:space="preserve">quăn. </w:t>
      </w:r>
      <w:r>
        <w:br/>
      </w:r>
      <w:r>
        <w:rPr>
          <w:b/>
        </w:rPr>
        <w:t xml:space="preserve">quăn </w:t>
      </w:r>
      <w:r>
        <w:rPr>
          <w:b/>
        </w:rPr>
        <w:t xml:space="preserve">queo </w:t>
      </w:r>
      <w:r>
        <w:rPr>
          <w:i/>
        </w:rPr>
        <w:t xml:space="preserve">tính từ </w:t>
      </w:r>
      <w:r>
        <w:t xml:space="preserve">Bị </w:t>
      </w:r>
      <w:r>
        <w:t xml:space="preserve">quăn </w:t>
      </w:r>
      <w: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Thanh </w:t>
      </w:r>
      <w:r>
        <w:rPr>
          <w:i/>
        </w:rPr>
        <w:t xml:space="preserve">sắt </w:t>
      </w:r>
      <w:r>
        <w:rPr>
          <w:i/>
        </w:rPr>
        <w:t xml:space="preserve">quấn </w:t>
      </w:r>
      <w:r>
        <w:t xml:space="preserve">queo. </w:t>
      </w:r>
      <w:r>
        <w:br/>
      </w:r>
      <w:r>
        <w:rPr>
          <w:b/>
        </w:rPr>
        <w:t xml:space="preserve">quằn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(Vật </w:t>
      </w:r>
      <w:r>
        <w:t xml:space="preserve">sắc, </w:t>
      </w:r>
      <w:r>
        <w:t xml:space="preserve">nhọn)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quăn </w:t>
      </w:r>
      <w:r>
        <w:t xml:space="preserve">lại </w:t>
      </w:r>
      <w:r>
        <w:t xml:space="preserve">do </w:t>
      </w:r>
      <w:r>
        <w:t xml:space="preserve">đâm, </w:t>
      </w:r>
      <w:r>
        <w:t xml:space="preserve">chém </w:t>
      </w:r>
      <w:r>
        <w:t xml:space="preserve">mạnh </w:t>
      </w:r>
      <w:r>
        <w:t xml:space="preserve">phải </w:t>
      </w:r>
      <w:r>
        <w:t xml:space="preserve">vật </w:t>
      </w:r>
      <w:r>
        <w:t xml:space="preserve">cứng </w:t>
      </w:r>
      <w:r>
        <w:t xml:space="preserve">hơn. </w:t>
      </w:r>
      <w:r>
        <w:rPr>
          <w:i/>
        </w:rPr>
        <w:t xml:space="preserve">Dao </w:t>
      </w:r>
      <w:r>
        <w:t xml:space="preserve">chém </w:t>
      </w:r>
      <w:r>
        <w:rPr>
          <w:i/>
        </w:rPr>
        <w:t xml:space="preserve">phải </w:t>
      </w:r>
      <w:r>
        <w:rPr>
          <w:i/>
        </w:rPr>
        <w:t xml:space="preserve">đá </w:t>
      </w:r>
      <w:r>
        <w:rPr>
          <w:i/>
        </w:rPr>
        <w:t xml:space="preserve">bị </w:t>
      </w:r>
      <w:r>
        <w:rPr>
          <w:i/>
        </w:rPr>
        <w:t xml:space="preserve">quằn </w:t>
      </w:r>
      <w:r>
        <w:rPr>
          <w:i/>
        </w:rPr>
        <w:t xml:space="preserve">lưỡi. </w:t>
      </w:r>
      <w:r>
        <w:t xml:space="preserve">Mũi </w:t>
      </w:r>
      <w:r>
        <w:rPr>
          <w:i/>
        </w:rPr>
        <w:t xml:space="preserve">dùi </w:t>
      </w:r>
      <w:r>
        <w:rPr>
          <w:i/>
        </w:rPr>
        <w:t xml:space="preserve">bị </w:t>
      </w:r>
      <w:r>
        <w:rPr>
          <w:i/>
        </w:rPr>
        <w:t xml:space="preserve">quằn.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cong </w:t>
      </w:r>
      <w:r>
        <w:t xml:space="preserve">xuống </w:t>
      </w:r>
      <w:r>
        <w:t xml:space="preserve">do </w:t>
      </w:r>
      <w:r>
        <w:t xml:space="preserve">bị </w:t>
      </w:r>
      <w:r>
        <w:t xml:space="preserve">đè </w:t>
      </w:r>
      <w:r>
        <w:t xml:space="preserve">quá </w:t>
      </w:r>
      <w:r>
        <w:t xml:space="preserve">nặng. </w:t>
      </w:r>
      <w:r>
        <w:rPr>
          <w:i/>
        </w:rPr>
        <w:t xml:space="preserve">Nặng </w:t>
      </w:r>
      <w:r>
        <w:rPr>
          <w:i/>
        </w:rPr>
        <w:t xml:space="preserve">quần </w:t>
      </w:r>
      <w:r>
        <w:rPr>
          <w:i/>
        </w:rPr>
        <w:t xml:space="preserve">cả </w:t>
      </w:r>
      <w:r>
        <w:rPr>
          <w:i/>
        </w:rPr>
        <w:t xml:space="preserve">đòn </w:t>
      </w:r>
      <w:r>
        <w:t xml:space="preserve">gánh. </w:t>
      </w:r>
      <w:r>
        <w:rPr>
          <w:i/>
        </w:rPr>
        <w:t xml:space="preserve">Làm </w:t>
      </w:r>
      <w:r>
        <w:t xml:space="preserve">quằn </w:t>
      </w:r>
      <w:r>
        <w:rPr>
          <w:i/>
        </w:rPr>
        <w:t xml:space="preserve">lưng. </w:t>
      </w:r>
      <w:r>
        <w:br/>
      </w:r>
      <w:r>
        <w:rPr>
          <w:b/>
        </w:rPr>
        <w:t xml:space="preserve">quằn </w:t>
      </w:r>
      <w:r>
        <w:rPr>
          <w:b/>
        </w:rPr>
        <w:t xml:space="preserve">quại </w:t>
      </w:r>
      <w:r>
        <w:rPr>
          <w:i/>
        </w:rPr>
        <w:t xml:space="preserve">động từ </w:t>
      </w:r>
      <w:r>
        <w:t xml:space="preserve">Vặn </w:t>
      </w:r>
      <w:r>
        <w:t xml:space="preserve">mình, </w:t>
      </w:r>
      <w:r>
        <w:t xml:space="preserve">vật </w:t>
      </w:r>
      <w:r>
        <w:t xml:space="preserve">vã </w:t>
      </w:r>
      <w:r>
        <w:t xml:space="preserve">vì </w:t>
      </w:r>
      <w:r>
        <w:t xml:space="preserve">quá </w:t>
      </w:r>
      <w:r>
        <w:t xml:space="preserve">đau </w:t>
      </w:r>
      <w:r>
        <w:t xml:space="preserve">đớn. </w:t>
      </w:r>
      <w:r>
        <w:rPr>
          <w:i/>
        </w:rPr>
        <w:t xml:space="preserve">Lên </w:t>
      </w:r>
      <w:r>
        <w:rPr>
          <w:i/>
        </w:rPr>
        <w:t xml:space="preserve">cơn </w:t>
      </w:r>
      <w:r>
        <w:rPr>
          <w:i/>
        </w:rPr>
        <w:t xml:space="preserve">đau </w:t>
      </w:r>
      <w:r>
        <w:rPr>
          <w:i/>
        </w:rPr>
        <w:t xml:space="preserve">quằn </w:t>
      </w:r>
      <w:r>
        <w:rPr>
          <w:i/>
        </w:rPr>
        <w:t xml:space="preserve">quại </w:t>
      </w:r>
      <w:r>
        <w:rPr>
          <w:i/>
        </w:rPr>
        <w:t xml:space="preserve">trên </w:t>
      </w:r>
      <w:r>
        <w:rPr>
          <w:i/>
        </w:rPr>
        <w:t xml:space="preserve">giường. </w:t>
      </w:r>
      <w:r>
        <w:t xml:space="preserve">Sống </w:t>
      </w:r>
      <w:r>
        <w:rPr>
          <w:i/>
        </w:rPr>
        <w:t xml:space="preserve">quằn </w:t>
      </w:r>
      <w:r>
        <w:rPr>
          <w:i/>
        </w:rPr>
        <w:t xml:space="preserve">quại </w:t>
      </w:r>
      <w:r>
        <w:rPr>
          <w:i/>
        </w:rPr>
        <w:t xml:space="preserve">dưới </w:t>
      </w:r>
      <w:r>
        <w:t xml:space="preserve">ách </w:t>
      </w:r>
      <w:r>
        <w:rPr>
          <w:i/>
        </w:rPr>
        <w:t xml:space="preserve">áp </w:t>
      </w:r>
      <w:r>
        <w:rPr>
          <w:i/>
        </w:rPr>
        <w:t xml:space="preserve">bức </w:t>
      </w:r>
      <w:r>
        <w:t xml:space="preserve">(bóng (nghĩa bóng)). </w:t>
      </w:r>
      <w:r>
        <w:br/>
      </w:r>
      <w:r>
        <w:rPr>
          <w:b/>
        </w:rPr>
        <w:t xml:space="preserve">quằn </w:t>
      </w:r>
      <w:r>
        <w:rPr>
          <w:b/>
        </w:rPr>
        <w:t xml:space="preserve">quặn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xem </w:t>
      </w:r>
      <w:r>
        <w:rPr>
          <w:i/>
        </w:rPr>
        <w:t xml:space="preserve">quặn </w:t>
      </w:r>
      <w:r>
        <w:t xml:space="preserve">(láy). </w:t>
      </w:r>
      <w:r>
        <w:br/>
      </w:r>
      <w:r>
        <w:rPr>
          <w:b/>
        </w:rPr>
        <w:t xml:space="preserve">quằn </w:t>
      </w:r>
      <w:r>
        <w:rPr>
          <w:b/>
        </w:rPr>
        <w:t xml:space="preserve">quèo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Cong </w:t>
      </w:r>
      <w:r>
        <w:t xml:space="preserve">ở </w:t>
      </w:r>
      <w:r>
        <w:t xml:space="preserve">nhiều </w:t>
      </w:r>
      <w:r>
        <w:t xml:space="preserve">đoạn,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quắn, </w:t>
      </w:r>
      <w:r>
        <w:rPr>
          <w:i/>
        </w:rPr>
        <w:t xml:space="preserve">danh từ </w:t>
      </w:r>
      <w:r>
        <w:t xml:space="preserve">(kng.; </w:t>
      </w:r>
      <w:r>
        <w:t xml:space="preserve">thạt.). </w:t>
      </w:r>
      <w:r>
        <w:t xml:space="preserve">Lần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ăn </w:t>
      </w:r>
      <w:r>
        <w:t xml:space="preserve">chơi, </w:t>
      </w:r>
      <w:r>
        <w:t xml:space="preserve">thiếu </w:t>
      </w:r>
      <w:r>
        <w:t xml:space="preserve">đứng </w:t>
      </w:r>
      <w:r>
        <w:t xml:space="preserve">đắn). </w:t>
      </w:r>
      <w:r>
        <w:t xml:space="preserve">Chơi </w:t>
      </w:r>
      <w:r>
        <w:t xml:space="preserve">một </w:t>
      </w:r>
      <w:r>
        <w:rPr>
          <w:i/>
        </w:rPr>
        <w:t xml:space="preserve">quắn.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quản. </w:t>
      </w:r>
      <w:r>
        <w:br/>
      </w:r>
      <w:r>
        <w:rPr>
          <w:b/>
        </w:rPr>
        <w:t xml:space="preserve">quắn,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Rất </w:t>
      </w:r>
      <w:r>
        <w:t xml:space="preserve">quăn. </w:t>
      </w:r>
      <w:r>
        <w:t xml:space="preserve">Tóc </w:t>
      </w:r>
      <w:r>
        <w:rPr>
          <w:i/>
        </w:rPr>
        <w:t xml:space="preserve">quán </w:t>
      </w:r>
      <w:r>
        <w:rPr>
          <w:i/>
        </w:rPr>
        <w:t xml:space="preserve">tít. </w:t>
      </w:r>
      <w:r>
        <w:rPr>
          <w:b/>
        </w:rPr>
        <w:t xml:space="preserve">2 </w:t>
      </w:r>
      <w:r>
        <w:t xml:space="preserve">(thợt.; </w:t>
      </w:r>
      <w:r>
        <w:t xml:space="preserve">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co </w:t>
      </w:r>
      <w:r>
        <w:t xml:space="preserve">rúm </w:t>
      </w:r>
      <w:r>
        <w:t xml:space="preserve">lại. </w:t>
      </w:r>
      <w:r>
        <w:t xml:space="preserve">Quản </w:t>
      </w:r>
      <w:r>
        <w:rPr>
          <w:i/>
        </w:rPr>
        <w:t xml:space="preserve">ruột. </w:t>
      </w:r>
      <w:r>
        <w:t xml:space="preserve">Đánh </w:t>
      </w:r>
      <w:r>
        <w:rPr>
          <w:i/>
        </w:rPr>
        <w:t xml:space="preserve">cho </w:t>
      </w:r>
      <w:r>
        <w:rPr>
          <w:i/>
        </w:rPr>
        <w:t xml:space="preserve">quản </w:t>
      </w:r>
      <w:r>
        <w:rPr>
          <w:i/>
        </w:rPr>
        <w:t xml:space="preserve">đít </w:t>
      </w:r>
      <w:r>
        <w:t xml:space="preserve">(rất </w:t>
      </w:r>
      <w:r>
        <w:t xml:space="preserve">đau). </w:t>
      </w:r>
      <w:r>
        <w:br/>
      </w:r>
      <w:r>
        <w:rPr>
          <w:b/>
        </w:rPr>
        <w:t xml:space="preserve">quặn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i/>
        </w:rPr>
        <w:t xml:space="preserve">Có </w:t>
      </w:r>
      <w:r>
        <w:t xml:space="preserve">cảm </w:t>
      </w:r>
      <w:r>
        <w:t xml:space="preserve">giác </w:t>
      </w:r>
      <w:r>
        <w:t xml:space="preserve">đau </w:t>
      </w:r>
      <w:r>
        <w:t xml:space="preserve">như </w:t>
      </w:r>
      <w:r>
        <w:t xml:space="preserve">ruột </w:t>
      </w:r>
      <w:r>
        <w:t xml:space="preserve">bị </w:t>
      </w:r>
      <w:r>
        <w:t xml:space="preserve">thắt, </w:t>
      </w:r>
      <w:r>
        <w:t xml:space="preserve">bị </w:t>
      </w:r>
      <w:r>
        <w:t xml:space="preserve">xoắn </w:t>
      </w:r>
      <w:r>
        <w:t xml:space="preserve">lại. </w:t>
      </w:r>
      <w:r>
        <w:t xml:space="preserve">Ðau </w:t>
      </w:r>
      <w:r>
        <w:rPr>
          <w:i/>
        </w:rPr>
        <w:t xml:space="preserve">quặn </w:t>
      </w:r>
      <w:r>
        <w:rPr>
          <w:i/>
        </w:rPr>
        <w:t xml:space="preserve">trong </w:t>
      </w:r>
      <w:r>
        <w:t xml:space="preserve">bụng. </w:t>
      </w:r>
      <w:r>
        <w:t xml:space="preserve">Cơn </w:t>
      </w:r>
      <w:r>
        <w:rPr>
          <w:i/>
        </w:rPr>
        <w:t xml:space="preserve">đau </w:t>
      </w:r>
      <w:r>
        <w:rPr>
          <w:i/>
        </w:rPr>
        <w:t xml:space="preserve">lại </w:t>
      </w:r>
      <w:r>
        <w:rPr>
          <w:i/>
        </w:rPr>
        <w:t xml:space="preserve">quặn </w:t>
      </w:r>
      <w:r>
        <w:rPr>
          <w:i/>
        </w:rPr>
        <w:t xml:space="preserve">lên. </w:t>
      </w:r>
      <w:r>
        <w:rPr>
          <w:i/>
        </w:rPr>
        <w:t xml:space="preserve">Lòng </w:t>
      </w:r>
      <w:r>
        <w:rPr>
          <w:i/>
        </w:rPr>
        <w:t xml:space="preserve">quặn </w:t>
      </w:r>
      <w:r>
        <w:rPr>
          <w:i/>
        </w:rPr>
        <w:t xml:space="preserve">đau.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quằn </w:t>
      </w:r>
      <w:r>
        <w:rPr>
          <w:i/>
        </w:rPr>
        <w:t xml:space="preserve">quặn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quặn </w:t>
      </w:r>
      <w:r>
        <w:rPr>
          <w:b/>
        </w:rPr>
        <w:t xml:space="preserve">thắt </w:t>
      </w:r>
      <w:r>
        <w:rPr>
          <w:i/>
        </w:rPr>
        <w:t xml:space="preserve">tính từ </w:t>
      </w:r>
      <w:r>
        <w:t xml:space="preserve">(ít dùng). </w:t>
      </w:r>
      <w:r>
        <w:t xml:space="preserve">Quặn </w:t>
      </w:r>
      <w:r>
        <w:t xml:space="preserve">đau,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ruột </w:t>
      </w:r>
      <w:r>
        <w:t xml:space="preserve">thắt </w:t>
      </w:r>
      <w:r>
        <w:t xml:space="preserve">lại. </w:t>
      </w:r>
      <w:r>
        <w:rPr>
          <w:i/>
        </w:rPr>
        <w:t xml:space="preserve">Lòng </w:t>
      </w:r>
      <w:r>
        <w:rPr>
          <w:i/>
        </w:rPr>
        <w:t xml:space="preserve">quặn </w:t>
      </w:r>
      <w:r>
        <w:rPr>
          <w:i/>
        </w:rPr>
        <w:t xml:space="preserve">thắt. </w:t>
      </w:r>
      <w:r>
        <w:br/>
      </w:r>
      <w:r>
        <w:rPr>
          <w:b/>
        </w:rPr>
        <w:t xml:space="preserve">quăng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Ném </w:t>
      </w:r>
      <w:r>
        <w:t xml:space="preserve">ngang </w:t>
      </w:r>
      <w:r>
        <w:t xml:space="preserve">và </w:t>
      </w:r>
      <w:r>
        <w:t xml:space="preserve">mạnh </w:t>
      </w:r>
      <w:r>
        <w:t xml:space="preserve">ra </w:t>
      </w:r>
      <w:r>
        <w:t xml:space="preserve">xa. </w:t>
      </w:r>
      <w:r>
        <w:t xml:space="preserve">Quăng </w:t>
      </w:r>
      <w:r>
        <w:rPr>
          <w:i/>
        </w:rPr>
        <w:t xml:space="preserve">chài, </w:t>
      </w:r>
      <w:r>
        <w:rPr>
          <w:i/>
        </w:rPr>
        <w:t xml:space="preserve">kéo </w:t>
      </w:r>
      <w:r>
        <w:t xml:space="preserve">lưới. </w:t>
      </w:r>
      <w:r>
        <w:rPr>
          <w:b/>
        </w:rPr>
        <w:t xml:space="preserve">2 </w:t>
      </w:r>
      <w:r>
        <w:t xml:space="preserve">(phương ngữ). </w:t>
      </w:r>
      <w:r>
        <w:t xml:space="preserve">Vứt </w:t>
      </w:r>
      <w:r>
        <w:t xml:space="preserve">bỏ </w:t>
      </w:r>
      <w:r>
        <w:t xml:space="preserve">đi. </w:t>
      </w:r>
      <w:r>
        <w:t xml:space="preserve">Quăng </w:t>
      </w:r>
      <w:r>
        <w:rPr>
          <w:i/>
        </w:rPr>
        <w:t xml:space="preserve">uũ </w:t>
      </w:r>
      <w:r>
        <w:rPr>
          <w:i/>
        </w:rPr>
        <w:t xml:space="preserve">khí </w:t>
      </w:r>
      <w:r>
        <w:rPr>
          <w:i/>
        </w:rPr>
        <w:t xml:space="preserve">bỏ </w:t>
      </w:r>
      <w:r>
        <w:t xml:space="preserve">chạy.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