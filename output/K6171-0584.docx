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tẩu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Điệu </w:t>
      </w:r>
      <w:r>
        <w:t xml:space="preserve">hát </w:t>
      </w:r>
      <w:r>
        <w:t xml:space="preserve">rất </w:t>
      </w:r>
      <w:r>
        <w:t xml:space="preserve">linh </w:t>
      </w:r>
      <w:r>
        <w:t xml:space="preserve">hoạt </w:t>
      </w:r>
      <w:r>
        <w:t xml:space="preserve">kết </w:t>
      </w:r>
      <w:r>
        <w:t xml:space="preserve">thúc </w:t>
      </w:r>
      <w:r>
        <w:t xml:space="preserve">các </w:t>
      </w:r>
      <w:r>
        <w:t xml:space="preserve">bản </w:t>
      </w:r>
      <w:r>
        <w:t xml:space="preserve">tấu </w:t>
      </w:r>
      <w:r>
        <w:t xml:space="preserve">của </w:t>
      </w:r>
      <w:r>
        <w:t xml:space="preserve">ca </w:t>
      </w:r>
      <w:r>
        <w:t xml:space="preserve">Huế. </w:t>
      </w:r>
      <w:r>
        <w:rPr>
          <w:b/>
        </w:rPr>
        <w:t xml:space="preserve">2 </w:t>
      </w:r>
      <w:r>
        <w:t xml:space="preserve">Điệu </w:t>
      </w:r>
      <w:r>
        <w:t xml:space="preserve">hát </w:t>
      </w:r>
      <w:r>
        <w:t xml:space="preserve">trong </w:t>
      </w:r>
      <w:r>
        <w:t xml:space="preserve">tuồng, </w:t>
      </w:r>
      <w:r>
        <w:t xml:space="preserve">dùng </w:t>
      </w:r>
      <w:r>
        <w:t xml:space="preserve">khi </w:t>
      </w:r>
      <w:r>
        <w:t xml:space="preserve">diễn </w:t>
      </w:r>
      <w:r>
        <w:t xml:space="preserve">viên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cưỡi </w:t>
      </w:r>
      <w:r>
        <w:t xml:space="preserve">ngựa. </w:t>
      </w:r>
      <w:r>
        <w:br/>
      </w:r>
      <w:r>
        <w:rPr>
          <w:b/>
        </w:rPr>
        <w:t xml:space="preserve">tẩu </w:t>
      </w:r>
      <w:r>
        <w:rPr>
          <w:b/>
        </w:rPr>
        <w:t xml:space="preserve">tán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(¡d.). </w:t>
      </w:r>
      <w:r>
        <w:t xml:space="preserve">Chạy </w:t>
      </w:r>
      <w:r>
        <w:t xml:space="preserve">trốn </w:t>
      </w:r>
      <w:r>
        <w:t xml:space="preserve">tản </w:t>
      </w:r>
      <w:r>
        <w:t xml:space="preserve">đi </w:t>
      </w:r>
      <w:r>
        <w:t xml:space="preserve">nhiều </w:t>
      </w:r>
      <w:r>
        <w:t xml:space="preserve">nơi. </w:t>
      </w:r>
      <w:r>
        <w:t xml:space="preserve">Bọn </w:t>
      </w:r>
      <w:r>
        <w:rPr>
          <w:i/>
        </w:rPr>
        <w:t xml:space="preserve">cướp </w:t>
      </w:r>
      <w:r>
        <w:rPr>
          <w:i/>
        </w:rPr>
        <w:t xml:space="preserve">tẩu </w:t>
      </w:r>
      <w:r>
        <w:rPr>
          <w:i/>
        </w:rPr>
        <w:t xml:space="preserve">tán </w:t>
      </w:r>
      <w:r>
        <w:t xml:space="preserve">uào </w:t>
      </w:r>
      <w:r>
        <w:t xml:space="preserve">rừng. </w:t>
      </w:r>
      <w:r>
        <w:rPr>
          <w:b/>
        </w:rPr>
        <w:t xml:space="preserve">2 </w:t>
      </w:r>
      <w:r>
        <w:t xml:space="preserve">Phân </w:t>
      </w:r>
      <w:r>
        <w:t xml:space="preserve">tán </w:t>
      </w:r>
      <w:r>
        <w:t xml:space="preserve">nhanh </w:t>
      </w:r>
      <w:r>
        <w:t xml:space="preserve">đi </w:t>
      </w:r>
      <w:r>
        <w:t xml:space="preserve">nhiều </w:t>
      </w:r>
      <w:r>
        <w:t xml:space="preserve">nơi </w:t>
      </w:r>
      <w:r>
        <w:t xml:space="preserve">để </w:t>
      </w:r>
      <w:r>
        <w:t xml:space="preserve">giấu. </w:t>
      </w:r>
      <w:r>
        <w:rPr>
          <w:i/>
        </w:rPr>
        <w:t xml:space="preserve">Tẩu </w:t>
      </w:r>
      <w:r>
        <w:t xml:space="preserve">tán </w:t>
      </w:r>
      <w:r>
        <w:t xml:space="preserve">của </w:t>
      </w:r>
      <w:r>
        <w:t xml:space="preserve">ăn </w:t>
      </w:r>
      <w:r>
        <w:rPr>
          <w:i/>
        </w:rPr>
        <w:t xml:space="preserve">trộm. </w:t>
      </w:r>
      <w:r>
        <w:br/>
      </w:r>
      <w:r>
        <w:rPr>
          <w:b/>
        </w:rPr>
        <w:t xml:space="preserve">tẩu </w:t>
      </w:r>
      <w:r>
        <w:rPr>
          <w:b/>
        </w:rPr>
        <w:t xml:space="preserve">thoát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Chạy </w:t>
      </w:r>
      <w:r>
        <w:t xml:space="preserve">trốn </w:t>
      </w:r>
      <w:r>
        <w:t xml:space="preserve">thoát, </w:t>
      </w:r>
      <w:r>
        <w:t xml:space="preserve">không </w:t>
      </w:r>
      <w:r>
        <w:t xml:space="preserve">để </w:t>
      </w:r>
      <w:r>
        <w:t xml:space="preserve">bị </w:t>
      </w:r>
      <w:r>
        <w:t xml:space="preserve">bắt. </w:t>
      </w:r>
      <w:r>
        <w:t xml:space="preserve">Tìm </w:t>
      </w:r>
      <w:r>
        <w:rPr>
          <w:i/>
        </w:rPr>
        <w:t xml:space="preserve">đường </w:t>
      </w:r>
      <w:r>
        <w:t xml:space="preserve">tẩu </w:t>
      </w:r>
      <w:r>
        <w:t xml:space="preserve">thoát. </w:t>
      </w:r>
      <w:r>
        <w:br/>
      </w:r>
      <w:r>
        <w:rPr>
          <w:b/>
        </w:rPr>
        <w:t xml:space="preserve">tấu,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Tâu </w:t>
      </w:r>
      <w:r>
        <w:t xml:space="preserve">với </w:t>
      </w:r>
      <w:r>
        <w:t xml:space="preserve">vua. </w:t>
      </w:r>
      <w:r>
        <w:t xml:space="preserve">Quỳ </w:t>
      </w:r>
      <w:r>
        <w:rPr>
          <w:i/>
        </w:rPr>
        <w:t xml:space="preserve">tấu </w:t>
      </w:r>
      <w:r>
        <w:rPr>
          <w:i/>
        </w:rPr>
        <w:t xml:space="preserve">trước </w:t>
      </w:r>
      <w:r>
        <w:t xml:space="preserve">ngai </w:t>
      </w:r>
      <w:r>
        <w:t xml:space="preserve">vàng. </w:t>
      </w:r>
      <w:r>
        <w:t xml:space="preserve">II </w:t>
      </w:r>
      <w:r>
        <w:t xml:space="preserve">danh từ </w:t>
      </w:r>
      <w:r>
        <w:t xml:space="preserve">Tờ </w:t>
      </w:r>
      <w:r>
        <w:t xml:space="preserve">trình </w:t>
      </w:r>
      <w:r>
        <w:t xml:space="preserve">dâng </w:t>
      </w:r>
      <w:r>
        <w:t xml:space="preserve">lên </w:t>
      </w:r>
      <w:r>
        <w:t xml:space="preserve">vua. </w:t>
      </w:r>
      <w:r>
        <w:t xml:space="preserve">Dâng </w:t>
      </w:r>
      <w:r>
        <w:rPr>
          <w:i/>
        </w:rPr>
        <w:t xml:space="preserve">tờ </w:t>
      </w:r>
      <w:r>
        <w:t xml:space="preserve">tấu. </w:t>
      </w:r>
      <w:r>
        <w:br/>
      </w:r>
      <w:r>
        <w:rPr>
          <w:b/>
        </w:rPr>
        <w:t xml:space="preserve">tấu. </w:t>
      </w:r>
      <w:r>
        <w:rPr>
          <w:b/>
        </w:rPr>
        <w:t xml:space="preserve">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Biểu </w:t>
      </w:r>
      <w:r>
        <w:t xml:space="preserve">diễn </w:t>
      </w:r>
      <w:r>
        <w:t xml:space="preserve">một </w:t>
      </w:r>
      <w:r>
        <w:t xml:space="preserve">bản </w:t>
      </w:r>
      <w:r>
        <w:t xml:space="preserve">nhạc </w:t>
      </w:r>
      <w:r>
        <w:t xml:space="preserve">trước </w:t>
      </w:r>
      <w:r>
        <w:t xml:space="preserve">công </w:t>
      </w:r>
      <w:r>
        <w:t xml:space="preserve">chúng. </w:t>
      </w:r>
      <w:r>
        <w:rPr>
          <w:i/>
        </w:rPr>
        <w:t xml:space="preserve">Tấu </w:t>
      </w:r>
      <w:r>
        <w:rPr>
          <w:i/>
        </w:rPr>
        <w:t xml:space="preserve">một </w:t>
      </w:r>
      <w:r>
        <w:rPr>
          <w:i/>
        </w:rPr>
        <w:t xml:space="preserve">khúc </w:t>
      </w:r>
      <w:r>
        <w:rPr>
          <w:i/>
        </w:rPr>
        <w:t xml:space="preserve">nhạc. </w:t>
      </w:r>
      <w:r>
        <w:t xml:space="preserve">Tấu </w:t>
      </w:r>
      <w:r>
        <w:t xml:space="preserve">đàn </w:t>
      </w:r>
      <w:r>
        <w:rPr>
          <w:i/>
        </w:rPr>
        <w:t xml:space="preserve">bầu </w:t>
      </w:r>
      <w:r>
        <w:t xml:space="preserve">một </w:t>
      </w:r>
      <w:r>
        <w:rPr>
          <w:i/>
        </w:rPr>
        <w:t xml:space="preserve">bài </w:t>
      </w:r>
      <w:r>
        <w:rPr>
          <w:i/>
        </w:rPr>
        <w:t xml:space="preserve">dân </w:t>
      </w:r>
      <w:r>
        <w:rPr>
          <w:i/>
        </w:rPr>
        <w:t xml:space="preserve">ca. </w:t>
      </w:r>
      <w:r>
        <w:rPr>
          <w:b/>
        </w:rPr>
        <w:t xml:space="preserve">2 </w:t>
      </w:r>
      <w:r>
        <w:t xml:space="preserve">(khẩu ngữ). </w:t>
      </w:r>
      <w:r>
        <w:t xml:space="preserve">Biểu </w:t>
      </w:r>
      <w:r>
        <w:t xml:space="preserve">diễn </w:t>
      </w:r>
      <w:r>
        <w:t xml:space="preserve">một </w:t>
      </w:r>
      <w:r>
        <w:t xml:space="preserve">bài </w:t>
      </w:r>
      <w:r>
        <w:t xml:space="preserve">độc </w:t>
      </w:r>
      <w:r>
        <w:t xml:space="preserve">tấu. </w:t>
      </w:r>
      <w:r>
        <w:t xml:space="preserve">Tiết </w:t>
      </w:r>
      <w:r>
        <w:rPr>
          <w:i/>
        </w:rPr>
        <w:t xml:space="preserve">mục </w:t>
      </w:r>
      <w:r>
        <w:rPr>
          <w:i/>
        </w:rPr>
        <w:t xml:space="preserve">tấu. </w:t>
      </w:r>
      <w:r>
        <w:t xml:space="preserve">I </w:t>
      </w:r>
      <w:r>
        <w:t xml:space="preserve">danh từ </w:t>
      </w:r>
      <w:r>
        <w:t xml:space="preserve">(khẩu ngữ). </w:t>
      </w:r>
      <w:r>
        <w:t xml:space="preserve">Bài </w:t>
      </w:r>
      <w:r>
        <w:t xml:space="preserve">độc </w:t>
      </w:r>
      <w:r>
        <w:t xml:space="preserve">tấu. </w:t>
      </w:r>
      <w:r>
        <w:br/>
      </w:r>
      <w:r>
        <w:rPr>
          <w:b/>
        </w:rPr>
        <w:t xml:space="preserve">tậu </w:t>
      </w:r>
      <w:r>
        <w:rPr>
          <w:i/>
        </w:rPr>
        <w:t xml:space="preserve">động từ </w:t>
      </w:r>
      <w:r>
        <w:t xml:space="preserve">Mua </w:t>
      </w:r>
      <w:r>
        <w:t xml:space="preserve">để </w:t>
      </w:r>
      <w:r>
        <w:t xml:space="preserve">dùng </w:t>
      </w:r>
      <w:r>
        <w:t xml:space="preserve">lâu </w:t>
      </w:r>
      <w:r>
        <w:t xml:space="preserve">dài </w:t>
      </w:r>
      <w:r>
        <w:t xml:space="preserve">vật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tương </w:t>
      </w:r>
      <w:r>
        <w:t xml:space="preserve">đối </w:t>
      </w:r>
      <w:r>
        <w:t xml:space="preserve">lớn. </w:t>
      </w:r>
      <w:r>
        <w:rPr>
          <w:i/>
        </w:rPr>
        <w:t xml:space="preserve">Tậu </w:t>
      </w:r>
      <w:r>
        <w:t xml:space="preserve">ngôi </w:t>
      </w:r>
      <w:r>
        <w:t xml:space="preserve">nhà. </w:t>
      </w:r>
      <w:r>
        <w:t xml:space="preserve">Tậu </w:t>
      </w:r>
      <w:r>
        <w:t xml:space="preserve">trâu. </w:t>
      </w:r>
      <w:r>
        <w:br/>
      </w:r>
      <w:r>
        <w:rPr>
          <w:b/>
        </w:rPr>
        <w:t xml:space="preserve">tây,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trong </w:t>
      </w:r>
      <w:r>
        <w:t xml:space="preserve">bốn </w:t>
      </w:r>
      <w:r>
        <w:t xml:space="preserve">phương </w:t>
      </w:r>
      <w:r>
        <w:t xml:space="preserve">chính, </w:t>
      </w:r>
      <w:r>
        <w:t xml:space="preserve">ở </w:t>
      </w:r>
      <w:r>
        <w:t xml:space="preserve">về </w:t>
      </w:r>
      <w:r>
        <w:t xml:space="preserve">phía </w:t>
      </w:r>
      <w:r>
        <w:t xml:space="preserve">mặt </w:t>
      </w:r>
      <w:r>
        <w:t xml:space="preserve">trời </w:t>
      </w:r>
      <w:r>
        <w:t xml:space="preserve">lặn, </w:t>
      </w:r>
      <w:r>
        <w:t xml:space="preserve">đối </w:t>
      </w:r>
      <w:r>
        <w:t xml:space="preserve">diện </w:t>
      </w:r>
      <w:r>
        <w:t xml:space="preserve">với </w:t>
      </w:r>
      <w:r>
        <w:t xml:space="preserve">phương </w:t>
      </w:r>
      <w:r>
        <w:t xml:space="preserve">đông. </w:t>
      </w:r>
      <w:r>
        <w:t xml:space="preserve">Mặt </w:t>
      </w:r>
      <w:r>
        <w:t xml:space="preserve">trời </w:t>
      </w:r>
      <w:r>
        <w:rPr>
          <w:i/>
        </w:rPr>
        <w:t xml:space="preserve">đã </w:t>
      </w:r>
      <w:r>
        <w:t xml:space="preserve">ngả </w:t>
      </w:r>
      <w:r>
        <w:rPr>
          <w:i/>
        </w:rPr>
        <w:t xml:space="preserve">về </w:t>
      </w:r>
      <w:r>
        <w:t xml:space="preserve">tây. </w:t>
      </w:r>
      <w:r>
        <w:t xml:space="preserve">Gió </w:t>
      </w:r>
      <w:r>
        <w:t xml:space="preserve">tây. </w:t>
      </w:r>
      <w:r>
        <w:rPr>
          <w:b/>
        </w:rPr>
        <w:t xml:space="preserve">2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Phần </w:t>
      </w:r>
      <w:r>
        <w:t xml:space="preserve">đất </w:t>
      </w:r>
      <w:r>
        <w:t xml:space="preserve">của </w:t>
      </w:r>
      <w:r>
        <w:t xml:space="preserve">thế </w:t>
      </w:r>
      <w:r>
        <w:t xml:space="preserve">giới, </w:t>
      </w:r>
      <w:r>
        <w:t xml:space="preserve">nằm </w:t>
      </w:r>
      <w:r>
        <w:t xml:space="preserve">về </w:t>
      </w:r>
      <w:r>
        <w:t xml:space="preserve">phía </w:t>
      </w:r>
      <w:r>
        <w:t xml:space="preserve">tây </w:t>
      </w:r>
      <w:r>
        <w:t xml:space="preserve">châu </w:t>
      </w:r>
      <w:r>
        <w:t xml:space="preserve">Âu. </w:t>
      </w:r>
      <w:r>
        <w:t xml:space="preserve">Văn </w:t>
      </w:r>
      <w:r>
        <w:rPr>
          <w:i/>
        </w:rPr>
        <w:t xml:space="preserve">minh </w:t>
      </w:r>
      <w:r>
        <w:rPr>
          <w:i/>
        </w:rPr>
        <w:t xml:space="preserve">phương </w:t>
      </w:r>
      <w:r>
        <w:rPr>
          <w:i/>
        </w:rPr>
        <w:t xml:space="preserve">Tây. </w:t>
      </w:r>
      <w:r>
        <w:t xml:space="preserve">I\ </w:t>
      </w:r>
      <w:r>
        <w:t xml:space="preserve">tính từ </w:t>
      </w:r>
      <w:r>
        <w:t xml:space="preserve">Theo </w:t>
      </w:r>
      <w:r>
        <w:t xml:space="preserve">kiểu </w:t>
      </w:r>
      <w:r>
        <w:t xml:space="preserve">phương </w:t>
      </w:r>
      <w:r>
        <w:t xml:space="preserve">Tây, </w:t>
      </w:r>
      <w:r>
        <w:t xml:space="preserve">hoặc </w:t>
      </w:r>
      <w:r>
        <w:t xml:space="preserve">có </w:t>
      </w:r>
      <w:r>
        <w:t xml:space="preserve">nguồn </w:t>
      </w:r>
      <w:r>
        <w:t xml:space="preserve">gốc </w:t>
      </w:r>
      <w:r>
        <w:t xml:space="preserve">từ </w:t>
      </w:r>
      <w:r>
        <w:t xml:space="preserve">phương </w:t>
      </w:r>
      <w:r>
        <w:t xml:space="preserve">Tây;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ta. </w:t>
      </w:r>
      <w:r>
        <w:rPr>
          <w:i/>
        </w:rPr>
        <w:t xml:space="preserve">Giường </w:t>
      </w:r>
      <w:r>
        <w:t xml:space="preserve">tây. </w:t>
      </w:r>
      <w:r>
        <w:rPr>
          <w:i/>
        </w:rPr>
        <w:t xml:space="preserve">Á </w:t>
      </w:r>
      <w:r>
        <w:rPr>
          <w:i/>
        </w:rPr>
        <w:t xml:space="preserve">mặc </w:t>
      </w:r>
      <w:r>
        <w:rPr>
          <w:i/>
        </w:rPr>
        <w:t xml:space="preserve">kiểu </w:t>
      </w:r>
      <w:r>
        <w:t xml:space="preserve">tây. </w:t>
      </w:r>
      <w:r>
        <w:t xml:space="preserve">Thuốc </w:t>
      </w:r>
      <w:r>
        <w:t xml:space="preserve">tây. </w:t>
      </w:r>
      <w:r>
        <w:rPr>
          <w:i/>
        </w:rPr>
        <w:t xml:space="preserve">Táo </w:t>
      </w:r>
      <w:r>
        <w:t xml:space="preserve">tây. </w:t>
      </w:r>
      <w:r>
        <w:br/>
      </w:r>
      <w:r>
        <w:rPr>
          <w:b/>
        </w:rPr>
        <w:t xml:space="preserve">tây,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(đùng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Riêng. </w:t>
      </w:r>
      <w:r>
        <w:t xml:space="preserve">Niềm </w:t>
      </w:r>
      <w:r>
        <w:t xml:space="preserve">tây. </w:t>
      </w:r>
      <w:r>
        <w:br/>
      </w:r>
      <w:r>
        <w:rPr>
          <w:b/>
        </w:rPr>
        <w:t xml:space="preserve">tây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(ít dùng). </w:t>
      </w:r>
      <w:r>
        <w:t xml:space="preserve">Nền </w:t>
      </w:r>
      <w:r>
        <w:t xml:space="preserve">học </w:t>
      </w:r>
      <w:r>
        <w:t xml:space="preserve">vấn, </w:t>
      </w:r>
      <w:r>
        <w:t xml:space="preserve">học </w:t>
      </w:r>
      <w:r>
        <w:t xml:space="preserve">thuật </w:t>
      </w:r>
      <w:r>
        <w:t xml:space="preserve">phương </w:t>
      </w:r>
      <w:r>
        <w:t xml:space="preserve">Tây,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nho </w:t>
      </w:r>
      <w:r>
        <w:t xml:space="preserve">học, </w:t>
      </w:r>
      <w:r>
        <w:t xml:space="preserve">thời </w:t>
      </w:r>
      <w:r>
        <w:t xml:space="preserve">trước. </w:t>
      </w:r>
      <w:r>
        <w:t xml:space="preserve">Một </w:t>
      </w:r>
      <w:r>
        <w:t xml:space="preserve">tri </w:t>
      </w:r>
      <w:r>
        <w:rPr>
          <w:i/>
        </w:rPr>
        <w:t xml:space="preserve">huyện </w:t>
      </w:r>
      <w:r>
        <w:rPr>
          <w:i/>
        </w:rPr>
        <w:t xml:space="preserve">theo </w:t>
      </w:r>
      <w:r>
        <w:rPr>
          <w:i/>
        </w:rPr>
        <w:t xml:space="preserve">tây </w:t>
      </w:r>
      <w:r>
        <w:t xml:space="preserve">học. </w:t>
      </w:r>
      <w:r>
        <w:br/>
      </w:r>
      <w:r>
        <w:rPr>
          <w:b/>
        </w:rPr>
        <w:t xml:space="preserve">tây </w:t>
      </w:r>
      <w:r>
        <w:rPr>
          <w:b/>
        </w:rPr>
        <w:t xml:space="preserve">riêng </w:t>
      </w:r>
      <w:r>
        <w:rPr>
          <w:i/>
        </w:rPr>
        <w:t xml:space="preserve">tính từ </w:t>
      </w:r>
      <w:r>
        <w:t xml:space="preserve">Úd.). </w:t>
      </w:r>
      <w:r>
        <w:t xml:space="preserve">Như </w:t>
      </w:r>
      <w:r>
        <w:t xml:space="preserve">riêng </w:t>
      </w:r>
      <w:r>
        <w:t xml:space="preserve">tây. </w:t>
      </w:r>
      <w:r>
        <w:br/>
      </w:r>
      <w:r>
        <w:rPr>
          <w:b/>
        </w:rPr>
        <w:t xml:space="preserve">tây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thiên </w:t>
      </w:r>
      <w:r>
        <w:t xml:space="preserve">uị. </w:t>
      </w:r>
      <w:r>
        <w:br/>
      </w:r>
      <w:r>
        <w:rPr>
          <w:b/>
        </w:rPr>
        <w:t xml:space="preserve">tây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Y </w:t>
      </w:r>
      <w:r>
        <w:t xml:space="preserve">học </w:t>
      </w:r>
      <w:r>
        <w:t xml:space="preserve">các </w:t>
      </w:r>
      <w:r>
        <w:t xml:space="preserve">nước </w:t>
      </w:r>
      <w:r>
        <w:t xml:space="preserve">phương </w:t>
      </w:r>
      <w:r>
        <w:t xml:space="preserve">Tây. </w:t>
      </w:r>
      <w:r>
        <w:t xml:space="preserve">Kết </w:t>
      </w:r>
      <w:r>
        <w:rPr>
          <w:i/>
        </w:rPr>
        <w:t xml:space="preserve">hợp </w:t>
      </w:r>
      <w:r>
        <w:t xml:space="preserve">Đông </w:t>
      </w:r>
      <w:r>
        <w:t xml:space="preserve">y </w:t>
      </w:r>
      <w:r>
        <w:t xml:space="preserve">uà </w:t>
      </w:r>
      <w:r>
        <w:t xml:space="preserve">Tâyy. </w:t>
      </w:r>
      <w:r>
        <w:br/>
      </w:r>
      <w:r>
        <w:rPr>
          <w:b/>
        </w:rPr>
        <w:t xml:space="preserve">tầy, </w:t>
      </w:r>
      <w:r>
        <w:t xml:space="preserve">(phương ngữ). </w:t>
      </w:r>
      <w:r>
        <w:rPr>
          <w:i/>
        </w:rPr>
        <w:t xml:space="preserve">x </w:t>
      </w:r>
      <w:r>
        <w:t xml:space="preserve">tày]. </w:t>
      </w:r>
      <w:r>
        <w:br/>
      </w:r>
      <w:r>
        <w:rPr>
          <w:b/>
        </w:rPr>
        <w:t xml:space="preserve">tầy, </w:t>
      </w:r>
      <w:r>
        <w:rPr>
          <w:i/>
        </w:rPr>
        <w:t xml:space="preserve">tính từ </w:t>
      </w:r>
      <w:r>
        <w:t xml:space="preserve">Bằng </w:t>
      </w:r>
      <w:r>
        <w:t xml:space="preserve">đầu, </w:t>
      </w:r>
      <w:r>
        <w:t xml:space="preserve">không </w:t>
      </w:r>
      <w:r>
        <w:t xml:space="preserve">nhọn. </w:t>
      </w:r>
      <w:r>
        <w:t xml:space="preserve">Gậy </w:t>
      </w:r>
      <w:r>
        <w:t xml:space="preserve">tây. </w:t>
      </w:r>
      <w:r>
        <w:t xml:space="preserve">Đầu </w:t>
      </w:r>
      <w:r>
        <w:rPr>
          <w:i/>
        </w:rPr>
        <w:t xml:space="preserve">tây, </w:t>
      </w:r>
      <w:r>
        <w:t xml:space="preserve">đầu </w:t>
      </w:r>
      <w:r>
        <w:t xml:space="preserve">nhọn. </w:t>
      </w:r>
      <w:r>
        <w:br/>
      </w:r>
      <w:r>
        <w:rPr>
          <w:b/>
        </w:rPr>
        <w:t xml:space="preserve">tầy </w:t>
      </w:r>
      <w:r>
        <w:rPr>
          <w:b/>
        </w:rPr>
        <w:t xml:space="preserve">đình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fày </w:t>
      </w:r>
      <w:r>
        <w:t xml:space="preserve">đình. </w:t>
      </w:r>
      <w:r>
        <w:br/>
      </w:r>
      <w:r>
        <w:rPr>
          <w:b/>
        </w:rPr>
        <w:t xml:space="preserve">tầy </w:t>
      </w:r>
      <w:r>
        <w:rPr>
          <w:b/>
        </w:rPr>
        <w:t xml:space="preserve">trời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fày </w:t>
      </w:r>
      <w:r>
        <w:t xml:space="preserve">trời. </w:t>
      </w:r>
      <w:r>
        <w:br/>
      </w:r>
      <w:r>
        <w:rPr>
          <w:b/>
        </w:rPr>
        <w:t xml:space="preserve">tẩy, </w:t>
      </w:r>
      <w:r>
        <w:rPr>
          <w:i/>
        </w:rPr>
        <w:t xml:space="preserve">danh từ </w:t>
      </w:r>
      <w:r>
        <w:t xml:space="preserve">Quân </w:t>
      </w:r>
      <w:r>
        <w:t xml:space="preserve">bài </w:t>
      </w:r>
      <w:r>
        <w:t xml:space="preserve">được </w:t>
      </w:r>
      <w:r>
        <w:t xml:space="preserve">úp </w:t>
      </w:r>
      <w:r>
        <w:t xml:space="preserve">sấp </w:t>
      </w:r>
      <w:r>
        <w:t xml:space="preserve">để </w:t>
      </w:r>
      <w:r>
        <w:t xml:space="preserve">giấu </w:t>
      </w:r>
      <w:r>
        <w:t xml:space="preserve">kín </w:t>
      </w:r>
      <w:r>
        <w:t xml:space="preserve">cho </w:t>
      </w:r>
      <w:r>
        <w:t xml:space="preserve">đến </w:t>
      </w:r>
      <w:r>
        <w:t xml:space="preserve">cuối </w:t>
      </w:r>
      <w:r>
        <w:t xml:space="preserve">cùng, </w:t>
      </w:r>
      <w:r>
        <w:t xml:space="preserve">quyết </w:t>
      </w:r>
      <w:r>
        <w:t xml:space="preserve">định </w:t>
      </w:r>
      <w:r>
        <w:t xml:space="preserve">thắng </w:t>
      </w:r>
      <w:r>
        <w:t xml:space="preserve">bại </w:t>
      </w:r>
      <w:r>
        <w:t xml:space="preserve">trong </w:t>
      </w:r>
      <w:r>
        <w:t xml:space="preserve">ván </w:t>
      </w:r>
      <w:r>
        <w:t xml:space="preserve">bài </w:t>
      </w:r>
      <w:r>
        <w:t xml:space="preserve">ích </w:t>
      </w:r>
      <w:r>
        <w:t xml:space="preserve">xì; </w:t>
      </w:r>
      <w:r>
        <w:t xml:space="preserve">thường </w:t>
      </w:r>
      <w:r>
        <w:t xml:space="preserve">dùng </w:t>
      </w:r>
      <w:r>
        <w:t xml:space="preserve">(khẩu ngữ). </w:t>
      </w:r>
      <w:r>
        <w:t xml:space="preserve">để </w:t>
      </w:r>
      <w:r>
        <w:t xml:space="preserve">chỉ </w:t>
      </w:r>
      <w:r>
        <w:t xml:space="preserve">mưu </w:t>
      </w:r>
      <w:r>
        <w:t xml:space="preserve">đồ </w:t>
      </w:r>
      <w:r>
        <w:t xml:space="preserve">xấu </w:t>
      </w:r>
      <w:r>
        <w:t xml:space="preserve">xa </w:t>
      </w:r>
      <w:r>
        <w:t xml:space="preserve">được </w:t>
      </w:r>
      <w:r>
        <w:t xml:space="preserve">che </w:t>
      </w:r>
      <w:r>
        <w:t xml:space="preserve">giấu </w:t>
      </w:r>
      <w:r>
        <w:t xml:space="preserve">kĩ. </w:t>
      </w:r>
      <w:r>
        <w:t xml:space="preserve">Có </w:t>
      </w:r>
      <w:r>
        <w:t xml:space="preserve">tẩy </w:t>
      </w:r>
      <w:r>
        <w:t xml:space="preserve">con </w:t>
      </w:r>
      <w:r>
        <w:t xml:space="preserve">át. </w:t>
      </w:r>
      <w:r>
        <w:t xml:space="preserve">Đoán </w:t>
      </w:r>
      <w:r>
        <w:t xml:space="preserve">trúng </w:t>
      </w:r>
      <w:r>
        <w:t xml:space="preserve">tẩy. </w:t>
      </w:r>
      <w:r>
        <w:rPr>
          <w:i/>
        </w:rPr>
        <w:t xml:space="preserve">Lật </w:t>
      </w:r>
      <w:r>
        <w:t xml:space="preserve">tẤy*. </w:t>
      </w:r>
      <w:r>
        <w:rPr>
          <w:i/>
        </w:rPr>
        <w:t xml:space="preserve">Lộ </w:t>
      </w:r>
      <w:r>
        <w:t xml:space="preserve">tẤy*. </w:t>
      </w:r>
      <w:r>
        <w:br/>
      </w:r>
      <w:r>
        <w:rPr>
          <w:b/>
        </w:rPr>
        <w:t xml:space="preserve">tẩy,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đi </w:t>
      </w:r>
      <w:r>
        <w:t xml:space="preserve">các </w:t>
      </w:r>
      <w:r>
        <w:t xml:space="preserve">chất </w:t>
      </w:r>
      <w:r>
        <w:t xml:space="preserve">bám </w:t>
      </w:r>
      <w:r>
        <w:t xml:space="preserve">sâu, </w:t>
      </w:r>
      <w:r>
        <w:t xml:space="preserve">ăn </w:t>
      </w:r>
      <w:r>
        <w:t xml:space="preserve">sâu </w:t>
      </w:r>
      <w:r>
        <w:t xml:space="preserve">vào, </w:t>
      </w:r>
      <w:r>
        <w:t xml:space="preserve">thường </w:t>
      </w:r>
      <w:r>
        <w:t xml:space="preserve">bằng </w:t>
      </w:r>
      <w:r>
        <w:t xml:space="preserve">cách </w:t>
      </w:r>
      <w:r>
        <w:t xml:space="preserve">cọ </w:t>
      </w:r>
      <w:r>
        <w:t xml:space="preserve">xát </w:t>
      </w:r>
      <w:r>
        <w:t xml:space="preserve">một </w:t>
      </w:r>
      <w:r>
        <w:t xml:space="preserve">vật </w:t>
      </w:r>
      <w:r>
        <w:t xml:space="preserve">bằng </w:t>
      </w:r>
      <w:r>
        <w:t xml:space="preserve">caosu </w:t>
      </w:r>
      <w:r>
        <w:t xml:space="preserve">trên </w:t>
      </w:r>
      <w:r>
        <w:t xml:space="preserve">bể </w:t>
      </w:r>
      <w:r>
        <w:t xml:space="preserve">mặt </w:t>
      </w:r>
      <w:r>
        <w:t xml:space="preserve">hoặc </w:t>
      </w:r>
      <w:r>
        <w:t xml:space="preserve">bằng </w:t>
      </w:r>
      <w:r>
        <w:t xml:space="preserve">tác </w:t>
      </w:r>
      <w:r>
        <w:t xml:space="preserve">dụng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nhất </w:t>
      </w:r>
      <w:r>
        <w:t xml:space="preserve">định, </w:t>
      </w:r>
      <w:r>
        <w:t xml:space="preserve">để </w:t>
      </w:r>
      <w:r>
        <w:t xml:space="preserve">cho </w:t>
      </w:r>
      <w:r>
        <w:t xml:space="preserve">sạch, </w:t>
      </w:r>
      <w:r>
        <w:t xml:space="preserve">cho </w:t>
      </w:r>
      <w:r>
        <w:t xml:space="preserve">trắng </w:t>
      </w:r>
      <w:r>
        <w:t xml:space="preserve">ra </w:t>
      </w:r>
      <w:r>
        <w:t xml:space="preserve">hoặc </w:t>
      </w:r>
      <w:r>
        <w:t xml:space="preserve">cho </w:t>
      </w:r>
      <w:r>
        <w:t xml:space="preserve">mất </w:t>
      </w:r>
      <w:r>
        <w:t xml:space="preserve">đi </w:t>
      </w:r>
      <w:r>
        <w:t xml:space="preserve">mùi, </w:t>
      </w:r>
      <w:r>
        <w:t xml:space="preserve">vị. </w:t>
      </w:r>
      <w:r>
        <w:rPr>
          <w:i/>
        </w:rPr>
        <w:t xml:space="preserve">Tẩy </w:t>
      </w:r>
      <w:r>
        <w:t xml:space="preserve">uết </w:t>
      </w:r>
      <w:r>
        <w:rPr>
          <w:i/>
        </w:rPr>
        <w:t xml:space="preserve">mực. </w:t>
      </w:r>
      <w:r>
        <w:t xml:space="preserve">Tẩy </w:t>
      </w:r>
      <w:r>
        <w:rPr>
          <w:i/>
        </w:rPr>
        <w:t xml:space="preserve">gỉ. </w:t>
      </w:r>
      <w:r>
        <w:t xml:space="preserve">Dùng </w:t>
      </w:r>
      <w:r>
        <w:t xml:space="preserve">chlor </w:t>
      </w:r>
      <w:r>
        <w:rPr>
          <w:i/>
        </w:rPr>
        <w:t xml:space="preserve">tẤy </w:t>
      </w:r>
      <w:r>
        <w:t xml:space="preserve">màu. </w:t>
      </w:r>
      <w:r>
        <w:t xml:space="preserve">Giặt </w:t>
      </w:r>
      <w:r>
        <w:rPr>
          <w:i/>
        </w:rPr>
        <w:t xml:space="preserve">tẩy </w:t>
      </w:r>
      <w:r>
        <w:rPr>
          <w:i/>
        </w:rPr>
        <w:t xml:space="preserve">quần </w:t>
      </w:r>
      <w:r>
        <w:t xml:space="preserve">áo. </w:t>
      </w:r>
      <w:r>
        <w:t xml:space="preserve">Tẩy </w:t>
      </w:r>
      <w:r>
        <w:rPr>
          <w:i/>
        </w:rPr>
        <w:t xml:space="preserve">bóng </w:t>
      </w:r>
      <w:r>
        <w:t xml:space="preserve">bì. </w:t>
      </w:r>
      <w:r>
        <w:t xml:space="preserve">Tẩy </w:t>
      </w:r>
      <w:r>
        <w:t xml:space="preserve">sạch </w:t>
      </w:r>
      <w:r>
        <w:t xml:space="preserve">uết </w:t>
      </w:r>
      <w:r>
        <w:t xml:space="preserve">nhơ </w:t>
      </w:r>
      <w:r>
        <w:t xml:space="preserve">(bóng (nghĩa bóng)). </w:t>
      </w:r>
      <w:r>
        <w:rPr>
          <w:b/>
        </w:rPr>
        <w:t xml:space="preserve">2 </w:t>
      </w:r>
      <w:r>
        <w:t xml:space="preserve">Dùng </w:t>
      </w:r>
      <w:r>
        <w:t xml:space="preserve">thuốc </w:t>
      </w:r>
      <w:r>
        <w:t xml:space="preserve">tống </w:t>
      </w:r>
      <w:r>
        <w:t xml:space="preserve">ra </w:t>
      </w:r>
      <w:r>
        <w:t xml:space="preserve">khỏi </w:t>
      </w:r>
      <w:r>
        <w:t xml:space="preserve">ruột </w:t>
      </w:r>
      <w:r>
        <w:t xml:space="preserve">các </w:t>
      </w:r>
      <w:r>
        <w:t xml:space="preserve">chất </w:t>
      </w:r>
      <w:r>
        <w:t xml:space="preserve">bẩn, </w:t>
      </w:r>
      <w:r>
        <w:t xml:space="preserve">chất </w:t>
      </w:r>
      <w:r>
        <w:t xml:space="preserve">độc </w:t>
      </w:r>
      <w:r>
        <w:t xml:space="preserve">nói </w:t>
      </w:r>
      <w:r>
        <w:t xml:space="preserve">chung, </w:t>
      </w:r>
      <w:r>
        <w:t xml:space="preserve">giun </w:t>
      </w:r>
      <w:r>
        <w:t xml:space="preserve">sán </w:t>
      </w:r>
      <w:r>
        <w:t xml:space="preserve">nói </w:t>
      </w:r>
      <w:r>
        <w:t xml:space="preserve">riêng,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đường </w:t>
      </w:r>
      <w:r>
        <w:t xml:space="preserve">ruột. </w:t>
      </w:r>
      <w:r>
        <w:t xml:space="preserve">Tẩy </w:t>
      </w:r>
      <w:r>
        <w:t xml:space="preserve">giun. </w:t>
      </w:r>
      <w:r>
        <w:t xml:space="preserve">II </w:t>
      </w:r>
      <w:r>
        <w:t xml:space="preserve">danh từ </w:t>
      </w:r>
      <w:r>
        <w:t xml:space="preserve">Đồ </w:t>
      </w:r>
      <w:r>
        <w:t xml:space="preserve">dùng </w:t>
      </w:r>
      <w:r>
        <w:t xml:space="preserve">làm </w:t>
      </w:r>
      <w:r>
        <w:t xml:space="preserve">bằng </w:t>
      </w:r>
      <w:r>
        <w:t xml:space="preserve">caosu </w:t>
      </w:r>
      <w:r>
        <w:t xml:space="preserve">để </w:t>
      </w:r>
      <w:r>
        <w:t xml:space="preserve">tẩy </w:t>
      </w:r>
      <w:r>
        <w:t xml:space="preserve">trên </w:t>
      </w:r>
      <w:r>
        <w:t xml:space="preserve">giấy. </w:t>
      </w:r>
      <w:r>
        <w:t xml:space="preserve">Hòn </w:t>
      </w:r>
      <w:r>
        <w:t xml:space="preserve">tẩy. </w:t>
      </w:r>
      <w:r>
        <w:t xml:space="preserve">Bút </w:t>
      </w:r>
      <w:r>
        <w:t xml:space="preserve">chì </w:t>
      </w:r>
      <w:r>
        <w:t xml:space="preserve">có </w:t>
      </w:r>
      <w:r>
        <w:t xml:space="preserve">tẩy. </w:t>
      </w:r>
      <w:r>
        <w:br/>
      </w:r>
      <w:r>
        <w:rPr>
          <w:b/>
        </w:rPr>
        <w:t xml:space="preserve">tẩy </w:t>
      </w:r>
      <w:r>
        <w:rPr>
          <w:b/>
        </w:rPr>
        <w:t xml:space="preserve">chay </w:t>
      </w:r>
      <w:r>
        <w:rPr>
          <w:i/>
        </w:rPr>
        <w:t xml:space="preserve">động từ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đến, </w:t>
      </w:r>
      <w:r>
        <w:t xml:space="preserve">không </w:t>
      </w:r>
      <w:r>
        <w:t xml:space="preserve">mua, </w:t>
      </w:r>
      <w:r>
        <w:t xml:space="preserve">không </w:t>
      </w:r>
      <w:r>
        <w:t xml:space="preserve">dùng, </w:t>
      </w:r>
      <w:r>
        <w:t xml:space="preserve">không </w:t>
      </w:r>
      <w:r>
        <w:t xml:space="preserve">tham </w:t>
      </w:r>
      <w:r>
        <w:t xml:space="preserve">gia,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hệ,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phản </w:t>
      </w:r>
      <w:r>
        <w:t xml:space="preserve">đối. </w:t>
      </w:r>
      <w:r>
        <w:t xml:space="preserve">Tẩy </w:t>
      </w:r>
      <w:r>
        <w:t xml:space="preserve">chay </w:t>
      </w:r>
      <w:r>
        <w:rPr>
          <w:i/>
        </w:rPr>
        <w:t xml:space="preserve">bộ </w:t>
      </w:r>
      <w:r>
        <w:t xml:space="preserve">phim </w:t>
      </w:r>
      <w:r>
        <w:t xml:space="preserve">tuyên </w:t>
      </w:r>
      <w:r>
        <w:t xml:space="preserve">truyền </w:t>
      </w:r>
      <w:r>
        <w:t xml:space="preserve">chiến </w:t>
      </w:r>
      <w:r>
        <w:rPr>
          <w:i/>
        </w:rPr>
        <w:t xml:space="preserve">tranh. </w:t>
      </w:r>
      <w:r>
        <w:t xml:space="preserve">Tẩy </w:t>
      </w:r>
      <w:r>
        <w:t xml:space="preserve">chay </w:t>
      </w:r>
      <w:r>
        <w:t xml:space="preserve">hội </w:t>
      </w:r>
      <w:r>
        <w:t xml:space="preserve">nghị. </w:t>
      </w:r>
      <w:r>
        <w:br/>
      </w:r>
      <w:r>
        <w:rPr>
          <w:b/>
        </w:rPr>
        <w:t xml:space="preserve">tẩy </w:t>
      </w:r>
      <w:r>
        <w:rPr>
          <w:b/>
        </w:rPr>
        <w:t xml:space="preserve">não </w:t>
      </w:r>
      <w:r>
        <w:rPr>
          <w:i/>
        </w:rPr>
        <w:t xml:space="preserve">động từ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tâm </w:t>
      </w:r>
      <w:r>
        <w:t xml:space="preserve">lí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một </w:t>
      </w:r>
      <w:r>
        <w:t xml:space="preserve">cách </w:t>
      </w:r>
      <w:r>
        <w:t xml:space="preserve">thô </w:t>
      </w:r>
      <w:r>
        <w:t xml:space="preserve">bạo,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ấy </w:t>
      </w:r>
      <w:r>
        <w:t xml:space="preserve">từ </w:t>
      </w:r>
      <w:r>
        <w:t xml:space="preserve">bỏ </w:t>
      </w:r>
      <w:r>
        <w:t xml:space="preserve">hoàn </w:t>
      </w:r>
      <w:r>
        <w:t xml:space="preserve">toàn </w:t>
      </w:r>
      <w:r>
        <w:t xml:space="preserve">những </w:t>
      </w:r>
      <w:r>
        <w:t xml:space="preserve">quan </w:t>
      </w:r>
      <w:r>
        <w:t xml:space="preserve">điểm </w:t>
      </w:r>
      <w:r>
        <w:t xml:space="preserve">chính </w:t>
      </w:r>
      <w:r>
        <w:t xml:space="preserve">trị </w:t>
      </w:r>
      <w:r>
        <w:t xml:space="preserve">đối </w:t>
      </w:r>
      <w:r>
        <w:t xml:space="preserve">lập </w:t>
      </w:r>
      <w:r>
        <w:t xml:space="preserve">và </w:t>
      </w:r>
      <w:r>
        <w:t xml:space="preserve">thay </w:t>
      </w:r>
      <w:r>
        <w:t xml:space="preserve">đối </w:t>
      </w:r>
      <w:r>
        <w:t xml:space="preserve">quan </w:t>
      </w:r>
      <w:r>
        <w:t xml:space="preserve">điểm </w:t>
      </w:r>
      <w:r>
        <w:t xml:space="preserve">như </w:t>
      </w:r>
      <w:r>
        <w:t xml:space="preserve">mình </w:t>
      </w:r>
      <w:r>
        <w:t xml:space="preserve">mong </w:t>
      </w:r>
      <w:r>
        <w:t xml:space="preserve">muốn. </w:t>
      </w:r>
      <w:r>
        <w:br/>
      </w:r>
      <w:r>
        <w:rPr>
          <w:b/>
        </w:rPr>
        <w:t xml:space="preserve">tẩy </w:t>
      </w:r>
      <w:r>
        <w:rPr>
          <w:b/>
        </w:rPr>
        <w:t xml:space="preserve">oan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cho </w:t>
      </w:r>
      <w:r>
        <w:t xml:space="preserve">hết </w:t>
      </w:r>
      <w:r>
        <w:t xml:space="preserve">nỗi </w:t>
      </w:r>
      <w:r>
        <w:t xml:space="preserve">oan; </w:t>
      </w:r>
      <w:r>
        <w:t xml:space="preserve">giải </w:t>
      </w:r>
      <w:r>
        <w:t xml:space="preserve">oan. </w:t>
      </w:r>
      <w:r>
        <w:br/>
      </w:r>
      <w:r>
        <w:rPr>
          <w:b/>
        </w:rPr>
        <w:t xml:space="preserve">tấy </w:t>
      </w:r>
      <w:r>
        <w:rPr>
          <w:b/>
        </w:rPr>
        <w:t xml:space="preserve">rửa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Rửa </w:t>
      </w:r>
      <w:r>
        <w:t xml:space="preserve">thật </w:t>
      </w:r>
      <w:r>
        <w:t xml:space="preserve">sạch, </w:t>
      </w:r>
      <w:r>
        <w:t xml:space="preserve">thường </w:t>
      </w:r>
      <w:r>
        <w:t xml:space="preserve">bằng </w:t>
      </w:r>
      <w:r>
        <w:t xml:space="preserve">dung </w:t>
      </w:r>
      <w:r>
        <w:t xml:space="preserve">dịch </w:t>
      </w:r>
      <w:r>
        <w:t xml:space="preserve">hoá </w:t>
      </w:r>
      <w:r>
        <w:t xml:space="preserve">chất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Chất </w:t>
      </w:r>
      <w:r>
        <w:t xml:space="preserve">tẩy </w:t>
      </w:r>
      <w:r>
        <w:rPr>
          <w:i/>
        </w:rPr>
        <w:t xml:space="preserve">rửa. </w:t>
      </w:r>
      <w:r>
        <w:t xml:space="preserve">Vết </w:t>
      </w:r>
      <w:r>
        <w:rPr>
          <w:i/>
        </w:rPr>
        <w:t xml:space="preserve">nhơ </w:t>
      </w:r>
      <w:r>
        <w:rPr>
          <w:i/>
        </w:rPr>
        <w:t xml:space="preserve">khó </w:t>
      </w:r>
      <w:r>
        <w:t xml:space="preserve">tẩy </w:t>
      </w:r>
      <w:r>
        <w:t xml:space="preserve">rủa </w:t>
      </w:r>
      <w:r>
        <w:t xml:space="preserve">(bóng (nghĩa bóng)). </w:t>
      </w:r>
      <w:r>
        <w:rPr>
          <w:b/>
        </w:rPr>
        <w:t xml:space="preserve">2 </w:t>
      </w:r>
      <w:r>
        <w:t xml:space="preserve">Như </w:t>
      </w:r>
      <w:r>
        <w:t xml:space="preserve">gột </w:t>
      </w:r>
      <w:r>
        <w:t xml:space="preserve">rửa. </w:t>
      </w:r>
      <w:r>
        <w:t xml:space="preserve">Tẩy </w:t>
      </w:r>
      <w:r>
        <w:t xml:space="preserve">rửa </w:t>
      </w:r>
      <w:r>
        <w:t xml:space="preserve">tư </w:t>
      </w:r>
      <w:r>
        <w:t xml:space="preserve">tưởng </w:t>
      </w:r>
      <w:r>
        <w:t xml:space="preserve">coi </w:t>
      </w:r>
      <w:r>
        <w:rPr>
          <w:i/>
        </w:rPr>
        <w:t xml:space="preserve">khinh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tẩy </w:t>
      </w:r>
      <w:r>
        <w:rPr>
          <w:b/>
        </w:rPr>
        <w:t xml:space="preserve">rửa </w:t>
      </w:r>
      <w:r>
        <w:rPr>
          <w:b/>
        </w:rPr>
        <w:t xml:space="preserve">tiền </w:t>
      </w:r>
      <w:r>
        <w:t xml:space="preserve">Rửa </w:t>
      </w:r>
      <w:r>
        <w:t xml:space="preserve">tiền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Bộ </w:t>
      </w:r>
      <w:r>
        <w:t xml:space="preserve">luật </w:t>
      </w:r>
      <w:r>
        <w:t xml:space="preserve">chống </w:t>
      </w:r>
      <w:r>
        <w:t xml:space="preserve">tẩy </w:t>
      </w:r>
      <w:r>
        <w:rPr>
          <w:i/>
        </w:rPr>
        <w:t xml:space="preserve">rửa </w:t>
      </w:r>
      <w:r>
        <w:t xml:space="preserve">tiền. </w:t>
      </w:r>
      <w:r>
        <w:br/>
      </w:r>
      <w:r>
        <w:rPr>
          <w:b/>
        </w:rPr>
        <w:t xml:space="preserve">tẩy </w:t>
      </w:r>
      <w:r>
        <w:rPr>
          <w:b/>
        </w:rPr>
        <w:t xml:space="preserve">trang </w:t>
      </w:r>
      <w:r>
        <w:rPr>
          <w:i/>
        </w:rPr>
        <w:t xml:space="preserve">động từ </w:t>
      </w:r>
      <w:r>
        <w:t xml:space="preserve">Làm </w:t>
      </w:r>
      <w:r>
        <w:t xml:space="preserve">sạch </w:t>
      </w:r>
      <w:r>
        <w:t xml:space="preserve">các </w:t>
      </w:r>
      <w:r>
        <w:t xml:space="preserve">chất </w:t>
      </w:r>
      <w:r>
        <w:t xml:space="preserve">đã </w:t>
      </w:r>
      <w:r>
        <w:t xml:space="preserve">hoá </w:t>
      </w:r>
      <w:r>
        <w:t xml:space="preserve">tẩy </w:t>
      </w:r>
      <w:r>
        <w:t xml:space="preserve">trần </w:t>
      </w:r>
      <w:r>
        <w:t xml:space="preserve">động từ </w:t>
      </w:r>
      <w:r>
        <w:t xml:space="preserve">(cũ; </w:t>
      </w:r>
      <w:r>
        <w:t xml:space="preserve">văn chương). </w:t>
      </w:r>
      <w:r>
        <w:rPr>
          <w:i/>
        </w:rPr>
        <w:t xml:space="preserve">Rửa </w:t>
      </w:r>
      <w:r>
        <w:t xml:space="preserve">sạch </w:t>
      </w:r>
      <w:r>
        <w:t xml:space="preserve">bụi </w:t>
      </w:r>
      <w:r>
        <w:t xml:space="preserve">bặm;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tiệc </w:t>
      </w:r>
      <w:r>
        <w:t xml:space="preserve">mừng </w:t>
      </w:r>
      <w:r>
        <w:t xml:space="preserve">người </w:t>
      </w:r>
      <w:r>
        <w:t xml:space="preserve">đi </w:t>
      </w:r>
      <w:r>
        <w:t xml:space="preserve">xa </w:t>
      </w:r>
      <w:r>
        <w:t xml:space="preserve">mới </w:t>
      </w:r>
      <w:r>
        <w:t xml:space="preserve">đến </w:t>
      </w:r>
      <w:r>
        <w:t xml:space="preserve">hay </w:t>
      </w:r>
      <w:r>
        <w:t xml:space="preserve">mới </w:t>
      </w:r>
      <w:r>
        <w:t xml:space="preserve">về. </w:t>
      </w:r>
      <w:r>
        <w:t xml:space="preserve">Chén </w:t>
      </w:r>
      <w:r>
        <w:t xml:space="preserve">rượu </w:t>
      </w:r>
      <w:r>
        <w:t xml:space="preserve">tẩy </w:t>
      </w:r>
      <w:r>
        <w:t xml:space="preserve">trần. </w:t>
      </w:r>
      <w:r>
        <w:t xml:space="preserve">Tiệc </w:t>
      </w:r>
      <w:r>
        <w:t xml:space="preserve">tẩy </w:t>
      </w:r>
      <w:r>
        <w:rPr>
          <w:i/>
        </w:rPr>
        <w:t xml:space="preserve">trần. </w:t>
      </w:r>
      <w:r>
        <w:br/>
      </w:r>
      <w:r>
        <w:rPr>
          <w:b/>
        </w:rPr>
        <w:t xml:space="preserve">tẩy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Xoá </w:t>
      </w:r>
      <w:r>
        <w:t xml:space="preserve">bỏ, </w:t>
      </w:r>
      <w:r>
        <w:t xml:space="preserve">làm </w:t>
      </w:r>
      <w:r>
        <w:t xml:space="preserve">cho </w:t>
      </w:r>
      <w:r>
        <w:t xml:space="preserve">hết </w:t>
      </w:r>
      <w:r>
        <w:t xml:space="preserve">sạch </w:t>
      </w:r>
      <w:r>
        <w:t xml:space="preserve">đi </w:t>
      </w:r>
      <w:r>
        <w:t xml:space="preserve">cái </w:t>
      </w:r>
      <w:r>
        <w:t xml:space="preserve">xấu, </w:t>
      </w:r>
      <w:r>
        <w:t xml:space="preserve">cái </w:t>
      </w:r>
      <w:r>
        <w:t xml:space="preserve">có </w:t>
      </w:r>
      <w:r>
        <w:t xml:space="preserve">hại </w:t>
      </w:r>
      <w:r>
        <w:t xml:space="preserve">nào </w:t>
      </w:r>
      <w:r>
        <w:t xml:space="preserve">đó. </w:t>
      </w:r>
      <w:r>
        <w:t xml:space="preserve">Tẩy </w:t>
      </w:r>
      <w:r>
        <w:rPr>
          <w:i/>
        </w:rPr>
        <w:t xml:space="preserve">trừ </w:t>
      </w:r>
      <w:r>
        <w:rPr>
          <w:i/>
        </w:rPr>
        <w:t xml:space="preserve">uăn </w:t>
      </w:r>
      <w:r>
        <w:t xml:space="preserve">hoá </w:t>
      </w:r>
      <w:r>
        <w:rPr>
          <w:i/>
        </w:rPr>
        <w:t xml:space="preserve">đổi </w:t>
      </w:r>
      <w:r>
        <w:t xml:space="preserve">truy. </w:t>
      </w:r>
      <w:r>
        <w:rPr>
          <w:i/>
        </w:rPr>
        <w:t xml:space="preserve">Tẩy </w:t>
      </w:r>
      <w:r>
        <w:rPr>
          <w:i/>
        </w:rPr>
        <w:t xml:space="preserve">trừ </w:t>
      </w:r>
      <w:r>
        <w:rPr>
          <w:i/>
        </w:rPr>
        <w:t xml:space="preserve">tệ </w:t>
      </w:r>
      <w:r>
        <w:t xml:space="preserve">nạn </w:t>
      </w:r>
      <w:r>
        <w:t xml:space="preserve">mê </w:t>
      </w:r>
      <w:r>
        <w:t xml:space="preserve">tín. </w:t>
      </w:r>
      <w:r>
        <w:br w:type="page"/>
      </w:r>
      <w:r>
        <w:rPr>
          <w:b/>
        </w:rPr>
        <w:t xml:space="preserve">tẩy </w:t>
      </w:r>
      <w:r>
        <w:rPr>
          <w:b/>
        </w:rPr>
        <w:t xml:space="preserve">uế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mọi </w:t>
      </w:r>
      <w:r>
        <w:t xml:space="preserve">nhơ </w:t>
      </w:r>
      <w:r>
        <w:t xml:space="preserve">bẩn, </w:t>
      </w:r>
      <w:r>
        <w:t xml:space="preserve">mầm </w:t>
      </w:r>
      <w:r>
        <w:t xml:space="preserve">mống </w:t>
      </w:r>
      <w:r>
        <w:t xml:space="preserve">gây </w:t>
      </w:r>
      <w:r>
        <w:t xml:space="preserve">bệnh. </w:t>
      </w:r>
      <w:r>
        <w:rPr>
          <w:i/>
        </w:rPr>
        <w:t xml:space="preserve">Tẩy </w:t>
      </w:r>
      <w:r>
        <w:t xml:space="preserve">uế </w:t>
      </w:r>
      <w:r>
        <w:t xml:space="preserve">chuồng </w:t>
      </w:r>
      <w:r>
        <w:rPr>
          <w:i/>
        </w:rPr>
        <w:t xml:space="preserve">trại. </w:t>
      </w:r>
      <w:r>
        <w:rPr>
          <w:i/>
        </w:rPr>
        <w:t xml:space="preserve">Tẩy </w:t>
      </w:r>
      <w:r>
        <w:rPr>
          <w:i/>
        </w:rPr>
        <w:t xml:space="preserve">uế </w:t>
      </w:r>
      <w:r>
        <w:rPr>
          <w:i/>
        </w:rPr>
        <w:t xml:space="preserve">phòng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t xml:space="preserve">chết </w:t>
      </w:r>
      <w:r>
        <w:t xml:space="preserve">bệnh </w:t>
      </w:r>
      <w:r>
        <w:rPr>
          <w:i/>
        </w:rPr>
        <w:t xml:space="preserve">lây. </w:t>
      </w:r>
      <w:r>
        <w:br/>
      </w:r>
      <w:r>
        <w:rPr>
          <w:b/>
        </w:rPr>
        <w:t xml:space="preserve">tấy </w:t>
      </w:r>
      <w:r>
        <w:rPr>
          <w:b/>
        </w:rPr>
        <w:t xml:space="preserve">xoá </w:t>
      </w:r>
      <w:r>
        <w:rPr>
          <w:i/>
        </w:rPr>
        <w:t xml:space="preserve">động từ </w:t>
      </w:r>
      <w:r>
        <w:t xml:space="preserve">Xoá </w:t>
      </w:r>
      <w:r>
        <w:t xml:space="preserve">và </w:t>
      </w:r>
      <w:r>
        <w:t xml:space="preserve">tẩy </w:t>
      </w:r>
      <w:r>
        <w:t xml:space="preserve">sạch </w:t>
      </w:r>
      <w:r>
        <w:t xml:space="preserve">đi.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phép </w:t>
      </w:r>
      <w:r>
        <w:rPr>
          <w:i/>
        </w:rPr>
        <w:t xml:space="preserve">tẩy </w:t>
      </w:r>
      <w:r>
        <w:rPr>
          <w:i/>
        </w:rPr>
        <w:t xml:space="preserve">xoá </w:t>
      </w:r>
      <w:r>
        <w:t xml:space="preserve">trên </w:t>
      </w:r>
      <w:r>
        <w:rPr>
          <w:i/>
        </w:rPr>
        <w:t xml:space="preserve">tờ </w:t>
      </w:r>
      <w:r>
        <w:rPr>
          <w:i/>
        </w:rPr>
        <w:t xml:space="preserve">khai. </w:t>
      </w:r>
      <w:r>
        <w:t xml:space="preserve">Bản </w:t>
      </w:r>
      <w:r>
        <w:rPr>
          <w:i/>
        </w:rPr>
        <w:t xml:space="preserve">photocopy </w:t>
      </w:r>
      <w:r>
        <w:t xml:space="preserve">có </w:t>
      </w:r>
      <w:r>
        <w:rPr>
          <w:i/>
        </w:rPr>
        <w:t xml:space="preserve">dấu </w:t>
      </w:r>
      <w:r>
        <w:rPr>
          <w:i/>
        </w:rPr>
        <w:t xml:space="preserve">uết </w:t>
      </w:r>
      <w:r>
        <w:t xml:space="preserve">tây </w:t>
      </w:r>
      <w:r>
        <w:rPr>
          <w:i/>
        </w:rPr>
        <w:t xml:space="preserve">xoá. </w:t>
      </w:r>
      <w:r>
        <w:br/>
      </w:r>
      <w:r>
        <w:rPr>
          <w:b/>
        </w:rPr>
        <w:t xml:space="preserve">tấy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(Mụn </w:t>
      </w:r>
      <w:r>
        <w:t xml:space="preserve">nhọt, </w:t>
      </w:r>
      <w:r>
        <w:t xml:space="preserve">vết </w:t>
      </w:r>
      <w:r>
        <w:t xml:space="preserve">thương) </w:t>
      </w:r>
      <w:r>
        <w:t xml:space="preserve">đang </w:t>
      </w:r>
      <w:r>
        <w:t xml:space="preserve">cương </w:t>
      </w:r>
      <w:r>
        <w:t xml:space="preserve">to </w:t>
      </w:r>
      <w:r>
        <w:t xml:space="preserve">làm </w:t>
      </w:r>
      <w:r>
        <w:t xml:space="preserve">cho </w:t>
      </w:r>
      <w:r>
        <w:t xml:space="preserve">đau </w:t>
      </w:r>
      <w:r>
        <w:t xml:space="preserve">nhức </w:t>
      </w:r>
      <w:r>
        <w:t xml:space="preserve">nhối. </w:t>
      </w:r>
      <w:r>
        <w:rPr>
          <w:i/>
        </w:rPr>
        <w:t xml:space="preserve">Nhọt </w:t>
      </w:r>
      <w:r>
        <w:rPr>
          <w:i/>
        </w:rPr>
        <w:t xml:space="preserve">tấy </w:t>
      </w:r>
      <w:r>
        <w:rPr>
          <w:i/>
        </w:rPr>
        <w:t xml:space="preserve">lên, </w:t>
      </w:r>
      <w:r>
        <w:rPr>
          <w:i/>
        </w:rPr>
        <w:t xml:space="preserve">đau </w:t>
      </w:r>
      <w:r>
        <w:rPr>
          <w:i/>
        </w:rPr>
        <w:t xml:space="preserve">phát </w:t>
      </w:r>
      <w:r>
        <w:rPr>
          <w:i/>
        </w:rPr>
        <w:t xml:space="preserve">sốt. </w:t>
      </w:r>
      <w:r>
        <w:rPr>
          <w:i/>
        </w:rPr>
        <w:t xml:space="preserve">Sưng </w:t>
      </w:r>
      <w:r>
        <w:rPr>
          <w:i/>
        </w:rPr>
        <w:t xml:space="preserve">tấy. </w:t>
      </w:r>
      <w:r>
        <w:rPr>
          <w:i/>
        </w:rP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tấy </w:t>
      </w:r>
      <w:r>
        <w:rPr>
          <w:i/>
        </w:rPr>
        <w:t xml:space="preserve">mủ. </w:t>
      </w:r>
      <w:r>
        <w:rPr>
          <w:b/>
        </w:rPr>
        <w:t xml:space="preserve">2 </w:t>
      </w:r>
      <w:r>
        <w:t xml:space="preserve">(thợt.). </w:t>
      </w:r>
      <w:r>
        <w:rPr>
          <w:i/>
        </w:rPr>
        <w:t xml:space="preserve">Phát </w:t>
      </w:r>
      <w:r>
        <w:t xml:space="preserve">tài, </w:t>
      </w:r>
      <w:r>
        <w:t xml:space="preserve">gặp </w:t>
      </w:r>
      <w:r>
        <w:t xml:space="preserve">vận </w:t>
      </w:r>
      <w:r>
        <w:t xml:space="preserve">may. </w:t>
      </w:r>
      <w:r>
        <w:t xml:space="preserve">Vận </w:t>
      </w:r>
      <w:r>
        <w:t xml:space="preserve">tấy. </w:t>
      </w:r>
      <w:r>
        <w:br/>
      </w:r>
      <w:r>
        <w:rPr>
          <w:b/>
        </w:rPr>
        <w:t xml:space="preserve">TB </w:t>
      </w:r>
      <w:r>
        <w:rPr>
          <w:i/>
        </w:rPr>
        <w:t xml:space="preserve">cũng viết </w:t>
      </w:r>
      <w:r>
        <w:t xml:space="preserve">T.B. </w:t>
      </w:r>
      <w:r>
        <w:t xml:space="preserve">Tái </w:t>
      </w:r>
      <w:r>
        <w:t xml:space="preserve">bút,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TDTT </w:t>
      </w:r>
      <w:r>
        <w:t xml:space="preserve">Thể </w:t>
      </w:r>
      <w:r>
        <w:t xml:space="preserve">dục </w:t>
      </w:r>
      <w:r>
        <w:t xml:space="preserve">thể </w:t>
      </w:r>
      <w:r>
        <w:t xml:space="preserve">thao,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tđd </w:t>
      </w:r>
      <w:r>
        <w:t xml:space="preserve">Tác </w:t>
      </w:r>
      <w:r>
        <w:t xml:space="preserve">phẩm </w:t>
      </w:r>
      <w:r>
        <w:t xml:space="preserve">đã </w:t>
      </w:r>
      <w:r>
        <w:t xml:space="preserve">dẫn </w:t>
      </w:r>
      <w:r>
        <w:t xml:space="preserve">(ngay </w:t>
      </w:r>
      <w:r>
        <w:t xml:space="preserve">ở </w:t>
      </w:r>
      <w:r>
        <w:t xml:space="preserve">trên), </w:t>
      </w:r>
      <w:r>
        <w:rPr>
          <w:i/>
        </w:rPr>
        <w:t xml:space="preserve">viết </w:t>
      </w:r>
      <w:r>
        <w:t xml:space="preserve">tắt. </w:t>
      </w:r>
      <w:r>
        <w:br/>
      </w:r>
      <w:r>
        <w:rPr>
          <w:b/>
        </w:rPr>
        <w:t xml:space="preserve">te,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thô </w:t>
      </w:r>
      <w:r>
        <w:t xml:space="preserve">sơ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như </w:t>
      </w:r>
      <w:r>
        <w:t xml:space="preserve">cái </w:t>
      </w:r>
      <w:r>
        <w:t xml:space="preserve">nhủi, </w:t>
      </w:r>
      <w:r>
        <w:t xml:space="preserve">để </w:t>
      </w:r>
      <w:r>
        <w:t xml:space="preserve">xúc </w:t>
      </w:r>
      <w:r>
        <w:t xml:space="preserve">bắt </w:t>
      </w:r>
      <w:r>
        <w:t xml:space="preserve">tôm </w:t>
      </w:r>
      <w:r>
        <w:t xml:space="preserve">cá. </w:t>
      </w:r>
      <w:r>
        <w:t xml:space="preserve">Đánh </w:t>
      </w:r>
      <w:r>
        <w:rPr>
          <w:i/>
        </w:rPr>
        <w:t xml:space="preserve">te </w:t>
      </w:r>
      <w:r>
        <w:rPr>
          <w:i/>
        </w:rPr>
        <w:t xml:space="preserve">(đánh </w:t>
      </w:r>
      <w:r>
        <w:rPr>
          <w:i/>
        </w:rPr>
        <w:t xml:space="preserve">cá </w:t>
      </w:r>
      <w:r>
        <w:rPr>
          <w:i/>
        </w:rPr>
        <w:t xml:space="preserve">bằng </w:t>
      </w:r>
      <w:r>
        <w:rPr>
          <w:i/>
        </w:rPr>
        <w:t xml:space="preserve">te). </w:t>
      </w:r>
      <w:r>
        <w:t xml:space="preserve">lI </w:t>
      </w:r>
      <w:r>
        <w:t xml:space="preserve">động từ </w:t>
      </w:r>
      <w:r>
        <w:t xml:space="preserve">Xúc </w:t>
      </w:r>
      <w:r>
        <w:t xml:space="preserve">bắt </w:t>
      </w:r>
      <w:r>
        <w:t xml:space="preserve">tôm </w:t>
      </w:r>
      <w:r>
        <w:t xml:space="preserve">cá </w:t>
      </w:r>
      <w:r>
        <w:t xml:space="preserve">bằng </w:t>
      </w:r>
      <w:r>
        <w:t xml:space="preserve">te. </w:t>
      </w:r>
      <w:r>
        <w:t xml:space="preserve">7e </w:t>
      </w:r>
      <w:r>
        <w:rPr>
          <w:i/>
        </w:rPr>
        <w:t xml:space="preserve">cá </w:t>
      </w:r>
      <w:r>
        <w:rPr>
          <w:i/>
        </w:rPr>
        <w:t xml:space="preserve">trên </w:t>
      </w:r>
      <w:r>
        <w:t xml:space="preserve">sông. </w:t>
      </w:r>
      <w:r>
        <w:t xml:space="preserve">Đi </w:t>
      </w:r>
      <w:r>
        <w:rPr>
          <w:i/>
        </w:rPr>
        <w:t xml:space="preserve">te </w:t>
      </w:r>
      <w:r>
        <w:rPr>
          <w:i/>
        </w:rPr>
        <w:t xml:space="preserve">tôm. </w:t>
      </w:r>
      <w:r>
        <w:br/>
      </w:r>
      <w:r>
        <w:rPr>
          <w:b/>
        </w:rPr>
        <w:t xml:space="preserve">te, </w:t>
      </w:r>
      <w:r>
        <w:rPr>
          <w:i/>
        </w:rPr>
        <w:t xml:space="preserve">tính từ </w:t>
      </w:r>
      <w:r>
        <w:t xml:space="preserve">(¡d.). </w:t>
      </w:r>
      <w:r>
        <w:t xml:space="preserve">Rách </w:t>
      </w:r>
      <w:r>
        <w:t xml:space="preserve">nhiều </w:t>
      </w:r>
      <w:r>
        <w:t xml:space="preserve">đường </w:t>
      </w:r>
      <w:r>
        <w:t xml:space="preserve">xuôi. </w:t>
      </w:r>
      <w:r>
        <w:rPr>
          <w:i/>
        </w:rPr>
        <w:t xml:space="preserve">Gió </w:t>
      </w:r>
      <w:r>
        <w:rPr>
          <w:i/>
        </w:rPr>
        <w:t xml:space="preserve">đánh </w:t>
      </w:r>
      <w:r>
        <w:rPr>
          <w:i/>
        </w:rPr>
        <w:t xml:space="preserve">te </w:t>
      </w:r>
      <w:r>
        <w:rPr>
          <w:i/>
        </w:rPr>
        <w:t xml:space="preserve">tàu </w:t>
      </w:r>
      <w:r>
        <w:t xml:space="preserve">chuối. </w:t>
      </w:r>
      <w:r>
        <w:t xml:space="preserve">Vạt </w:t>
      </w:r>
      <w:r>
        <w:rPr>
          <w:i/>
        </w:rPr>
        <w:t xml:space="preserve">áo </w:t>
      </w:r>
      <w:r>
        <w:rPr>
          <w:i/>
        </w:rPr>
        <w:t xml:space="preserve">rách </w:t>
      </w:r>
      <w:r>
        <w:t xml:space="preserve">te. </w:t>
      </w:r>
      <w:r>
        <w:br/>
      </w:r>
      <w:r>
        <w:rPr>
          <w:b/>
        </w:rPr>
        <w:t xml:space="preserve">te </w:t>
      </w:r>
      <w:r>
        <w:rPr>
          <w:b/>
        </w:rPr>
        <w:t xml:space="preserve">tái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vẻ </w:t>
      </w:r>
      <w:r>
        <w:t xml:space="preserve">vội </w:t>
      </w:r>
      <w:r>
        <w:t xml:space="preserve">vã, </w:t>
      </w:r>
      <w:r>
        <w:t xml:space="preserve">nhanh </w:t>
      </w:r>
      <w:r>
        <w:t xml:space="preserve">nhắu. </w:t>
      </w:r>
      <w:r>
        <w:rPr>
          <w:i/>
        </w:rPr>
        <w:t xml:space="preserve">Te </w:t>
      </w:r>
      <w:r>
        <w:rPr>
          <w:i/>
        </w:rPr>
        <w:t xml:space="preserve">tái </w:t>
      </w:r>
      <w:r>
        <w:rPr>
          <w:i/>
        </w:rPr>
        <w:t xml:space="preserve">chạy </w:t>
      </w:r>
      <w:r>
        <w:rPr>
          <w:i/>
        </w:rPr>
        <w:t xml:space="preserve">đến. </w:t>
      </w:r>
      <w:r>
        <w:t xml:space="preserve">Te </w:t>
      </w:r>
      <w:r>
        <w:rPr>
          <w:i/>
        </w:rPr>
        <w:t xml:space="preserve">tái </w:t>
      </w:r>
      <w:r>
        <w:rPr>
          <w:i/>
        </w:rPr>
        <w:t xml:space="preserve">đi </w:t>
      </w:r>
      <w:r>
        <w:rPr>
          <w:i/>
        </w:rPr>
        <w:t xml:space="preserve">trước </w:t>
      </w:r>
      <w:r>
        <w:rPr>
          <w:i/>
        </w:rPr>
        <w:t xml:space="preserve">dẫn </w:t>
      </w:r>
      <w:r>
        <w:rPr>
          <w:i/>
        </w:rPr>
        <w:t xml:space="preserve">đường. </w:t>
      </w:r>
      <w:r>
        <w:t xml:space="preserve">Tiếng </w:t>
      </w:r>
      <w:r>
        <w:rPr>
          <w:i/>
        </w:rPr>
        <w:t xml:space="preserve">người </w:t>
      </w:r>
      <w:r>
        <w:rPr>
          <w:i/>
        </w:rPr>
        <w:t xml:space="preserve">te </w:t>
      </w:r>
      <w:r>
        <w:rPr>
          <w:i/>
        </w:rPr>
        <w:t xml:space="preserve">tái </w:t>
      </w:r>
      <w:r>
        <w:rPr>
          <w:i/>
        </w:rPr>
        <w:t xml:space="preserve">từ </w:t>
      </w:r>
      <w:r>
        <w:rPr>
          <w:i/>
        </w:rPr>
        <w:t xml:space="preserve">ngoài </w:t>
      </w:r>
      <w:r>
        <w:rPr>
          <w:i/>
        </w:rPr>
        <w:t xml:space="preserve">ngõ </w:t>
      </w:r>
      <w:r>
        <w:t xml:space="preserve">gọi </w:t>
      </w:r>
      <w:r>
        <w:rPr>
          <w:i/>
        </w:rPr>
        <w:t xml:space="preserve">uào. </w:t>
      </w:r>
      <w:r>
        <w:br/>
      </w:r>
      <w:r>
        <w:rPr>
          <w:b/>
        </w:rPr>
        <w:t xml:space="preserve">te </w:t>
      </w:r>
      <w:r>
        <w:rPr>
          <w:b/>
        </w:rPr>
        <w:t xml:space="preserve">te,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gà </w:t>
      </w:r>
      <w:r>
        <w:t xml:space="preserve">gáy </w:t>
      </w:r>
      <w:r>
        <w:t xml:space="preserve">to </w:t>
      </w:r>
      <w:r>
        <w:t xml:space="preserve">và </w:t>
      </w:r>
      <w:r>
        <w:t xml:space="preserve">liên </w:t>
      </w:r>
      <w:r>
        <w:t xml:space="preserve">hôi. </w:t>
      </w:r>
      <w:r>
        <w:br/>
      </w:r>
      <w:r>
        <w:rPr>
          <w:b/>
        </w:rPr>
        <w:t xml:space="preserve">te </w:t>
      </w:r>
      <w:r>
        <w:rPr>
          <w:b/>
        </w:rPr>
        <w:t xml:space="preserve">te; </w:t>
      </w:r>
      <w:r>
        <w:rPr>
          <w:b/>
        </w:rPr>
        <w:t xml:space="preserve">tL. </w:t>
      </w:r>
      <w:r>
        <w:t xml:space="preserve">(khẩu ngữ). </w:t>
      </w:r>
      <w:r>
        <w:t xml:space="preserve">(Đi, </w:t>
      </w:r>
      <w:r>
        <w:t xml:space="preserve">chạy) </w:t>
      </w:r>
      <w:r>
        <w:t xml:space="preserve">nhanh, </w:t>
      </w:r>
      <w:r>
        <w:t xml:space="preserve">một </w:t>
      </w:r>
      <w:r>
        <w:t xml:space="preserve">mạch. </w:t>
      </w:r>
      <w:r>
        <w:t xml:space="preserve">Te </w:t>
      </w:r>
      <w:r>
        <w:t xml:space="preserve">te </w:t>
      </w:r>
      <w:r>
        <w:rPr>
          <w:i/>
        </w:rPr>
        <w:t xml:space="preserve">đi </w:t>
      </w:r>
      <w:r>
        <w:t xml:space="preserve">tìm. </w:t>
      </w:r>
      <w:r>
        <w:br/>
      </w:r>
      <w:r>
        <w:rPr>
          <w:b/>
        </w:rPr>
        <w:t xml:space="preserve">te </w:t>
      </w:r>
      <w:r>
        <w:rPr>
          <w:b/>
        </w:rPr>
        <w:t xml:space="preserve">tua </w:t>
      </w:r>
      <w:r>
        <w:rPr>
          <w:i/>
        </w:rPr>
        <w:t xml:space="preserve">tính từ </w:t>
      </w:r>
      <w:r>
        <w:t xml:space="preserve">(phương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rách </w:t>
      </w:r>
      <w:r>
        <w:t xml:space="preserve">tua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dải, </w:t>
      </w:r>
      <w:r>
        <w:t xml:space="preserve">nhiều </w:t>
      </w:r>
      <w:r>
        <w:t xml:space="preserve">mảnh. </w:t>
      </w:r>
      <w:r>
        <w:rPr>
          <w:i/>
        </w:rPr>
        <w:t xml:space="preserve">Tay </w:t>
      </w:r>
      <w:r>
        <w:rPr>
          <w:i/>
        </w:rPr>
        <w:t xml:space="preserve">áo </w:t>
      </w:r>
      <w:r>
        <w:t xml:space="preserve">rách </w:t>
      </w:r>
      <w:r>
        <w:t xml:space="preserve">te </w:t>
      </w:r>
      <w:r>
        <w:rPr>
          <w:i/>
        </w:rPr>
        <w:t xml:space="preserve">tua </w:t>
      </w:r>
      <w:r>
        <w:rPr>
          <w:i/>
        </w:rPr>
        <w:t xml:space="preserve">như </w:t>
      </w:r>
      <w:r>
        <w:rPr>
          <w:i/>
        </w:rPr>
        <w:t xml:space="preserve">xơ </w:t>
      </w:r>
      <w:r>
        <w:rPr>
          <w:i/>
        </w:rPr>
        <w:t xml:space="preserve">mướp. </w:t>
      </w:r>
      <w:r>
        <w:t xml:space="preserve">Chiếc </w:t>
      </w:r>
      <w:r>
        <w:rPr>
          <w:i/>
        </w:rPr>
        <w:t xml:space="preserve">nón </w:t>
      </w:r>
      <w:r>
        <w:rPr>
          <w:i/>
        </w:rPr>
        <w:t xml:space="preserve">lá </w:t>
      </w:r>
      <w:r>
        <w:t xml:space="preserve">te </w:t>
      </w:r>
      <w:r>
        <w:rPr>
          <w:i/>
        </w:rPr>
        <w:t xml:space="preserve">tua. </w:t>
      </w:r>
      <w:r>
        <w:br/>
      </w:r>
      <w:r>
        <w:rPr>
          <w:b/>
        </w:rPr>
        <w:t xml:space="preserve">tè,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em). </w:t>
      </w:r>
      <w:r>
        <w:t xml:space="preserve">Bé </w:t>
      </w:r>
      <w:r>
        <w:rPr>
          <w:i/>
        </w:rPr>
        <w:t xml:space="preserve">tè </w:t>
      </w:r>
      <w:r>
        <w:rPr>
          <w:i/>
        </w:rPr>
        <w:t xml:space="preserve">ra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tò, </w:t>
      </w:r>
      <w:r>
        <w:rPr>
          <w:i/>
        </w:rPr>
        <w:t xml:space="preserve">tính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tính từ). </w:t>
      </w:r>
      <w:r>
        <w:rPr>
          <w:i/>
        </w:rPr>
        <w:t xml:space="preserve">(Thấp, </w:t>
      </w:r>
      <w:r>
        <w:t xml:space="preserve">lùn) </w:t>
      </w:r>
      <w:r>
        <w:t xml:space="preserve">quá </w:t>
      </w:r>
      <w:r>
        <w:t xml:space="preserve">mức, </w:t>
      </w:r>
      <w:r>
        <w:t xml:space="preserve">trông </w:t>
      </w:r>
      <w:r>
        <w:t xml:space="preserve">thiếu </w:t>
      </w:r>
      <w:r>
        <w:t xml:space="preserve">cân </w:t>
      </w:r>
      <w:r>
        <w:t xml:space="preserve">đối. </w:t>
      </w:r>
      <w:r>
        <w:rPr>
          <w:i/>
        </w:rPr>
        <w:t xml:space="preserve">Bàn </w:t>
      </w:r>
      <w:r>
        <w:t xml:space="preserve">ghế </w:t>
      </w:r>
      <w:r>
        <w:t xml:space="preserve">thấp </w:t>
      </w:r>
      <w:r>
        <w:rPr>
          <w:i/>
        </w:rPr>
        <w:t xml:space="preserve">tè. </w:t>
      </w:r>
      <w:r>
        <w:rPr>
          <w:i/>
        </w:rPr>
        <w:t xml:space="preserve">Lùn </w:t>
      </w:r>
      <w:r>
        <w:t xml:space="preserve">tè </w:t>
      </w:r>
      <w:r>
        <w:rPr>
          <w:i/>
        </w:rPr>
        <w:t xml:space="preserve">như </w:t>
      </w:r>
      <w:r>
        <w:rPr>
          <w:i/>
        </w:rPr>
        <w:t xml:space="preserve">cái </w:t>
      </w:r>
      <w:r>
        <w:rPr>
          <w:i/>
        </w:rPr>
        <w:t xml:space="preserve">nấm. </w:t>
      </w:r>
      <w:r>
        <w:rPr>
          <w:i/>
        </w:rPr>
        <w:t xml:space="preserve">Thấp </w:t>
      </w:r>
      <w:r>
        <w:rPr>
          <w:i/>
        </w:rPr>
        <w:t xml:space="preserve">tề </w:t>
      </w:r>
      <w:r>
        <w:rPr>
          <w:i/>
        </w:rPr>
        <w:t xml:space="preserve">tề. </w:t>
      </w:r>
      <w:r>
        <w:br/>
      </w:r>
      <w:r>
        <w:rPr>
          <w:b/>
        </w:rPr>
        <w:t xml:space="preserve">tè </w:t>
      </w:r>
      <w:r>
        <w:rPr>
          <w:b/>
        </w:rPr>
        <w:t xml:space="preserve">he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(Cách </w:t>
      </w:r>
      <w:r>
        <w:t xml:space="preserve">ngồi) </w:t>
      </w:r>
      <w:r>
        <w:t xml:space="preserve">gập </w:t>
      </w:r>
      <w:r>
        <w:t xml:space="preserve">đầu </w:t>
      </w:r>
      <w:r>
        <w:t xml:space="preserve">gối, </w:t>
      </w:r>
      <w:r>
        <w:t xml:space="preserve">xếp </w:t>
      </w:r>
      <w:r>
        <w:t xml:space="preserve">hai </w:t>
      </w:r>
      <w:r>
        <w:t xml:space="preserve">chân </w:t>
      </w:r>
      <w:r>
        <w:t xml:space="preserve">ra </w:t>
      </w:r>
      <w:r>
        <w:t xml:space="preserve">đằng </w:t>
      </w:r>
      <w:r>
        <w:t xml:space="preserve">sau. </w:t>
      </w:r>
      <w:r>
        <w:t xml:space="preserve">Ngồi </w:t>
      </w:r>
      <w:r>
        <w:t xml:space="preserve">tè </w:t>
      </w:r>
      <w:r>
        <w:rPr>
          <w:i/>
        </w:rPr>
        <w:t xml:space="preserve">he </w:t>
      </w:r>
      <w:r>
        <w:rPr>
          <w:i/>
        </w:rPr>
        <w:t xml:space="preserve">trên </w:t>
      </w:r>
      <w:r>
        <w:rPr>
          <w:i/>
        </w:rPr>
        <w:t xml:space="preserve">sập. </w:t>
      </w:r>
      <w:r>
        <w:t xml:space="preserve">Ngồi </w:t>
      </w:r>
      <w:r>
        <w:rPr>
          <w:i/>
        </w:rPr>
        <w:t xml:space="preserve">xếp </w:t>
      </w:r>
      <w:r>
        <w:rPr>
          <w:i/>
        </w:rPr>
        <w:t xml:space="preserve">chân </w:t>
      </w:r>
      <w:r>
        <w:rPr>
          <w:i/>
        </w:rPr>
        <w:t xml:space="preserve">tè </w:t>
      </w:r>
      <w:r>
        <w:t xml:space="preserve">he. </w:t>
      </w:r>
      <w:r>
        <w:rPr>
          <w:b/>
        </w:rPr>
        <w:t xml:space="preserve">2 </w:t>
      </w:r>
      <w:r>
        <w:t xml:space="preserve">(Cách </w:t>
      </w:r>
      <w:r>
        <w:t xml:space="preserve">ngồi) </w:t>
      </w:r>
      <w:r>
        <w:t xml:space="preserve">bệt </w:t>
      </w:r>
      <w:r>
        <w:t xml:space="preserve">xuống, </w:t>
      </w:r>
      <w:r>
        <w:t xml:space="preserve">duỗi </w:t>
      </w:r>
      <w:r>
        <w:t xml:space="preserve">thẳng </w:t>
      </w:r>
      <w:r>
        <w:t xml:space="preserve">và </w:t>
      </w:r>
      <w:r>
        <w:t xml:space="preserve">dạng </w:t>
      </w:r>
      <w:r>
        <w:t xml:space="preserve">hai </w:t>
      </w:r>
      <w:r>
        <w:t xml:space="preserve">chân </w:t>
      </w:r>
      <w:r>
        <w:t xml:space="preserve">ra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 </w:t>
      </w:r>
      <w:r>
        <w:t xml:space="preserve">bai). </w:t>
      </w:r>
      <w:r>
        <w:rPr>
          <w:i/>
        </w:rPr>
        <w:t xml:space="preserve">Con </w:t>
      </w:r>
      <w:r>
        <w:t xml:space="preserve">bé </w:t>
      </w:r>
      <w:r>
        <w:rPr>
          <w:i/>
        </w:rPr>
        <w:t xml:space="preserve">ngồi </w:t>
      </w:r>
      <w:r>
        <w:rPr>
          <w:i/>
        </w:rPr>
        <w:t xml:space="preserve">duỗi </w:t>
      </w:r>
      <w:r>
        <w:t xml:space="preserve">tè </w:t>
      </w:r>
      <w:r>
        <w:rPr>
          <w:i/>
        </w:rPr>
        <w:t xml:space="preserve">he </w:t>
      </w:r>
      <w:r>
        <w:rPr>
          <w:i/>
        </w:rPr>
        <w:t xml:space="preserve">ra </w:t>
      </w:r>
      <w:r>
        <w:t xml:space="preserve">nghịch </w:t>
      </w:r>
      <w:r>
        <w:rPr>
          <w:i/>
        </w:rPr>
        <w:t xml:space="preserve">bupbê. </w:t>
      </w:r>
      <w:r>
        <w:br/>
      </w:r>
      <w:r>
        <w:rPr>
          <w:b/>
        </w:rPr>
        <w:t xml:space="preserve">tỏ,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Loài </w:t>
      </w:r>
      <w:r>
        <w:t xml:space="preserve">lúa </w:t>
      </w:r>
      <w:r>
        <w:t xml:space="preserve">cho </w:t>
      </w:r>
      <w:r>
        <w:t xml:space="preserve">gạo </w:t>
      </w:r>
      <w:r>
        <w:t xml:space="preserve">hạt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ít </w:t>
      </w:r>
      <w:r>
        <w:t xml:space="preserve">nhựa,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thổi </w:t>
      </w:r>
      <w:r>
        <w:t xml:space="preserve">cơm. </w:t>
      </w:r>
      <w:r>
        <w:rPr>
          <w:i/>
        </w:rPr>
        <w:t xml:space="preserve">Gạo </w:t>
      </w:r>
      <w:r>
        <w:rPr>
          <w:i/>
        </w:rPr>
        <w:t xml:space="preserve">tẻ. </w:t>
      </w:r>
      <w:r>
        <w:t xml:space="preserve">Cơm </w:t>
      </w:r>
      <w:r>
        <w:rPr>
          <w:i/>
        </w:rPr>
        <w:t xml:space="preserve">tẻ. </w:t>
      </w:r>
      <w:r>
        <w:t xml:space="preserve">II </w:t>
      </w:r>
      <w:r>
        <w:t xml:space="preserve">tính từ </w:t>
      </w:r>
      <w:r>
        <w:t xml:space="preserve">(dùng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tên </w:t>
      </w:r>
      <w:r>
        <w:t xml:space="preserve">gọi </w:t>
      </w:r>
      <w:r>
        <w:t xml:space="preserve">để </w:t>
      </w:r>
      <w:r>
        <w:t xml:space="preserve">phân </w:t>
      </w:r>
      <w:r>
        <w:t xml:space="preserve">loại </w:t>
      </w:r>
      <w:r>
        <w:t xml:space="preserve">một </w:t>
      </w:r>
      <w:r>
        <w:t xml:space="preserve">vài </w:t>
      </w:r>
      <w:r>
        <w:t xml:space="preserve">thứ </w:t>
      </w:r>
      <w:r>
        <w:t xml:space="preserve">ngũ </w:t>
      </w:r>
      <w:r>
        <w:t xml:space="preserve">cốc </w:t>
      </w:r>
      <w:r>
        <w:t xml:space="preserve">cho </w:t>
      </w:r>
      <w:r>
        <w:t xml:space="preserve">hạt </w:t>
      </w:r>
      <w:r>
        <w:t xml:space="preserve">ăn </w:t>
      </w:r>
      <w:r>
        <w:t xml:space="preserve">hơi </w:t>
      </w:r>
      <w:r>
        <w:t xml:space="preserve">cứng, </w:t>
      </w:r>
      <w:r>
        <w:t xml:space="preserve">một </w:t>
      </w:r>
      <w:r>
        <w:t xml:space="preserve">vài </w:t>
      </w:r>
      <w:r>
        <w:t xml:space="preserve">thứ </w:t>
      </w:r>
      <w:r>
        <w:rPr>
          <w:i/>
        </w:rPr>
        <w:t xml:space="preserve">cây </w:t>
      </w:r>
      <w:r>
        <w:t xml:space="preserve">ăn </w:t>
      </w:r>
      <w:r>
        <w:t xml:space="preserve">quả </w:t>
      </w:r>
      <w:r>
        <w:t xml:space="preserve">hoặc </w:t>
      </w:r>
      <w:r>
        <w:t xml:space="preserve">một </w:t>
      </w:r>
      <w:r>
        <w:t xml:space="preserve">vài </w:t>
      </w:r>
      <w:r>
        <w:t xml:space="preserve">thứ </w:t>
      </w:r>
      <w:r>
        <w:t xml:space="preserve">thực </w:t>
      </w:r>
      <w:r>
        <w:t xml:space="preserve">phẩm </w:t>
      </w:r>
      <w:r>
        <w:t xml:space="preserve">loại </w:t>
      </w:r>
      <w:r>
        <w:t xml:space="preserve">không </w:t>
      </w:r>
      <w:r>
        <w:t xml:space="preserve">được </w:t>
      </w:r>
      <w:r>
        <w:t xml:space="preserve">ngon;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nếp. </w:t>
      </w:r>
      <w:r>
        <w:t xml:space="preserve">Ngô </w:t>
      </w:r>
      <w:r>
        <w:t xml:space="preserve">tẻ. </w:t>
      </w:r>
      <w:r>
        <w:rPr>
          <w:i/>
        </w:rPr>
        <w:t xml:space="preserve">Gan </w:t>
      </w:r>
      <w:r>
        <w:rPr>
          <w:i/>
        </w:rPr>
        <w:t xml:space="preserve">tẻ. </w:t>
      </w:r>
      <w:r>
        <w:br/>
      </w:r>
      <w:r>
        <w:rPr>
          <w:b/>
        </w:rPr>
        <w:t xml:space="preserve">tẻ,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Buồn, </w:t>
      </w:r>
      <w:r>
        <w:t xml:space="preserve">chán </w:t>
      </w:r>
      <w:r>
        <w:t xml:space="preserve">do </w:t>
      </w:r>
      <w:r>
        <w:t xml:space="preserve">vắng </w:t>
      </w:r>
      <w:r>
        <w:t xml:space="preserve">vẻ. </w:t>
      </w:r>
      <w:r>
        <w:t xml:space="preserve">Ở </w:t>
      </w:r>
      <w:r>
        <w:t xml:space="preserve">nhà </w:t>
      </w:r>
      <w:r>
        <w:t xml:space="preserve">một </w:t>
      </w:r>
      <w:r>
        <w:t xml:space="preserve">mình, </w:t>
      </w:r>
      <w:r>
        <w:rPr>
          <w:i/>
        </w:rPr>
        <w:t xml:space="preserve">hát </w:t>
      </w:r>
      <w:r>
        <w:rPr>
          <w:i/>
        </w:rPr>
        <w:t xml:space="preserve">nghêu </w:t>
      </w:r>
      <w:r>
        <w:rPr>
          <w:i/>
        </w:rPr>
        <w:t xml:space="preserve">ngao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rPr>
          <w:i/>
        </w:rPr>
        <w:t xml:space="preserve">tẻ. </w:t>
      </w:r>
      <w:r>
        <w:t xml:space="preserve">Chợ </w:t>
      </w:r>
      <w:r>
        <w:rPr>
          <w:i/>
        </w:rPr>
        <w:t xml:space="preserve">càng </w:t>
      </w:r>
      <w:r>
        <w:t xml:space="preserve">về </w:t>
      </w:r>
      <w:r>
        <w:rPr>
          <w:i/>
        </w:rPr>
        <w:t xml:space="preserve">chiều </w:t>
      </w:r>
      <w:r>
        <w:rPr>
          <w:i/>
        </w:rPr>
        <w:t xml:space="preserve">càng </w:t>
      </w:r>
      <w:r>
        <w:rPr>
          <w:i/>
        </w:rPr>
        <w:t xml:space="preserve">tế.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sức </w:t>
      </w:r>
      <w:r>
        <w:t xml:space="preserve">hấp </w:t>
      </w:r>
      <w:r>
        <w:t xml:space="preserve">dẫn, </w:t>
      </w:r>
      <w:r>
        <w:t xml:space="preserve">lôi </w:t>
      </w:r>
      <w:r>
        <w:t xml:space="preserve">cuốn </w:t>
      </w:r>
      <w:r>
        <w:t xml:space="preserve">do </w:t>
      </w:r>
      <w:r>
        <w:t xml:space="preserve">đơn </w:t>
      </w:r>
      <w:r>
        <w:t xml:space="preserve">điệu, </w:t>
      </w:r>
      <w:r>
        <w:t xml:space="preserve">thiếu </w:t>
      </w:r>
      <w:r>
        <w:t xml:space="preserve">sinh </w:t>
      </w:r>
      <w:r>
        <w:t xml:space="preserve">khí. </w:t>
      </w:r>
      <w:r>
        <w:rPr>
          <w:i/>
        </w:rPr>
        <w:t xml:space="preserve">Gương </w:t>
      </w:r>
      <w:r>
        <w:rPr>
          <w:i/>
        </w:rPr>
        <w:t xml:space="preserve">mặt </w:t>
      </w:r>
      <w:r>
        <w:t xml:space="preserve">trông </w:t>
      </w:r>
      <w:r>
        <w:rPr>
          <w:i/>
        </w:rPr>
        <w:t xml:space="preserve">rất </w:t>
      </w:r>
      <w:r>
        <w:rPr>
          <w:i/>
        </w:rPr>
        <w:t xml:space="preserve">tế. </w:t>
      </w:r>
      <w:r>
        <w:t xml:space="preserve">Câu </w:t>
      </w:r>
      <w:r>
        <w:rPr>
          <w:i/>
        </w:rPr>
        <w:t xml:space="preserve">chuyện </w:t>
      </w:r>
      <w:r>
        <w:t xml:space="preserve">tẻ </w:t>
      </w:r>
      <w:r>
        <w:rPr>
          <w:i/>
        </w:rPr>
        <w:t xml:space="preserve">quá. </w:t>
      </w:r>
      <w:r>
        <w:rPr>
          <w:i/>
        </w:rPr>
        <w:t xml:space="preserve">Kịch </w:t>
      </w:r>
      <w:r>
        <w:rPr>
          <w:i/>
        </w:rPr>
        <w:t xml:space="preserve">diễn </w:t>
      </w:r>
      <w:r>
        <w:t xml:space="preserve">tẻ. </w:t>
      </w:r>
      <w:r>
        <w:br/>
      </w:r>
      <w:r>
        <w:rPr>
          <w:b/>
        </w:rPr>
        <w:t xml:space="preserve">tẻ </w:t>
      </w:r>
      <w:r>
        <w:rPr>
          <w:b/>
        </w:rPr>
        <w:t xml:space="preserve">ngắt </w:t>
      </w:r>
      <w:r>
        <w:rPr>
          <w:i/>
        </w:rPr>
        <w:t xml:space="preserve">tính từ </w:t>
      </w:r>
      <w:r>
        <w:t xml:space="preserve">Tẻ </w:t>
      </w:r>
      <w:r>
        <w:t xml:space="preserve">đến </w:t>
      </w:r>
      <w:r>
        <w:t xml:space="preserve">mức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chút </w:t>
      </w:r>
      <w:r>
        <w:t xml:space="preserve">sức </w:t>
      </w:r>
      <w:r>
        <w:t xml:space="preserve">lôi </w:t>
      </w:r>
      <w:r>
        <w:t xml:space="preserve">cuốn, </w:t>
      </w:r>
      <w:r>
        <w:t xml:space="preserve">hấp </w:t>
      </w:r>
      <w:r>
        <w:t xml:space="preserve">dẫn </w:t>
      </w:r>
      <w:r>
        <w:t xml:space="preserve">nào, </w:t>
      </w:r>
      <w:r>
        <w:t xml:space="preserve">khiến </w:t>
      </w:r>
      <w:r>
        <w:t xml:space="preserve">hết </w:t>
      </w:r>
      <w:r>
        <w:t xml:space="preserve">sức </w:t>
      </w:r>
      <w:r>
        <w:t xml:space="preserve">buồn </w:t>
      </w:r>
      <w:r>
        <w:t xml:space="preserve">chán. </w:t>
      </w:r>
      <w:r>
        <w:t xml:space="preserve">Phố </w:t>
      </w:r>
      <w:r>
        <w:rPr>
          <w:i/>
        </w:rPr>
        <w:t xml:space="preserve">xá </w:t>
      </w:r>
      <w:r>
        <w:rPr>
          <w:i/>
        </w:rPr>
        <w:t xml:space="preserve">tẻ </w:t>
      </w:r>
      <w:r>
        <w:t xml:space="preserve">ngắt. </w:t>
      </w:r>
      <w:r>
        <w:t xml:space="preserve">Chuỗi </w:t>
      </w:r>
      <w:r>
        <w:t xml:space="preserve">ngày </w:t>
      </w:r>
      <w:r>
        <w:rPr>
          <w:i/>
        </w:rPr>
        <w:t xml:space="preserve">tẻ </w:t>
      </w:r>
      <w:r>
        <w:t xml:space="preserve">ngắt, </w:t>
      </w:r>
      <w:r>
        <w:t xml:space="preserve">uô </w:t>
      </w:r>
      <w:r>
        <w:t xml:space="preserve">bị, </w:t>
      </w:r>
      <w:r>
        <w:t xml:space="preserve">Câu </w:t>
      </w:r>
      <w:r>
        <w:rPr>
          <w:i/>
        </w:rPr>
        <w:t xml:space="preserve">chuyện </w:t>
      </w:r>
      <w:r>
        <w:t xml:space="preserve">tế </w:t>
      </w:r>
      <w:r>
        <w:t xml:space="preserve">ngắt. </w:t>
      </w:r>
      <w:r>
        <w:br/>
      </w:r>
      <w:r>
        <w:rPr>
          <w:b/>
        </w:rPr>
        <w:t xml:space="preserve">tẻ </w:t>
      </w:r>
      <w:r>
        <w:rPr>
          <w:b/>
        </w:rPr>
        <w:t xml:space="preserve">nhạt </w:t>
      </w:r>
      <w:r>
        <w:rPr>
          <w:i/>
        </w:rPr>
        <w:t xml:space="preserve">tính từ </w:t>
      </w:r>
      <w:r>
        <w:t xml:space="preserve">Tẻ, </w:t>
      </w:r>
      <w:r>
        <w:t xml:space="preserve">không </w:t>
      </w:r>
      <w:r>
        <w:t xml:space="preserve">có </w:t>
      </w:r>
      <w:r>
        <w:t xml:space="preserve">sức </w:t>
      </w:r>
      <w:r>
        <w:t xml:space="preserve">hấp </w:t>
      </w:r>
      <w:r>
        <w:t xml:space="preserve">dẫn, </w:t>
      </w:r>
      <w:r>
        <w:t xml:space="preserve">lôi </w:t>
      </w:r>
      <w:r>
        <w:t xml:space="preserve">cuốn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Câu </w:t>
      </w:r>
      <w:r>
        <w:t xml:space="preserve">chuyện </w:t>
      </w:r>
      <w:r>
        <w:rPr>
          <w:i/>
        </w:rPr>
        <w:t xml:space="preserve">tẻ </w:t>
      </w:r>
      <w:r>
        <w:rPr>
          <w:i/>
        </w:rPr>
        <w:t xml:space="preserve">nhạt. </w:t>
      </w:r>
      <w:r>
        <w:rPr>
          <w:i/>
        </w:rPr>
        <w:t xml:space="preserve">Giọng </w:t>
      </w:r>
      <w:r>
        <w:rPr>
          <w:i/>
        </w:rPr>
        <w:t xml:space="preserve">đều </w:t>
      </w:r>
      <w:r>
        <w:rPr>
          <w:i/>
        </w:rPr>
        <w:t xml:space="preserve">đều, </w:t>
      </w:r>
      <w:r>
        <w:t xml:space="preserve">tế </w:t>
      </w:r>
      <w:r>
        <w:rPr>
          <w:i/>
        </w:rPr>
        <w:t xml:space="preserve">nhạt. </w:t>
      </w:r>
      <w:r>
        <w:t xml:space="preserve">Cuộc </w:t>
      </w:r>
      <w:r>
        <w:t xml:space="preserve">sống </w:t>
      </w:r>
      <w:r>
        <w:t xml:space="preserve">tẻ </w:t>
      </w:r>
      <w:r>
        <w:rPr>
          <w:i/>
        </w:rPr>
        <w:t xml:space="preserve">nhạt. </w:t>
      </w:r>
      <w:r>
        <w:t xml:space="preserve">tẽ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ra, </w:t>
      </w:r>
      <w:r>
        <w:t xml:space="preserve">tách </w:t>
      </w:r>
      <w:r>
        <w:rPr>
          <w:i/>
        </w:rPr>
        <w:t xml:space="preserve">ra. </w:t>
      </w:r>
      <w:r>
        <w:rPr>
          <w:i/>
        </w:rPr>
        <w:t xml:space="preserve">7ẽ </w:t>
      </w:r>
      <w:r>
        <w:t xml:space="preserve">ngô. </w:t>
      </w:r>
      <w:r>
        <w:t xml:space="preserve">Tế </w:t>
      </w:r>
      <w:r>
        <w:rPr>
          <w:i/>
        </w:rPr>
        <w:t xml:space="preserve">đôi </w:t>
      </w:r>
      <w:r>
        <w:rPr>
          <w:i/>
        </w:rPr>
        <w:t xml:space="preserve">ra. </w:t>
      </w:r>
      <w:r>
        <w:rPr>
          <w:i/>
        </w:rPr>
        <w:t xml:space="preserve">Tế </w:t>
      </w:r>
      <w:r>
        <w:rPr>
          <w:i/>
        </w:rPr>
        <w:t xml:space="preserve">đám </w:t>
      </w:r>
      <w:r>
        <w:rPr>
          <w:i/>
        </w:rPr>
        <w:t xml:space="preserve">đông </w:t>
      </w:r>
      <w:r>
        <w:t xml:space="preserve">chạy </w:t>
      </w:r>
      <w:r>
        <w:rPr>
          <w:i/>
        </w:rPr>
        <w:t xml:space="preserve">đến. </w:t>
      </w:r>
      <w:r>
        <w:rPr>
          <w:b/>
        </w:rPr>
        <w:t xml:space="preserve">2 </w:t>
      </w:r>
      <w:r>
        <w:t xml:space="preserve">(phương ngữ). </w:t>
      </w:r>
      <w:r>
        <w:t xml:space="preserve">Rẽ </w:t>
      </w:r>
      <w:r>
        <w:t xml:space="preserve">(theo </w:t>
      </w:r>
      <w:r>
        <w:t xml:space="preserve">đường </w:t>
      </w:r>
      <w:r>
        <w:t xml:space="preserve">khác). </w:t>
      </w:r>
      <w:r>
        <w:rPr>
          <w:i/>
        </w:rPr>
        <w:t xml:space="preserve">Tẽ </w:t>
      </w:r>
      <w:r>
        <w:rPr>
          <w:i/>
        </w:rPr>
        <w:t xml:space="preserve">ngang. </w:t>
      </w:r>
      <w:r>
        <w:rPr>
          <w:i/>
        </w:rPr>
        <w:t xml:space="preserve">Đường </w:t>
      </w:r>
      <w:r>
        <w:rPr>
          <w:i/>
        </w:rPr>
        <w:t xml:space="preserve">tẽ. </w:t>
      </w:r>
      <w:r>
        <w:br/>
      </w:r>
      <w:r>
        <w:rPr>
          <w:b/>
        </w:rPr>
        <w:t xml:space="preserve">té,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Hắt </w:t>
      </w:r>
      <w:r>
        <w:t xml:space="preserve">nước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ra </w:t>
      </w:r>
      <w:r>
        <w:t xml:space="preserve">khỏi </w:t>
      </w:r>
      <w:r>
        <w:t xml:space="preserve">chỗ </w:t>
      </w:r>
      <w:r>
        <w:t xml:space="preserve">chứa. </w:t>
      </w:r>
      <w:r>
        <w:rPr>
          <w:i/>
        </w:rPr>
        <w:t xml:space="preserve">7é </w:t>
      </w:r>
      <w:r>
        <w:rPr>
          <w:i/>
        </w:rPr>
        <w:t xml:space="preserve">nước </w:t>
      </w:r>
      <w:r>
        <w:rPr>
          <w:i/>
        </w:rPr>
        <w:t xml:space="preserve">tưới </w:t>
      </w:r>
      <w:r>
        <w:rPr>
          <w:i/>
        </w:rPr>
        <w:t xml:space="preserve">rau. </w:t>
      </w:r>
      <w:r>
        <w:rPr>
          <w:i/>
        </w:rPr>
        <w:t xml:space="preserve">Tế </w:t>
      </w:r>
      <w:r>
        <w:rPr>
          <w:i/>
        </w:rPr>
        <w:t xml:space="preserve">nước </w:t>
      </w:r>
      <w:r>
        <w:rPr>
          <w:i/>
        </w:rPr>
        <w:t xml:space="preserve">trong </w:t>
      </w:r>
      <w:r>
        <w:rPr>
          <w:i/>
        </w:rPr>
        <w:t xml:space="preserve">chậu </w:t>
      </w:r>
      <w:r>
        <w:rPr>
          <w:i/>
        </w:rPr>
        <w:t xml:space="preserve">ra </w:t>
      </w:r>
      <w:r>
        <w:t xml:space="preserve">ngoài </w:t>
      </w:r>
      <w:r>
        <w:rPr>
          <w:i/>
        </w:rPr>
        <w:t xml:space="preserve">mà </w:t>
      </w:r>
      <w:r>
        <w:rPr>
          <w:i/>
        </w:rPr>
        <w:t xml:space="preserve">rửa. </w:t>
      </w:r>
      <w:r>
        <w:t xml:space="preserve">Đùa </w:t>
      </w:r>
      <w:r>
        <w:rPr>
          <w:i/>
        </w:rPr>
        <w:t xml:space="preserve">té </w:t>
      </w:r>
      <w:r>
        <w:rPr>
          <w:i/>
        </w:rPr>
        <w:t xml:space="preserve">nhau </w:t>
      </w:r>
      <w:r>
        <w:t xml:space="preserve">ướt </w:t>
      </w:r>
      <w:r>
        <w:rPr>
          <w:i/>
        </w:rPr>
        <w:t xml:space="preserve">hết </w:t>
      </w:r>
      <w:r>
        <w:rPr>
          <w:i/>
        </w:rPr>
        <w:t xml:space="preserve">quân </w:t>
      </w:r>
      <w:r>
        <w:rPr>
          <w:i/>
        </w:rPr>
        <w:t xml:space="preserve">áo. </w:t>
      </w:r>
      <w:r>
        <w:rPr>
          <w:b/>
        </w:rPr>
        <w:t xml:space="preserve">2 </w:t>
      </w:r>
      <w:r>
        <w:t xml:space="preserve">(phương ngữ). </w:t>
      </w:r>
      <w:r>
        <w:t xml:space="preserve">Vãi </w:t>
      </w:r>
      <w:r>
        <w:t xml:space="preserve">ra </w:t>
      </w:r>
      <w:r>
        <w:t xml:space="preserve">một </w:t>
      </w:r>
      <w:r>
        <w:t xml:space="preserve">ít. </w:t>
      </w:r>
      <w:r>
        <w:t xml:space="preserve">Đổ </w:t>
      </w:r>
      <w:r>
        <w:t xml:space="preserve">gạo </w:t>
      </w:r>
      <w:r>
        <w:rPr>
          <w:i/>
        </w:rPr>
        <w:t xml:space="preserve">upào </w:t>
      </w:r>
      <w:r>
        <w:rPr>
          <w:i/>
        </w:rPr>
        <w:t xml:space="preserve">thùng </w:t>
      </w:r>
      <w:r>
        <w:rPr>
          <w:i/>
        </w:rPr>
        <w:t xml:space="preserve">té </w:t>
      </w:r>
      <w:r>
        <w:rPr>
          <w:i/>
        </w:rPr>
        <w:t xml:space="preserve">ra </w:t>
      </w:r>
      <w:r>
        <w:rPr>
          <w:i/>
        </w:rPr>
        <w:t xml:space="preserve">ngoài. </w:t>
      </w:r>
      <w:r>
        <w:br/>
      </w:r>
      <w:r>
        <w:rPr>
          <w:b/>
        </w:rPr>
        <w:t xml:space="preserve">té,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Ngã. </w:t>
      </w:r>
      <w:r>
        <w:t xml:space="preserve">Vấp </w:t>
      </w:r>
      <w:r>
        <w:rPr>
          <w:i/>
        </w:rPr>
        <w:t xml:space="preserve">té. </w:t>
      </w:r>
      <w:r>
        <w:br/>
      </w:r>
      <w:r>
        <w:rPr>
          <w:b/>
        </w:rPr>
        <w:t xml:space="preserve">té </w:t>
      </w:r>
      <w:r>
        <w:rPr>
          <w:b/>
        </w:rPr>
        <w:t xml:space="preserve">nước </w:t>
      </w:r>
      <w:r>
        <w:rPr>
          <w:b/>
        </w:rPr>
        <w:t xml:space="preserve">theo </w:t>
      </w:r>
      <w:r>
        <w:rPr>
          <w:b/>
        </w:rPr>
        <w:t xml:space="preserve">mưa </w:t>
      </w:r>
      <w:r>
        <w:t xml:space="preserve">(khẩu ngữ).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lợi </w:t>
      </w:r>
      <w:r>
        <w:t xml:space="preserve">dụng </w:t>
      </w:r>
      <w:r>
        <w:t xml:space="preserve">cơ </w:t>
      </w:r>
      <w:r>
        <w:t xml:space="preserve">hội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kiếm </w:t>
      </w:r>
      <w:r>
        <w:t xml:space="preserve">lợi. </w:t>
      </w:r>
      <w:r>
        <w:br/>
      </w:r>
      <w:r>
        <w:rPr>
          <w:b/>
        </w:rPr>
        <w:t xml:space="preserve">té </w:t>
      </w:r>
      <w:r>
        <w:rPr>
          <w:b/>
        </w:rPr>
        <w:t xml:space="preserve">ra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điều </w:t>
      </w:r>
      <w:r>
        <w:t xml:space="preserve">bỗng </w:t>
      </w:r>
      <w:r>
        <w:t xml:space="preserve">nhiên </w:t>
      </w:r>
      <w:r>
        <w:t xml:space="preserve">nhận </w:t>
      </w:r>
      <w:r>
        <w:t xml:space="preserve">thức </w:t>
      </w:r>
      <w:r>
        <w:t xml:space="preserve">được, </w:t>
      </w:r>
      <w:r>
        <w:t xml:space="preserve">có </w:t>
      </w:r>
      <w:r>
        <w:t xml:space="preserve">phần </w:t>
      </w:r>
      <w:r>
        <w:t xml:space="preserve">bất </w:t>
      </w:r>
      <w:r>
        <w:t xml:space="preserve">ngờ, </w:t>
      </w:r>
      <w:r>
        <w:t xml:space="preserve">khác </w:t>
      </w:r>
      <w:r>
        <w:t xml:space="preserve">với </w:t>
      </w:r>
      <w:r>
        <w:t xml:space="preserve">điều </w:t>
      </w:r>
      <w:r>
        <w:t xml:space="preserve">trước </w:t>
      </w:r>
      <w:r>
        <w:t xml:space="preserve">kia </w:t>
      </w:r>
      <w:r>
        <w:t xml:space="preserve">tưởng; </w:t>
      </w:r>
      <w:r>
        <w:t xml:space="preserve">như </w:t>
      </w:r>
      <w:r>
        <w:t xml:space="preserve">hoá </w:t>
      </w:r>
      <w:r>
        <w:t xml:space="preserve">ra. </w:t>
      </w:r>
      <w:r>
        <w:t xml:space="preserve">Tưởng </w:t>
      </w:r>
      <w:r>
        <w:t xml:space="preserve">ai </w:t>
      </w:r>
      <w:r>
        <w:rPr>
          <w:i/>
        </w:rPr>
        <w:t xml:space="preserve">lạ, </w:t>
      </w:r>
      <w:r>
        <w:rPr>
          <w:i/>
        </w:rPr>
        <w:t xml:space="preserve">té </w:t>
      </w:r>
      <w:r>
        <w:rPr>
          <w:i/>
        </w:rPr>
        <w:t xml:space="preserve">ra </w:t>
      </w:r>
      <w:r>
        <w:rPr>
          <w:i/>
        </w:rPr>
        <w:t xml:space="preserve">người </w:t>
      </w:r>
      <w:r>
        <w:rPr>
          <w:i/>
        </w:rPr>
        <w:t xml:space="preserve">quen. </w:t>
      </w:r>
      <w:r>
        <w:rPr>
          <w:i/>
        </w:rPr>
        <w:t xml:space="preserve">Té </w:t>
      </w:r>
      <w:r>
        <w:rPr>
          <w:i/>
        </w:rPr>
        <w:t xml:space="preserve">ra </w:t>
      </w:r>
      <w: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phức </w:t>
      </w:r>
      <w:r>
        <w:rPr>
          <w:i/>
        </w:rPr>
        <w:t xml:space="preserve">tạp </w:t>
      </w:r>
      <w:r>
        <w:t xml:space="preserve">hơn </w:t>
      </w:r>
      <w:r>
        <w:rPr>
          <w:i/>
        </w:rPr>
        <w:t xml:space="preserve">mình </w:t>
      </w:r>
      <w:r>
        <w:t xml:space="preserve">tưởng. </w:t>
      </w:r>
      <w:r>
        <w:br/>
      </w:r>
      <w:r>
        <w:rPr>
          <w:b/>
        </w:rPr>
        <w:t xml:space="preserve">tế </w:t>
      </w:r>
      <w:r>
        <w:rPr>
          <w:b/>
        </w:rPr>
        <w:t xml:space="preserve">re </w:t>
      </w:r>
      <w:r>
        <w:rPr>
          <w:i/>
        </w:rPr>
        <w:t xml:space="preserve">động từ </w:t>
      </w:r>
      <w:r>
        <w:t xml:space="preserve">(thông tục). </w:t>
      </w:r>
      <w:r>
        <w:t xml:space="preserve">Ía </w:t>
      </w:r>
      <w:r>
        <w:t xml:space="preserve">chảy. </w:t>
      </w:r>
      <w:r>
        <w:br/>
      </w:r>
      <w:r>
        <w:rPr>
          <w:b/>
        </w:rPr>
        <w:t xml:space="preserve">tế </w:t>
      </w:r>
      <w:r>
        <w:rPr>
          <w:b/>
        </w:rPr>
        <w:t xml:space="preserve">tát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(¡d.). </w:t>
      </w:r>
      <w:r>
        <w:t xml:space="preserve">(Nước) </w:t>
      </w:r>
      <w:r>
        <w:t xml:space="preserve">hắt </w:t>
      </w:r>
      <w:r>
        <w:t xml:space="preserve">mạnh </w:t>
      </w:r>
      <w:r>
        <w:t xml:space="preserve">ra </w:t>
      </w:r>
      <w:r>
        <w:t xml:space="preserve">các </w:t>
      </w:r>
      <w:r>
        <w:t xml:space="preserve">phía. </w:t>
      </w:r>
      <w:r>
        <w:rPr>
          <w:b/>
        </w:rPr>
        <w:t xml:space="preserve">2 </w:t>
      </w:r>
      <w:r>
        <w:t xml:space="preserve">(khẩu ngữ). </w:t>
      </w:r>
      <w:r>
        <w:t xml:space="preserve">(Mắng, </w:t>
      </w:r>
      <w:r>
        <w:t xml:space="preserve">chửi) </w:t>
      </w:r>
      <w:r>
        <w:t xml:space="preserve">dồn </w:t>
      </w:r>
      <w:r>
        <w:t xml:space="preserve">dập, </w:t>
      </w:r>
      <w:r>
        <w:t xml:space="preserve">tới </w:t>
      </w:r>
      <w:r>
        <w:t xml:space="preserve">tấp, </w:t>
      </w:r>
      <w:r>
        <w:t xml:space="preserve">như </w:t>
      </w:r>
      <w:r>
        <w:t xml:space="preserve">tát </w:t>
      </w:r>
      <w:r>
        <w:t xml:space="preserve">nước </w:t>
      </w:r>
      <w:r>
        <w:t xml:space="preserve">vào </w:t>
      </w:r>
      <w:r>
        <w:t xml:space="preserve">mặt. </w:t>
      </w:r>
      <w:r>
        <w:rPr>
          <w:i/>
        </w:rPr>
        <w:t xml:space="preserve">Mdắng </w:t>
      </w:r>
      <w:r>
        <w:rPr>
          <w:i/>
        </w:rPr>
        <w:t xml:space="preserve">té </w:t>
      </w:r>
      <w:r>
        <w:rPr>
          <w:i/>
        </w:rPr>
        <w:t xml:space="preserve">tát </w:t>
      </w:r>
      <w:r>
        <w:t xml:space="preserve">một </w:t>
      </w:r>
      <w:r>
        <w:rPr>
          <w:i/>
        </w:rPr>
        <w:t xml:space="preserve">chập. </w:t>
      </w:r>
      <w:r>
        <w:t xml:space="preserve">Nói </w:t>
      </w:r>
      <w:r>
        <w:rPr>
          <w:i/>
        </w:rPr>
        <w:t xml:space="preserve">té </w:t>
      </w:r>
      <w:r>
        <w:rPr>
          <w:i/>
        </w:rPr>
        <w:t xml:space="preserve">tát </w:t>
      </w:r>
      <w:r>
        <w:rPr>
          <w:i/>
        </w:rPr>
        <w:t xml:space="preserve">mấy </w:t>
      </w:r>
      <w:r>
        <w:rPr>
          <w:i/>
        </w:rPr>
        <w:t xml:space="preserve">câu </w:t>
      </w:r>
      <w:r>
        <w:rPr>
          <w:i/>
        </w:rPr>
        <w:t xml:space="preserve">rồi </w:t>
      </w:r>
      <w:r>
        <w:rPr>
          <w:i/>
        </w:rPr>
        <w:t xml:space="preserve">bỏ </w:t>
      </w:r>
      <w:r>
        <w:rPr>
          <w:i/>
        </w:rPr>
        <w:t xml:space="preserve">đi. </w:t>
      </w:r>
      <w:r>
        <w:br/>
      </w:r>
      <w:r>
        <w:rPr>
          <w:b/>
        </w:rPr>
        <w:t xml:space="preserve">tec </w:t>
      </w:r>
      <w:r>
        <w:rPr>
          <w:i/>
        </w:rPr>
        <w:t xml:space="preserve">danh từ </w:t>
      </w:r>
      <w:r>
        <w:t xml:space="preserve">(Thường </w:t>
      </w:r>
      <w:r>
        <w:t xml:space="preserve">nói </w:t>
      </w:r>
      <w:r>
        <w:t xml:space="preserve">xetéc). </w:t>
      </w:r>
      <w:r>
        <w:t xml:space="preserve">Thùng </w:t>
      </w:r>
      <w:r>
        <w:t xml:space="preserve">lớn, </w:t>
      </w:r>
      <w:r>
        <w:t xml:space="preserve">có </w:t>
      </w:r>
      <w:r>
        <w:t xml:space="preserve">nắp </w:t>
      </w:r>
      <w:r>
        <w:t xml:space="preserve">kín </w:t>
      </w:r>
      <w:r>
        <w:t xml:space="preserve">để </w:t>
      </w:r>
      <w:r>
        <w:t xml:space="preserve">chứa </w:t>
      </w:r>
      <w:r>
        <w:t xml:space="preserve">chất </w:t>
      </w:r>
      <w:r>
        <w:t xml:space="preserve">lỏng </w:t>
      </w:r>
      <w:r>
        <w:t xml:space="preserve">như </w:t>
      </w:r>
      <w:r>
        <w:t xml:space="preserve">dầu, </w:t>
      </w:r>
      <w:r>
        <w:t xml:space="preserve">nước,... </w:t>
      </w:r>
      <w:r>
        <w:t xml:space="preserve">Một </w:t>
      </w:r>
      <w:r>
        <w:rPr>
          <w:i/>
        </w:rPr>
        <w:t xml:space="preserve">téc </w:t>
      </w:r>
      <w:r>
        <w:rPr>
          <w:i/>
        </w:rPr>
        <w:t xml:space="preserve">dầu. </w:t>
      </w:r>
      <w:r>
        <w:t xml:space="preserve">Chở </w:t>
      </w:r>
      <w:r>
        <w:rPr>
          <w:i/>
        </w:rPr>
        <w:t xml:space="preserve">nước </w:t>
      </w:r>
      <w:r>
        <w:rPr>
          <w:i/>
        </w:rPr>
        <w:t xml:space="preserve">sạch </w:t>
      </w:r>
      <w:r>
        <w:t xml:space="preserve">bằng </w:t>
      </w:r>
      <w:r>
        <w:t xml:space="preserve">xe </w:t>
      </w:r>
      <w:r>
        <w:t xml:space="preserve">téc. </w:t>
      </w:r>
      <w:r>
        <w:t xml:space="preserve">Tel </w:t>
      </w:r>
      <w:r>
        <w:t xml:space="preserve">(Số) </w:t>
      </w:r>
      <w:r>
        <w:t xml:space="preserve">telephon, </w:t>
      </w:r>
      <w:r>
        <w:t xml:space="preserve">viết </w:t>
      </w:r>
      <w:r>
        <w:t xml:space="preserve">tắt; </w:t>
      </w:r>
      <w:r>
        <w:t xml:space="preserve">như </w:t>
      </w:r>
      <w:r>
        <w:t xml:space="preserve">Đth., </w:t>
      </w:r>
      <w:r>
        <w:t xml:space="preserve">ĐT.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