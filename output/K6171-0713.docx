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vâng </w:t>
      </w:r>
      <w:r>
        <w:rPr>
          <w:b/>
        </w:rPr>
        <w:t xml:space="preserve">dạ </w:t>
      </w:r>
      <w:r>
        <w:rPr>
          <w:i/>
        </w:rPr>
        <w:t xml:space="preserve">động từ </w:t>
      </w:r>
      <w:r>
        <w:t xml:space="preserve">Đáp </w:t>
      </w:r>
      <w:r>
        <w:t xml:space="preserve">lại </w:t>
      </w:r>
      <w:r>
        <w:t xml:space="preserve">lời </w:t>
      </w:r>
      <w:r>
        <w:t xml:space="preserve">sai </w:t>
      </w:r>
      <w:r>
        <w:t xml:space="preserve">bảo </w:t>
      </w:r>
      <w:r>
        <w:t xml:space="preserve">bằng </w:t>
      </w:r>
      <w:r>
        <w:t xml:space="preserve">những </w:t>
      </w:r>
      <w:r>
        <w:t xml:space="preserve">tiếng </w:t>
      </w:r>
      <w:r>
        <w:t xml:space="preserve">lễ </w:t>
      </w:r>
      <w:r>
        <w:t xml:space="preserve">phép, </w:t>
      </w:r>
      <w:r>
        <w:t xml:space="preserve">như </w:t>
      </w:r>
      <w:r>
        <w:t xml:space="preserve">"vâng", </w:t>
      </w:r>
      <w:r>
        <w:t xml:space="preserve">"dạ", </w:t>
      </w:r>
      <w:r>
        <w:t xml:space="preserve">tỏ </w:t>
      </w:r>
      <w:r>
        <w:t xml:space="preserve">ý </w:t>
      </w:r>
      <w:r>
        <w:t xml:space="preserve">nghe </w:t>
      </w:r>
      <w:r>
        <w:t xml:space="preserve">theo, </w:t>
      </w:r>
      <w:r>
        <w:t xml:space="preserve">vâng </w:t>
      </w:r>
      <w:r>
        <w:t xml:space="preserve">theo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Chỉ </w:t>
      </w:r>
      <w:r>
        <w:rPr>
          <w:i/>
        </w:rPr>
        <w:t xml:space="preserve">uâng </w:t>
      </w:r>
      <w:r>
        <w:rPr>
          <w:i/>
        </w:rPr>
        <w:t xml:space="preserve">dạ </w:t>
      </w:r>
      <w:r>
        <w:rPr>
          <w:i/>
        </w:rPr>
        <w:t xml:space="preserve">rồi </w:t>
      </w:r>
      <w:r>
        <w:t xml:space="preserve">bỏ </w:t>
      </w:r>
      <w:r>
        <w:t xml:space="preserve">đấy. </w:t>
      </w:r>
      <w:r>
        <w:br/>
      </w:r>
      <w:r>
        <w:rPr>
          <w:b/>
        </w:rPr>
        <w:t xml:space="preserve">vầng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thể </w:t>
      </w:r>
      <w:r>
        <w:t xml:space="preserve">hình </w:t>
      </w:r>
      <w:r>
        <w:t xml:space="preserve">tròn. </w:t>
      </w:r>
      <w:r>
        <w:t xml:space="preserve">VÀng </w:t>
      </w:r>
      <w:r>
        <w:t xml:space="preserve">mặt </w:t>
      </w:r>
      <w:r>
        <w:t xml:space="preserve">trời. </w:t>
      </w:r>
      <w:r>
        <w:t xml:space="preserve">VÀng </w:t>
      </w:r>
      <w:r>
        <w:t xml:space="preserve">trăng. </w:t>
      </w:r>
      <w:r>
        <w:t xml:space="preserve">Vàng </w:t>
      </w:r>
      <w:r>
        <w:t xml:space="preserve">hào </w:t>
      </w:r>
      <w:r>
        <w:t xml:space="preserve">quang. </w:t>
      </w:r>
      <w:r>
        <w:t xml:space="preserve">Vàng </w:t>
      </w:r>
      <w:r>
        <w:t xml:space="preserve">trán. </w:t>
      </w:r>
      <w:r>
        <w:t xml:space="preserve">Vàng </w:t>
      </w:r>
      <w:r>
        <w:t xml:space="preserve">có. </w:t>
      </w:r>
      <w:r>
        <w:br/>
      </w:r>
      <w:r>
        <w:rPr>
          <w:b/>
        </w:rPr>
        <w:t xml:space="preserve">vầng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(văn chương). </w:t>
      </w:r>
      <w:r>
        <w:t xml:space="preserve">Vằng </w:t>
      </w:r>
      <w:r>
        <w:t xml:space="preserve">mặt </w:t>
      </w:r>
      <w:r>
        <w:t xml:space="preserve">trời. </w:t>
      </w:r>
      <w:r>
        <w:t xml:space="preserve">Chói </w:t>
      </w:r>
      <w:r>
        <w:t xml:space="preserve">lọi </w:t>
      </w:r>
      <w:r>
        <w:rPr>
          <w:i/>
        </w:rPr>
        <w:t xml:space="preserve">như </w:t>
      </w:r>
      <w:r>
        <w:t xml:space="preserve">uâng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vầng </w:t>
      </w:r>
      <w:r>
        <w:rPr>
          <w:b/>
        </w:rPr>
        <w:t xml:space="preserve">đông </w:t>
      </w:r>
      <w:r>
        <w:rPr>
          <w:i/>
        </w:rPr>
        <w:t xml:space="preserve">danh từ </w:t>
      </w:r>
      <w:r>
        <w:t xml:space="preserve">(văn chương). </w:t>
      </w:r>
      <w:r>
        <w:t xml:space="preserve">Vằng </w:t>
      </w:r>
      <w:r>
        <w:t xml:space="preserve">sáng </w:t>
      </w:r>
      <w:r>
        <w:t xml:space="preserve">ở </w:t>
      </w:r>
      <w:r>
        <w:t xml:space="preserve">phương </w:t>
      </w:r>
      <w:r>
        <w:t xml:space="preserve">đông;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mặt </w:t>
      </w:r>
      <w:r>
        <w:t xml:space="preserve">trời </w:t>
      </w:r>
      <w:r>
        <w:t xml:space="preserve">buổi </w:t>
      </w:r>
      <w:r>
        <w:t xml:space="preserve">sáng </w:t>
      </w:r>
      <w:r>
        <w:t xml:space="preserve">sớm. </w:t>
      </w:r>
      <w:r>
        <w:br/>
      </w:r>
      <w:r>
        <w:rPr>
          <w:b/>
        </w:rPr>
        <w:t xml:space="preserve">vấp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Va </w:t>
      </w:r>
      <w:r>
        <w:t xml:space="preserve">mạnh </w:t>
      </w:r>
      <w:r>
        <w:t xml:space="preserve">chân </w:t>
      </w:r>
      <w:r>
        <w:t xml:space="preserve">vào </w:t>
      </w:r>
      <w:r>
        <w:t xml:space="preserve">một </w:t>
      </w:r>
      <w:r>
        <w:t xml:space="preserve">vật, </w:t>
      </w:r>
      <w:r>
        <w:t xml:space="preserve">do </w:t>
      </w:r>
      <w:r>
        <w:t xml:space="preserve">vô </w:t>
      </w:r>
      <w:r>
        <w:t xml:space="preserve">ý </w:t>
      </w:r>
      <w:r>
        <w:t xml:space="preserve">lúc </w:t>
      </w:r>
      <w:r>
        <w:t xml:space="preserve">đang </w:t>
      </w:r>
      <w:r>
        <w:t xml:space="preserve">đi. </w:t>
      </w:r>
      <w:r>
        <w:rPr>
          <w:i/>
        </w:rPr>
        <w:t xml:space="preserve">Vấp </w:t>
      </w:r>
      <w:r>
        <w:t xml:space="preserve">phải </w:t>
      </w:r>
      <w:r>
        <w:t xml:space="preserve">mô </w:t>
      </w:r>
      <w:r>
        <w:rPr>
          <w:i/>
        </w:rPr>
        <w:t xml:space="preserve">đất, </w:t>
      </w:r>
      <w:r>
        <w:t xml:space="preserve">suýt </w:t>
      </w:r>
      <w:r>
        <w:t xml:space="preserve">ngã. </w:t>
      </w:r>
      <w:r>
        <w:rPr>
          <w:i/>
        </w:rPr>
        <w:t xml:space="preserve">Đi </w:t>
      </w:r>
      <w:r>
        <w:rPr>
          <w:i/>
        </w:rPr>
        <w:t xml:space="preserve">đâu </w:t>
      </w:r>
      <w:r>
        <w:t xml:space="preserve">mà </w:t>
      </w:r>
      <w:r>
        <w:t xml:space="preserve">uội </w:t>
      </w:r>
      <w:r>
        <w:rPr>
          <w:i/>
        </w:rPr>
        <w:t xml:space="preserve">mà </w:t>
      </w:r>
      <w:r>
        <w:t xml:space="preserve">vàng, </w:t>
      </w:r>
      <w:r>
        <w:t xml:space="preserve">Mà </w:t>
      </w:r>
      <w:r>
        <w:rPr>
          <w:i/>
        </w:rPr>
        <w:t xml:space="preserve">uấp </w:t>
      </w:r>
      <w:r>
        <w:t xml:space="preserve">phải </w:t>
      </w:r>
      <w:r>
        <w:rPr>
          <w:i/>
        </w:rPr>
        <w:t xml:space="preserve">đá </w:t>
      </w:r>
      <w:r>
        <w:rPr>
          <w:i/>
        </w:rPr>
        <w:t xml:space="preserve">mà </w:t>
      </w:r>
      <w:r>
        <w:t xml:space="preserve">quàng </w:t>
      </w:r>
      <w:r>
        <w:rPr>
          <w:i/>
        </w:rPr>
        <w:t xml:space="preserve">phải </w:t>
      </w:r>
      <w:r>
        <w:rPr>
          <w:i/>
        </w:rPr>
        <w:t xml:space="preserve">dây? </w:t>
      </w:r>
      <w:r>
        <w:t xml:space="preserve">(ca dao). </w:t>
      </w:r>
      <w:r>
        <w:rPr>
          <w:b/>
        </w:rPr>
        <w:t xml:space="preserve">2 </w:t>
      </w:r>
      <w:r>
        <w:t xml:space="preserve">Bị </w:t>
      </w:r>
      <w:r>
        <w:t xml:space="preserve">ngắc </w:t>
      </w:r>
      <w:r>
        <w:t xml:space="preserve">ngứ, </w:t>
      </w:r>
      <w:r>
        <w:t xml:space="preserve">không </w:t>
      </w:r>
      <w:r>
        <w:t xml:space="preserve">lưu </w:t>
      </w:r>
      <w:r>
        <w:t xml:space="preserve">loát, </w:t>
      </w:r>
      <w:r>
        <w:t xml:space="preserve">trôi </w:t>
      </w:r>
      <w:r>
        <w:t xml:space="preserve">chảy. </w:t>
      </w:r>
      <w:r>
        <w:t xml:space="preserve">Mới </w:t>
      </w:r>
      <w:r>
        <w:t xml:space="preserve">học </w:t>
      </w:r>
      <w:r>
        <w:t xml:space="preserve">tiếng </w:t>
      </w:r>
      <w:r>
        <w:t xml:space="preserve">Nhật, </w:t>
      </w:r>
      <w:r>
        <w:t xml:space="preserve">nói </w:t>
      </w:r>
      <w:r>
        <w:t xml:space="preserve">còn </w:t>
      </w:r>
      <w:r>
        <w:t xml:space="preserve">uấp. </w:t>
      </w:r>
      <w:r>
        <w:t xml:space="preserve">Đọc </w:t>
      </w:r>
      <w:r>
        <w:t xml:space="preserve">còn </w:t>
      </w:r>
      <w:r>
        <w:rPr>
          <w:i/>
        </w:rPr>
        <w:t xml:space="preserve">uấp </w:t>
      </w:r>
      <w:r>
        <w:rPr>
          <w:i/>
        </w:rPr>
        <w:t xml:space="preserve">nhiều </w:t>
      </w:r>
      <w:r>
        <w:t xml:space="preserve">chỗ. </w:t>
      </w:r>
      <w:r>
        <w:rPr>
          <w:b/>
        </w:rPr>
        <w:t xml:space="preserve">3 </w:t>
      </w:r>
      <w:r>
        <w:t xml:space="preserve">Gặp </w:t>
      </w:r>
      <w:r>
        <w:t xml:space="preserve">phải </w:t>
      </w:r>
      <w:r>
        <w:t xml:space="preserve">trở </w:t>
      </w:r>
      <w:r>
        <w:t xml:space="preserve">ngại </w:t>
      </w:r>
      <w:r>
        <w:t xml:space="preserve">hoặc </w:t>
      </w:r>
      <w:r>
        <w:t xml:space="preserve">thất </w:t>
      </w:r>
      <w:r>
        <w:t xml:space="preserve">bại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ngờ. </w:t>
      </w:r>
      <w:r>
        <w:t xml:space="preserve">Vấp </w:t>
      </w:r>
      <w:r>
        <w:t xml:space="preserve">phải </w:t>
      </w:r>
      <w:r>
        <w:t xml:space="preserve">sự </w:t>
      </w:r>
      <w:r>
        <w:t xml:space="preserve">chống </w:t>
      </w:r>
      <w:r>
        <w:rPr>
          <w:i/>
        </w:rPr>
        <w:t xml:space="preserve">cự </w:t>
      </w:r>
      <w:r>
        <w:t xml:space="preserve">mãnh </w:t>
      </w:r>
      <w:r>
        <w:t xml:space="preserve">liệt. </w:t>
      </w:r>
      <w:r>
        <w:t xml:space="preserve">Bị </w:t>
      </w:r>
      <w:r>
        <w:t xml:space="preserve">uấp </w:t>
      </w:r>
      <w:r>
        <w:t xml:space="preserve">nhiều </w:t>
      </w:r>
      <w:r>
        <w:t xml:space="preserve">trong </w:t>
      </w:r>
      <w:r>
        <w:t xml:space="preserve">công </w:t>
      </w:r>
      <w:r>
        <w:rPr>
          <w:i/>
        </w:rPr>
        <w:t xml:space="preserve">tác. </w:t>
      </w:r>
      <w:r>
        <w:t xml:space="preserve">vấp </w:t>
      </w:r>
      <w:r>
        <w:t xml:space="preserve">váp </w:t>
      </w:r>
      <w:r>
        <w:t xml:space="preserve">I </w:t>
      </w:r>
      <w: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ngắc </w:t>
      </w:r>
      <w:r>
        <w:t xml:space="preserve">ngứ, </w:t>
      </w:r>
      <w:r>
        <w:t xml:space="preserve">không </w:t>
      </w:r>
      <w:r>
        <w:t xml:space="preserve">lưu </w:t>
      </w:r>
      <w:r>
        <w:t xml:space="preserve">loát, </w:t>
      </w:r>
      <w:r>
        <w:t xml:space="preserve">trôi </w:t>
      </w:r>
      <w:r>
        <w:t xml:space="preserve">chảy; </w:t>
      </w:r>
      <w:r>
        <w:t xml:space="preserve">vấp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Nói </w:t>
      </w:r>
      <w:r>
        <w:t xml:space="preserve">một </w:t>
      </w:r>
      <w:r>
        <w:t xml:space="preserve">hơi, </w:t>
      </w:r>
      <w:r>
        <w:t xml:space="preserve">không </w:t>
      </w:r>
      <w:r>
        <w:t xml:space="preserve">hề </w:t>
      </w:r>
      <w:r>
        <w:rPr>
          <w:i/>
        </w:rPr>
        <w:t xml:space="preserve">uấp </w:t>
      </w:r>
      <w:r>
        <w:rPr>
          <w:i/>
        </w:rPr>
        <w:t xml:space="preserve">uáp. </w:t>
      </w:r>
      <w:r>
        <w:rPr>
          <w:b/>
        </w:rPr>
        <w:t xml:space="preserve">2 </w:t>
      </w:r>
      <w:r>
        <w:t xml:space="preserve">Vấp </w:t>
      </w:r>
      <w:r>
        <w:t xml:space="preserve">phải </w:t>
      </w:r>
      <w:r>
        <w:rPr>
          <w:i/>
        </w:rPr>
        <w:t xml:space="preserve">trở </w:t>
      </w:r>
      <w:r>
        <w:t xml:space="preserve">ngại </w:t>
      </w:r>
      <w:r>
        <w:t xml:space="preserve">hoặc </w:t>
      </w:r>
      <w:r>
        <w:t xml:space="preserve">thất </w:t>
      </w:r>
      <w:r>
        <w:t xml:space="preserve">bại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Mới </w:t>
      </w:r>
      <w:r>
        <w:t xml:space="preserve">ra </w:t>
      </w:r>
      <w:r>
        <w:rPr>
          <w:i/>
        </w:rPr>
        <w:t xml:space="preserve">trường, </w:t>
      </w:r>
      <w:r>
        <w:t xml:space="preserve">tránh </w:t>
      </w:r>
      <w:r>
        <w:rPr>
          <w:i/>
        </w:rPr>
        <w:t xml:space="preserve">sao </w:t>
      </w:r>
      <w:r>
        <w:rPr>
          <w:i/>
        </w:rPr>
        <w:t xml:space="preserve">khỏi </w:t>
      </w:r>
      <w:r>
        <w:t xml:space="preserve">vấp </w:t>
      </w:r>
      <w:r>
        <w:rPr>
          <w:i/>
        </w:rPr>
        <w:t xml:space="preserve">uáp. </w:t>
      </w:r>
      <w:r>
        <w:t xml:space="preserve">II </w:t>
      </w:r>
      <w:r>
        <w:t xml:space="preserve">danh từ </w:t>
      </w:r>
      <w:r>
        <w:t xml:space="preserve">Trở </w:t>
      </w:r>
      <w:r>
        <w:t xml:space="preserve">ngại, </w:t>
      </w:r>
      <w:r>
        <w:t xml:space="preserve">thất </w:t>
      </w:r>
      <w:r>
        <w:t xml:space="preserve">bại </w:t>
      </w:r>
      <w:r>
        <w:t xml:space="preserve">vấp </w:t>
      </w:r>
      <w:r>
        <w:t xml:space="preserve">phải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t xml:space="preserve">uấp </w:t>
      </w:r>
      <w:r>
        <w:t xml:space="preserve">uáp </w:t>
      </w:r>
      <w:r>
        <w:rPr>
          <w:i/>
        </w:rPr>
        <w:t xml:space="preserve">trong </w:t>
      </w:r>
      <w:r>
        <w:rPr>
          <w:i/>
        </w:rPr>
        <w:t xml:space="preserve">đời </w:t>
      </w:r>
      <w:r>
        <w:t xml:space="preserve">sống. </w:t>
      </w:r>
      <w:r>
        <w:br/>
      </w:r>
      <w:r>
        <w:rPr>
          <w:b/>
        </w:rPr>
        <w:t xml:space="preserve">vập </w:t>
      </w:r>
      <w:r>
        <w:rPr>
          <w:i/>
        </w:rPr>
        <w:t xml:space="preserve">động từ </w:t>
      </w:r>
      <w:r>
        <w:t xml:space="preserve">Đập </w:t>
      </w:r>
      <w:r>
        <w:t xml:space="preserve">mạnh </w:t>
      </w:r>
      <w:r>
        <w:t xml:space="preserve">(thường </w:t>
      </w:r>
      <w:r>
        <w:t xml:space="preserve">là </w:t>
      </w:r>
      <w:r>
        <w:t xml:space="preserve">đầu, </w:t>
      </w:r>
      <w:r>
        <w:t xml:space="preserve">mặt) </w:t>
      </w:r>
      <w:r>
        <w:t xml:space="preserve">vào </w:t>
      </w:r>
      <w:r>
        <w:t xml:space="preserve">vật </w:t>
      </w:r>
      <w:r>
        <w:t xml:space="preserve">cứng. </w:t>
      </w:r>
      <w:r>
        <w:t xml:space="preserve">Ngã </w:t>
      </w:r>
      <w:r>
        <w:t xml:space="preserve">uập </w:t>
      </w:r>
      <w:r>
        <w:t xml:space="preserve">mặt </w:t>
      </w:r>
      <w:r>
        <w:t xml:space="preserve">xuống. </w:t>
      </w:r>
      <w:r>
        <w:t xml:space="preserve">Vập </w:t>
      </w:r>
      <w:r>
        <w:t xml:space="preserve">đầu </w:t>
      </w:r>
      <w:r>
        <w:t xml:space="preserve">gối </w:t>
      </w:r>
      <w:r>
        <w:t xml:space="preserve">uào </w:t>
      </w:r>
      <w:r>
        <w:t xml:space="preserve">tường. </w:t>
      </w:r>
      <w:r>
        <w:br/>
      </w:r>
      <w:r>
        <w:rPr>
          <w:b/>
        </w:rPr>
        <w:t xml:space="preserve">vất, </w:t>
      </w:r>
      <w:r>
        <w:t xml:space="preserve">(id.).x. </w:t>
      </w:r>
      <w:r>
        <w:t xml:space="preserve">vứt. </w:t>
      </w:r>
      <w:r>
        <w:br/>
      </w:r>
      <w:r>
        <w:rPr>
          <w:b/>
        </w:rPr>
        <w:t xml:space="preserve">vất, </w:t>
      </w:r>
      <w:r>
        <w:rPr>
          <w:i/>
        </w:rPr>
        <w:t xml:space="preserve">tính từ </w:t>
      </w:r>
      <w:r>
        <w:t xml:space="preserve">(khẩu ngữ). </w:t>
      </w:r>
      <w:r>
        <w:t xml:space="preserve">Vất </w:t>
      </w:r>
      <w:r>
        <w:t xml:space="preserve">vả </w:t>
      </w:r>
      <w:r>
        <w:t xml:space="preserve">(nói </w:t>
      </w:r>
      <w:r>
        <w:t xml:space="preserve">tắt). </w:t>
      </w:r>
      <w:r>
        <w:t xml:space="preserve">Công </w:t>
      </w:r>
      <w:r>
        <w:rPr>
          <w:i/>
        </w:rPr>
        <w:t xml:space="preserve">uiệc </w:t>
      </w:r>
      <w:r>
        <w:t xml:space="preserve">rất </w:t>
      </w:r>
      <w:r>
        <w:rPr>
          <w:i/>
        </w:rPr>
        <w:t xml:space="preserve">là </w:t>
      </w:r>
      <w:r>
        <w:t xml:space="preserve">uất. </w:t>
      </w:r>
      <w:r>
        <w:t xml:space="preserve">Vất </w:t>
      </w:r>
      <w:r>
        <w:t xml:space="preserve">lắm! </w:t>
      </w:r>
      <w:r>
        <w:br/>
      </w:r>
      <w:r>
        <w:rPr>
          <w:b/>
        </w:rPr>
        <w:t xml:space="preserve">vất </w:t>
      </w:r>
      <w:r>
        <w:rPr>
          <w:b/>
        </w:rPr>
        <w:t xml:space="preserve">va </w:t>
      </w:r>
      <w:r>
        <w:rPr>
          <w:b/>
        </w:rPr>
        <w:t xml:space="preserve">vất </w:t>
      </w:r>
      <w:r>
        <w:rPr>
          <w:b/>
        </w:rPr>
        <w:t xml:space="preserve">vưởng </w:t>
      </w:r>
      <w:r>
        <w:rPr>
          <w:i/>
        </w:rPr>
        <w:t xml:space="preserve">tính từ </w:t>
      </w:r>
      <w:r>
        <w:t xml:space="preserve">xem </w:t>
      </w:r>
      <w:r>
        <w:t xml:space="preserve">uất </w:t>
      </w:r>
      <w:r>
        <w:t xml:space="preserve">uướng </w:t>
      </w:r>
      <w:r>
        <w:t xml:space="preserve">(láy). </w:t>
      </w:r>
      <w:r>
        <w:br/>
      </w:r>
      <w:r>
        <w:rPr>
          <w:b/>
        </w:rPr>
        <w:t xml:space="preserve">vất </w:t>
      </w:r>
      <w:r>
        <w:rPr>
          <w:b/>
        </w:rPr>
        <w:t xml:space="preserve">vả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phải </w:t>
      </w:r>
      <w:r>
        <w:t xml:space="preserve">mất </w:t>
      </w:r>
      <w:r>
        <w:t xml:space="preserve">nhiều </w:t>
      </w:r>
      <w:r>
        <w:t xml:space="preserve">sức </w:t>
      </w:r>
      <w:r>
        <w:t xml:space="preserve">lực </w:t>
      </w:r>
      <w:r>
        <w:t xml:space="preserve">hoặc </w:t>
      </w:r>
      <w:r>
        <w:t xml:space="preserve">tâm </w:t>
      </w:r>
      <w:r>
        <w:t xml:space="preserve">trí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uất </w:t>
      </w:r>
      <w:r>
        <w:t xml:space="preserve">uả. </w:t>
      </w:r>
      <w:r>
        <w:t xml:space="preserve">Công </w:t>
      </w:r>
      <w:r>
        <w:t xml:space="preserve">uiệc </w:t>
      </w:r>
      <w:r>
        <w:t xml:space="preserve">uất </w:t>
      </w:r>
      <w:r>
        <w:t xml:space="preserve">uả. </w:t>
      </w:r>
      <w:r>
        <w:t xml:space="preserve">Phải </w:t>
      </w:r>
      <w:r>
        <w:rPr>
          <w:i/>
        </w:rPr>
        <w:t xml:space="preserve">vất </w:t>
      </w:r>
      <w:r>
        <w:rPr>
          <w:i/>
        </w:rPr>
        <w:t xml:space="preserve">uả </w:t>
      </w:r>
      <w:r>
        <w:rPr>
          <w:i/>
        </w:rPr>
        <w:t xml:space="preserve">lắm </w:t>
      </w:r>
      <w:r>
        <w:rPr>
          <w:i/>
        </w:rPr>
        <w:t xml:space="preserve">mới </w:t>
      </w:r>
      <w:r>
        <w:t xml:space="preserve">tìm </w:t>
      </w:r>
      <w:r>
        <w:t xml:space="preserve">ra </w:t>
      </w:r>
      <w:r>
        <w:t xml:space="preserve">được </w:t>
      </w:r>
      <w:r>
        <w:rPr>
          <w:i/>
        </w:rPr>
        <w:t xml:space="preserve">nhà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t xml:space="preserve">Vất </w:t>
      </w:r>
      <w:r>
        <w:rPr>
          <w:i/>
        </w:rPr>
        <w:t xml:space="preserve">vả </w:t>
      </w:r>
      <w:r>
        <w:t xml:space="preserve">về </w:t>
      </w:r>
      <w:r>
        <w:t xml:space="preserve">đường </w:t>
      </w:r>
      <w:r>
        <w:t xml:space="preserve">chồng </w:t>
      </w:r>
      <w:r>
        <w:rPr>
          <w:i/>
        </w:rPr>
        <w:t xml:space="preserve">con. </w:t>
      </w:r>
      <w:r>
        <w:br/>
      </w:r>
      <w:r>
        <w:rPr>
          <w:b/>
        </w:rPr>
        <w:t xml:space="preserve">vất </w:t>
      </w:r>
      <w:r>
        <w:rPr>
          <w:b/>
        </w:rPr>
        <w:t xml:space="preserve">vơ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uất </w:t>
      </w:r>
      <w:r>
        <w:rPr>
          <w:i/>
        </w:rPr>
        <w:t xml:space="preserve">uưởng. </w:t>
      </w:r>
      <w:r>
        <w:br/>
      </w:r>
      <w:r>
        <w:rPr>
          <w:b/>
        </w:rPr>
        <w:t xml:space="preserve">vất </w:t>
      </w:r>
      <w:r>
        <w:rPr>
          <w:b/>
        </w:rPr>
        <w:t xml:space="preserve">vưởng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bỏ </w:t>
      </w:r>
      <w:r>
        <w:t xml:space="preserve">trơ </w:t>
      </w:r>
      <w:r>
        <w:t xml:space="preserve">trọi </w:t>
      </w:r>
      <w:r>
        <w:t xml:space="preserve">một </w:t>
      </w:r>
      <w:r>
        <w:t xml:space="preserve">nơi </w:t>
      </w:r>
      <w:r>
        <w:t xml:space="preserve">không </w:t>
      </w:r>
      <w:r>
        <w:t xml:space="preserve">ai </w:t>
      </w:r>
      <w:r>
        <w:t xml:space="preserve">ngó </w:t>
      </w:r>
      <w:r>
        <w:t xml:space="preserve">ngàng </w:t>
      </w:r>
      <w:r>
        <w:t xml:space="preserve">đến,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bị </w:t>
      </w:r>
      <w:r>
        <w:t xml:space="preserve">vứt </w:t>
      </w:r>
      <w:r>
        <w:t xml:space="preserve">bỏ. </w:t>
      </w:r>
      <w:r>
        <w:t xml:space="preserve">Chiếc </w:t>
      </w:r>
      <w:r>
        <w:t xml:space="preserve">xe </w:t>
      </w:r>
      <w:r>
        <w:t xml:space="preserve">hỏng </w:t>
      </w:r>
      <w:r>
        <w:t xml:space="preserve">nằm </w:t>
      </w:r>
      <w:r>
        <w:rPr>
          <w:i/>
        </w:rPr>
        <w:t xml:space="preserve">uất </w:t>
      </w:r>
      <w:r>
        <w:t xml:space="preserve">uướng </w:t>
      </w:r>
      <w:r>
        <w:rPr>
          <w:i/>
        </w:rPr>
        <w:t xml:space="preserve">bên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đời </w:t>
      </w:r>
      <w:r>
        <w:t xml:space="preserve">sống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bảo </w:t>
      </w:r>
      <w:r>
        <w:t xml:space="preserve">đảm, </w:t>
      </w:r>
      <w:r>
        <w:t xml:space="preserve">không </w:t>
      </w:r>
      <w:r>
        <w:t xml:space="preserve">ổn </w:t>
      </w:r>
      <w:r>
        <w:t xml:space="preserve">định, </w:t>
      </w:r>
      <w:r>
        <w:t xml:space="preserve">sống </w:t>
      </w:r>
      <w:r>
        <w:t xml:space="preserve">ngày </w:t>
      </w:r>
      <w:r>
        <w:t xml:space="preserve">nào </w:t>
      </w:r>
      <w:r>
        <w:t xml:space="preserve">biết </w:t>
      </w:r>
      <w:r>
        <w:t xml:space="preserve">ngày </w:t>
      </w:r>
      <w:r>
        <w:t xml:space="preserve">ấy. </w:t>
      </w:r>
      <w:r>
        <w:rPr>
          <w:i/>
        </w:rPr>
        <w:t xml:space="preserve">Thất </w:t>
      </w:r>
      <w:r>
        <w:rPr>
          <w:i/>
        </w:rPr>
        <w:t xml:space="preserve">nghiệp </w:t>
      </w:r>
      <w:r>
        <w:rPr>
          <w:i/>
        </w:rPr>
        <w:t xml:space="preserve">mấy </w:t>
      </w:r>
      <w:r>
        <w:rPr>
          <w:i/>
        </w:rPr>
        <w:t xml:space="preserve">năm </w:t>
      </w:r>
      <w:r>
        <w:rPr>
          <w:i/>
        </w:rPr>
        <w:t xml:space="preserve">liền, </w:t>
      </w:r>
      <w:r>
        <w:t xml:space="preserve">sống </w:t>
      </w:r>
      <w:r>
        <w:t xml:space="preserve">uất </w:t>
      </w:r>
      <w:r>
        <w:t xml:space="preserve">uướng. </w:t>
      </w:r>
      <w:r>
        <w:rPr>
          <w:i/>
        </w:rP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uất </w:t>
      </w:r>
      <w:r>
        <w:rPr>
          <w:i/>
        </w:rPr>
        <w:t xml:space="preserve">vướng, </w:t>
      </w:r>
      <w:r>
        <w:rPr>
          <w:i/>
        </w:rPr>
        <w:t xml:space="preserve">lang </w:t>
      </w:r>
      <w:r>
        <w:t xml:space="preserve">thang </w:t>
      </w:r>
      <w:r>
        <w:rPr>
          <w:i/>
        </w:rPr>
        <w:t xml:space="preserve">trên </w:t>
      </w:r>
      <w:r>
        <w:t xml:space="preserve">hè </w:t>
      </w:r>
      <w:r>
        <w:rPr>
          <w:i/>
        </w:rPr>
        <w:t xml:space="preserve">phố.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rPr>
          <w:i/>
        </w:rPr>
        <w:t xml:space="preserve">vất </w:t>
      </w:r>
      <w:r>
        <w:t xml:space="preserve">va </w:t>
      </w:r>
      <w:r>
        <w:rPr>
          <w:i/>
        </w:rPr>
        <w:t xml:space="preserve">vất </w:t>
      </w:r>
      <w:r>
        <w:rPr>
          <w:i/>
        </w:rPr>
        <w:t xml:space="preserve">vướng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vật,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có </w:t>
      </w:r>
      <w:r>
        <w:t xml:space="preserve">hình </w:t>
      </w:r>
      <w:r>
        <w:t xml:space="preserve">khối,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không </w:t>
      </w:r>
      <w:r>
        <w:t xml:space="preserve">gian,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được. </w:t>
      </w:r>
      <w:r>
        <w:t xml:space="preserve">Vật </w:t>
      </w:r>
      <w:r>
        <w:rPr>
          <w:i/>
        </w:rPr>
        <w:t xml:space="preserve">báu. </w:t>
      </w:r>
      <w:r>
        <w:rPr>
          <w:i/>
        </w:rPr>
        <w:t xml:space="preserve">Tặng </w:t>
      </w:r>
      <w:r>
        <w:rPr>
          <w:i/>
        </w:rPr>
        <w:t xml:space="preserve">uật </w:t>
      </w:r>
      <w:r>
        <w:t xml:space="preserve">kỉ </w:t>
      </w:r>
      <w:r>
        <w:rPr>
          <w:i/>
        </w:rPr>
        <w:t xml:space="preserve">niệm. </w:t>
      </w:r>
      <w:r>
        <w:rPr>
          <w:i/>
        </w:rPr>
        <w:t xml:space="preserve">Mẫu </w:t>
      </w:r>
      <w:r>
        <w:rPr>
          <w:i/>
        </w:rPr>
        <w:t xml:space="preserve">uật. </w:t>
      </w:r>
      <w:r>
        <w:t xml:space="preserve">Của </w:t>
      </w:r>
      <w:r>
        <w:rPr>
          <w:i/>
        </w:rPr>
        <w:t xml:space="preserve">ngon </w:t>
      </w:r>
      <w:r>
        <w:rPr>
          <w:i/>
        </w:rPr>
        <w:t xml:space="preserve">uật </w:t>
      </w:r>
      <w:r>
        <w:rPr>
          <w:i/>
        </w:rPr>
        <w:t xml:space="preserve">lạ.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Thú </w:t>
      </w:r>
      <w:r>
        <w:t xml:space="preserve">vật </w:t>
      </w:r>
      <w:r>
        <w:t xml:space="preserve">(nói </w:t>
      </w:r>
      <w:r>
        <w:t xml:space="preserve">tắt). </w:t>
      </w:r>
      <w:r>
        <w:rPr>
          <w:i/>
        </w:rPr>
        <w:t xml:space="preserve">Giống </w:t>
      </w:r>
      <w:r>
        <w:rPr>
          <w:i/>
        </w:rPr>
        <w:t xml:space="preserve">uật. </w:t>
      </w:r>
      <w:r>
        <w:t xml:space="preserve">Con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vật,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Ôm </w:t>
      </w:r>
      <w:r>
        <w:t xml:space="preserve">lấy </w:t>
      </w:r>
      <w:r>
        <w:t xml:space="preserve">nhau </w:t>
      </w:r>
      <w:r>
        <w:t xml:space="preserve">và </w:t>
      </w:r>
      <w:r>
        <w:t xml:space="preserve">dùng </w:t>
      </w:r>
      <w:r>
        <w:t xml:space="preserve">sức </w:t>
      </w:r>
      <w:r>
        <w:t xml:space="preserve">cố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ngã </w:t>
      </w:r>
      <w:r>
        <w:t xml:space="preserve">xuống. </w:t>
      </w:r>
      <w:r>
        <w:rPr>
          <w:i/>
        </w:rPr>
        <w:t xml:space="preserve">Chơi </w:t>
      </w:r>
      <w:r>
        <w:rPr>
          <w:i/>
        </w:rPr>
        <w:t xml:space="preserve">uật </w:t>
      </w:r>
      <w:r>
        <w:rPr>
          <w:i/>
        </w:rPr>
        <w:t xml:space="preserve">nhau. </w:t>
      </w:r>
      <w:r>
        <w:t xml:space="preserve">Xem </w:t>
      </w:r>
      <w:r>
        <w:rPr>
          <w:i/>
        </w:rPr>
        <w:t xml:space="preserve">đấu </w:t>
      </w:r>
      <w:r>
        <w:rPr>
          <w:i/>
        </w:rPr>
        <w:t xml:space="preserve">uật. </w:t>
      </w:r>
      <w:r>
        <w:t xml:space="preserve">Nổi </w:t>
      </w:r>
      <w:r>
        <w:rPr>
          <w:i/>
        </w:rPr>
        <w:t xml:space="preserve">tiếng </w:t>
      </w:r>
      <w:r>
        <w:rPr>
          <w:i/>
        </w:rPr>
        <w:t xml:space="preserve">giỏi </w:t>
      </w:r>
      <w:r>
        <w:t xml:space="preserve">bật. </w:t>
      </w:r>
      <w:r>
        <w:rPr>
          <w:b/>
        </w:rPr>
        <w:t xml:space="preserve">2 </w:t>
      </w:r>
      <w:r>
        <w:t xml:space="preserve">Ngã </w:t>
      </w:r>
      <w:r>
        <w:t xml:space="preserve">mạnh </w:t>
      </w:r>
      <w:r>
        <w:t xml:space="preserve">như </w:t>
      </w:r>
      <w:r>
        <w:t xml:space="preserve">đổ </w:t>
      </w:r>
      <w:r>
        <w:t xml:space="preserve">cả </w:t>
      </w:r>
      <w:r>
        <w:t xml:space="preserve">thân </w:t>
      </w:r>
      <w:r>
        <w:t xml:space="preserve">thể </w:t>
      </w:r>
      <w:r>
        <w:t xml:space="preserve">xuống. </w:t>
      </w:r>
      <w:r>
        <w:rPr>
          <w:i/>
        </w:rPr>
        <w:t xml:space="preserve">Ngã </w:t>
      </w:r>
      <w:r>
        <w:rPr>
          <w:i/>
        </w:rPr>
        <w:t xml:space="preserve">vật </w:t>
      </w:r>
      <w:r>
        <w:t xml:space="preserve">xuống, </w:t>
      </w:r>
      <w:r>
        <w:t xml:space="preserve">chết </w:t>
      </w:r>
      <w:r>
        <w:t xml:space="preserve">ngất. </w:t>
      </w:r>
      <w:r>
        <w:rPr>
          <w:i/>
        </w:rPr>
        <w:t xml:space="preserve">Một </w:t>
      </w:r>
      <w:r>
        <w:rPr>
          <w:i/>
        </w:rPr>
        <w:t xml:space="preserve">quá, </w:t>
      </w:r>
      <w:r>
        <w:rPr>
          <w:i/>
        </w:rPr>
        <w:t xml:space="preserve">nằm </w:t>
      </w:r>
      <w:r>
        <w:t xml:space="preserve">uật </w:t>
      </w:r>
      <w:r>
        <w:t xml:space="preserve">xuống </w:t>
      </w:r>
      <w:r>
        <w:rPr>
          <w:i/>
        </w:rPr>
        <w:t xml:space="preserve">giường. </w:t>
      </w:r>
      <w:r>
        <w:rPr>
          <w:b/>
        </w:rPr>
        <w:t xml:space="preserve">3 </w:t>
      </w:r>
      <w:r>
        <w:t xml:space="preserve">Đưa </w:t>
      </w:r>
      <w:r>
        <w:t xml:space="preserve">lên </w:t>
      </w:r>
      <w:r>
        <w:t xml:space="preserve">rỒi </w:t>
      </w:r>
      <w:r>
        <w:t xml:space="preserve">quật </w:t>
      </w:r>
      <w:r>
        <w:t xml:space="preserve">mạnh </w:t>
      </w:r>
      <w:r>
        <w:t xml:space="preserve">xuống </w:t>
      </w:r>
      <w:r>
        <w:t xml:space="preserve">hoặc </w:t>
      </w:r>
      <w:r>
        <w:t xml:space="preserve">lăn </w:t>
      </w:r>
      <w:r>
        <w:t xml:space="preserve">đi </w:t>
      </w:r>
      <w:r>
        <w:t xml:space="preserve">lộn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thể). </w:t>
      </w:r>
      <w:r>
        <w:t xml:space="preserve">Vật </w:t>
      </w:r>
      <w:r>
        <w:t xml:space="preserve">chân </w:t>
      </w:r>
      <w:r>
        <w:rPr>
          <w:i/>
        </w:rPr>
        <w:t xml:space="preserve">uật </w:t>
      </w:r>
      <w:r>
        <w:rPr>
          <w:i/>
        </w:rPr>
        <w:t xml:space="preserve">tay </w:t>
      </w:r>
      <w:r>
        <w:rPr>
          <w:i/>
        </w:rPr>
        <w:t xml:space="preserve">xuống </w:t>
      </w:r>
      <w:r>
        <w:rPr>
          <w:i/>
        </w:rPr>
        <w:t xml:space="preserve">giường. </w:t>
      </w:r>
      <w:r>
        <w:t xml:space="preserve">Vật </w:t>
      </w:r>
      <w:r>
        <w:t xml:space="preserve">mình </w:t>
      </w:r>
      <w:r>
        <w:rPr>
          <w:i/>
        </w:rPr>
        <w:t xml:space="preserve">than </w:t>
      </w:r>
      <w:r>
        <w:rPr>
          <w:i/>
        </w:rPr>
        <w:t xml:space="preserve">khóc. </w:t>
      </w:r>
      <w:r>
        <w:t xml:space="preserve">Vật </w:t>
      </w:r>
      <w:r>
        <w:t xml:space="preserve">chết </w:t>
      </w:r>
      <w:r>
        <w:rPr>
          <w:i/>
        </w:rPr>
        <w:t xml:space="preserve">con </w:t>
      </w:r>
      <w:r>
        <w:rPr>
          <w:i/>
        </w:rPr>
        <w:t xml:space="preserve">cá. </w:t>
      </w:r>
      <w:r>
        <w:rPr>
          <w:b/>
        </w:rPr>
        <w:t xml:space="preserve">4 </w:t>
      </w:r>
      <w:r>
        <w:t xml:space="preserve">Làm </w:t>
      </w:r>
      <w:r>
        <w:t xml:space="preserve">nghiêng </w:t>
      </w:r>
      <w:r>
        <w:t xml:space="preserve">mạnh, </w:t>
      </w:r>
      <w:r>
        <w:t xml:space="preserve">ngả </w:t>
      </w:r>
      <w:r>
        <w:t xml:space="preserve">hẳn </w:t>
      </w:r>
      <w:r>
        <w:t xml:space="preserve">sang </w:t>
      </w:r>
      <w:r>
        <w:t xml:space="preserve">một </w:t>
      </w:r>
      <w:r>
        <w:t xml:space="preserve">bên. </w:t>
      </w:r>
      <w:r>
        <w:t xml:space="preserve">Gió </w:t>
      </w:r>
      <w:r>
        <w:rPr>
          <w:i/>
        </w:rPr>
        <w:t xml:space="preserve">uột </w:t>
      </w:r>
      <w:r>
        <w:t xml:space="preserve">ngọn </w:t>
      </w:r>
      <w:r>
        <w:t xml:space="preserve">cây. </w:t>
      </w:r>
      <w:r>
        <w:rPr>
          <w:i/>
        </w:rPr>
        <w:t xml:space="preserve">Sa </w:t>
      </w:r>
      <w:r>
        <w:rPr>
          <w:i/>
        </w:rPr>
        <w:t xml:space="preserve">uào </w:t>
      </w:r>
      <w:r>
        <w:rPr>
          <w:i/>
        </w:rPr>
        <w:t xml:space="preserve">ổ </w:t>
      </w:r>
      <w:r>
        <w:t xml:space="preserve">gà, </w:t>
      </w:r>
      <w:r>
        <w:rPr>
          <w:i/>
        </w:rPr>
        <w:t xml:space="preserve">xe </w:t>
      </w:r>
      <w:r>
        <w:rPr>
          <w:i/>
        </w:rPr>
        <w:t xml:space="preserve">hết </w:t>
      </w:r>
      <w:r>
        <w:rPr>
          <w:i/>
        </w:rPr>
        <w:t xml:space="preserve">uật </w:t>
      </w:r>
      <w:r>
        <w:rPr>
          <w:i/>
        </w:rPr>
        <w:t xml:space="preserve">lại </w:t>
      </w:r>
      <w:r>
        <w:t xml:space="preserve">lắc. </w:t>
      </w:r>
      <w:r>
        <w:rPr>
          <w:b/>
        </w:rPr>
        <w:t xml:space="preserve">5 </w:t>
      </w:r>
      <w:r>
        <w:t xml:space="preserve">(Cá) </w:t>
      </w:r>
      <w:r>
        <w:t xml:space="preserve">vật </w:t>
      </w:r>
      <w:r>
        <w:t xml:space="preserve">vã, </w:t>
      </w:r>
      <w:r>
        <w:t xml:space="preserve">quẫy </w:t>
      </w:r>
      <w:r>
        <w:t xml:space="preserve">mạnh </w:t>
      </w:r>
      <w:r>
        <w:t xml:space="preserve">khi </w:t>
      </w:r>
      <w:r>
        <w:t xml:space="preserve">đẻ </w:t>
      </w:r>
      <w:r>
        <w:t xml:space="preserve">trứng. </w:t>
      </w:r>
      <w:r>
        <w:t xml:space="preserve">Cá </w:t>
      </w:r>
      <w:r>
        <w:rPr>
          <w:i/>
        </w:rPr>
        <w:t xml:space="preserve">vật </w:t>
      </w:r>
      <w:r>
        <w:rPr>
          <w:i/>
        </w:rPr>
        <w:t xml:space="preserve">đẻ. </w:t>
      </w:r>
      <w:r>
        <w:t xml:space="preserve">Mùa </w:t>
      </w:r>
      <w:r>
        <w:rPr>
          <w:i/>
        </w:rPr>
        <w:t xml:space="preserve">cá </w:t>
      </w:r>
      <w:r>
        <w:t xml:space="preserve">uật. </w:t>
      </w:r>
      <w:r>
        <w:rPr>
          <w:b/>
        </w:rPr>
        <w:t xml:space="preserve">6 </w:t>
      </w:r>
      <w:r>
        <w:t xml:space="preserve">(khẩu ngữ). </w:t>
      </w:r>
      <w:r>
        <w:t xml:space="preserve">Giết </w:t>
      </w:r>
      <w:r>
        <w:t xml:space="preserve">thịt </w:t>
      </w:r>
      <w:r>
        <w:t xml:space="preserve">(súc </w:t>
      </w:r>
      <w:r>
        <w:t xml:space="preserve">vật </w:t>
      </w:r>
      <w:r>
        <w:t xml:space="preserve">loại </w:t>
      </w:r>
      <w:r>
        <w:t xml:space="preserve">lớn). </w:t>
      </w:r>
      <w:r>
        <w:t xml:space="preserve">Vật </w:t>
      </w:r>
      <w:r>
        <w:rPr>
          <w:i/>
        </w:rPr>
        <w:t xml:space="preserve">bò </w:t>
      </w:r>
      <w:r>
        <w:t xml:space="preserve">khao </w:t>
      </w:r>
      <w:r>
        <w:rPr>
          <w:i/>
        </w:rPr>
        <w:t xml:space="preserve">quân. </w:t>
      </w:r>
      <w:r>
        <w:t xml:space="preserve">Vật </w:t>
      </w:r>
      <w:r>
        <w:t xml:space="preserve">một </w:t>
      </w:r>
      <w:r>
        <w:rPr>
          <w:i/>
        </w:rPr>
        <w:t xml:space="preserve">con </w:t>
      </w:r>
      <w:r>
        <w:t xml:space="preserve">lợn. </w:t>
      </w:r>
      <w:r>
        <w:rPr>
          <w:b/>
        </w:rPr>
        <w:t xml:space="preserve">7 </w:t>
      </w:r>
      <w:r>
        <w:t xml:space="preserve">(Thần </w:t>
      </w:r>
      <w:r>
        <w:t xml:space="preserve">linh) </w:t>
      </w:r>
      <w:r>
        <w:t xml:space="preserve">làm </w:t>
      </w:r>
      <w:r>
        <w:t xml:space="preserve">cho </w:t>
      </w:r>
      <w:r>
        <w:t xml:space="preserve">đau </w:t>
      </w:r>
      <w:r>
        <w:t xml:space="preserve">ốm </w:t>
      </w:r>
      <w:r>
        <w:t xml:space="preserve">hoặc </w:t>
      </w:r>
      <w:r>
        <w:t xml:space="preserve">chết </w:t>
      </w:r>
      <w:r>
        <w:t xml:space="preserve">đột </w:t>
      </w:r>
      <w:r>
        <w:t xml:space="preserve">ngột,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Trời </w:t>
      </w:r>
      <w:r>
        <w:rPr>
          <w:i/>
        </w:rPr>
        <w:t xml:space="preserve">đánh, </w:t>
      </w:r>
      <w:r>
        <w:rPr>
          <w:i/>
        </w:rPr>
        <w:t xml:space="preserve">thánh </w:t>
      </w:r>
      <w:r>
        <w:t xml:space="preserve">vật. </w:t>
      </w:r>
      <w:r>
        <w:t xml:space="preserve">Báng </w:t>
      </w:r>
      <w:r>
        <w:t xml:space="preserve">bổ, </w:t>
      </w:r>
      <w:r>
        <w:t xml:space="preserve">bị </w:t>
      </w:r>
      <w:r>
        <w:rPr>
          <w:i/>
        </w:rPr>
        <w:t xml:space="preserve">thân </w:t>
      </w:r>
      <w:r>
        <w:rPr>
          <w:i/>
        </w:rPr>
        <w:t xml:space="preserve">vật </w:t>
      </w:r>
      <w:r>
        <w:t xml:space="preserve">chết </w:t>
      </w:r>
      <w:r>
        <w:rPr>
          <w:i/>
        </w:rPr>
        <w:t xml:space="preserve">tươi. </w:t>
      </w:r>
      <w:r>
        <w:rPr>
          <w:b/>
        </w:rPr>
        <w:t xml:space="preserve">8 </w:t>
      </w:r>
      <w:r>
        <w:t xml:space="preserve">(khẩu ngữ). </w:t>
      </w:r>
      <w:r>
        <w:t xml:space="preserve">Như </w:t>
      </w:r>
      <w:r>
        <w:t xml:space="preserve">vật </w:t>
      </w:r>
      <w:r>
        <w:t xml:space="preserve">lộn. </w:t>
      </w:r>
      <w:r>
        <w:t xml:space="preserve">Vật </w:t>
      </w:r>
      <w:r>
        <w:t xml:space="preserve">nhau </w:t>
      </w:r>
      <w:r>
        <w:rPr>
          <w:i/>
        </w:rPr>
        <w:t xml:space="preserve">với </w:t>
      </w:r>
      <w:r>
        <w:t xml:space="preserve">sóng </w:t>
      </w:r>
      <w:r>
        <w:t xml:space="preserve">gió. </w:t>
      </w:r>
      <w:r>
        <w:rPr>
          <w:i/>
        </w:rPr>
        <w:t xml:space="preserve">Đánh </w:t>
      </w:r>
      <w:r>
        <w:rPr>
          <w:i/>
        </w:rPr>
        <w:t xml:space="preserve">uật </w:t>
      </w:r>
      <w:r>
        <w:rPr>
          <w:i/>
        </w:rPr>
        <w:t xml:space="preserve">với </w:t>
      </w:r>
      <w:r>
        <w:rPr>
          <w:i/>
        </w:rPr>
        <w:t xml:space="preserve">bài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vật, </w:t>
      </w:r>
      <w:r>
        <w:rPr>
          <w:i/>
        </w:rPr>
        <w:t xml:space="preserve">động từ </w:t>
      </w:r>
      <w:r>
        <w:t xml:space="preserve">Đào </w:t>
      </w:r>
      <w:r>
        <w:t xml:space="preserve">xúc </w:t>
      </w:r>
      <w:r>
        <w:t xml:space="preserve">lên </w:t>
      </w:r>
      <w:r>
        <w:t xml:space="preserve">để </w:t>
      </w:r>
      <w:r>
        <w:t xml:space="preserve">đem </w:t>
      </w:r>
      <w:r>
        <w:t xml:space="preserve">đắp </w:t>
      </w:r>
      <w:r>
        <w:t xml:space="preserve">vào </w:t>
      </w:r>
      <w:r>
        <w:t xml:space="preserve">chỗ </w:t>
      </w:r>
      <w:r>
        <w:t xml:space="preserve">khác. </w:t>
      </w:r>
      <w:r>
        <w:t xml:space="preserve">Vật </w:t>
      </w:r>
      <w:r>
        <w:rPr>
          <w:i/>
        </w:rPr>
        <w:t xml:space="preserve">đất </w:t>
      </w:r>
      <w:r>
        <w:rPr>
          <w:i/>
        </w:rPr>
        <w:t xml:space="preserve">đắp </w:t>
      </w:r>
      <w:r>
        <w:rPr>
          <w:i/>
        </w:rPr>
        <w:t xml:space="preserve">nên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bất </w:t>
      </w:r>
      <w:r>
        <w:rPr>
          <w:b/>
        </w:rPr>
        <w:t xml:space="preserve">li </w:t>
      </w:r>
      <w:r>
        <w:rPr>
          <w:b/>
        </w:rPr>
        <w:t xml:space="preserve">thân </w:t>
      </w:r>
      <w:r>
        <w:rPr>
          <w:i/>
        </w:rPr>
        <w:t xml:space="preserve">cũng viết </w:t>
      </w:r>
      <w:r>
        <w:t xml:space="preserve">vật </w:t>
      </w:r>
      <w:r>
        <w:t xml:space="preserve">bất </w:t>
      </w:r>
      <w:r>
        <w:t xml:space="preserve">ly </w:t>
      </w:r>
      <w:r>
        <w:t xml:space="preserve">thân. </w:t>
      </w:r>
      <w:r>
        <w:t xml:space="preserve">Của </w:t>
      </w:r>
      <w:r>
        <w:t xml:space="preserve">quý </w:t>
      </w:r>
      <w:r>
        <w:t xml:space="preserve">thì </w:t>
      </w:r>
      <w:r>
        <w:t xml:space="preserve">không </w:t>
      </w:r>
      <w:r>
        <w:t xml:space="preserve">thể </w:t>
      </w:r>
      <w:r>
        <w:t xml:space="preserve">rời </w:t>
      </w:r>
      <w:r>
        <w:t xml:space="preserve">khỏi </w:t>
      </w:r>
      <w:r>
        <w:t xml:space="preserve">người,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phải </w:t>
      </w:r>
      <w:r>
        <w:t xml:space="preserve">mang </w:t>
      </w:r>
      <w:r>
        <w:t xml:space="preserve">theo </w:t>
      </w:r>
      <w:r>
        <w:t xml:space="preserve">bên </w:t>
      </w:r>
      <w:r>
        <w:t xml:space="preserve">mình.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Hiện </w:t>
      </w:r>
      <w:r>
        <w:t xml:space="preserve">thực </w:t>
      </w:r>
      <w:r>
        <w:t xml:space="preserve">khách </w:t>
      </w:r>
      <w:r>
        <w:t xml:space="preserve">quan </w:t>
      </w:r>
      <w:r>
        <w:t xml:space="preserve">tôn </w:t>
      </w:r>
      <w:r>
        <w:t xml:space="preserve">tại </w:t>
      </w:r>
      <w:r>
        <w:t xml:space="preserve">ở </w:t>
      </w:r>
      <w:r>
        <w:t xml:space="preserve">bên </w:t>
      </w:r>
      <w:r>
        <w:t xml:space="preserve">ngoài </w:t>
      </w:r>
      <w:r>
        <w:t xml:space="preserve">ý </w:t>
      </w:r>
      <w:r>
        <w:t xml:space="preserve">thức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và </w:t>
      </w:r>
      <w:r>
        <w:t xml:space="preserve">độc </w:t>
      </w:r>
      <w:r>
        <w:t xml:space="preserve">lập </w:t>
      </w:r>
      <w:r>
        <w:t xml:space="preserve">đối </w:t>
      </w:r>
      <w:r>
        <w:t xml:space="preserve">với </w:t>
      </w:r>
      <w:r>
        <w:t xml:space="preserve">ý </w:t>
      </w:r>
      <w:r>
        <w:t xml:space="preserve">thức. </w:t>
      </w:r>
      <w:r>
        <w:rPr>
          <w:i/>
        </w:rPr>
        <w:t xml:space="preserve">Sự </w:t>
      </w:r>
      <w:r>
        <w:rPr>
          <w:i/>
        </w:rPr>
        <w:t xml:space="preserve">uận </w:t>
      </w:r>
      <w:r>
        <w:rPr>
          <w:i/>
        </w:rPr>
        <w:t xml:space="preserve">động </w:t>
      </w:r>
      <w:r>
        <w:t xml:space="preserve">của </w:t>
      </w:r>
      <w:r>
        <w:rPr>
          <w:i/>
        </w:rPr>
        <w:t xml:space="preserve">uật </w:t>
      </w:r>
      <w:r>
        <w:rPr>
          <w:i/>
        </w:rPr>
        <w:t xml:space="preserve">chất. </w:t>
      </w:r>
      <w:r>
        <w:rPr>
          <w:i/>
        </w:rPr>
        <w:t xml:space="preserve">Vật </w:t>
      </w:r>
      <w:r>
        <w:rPr>
          <w:i/>
        </w:rPr>
        <w:t xml:space="preserve">chất </w:t>
      </w:r>
      <w:r>
        <w:rPr>
          <w:i/>
        </w:rPr>
        <w:t xml:space="preserve">quyết </w:t>
      </w:r>
      <w:r>
        <w:rPr>
          <w:i/>
        </w:rPr>
        <w:t xml:space="preserve">định </w:t>
      </w:r>
      <w:r>
        <w:t xml:space="preserve">tỉnh </w:t>
      </w:r>
      <w:r>
        <w:rPr>
          <w:i/>
        </w:rPr>
        <w:t xml:space="preserve">thần. </w:t>
      </w:r>
      <w:r>
        <w:rPr>
          <w:b/>
        </w:rPr>
        <w:t xml:space="preserve">2 </w:t>
      </w:r>
      <w:r>
        <w:t xml:space="preserve">Những </w:t>
      </w:r>
      <w:r>
        <w:t xml:space="preserve">gì </w:t>
      </w:r>
      <w:r>
        <w:t xml:space="preserve">thuộc </w:t>
      </w:r>
      <w:r>
        <w:t xml:space="preserve">về </w:t>
      </w:r>
      <w:r>
        <w:t xml:space="preserve">nhu </w:t>
      </w:r>
      <w:r>
        <w:t xml:space="preserve">cầu </w:t>
      </w:r>
      <w:r>
        <w:t xml:space="preserve">ăn </w:t>
      </w:r>
      <w:r>
        <w:t xml:space="preserve">ở, </w:t>
      </w:r>
      <w:r>
        <w:t xml:space="preserve">mặc, </w:t>
      </w:r>
      <w:r>
        <w:t xml:space="preserve">đi </w:t>
      </w:r>
      <w:r>
        <w:t xml:space="preserve">lại, </w:t>
      </w:r>
      <w:r>
        <w:t xml:space="preserve">nói </w:t>
      </w:r>
      <w:r>
        <w:t xml:space="preserve">chung </w:t>
      </w:r>
      <w:r>
        <w:t xml:space="preserve">nhu </w:t>
      </w:r>
      <w:r>
        <w:t xml:space="preserve">cầu </w:t>
      </w:r>
      <w:r>
        <w:t xml:space="preserve">về </w:t>
      </w:r>
      <w:r>
        <w:t xml:space="preserve">thể </w:t>
      </w:r>
      <w:r>
        <w:t xml:space="preserve">xác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Đời </w:t>
      </w:r>
      <w:r>
        <w:t xml:space="preserve">sống </w:t>
      </w:r>
      <w:r>
        <w:rPr>
          <w:i/>
        </w:rPr>
        <w:t xml:space="preserve">vật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kí </w:t>
      </w:r>
      <w:r>
        <w:rPr>
          <w:i/>
        </w:rPr>
        <w:t xml:space="preserve">chủ. </w:t>
      </w:r>
      <w:r>
        <w:t xml:space="preserve">Sinh </w:t>
      </w:r>
      <w:r>
        <w:t xml:space="preserve">vật </w:t>
      </w:r>
      <w:r>
        <w:t xml:space="preserve">mang </w:t>
      </w:r>
      <w:r>
        <w:t xml:space="preserve">các </w:t>
      </w:r>
      <w:r>
        <w:t xml:space="preserve">loài </w:t>
      </w:r>
      <w:r>
        <w:t xml:space="preserve">kí </w:t>
      </w:r>
      <w:r>
        <w:t xml:space="preserve">sinh. </w:t>
      </w:r>
      <w:r>
        <w:br w:type="page"/>
      </w:r>
      <w:r>
        <w:rPr>
          <w:b/>
        </w:rPr>
        <w:t xml:space="preserve">vật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Vật </w:t>
      </w:r>
      <w:r>
        <w:t xml:space="preserve">được </w:t>
      </w:r>
      <w:r>
        <w:t xml:space="preserve">dùng </w:t>
      </w:r>
      <w:r>
        <w:t xml:space="preserve">làm </w:t>
      </w:r>
      <w:r>
        <w:t xml:space="preserve">công </w:t>
      </w:r>
      <w:r>
        <w:t xml:space="preserve">cụ, </w:t>
      </w:r>
      <w:r>
        <w:t xml:space="preserve">phương </w:t>
      </w:r>
      <w:r>
        <w:t xml:space="preserve">tiện </w:t>
      </w:r>
      <w:r>
        <w:t xml:space="preserve">phạm </w:t>
      </w:r>
      <w:r>
        <w:t xml:space="preserve">tội,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chứng </w:t>
      </w:r>
      <w:r>
        <w:t xml:space="preserve">minh </w:t>
      </w:r>
      <w:r>
        <w:t xml:space="preserve">tội </w:t>
      </w:r>
      <w:r>
        <w:t xml:space="preserve">phạm.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chướng </w:t>
      </w:r>
      <w:r>
        <w:rPr>
          <w:b/>
        </w:rPr>
        <w:t xml:space="preserve">ngại </w:t>
      </w:r>
      <w:r>
        <w:rPr>
          <w:i/>
        </w:rPr>
        <w:t xml:space="preserve">danh từ </w:t>
      </w:r>
      <w:r>
        <w:t xml:space="preserve">Như </w:t>
      </w:r>
      <w:r>
        <w:t xml:space="preserve">chướng </w:t>
      </w:r>
      <w:r>
        <w:t xml:space="preserve">ngại </w:t>
      </w:r>
      <w:r>
        <w:t xml:space="preserve">vật. </w:t>
      </w:r>
      <w:r>
        <w:t xml:space="preserve">vật </w:t>
      </w:r>
      <w:r>
        <w:t xml:space="preserve">dục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Lòng </w:t>
      </w:r>
      <w:r>
        <w:t xml:space="preserve">ham </w:t>
      </w:r>
      <w:r>
        <w:t xml:space="preserve">muốn </w:t>
      </w:r>
      <w:r>
        <w:t xml:space="preserve">tầm </w:t>
      </w:r>
      <w:r>
        <w:t xml:space="preserve">thường </w:t>
      </w:r>
      <w:r>
        <w:t xml:space="preserve">về </w:t>
      </w:r>
      <w:r>
        <w:t xml:space="preserve">vật </w:t>
      </w:r>
      <w:r>
        <w:t xml:space="preserve">chất.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dụng </w:t>
      </w:r>
      <w:r>
        <w:rPr>
          <w:i/>
        </w:rPr>
        <w:t xml:space="preserve">danh từ </w:t>
      </w:r>
      <w:r>
        <w:t xml:space="preserve">(ít dùng). </w:t>
      </w:r>
      <w:r>
        <w:t xml:space="preserve">Đỏ </w:t>
      </w:r>
      <w:r>
        <w:t xml:space="preserve">dùng </w:t>
      </w:r>
      <w:r>
        <w:t xml:space="preserve">thường </w:t>
      </w:r>
      <w:r>
        <w:t xml:space="preserve">ngày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Mua </w:t>
      </w:r>
      <w:r>
        <w:t xml:space="preserve">sắm </w:t>
      </w:r>
      <w:r>
        <w:t xml:space="preserve">thức </w:t>
      </w:r>
      <w:r>
        <w:t xml:space="preserve">ăn, </w:t>
      </w:r>
      <w:r>
        <w:t xml:space="preserve">uật </w:t>
      </w:r>
      <w:r>
        <w:t xml:space="preserve">dụng.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đổi </w:t>
      </w:r>
      <w:r>
        <w:rPr>
          <w:b/>
        </w:rPr>
        <w:t xml:space="preserve">sao </w:t>
      </w:r>
      <w:r>
        <w:rPr>
          <w:b/>
        </w:rPr>
        <w:t xml:space="preserve">dời </w:t>
      </w:r>
      <w:r>
        <w:t xml:space="preserve">(văn chương). </w:t>
      </w:r>
      <w:r>
        <w:rPr>
          <w:i/>
        </w:rPr>
        <w:t xml:space="preserve">Mọi </w:t>
      </w:r>
      <w:r>
        <w:t xml:space="preserve">vật </w:t>
      </w:r>
      <w:r>
        <w:t xml:space="preserve">đổi </w:t>
      </w:r>
      <w:r>
        <w:t xml:space="preserve">thay.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Giá </w:t>
      </w:r>
      <w:r>
        <w:t xml:space="preserve">cả </w:t>
      </w:r>
      <w:r>
        <w:t xml:space="preserve">của </w:t>
      </w:r>
      <w:r>
        <w:t xml:space="preserve">các </w:t>
      </w:r>
      <w:r>
        <w:t xml:space="preserve">loại </w:t>
      </w:r>
      <w:r>
        <w:t xml:space="preserve">hàng </w:t>
      </w:r>
      <w:r>
        <w:t xml:space="preserve">hoá </w:t>
      </w:r>
      <w:r>
        <w:t xml:space="preserve">và </w:t>
      </w:r>
      <w:r>
        <w:t xml:space="preserve">dịch </w:t>
      </w:r>
      <w:r>
        <w:t xml:space="preserve">vụ. </w:t>
      </w:r>
      <w:r>
        <w:t xml:space="preserve">Ổn </w:t>
      </w:r>
      <w:r>
        <w:t xml:space="preserve">định </w:t>
      </w:r>
      <w:r>
        <w:t xml:space="preserve">vật </w:t>
      </w:r>
      <w:r>
        <w:t xml:space="preserve">giá.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học, </w:t>
      </w:r>
      <w:r>
        <w:t xml:space="preserve">hướng </w:t>
      </w:r>
      <w:r>
        <w:t xml:space="preserve">về </w:t>
      </w:r>
      <w:r>
        <w:t xml:space="preserve">phía </w:t>
      </w:r>
      <w:r>
        <w:t xml:space="preserve">vật </w:t>
      </w:r>
      <w:r>
        <w:t xml:space="preserve">quan </w:t>
      </w:r>
      <w:r>
        <w:t xml:space="preserve">sát </w:t>
      </w:r>
      <w:r>
        <w:t xml:space="preserve">và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ảnh </w:t>
      </w:r>
      <w:r>
        <w:t xml:space="preserve">thật </w:t>
      </w:r>
      <w:r>
        <w:t xml:space="preserve">của </w:t>
      </w:r>
      <w:r>
        <w:t xml:space="preserve">vật </w:t>
      </w:r>
      <w:r>
        <w:t xml:space="preserve">đó.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vật </w:t>
      </w:r>
      <w:r>
        <w:t xml:space="preserve">lý. </w:t>
      </w:r>
      <w:r>
        <w:t xml:space="preserve">| </w:t>
      </w:r>
      <w:r>
        <w:t xml:space="preserve">danh từ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Môn </w:t>
      </w:r>
      <w:r>
        <w:rPr>
          <w:i/>
        </w:rPr>
        <w:t xml:space="preserve">upật </w:t>
      </w:r>
      <w:r>
        <w:rPr>
          <w:i/>
        </w:rPr>
        <w:t xml:space="preserve">lí. </w:t>
      </w:r>
      <w:r>
        <w:t xml:space="preserve">ll </w:t>
      </w:r>
      <w:r>
        <w:t xml:space="preserve">t </w:t>
      </w:r>
      <w:r>
        <w:t xml:space="preserve">Thuộc </w:t>
      </w:r>
      <w:r>
        <w:t xml:space="preserve">về </w:t>
      </w:r>
      <w:r>
        <w:t xml:space="preserve">vật </w:t>
      </w:r>
      <w:r>
        <w:t xml:space="preserve">lí </w:t>
      </w:r>
      <w:r>
        <w:t xml:space="preserve">học,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vật </w:t>
      </w:r>
      <w:r>
        <w:t xml:space="preserve">lí </w:t>
      </w:r>
      <w:r>
        <w:t xml:space="preserve">học. </w:t>
      </w:r>
      <w:r>
        <w:t xml:space="preserve">Tác </w:t>
      </w:r>
      <w:r>
        <w:t xml:space="preserve">động </w:t>
      </w:r>
      <w:r>
        <w:t xml:space="preserve">uật </w:t>
      </w:r>
      <w:r>
        <w:t xml:space="preserve">lí. </w:t>
      </w:r>
      <w:r>
        <w:t xml:space="preserve">Tính </w:t>
      </w:r>
      <w:r>
        <w:t xml:space="preserve">chất </w:t>
      </w:r>
      <w:r>
        <w:t xml:space="preserve">uật </w:t>
      </w:r>
      <w:r>
        <w:t xml:space="preserve">lí.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b/>
        </w:rPr>
        <w:t xml:space="preserve">cổ </w:t>
      </w:r>
      <w:r>
        <w:rPr>
          <w:b/>
        </w:rPr>
        <w:t xml:space="preserve">điển </w:t>
      </w:r>
      <w:r>
        <w:rPr>
          <w:i/>
        </w:rPr>
        <w:t xml:space="preserve">cũng viết </w:t>
      </w:r>
      <w:r>
        <w:t xml:space="preserve">vật </w:t>
      </w:r>
      <w:r>
        <w:t xml:space="preserve">lý </w:t>
      </w:r>
      <w:r>
        <w:t xml:space="preserve">cổ </w:t>
      </w:r>
      <w:r>
        <w:rPr>
          <w:i/>
        </w:rPr>
        <w:t xml:space="preserve">điển. </w:t>
      </w:r>
      <w:r>
        <w:t xml:space="preserve">danh từ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từ </w:t>
      </w:r>
      <w:r>
        <w:t xml:space="preserve">đầu </w:t>
      </w:r>
      <w:r>
        <w:t xml:space="preserve">cho </w:t>
      </w:r>
      <w:r>
        <w:t xml:space="preserve">đến </w:t>
      </w:r>
      <w:r>
        <w:t xml:space="preserve">cuối </w:t>
      </w:r>
      <w:r>
        <w:t xml:space="preserve">thế </w:t>
      </w:r>
      <w:r>
        <w:t xml:space="preserve">kỉ </w:t>
      </w:r>
      <w:r>
        <w:t xml:space="preserve">XIX, </w:t>
      </w:r>
      <w:r>
        <w:t xml:space="preserve">không </w:t>
      </w:r>
      <w:r>
        <w:t xml:space="preserve">dựa </w:t>
      </w:r>
      <w:r>
        <w:t xml:space="preserve">trên </w:t>
      </w:r>
      <w:r>
        <w:t xml:space="preserve">lí </w:t>
      </w:r>
      <w:r>
        <w:t xml:space="preserve">thuyết </w:t>
      </w:r>
      <w:r>
        <w:t xml:space="preserve">tương </w:t>
      </w:r>
      <w:r>
        <w:t xml:space="preserve">đối </w:t>
      </w:r>
      <w:r>
        <w:t xml:space="preserve">và </w:t>
      </w:r>
      <w:r>
        <w:t xml:space="preserve">lí </w:t>
      </w:r>
      <w:r>
        <w:t xml:space="preserve">thuyết </w:t>
      </w:r>
      <w:r>
        <w:t xml:space="preserve">lượng </w:t>
      </w:r>
      <w:r>
        <w:t xml:space="preserve">tử;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pật </w:t>
      </w:r>
      <w:r>
        <w:rPr>
          <w:i/>
        </w:rPr>
        <w:t xml:space="preserve">lí </w:t>
      </w:r>
      <w:r>
        <w:rPr>
          <w:i/>
        </w:rPr>
        <w:t xml:space="preserve">hiện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b/>
        </w:rPr>
        <w:t xml:space="preserve">hạt </w:t>
      </w:r>
      <w:r>
        <w:rPr>
          <w:b/>
        </w:rPr>
        <w:t xml:space="preserve">nhân </w:t>
      </w:r>
      <w:r>
        <w:rPr>
          <w:i/>
        </w:rPr>
        <w:t xml:space="preserve">cũng viết </w:t>
      </w:r>
      <w:r>
        <w:rPr>
          <w:i/>
        </w:rPr>
        <w:t xml:space="preserve">vật </w:t>
      </w:r>
      <w:r>
        <w:t xml:space="preserve">lý </w:t>
      </w:r>
      <w:r>
        <w:t xml:space="preserve">hạt </w:t>
      </w:r>
      <w:r>
        <w:t xml:space="preserve">nhân. </w:t>
      </w:r>
      <w:r>
        <w:t xml:space="preserve">danh từ </w:t>
      </w:r>
      <w:r>
        <w:t xml:space="preserve">Ngành </w:t>
      </w:r>
      <w:r>
        <w:t xml:space="preserve">vật </w:t>
      </w:r>
      <w:r>
        <w:t xml:space="preserve">lí </w:t>
      </w:r>
      <w:r>
        <w:t xml:space="preserve">hiện </w:t>
      </w:r>
      <w:r>
        <w:t xml:space="preserve">đại,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hạt </w:t>
      </w:r>
      <w:r>
        <w:t xml:space="preserve">nhân </w:t>
      </w:r>
      <w:r>
        <w:t xml:space="preserve">nguyên </w:t>
      </w:r>
      <w:r>
        <w:t xml:space="preserve">tử, </w:t>
      </w:r>
      <w:r>
        <w:t xml:space="preserve">các </w:t>
      </w:r>
      <w:r>
        <w:t xml:space="preserve">hạt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hạt </w:t>
      </w:r>
      <w:r>
        <w:t xml:space="preserve">nhân, </w:t>
      </w:r>
      <w:r>
        <w:t xml:space="preserve">các </w:t>
      </w:r>
      <w:r>
        <w:t xml:space="preserve">phản </w:t>
      </w:r>
      <w:r>
        <w:t xml:space="preserve">ứng </w:t>
      </w:r>
      <w:r>
        <w:t xml:space="preserve">hạt </w:t>
      </w:r>
      <w:r>
        <w:t xml:space="preserve">nhân, </w:t>
      </w:r>
      <w:r>
        <w:t xml:space="preserve">các </w:t>
      </w:r>
      <w:r>
        <w:t xml:space="preserve">bức </w:t>
      </w:r>
      <w:r>
        <w:t xml:space="preserve">xạ </w:t>
      </w:r>
      <w:r>
        <w:t xml:space="preserve">do </w:t>
      </w:r>
      <w:r>
        <w:t xml:space="preserve">hạt </w:t>
      </w:r>
      <w:r>
        <w:t xml:space="preserve">nhân </w:t>
      </w:r>
      <w:r>
        <w:t xml:space="preserve">phát </w:t>
      </w:r>
      <w:r>
        <w:t xml:space="preserve">ra, </w:t>
      </w:r>
      <w:r>
        <w:t xml:space="preserve">v.v.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b/>
        </w:rPr>
        <w:t xml:space="preserve">hiện </w:t>
      </w:r>
      <w:r>
        <w:rPr>
          <w:b/>
        </w:rPr>
        <w:t xml:space="preserve">đại </w:t>
      </w:r>
      <w:r>
        <w:rPr>
          <w:i/>
        </w:rPr>
        <w:t xml:space="preserve">cũng viết </w:t>
      </w:r>
      <w:r>
        <w:t xml:space="preserve">vật </w:t>
      </w:r>
      <w:r>
        <w:t xml:space="preserve">lý </w:t>
      </w:r>
      <w:r>
        <w:t xml:space="preserve">hiện </w:t>
      </w:r>
      <w:r>
        <w:t xml:space="preserve">đại. </w:t>
      </w:r>
      <w:r>
        <w:t xml:space="preserve">danh từ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từ </w:t>
      </w:r>
      <w:r>
        <w:t xml:space="preserve">đầu </w:t>
      </w:r>
      <w:r>
        <w:t xml:space="preserve">thể </w:t>
      </w:r>
      <w:r>
        <w:t xml:space="preserve">kỉ </w:t>
      </w:r>
      <w:r>
        <w:t xml:space="preserve">XX, </w:t>
      </w:r>
      <w:r>
        <w:t xml:space="preserve">dựa </w:t>
      </w:r>
      <w:r>
        <w:t xml:space="preserve">trên </w:t>
      </w:r>
      <w:r>
        <w:t xml:space="preserve">lí </w:t>
      </w:r>
      <w:r>
        <w:t xml:space="preserve">thuyết </w:t>
      </w:r>
      <w:r>
        <w:t xml:space="preserve">tương </w:t>
      </w:r>
      <w:r>
        <w:t xml:space="preserve">đối </w:t>
      </w:r>
      <w:r>
        <w:t xml:space="preserve">và </w:t>
      </w:r>
      <w:r>
        <w:t xml:space="preserve">lí </w:t>
      </w:r>
      <w:r>
        <w:t xml:space="preserve">thuyết </w:t>
      </w:r>
      <w:r>
        <w:t xml:space="preserve">lượng </w:t>
      </w:r>
      <w:r>
        <w:t xml:space="preserve">tử,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vật </w:t>
      </w:r>
      <w:r>
        <w:t xml:space="preserve">lí </w:t>
      </w:r>
      <w:r>
        <w:t xml:space="preserve">cố </w:t>
      </w:r>
      <w:r>
        <w:t xml:space="preserve">điển.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t xml:space="preserve">vật </w:t>
      </w:r>
      <w:r>
        <w:t xml:space="preserve">lý </w:t>
      </w:r>
      <w:r>
        <w:rPr>
          <w:i/>
        </w:rPr>
        <w:t xml:space="preserve">học.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cấu </w:t>
      </w:r>
      <w:r>
        <w:t xml:space="preserve">trúc </w:t>
      </w:r>
      <w:r>
        <w:t xml:space="preserve">và </w:t>
      </w:r>
      <w:r>
        <w:t xml:space="preserve">các </w:t>
      </w:r>
      <w:r>
        <w:t xml:space="preserve">dạng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vật </w:t>
      </w:r>
      <w:r>
        <w:t xml:space="preserve">chất.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b/>
        </w:rPr>
        <w:t xml:space="preserve">khí </w:t>
      </w:r>
      <w:r>
        <w:rPr>
          <w:b/>
        </w:rPr>
        <w:t xml:space="preserve">quyển </w:t>
      </w:r>
      <w:r>
        <w:rPr>
          <w:i/>
        </w:rPr>
        <w:t xml:space="preserve">cũng viết </w:t>
      </w:r>
      <w:r>
        <w:rPr>
          <w:i/>
        </w:rPr>
        <w:t xml:space="preserve">vật </w:t>
      </w:r>
      <w:r>
        <w:t xml:space="preserve">lý </w:t>
      </w:r>
      <w:r>
        <w:rPr>
          <w:i/>
        </w:rPr>
        <w:t xml:space="preserve">khí </w:t>
      </w:r>
      <w:r>
        <w:t xml:space="preserve">quyển. </w:t>
      </w:r>
      <w:r>
        <w:t xml:space="preserve">danh từ </w:t>
      </w:r>
      <w:r>
        <w:t xml:space="preserve">Ngành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cấu </w:t>
      </w:r>
      <w:r>
        <w:t xml:space="preserve">tạo </w:t>
      </w:r>
      <w:r>
        <w:t xml:space="preserve">của </w:t>
      </w:r>
      <w:r>
        <w:t xml:space="preserve">khí </w:t>
      </w:r>
      <w:r>
        <w:t xml:space="preserve">quyển, </w:t>
      </w:r>
      <w:r>
        <w:t xml:space="preserve">tính </w:t>
      </w:r>
      <w:r>
        <w:t xml:space="preserve">chất </w:t>
      </w:r>
      <w:r>
        <w:t xml:space="preserve">và </w:t>
      </w:r>
      <w:r>
        <w:t xml:space="preserve">những </w:t>
      </w:r>
      <w:r>
        <w:t xml:space="preserve">quá </w:t>
      </w:r>
      <w:r>
        <w:t xml:space="preserve">trình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khí </w:t>
      </w:r>
      <w:r>
        <w:t xml:space="preserve">quyền.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b/>
        </w:rPr>
        <w:t xml:space="preserve">phân </w:t>
      </w:r>
      <w:r>
        <w:rPr>
          <w:b/>
        </w:rPr>
        <w:t xml:space="preserve">tử </w:t>
      </w:r>
      <w:r>
        <w:rPr>
          <w:i/>
        </w:rPr>
        <w:t xml:space="preserve">cũng viết </w:t>
      </w:r>
      <w:r>
        <w:t xml:space="preserve">vật </w:t>
      </w:r>
      <w:r>
        <w:t xml:space="preserve">lý </w:t>
      </w:r>
      <w:r>
        <w:rPr>
          <w:i/>
        </w:rPr>
        <w:t xml:space="preserve">phân </w:t>
      </w:r>
      <w:r>
        <w:t xml:space="preserve">tử. </w:t>
      </w:r>
      <w:r>
        <w:t xml:space="preserve">danh từ </w:t>
      </w:r>
      <w:r>
        <w:t xml:space="preserve">Ngành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tính </w:t>
      </w:r>
      <w:r>
        <w:t xml:space="preserve">chất </w:t>
      </w:r>
      <w:r>
        <w:t xml:space="preserve">vật </w:t>
      </w:r>
      <w:r>
        <w:t xml:space="preserve">lí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cấu </w:t>
      </w:r>
      <w:r>
        <w:t xml:space="preserve">tạo </w:t>
      </w:r>
      <w:r>
        <w:t xml:space="preserve">của </w:t>
      </w:r>
      <w:r>
        <w:t xml:space="preserve">chúng, </w:t>
      </w:r>
      <w:r>
        <w:t xml:space="preserve">vào </w:t>
      </w:r>
      <w:r>
        <w:t xml:space="preserve">lực </w:t>
      </w:r>
      <w:r>
        <w:t xml:space="preserve">tương </w:t>
      </w:r>
      <w:r>
        <w:t xml:space="preserve">tác </w:t>
      </w:r>
      <w:r>
        <w:t xml:space="preserve">giữa </w:t>
      </w:r>
      <w:r>
        <w:t xml:space="preserve">các </w:t>
      </w:r>
      <w:r>
        <w:t xml:space="preserve">phân </w:t>
      </w:r>
      <w:r>
        <w:t xml:space="preserve">tử </w:t>
      </w:r>
      <w:r>
        <w:t xml:space="preserve">trong </w:t>
      </w:r>
      <w:r>
        <w:t xml:space="preserve">vật </w:t>
      </w:r>
      <w:r>
        <w:t xml:space="preserve">và </w:t>
      </w:r>
      <w:r>
        <w:t xml:space="preserve">đặc </w:t>
      </w:r>
      <w:r>
        <w:t xml:space="preserve">tính </w:t>
      </w:r>
      <w:r>
        <w:t xml:space="preserve">chuyển </w:t>
      </w:r>
      <w:r>
        <w:t xml:space="preserve">động </w:t>
      </w:r>
      <w:r>
        <w:t xml:space="preserve">nhiệt </w:t>
      </w:r>
      <w:r>
        <w:t xml:space="preserve">của </w:t>
      </w:r>
      <w:r>
        <w:t xml:space="preserve">các </w:t>
      </w:r>
      <w:r>
        <w:t xml:space="preserve">phân </w:t>
      </w:r>
      <w:r>
        <w:t xml:space="preserve">tử </w:t>
      </w:r>
      <w:r>
        <w:t xml:space="preserve">đó.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b/>
        </w:rPr>
        <w:t xml:space="preserve">sinh </w:t>
      </w:r>
      <w:r>
        <w:rPr>
          <w:b/>
        </w:rPr>
        <w:t xml:space="preserve">vật </w:t>
      </w:r>
      <w:r>
        <w:rPr>
          <w:i/>
        </w:rPr>
        <w:t xml:space="preserve">cũng viết </w:t>
      </w:r>
      <w:r>
        <w:rPr>
          <w:i/>
        </w:rPr>
        <w:t xml:space="preserve">vật </w:t>
      </w:r>
      <w:r>
        <w:t xml:space="preserve">lý </w:t>
      </w:r>
      <w:r>
        <w:t xml:space="preserve">sinh </w:t>
      </w:r>
      <w:r>
        <w:t xml:space="preserve">vật.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vật </w:t>
      </w:r>
      <w:r>
        <w:t xml:space="preserve">lí </w:t>
      </w:r>
      <w:r>
        <w:t xml:space="preserve">và </w:t>
      </w:r>
      <w:r>
        <w:t xml:space="preserve">hoá </w:t>
      </w:r>
      <w:r>
        <w:t xml:space="preserve">lí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các </w:t>
      </w:r>
      <w:r>
        <w:t xml:space="preserve">cơ </w:t>
      </w:r>
      <w:r>
        <w:t xml:space="preserve">thể </w:t>
      </w:r>
      <w:r>
        <w:t xml:space="preserve">sống, </w:t>
      </w:r>
      <w:r>
        <w:t xml:space="preserve">các </w:t>
      </w:r>
      <w:r>
        <w:t xml:space="preserve">tế </w:t>
      </w:r>
      <w:r>
        <w:t xml:space="preserve">bào, </w:t>
      </w:r>
      <w:r>
        <w:t xml:space="preserve">các </w:t>
      </w:r>
      <w:r>
        <w:t xml:space="preserve">mô.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lí </w:t>
      </w:r>
      <w:r>
        <w:rPr>
          <w:b/>
        </w:rPr>
        <w:t xml:space="preserve">Trái </w:t>
      </w:r>
      <w:r>
        <w:rPr>
          <w:b/>
        </w:rPr>
        <w:t xml:space="preserve">Đất </w:t>
      </w:r>
      <w:r>
        <w:rPr>
          <w:i/>
        </w:rPr>
        <w:t xml:space="preserve">cũng viết </w:t>
      </w:r>
      <w:r>
        <w:t xml:space="preserve">vật </w:t>
      </w:r>
      <w:r>
        <w:t xml:space="preserve">lý </w:t>
      </w:r>
      <w:r>
        <w:t xml:space="preserve">Trái </w:t>
      </w:r>
      <w:r>
        <w:t xml:space="preserve">Đất. </w:t>
      </w:r>
      <w:r>
        <w:t xml:space="preserve">danh từ </w:t>
      </w:r>
      <w:r>
        <w:t xml:space="preserve">xem </w:t>
      </w:r>
      <w:r>
        <w:rPr>
          <w:i/>
        </w:rPr>
        <w:t xml:space="preserve">địa </w:t>
      </w:r>
      <w:r>
        <w:t xml:space="preserve">vật </w:t>
      </w:r>
      <w:r>
        <w:t xml:space="preserve">lí </w:t>
      </w:r>
      <w:r>
        <w:t xml:space="preserve">trị </w:t>
      </w:r>
      <w:r>
        <w:t xml:space="preserve">liệu </w:t>
      </w:r>
      <w:r>
        <w:t xml:space="preserve">cũng viết </w:t>
      </w:r>
      <w:r>
        <w:t xml:space="preserve">vật </w:t>
      </w:r>
      <w:r>
        <w:t xml:space="preserve">lý </w:t>
      </w:r>
      <w:r>
        <w:rPr>
          <w:i/>
        </w:rPr>
        <w:t xml:space="preserve">trị </w:t>
      </w:r>
      <w:r>
        <w:t xml:space="preserve">liệu. </w:t>
      </w:r>
      <w:r>
        <w:t xml:space="preserve">danh từ </w:t>
      </w:r>
      <w:r>
        <w:t xml:space="preserve">(khẩu ngữ). </w:t>
      </w:r>
      <w:r>
        <w:rPr>
          <w:i/>
        </w:rPr>
        <w:t xml:space="preserve">Lí </w:t>
      </w:r>
      <w:r>
        <w:t xml:space="preserve">liệu </w:t>
      </w:r>
      <w:r>
        <w:t xml:space="preserve">pháp.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cái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Vật </w:t>
      </w:r>
      <w:r>
        <w:rPr>
          <w:i/>
        </w:rPr>
        <w:t xml:space="preserve">liệu </w:t>
      </w:r>
      <w:r>
        <w:t xml:space="preserve">xây </w:t>
      </w:r>
      <w:r>
        <w:rPr>
          <w:i/>
        </w:rPr>
        <w:t xml:space="preserve">dựng. </w:t>
      </w:r>
      <w:r>
        <w:t xml:space="preserve">Vật </w:t>
      </w:r>
      <w:r>
        <w:t xml:space="preserve">liệu </w:t>
      </w:r>
      <w:r>
        <w:t xml:space="preserve">đạn </w:t>
      </w:r>
      <w:r>
        <w:rPr>
          <w:i/>
        </w:rPr>
        <w:t xml:space="preserve">lát.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linh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tín </w:t>
      </w:r>
      <w:r>
        <w:t xml:space="preserve">ngưỡng </w:t>
      </w:r>
      <w:r>
        <w:t xml:space="preserve">cho </w:t>
      </w:r>
      <w:r>
        <w:t xml:space="preserve">rằng </w:t>
      </w:r>
      <w:r>
        <w:t xml:space="preserve">mọi </w:t>
      </w:r>
      <w:r>
        <w:t xml:space="preserve">vật </w:t>
      </w:r>
      <w:r>
        <w:t xml:space="preserve">đều </w:t>
      </w:r>
      <w:r>
        <w:t xml:space="preserve">có </w:t>
      </w:r>
      <w:r>
        <w:t xml:space="preserve">một </w:t>
      </w:r>
      <w:r>
        <w:t xml:space="preserve">phần </w:t>
      </w:r>
      <w:r>
        <w:t xml:space="preserve">hồn </w:t>
      </w:r>
      <w:r>
        <w:t xml:space="preserve">và </w:t>
      </w:r>
      <w:r>
        <w:t xml:space="preserve">một </w:t>
      </w:r>
      <w:r>
        <w:t xml:space="preserve">phần </w:t>
      </w:r>
      <w:r>
        <w:t xml:space="preserve">xác, </w:t>
      </w:r>
      <w:r>
        <w:t xml:space="preserve">phần </w:t>
      </w:r>
      <w:r>
        <w:t xml:space="preserve">hồn </w:t>
      </w:r>
      <w:r>
        <w:t xml:space="preserve">quyết </w:t>
      </w:r>
      <w:r>
        <w:t xml:space="preserve">định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phần </w:t>
      </w:r>
      <w:r>
        <w:t xml:space="preserve">xác.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lộn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(khẩu ngữ). </w:t>
      </w:r>
      <w:r>
        <w:t xml:space="preserve">Vật </w:t>
      </w:r>
      <w:r>
        <w:t xml:space="preserve">nhau </w:t>
      </w:r>
      <w:r>
        <w:t xml:space="preserve">loạn </w:t>
      </w:r>
      <w:r>
        <w:t xml:space="preserve">xạ. </w:t>
      </w:r>
      <w:r>
        <w:t xml:space="preserve">Hai </w:t>
      </w:r>
      <w:r>
        <w:rPr>
          <w:i/>
        </w:rPr>
        <w:t xml:space="preserve">đứa </w:t>
      </w:r>
      <w:r>
        <w:t xml:space="preserve">bé </w:t>
      </w:r>
      <w:r>
        <w:t xml:space="preserve">uật </w:t>
      </w:r>
      <w:r>
        <w:t xml:space="preserve">lộn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Đem </w:t>
      </w:r>
      <w:r>
        <w:t xml:space="preserve">hết </w:t>
      </w:r>
      <w:r>
        <w:t xml:space="preserve">sức </w:t>
      </w:r>
      <w:r>
        <w:t xml:space="preserve">chống </w:t>
      </w:r>
      <w:r>
        <w:t xml:space="preserve">chọi, </w:t>
      </w:r>
      <w:r>
        <w:t xml:space="preserve">đối </w:t>
      </w:r>
      <w:r>
        <w:t xml:space="preserve">phó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vả. </w:t>
      </w:r>
      <w:r>
        <w:t xml:space="preserve">Con </w:t>
      </w:r>
      <w:r>
        <w:t xml:space="preserve">thuyền </w:t>
      </w:r>
      <w:r>
        <w:t xml:space="preserve">uật </w:t>
      </w:r>
      <w:r>
        <w:t xml:space="preserve">lộn </w:t>
      </w:r>
      <w:r>
        <w:t xml:space="preserve">với </w:t>
      </w:r>
      <w:r>
        <w:t xml:space="preserve">sóng </w:t>
      </w:r>
      <w:r>
        <w:t xml:space="preserve">gió. </w:t>
      </w:r>
      <w:r>
        <w:t xml:space="preserve">Vật </w:t>
      </w:r>
      <w:r>
        <w:t xml:space="preserve">lộn </w:t>
      </w:r>
      <w:r>
        <w:t xml:space="preserve">mãi </w:t>
      </w:r>
      <w:r>
        <w:rPr>
          <w:i/>
        </w:rPr>
        <w:t xml:space="preserve">với </w:t>
      </w:r>
      <w:r>
        <w:rPr>
          <w:i/>
        </w:rPr>
        <w:t xml:space="preserve">bài </w:t>
      </w:r>
      <w:r>
        <w:rPr>
          <w:i/>
        </w:rPr>
        <w:t xml:space="preserve">toán </w:t>
      </w:r>
      <w:r>
        <w:t xml:space="preserve">khó </w:t>
      </w:r>
      <w:r>
        <w:t xml:space="preserve">(khẩu ngữ).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Những </w:t>
      </w:r>
      <w:r>
        <w:t xml:space="preserve">phương </w:t>
      </w:r>
      <w:r>
        <w:t xml:space="preserve">tiện </w:t>
      </w:r>
      <w:r>
        <w:t xml:space="preserve">vật </w:t>
      </w:r>
      <w:r>
        <w:t xml:space="preserve">chất </w:t>
      </w:r>
      <w:r>
        <w:t xml:space="preserve">dùng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cuộc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Tập </w:t>
      </w:r>
      <w:r>
        <w:t xml:space="preserve">trung </w:t>
      </w:r>
      <w:r>
        <w:t xml:space="preserve">nhân </w:t>
      </w:r>
      <w:r>
        <w:t xml:space="preserve">lực, </w:t>
      </w:r>
      <w:r>
        <w:t xml:space="preserve">uật </w:t>
      </w:r>
      <w:r>
        <w:t xml:space="preserve">lực </w:t>
      </w:r>
      <w:r>
        <w:rPr>
          <w:i/>
        </w:rPr>
        <w:t xml:space="preserve">cho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lý,...x. </w:t>
      </w:r>
      <w:r>
        <w:rPr>
          <w:b/>
        </w:rPr>
        <w:t xml:space="preserve">vật </w:t>
      </w:r>
      <w:r>
        <w:t xml:space="preserve">Ít...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mang </w:t>
      </w:r>
      <w:r>
        <w:rPr>
          <w:i/>
        </w:rPr>
        <w:t xml:space="preserve">danh từ </w:t>
      </w:r>
      <w:r>
        <w:t xml:space="preserve">Vật </w:t>
      </w:r>
      <w:r>
        <w:t xml:space="preserve">thể </w:t>
      </w:r>
      <w:r>
        <w:t xml:space="preserve">lưu </w:t>
      </w:r>
      <w:r>
        <w:t xml:space="preserve">giữ </w:t>
      </w:r>
      <w:r>
        <w:t xml:space="preserve">một </w:t>
      </w:r>
      <w:r>
        <w:t xml:space="preserve">dạng </w:t>
      </w:r>
      <w:r>
        <w:t xml:space="preserve">vật </w:t>
      </w:r>
      <w:r>
        <w:t xml:space="preserve">chất </w:t>
      </w:r>
      <w:r>
        <w:t xml:space="preserve">nào </w:t>
      </w:r>
      <w:r>
        <w:t xml:space="preserve">đó. </w:t>
      </w:r>
      <w:r>
        <w:t xml:space="preserve">Vật </w:t>
      </w:r>
      <w:r>
        <w:t xml:space="preserve">mang </w:t>
      </w:r>
      <w:r>
        <w:t xml:space="preserve">thông </w:t>
      </w:r>
      <w:r>
        <w:t xml:space="preserve">tin. </w:t>
      </w:r>
      <w:r>
        <w:t xml:space="preserve">Vật </w:t>
      </w:r>
      <w:r>
        <w:t xml:space="preserve">mạng </w:t>
      </w:r>
      <w:r>
        <w:t xml:space="preserve">năng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nài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Cố </w:t>
      </w:r>
      <w:r>
        <w:t xml:space="preserve">nài </w:t>
      </w:r>
      <w:r>
        <w:t xml:space="preserve">xin. </w:t>
      </w:r>
      <w:r>
        <w:t xml:space="preserve">Vật </w:t>
      </w:r>
      <w:r>
        <w:t xml:space="preserve">nài </w:t>
      </w:r>
      <w:r>
        <w:t xml:space="preserve">mãi </w:t>
      </w:r>
      <w:r>
        <w:t xml:space="preserve">nó </w:t>
      </w:r>
      <w:r>
        <w:t xml:space="preserve">uân </w:t>
      </w:r>
      <w:r>
        <w:t xml:space="preserve">không </w:t>
      </w:r>
      <w:r>
        <w:rPr>
          <w:i/>
        </w:rPr>
        <w:t xml:space="preserve">cho.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nuôi </w:t>
      </w:r>
      <w:r>
        <w:rPr>
          <w:i/>
        </w:rPr>
        <w:t xml:space="preserve">danh từ </w:t>
      </w:r>
      <w:r>
        <w:t xml:space="preserve">Gia </w:t>
      </w:r>
      <w:r>
        <w:t xml:space="preserve">súc </w:t>
      </w:r>
      <w:r>
        <w:t xml:space="preserve">hoặc </w:t>
      </w:r>
      <w:r>
        <w:rPr>
          <w:i/>
        </w:rPr>
        <w:t xml:space="preserve">gia </w:t>
      </w:r>
      <w:r>
        <w:t xml:space="preserve">cầm.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Vật </w:t>
      </w:r>
      <w:r>
        <w:t xml:space="preserve">được </w:t>
      </w:r>
      <w:r>
        <w:t xml:space="preserve">làm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Vật </w:t>
      </w:r>
      <w:r>
        <w:t xml:space="preserve">phẩm </w:t>
      </w:r>
      <w:r>
        <w:rPr>
          <w:i/>
        </w:rPr>
        <w:t xml:space="preserve">tiêu </w:t>
      </w:r>
      <w:r>
        <w:rPr>
          <w:i/>
        </w:rPr>
        <w:t xml:space="preserve">dùng.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Vật </w:t>
      </w:r>
      <w:r>
        <w:t xml:space="preserve">cụ </w:t>
      </w:r>
      <w:r>
        <w:t xml:space="preserve">thể,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những </w:t>
      </w:r>
      <w:r>
        <w:t xml:space="preserve">thuộc </w:t>
      </w:r>
      <w:r>
        <w:t xml:space="preserve">tính </w:t>
      </w:r>
      <w:r>
        <w:t xml:space="preserve">vật </w:t>
      </w:r>
      <w:r>
        <w:t xml:space="preserve">lí </w:t>
      </w:r>
      <w:r>
        <w:t xml:space="preserve">nhất </w:t>
      </w:r>
      <w:r>
        <w:t xml:space="preserve">định. </w:t>
      </w:r>
      <w:r>
        <w:t xml:space="preserve">Khi </w:t>
      </w:r>
      <w:r>
        <w:t xml:space="preserve">nóng, </w:t>
      </w:r>
      <w:r>
        <w:t xml:space="preserve">mọi </w:t>
      </w:r>
      <w:r>
        <w:rPr>
          <w:i/>
        </w:rPr>
        <w:t xml:space="preserve">uật </w:t>
      </w:r>
      <w:r>
        <w:t xml:space="preserve">thể </w:t>
      </w:r>
      <w:r>
        <w:t xml:space="preserve">đều </w:t>
      </w:r>
      <w:r>
        <w:rPr>
          <w:i/>
        </w:rPr>
        <w:t xml:space="preserve">dãn </w:t>
      </w:r>
      <w:r>
        <w:t xml:space="preserve">nở.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Totem.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tư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nguyên </w:t>
      </w:r>
      <w:r>
        <w:t xml:space="preserve">vật </w:t>
      </w:r>
      <w:r>
        <w:t xml:space="preserve">liệu, </w:t>
      </w:r>
      <w:r>
        <w:t xml:space="preserve">máy </w:t>
      </w:r>
      <w:r>
        <w:t xml:space="preserve">móc, </w:t>
      </w:r>
      <w:r>
        <w:t xml:space="preserve">phụ </w:t>
      </w:r>
      <w:r>
        <w:t xml:space="preserve">tùng, </w:t>
      </w:r>
      <w:r>
        <w:t xml:space="preserve">v.v. </w:t>
      </w:r>
      <w:r>
        <w:t xml:space="preserve">dùng </w:t>
      </w:r>
      <w:r>
        <w:t xml:space="preserve">cho </w:t>
      </w:r>
      <w:r>
        <w:t xml:space="preserve">sản </w:t>
      </w:r>
      <w:r>
        <w:t xml:space="preserve">xuất, </w:t>
      </w:r>
      <w:r>
        <w:t xml:space="preserve">xây </w:t>
      </w:r>
      <w:r>
        <w:t xml:space="preserve">dựng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Cung </w:t>
      </w:r>
      <w:r>
        <w:t xml:space="preserve">ứng </w:t>
      </w:r>
      <w:r>
        <w:rPr>
          <w:i/>
        </w:rPr>
        <w:t xml:space="preserve">bột </w:t>
      </w:r>
      <w:r>
        <w:t xml:space="preserve">tư. </w:t>
      </w:r>
      <w:r>
        <w:br/>
      </w:r>
      <w:r>
        <w:rPr>
          <w:b/>
        </w:rPr>
        <w:t xml:space="preserve">vật </w:t>
      </w:r>
      <w:r>
        <w:rPr>
          <w:b/>
        </w:rPr>
        <w:t xml:space="preserve">tự </w:t>
      </w:r>
      <w:r>
        <w:rPr>
          <w:b/>
        </w:rPr>
        <w:t xml:space="preserve">nó </w:t>
      </w:r>
      <w:r>
        <w:rPr>
          <w:i/>
        </w:rPr>
        <w:t xml:space="preserve">danh từ </w:t>
      </w:r>
      <w:r>
        <w:t xml:space="preserve">Khái </w:t>
      </w:r>
      <w:r>
        <w:t xml:space="preserve">niệm </w:t>
      </w:r>
      <w:r>
        <w:t xml:space="preserve">triết </w:t>
      </w:r>
      <w:r>
        <w:t xml:space="preserve">học </w:t>
      </w:r>
      <w:r>
        <w:t xml:space="preserve">chỉ </w:t>
      </w:r>
      <w:r>
        <w:t xml:space="preserve">cái </w:t>
      </w:r>
      <w:r>
        <w:t xml:space="preserve">tự </w:t>
      </w:r>
      <w:r>
        <w:t xml:space="preserve">nó </w:t>
      </w:r>
      <w:r>
        <w:t xml:space="preserve">tồn </w:t>
      </w:r>
      <w:r>
        <w:t xml:space="preserve">tại, </w:t>
      </w:r>
      <w:r>
        <w:t xml:space="preserve">khác </w:t>
      </w:r>
      <w:r>
        <w:t xml:space="preserve">với </w:t>
      </w:r>
      <w:r>
        <w:t xml:space="preserve">cái </w:t>
      </w:r>
      <w:r>
        <w:t xml:space="preserve">như </w:t>
      </w:r>
      <w:r>
        <w:t xml:space="preserve">ta </w:t>
      </w:r>
      <w:r>
        <w:t xml:space="preserve">nhận </w:t>
      </w:r>
      <w:r>
        <w:t xml:space="preserve">thức </w:t>
      </w:r>
      <w:r>
        <w:t xml:space="preserve">vật </w:t>
      </w:r>
      <w:r>
        <w:t xml:space="preserve">vã </w:t>
      </w:r>
      <w:r>
        <w:t xml:space="preserve">động từ </w:t>
      </w:r>
      <w:r>
        <w:rPr>
          <w:b/>
        </w:rPr>
        <w:t xml:space="preserve">1 </w:t>
      </w:r>
      <w:r>
        <w:t xml:space="preserve">Vật </w:t>
      </w:r>
      <w:r>
        <w:t xml:space="preserve">mình </w:t>
      </w:r>
      <w:r>
        <w:t xml:space="preserve">lăn </w:t>
      </w:r>
      <w:r>
        <w:t xml:space="preserve">lộn </w:t>
      </w:r>
      <w:r>
        <w:t xml:space="preserve">vì </w:t>
      </w:r>
      <w:r>
        <w:t xml:space="preserve">đau </w:t>
      </w:r>
      <w:r>
        <w:t xml:space="preserve">đớn. </w:t>
      </w:r>
      <w:r>
        <w:t xml:space="preserve">Bệnh </w:t>
      </w:r>
      <w:r>
        <w:t xml:space="preserve">nhân </w:t>
      </w:r>
      <w:r>
        <w:t xml:space="preserve">vật </w:t>
      </w:r>
      <w:r>
        <w:t xml:space="preserve">uẽ, </w:t>
      </w:r>
      <w:r>
        <w:t xml:space="preserve">rên </w:t>
      </w:r>
      <w:r>
        <w:t xml:space="preserve">rí. </w:t>
      </w:r>
      <w:r>
        <w:t xml:space="preserve">Vật </w:t>
      </w:r>
      <w:r>
        <w:t xml:space="preserve">vã </w:t>
      </w:r>
      <w:r>
        <w:t xml:space="preserve">than </w:t>
      </w:r>
      <w:r>
        <w:t xml:space="preserve">khóc. </w:t>
      </w:r>
      <w:r>
        <w:rPr>
          <w:b/>
        </w:rPr>
        <w:t xml:space="preserve">2 </w:t>
      </w:r>
      <w:r>
        <w:t xml:space="preserve">(danh từ). </w:t>
      </w:r>
      <w:r>
        <w:t xml:space="preserve">Đối </w:t>
      </w:r>
      <w:r>
        <w:t xml:space="preserve">phó, </w:t>
      </w:r>
      <w:r>
        <w:t xml:space="preserve">chống </w:t>
      </w:r>
      <w:r>
        <w:t xml:space="preserve">chọi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vả; </w:t>
      </w:r>
      <w:r>
        <w:t xml:space="preserve">vật </w:t>
      </w:r>
      <w:r>
        <w:t xml:space="preserve">lộn. </w:t>
      </w:r>
      <w:r>
        <w:t xml:space="preserve">Con </w:t>
      </w:r>
      <w:r>
        <w:t xml:space="preserve">thuyền </w:t>
      </w:r>
      <w:r>
        <w:rPr>
          <w:i/>
        </w:rPr>
        <w:t xml:space="preserve">uật </w:t>
      </w:r>
      <w:r>
        <w:t xml:space="preserve">uã </w:t>
      </w:r>
      <w:r>
        <w:t xml:space="preserve">với </w:t>
      </w:r>
      <w:r>
        <w:t xml:space="preserve">sóng </w:t>
      </w:r>
      <w:r>
        <w:rPr>
          <w:i/>
        </w:rPr>
        <w:t xml:space="preserve">to, </w:t>
      </w:r>
      <w:r>
        <w:t xml:space="preserve">giÓ </w:t>
      </w:r>
      <w:r>
        <w:rPr>
          <w:i/>
        </w:rPr>
        <w:t xml:space="preserve">lớn.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