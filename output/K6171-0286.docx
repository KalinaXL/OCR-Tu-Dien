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hẻm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đi </w:t>
      </w:r>
      <w:r>
        <w:t xml:space="preserve">hẹp </w:t>
      </w:r>
      <w:r>
        <w:t xml:space="preserve">hai </w:t>
      </w:r>
      <w:r>
        <w:t xml:space="preserve">bên </w:t>
      </w:r>
      <w:r>
        <w:t xml:space="preserve">có </w:t>
      </w:r>
      <w:r>
        <w:t xml:space="preserve">vách </w:t>
      </w:r>
      <w:r>
        <w:t xml:space="preserve">núi </w:t>
      </w:r>
      <w:r>
        <w:t xml:space="preserve">cao. </w:t>
      </w:r>
      <w:r>
        <w:t xml:space="preserve">Hẻm </w:t>
      </w:r>
      <w:r>
        <w:t xml:space="preserve">núi. </w:t>
      </w:r>
      <w:r>
        <w:rPr>
          <w:i/>
        </w:rPr>
        <w:t xml:space="preserve">Hẻm </w:t>
      </w:r>
      <w:r>
        <w:rPr>
          <w:i/>
        </w:rPr>
        <w:t xml:space="preserve">đá. </w:t>
      </w:r>
      <w:r>
        <w:rPr>
          <w:b/>
        </w:rPr>
        <w:t xml:space="preserve">2 </w:t>
      </w:r>
      <w:r>
        <w:t xml:space="preserve">(khẩu ngữ). </w:t>
      </w:r>
      <w:r>
        <w:t xml:space="preserve">Ngõ </w:t>
      </w:r>
      <w:r>
        <w:t xml:space="preserve">hẻm </w:t>
      </w:r>
      <w:r>
        <w:t xml:space="preserve">(nói </w:t>
      </w:r>
      <w:r>
        <w:t xml:space="preserve">tắt). </w:t>
      </w:r>
      <w:r>
        <w:rPr>
          <w:i/>
        </w:rPr>
        <w:t xml:space="preserve">Nhà </w:t>
      </w:r>
      <w:r>
        <w:rPr>
          <w:i/>
        </w:rPr>
        <w:t xml:space="preserve">ở </w:t>
      </w:r>
      <w:r>
        <w:rPr>
          <w:i/>
        </w:rPr>
        <w:t xml:space="preserve">trong </w:t>
      </w:r>
      <w:r>
        <w:rPr>
          <w:i/>
        </w:rPr>
        <w:t xml:space="preserve">hẻm. </w:t>
      </w:r>
      <w:r>
        <w:t xml:space="preserve">ll </w:t>
      </w:r>
      <w:r>
        <w:t xml:space="preserve">t </w:t>
      </w:r>
      <w:r>
        <w:t xml:space="preserve">(Đường) </w:t>
      </w:r>
      <w:r>
        <w:t xml:space="preserve">hẹp, </w:t>
      </w:r>
      <w:r>
        <w:t xml:space="preserve">khó </w:t>
      </w:r>
      <w:r>
        <w:t xml:space="preserve">đi, </w:t>
      </w:r>
      <w:r>
        <w:t xml:space="preserve">hai </w:t>
      </w:r>
      <w:r>
        <w:t xml:space="preserve">bên </w:t>
      </w:r>
      <w:r>
        <w:t xml:space="preserve">thường </w:t>
      </w:r>
      <w:r>
        <w:t xml:space="preserve">có </w:t>
      </w:r>
      <w:r>
        <w:t xml:space="preserve">tường </w:t>
      </w:r>
      <w:r>
        <w:t xml:space="preserve">vách. </w:t>
      </w:r>
      <w:r>
        <w:rPr>
          <w:i/>
        </w:rPr>
        <w:t xml:space="preserve">Hang </w:t>
      </w:r>
      <w:r>
        <w:t xml:space="preserve">cùng </w:t>
      </w:r>
      <w:r>
        <w:t xml:space="preserve">ngõ </w:t>
      </w:r>
      <w:r>
        <w:rPr>
          <w:i/>
        </w:rPr>
        <w:t xml:space="preserve">hẻm". </w:t>
      </w:r>
      <w:r>
        <w:rPr>
          <w:i/>
        </w:rPr>
        <w:t xml:space="preserve">Phố </w:t>
      </w:r>
      <w:r>
        <w:rPr>
          <w:i/>
        </w:rPr>
        <w:t xml:space="preserve">hẻm, </w:t>
      </w:r>
      <w:r>
        <w:rPr>
          <w:i/>
        </w:rPr>
        <w:t xml:space="preserve">ít </w:t>
      </w:r>
      <w:r>
        <w:rPr>
          <w:i/>
        </w:rPr>
        <w:t xml:space="preserve">xe </w:t>
      </w:r>
      <w:r>
        <w:rPr>
          <w:i/>
        </w:rPr>
        <w:t xml:space="preserve">qua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hẽm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hẻm. </w:t>
      </w:r>
      <w:r>
        <w:br/>
      </w:r>
      <w:r>
        <w:rPr>
          <w:b/>
        </w:rPr>
        <w:t xml:space="preserve">hematit </w:t>
      </w:r>
      <w:r>
        <w:rPr>
          <w:i/>
        </w:rPr>
        <w:t xml:space="preserve">danh từ </w:t>
      </w:r>
      <w:r>
        <w:t xml:space="preserve">Khoáng </w:t>
      </w:r>
      <w:r>
        <w:t xml:space="preserve">sản </w:t>
      </w:r>
      <w:r>
        <w:t xml:space="preserve">màu </w:t>
      </w:r>
      <w:r>
        <w:t xml:space="preserve">đỏ </w:t>
      </w:r>
      <w:r>
        <w:t xml:space="preserve">hoặc </w:t>
      </w:r>
      <w:r>
        <w:t xml:space="preserve">nâu, </w:t>
      </w:r>
      <w:r>
        <w:t xml:space="preserve">có </w:t>
      </w:r>
      <w:r>
        <w:t xml:space="preserve">chứa </w:t>
      </w:r>
      <w:r>
        <w:t xml:space="preserve">chất </w:t>
      </w:r>
      <w:r>
        <w:t xml:space="preserve">sắt. </w:t>
      </w:r>
      <w:r>
        <w:br/>
      </w:r>
      <w:r>
        <w:rPr>
          <w:b/>
        </w:rPr>
        <w:t xml:space="preserve">hemoglobin </w:t>
      </w:r>
      <w:r>
        <w:rPr>
          <w:i/>
        </w:rPr>
        <w:t xml:space="preserve">danh từ </w:t>
      </w:r>
      <w:r>
        <w:t xml:space="preserve">Chất </w:t>
      </w:r>
      <w:r>
        <w:t xml:space="preserve">màu </w:t>
      </w:r>
      <w:r>
        <w:t xml:space="preserve">đỏ,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hỏng </w:t>
      </w:r>
      <w:r>
        <w:t xml:space="preserve">cầu, </w:t>
      </w:r>
      <w:r>
        <w:t xml:space="preserve">do </w:t>
      </w:r>
      <w:r>
        <w:t xml:space="preserve">protid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chất </w:t>
      </w:r>
      <w:r>
        <w:t xml:space="preserve">màu </w:t>
      </w:r>
      <w:r>
        <w:t xml:space="preserve">đỏ </w:t>
      </w:r>
      <w:r>
        <w:t xml:space="preserve">có </w:t>
      </w:r>
      <w:r>
        <w:t xml:space="preserve">chứa </w:t>
      </w:r>
      <w:r>
        <w:t xml:space="preserve">sắt </w:t>
      </w:r>
      <w:r>
        <w:t xml:space="preserve">tạo </w:t>
      </w:r>
      <w:r>
        <w:t xml:space="preserve">nên. </w:t>
      </w:r>
      <w:r>
        <w:t xml:space="preserve">hen </w:t>
      </w:r>
      <w:r>
        <w:t xml:space="preserve">danh từ </w:t>
      </w:r>
      <w:r>
        <w:t xml:space="preserve">Bệnh </w:t>
      </w:r>
      <w:r>
        <w:t xml:space="preserve">mãn </w:t>
      </w:r>
      <w:r>
        <w:t xml:space="preserve">tính </w:t>
      </w:r>
      <w:r>
        <w:t xml:space="preserve">về </w:t>
      </w:r>
      <w:r>
        <w:t xml:space="preserve">đường </w:t>
      </w:r>
      <w:r>
        <w:t xml:space="preserve">hô </w:t>
      </w:r>
      <w:r>
        <w:t xml:space="preserve">hấp, </w:t>
      </w:r>
      <w:r>
        <w:t xml:space="preserve">gây </w:t>
      </w:r>
      <w:r>
        <w:t xml:space="preserve">những </w:t>
      </w:r>
      <w:r>
        <w:t xml:space="preserve">cơn </w:t>
      </w:r>
      <w:r>
        <w:t xml:space="preserve">khó </w:t>
      </w:r>
      <w:r>
        <w:t xml:space="preserve">thở </w:t>
      </w:r>
      <w:r>
        <w:t xml:space="preserve">do </w:t>
      </w:r>
      <w:r>
        <w:t xml:space="preserve">co </w:t>
      </w:r>
      <w:r>
        <w:t xml:space="preserve">thắt </w:t>
      </w:r>
      <w:r>
        <w:t xml:space="preserve">phế </w:t>
      </w:r>
      <w:r>
        <w:t xml:space="preserve">quản. </w:t>
      </w:r>
      <w:r>
        <w:t xml:space="preserve">Cơn </w:t>
      </w:r>
      <w:r>
        <w:t xml:space="preserve">hen. </w:t>
      </w:r>
      <w:r>
        <w:br/>
      </w:r>
      <w:r>
        <w:rPr>
          <w:b/>
        </w:rPr>
        <w:t xml:space="preserve">hen </w:t>
      </w:r>
      <w:r>
        <w:rPr>
          <w:b/>
        </w:rPr>
        <w:t xml:space="preserve">suyễn </w:t>
      </w:r>
      <w:r>
        <w:rPr>
          <w:i/>
        </w:rPr>
        <w:t xml:space="preserve">danh từ </w:t>
      </w:r>
      <w:r>
        <w:t xml:space="preserve">Hen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hèn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kém </w:t>
      </w:r>
      <w:r>
        <w:t xml:space="preserve">bản </w:t>
      </w:r>
      <w:r>
        <w:t xml:space="preserve">lĩnh, </w:t>
      </w:r>
      <w:r>
        <w:t xml:space="preserve">thường </w:t>
      </w:r>
      <w:r>
        <w:t xml:space="preserve">do </w:t>
      </w:r>
      <w:r>
        <w:t xml:space="preserve">nhát </w:t>
      </w:r>
      <w:r>
        <w:t xml:space="preserve">sợ,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khinh. </w:t>
      </w:r>
      <w:r>
        <w:rPr>
          <w:i/>
        </w:rPr>
        <w:t xml:space="preserve">Đánh </w:t>
      </w:r>
      <w:r>
        <w:rPr>
          <w:i/>
        </w:rPr>
        <w:t xml:space="preserve">trộm </w:t>
      </w:r>
      <w:r>
        <w:rPr>
          <w:i/>
        </w:rPr>
        <w:t xml:space="preserve">là </w:t>
      </w:r>
      <w:r>
        <w:t xml:space="preserve">hèn. </w:t>
      </w:r>
      <w:r>
        <w:rPr>
          <w:b/>
        </w:rPr>
        <w:t xml:space="preserve">2 </w:t>
      </w:r>
      <w:r>
        <w:t xml:space="preserve">Ở </w:t>
      </w:r>
      <w:r>
        <w:t xml:space="preserve">địa </w:t>
      </w:r>
      <w:r>
        <w:t xml:space="preserve">vị </w:t>
      </w:r>
      <w:r>
        <w:t xml:space="preserve">thấp </w:t>
      </w:r>
      <w:r>
        <w:t xml:space="preserve">kém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và </w:t>
      </w:r>
      <w:r>
        <w:t xml:space="preserve">bị </w:t>
      </w:r>
      <w:r>
        <w:t xml:space="preserve">coi </w:t>
      </w:r>
      <w:r>
        <w:t xml:space="preserve">thường, </w:t>
      </w:r>
      <w:r>
        <w:t xml:space="preserve">thường </w:t>
      </w:r>
      <w:r>
        <w:t xml:space="preserve">vì </w:t>
      </w:r>
      <w:r>
        <w:t xml:space="preserve">nghèo, </w:t>
      </w:r>
      <w:r>
        <w:t xml:space="preserve">vì </w:t>
      </w:r>
      <w:r>
        <w:t xml:space="preserve">yếu </w:t>
      </w:r>
      <w:r>
        <w:t xml:space="preserve">thế. </w:t>
      </w:r>
      <w:r>
        <w:t xml:space="preserve">Phận </w:t>
      </w:r>
      <w:r>
        <w:t xml:space="preserve">hòn. </w:t>
      </w:r>
      <w:r>
        <w:rPr>
          <w:b/>
        </w:rPr>
        <w:t xml:space="preserve">3 </w:t>
      </w:r>
      <w:r>
        <w:t xml:space="preserve">Kém, </w:t>
      </w:r>
      <w:r>
        <w:t xml:space="preserve">chẳng </w:t>
      </w:r>
      <w:r>
        <w:t xml:space="preserve">ra </w:t>
      </w:r>
      <w:r>
        <w:t xml:space="preserve">gì </w:t>
      </w:r>
      <w:r>
        <w:t xml:space="preserve">về </w:t>
      </w:r>
      <w:r>
        <w:t xml:space="preserve">khả </w:t>
      </w:r>
      <w:r>
        <w:t xml:space="preserve">năng. </w:t>
      </w:r>
      <w:r>
        <w:t xml:space="preserve">Tài </w:t>
      </w:r>
      <w:r>
        <w:t xml:space="preserve">hèn </w:t>
      </w:r>
      <w:r>
        <w:rPr>
          <w:i/>
        </w:rPr>
        <w:t xml:space="preserve">sức </w:t>
      </w:r>
      <w:r>
        <w:rPr>
          <w:i/>
        </w:rPr>
        <w:t xml:space="preserve">mọn.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chỉ </w:t>
      </w:r>
      <w:r>
        <w:rPr>
          <w:i/>
        </w:rPr>
        <w:t xml:space="preserve">kết từ </w:t>
      </w:r>
      <w:r>
        <w:t xml:space="preserve">(phương ngữ). </w:t>
      </w:r>
      <w:r>
        <w:t xml:space="preserve">Hèn </w:t>
      </w:r>
      <w:r>
        <w:t xml:space="preserve">nào.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đớn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đớn </w:t>
      </w:r>
      <w:r>
        <w:t xml:space="preserve">hòn.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gì </w:t>
      </w:r>
      <w:r>
        <w:rPr>
          <w:i/>
        </w:rPr>
        <w:t xml:space="preserve">kết từ </w:t>
      </w:r>
      <w:r>
        <w:t xml:space="preserve">xem </w:t>
      </w:r>
      <w:r>
        <w:t xml:space="preserve">hòn </w:t>
      </w:r>
      <w:r>
        <w:t xml:space="preserve">nào.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hạ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thấp </w:t>
      </w:r>
      <w:r>
        <w:t xml:space="preserve">kém </w:t>
      </w:r>
      <w:r>
        <w:t xml:space="preserve">về </w:t>
      </w:r>
      <w:r>
        <w:t xml:space="preserve">bản </w:t>
      </w:r>
      <w:r>
        <w:t xml:space="preserve">lĩnh </w:t>
      </w:r>
      <w:r>
        <w:t xml:space="preserve">và </w:t>
      </w:r>
      <w:r>
        <w:t xml:space="preserve">nhân </w:t>
      </w:r>
      <w:r>
        <w:t xml:space="preserve">cách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khinh. </w:t>
      </w:r>
      <w:r>
        <w:t xml:space="preserve">Điều </w:t>
      </w:r>
      <w:r>
        <w:rPr>
          <w:i/>
        </w:rPr>
        <w:t xml:space="preserve">vu </w:t>
      </w:r>
      <w:r>
        <w:rPr>
          <w:i/>
        </w:rPr>
        <w:t xml:space="preserve">cáo </w:t>
      </w:r>
      <w:r>
        <w:t xml:space="preserve">hèn </w:t>
      </w:r>
      <w:r>
        <w:rPr>
          <w:i/>
        </w:rPr>
        <w:t xml:space="preserve">hạ. </w:t>
      </w:r>
      <w:r>
        <w:rPr>
          <w:b/>
        </w:rPr>
        <w:t xml:space="preserve">2 </w:t>
      </w:r>
      <w:r>
        <w:t xml:space="preserve">Thuộc </w:t>
      </w:r>
      <w:r>
        <w:t xml:space="preserve">hạng </w:t>
      </w:r>
      <w:r>
        <w:t xml:space="preserve">thấp </w:t>
      </w:r>
      <w:r>
        <w:t xml:space="preserve">kém </w:t>
      </w:r>
      <w:r>
        <w:t xml:space="preserve">về </w:t>
      </w:r>
      <w:r>
        <w:t xml:space="preserve">địa </w:t>
      </w:r>
      <w:r>
        <w:t xml:space="preserve">vị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về </w:t>
      </w:r>
      <w:r>
        <w:t xml:space="preserve">giá </w:t>
      </w:r>
      <w:r>
        <w:t xml:space="preserve">trị </w:t>
      </w:r>
      <w:r>
        <w:t xml:space="preserve">tỉnh </w:t>
      </w:r>
      <w:r>
        <w:t xml:space="preserve">thần, </w:t>
      </w:r>
      <w:r>
        <w:t xml:space="preserve">thường </w:t>
      </w:r>
      <w:r>
        <w:t xml:space="preserve">bị </w:t>
      </w:r>
      <w:r>
        <w:t xml:space="preserve">coi </w:t>
      </w:r>
      <w:r>
        <w:t xml:space="preserve">thường, </w:t>
      </w:r>
      <w:r>
        <w:t xml:space="preserve">coi </w:t>
      </w:r>
      <w:r>
        <w:t xml:space="preserve">khinh. </w:t>
      </w:r>
      <w:r>
        <w:t xml:space="preserve">Không </w:t>
      </w:r>
      <w:r>
        <w:t xml:space="preserve">có </w:t>
      </w:r>
      <w:r>
        <w:t xml:space="preserve">nghề </w:t>
      </w:r>
      <w:r>
        <w:t xml:space="preserve">nào </w:t>
      </w:r>
      <w:r>
        <w:rPr>
          <w:i/>
        </w:rPr>
        <w:t xml:space="preserve">hèn </w:t>
      </w:r>
      <w:r>
        <w:rPr>
          <w:i/>
        </w:rPr>
        <w:t xml:space="preserve">hạ.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kém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và </w:t>
      </w:r>
      <w:r>
        <w:t xml:space="preserve">địa </w:t>
      </w:r>
      <w:r>
        <w:t xml:space="preserve">vị </w:t>
      </w:r>
      <w:r>
        <w:t xml:space="preserve">xã </w:t>
      </w:r>
      <w:r>
        <w:t xml:space="preserve">hội </w:t>
      </w:r>
      <w:r>
        <w:t xml:space="preserve">thấp, </w:t>
      </w:r>
      <w:r>
        <w:t xml:space="preserve">dưới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Thiếu </w:t>
      </w:r>
      <w:r>
        <w:rPr>
          <w:i/>
        </w:rPr>
        <w:t xml:space="preserve">tự </w:t>
      </w:r>
      <w:r>
        <w:t xml:space="preserve">tín </w:t>
      </w:r>
      <w:r>
        <w:t xml:space="preserve">nên </w:t>
      </w:r>
      <w:r>
        <w:t xml:space="preserve">tự </w:t>
      </w:r>
      <w:r>
        <w:t xml:space="preserve">cho </w:t>
      </w:r>
      <w:r>
        <w:rPr>
          <w:i/>
        </w:rPr>
        <w:t xml:space="preserve">mình </w:t>
      </w:r>
      <w:r>
        <w:rPr>
          <w:i/>
        </w:rPr>
        <w:t xml:space="preserve">là </w:t>
      </w:r>
      <w:r>
        <w:t xml:space="preserve">hòn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mạt </w:t>
      </w:r>
      <w:r>
        <w:rPr>
          <w:b/>
        </w:rPr>
        <w:t xml:space="preserve">t </w:t>
      </w:r>
      <w:r>
        <w:t xml:space="preserve">Thấp </w:t>
      </w:r>
      <w:r>
        <w:t xml:space="preserve">kém </w:t>
      </w:r>
      <w:r>
        <w:t xml:space="preserve">về </w:t>
      </w:r>
      <w:r>
        <w:t xml:space="preserve">nhân </w:t>
      </w:r>
      <w:r>
        <w:t xml:space="preserve">cách </w:t>
      </w:r>
      <w:r>
        <w:t xml:space="preserve">đến </w:t>
      </w:r>
      <w:r>
        <w:t xml:space="preserve">tột </w:t>
      </w:r>
      <w:r>
        <w:t xml:space="preserve">độ, </w:t>
      </w:r>
      <w:r>
        <w:t xml:space="preserve">đáng </w:t>
      </w:r>
      <w:r>
        <w:t xml:space="preserve">khinh </w:t>
      </w:r>
      <w:r>
        <w:t xml:space="preserve">bÍ. </w:t>
      </w:r>
      <w:r>
        <w:t xml:space="preserve">Thú </w:t>
      </w:r>
      <w:r>
        <w:rPr>
          <w:i/>
        </w:rPr>
        <w:t xml:space="preserve">đoạn </w:t>
      </w:r>
      <w:r>
        <w:t xml:space="preserve">trả </w:t>
      </w:r>
      <w:r>
        <w:t xml:space="preserve">thù </w:t>
      </w:r>
      <w:r>
        <w:rPr>
          <w:i/>
        </w:rPr>
        <w:t xml:space="preserve">hèn </w:t>
      </w:r>
      <w:r>
        <w:rPr>
          <w:i/>
        </w:rPr>
        <w:t xml:space="preserve">mạt.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mọn </w:t>
      </w:r>
      <w:r>
        <w:rPr>
          <w:i/>
        </w:rPr>
        <w:t xml:space="preserve">tính từ </w:t>
      </w:r>
      <w:r>
        <w:t xml:space="preserve">Thấp </w:t>
      </w:r>
      <w:r>
        <w:t xml:space="preserve">kém </w:t>
      </w:r>
      <w:r>
        <w:t xml:space="preserve">và </w:t>
      </w:r>
      <w:r>
        <w:t xml:space="preserve">nhỏ </w:t>
      </w:r>
      <w:r>
        <w:t xml:space="preserve">bé </w:t>
      </w:r>
      <w:r>
        <w:t xml:space="preserve">đến </w:t>
      </w:r>
      <w:r>
        <w:t xml:space="preserve">mức </w:t>
      </w:r>
      <w:r>
        <w:t xml:space="preserve">.không </w:t>
      </w:r>
      <w:r>
        <w:t xml:space="preserve">đáng </w:t>
      </w:r>
      <w:r>
        <w:t xml:space="preserve">kế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nhường, </w:t>
      </w:r>
      <w:r>
        <w:t xml:space="preserve">hơi </w:t>
      </w:r>
      <w:r>
        <w:t xml:space="preserve">kiểu </w:t>
      </w:r>
      <w:r>
        <w:t xml:space="preserve">cách). </w:t>
      </w:r>
      <w:r>
        <w:rPr>
          <w:i/>
        </w:rPr>
        <w:t xml:space="preserve">Thân </w:t>
      </w:r>
      <w:r>
        <w:rPr>
          <w:i/>
        </w:rPr>
        <w:t xml:space="preserve">phận </w:t>
      </w:r>
      <w:r>
        <w:rPr>
          <w:i/>
        </w:rPr>
        <w:t xml:space="preserve">hèn </w:t>
      </w:r>
      <w:r>
        <w:t xml:space="preserve">mọn. </w:t>
      </w:r>
      <w:r>
        <w:t xml:space="preserve">Kẻ </w:t>
      </w:r>
      <w:r>
        <w:rPr>
          <w:i/>
        </w:rPr>
        <w:t xml:space="preserve">hòn </w:t>
      </w:r>
      <w:r>
        <w:t xml:space="preserve">mọn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nào </w:t>
      </w:r>
      <w:r>
        <w:rPr>
          <w:i/>
        </w:rPr>
        <w:t xml:space="preserve">kết từ </w:t>
      </w:r>
      <w:r>
        <w:t xml:space="preserve">cũng nói </w:t>
      </w:r>
      <w:r>
        <w:rPr>
          <w:i/>
        </w:rPr>
        <w:t xml:space="preserve">hèn </w:t>
      </w:r>
      <w:r>
        <w:t xml:space="preserve">gì.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như </w:t>
      </w:r>
      <w:r>
        <w:t xml:space="preserve">kết </w:t>
      </w:r>
      <w:r>
        <w:t xml:space="preserve">từ,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cái </w:t>
      </w:r>
      <w:r>
        <w:t xml:space="preserve">lẽ </w:t>
      </w:r>
      <w:r>
        <w:t xml:space="preserve">giải </w:t>
      </w:r>
      <w:r>
        <w:t xml:space="preserve">thích </w:t>
      </w:r>
      <w:r>
        <w:t xml:space="preserve">làm </w:t>
      </w:r>
      <w:r>
        <w:t xml:space="preserve">cho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không </w:t>
      </w:r>
      <w:r>
        <w:t xml:space="preserve">đáng </w:t>
      </w:r>
      <w:r>
        <w:t xml:space="preserve">phải </w:t>
      </w:r>
      <w:r>
        <w:t xml:space="preserve">ngạc </w:t>
      </w:r>
      <w:r>
        <w:t xml:space="preserve">nhiên </w:t>
      </w:r>
      <w:r>
        <w:t xml:space="preserve">nữa; </w:t>
      </w:r>
      <w:r>
        <w:t xml:space="preserve">thảo </w:t>
      </w:r>
      <w:r>
        <w:t xml:space="preserve">nào. </w:t>
      </w:r>
      <w:r>
        <w:t xml:space="preserve">Đi </w:t>
      </w:r>
      <w:r>
        <w:t xml:space="preserve">uống, </w:t>
      </w:r>
      <w:r>
        <w:t xml:space="preserve">hền </w:t>
      </w:r>
      <w:r>
        <w:rPr>
          <w:i/>
        </w:rPr>
        <w:t xml:space="preserve">nào </w:t>
      </w:r>
      <w:r>
        <w:t xml:space="preserve">thấy </w:t>
      </w:r>
      <w:r>
        <w:t xml:space="preserve">đóng </w:t>
      </w:r>
      <w:r>
        <w:rPr>
          <w:i/>
        </w:rPr>
        <w:t xml:space="preserve">cửa. </w:t>
      </w:r>
      <w:r>
        <w:t xml:space="preserve">(- </w:t>
      </w:r>
      <w:r>
        <w:t xml:space="preserve">Chị </w:t>
      </w:r>
      <w:r>
        <w:t xml:space="preserve">ấy </w:t>
      </w:r>
      <w:r>
        <w:t xml:space="preserve">ốm.) </w:t>
      </w:r>
      <w:r>
        <w:t xml:space="preserve">- </w:t>
      </w:r>
      <w:r>
        <w:t xml:space="preserve">Hòn </w:t>
      </w:r>
      <w:r>
        <w:rPr>
          <w:i/>
        </w:rPr>
        <w:t xml:space="preserve">nào </w:t>
      </w:r>
      <w:r>
        <w:rPr>
          <w:i/>
        </w:rPr>
        <w:t xml:space="preserve">hôm </w:t>
      </w:r>
      <w:r>
        <w:t xml:space="preserve">nay </w:t>
      </w:r>
      <w:r>
        <w:rPr>
          <w:i/>
        </w:rPr>
        <w:t xml:space="preserve">không </w:t>
      </w:r>
      <w:r>
        <w:rPr>
          <w:i/>
        </w:rPr>
        <w:t xml:space="preserve">thấy </w:t>
      </w:r>
      <w:r>
        <w:t xml:space="preserve">chị </w:t>
      </w:r>
      <w:r>
        <w:t xml:space="preserve">ấy </w:t>
      </w:r>
      <w:r>
        <w:t xml:space="preserve">đến.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nhát </w:t>
      </w:r>
      <w:r>
        <w:rPr>
          <w:i/>
        </w:rPr>
        <w:t xml:space="preserve">tính từ </w:t>
      </w:r>
      <w:r>
        <w:t xml:space="preserve">Thiếu </w:t>
      </w:r>
      <w:r>
        <w:t xml:space="preserve">can </w:t>
      </w:r>
      <w:r>
        <w:t xml:space="preserve">đảm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khinh. </w:t>
      </w:r>
      <w:r>
        <w:t xml:space="preserve">Khuất </w:t>
      </w:r>
      <w:r>
        <w:t xml:space="preserve">phục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hèn </w:t>
      </w:r>
      <w:r>
        <w:t xml:space="preserve">nhát. </w:t>
      </w:r>
      <w:r>
        <w:br/>
      </w:r>
      <w:r>
        <w:rPr>
          <w:b/>
        </w:rPr>
        <w:t xml:space="preserve">hèn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Kém </w:t>
      </w:r>
      <w:r>
        <w:t xml:space="preserve">cỏi </w:t>
      </w:r>
      <w:r>
        <w:t xml:space="preserve">cả </w:t>
      </w:r>
      <w:r>
        <w:t xml:space="preserve">về </w:t>
      </w:r>
      <w:r>
        <w:t xml:space="preserve">tỉnh </w:t>
      </w:r>
      <w:r>
        <w:t xml:space="preserve">thần </w:t>
      </w:r>
      <w:r>
        <w:t xml:space="preserve">lẫn </w:t>
      </w:r>
      <w:r>
        <w:t xml:space="preserve">thể </w:t>
      </w:r>
      <w:r>
        <w:t xml:space="preserve">chất,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quan </w:t>
      </w:r>
      <w:r>
        <w:t xml:space="preserve">trọng. </w:t>
      </w:r>
      <w:r>
        <w:rPr>
          <w:i/>
        </w:rPr>
        <w:t xml:space="preserve">Thân </w:t>
      </w:r>
      <w:r>
        <w:t xml:space="preserve">phận </w:t>
      </w:r>
      <w:r>
        <w:t xml:space="preserve">hèn </w:t>
      </w:r>
      <w:r>
        <w:t xml:space="preserve">yếu. </w:t>
      </w:r>
      <w:r>
        <w:br/>
      </w:r>
      <w:r>
        <w:rPr>
          <w:b/>
        </w:rPr>
        <w:t xml:space="preserve">hén </w:t>
      </w:r>
      <w:r>
        <w:rPr>
          <w:i/>
        </w:rPr>
        <w:t xml:space="preserve">trợ từ </w:t>
      </w:r>
      <w:r>
        <w:t xml:space="preserve">(phương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như </w:t>
      </w:r>
      <w:r>
        <w:t xml:space="preserve">muốn </w:t>
      </w:r>
      <w:r>
        <w:t xml:space="preserve">hỏi, </w:t>
      </w:r>
      <w:r>
        <w:t xml:space="preserve">nhằm </w:t>
      </w:r>
      <w:r>
        <w:t xml:space="preserve">tranh </w:t>
      </w:r>
      <w:r>
        <w:t xml:space="preserve">thủ </w:t>
      </w:r>
      <w:r>
        <w:t xml:space="preserve">sự </w:t>
      </w:r>
      <w:r>
        <w:t xml:space="preserve">đồng </w:t>
      </w:r>
      <w:r>
        <w:t xml:space="preserve">tình </w:t>
      </w:r>
      <w:r>
        <w:t xml:space="preserve">của </w:t>
      </w:r>
      <w:r>
        <w:t xml:space="preserve">người </w:t>
      </w:r>
      <w:r>
        <w:t xml:space="preserve">nghe; </w:t>
      </w:r>
      <w:r>
        <w:t xml:space="preserve">như </w:t>
      </w:r>
      <w:r>
        <w:t xml:space="preserve">phải </w:t>
      </w:r>
      <w:r>
        <w:t xml:space="preserve">không, </w:t>
      </w:r>
      <w:r>
        <w:t xml:space="preserve">nhi. </w:t>
      </w:r>
      <w:r>
        <w:br/>
      </w:r>
      <w:r>
        <w:rPr>
          <w:b/>
        </w:rPr>
        <w:t xml:space="preserve">hẹn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Nói </w:t>
      </w:r>
      <w:r>
        <w:t xml:space="preserve">với </w:t>
      </w:r>
      <w:r>
        <w:t xml:space="preserve">ai, </w:t>
      </w:r>
      <w:r>
        <w:t xml:space="preserve">với </w:t>
      </w:r>
      <w:r>
        <w:t xml:space="preserve">ý </w:t>
      </w:r>
      <w:r>
        <w:t xml:space="preserve">thức </w:t>
      </w:r>
      <w:r>
        <w:t xml:space="preserve">tự </w:t>
      </w:r>
      <w:r>
        <w:t xml:space="preserve">ràng </w:t>
      </w:r>
      <w:r>
        <w:t xml:space="preserve">buộc </w:t>
      </w:r>
      <w:r>
        <w:t xml:space="preserve">mình </w:t>
      </w:r>
      <w:r>
        <w:t xml:space="preserve">là </w:t>
      </w:r>
      <w:r>
        <w:t xml:space="preserve">sẽ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nhau, </w:t>
      </w:r>
      <w:r>
        <w:t xml:space="preserve">theo </w:t>
      </w:r>
      <w:r>
        <w:t xml:space="preserve">sự </w:t>
      </w:r>
      <w:r>
        <w:t xml:space="preserve">thoả </w:t>
      </w:r>
      <w:r>
        <w:t xml:space="preserve">thuận </w:t>
      </w:r>
      <w:r>
        <w:t xml:space="preserve">giữa </w:t>
      </w:r>
      <w:r>
        <w:t xml:space="preserve">hai </w:t>
      </w:r>
      <w:r>
        <w:t xml:space="preserve">bên. </w:t>
      </w:r>
      <w:r>
        <w:t xml:space="preserve">Hẹn </w:t>
      </w:r>
      <w:r>
        <w:t xml:space="preserve">sẽ </w:t>
      </w:r>
      <w:r>
        <w:t xml:space="preserve">đến </w:t>
      </w:r>
      <w:r>
        <w:t xml:space="preserve">chơi. </w:t>
      </w:r>
      <w:r>
        <w:t xml:space="preserve">Hẹn </w:t>
      </w:r>
      <w:r>
        <w:t xml:space="preserve">ngày </w:t>
      </w:r>
      <w:r>
        <w:t xml:space="preserve">uề. </w:t>
      </w:r>
      <w:r>
        <w:t xml:space="preserve">Đến </w:t>
      </w:r>
      <w:r>
        <w:t xml:space="preserve">chỗ </w:t>
      </w:r>
      <w:r>
        <w:t xml:space="preserve">hẹn </w:t>
      </w:r>
      <w:r>
        <w:rPr>
          <w:i/>
        </w:rPr>
        <w:t xml:space="preserve">để </w:t>
      </w:r>
      <w:r>
        <w:rPr>
          <w:i/>
        </w:rPr>
        <w:t xml:space="preserve">gặp </w:t>
      </w:r>
      <w:r>
        <w:t xml:space="preserve">nhau. </w:t>
      </w:r>
      <w:r>
        <w:t xml:space="preserve">II </w:t>
      </w:r>
      <w:r>
        <w:t xml:space="preserve">danh từ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Điều </w:t>
      </w:r>
      <w:r>
        <w:t xml:space="preserve">hẹn, </w:t>
      </w:r>
      <w:r>
        <w:t xml:space="preserve">lời </w:t>
      </w:r>
      <w:r>
        <w:t xml:space="preserve">hẹn. </w:t>
      </w:r>
      <w:r>
        <w:t xml:space="preserve">Đến </w:t>
      </w:r>
      <w:r>
        <w:rPr>
          <w:i/>
        </w:rPr>
        <w:t xml:space="preserve">đúng </w:t>
      </w:r>
      <w:r>
        <w:t xml:space="preserve">hẹn. </w:t>
      </w:r>
      <w:r>
        <w:rPr>
          <w:i/>
        </w:rPr>
        <w:t xml:space="preserve">Lỗi </w:t>
      </w:r>
      <w:r>
        <w:rPr>
          <w:i/>
        </w:rPr>
        <w:t xml:space="preserve">hẹn. </w:t>
      </w:r>
      <w:r>
        <w:t xml:space="preserve">Người </w:t>
      </w:r>
      <w:r>
        <w:t xml:space="preserve">§ao </w:t>
      </w:r>
      <w:r>
        <w:t xml:space="preserve">một </w:t>
      </w:r>
      <w:r>
        <w:t xml:space="preserve">hẹn </w:t>
      </w:r>
      <w:r>
        <w:t xml:space="preserve">thì </w:t>
      </w:r>
      <w:r>
        <w:t xml:space="preserve">nên, </w:t>
      </w:r>
      <w:r>
        <w:t xml:space="preserve">Người </w:t>
      </w:r>
      <w:r>
        <w:t xml:space="preserve">sao </w:t>
      </w:r>
      <w:r>
        <w:t xml:space="preserve">chín </w:t>
      </w:r>
      <w:r>
        <w:t xml:space="preserve">hẹn </w:t>
      </w:r>
      <w:r>
        <w:t xml:space="preserve">thì </w:t>
      </w:r>
      <w:r>
        <w:t xml:space="preserve">quên </w:t>
      </w:r>
      <w:r>
        <w:rPr>
          <w:i/>
        </w:rPr>
        <w:t xml:space="preserve">cả </w:t>
      </w:r>
      <w:r>
        <w:rPr>
          <w:i/>
        </w:rPr>
        <w:t xml:space="preserve">mười </w:t>
      </w:r>
      <w:r>
        <w:t xml:space="preserve">(ca dao). </w:t>
      </w:r>
      <w:r>
        <w:br/>
      </w:r>
      <w:r>
        <w:rPr>
          <w:b/>
        </w:rPr>
        <w:t xml:space="preserve">hẹn </w:t>
      </w:r>
      <w:r>
        <w:rPr>
          <w:b/>
        </w:rPr>
        <w:t xml:space="preserve">hò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Hẹn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(Hai </w:t>
      </w:r>
      <w:r>
        <w:t xml:space="preserve">bên </w:t>
      </w:r>
      <w:r>
        <w:t xml:space="preserve">trai </w:t>
      </w:r>
      <w:r>
        <w:t xml:space="preserve">gái) </w:t>
      </w:r>
      <w:r>
        <w:t xml:space="preserve">hẹn </w:t>
      </w:r>
      <w:r>
        <w:t xml:space="preserve">gặp </w:t>
      </w:r>
      <w:r>
        <w:t xml:space="preserve">nhau </w:t>
      </w:r>
      <w:r>
        <w:t xml:space="preserve">hoặc </w:t>
      </w:r>
      <w:r>
        <w:t xml:space="preserve">hẹn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với </w:t>
      </w:r>
      <w:r>
        <w:t xml:space="preserve">nhau. </w:t>
      </w:r>
      <w:r>
        <w:t xml:space="preserve">Trăm </w:t>
      </w:r>
      <w:r>
        <w:t xml:space="preserve">năm </w:t>
      </w:r>
      <w:r>
        <w:rPr>
          <w:i/>
        </w:rPr>
        <w:t xml:space="preserve">đành </w:t>
      </w:r>
      <w:r>
        <w:t xml:space="preserve">lỗi </w:t>
      </w:r>
      <w:r>
        <w:rPr>
          <w:i/>
        </w:rPr>
        <w:t xml:space="preserve">hẹn </w:t>
      </w:r>
      <w:r>
        <w:t xml:space="preserve">hò, </w:t>
      </w:r>
      <w:r>
        <w:rPr>
          <w:i/>
        </w:rPr>
        <w:t xml:space="preserve">Cây </w:t>
      </w:r>
      <w:r>
        <w:t xml:space="preserve">đa </w:t>
      </w:r>
      <w:r>
        <w:rPr>
          <w:i/>
        </w:rPr>
        <w:t xml:space="preserve">bến </w:t>
      </w:r>
      <w:r>
        <w:t xml:space="preserve">cũ </w:t>
      </w:r>
      <w:r>
        <w:rPr>
          <w:i/>
        </w:rPr>
        <w:t xml:space="preserve">con </w:t>
      </w:r>
      <w:r>
        <w:rPr>
          <w:i/>
        </w:rPr>
        <w:t xml:space="preserve">đò </w:t>
      </w:r>
      <w:r>
        <w:rPr>
          <w:i/>
        </w:rPr>
        <w:t xml:space="preserve">khác </w:t>
      </w:r>
      <w:r>
        <w:t xml:space="preserve">đưa </w:t>
      </w:r>
      <w:r>
        <w:t xml:space="preserve">(ca dao). </w:t>
      </w:r>
      <w:r>
        <w:br/>
      </w:r>
      <w:r>
        <w:rPr>
          <w:b/>
        </w:rPr>
        <w:t xml:space="preserve">hẹn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(văn chương). </w:t>
      </w:r>
      <w:r>
        <w:t xml:space="preserve">Hẹn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về </w:t>
      </w:r>
      <w:r>
        <w:t xml:space="preserve">việc </w:t>
      </w:r>
      <w:r>
        <w:t xml:space="preserve">quan </w:t>
      </w:r>
      <w:r>
        <w:t xml:space="preserve">trọng). </w:t>
      </w:r>
      <w:r>
        <w:t xml:space="preserve">Trăm </w:t>
      </w:r>
      <w:r>
        <w:t xml:space="preserve">rưăm </w:t>
      </w:r>
      <w:r>
        <w:t xml:space="preserve">hẹn </w:t>
      </w:r>
      <w:r>
        <w:rPr>
          <w:i/>
        </w:rPr>
        <w:t xml:space="preserve">ước </w:t>
      </w:r>
      <w:r>
        <w:t xml:space="preserve">một </w:t>
      </w:r>
      <w:r>
        <w:rPr>
          <w:i/>
        </w:rPr>
        <w:t xml:space="preserve">lời, </w:t>
      </w:r>
      <w:r>
        <w:t xml:space="preserve">Dầu </w:t>
      </w:r>
      <w:r>
        <w:t xml:space="preserve">cho </w:t>
      </w:r>
      <w:r>
        <w:rPr>
          <w:i/>
        </w:rPr>
        <w:t xml:space="preserve">biển </w:t>
      </w:r>
      <w:r>
        <w:rPr>
          <w:i/>
        </w:rPr>
        <w:t xml:space="preserve">cạn, </w:t>
      </w:r>
      <w:r>
        <w:rPr>
          <w:i/>
        </w:rPr>
        <w:t xml:space="preserve">non </w:t>
      </w:r>
      <w:r>
        <w:rPr>
          <w:i/>
        </w:rPr>
        <w:t xml:space="preserve">dời </w:t>
      </w:r>
      <w:r>
        <w:t xml:space="preserve">chẳng </w:t>
      </w:r>
      <w:r>
        <w:t xml:space="preserve">quên </w:t>
      </w:r>
      <w:r>
        <w:t xml:space="preserve">(ca dao). </w:t>
      </w:r>
      <w:r>
        <w:br/>
      </w:r>
      <w:r>
        <w:rPr>
          <w:b/>
        </w:rPr>
        <w:t xml:space="preserve">heo </w:t>
      </w:r>
      <w:r>
        <w:rPr>
          <w:i/>
        </w:rPr>
        <w:t xml:space="preserve">danh từ </w:t>
      </w:r>
      <w:r>
        <w:t xml:space="preserve">(phương ngữ). </w:t>
      </w:r>
      <w:r>
        <w:t xml:space="preserve">Lợn. </w:t>
      </w:r>
      <w:r>
        <w:br/>
      </w:r>
      <w:r>
        <w:rPr>
          <w:b/>
        </w:rPr>
        <w:t xml:space="preserve">heo </w:t>
      </w:r>
      <w:r>
        <w:rPr>
          <w:b/>
        </w:rPr>
        <w:t xml:space="preserve">hắt </w:t>
      </w:r>
      <w:r>
        <w:rPr>
          <w:i/>
        </w:rPr>
        <w:t xml:space="preserve">tính từ </w:t>
      </w:r>
      <w:r>
        <w:t xml:space="preserve">Như </w:t>
      </w:r>
      <w:r>
        <w:t xml:space="preserve">h¿u </w:t>
      </w:r>
      <w:r>
        <w:t xml:space="preserve">hắt. </w:t>
      </w:r>
      <w:r>
        <w:t xml:space="preserve">Gió </w:t>
      </w:r>
      <w:r>
        <w:rPr>
          <w:i/>
        </w:rPr>
        <w:t xml:space="preserve">may </w:t>
      </w:r>
      <w:r>
        <w:rPr>
          <w:i/>
        </w:rPr>
        <w:t xml:space="preserve">heo </w:t>
      </w:r>
      <w:r>
        <w:t xml:space="preserve">hắt. </w:t>
      </w:r>
      <w:r>
        <w:br/>
      </w:r>
      <w:r>
        <w:rPr>
          <w:b/>
        </w:rPr>
        <w:t xml:space="preserve">heo </w:t>
      </w:r>
      <w:r>
        <w:rPr>
          <w:b/>
        </w:rPr>
        <w:t xml:space="preserve">hút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nơi </w:t>
      </w:r>
      <w:r>
        <w:t xml:space="preserve">vắng </w:t>
      </w:r>
      <w:r>
        <w:t xml:space="preserve">và </w:t>
      </w:r>
      <w:r>
        <w:t xml:space="preserve">khuất,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buồn, </w:t>
      </w:r>
      <w:r>
        <w:t xml:space="preserve">cô </w:t>
      </w:r>
      <w:r>
        <w:t xml:space="preserve">đơn. </w:t>
      </w:r>
      <w:r>
        <w:t xml:space="preserve">Con </w:t>
      </w:r>
      <w:r>
        <w:rPr>
          <w:i/>
        </w:rPr>
        <w:t xml:space="preserve">đường </w:t>
      </w:r>
      <w:r>
        <w:t xml:space="preserve">mòn </w:t>
      </w:r>
      <w:r>
        <w:rPr>
          <w:i/>
        </w:rPr>
        <w:t xml:space="preserve">heo </w:t>
      </w:r>
      <w:r>
        <w:t xml:space="preserve">hút </w:t>
      </w:r>
      <w:r>
        <w:t xml:space="preserve">giữa </w:t>
      </w:r>
      <w:r>
        <w:t xml:space="preserve">rừng </w:t>
      </w:r>
      <w:r>
        <w:t xml:space="preserve">sâu. </w:t>
      </w:r>
      <w:r>
        <w:t xml:space="preserve">Sống </w:t>
      </w:r>
      <w:r>
        <w:t xml:space="preserve">ở </w:t>
      </w:r>
      <w:r>
        <w:t xml:space="preserve">nơi </w:t>
      </w:r>
      <w:r>
        <w:t xml:space="preserve">heo </w:t>
      </w:r>
      <w:r>
        <w:t xml:space="preserve">hút. </w:t>
      </w:r>
      <w:r>
        <w:br/>
      </w:r>
      <w:r>
        <w:rPr>
          <w:b/>
        </w:rPr>
        <w:t xml:space="preserve">heo </w:t>
      </w:r>
      <w:r>
        <w:rPr>
          <w:b/>
        </w:rPr>
        <w:t xml:space="preserve">may </w:t>
      </w:r>
      <w:r>
        <w:rPr>
          <w:i/>
        </w:rPr>
        <w:t xml:space="preserve">danh từ </w:t>
      </w:r>
      <w:r>
        <w:t xml:space="preserve">Gió </w:t>
      </w:r>
      <w:r>
        <w:t xml:space="preserve">heo </w:t>
      </w:r>
      <w:r>
        <w:t xml:space="preserve">may </w:t>
      </w:r>
      <w:r>
        <w:t xml:space="preserve">(nói </w:t>
      </w:r>
      <w:r>
        <w:t xml:space="preserve">tắt). </w:t>
      </w:r>
      <w:r>
        <w:rPr>
          <w:i/>
        </w:rPr>
        <w:t xml:space="preserve">Tháng </w:t>
      </w:r>
      <w:r>
        <w:rPr>
          <w:i/>
        </w:rPr>
        <w:t xml:space="preserve">bảy </w:t>
      </w:r>
      <w:r>
        <w:rPr>
          <w:i/>
        </w:rPr>
        <w:t xml:space="preserve">heo </w:t>
      </w:r>
      <w:r>
        <w:t xml:space="preserve">may, </w:t>
      </w:r>
      <w:r>
        <w:t xml:space="preserve">chuồn </w:t>
      </w:r>
      <w:r>
        <w:t xml:space="preserve">chuồn </w:t>
      </w:r>
      <w:r>
        <w:rPr>
          <w:i/>
        </w:rPr>
        <w:t xml:space="preserve">bay </w:t>
      </w:r>
      <w:r>
        <w:t xml:space="preserve">thì </w:t>
      </w:r>
      <w:r>
        <w:t xml:space="preserve">bão </w:t>
      </w:r>
      <w:r>
        <w:t xml:space="preserve">(mg,). </w:t>
      </w:r>
      <w:r>
        <w:br/>
      </w:r>
      <w:r>
        <w:rPr>
          <w:b/>
        </w:rPr>
        <w:t xml:space="preserve">heo </w:t>
      </w:r>
      <w:r>
        <w:rPr>
          <w:b/>
        </w:rPr>
        <w:t xml:space="preserve">vòi </w:t>
      </w:r>
      <w:r>
        <w:rPr>
          <w:i/>
        </w:rPr>
        <w:t xml:space="preserve">danh từ </w:t>
      </w:r>
      <w:r>
        <w:t xml:space="preserve">Thú </w:t>
      </w:r>
      <w:r>
        <w:t xml:space="preserve">lớn, </w:t>
      </w:r>
      <w:r>
        <w:t xml:space="preserve">chân </w:t>
      </w:r>
      <w:r>
        <w:t xml:space="preserve">guốc, </w:t>
      </w:r>
      <w:r>
        <w:t xml:space="preserve">mõm </w:t>
      </w:r>
      <w:r>
        <w:t xml:space="preserve">dài </w:t>
      </w:r>
      <w:r>
        <w:t xml:space="preserve">thành </w:t>
      </w:r>
      <w:r>
        <w:t xml:space="preserve">vòi </w:t>
      </w:r>
      <w:r>
        <w:t xml:space="preserve">ngắn. </w:t>
      </w:r>
      <w:r>
        <w:br/>
      </w:r>
      <w:r>
        <w:rPr>
          <w:b/>
        </w:rPr>
        <w:t xml:space="preserve">hèo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cau, </w:t>
      </w:r>
      <w:r>
        <w:t xml:space="preserve">thân </w:t>
      </w:r>
      <w:r>
        <w:t xml:space="preserve">thẳng </w:t>
      </w:r>
      <w:r>
        <w:t xml:space="preserve">có </w:t>
      </w:r>
      <w:r>
        <w:t xml:space="preserve">nhiều </w:t>
      </w:r>
      <w:r>
        <w:t xml:space="preserve">đốt,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gậy. </w:t>
      </w:r>
      <w:r>
        <w:rPr>
          <w:b/>
        </w:rPr>
        <w:t xml:space="preserve">2 </w:t>
      </w:r>
      <w:r>
        <w:t xml:space="preserve">Gậy </w:t>
      </w:r>
      <w:r>
        <w:t xml:space="preserve">làm </w:t>
      </w:r>
      <w:r>
        <w:t xml:space="preserve">bằng </w:t>
      </w:r>
      <w:r>
        <w:t xml:space="preserve">thân </w:t>
      </w:r>
      <w:r>
        <w:t xml:space="preserve">cây </w:t>
      </w:r>
      <w:r>
        <w:rPr>
          <w:i/>
        </w:rPr>
        <w:t xml:space="preserve">hèo. </w:t>
      </w:r>
      <w:r>
        <w:t xml:space="preserve">Đánh </w:t>
      </w:r>
      <w:r>
        <w:t xml:space="preserve">cho </w:t>
      </w:r>
      <w:r>
        <w:t xml:space="preserve">mấy </w:t>
      </w:r>
      <w:r>
        <w:t xml:space="preserve">hòo. </w:t>
      </w:r>
      <w:r>
        <w:br/>
      </w:r>
      <w:r>
        <w:rPr>
          <w:b/>
        </w:rPr>
        <w:t xml:space="preserve">hỏo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Rất </w:t>
      </w:r>
      <w:r>
        <w:t xml:space="preserve">ít. </w:t>
      </w:r>
      <w:r>
        <w:t xml:space="preserve">Lực </w:t>
      </w:r>
      <w:r>
        <w:t xml:space="preserve">lượng </w:t>
      </w:r>
      <w:r>
        <w:t xml:space="preserve">còn </w:t>
      </w:r>
      <w:r>
        <w:rPr>
          <w:i/>
        </w:rPr>
        <w:t xml:space="preserve">hẻo. </w:t>
      </w:r>
      <w:r>
        <w:rPr>
          <w:b/>
        </w:rPr>
        <w:t xml:space="preserve">2 </w:t>
      </w:r>
      <w:r>
        <w:t xml:space="preserve">Vắng. </w:t>
      </w:r>
      <w:r>
        <w:rPr>
          <w:i/>
        </w:rPr>
        <w:t xml:space="preserve">Phố </w:t>
      </w:r>
      <w:r>
        <w:rPr>
          <w:i/>
        </w:rPr>
        <w:t xml:space="preserve">hẻo. </w:t>
      </w:r>
      <w:r>
        <w:t xml:space="preserve">II </w:t>
      </w:r>
      <w:r>
        <w:t xml:space="preserve">Ä. </w:t>
      </w:r>
      <w:r>
        <w:t xml:space="preserve">(ít dùng). </w:t>
      </w:r>
      <w:r>
        <w:t xml:space="preserve">Nơi </w:t>
      </w:r>
      <w:r>
        <w:t xml:space="preserve">khuất </w:t>
      </w:r>
      <w:r>
        <w:t xml:space="preserve">nẻo </w:t>
      </w:r>
      <w:r>
        <w:t xml:space="preserve">và </w:t>
      </w:r>
      <w:r>
        <w:t xml:space="preserve">vắng </w:t>
      </w:r>
      <w:r>
        <w:t xml:space="preserve">người. </w:t>
      </w:r>
      <w:r>
        <w:t xml:space="preserve">Hỏo </w:t>
      </w:r>
      <w:r>
        <w:t xml:space="preserve">núi. </w:t>
      </w:r>
      <w:r>
        <w:br/>
      </w:r>
      <w:r>
        <w:rPr>
          <w:b/>
        </w:rPr>
        <w:t xml:space="preserve">hẻo </w:t>
      </w:r>
      <w:r>
        <w:rPr>
          <w:b/>
        </w:rPr>
        <w:t xml:space="preserve">lánh </w:t>
      </w:r>
      <w:r>
        <w:rPr>
          <w:i/>
        </w:rPr>
        <w:t xml:space="preserve">tính từ </w:t>
      </w:r>
      <w:r>
        <w:t xml:space="preserve">Khuất </w:t>
      </w:r>
      <w:r>
        <w:t xml:space="preserve">nẻo </w:t>
      </w:r>
      <w:r>
        <w:t xml:space="preserve">và </w:t>
      </w:r>
      <w:r>
        <w:t xml:space="preserve">ít </w:t>
      </w:r>
      <w:r>
        <w:t xml:space="preserve">người </w:t>
      </w:r>
      <w:r>
        <w:t xml:space="preserve">qua </w:t>
      </w:r>
      <w:r>
        <w:t xml:space="preserve">lại. </w:t>
      </w:r>
      <w:r>
        <w:t xml:space="preserve">Vùng </w:t>
      </w:r>
      <w:r>
        <w:rPr>
          <w:i/>
        </w:rPr>
        <w:t xml:space="preserve">rừng </w:t>
      </w:r>
      <w:r>
        <w:rPr>
          <w:i/>
        </w:rPr>
        <w:t xml:space="preserve">núi </w:t>
      </w:r>
      <w:r>
        <w:t xml:space="preserve">hẻo </w:t>
      </w:r>
      <w:r>
        <w:rPr>
          <w:i/>
        </w:rPr>
        <w:t xml:space="preserve">lánh. </w:t>
      </w:r>
      <w:r>
        <w:rPr>
          <w:i/>
        </w:rPr>
        <w:t xml:space="preserve">Xóm </w:t>
      </w:r>
      <w:r>
        <w:rPr>
          <w:i/>
        </w:rPr>
        <w:t xml:space="preserve">hẻo </w:t>
      </w:r>
      <w:r>
        <w:t xml:space="preserve">lánh. </w:t>
      </w:r>
      <w:r>
        <w:br w:type="page"/>
      </w:r>
      <w:r>
        <w:rPr>
          <w:b/>
        </w:rPr>
        <w:t xml:space="preserve">héo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(Cỏ </w:t>
      </w:r>
      <w:r>
        <w:t xml:space="preserve">cây, </w:t>
      </w:r>
      <w:r>
        <w:t xml:space="preserve">hoa </w:t>
      </w:r>
      <w:r>
        <w:t xml:space="preserve">lá) </w:t>
      </w:r>
      <w:r>
        <w:t xml:space="preserve">mềm </w:t>
      </w:r>
      <w:r>
        <w:t xml:space="preserve">rũ </w:t>
      </w:r>
      <w:r>
        <w:t xml:space="preserve">ra </w:t>
      </w:r>
      <w:r>
        <w:t xml:space="preserve">và </w:t>
      </w:r>
      <w:r>
        <w:t xml:space="preserve">teo </w:t>
      </w:r>
      <w:r>
        <w:t xml:space="preserve">tóp </w:t>
      </w:r>
      <w:r>
        <w:t xml:space="preserve">lại </w:t>
      </w:r>
      <w:r>
        <w:t xml:space="preserve">vì </w:t>
      </w:r>
      <w:r>
        <w:t xml:space="preserve">thiếu </w:t>
      </w:r>
      <w:r>
        <w:t xml:space="preserve">nước; </w:t>
      </w:r>
      <w:r>
        <w:t xml:space="preserve">trái </w:t>
      </w:r>
      <w:r>
        <w:t xml:space="preserve">với </w:t>
      </w:r>
      <w:r>
        <w:t xml:space="preserve">tươi. </w:t>
      </w:r>
      <w:r>
        <w:rPr>
          <w:i/>
        </w:rPr>
        <w:t xml:space="preserve">Đồng </w:t>
      </w:r>
      <w:r>
        <w:t xml:space="preserve">khô </w:t>
      </w:r>
      <w:r>
        <w:rPr>
          <w:i/>
        </w:rPr>
        <w:t xml:space="preserve">lúa </w:t>
      </w:r>
      <w:r>
        <w:rPr>
          <w:i/>
        </w:rPr>
        <w:t xml:space="preserve">héo. </w:t>
      </w:r>
      <w:r>
        <w:t xml:space="preserve">Buồn </w:t>
      </w:r>
      <w:r>
        <w:rPr>
          <w:i/>
        </w:rPr>
        <w:t xml:space="preserve">héo </w:t>
      </w:r>
      <w:r>
        <w:rPr>
          <w:i/>
        </w:rPr>
        <w:t xml:space="preserve">ruột </w:t>
      </w:r>
      <w:r>
        <w:t xml:space="preserve">héo </w:t>
      </w:r>
      <w:r>
        <w:t xml:space="preserve">gan </w:t>
      </w:r>
      <w:r>
        <w:t xml:space="preserve">(bóng (nghĩa bóng)). </w:t>
      </w:r>
      <w:r>
        <w:rPr>
          <w:i/>
        </w:rPr>
        <w:t xml:space="preserve">Mặt </w:t>
      </w:r>
      <w:r>
        <w:rPr>
          <w:i/>
        </w:rPr>
        <w:t xml:space="preserve">héo </w:t>
      </w:r>
      <w:r>
        <w:rPr>
          <w:i/>
        </w:rPr>
        <w:t xml:space="preserve">dàu </w:t>
      </w:r>
      <w:r>
        <w:rPr>
          <w:i/>
        </w:rPr>
        <w:t xml:space="preserve">dàu </w:t>
      </w:r>
      <w:r>
        <w:t xml:space="preserve">(bóng (nghĩa bóng)). </w:t>
      </w:r>
      <w:r>
        <w:rPr>
          <w:b/>
        </w:rPr>
        <w:t xml:space="preserve">2 </w:t>
      </w:r>
      <w:r>
        <w:t xml:space="preserve">(tru.). </w:t>
      </w:r>
      <w:r>
        <w:t xml:space="preserve">(Người </w:t>
      </w:r>
      <w:r>
        <w:t xml:space="preserve">già </w:t>
      </w:r>
      <w:r>
        <w:t xml:space="preserve">yếu) </w:t>
      </w:r>
      <w:r>
        <w:t xml:space="preserve">chết. </w:t>
      </w:r>
      <w:r>
        <w:t xml:space="preserve">Cha </w:t>
      </w:r>
      <w:r>
        <w:t xml:space="preserve">già, </w:t>
      </w:r>
      <w:r>
        <w:rPr>
          <w:i/>
        </w:rPr>
        <w:t xml:space="preserve">mẹ </w:t>
      </w:r>
      <w:r>
        <w:rPr>
          <w:i/>
        </w:rPr>
        <w:t xml:space="preserve">héo. </w:t>
      </w:r>
      <w:r>
        <w:br/>
      </w:r>
      <w:r>
        <w:rPr>
          <w:b/>
        </w:rPr>
        <w:t xml:space="preserve">héo </w:t>
      </w:r>
      <w:r>
        <w:rPr>
          <w:b/>
        </w:rPr>
        <w:t xml:space="preserve">hắt </w:t>
      </w:r>
      <w:r>
        <w:rPr>
          <w:i/>
        </w:rPr>
        <w:t xml:space="preserve">tính từ </w:t>
      </w:r>
      <w:r>
        <w:t xml:space="preserve">Mất </w:t>
      </w:r>
      <w:r>
        <w:t xml:space="preserve">hết </w:t>
      </w:r>
      <w:r>
        <w:t xml:space="preserve">vẻ </w:t>
      </w:r>
      <w:r>
        <w:t xml:space="preserve">tươi, </w:t>
      </w:r>
      <w:r>
        <w:t xml:space="preserve">như </w:t>
      </w:r>
      <w:r>
        <w:t xml:space="preserve">bị </w:t>
      </w:r>
      <w:r>
        <w:t xml:space="preserve">khô </w:t>
      </w:r>
      <w:r>
        <w:t xml:space="preserve">kiệt </w:t>
      </w:r>
      <w:r>
        <w:t xml:space="preserve">sức </w:t>
      </w:r>
      <w:r>
        <w:t xml:space="preserve">sống. </w:t>
      </w:r>
      <w: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héo </w:t>
      </w:r>
      <w:r>
        <w:rPr>
          <w:i/>
        </w:rPr>
        <w:t xml:space="preserve">hắt. </w:t>
      </w:r>
      <w:r>
        <w:t xml:space="preserve">Héo </w:t>
      </w:r>
      <w:r>
        <w:rPr>
          <w:i/>
        </w:rPr>
        <w:t xml:space="preserve">hắt </w:t>
      </w:r>
      <w:r>
        <w:rPr>
          <w:i/>
        </w:rPr>
        <w:t xml:space="preserve">cả </w:t>
      </w:r>
      <w:r>
        <w:rPr>
          <w:i/>
        </w:rPr>
        <w:t xml:space="preserve">ruột </w:t>
      </w:r>
      <w:r>
        <w:rPr>
          <w:i/>
        </w:rPr>
        <w:t xml:space="preserve">gan. </w:t>
      </w:r>
      <w:r>
        <w:br/>
      </w:r>
      <w:r>
        <w:rPr>
          <w:b/>
        </w:rPr>
        <w:t xml:space="preserve">héo </w:t>
      </w:r>
      <w:r>
        <w:rPr>
          <w:b/>
        </w:rPr>
        <w:t xml:space="preserve">hon </w:t>
      </w:r>
      <w:r>
        <w:rPr>
          <w:i/>
        </w:rPr>
        <w:t xml:space="preserve">tính từ </w:t>
      </w:r>
      <w:r>
        <w:t xml:space="preserve">Mất </w:t>
      </w:r>
      <w:r>
        <w:t xml:space="preserve">vẻ </w:t>
      </w:r>
      <w:r>
        <w:t xml:space="preserve">tươi </w:t>
      </w:r>
      <w:r>
        <w:t xml:space="preserve">tắn, </w:t>
      </w:r>
      <w:r>
        <w:t xml:space="preserve">như </w:t>
      </w:r>
      <w:r>
        <w:t xml:space="preserve">bị </w:t>
      </w:r>
      <w:r>
        <w:t xml:space="preserve">khô </w:t>
      </w:r>
      <w:r>
        <w:t xml:space="preserve">kiệt </w:t>
      </w:r>
      <w:r>
        <w:t xml:space="preserve">sức </w:t>
      </w:r>
      <w:r>
        <w:t xml:space="preserve">sống </w:t>
      </w:r>
      <w:r>
        <w:t xml:space="preserve">từ </w:t>
      </w:r>
      <w:r>
        <w:t xml:space="preserve">bên </w:t>
      </w:r>
      <w:r>
        <w:t xml:space="preserve">trong. </w:t>
      </w:r>
      <w:r>
        <w:rPr>
          <w:i/>
        </w:rPr>
        <w:t xml:space="preserve">Ruộng </w:t>
      </w:r>
      <w:r>
        <w:rPr>
          <w:i/>
        </w:rPr>
        <w:t xml:space="preserve">đồng </w:t>
      </w:r>
      <w:r>
        <w:rPr>
          <w:i/>
        </w:rPr>
        <w:t xml:space="preserve">khô </w:t>
      </w:r>
      <w:r>
        <w:rPr>
          <w:i/>
        </w:rPr>
        <w:t xml:space="preserve">nẻ, </w:t>
      </w:r>
      <w:r>
        <w:rPr>
          <w:i/>
        </w:rPr>
        <w:t xml:space="preserve">cây </w:t>
      </w:r>
      <w:r>
        <w:rPr>
          <w:i/>
        </w:rPr>
        <w:t xml:space="preserve">có </w:t>
      </w:r>
      <w:r>
        <w:rPr>
          <w:i/>
        </w:rPr>
        <w:t xml:space="preserve">héo </w:t>
      </w:r>
      <w:r>
        <w:t xml:space="preserve">hon. </w:t>
      </w:r>
      <w:r>
        <w:rPr>
          <w:i/>
        </w:rPr>
        <w:t xml:space="preserve">Lo </w:t>
      </w:r>
      <w:r>
        <w:t xml:space="preserve">nghĩ </w:t>
      </w:r>
      <w:r>
        <w:t xml:space="preserve">héo </w:t>
      </w:r>
      <w:r>
        <w:rPr>
          <w:i/>
        </w:rPr>
        <w:t xml:space="preserve">hon </w:t>
      </w:r>
      <w:r>
        <w:rPr>
          <w:i/>
        </w:rPr>
        <w:t xml:space="preserve">cả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hẹp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dưới </w:t>
      </w:r>
      <w:r>
        <w:t xml:space="preserve">mức </w:t>
      </w:r>
      <w:r>
        <w:t xml:space="preserve">trung </w:t>
      </w:r>
      <w:r>
        <w:t xml:space="preserve">bình </w:t>
      </w:r>
      <w:r>
        <w:t xml:space="preserve">hoặc </w:t>
      </w:r>
      <w:r>
        <w:t xml:space="preserve">mức </w:t>
      </w:r>
      <w:r>
        <w:t xml:space="preserve">yêu </w:t>
      </w:r>
      <w:r>
        <w:t xml:space="preserve">cầu, </w:t>
      </w:r>
      <w:r>
        <w:t xml:space="preserve">đặc </w:t>
      </w:r>
      <w:r>
        <w:t xml:space="preserve">biệt </w:t>
      </w:r>
      <w:r>
        <w:t xml:space="preserve">về </w:t>
      </w:r>
      <w:r>
        <w:t xml:space="preserve">bề </w:t>
      </w:r>
      <w:r>
        <w:t xml:space="preserve">ngang </w:t>
      </w:r>
      <w:r>
        <w:t xml:space="preserve">trái </w:t>
      </w:r>
      <w:r>
        <w:t xml:space="preserve">với </w:t>
      </w:r>
      <w:r>
        <w:t xml:space="preserve">rộng. </w:t>
      </w:r>
      <w:r>
        <w:t xml:space="preserve">Lối </w:t>
      </w:r>
      <w:r>
        <w:rPr>
          <w:i/>
        </w:rPr>
        <w:t xml:space="preserve">đi </w:t>
      </w:r>
      <w:r>
        <w:rPr>
          <w:i/>
        </w:rPr>
        <w:t xml:space="preserve">hợp. </w:t>
      </w:r>
      <w:r>
        <w:rPr>
          <w:i/>
        </w:rPr>
        <w:t xml:space="preserve">Lòng </w:t>
      </w:r>
      <w:r>
        <w:rPr>
          <w:i/>
        </w:rPr>
        <w:t xml:space="preserve">sông </w:t>
      </w:r>
      <w:r>
        <w:rPr>
          <w:i/>
        </w:rPr>
        <w:t xml:space="preserve">vừa </w:t>
      </w:r>
      <w:r>
        <w:rPr>
          <w:i/>
        </w:rPr>
        <w:t xml:space="preserve">hợp, </w:t>
      </w:r>
      <w:r>
        <w:rPr>
          <w:i/>
        </w:rPr>
        <w:t xml:space="preserve">uừa </w:t>
      </w:r>
      <w:r>
        <w:rPr>
          <w:i/>
        </w:rPr>
        <w:t xml:space="preserve">nông. </w:t>
      </w:r>
      <w:r>
        <w:rPr>
          <w:i/>
        </w:rPr>
        <w:t xml:space="preserve">Đất </w:t>
      </w:r>
      <w:r>
        <w:rPr>
          <w:i/>
        </w:rPr>
        <w:t xml:space="preserve">hẹp, </w:t>
      </w:r>
      <w:r>
        <w:rPr>
          <w:i/>
        </w:rPr>
        <w:t xml:space="preserve">người </w:t>
      </w:r>
      <w:r>
        <w:rPr>
          <w:i/>
        </w:rPr>
        <w:t xml:space="preserve">đông. </w:t>
      </w:r>
      <w:r>
        <w:rPr>
          <w:b/>
        </w:rPr>
        <w:t xml:space="preserve">2 </w:t>
      </w:r>
      <w:r>
        <w:t xml:space="preserve">Có </w:t>
      </w:r>
      <w:r>
        <w:t xml:space="preserve">phạm </w:t>
      </w:r>
      <w:r>
        <w:t xml:space="preserve">vi </w:t>
      </w:r>
      <w:r>
        <w:t xml:space="preserve">bị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vực,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đó. </w:t>
      </w:r>
      <w:r>
        <w:t xml:space="preserve">Ngành </w:t>
      </w:r>
      <w:r>
        <w:rPr>
          <w:i/>
        </w:rPr>
        <w:t xml:space="preserve">chuyên </w:t>
      </w:r>
      <w:r>
        <w:t xml:space="preserve">môn </w:t>
      </w:r>
      <w:r>
        <w:rPr>
          <w:i/>
        </w:rPr>
        <w:t xml:space="preserve">hẹp. </w:t>
      </w:r>
      <w:r>
        <w:rPr>
          <w:i/>
        </w:rPr>
        <w:t xml:space="preserve">Sự </w:t>
      </w:r>
      <w:r>
        <w:rPr>
          <w:i/>
        </w:rPr>
        <w:t xml:space="preserve">hiểu </w:t>
      </w:r>
      <w:r>
        <w:rPr>
          <w:i/>
        </w:rPr>
        <w:t xml:space="preserve">biết </w:t>
      </w:r>
      <w:r>
        <w:rPr>
          <w:i/>
        </w:rPr>
        <w:t xml:space="preserve">còn </w:t>
      </w:r>
      <w:r>
        <w:rPr>
          <w:i/>
        </w:rPr>
        <w:t xml:space="preserve">hẹp. </w:t>
      </w:r>
      <w:r>
        <w:t xml:space="preserve">Nói </w:t>
      </w:r>
      <w:r>
        <w:rPr>
          <w:i/>
        </w:rPr>
        <w:t xml:space="preserve">theo </w:t>
      </w:r>
      <w:r>
        <w:rPr>
          <w:i/>
        </w:rPr>
        <w:t xml:space="preserve">nghĩa </w:t>
      </w:r>
      <w:r>
        <w:rPr>
          <w:i/>
        </w:rPr>
        <w:t xml:space="preserve">hẹp. </w:t>
      </w:r>
      <w:r>
        <w:rPr>
          <w:b/>
        </w:rPr>
        <w:t xml:space="preserve">3 </w:t>
      </w:r>
      <w:r>
        <w:t xml:space="preserve">Không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độ </w:t>
      </w:r>
      <w:r>
        <w:t xml:space="preserve">lượng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xử, </w:t>
      </w:r>
      <w:r>
        <w:t xml:space="preserve">ăn </w:t>
      </w:r>
      <w:r>
        <w:t xml:space="preserve">ở. </w:t>
      </w:r>
      <w:r>
        <w:rPr>
          <w:i/>
        </w:rPr>
        <w:t xml:space="preserve">Ở </w:t>
      </w:r>
      <w:r>
        <w:rPr>
          <w:i/>
        </w:rPr>
        <w:t xml:space="preserve">hẹp </w:t>
      </w:r>
      <w:r>
        <w:rPr>
          <w:i/>
        </w:rPr>
        <w:t xml:space="preserve">với </w:t>
      </w:r>
      <w:r>
        <w:rPr>
          <w:i/>
        </w:rPr>
        <w:t xml:space="preserve">láng </w:t>
      </w:r>
      <w:r>
        <w:t xml:space="preserve">giồng. </w:t>
      </w:r>
      <w:r>
        <w:rPr>
          <w:i/>
        </w:rPr>
        <w:t xml:space="preserve">Có </w:t>
      </w:r>
      <w:r>
        <w:t xml:space="preserve">hẹp </w:t>
      </w:r>
      <w:r>
        <w:rPr>
          <w:i/>
        </w:rPr>
        <w:t xml:space="preserve">gì </w:t>
      </w:r>
      <w:r>
        <w:t xml:space="preserve">với </w:t>
      </w:r>
      <w:r>
        <w:rPr>
          <w:i/>
        </w:rPr>
        <w:t xml:space="preserve">ai, </w:t>
      </w:r>
      <w:r>
        <w:rPr>
          <w:i/>
        </w:rPr>
        <w:t xml:space="preserve">!I </w:t>
      </w:r>
      <w:r>
        <w:t xml:space="preserve">Láy: </w:t>
      </w:r>
      <w:r>
        <w:rPr>
          <w:i/>
        </w:rPr>
        <w:t xml:space="preserve">hởm </w:t>
      </w:r>
      <w:r>
        <w:rPr>
          <w:i/>
        </w:rPr>
        <w:t xml:space="preserve">hẹp </w:t>
      </w:r>
      <w:r>
        <w:t xml:space="preserve">(nghĩa </w:t>
      </w:r>
      <w:r>
        <w:rPr>
          <w:i/>
        </w:rP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hẹp </w:t>
      </w:r>
      <w:r>
        <w:rPr>
          <w:b/>
        </w:rPr>
        <w:t xml:space="preserve">bụng </w:t>
      </w:r>
      <w:r>
        <w:rPr>
          <w:i/>
        </w:rPr>
        <w:t xml:space="preserve">tính từ </w:t>
      </w:r>
      <w:r>
        <w:t xml:space="preserve">Thiếu </w:t>
      </w:r>
      <w:r>
        <w:t xml:space="preserve">độ </w:t>
      </w:r>
      <w:r>
        <w:t xml:space="preserve">lượng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xử, </w:t>
      </w:r>
      <w:r>
        <w:t xml:space="preserve">ăn </w:t>
      </w:r>
      <w:r>
        <w:t xml:space="preserve">ở.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hẹp </w:t>
      </w:r>
      <w:r>
        <w:rPr>
          <w:i/>
        </w:rPr>
        <w:t xml:space="preserve">bụng. </w:t>
      </w:r>
      <w:r>
        <w:br/>
      </w:r>
      <w:r>
        <w:rPr>
          <w:b/>
        </w:rPr>
        <w:t xml:space="preserve">hẹp </w:t>
      </w:r>
      <w:r>
        <w:rPr>
          <w:b/>
        </w:rPr>
        <w:t xml:space="preserve">hòi </w:t>
      </w:r>
      <w:r>
        <w:rPr>
          <w:i/>
        </w:rPr>
        <w:t xml:space="preserve">tính từ </w:t>
      </w:r>
      <w:r>
        <w:t xml:space="preserve">Không </w:t>
      </w:r>
      <w:r>
        <w:t xml:space="preserve">rộng </w:t>
      </w:r>
      <w:r>
        <w:t xml:space="preserve">rãi </w:t>
      </w:r>
      <w:r>
        <w:t xml:space="preserve">trong </w:t>
      </w:r>
      <w:r>
        <w:t xml:space="preserve">cách </w:t>
      </w:r>
      <w:r>
        <w:t xml:space="preserve">nhìn, </w:t>
      </w:r>
      <w:r>
        <w:t xml:space="preserve">cách </w:t>
      </w:r>
      <w:r>
        <w:t xml:space="preserve">đối </w:t>
      </w:r>
      <w:r>
        <w:t xml:space="preserve">xử, </w:t>
      </w:r>
      <w:r>
        <w:t xml:space="preserve">chỉ </w:t>
      </w:r>
      <w:r>
        <w:t xml:space="preserve">biết </w:t>
      </w:r>
      <w:r>
        <w:t xml:space="preserve">có </w:t>
      </w:r>
      <w:r>
        <w:t xml:space="preserve">mình </w:t>
      </w:r>
      <w:r>
        <w:t xml:space="preserve">hoặc </w:t>
      </w:r>
      <w:r>
        <w:t xml:space="preserve">3ộ </w:t>
      </w:r>
      <w:r>
        <w:t xml:space="preserve">phận </w:t>
      </w:r>
      <w:r>
        <w:t xml:space="preserve">của </w:t>
      </w:r>
      <w:r>
        <w:t xml:space="preserve">mình. </w:t>
      </w:r>
      <w:r>
        <w:t xml:space="preserve">7u </w:t>
      </w:r>
      <w:r>
        <w:t xml:space="preserve">tưởng </w:t>
      </w:r>
      <w:r>
        <w:rPr>
          <w:i/>
        </w:rPr>
        <w:t xml:space="preserve">hẹp </w:t>
      </w:r>
      <w:r>
        <w:rPr>
          <w:i/>
        </w:rPr>
        <w:t xml:space="preserve">hòi. </w:t>
      </w:r>
      <w:r>
        <w:t xml:space="preserve">Chủ </w:t>
      </w:r>
      <w:r>
        <w:t xml:space="preserve">nghĩa </w:t>
      </w:r>
      <w:r>
        <w:rPr>
          <w:i/>
        </w:rPr>
        <w:t xml:space="preserve">dân </w:t>
      </w:r>
      <w:r>
        <w:t xml:space="preserve">tộc </w:t>
      </w:r>
      <w:r>
        <w:rPr>
          <w:i/>
        </w:rPr>
        <w:t xml:space="preserve">hẹp </w:t>
      </w:r>
      <w:r>
        <w:rPr>
          <w:i/>
        </w:rPr>
        <w:t xml:space="preserve">hồi. </w:t>
      </w:r>
      <w:r>
        <w:t xml:space="preserve">. </w:t>
      </w:r>
      <w:r>
        <w:br/>
      </w:r>
      <w:r>
        <w:rPr>
          <w:b/>
        </w:rPr>
        <w:t xml:space="preserve">veroin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?a </w:t>
      </w:r>
      <w:r>
        <w:t xml:space="preserve">tuý. </w:t>
      </w:r>
      <w:r>
        <w:br/>
      </w:r>
      <w:r>
        <w:rPr>
          <w:b/>
        </w:rPr>
        <w:t xml:space="preserve">xertz </w:t>
      </w:r>
      <w:r>
        <w:rPr>
          <w:i/>
        </w:rPr>
        <w:t xml:space="preserve">cũng viết </w:t>
      </w:r>
      <w:r>
        <w:rPr>
          <w:i/>
        </w:rPr>
        <w:t xml:space="preserve">hec.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tần </w:t>
      </w:r>
      <w:r>
        <w:t xml:space="preserve">số, </w:t>
      </w:r>
      <w:r>
        <w:t xml:space="preserve">bằng </w:t>
      </w:r>
      <w:r>
        <w:t xml:space="preserve">tần </w:t>
      </w:r>
      <w:r>
        <w:t xml:space="preserve">;ố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tuần </w:t>
      </w:r>
      <w:r>
        <w:t xml:space="preserve">hoàn </w:t>
      </w:r>
      <w:r>
        <w:t xml:space="preserve">có </w:t>
      </w:r>
      <w:r>
        <w:t xml:space="preserve">chu </w:t>
      </w:r>
      <w:r>
        <w:t xml:space="preserve">kì </w:t>
      </w:r>
      <w:r>
        <w:t xml:space="preserve">nột </w:t>
      </w:r>
      <w:r>
        <w:t xml:space="preserve">giây. </w:t>
      </w:r>
      <w:r>
        <w:br/>
      </w:r>
      <w:r>
        <w:rPr>
          <w:b/>
        </w:rPr>
        <w:t xml:space="preserve">xét, </w:t>
      </w:r>
      <w:r>
        <w:rPr>
          <w:i/>
        </w:rPr>
        <w:t xml:space="preserve">danh từ </w:t>
      </w:r>
      <w:r>
        <w:t xml:space="preserve">Chim </w:t>
      </w:r>
      <w:r>
        <w:t xml:space="preserve">lớn </w:t>
      </w:r>
      <w:r>
        <w:t xml:space="preserve">hơn </w:t>
      </w:r>
      <w:r>
        <w:t xml:space="preserve">chim </w:t>
      </w:r>
      <w:r>
        <w:t xml:space="preserve">sáo, </w:t>
      </w:r>
      <w:r>
        <w:t xml:space="preserve">lông </w:t>
      </w:r>
      <w:r>
        <w:t xml:space="preserve">màu </w:t>
      </w:r>
      <w:r>
        <w:t xml:space="preserve">len </w:t>
      </w:r>
      <w:r>
        <w:t xml:space="preserve">nâu, </w:t>
      </w:r>
      <w:r>
        <w:t xml:space="preserve">mỏ </w:t>
      </w:r>
      <w:r>
        <w:t xml:space="preserve">vàng, </w:t>
      </w:r>
      <w:r>
        <w:t xml:space="preserve">hay </w:t>
      </w:r>
      <w:r>
        <w:t xml:space="preserve">ăn </w:t>
      </w:r>
      <w:r>
        <w:t xml:space="preserve">giun. </w:t>
      </w:r>
      <w:r>
        <w:rPr>
          <w:i/>
        </w:rPr>
        <w:t xml:space="preserve">Muốn </w:t>
      </w:r>
      <w:r>
        <w:rPr>
          <w:i/>
        </w:rPr>
        <w:t xml:space="preserve">ăn </w:t>
      </w:r>
      <w:r>
        <w:rPr>
          <w:i/>
        </w:rPr>
        <w:t xml:space="preserve">tết </w:t>
      </w:r>
      <w:r>
        <w:rPr>
          <w:i/>
        </w:rPr>
        <w:t xml:space="preserve">phải </w:t>
      </w:r>
      <w:r>
        <w:rPr>
          <w:i/>
        </w:rPr>
        <w:t xml:space="preserve">đào </w:t>
      </w:r>
      <w:r>
        <w:rPr>
          <w:i/>
        </w:rPr>
        <w:t xml:space="preserve">giun </w:t>
      </w:r>
      <w:r>
        <w:t xml:space="preserve">(tục ngữ). </w:t>
      </w:r>
      <w:r>
        <w:br/>
      </w:r>
      <w:r>
        <w:rPr>
          <w:b/>
        </w:rPr>
        <w:t xml:space="preserve">iét,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rất </w:t>
      </w:r>
      <w:r>
        <w:t xml:space="preserve">to </w:t>
      </w:r>
      <w:r>
        <w:t xml:space="preserve">từ </w:t>
      </w:r>
      <w:r>
        <w:t xml:space="preserve">trong </w:t>
      </w:r>
      <w:r>
        <w:t xml:space="preserve">ổ </w:t>
      </w:r>
      <w:r>
        <w:t xml:space="preserve">họng </w:t>
      </w:r>
      <w:r>
        <w:t xml:space="preserve">và </w:t>
      </w:r>
      <w:r>
        <w:t xml:space="preserve">cao </w:t>
      </w:r>
      <w:r>
        <w:t xml:space="preserve">thé </w:t>
      </w:r>
      <w:r>
        <w:t xml:space="preserve">giọng. </w:t>
      </w:r>
      <w:r>
        <w:rPr>
          <w:i/>
        </w:rPr>
        <w:t xml:space="preserve">Gọi </w:t>
      </w:r>
      <w:r>
        <w:rPr>
          <w:i/>
        </w:rPr>
        <w:t xml:space="preserve">như </w:t>
      </w:r>
      <w:r>
        <w:rPr>
          <w:i/>
        </w:rPr>
        <w:t xml:space="preserve">hét </w:t>
      </w:r>
      <w:r>
        <w:t xml:space="preserve">uào </w:t>
      </w:r>
      <w:r>
        <w:rPr>
          <w:i/>
        </w:rPr>
        <w:t xml:space="preserve">4i </w:t>
      </w:r>
      <w:r>
        <w:rPr>
          <w:i/>
        </w:rPr>
        <w:t xml:space="preserve">mà </w:t>
      </w:r>
      <w:r>
        <w:rPr>
          <w:i/>
        </w:rPr>
        <w:t xml:space="preserve">uẫn </w:t>
      </w:r>
      <w:r>
        <w:t xml:space="preserve">không </w:t>
      </w:r>
      <w:r>
        <w:t xml:space="preserve">nghe. </w:t>
      </w:r>
      <w:r>
        <w:t xml:space="preserve">Hét </w:t>
      </w:r>
      <w:r>
        <w:rPr>
          <w:i/>
        </w:rPr>
        <w:t xml:space="preserve">âm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ét </w:t>
      </w:r>
      <w:r>
        <w:rPr>
          <w:b/>
        </w:rPr>
        <w:t xml:space="preserve">lác </w:t>
      </w:r>
      <w:r>
        <w:rPr>
          <w:i/>
        </w:rPr>
        <w:t xml:space="preserve">động từ </w:t>
      </w:r>
      <w:r>
        <w:t xml:space="preserve">Lớn </w:t>
      </w:r>
      <w:r>
        <w:t xml:space="preserve">tiếng </w:t>
      </w:r>
      <w:r>
        <w:t xml:space="preserve">trách </w:t>
      </w:r>
      <w:r>
        <w:t xml:space="preserve">mắng, </w:t>
      </w:r>
      <w:r>
        <w:t xml:space="preserve">nạt </w:t>
      </w:r>
      <w:r>
        <w:t xml:space="preserve">nộ </w:t>
      </w:r>
      <w:r>
        <w:br/>
      </w:r>
      <w:r>
        <w:rPr>
          <w:b/>
        </w:rPr>
        <w:t xml:space="preserve">1ói </w:t>
      </w:r>
      <w:r>
        <w:rPr>
          <w:b/>
        </w:rPr>
        <w:t xml:space="preserve">khái </w:t>
      </w:r>
      <w:r>
        <w:rPr>
          <w:b/>
        </w:rPr>
        <w:t xml:space="preserve">quát). </w:t>
      </w:r>
      <w:r>
        <w:br/>
      </w:r>
      <w:r>
        <w:rPr>
          <w:b/>
        </w:rPr>
        <w:t xml:space="preserve">ét </w:t>
      </w:r>
      <w:r>
        <w:rPr>
          <w:b/>
        </w:rPr>
        <w:t xml:space="preserve">ra </w:t>
      </w:r>
      <w:r>
        <w:rPr>
          <w:b/>
        </w:rPr>
        <w:t xml:space="preserve">lửa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hống </w:t>
      </w:r>
      <w:r>
        <w:t xml:space="preserve">hách, </w:t>
      </w:r>
      <w:r>
        <w:t xml:space="preserve">cậy </w:t>
      </w:r>
      <w:r>
        <w:t xml:space="preserve">quyền </w:t>
      </w:r>
      <w:r>
        <w:t xml:space="preserve">euristic </w:t>
      </w:r>
      <w:r>
        <w:t xml:space="preserve">[hơ-ri-xtíc] </w:t>
      </w:r>
      <w: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íc </w:t>
      </w:r>
      <w:r>
        <w:t xml:space="preserve">quy </w:t>
      </w:r>
      <w:r>
        <w:t xml:space="preserve">tắc, </w:t>
      </w:r>
      <w:r>
        <w:t xml:space="preserve">phương </w:t>
      </w:r>
      <w:r>
        <w:t xml:space="preserve">pháp </w:t>
      </w:r>
      <w:r>
        <w:t xml:space="preserve">khái </w:t>
      </w:r>
      <w:r>
        <w:t xml:space="preserve">quát </w:t>
      </w:r>
      <w:r>
        <w:t xml:space="preserve">từ </w:t>
      </w:r>
      <w:r>
        <w:t xml:space="preserve">kinh </w:t>
      </w:r>
      <w:r>
        <w:t xml:space="preserve">nghiệm </w:t>
      </w:r>
      <w:r>
        <w:t xml:space="preserve">quá </w:t>
      </w:r>
      <w:r>
        <w:t xml:space="preserve">khứ </w:t>
      </w:r>
      <w:r>
        <w:t xml:space="preserve">được </w:t>
      </w:r>
      <w:r>
        <w:t xml:space="preserve">dùng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nghiên </w:t>
      </w:r>
      <w:r>
        <w:t xml:space="preserve">cứu </w:t>
      </w:r>
      <w:r>
        <w:t xml:space="preserve">phát </w:t>
      </w:r>
      <w:r>
        <w:t xml:space="preserve">hiện </w:t>
      </w:r>
      <w:r>
        <w:t xml:space="preserve">cái </w:t>
      </w:r>
      <w:r>
        <w:t xml:space="preserve">mới. </w:t>
      </w:r>
      <w:r>
        <w:br/>
      </w:r>
      <w:r>
        <w:rPr>
          <w:b/>
        </w:rPr>
        <w:t xml:space="preserve">hô </w:t>
      </w:r>
      <w:r>
        <w:rPr>
          <w:i/>
        </w:rPr>
        <w:t xml:space="preserve">động từ </w:t>
      </w:r>
      <w:r>
        <w:t xml:space="preserve">(khẩu ngữ). </w:t>
      </w:r>
      <w:r>
        <w:t xml:space="preserve">Vứt, </w:t>
      </w:r>
      <w:r>
        <w:t xml:space="preserve">ném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thương </w:t>
      </w:r>
      <w:r>
        <w:t xml:space="preserve">tiếc. </w:t>
      </w:r>
      <w:r>
        <w:rPr>
          <w:i/>
        </w:rPr>
        <w:t xml:space="preserve">Hô </w:t>
      </w:r>
      <w:r>
        <w:rPr>
          <w:i/>
        </w:rPr>
        <w:t xml:space="preserve">cả </w:t>
      </w:r>
      <w:r>
        <w:rPr>
          <w:i/>
        </w:rPr>
        <w:t xml:space="preserve">mâm </w:t>
      </w:r>
      <w:r>
        <w:rPr>
          <w:i/>
        </w:rPr>
        <w:t xml:space="preserve">bát </w:t>
      </w:r>
      <w:r>
        <w:rPr>
          <w:i/>
        </w:rPr>
        <w:t xml:space="preserve">ra </w:t>
      </w:r>
      <w:r>
        <w:rPr>
          <w:i/>
        </w:rPr>
        <w:t xml:space="preserve">sân. </w:t>
      </w:r>
      <w:r>
        <w:rPr>
          <w:i/>
        </w:rPr>
        <w:t xml:space="preserve">Không </w:t>
      </w:r>
      <w:r>
        <w:rPr>
          <w:i/>
        </w:rPr>
        <w:t xml:space="preserve">dùng </w:t>
      </w:r>
      <w:r>
        <w:rPr>
          <w:i/>
        </w:rPr>
        <w:t xml:space="preserve">được </w:t>
      </w:r>
      <w:r>
        <w:t xml:space="preserve">thì </w:t>
      </w:r>
      <w:r>
        <w:rPr>
          <w:i/>
        </w:rPr>
        <w:t xml:space="preserve">hê </w:t>
      </w:r>
      <w:r>
        <w:rPr>
          <w:i/>
        </w:rPr>
        <w:t xml:space="preserve">đi, </w:t>
      </w:r>
      <w:r>
        <w:rPr>
          <w:i/>
        </w:rPr>
        <w:t xml:space="preserve">để </w:t>
      </w:r>
      <w:r>
        <w:rPr>
          <w:i/>
        </w:rPr>
        <w:t xml:space="preserve">chỉ </w:t>
      </w:r>
      <w:r>
        <w:t xml:space="preserve">thêm </w:t>
      </w:r>
      <w:r>
        <w:rPr>
          <w:i/>
        </w:rPr>
        <w:t xml:space="preserve">vướng. </w:t>
      </w:r>
      <w:r>
        <w:br/>
      </w:r>
      <w:r>
        <w:rPr>
          <w:b/>
        </w:rPr>
        <w:t xml:space="preserve">hề, </w:t>
      </w:r>
      <w:r>
        <w:rPr>
          <w:i/>
        </w:rPr>
        <w:t xml:space="preserve">danh từ </w:t>
      </w:r>
      <w:r>
        <w:t xml:space="preserve">Vai </w:t>
      </w:r>
      <w:r>
        <w:t xml:space="preserve">chuyên </w:t>
      </w:r>
      <w:r>
        <w:t xml:space="preserve">biểu </w:t>
      </w:r>
      <w:r>
        <w:t xml:space="preserve">diễn </w:t>
      </w:r>
      <w:r>
        <w:t xml:space="preserve">khôi </w:t>
      </w:r>
      <w:r>
        <w:t xml:space="preserve">hài, </w:t>
      </w:r>
      <w:r>
        <w:t xml:space="preserve">giễu </w:t>
      </w:r>
      <w:r>
        <w:t xml:space="preserve">cợt </w:t>
      </w:r>
      <w:r>
        <w:t xml:space="preserve">hoặc </w:t>
      </w:r>
      <w:r>
        <w:t xml:space="preserve">pha </w:t>
      </w:r>
      <w:r>
        <w:t xml:space="preserve">trò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để </w:t>
      </w:r>
      <w:r>
        <w:t xml:space="preserve">làm </w:t>
      </w:r>
      <w:r>
        <w:t xml:space="preserve">vui </w:t>
      </w:r>
      <w:r>
        <w:t xml:space="preserve">cho </w:t>
      </w:r>
      <w:r>
        <w:t xml:space="preserve">khán </w:t>
      </w:r>
      <w:r>
        <w:t xml:space="preserve">giả. </w:t>
      </w:r>
      <w:r>
        <w:t xml:space="preserve">Vai </w:t>
      </w:r>
      <w:r>
        <w:rPr>
          <w:i/>
        </w:rPr>
        <w:t xml:space="preserve">hề </w:t>
      </w:r>
      <w:r>
        <w:rPr>
          <w:i/>
        </w:rPr>
        <w:t xml:space="preserve">trong </w:t>
      </w:r>
      <w:r>
        <w:rPr>
          <w:i/>
        </w:rPr>
        <w:t xml:space="preserve">chèo. </w:t>
      </w:r>
      <w:r>
        <w:rPr>
          <w:i/>
        </w:rPr>
        <w:t xml:space="preserve">Hề </w:t>
      </w:r>
      <w:r>
        <w:rPr>
          <w:i/>
        </w:rPr>
        <w:t xml:space="preserve">xiếc. </w:t>
      </w:r>
      <w:r>
        <w:br/>
      </w:r>
      <w:r>
        <w:rPr>
          <w:b/>
        </w:rPr>
        <w:t xml:space="preserve">hề,! </w:t>
      </w:r>
      <w:r>
        <w:rPr>
          <w:i/>
        </w:rPr>
        <w:t xml:space="preserve">động từ </w:t>
      </w:r>
      <w:r>
        <w:t xml:space="preserve">(dùng </w:t>
      </w:r>
      <w:r>
        <w:t xml:space="preserve">trước </w:t>
      </w:r>
      <w:r>
        <w:t xml:space="preserve">gì, </w:t>
      </w:r>
      <w:r>
        <w:t xml:space="preserve">chỉ </w:t>
      </w:r>
      <w:r>
        <w:t xml:space="preserve">trong </w:t>
      </w:r>
      <w:r>
        <w:t xml:space="preserve">câu </w:t>
      </w:r>
      <w:r>
        <w:t xml:space="preserve">nghỉ </w:t>
      </w:r>
      <w:r>
        <w:t xml:space="preserve">vấn </w:t>
      </w:r>
      <w:r>
        <w:t xml:space="preserve">hoặc </w:t>
      </w:r>
      <w:r>
        <w:t xml:space="preserve">phủ </w:t>
      </w:r>
      <w:r>
        <w:t xml:space="preserve">định).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làm </w:t>
      </w:r>
      <w:r>
        <w:t xml:space="preserve">chịu </w:t>
      </w:r>
      <w:r>
        <w:t xml:space="preserve">ảnh </w:t>
      </w:r>
      <w:r>
        <w:t xml:space="preserve">hưởng, </w:t>
      </w:r>
      <w:r>
        <w:t xml:space="preserve">chịu </w:t>
      </w:r>
      <w:r>
        <w:t xml:space="preserve">tác </w:t>
      </w:r>
      <w:r>
        <w:t xml:space="preserve">động; </w:t>
      </w:r>
      <w:r>
        <w:t xml:space="preserve">can. </w:t>
      </w:r>
      <w:r>
        <w:rPr>
          <w:i/>
        </w:rPr>
        <w:t xml:space="preserve">Nhà </w:t>
      </w:r>
      <w:r>
        <w:rPr>
          <w:i/>
        </w:rPr>
        <w:t xml:space="preserve">sập,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hề </w:t>
      </w:r>
      <w:r>
        <w:rPr>
          <w:i/>
        </w:rPr>
        <w:t xml:space="preserve">gì. </w:t>
      </w:r>
      <w:r>
        <w:rPr>
          <w:i/>
        </w:rPr>
        <w:t xml:space="preserve">Như </w:t>
      </w:r>
      <w:r>
        <w:t xml:space="preserve">thế </w:t>
      </w:r>
      <w:r>
        <w:rPr>
          <w:i/>
        </w:rPr>
        <w:t xml:space="preserve">có </w:t>
      </w:r>
      <w:r>
        <w:rPr>
          <w:i/>
        </w:rPr>
        <w:t xml:space="preserve">hề </w:t>
      </w:r>
      <w:r>
        <w:rPr>
          <w:i/>
        </w:rPr>
        <w:t xml:space="preserve">chi? </w:t>
      </w:r>
      <w:r>
        <w:t xml:space="preserve">II </w:t>
      </w:r>
      <w:r>
        <w:t xml:space="preserve">trợ từ </w:t>
      </w:r>
      <w:r>
        <w:t xml:space="preserve">(dùng </w:t>
      </w:r>
      <w:r>
        <w:t xml:space="preserve">sau </w:t>
      </w:r>
      <w:r>
        <w:t xml:space="preserve">một </w:t>
      </w:r>
      <w:r>
        <w:t xml:space="preserve">phụ </w:t>
      </w:r>
      <w:r>
        <w:t xml:space="preserve">từ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khẳng </w:t>
      </w:r>
      <w:r>
        <w:t xml:space="preserve">định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về </w:t>
      </w:r>
      <w:r>
        <w:t xml:space="preserve">sự </w:t>
      </w:r>
      <w:r>
        <w:t xml:space="preserve">việc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để </w:t>
      </w:r>
      <w:r>
        <w:t xml:space="preserve">xảy </w:t>
      </w:r>
      <w:r>
        <w:t xml:space="preserve">ra. </w:t>
      </w:r>
      <w:r>
        <w:rPr>
          <w:i/>
        </w:rPr>
        <w:t xml:space="preserve">Không </w:t>
      </w:r>
      <w:r>
        <w:rPr>
          <w:i/>
        </w:rPr>
        <w:t xml:space="preserve">hề </w:t>
      </w:r>
      <w:r>
        <w:t xml:space="preserve">quên </w:t>
      </w:r>
      <w:r>
        <w:rPr>
          <w:i/>
        </w:rPr>
        <w:t xml:space="preserve">lời </w:t>
      </w:r>
      <w:r>
        <w:rPr>
          <w:i/>
        </w:rPr>
        <w:t xml:space="preserve">hứa. </w:t>
      </w:r>
      <w:r>
        <w:t xml:space="preserve">Chưa </w:t>
      </w:r>
      <w:r>
        <w:t xml:space="preserve">hề </w:t>
      </w:r>
      <w:r>
        <w:rPr>
          <w:i/>
        </w:rPr>
        <w:t xml:space="preserve">nói </w:t>
      </w:r>
      <w:r>
        <w:t xml:space="preserve">đối. </w:t>
      </w:r>
      <w:r>
        <w:br/>
      </w:r>
      <w:r>
        <w:rPr>
          <w:b/>
        </w:rPr>
        <w:t xml:space="preserve">hồ, </w:t>
      </w:r>
      <w:r>
        <w:rPr>
          <w:i/>
        </w:rPr>
        <w:t xml:space="preserve">trợ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đệm </w:t>
      </w:r>
      <w:r>
        <w:t xml:space="preserve">để </w:t>
      </w:r>
      <w:r>
        <w:t xml:space="preserve">| </w:t>
      </w:r>
      <w:r>
        <w:t xml:space="preserve">ngắt </w:t>
      </w:r>
      <w:r>
        <w:t xml:space="preserve">câu </w:t>
      </w:r>
      <w:r>
        <w:t xml:space="preserve">trong </w:t>
      </w:r>
      <w:r>
        <w:t xml:space="preserve">các </w:t>
      </w:r>
      <w:r>
        <w:t xml:space="preserve">bài </w:t>
      </w:r>
      <w:r>
        <w:t xml:space="preserve">từ </w:t>
      </w:r>
      <w:r>
        <w:t xml:space="preserve">của </w:t>
      </w:r>
      <w:r>
        <w:t xml:space="preserve">văn </w:t>
      </w:r>
      <w:r>
        <w:t xml:space="preserve">học </w:t>
      </w:r>
      <w:r>
        <w:t xml:space="preserve">cổ. </w:t>
      </w:r>
      <w:r>
        <w:t xml:space="preserve">! </w:t>
      </w:r>
      <w:r>
        <w:t xml:space="preserve">Nhất </w:t>
      </w:r>
      <w:r>
        <w:rPr>
          <w:i/>
        </w:rPr>
        <w:t xml:space="preserve">nhật </w:t>
      </w:r>
      <w:r>
        <w:rPr>
          <w:i/>
        </w:rPr>
        <w:t xml:space="preserve">bất </w:t>
      </w:r>
      <w:r>
        <w:t xml:space="preserve">kiến </w:t>
      </w:r>
      <w:r>
        <w:rPr>
          <w:i/>
        </w:rPr>
        <w:t xml:space="preserve">như </w:t>
      </w:r>
      <w:r>
        <w:rPr>
          <w:i/>
        </w:rPr>
        <w:t xml:space="preserve">tam </w:t>
      </w:r>
      <w:r>
        <w:t xml:space="preserve">thụ </w:t>
      </w:r>
      <w:r>
        <w:rPr>
          <w:i/>
        </w:rPr>
        <w:t xml:space="preserve">hề </w:t>
      </w:r>
      <w:r>
        <w:t xml:space="preserve">(một </w:t>
      </w:r>
      <w:r>
        <w:t xml:space="preserve">ngày </w:t>
      </w:r>
      <w:r>
        <w:t xml:space="preserve">không </w:t>
      </w:r>
      <w:r>
        <w:t xml:space="preserve">thấy </w:t>
      </w:r>
      <w:r>
        <w:t xml:space="preserve">mặt, </w:t>
      </w:r>
      <w:r>
        <w:t xml:space="preserve">coi </w:t>
      </w:r>
      <w:r>
        <w:t xml:space="preserve">bằng </w:t>
      </w:r>
      <w:r>
        <w:t xml:space="preserve">ba </w:t>
      </w:r>
      <w:r>
        <w:t xml:space="preserve">năm). </w:t>
      </w:r>
      <w:r>
        <w:br/>
      </w:r>
      <w:r>
        <w:rPr>
          <w:b/>
        </w:rPr>
        <w:t xml:space="preserve">hề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Người </w:t>
      </w:r>
      <w:r>
        <w:t xml:space="preserve">hầu </w:t>
      </w:r>
      <w:r>
        <w:t xml:space="preserve">trai </w:t>
      </w:r>
      <w:r>
        <w:t xml:space="preserve">nhỏ </w:t>
      </w:r>
      <w:r>
        <w:t xml:space="preserve">tuổi. </w:t>
      </w:r>
      <w:r>
        <w:rPr>
          <w:b/>
        </w:rPr>
        <w:t xml:space="preserve">2 </w:t>
      </w:r>
      <w:r>
        <w:t xml:space="preserve">Nhân </w:t>
      </w:r>
      <w:r>
        <w:t xml:space="preserve">vật </w:t>
      </w:r>
      <w:r>
        <w:t xml:space="preserve">đầy </w:t>
      </w:r>
      <w:r>
        <w:t xml:space="preserve">tớ, </w:t>
      </w:r>
      <w:r>
        <w:t xml:space="preserve">đồng </w:t>
      </w:r>
      <w:r>
        <w:t xml:space="preserve">thời </w:t>
      </w:r>
      <w:r>
        <w:t xml:space="preserve">là </w:t>
      </w:r>
      <w:r>
        <w:t xml:space="preserve">vai </w:t>
      </w:r>
      <w:r>
        <w:t xml:space="preserve">hề, </w:t>
      </w:r>
      <w:r>
        <w:t xml:space="preserve">trong </w:t>
      </w:r>
      <w:r>
        <w:t xml:space="preserve">tuồng, </w:t>
      </w:r>
      <w:r>
        <w:t xml:space="preserve">chèo, </w:t>
      </w:r>
      <w:r>
        <w:t xml:space="preserve">truyện </w:t>
      </w:r>
      <w:r>
        <w:t xml:space="preserve">cổ. </w:t>
      </w:r>
      <w:r>
        <w:br/>
      </w:r>
      <w:r>
        <w:rPr>
          <w:b/>
        </w:rPr>
        <w:t xml:space="preserve">hể </w:t>
      </w:r>
      <w:r>
        <w:rPr>
          <w:b/>
        </w:rPr>
        <w:t xml:space="preserve">gậy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Vai </w:t>
      </w:r>
      <w:r>
        <w:t xml:space="preserve">hề </w:t>
      </w:r>
      <w:r>
        <w:t xml:space="preserve">trong </w:t>
      </w:r>
      <w:r>
        <w:t xml:space="preserve">chèo </w:t>
      </w:r>
      <w:r>
        <w:t xml:space="preserve">cổ, </w:t>
      </w:r>
      <w:r>
        <w:t xml:space="preserve">tay </w:t>
      </w:r>
      <w:r>
        <w:t xml:space="preserve">cằm </w:t>
      </w:r>
      <w:r>
        <w:t xml:space="preserve">gậy </w:t>
      </w:r>
      <w:r>
        <w:t xml:space="preserve">vừa </w:t>
      </w:r>
      <w:r>
        <w:t xml:space="preserve">múa </w:t>
      </w:r>
      <w:r>
        <w:t xml:space="preserve">vừa </w:t>
      </w:r>
      <w:r>
        <w:t xml:space="preserve">hát. </w:t>
      </w:r>
      <w:r>
        <w:rPr>
          <w:b/>
        </w:rPr>
        <w:t xml:space="preserve">2 </w:t>
      </w:r>
      <w:r>
        <w:t xml:space="preserve">Điệu </w:t>
      </w:r>
      <w:r>
        <w:t xml:space="preserve">hát </w:t>
      </w:r>
      <w:r>
        <w:t xml:space="preserve">của </w:t>
      </w:r>
      <w:r>
        <w:t xml:space="preserve">hề </w:t>
      </w:r>
      <w:r>
        <w:t xml:space="preserve">gậy. </w:t>
      </w:r>
      <w:r>
        <w:br/>
      </w:r>
      <w:r>
        <w:rPr>
          <w:b/>
        </w:rPr>
        <w:t xml:space="preserve">hề </w:t>
      </w:r>
      <w:r>
        <w:rPr>
          <w:b/>
        </w:rPr>
        <w:t xml:space="preserve">hấn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Hề. </w:t>
      </w:r>
      <w:r>
        <w:rPr>
          <w:i/>
        </w:rPr>
        <w:t xml:space="preserve">May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hề </w:t>
      </w:r>
      <w:r>
        <w:rPr>
          <w:i/>
        </w:rPr>
        <w:t xml:space="preserve">hãn </w:t>
      </w:r>
      <w:r>
        <w:t xml:space="preserve">gì. </w:t>
      </w:r>
      <w:r>
        <w:br/>
      </w:r>
      <w:r>
        <w:rPr>
          <w:b/>
        </w:rPr>
        <w:t xml:space="preserve">hề </w:t>
      </w:r>
      <w:r>
        <w:rPr>
          <w:b/>
        </w:rPr>
        <w:t xml:space="preserve">hề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cười </w:t>
      </w:r>
      <w:r>
        <w:t xml:space="preserve">với </w:t>
      </w:r>
      <w:r>
        <w:t xml:space="preserve">vẻ </w:t>
      </w:r>
      <w:r>
        <w:t xml:space="preserve">hiền </w:t>
      </w:r>
      <w:r>
        <w:t xml:space="preserve">lành, </w:t>
      </w:r>
      <w:r>
        <w:t xml:space="preserve">thật </w:t>
      </w:r>
      <w:r>
        <w:t xml:space="preserve">thà. </w:t>
      </w:r>
      <w:r>
        <w:t xml:space="preserve">Cười </w:t>
      </w:r>
      <w:r>
        <w:rPr>
          <w:i/>
        </w:rPr>
        <w:t xml:space="preserve">hề </w:t>
      </w:r>
      <w:r>
        <w:t xml:space="preserve">hồ. </w:t>
      </w:r>
      <w:r>
        <w:br/>
      </w:r>
      <w:r>
        <w:rPr>
          <w:b/>
        </w:rPr>
        <w:t xml:space="preserve">hề </w:t>
      </w:r>
      <w:r>
        <w:rPr>
          <w:b/>
        </w:rPr>
        <w:t xml:space="preserve">mồi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Vai </w:t>
      </w:r>
      <w:r>
        <w:t xml:space="preserve">hề </w:t>
      </w:r>
      <w:r>
        <w:t xml:space="preserve">trong </w:t>
      </w:r>
      <w:r>
        <w:t xml:space="preserve">chèo </w:t>
      </w:r>
      <w:r>
        <w:t xml:space="preserve">cổ, </w:t>
      </w:r>
      <w:r>
        <w:t xml:space="preserve">tay </w:t>
      </w:r>
      <w:r>
        <w:t xml:space="preserve">cằm </w:t>
      </w:r>
      <w:r>
        <w:t xml:space="preserve">mồi </w:t>
      </w:r>
      <w:r>
        <w:t xml:space="preserve">lửa </w:t>
      </w:r>
      <w:r>
        <w:t xml:space="preserve">vừa </w:t>
      </w:r>
      <w:r>
        <w:t xml:space="preserve">múa, </w:t>
      </w:r>
      <w:r>
        <w:t xml:space="preserve">vừa </w:t>
      </w:r>
      <w:r>
        <w:t xml:space="preserve">hát. </w:t>
      </w:r>
      <w:r>
        <w:rPr>
          <w:b/>
        </w:rPr>
        <w:t xml:space="preserve">2 </w:t>
      </w:r>
      <w:r>
        <w:t xml:space="preserve">Điệu </w:t>
      </w:r>
      <w:r>
        <w:t xml:space="preserve">hát </w:t>
      </w:r>
      <w:r>
        <w:t xml:space="preserve">của </w:t>
      </w:r>
      <w:r>
        <w:t xml:space="preserve">hề </w:t>
      </w:r>
      <w:r>
        <w:t xml:space="preserve">môi. </w:t>
      </w:r>
      <w:r>
        <w:t xml:space="preserve">, </w:t>
      </w:r>
      <w:r>
        <w:br/>
      </w:r>
      <w:r>
        <w:rPr>
          <w:b/>
        </w:rPr>
        <w:t xml:space="preserve">hể </w:t>
      </w:r>
      <w:r>
        <w:rPr>
          <w:b/>
        </w:rPr>
        <w:t xml:space="preserve">hả </w:t>
      </w:r>
      <w:r>
        <w:rPr>
          <w:i/>
        </w:rPr>
        <w:t xml:space="preserve">tính từ </w:t>
      </w:r>
      <w:r>
        <w:t xml:space="preserve">Vui </w:t>
      </w:r>
      <w:r>
        <w:t xml:space="preserve">vẻ </w:t>
      </w:r>
      <w:r>
        <w:t xml:space="preserve">biểu </w:t>
      </w:r>
      <w:r>
        <w:t xml:space="preserve">lộ </w:t>
      </w:r>
      <w:r>
        <w:t xml:space="preserve">ra </w:t>
      </w:r>
      <w:r>
        <w:t xml:space="preserve">bên </w:t>
      </w:r>
      <w:r>
        <w:t xml:space="preserve">ngoài </w:t>
      </w:r>
      <w:r>
        <w:t xml:space="preserve">vì </w:t>
      </w:r>
      <w:r>
        <w:t xml:space="preserve">được </w:t>
      </w:r>
      <w:r>
        <w:t xml:space="preserve">như </w:t>
      </w:r>
      <w:r>
        <w:t xml:space="preserve">ý. </w:t>
      </w:r>
      <w:r>
        <w:t xml:space="preserve">Nói </w:t>
      </w:r>
      <w:r>
        <w:t xml:space="preserve">cười </w:t>
      </w:r>
      <w:r>
        <w:rPr>
          <w:i/>
        </w:rPr>
        <w:t xml:space="preserve">hể </w:t>
      </w:r>
      <w:r>
        <w:rPr>
          <w:i/>
        </w:rPr>
        <w:t xml:space="preserve">hả. </w:t>
      </w:r>
      <w:r>
        <w:t xml:space="preserve">Xong </w:t>
      </w:r>
      <w:r>
        <w:t xml:space="preserve">uiệc,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hể </w:t>
      </w:r>
      <w:r>
        <w:rPr>
          <w:i/>
        </w:rPr>
        <w:t xml:space="preserve">hả </w:t>
      </w:r>
      <w:r>
        <w:rPr>
          <w:i/>
        </w:rPr>
        <w:t xml:space="preserve">ra </w:t>
      </w:r>
      <w:r>
        <w:rPr>
          <w:i/>
        </w:rPr>
        <w:t xml:space="preserve">uê. </w:t>
      </w:r>
      <w:r>
        <w:br/>
      </w:r>
      <w:r>
        <w:rPr>
          <w:b/>
        </w:rPr>
        <w:t xml:space="preserve">hễ </w:t>
      </w:r>
      <w:r>
        <w:rPr>
          <w:i/>
        </w:rPr>
        <w:t xml:space="preserve">kết từ </w:t>
      </w:r>
      <w:r>
        <w:t xml:space="preserve">(thường </w:t>
      </w:r>
      <w:r>
        <w:t xml:space="preserve">đi </w:t>
      </w:r>
      <w:r>
        <w:t xml:space="preserve">đôi </w:t>
      </w:r>
      <w:r>
        <w:t xml:space="preserve">với </w:t>
      </w:r>
      <w:r>
        <w:rPr>
          <w:i/>
        </w:rPr>
        <w:t xml:space="preserve">thì, </w:t>
      </w:r>
      <w:r>
        <w:t xml:space="preserve">là).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vế </w:t>
      </w:r>
      <w:r>
        <w:t xml:space="preserve">điều </w:t>
      </w:r>
      <w:r>
        <w:t xml:space="preserve">kiện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điều </w:t>
      </w:r>
      <w:r>
        <w:t xml:space="preserve">kiện </w:t>
      </w:r>
      <w:r>
        <w:t xml:space="preserve">và </w:t>
      </w:r>
      <w:r>
        <w:t xml:space="preserve">hệ </w:t>
      </w:r>
      <w:r>
        <w:t xml:space="preserve">quả, </w:t>
      </w:r>
      <w:r>
        <w:t xml:space="preserve">cứ </w:t>
      </w:r>
      <w:r>
        <w:t xml:space="preserve">mỗi </w:t>
      </w:r>
      <w:r>
        <w:t xml:space="preserve">khi </w:t>
      </w:r>
      <w:r>
        <w:t xml:space="preserve">có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này </w:t>
      </w:r>
      <w:r>
        <w:t xml:space="preserve">(thì </w:t>
      </w:r>
      <w:r>
        <w:t xml:space="preserve">tất </w:t>
      </w:r>
      <w:r>
        <w:t xml:space="preserve">yếu </w:t>
      </w:r>
      <w:r>
        <w:t xml:space="preserve">có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kia). </w:t>
      </w:r>
      <w:r>
        <w:rPr>
          <w:i/>
        </w:rPr>
        <w:t xml:space="preserve">Hễ </w:t>
      </w:r>
      <w:r>
        <w:rPr>
          <w:i/>
        </w:rPr>
        <w:t xml:space="preserve">đã </w:t>
      </w:r>
      <w:r>
        <w:rPr>
          <w:i/>
        </w:rPr>
        <w:t xml:space="preserve">nói </w:t>
      </w:r>
      <w:r>
        <w:rPr>
          <w:i/>
        </w:rPr>
        <w:t xml:space="preserve">là </w:t>
      </w:r>
      <w:r>
        <w:rPr>
          <w:i/>
        </w:rPr>
        <w:t xml:space="preserve">làm </w:t>
      </w:r>
      <w:r>
        <w:rPr>
          <w:i/>
        </w:rPr>
        <w:t xml:space="preserve">ngay. </w:t>
      </w:r>
      <w:r>
        <w:br/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Hệ </w:t>
      </w:r>
      <w:r>
        <w:t xml:space="preserve">thống </w:t>
      </w:r>
      <w:r>
        <w:t xml:space="preserve">(nói </w:t>
      </w:r>
      <w:r>
        <w:t xml:space="preserve">tắ9). </w:t>
      </w:r>
      <w:r>
        <w:rPr>
          <w:i/>
        </w:rPr>
        <w:t xml:space="preserve">Hệ </w:t>
      </w:r>
      <w:r>
        <w:rPr>
          <w:i/>
        </w:rPr>
        <w:t xml:space="preserve">thần </w:t>
      </w:r>
      <w:r>
        <w:rPr>
          <w:i/>
        </w:rPr>
        <w:t xml:space="preserve">kinh. </w:t>
      </w:r>
      <w:r>
        <w:t xml:space="preserve">Hệ </w:t>
      </w:r>
      <w:r>
        <w:rPr>
          <w:i/>
        </w:rPr>
        <w:t xml:space="preserve">đo </w:t>
      </w:r>
      <w:r>
        <w:t xml:space="preserve">lường. </w:t>
      </w:r>
      <w:r>
        <w:t xml:space="preserve">Hệ </w:t>
      </w:r>
      <w:r>
        <w:rPr>
          <w:i/>
        </w:rPr>
        <w:t xml:space="preserve">tư </w:t>
      </w:r>
      <w:r>
        <w:rPr>
          <w:i/>
        </w:rPr>
        <w:t xml:space="preserve">tướng". </w:t>
      </w:r>
      <w:r>
        <w:rPr>
          <w:b/>
        </w:rPr>
        <w:t xml:space="preserve">2 </w:t>
      </w:r>
      <w:r>
        <w:t xml:space="preserve">Chi, </w:t>
      </w:r>
      <w:r>
        <w:t xml:space="preserve">dòng </w:t>
      </w:r>
      <w:r>
        <w:t xml:space="preserve">trong </w:t>
      </w:r>
      <w:r>
        <w:t xml:space="preserve">một </w:t>
      </w:r>
      <w:r>
        <w:t xml:space="preserve">họ, </w:t>
      </w:r>
      <w:r>
        <w:t xml:space="preserve">gồm </w:t>
      </w:r>
      <w:r>
        <w:t xml:space="preserve">nhiều </w:t>
      </w:r>
      <w:r>
        <w:t xml:space="preserve">đời </w:t>
      </w:r>
      <w:r>
        <w:t xml:space="preserve">kế </w:t>
      </w:r>
      <w:r>
        <w:t xml:space="preserve">tiếp </w:t>
      </w:r>
      <w:r>
        <w:t xml:space="preserve">nhau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tổ </w:t>
      </w:r>
      <w:r>
        <w:t xml:space="preserve">tiên </w:t>
      </w:r>
      <w:r>
        <w:t xml:space="preserve">gần.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