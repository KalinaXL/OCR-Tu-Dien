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hổi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† </w:t>
      </w:r>
      <w:r>
        <w:t xml:space="preserve">(cũ). </w:t>
      </w:r>
      <w:r>
        <w:t xml:space="preserve">Âm </w:t>
      </w:r>
      <w:r>
        <w:t xml:space="preserve">thanh </w:t>
      </w:r>
      <w:r>
        <w:t xml:space="preserve">vọng </w:t>
      </w:r>
      <w:r>
        <w:t xml:space="preserve">trở </w:t>
      </w:r>
      <w:r>
        <w:t xml:space="preserve">lại. </w:t>
      </w:r>
      <w:r>
        <w:rPr>
          <w:b/>
        </w:rPr>
        <w:t xml:space="preserve">2 </w:t>
      </w:r>
      <w:r>
        <w:t xml:space="preserve">(hoặc </w:t>
      </w:r>
      <w:r>
        <w:t xml:space="preserve">động từ). </w:t>
      </w:r>
      <w:r>
        <w:t xml:space="preserve">(kiểu cách). </w:t>
      </w:r>
      <w:r>
        <w:t xml:space="preserve">Thư </w:t>
      </w:r>
      <w:r>
        <w:t xml:space="preserve">trả </w:t>
      </w:r>
      <w:r>
        <w:t xml:space="preserve">lời. </w:t>
      </w:r>
      <w:r>
        <w:rPr>
          <w:i/>
        </w:rPr>
        <w:t xml:space="preserve">Gưi </w:t>
      </w:r>
      <w:r>
        <w:rPr>
          <w:i/>
        </w:rPr>
        <w:t xml:space="preserve">thư </w:t>
      </w:r>
      <w:r>
        <w:rPr>
          <w:i/>
        </w:rPr>
        <w:t xml:space="preserve">đi </w:t>
      </w:r>
      <w:r>
        <w:rPr>
          <w:i/>
        </w:rPr>
        <w:t xml:space="preserve">rồi, </w:t>
      </w:r>
      <w:r>
        <w:rPr>
          <w:i/>
        </w:rPr>
        <w:t xml:space="preserve">nhưng </w:t>
      </w:r>
      <w:r>
        <w:t xml:space="preserve">chưa </w:t>
      </w:r>
      <w:r>
        <w:t xml:space="preserve">có </w:t>
      </w:r>
      <w:r>
        <w:rPr>
          <w:i/>
        </w:rPr>
        <w:t xml:space="preserve">hồi </w:t>
      </w:r>
      <w:r>
        <w:rPr>
          <w:i/>
        </w:rPr>
        <w:t xml:space="preserve">âm. </w:t>
      </w:r>
      <w:r>
        <w:t xml:space="preserve">Xin </w:t>
      </w:r>
      <w:r>
        <w:t xml:space="preserve">hồi </w:t>
      </w:r>
      <w:r>
        <w:rPr>
          <w:i/>
        </w:rPr>
        <w:t xml:space="preserve">âm </w:t>
      </w:r>
      <w:r>
        <w:rPr>
          <w:i/>
        </w:rPr>
        <w:t xml:space="preserve">cho </w:t>
      </w:r>
      <w:r>
        <w:rPr>
          <w:i/>
        </w:rPr>
        <w:t xml:space="preserve">biết.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t xml:space="preserve">Trở </w:t>
      </w:r>
      <w:r>
        <w:t xml:space="preserve">về </w:t>
      </w:r>
      <w:r>
        <w:t xml:space="preserve">nơi </w:t>
      </w:r>
      <w:r>
        <w:t xml:space="preserve">ở </w:t>
      </w:r>
      <w:r>
        <w:t xml:space="preserve">cũ, </w:t>
      </w:r>
      <w:r>
        <w:t xml:space="preserve">sau </w:t>
      </w:r>
      <w:r>
        <w:t xml:space="preserve">thời </w:t>
      </w:r>
      <w:r>
        <w:t xml:space="preserve">gian </w:t>
      </w:r>
      <w:r>
        <w:t xml:space="preserve">tản </w:t>
      </w:r>
      <w:r>
        <w:t xml:space="preserve">cư. </w:t>
      </w:r>
      <w:r>
        <w:rPr>
          <w:i/>
        </w:rPr>
        <w:t xml:space="preserve">Đồng </w:t>
      </w:r>
      <w:r>
        <w:rPr>
          <w:i/>
        </w:rPr>
        <w:t xml:space="preserve">bào </w:t>
      </w:r>
      <w:r>
        <w:rPr>
          <w:i/>
        </w:rPr>
        <w:t xml:space="preserve">hồi </w:t>
      </w:r>
      <w:r>
        <w:t xml:space="preserve">cư </w:t>
      </w:r>
      <w:r>
        <w:rPr>
          <w:i/>
        </w:rPr>
        <w:t xml:space="preserve">ngay </w:t>
      </w:r>
      <w:r>
        <w:rPr>
          <w:i/>
        </w:rPr>
        <w:t xml:space="preserve">sau </w:t>
      </w:r>
      <w:r>
        <w:t xml:space="preserve">ngày </w:t>
      </w:r>
      <w:r>
        <w:rPr>
          <w:i/>
        </w:rPr>
        <w:t xml:space="preserve">hoà </w:t>
      </w:r>
      <w:r>
        <w:t xml:space="preserve">bình.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dương </w:t>
      </w:r>
      <w:r>
        <w:rPr>
          <w:i/>
        </w:rPr>
        <w:t xml:space="preserve">động từ </w:t>
      </w:r>
      <w:r>
        <w:t xml:space="preserve">(cũ). </w:t>
      </w:r>
      <w:r>
        <w:t xml:space="preserve">Sống </w:t>
      </w:r>
      <w:r>
        <w:t xml:space="preserve">lại; </w:t>
      </w:r>
      <w:r>
        <w:t xml:space="preserve">trở </w:t>
      </w:r>
      <w:r>
        <w:t xml:space="preserve">về </w:t>
      </w:r>
      <w:r>
        <w:t xml:space="preserve">với </w:t>
      </w:r>
      <w:r>
        <w:t xml:space="preserve">cõi </w:t>
      </w:r>
      <w:r>
        <w:t xml:space="preserve">đời.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đạo </w:t>
      </w:r>
      <w:r>
        <w:t xml:space="preserve">Islam. </w:t>
      </w:r>
      <w:r>
        <w:t xml:space="preserve">Tôn </w:t>
      </w:r>
      <w:r>
        <w:t xml:space="preserve">giáo </w:t>
      </w:r>
      <w:r>
        <w:t xml:space="preserve">do </w:t>
      </w:r>
      <w:r>
        <w:t xml:space="preserve">Muhammad </w:t>
      </w:r>
      <w:r>
        <w:t xml:space="preserve">sáng </w:t>
      </w:r>
      <w:r>
        <w:t xml:space="preserve">lập </w:t>
      </w:r>
      <w:r>
        <w:t xml:space="preserve">ở </w:t>
      </w:r>
      <w:r>
        <w:t xml:space="preserve">thế </w:t>
      </w:r>
      <w:r>
        <w:t xml:space="preserve">kỉ </w:t>
      </w:r>
      <w:r>
        <w:t xml:space="preserve">VII, </w:t>
      </w:r>
      <w:r>
        <w:t xml:space="preserve">thờ </w:t>
      </w:r>
      <w:r>
        <w:t xml:space="preserve">thánh </w:t>
      </w:r>
      <w:r>
        <w:t xml:space="preserve">Allah. </w:t>
      </w:r>
      <w:r>
        <w:br/>
      </w:r>
      <w:r>
        <w:rPr>
          <w:b/>
        </w:rPr>
        <w:t xml:space="preserve">hồi </w:t>
      </w:r>
      <w:r>
        <w:rPr>
          <w:b/>
        </w:rPr>
        <w:t xml:space="preserve">hộp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Ở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trái </w:t>
      </w:r>
      <w:r>
        <w:t xml:space="preserve">tim </w:t>
      </w:r>
      <w:r>
        <w:t xml:space="preserve">đập </w:t>
      </w:r>
      <w:r>
        <w:t xml:space="preserve">dồn </w:t>
      </w:r>
      <w:r>
        <w:t xml:space="preserve">dập. </w:t>
      </w:r>
      <w:r>
        <w:t xml:space="preserve">Thiếu </w:t>
      </w:r>
      <w:r>
        <w:t xml:space="preserve">máu, </w:t>
      </w:r>
      <w:r>
        <w:t xml:space="preserve">nên </w:t>
      </w:r>
      <w:r>
        <w:t xml:space="preserve">hay </w:t>
      </w:r>
      <w:r>
        <w:t xml:space="preserve">hồi </w:t>
      </w:r>
      <w:r>
        <w:t xml:space="preserve">hộp. </w:t>
      </w:r>
      <w:r>
        <w:rPr>
          <w:b/>
        </w:rPr>
        <w:t xml:space="preserve">2 </w:t>
      </w:r>
      <w:r>
        <w:t xml:space="preserve">Ở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lòng </w:t>
      </w:r>
      <w:r>
        <w:t xml:space="preserve">xao </w:t>
      </w:r>
      <w:r>
        <w:t xml:space="preserve">xuyến </w:t>
      </w:r>
      <w:r>
        <w:t xml:space="preserve">không </w:t>
      </w:r>
      <w:r>
        <w:t xml:space="preserve">yên </w:t>
      </w:r>
      <w:r>
        <w:t xml:space="preserve">trước </w:t>
      </w:r>
      <w:r>
        <w:t xml:space="preserve">cái </w:t>
      </w:r>
      <w:r>
        <w:t xml:space="preserve">gì </w:t>
      </w:r>
      <w:r>
        <w:t xml:space="preserve">sắp </w:t>
      </w:r>
      <w:r>
        <w:t xml:space="preserve">đến </w:t>
      </w:r>
      <w:r>
        <w:t xml:space="preserve">mà </w:t>
      </w:r>
      <w:r>
        <w:t xml:space="preserve">mình </w:t>
      </w:r>
      <w:r>
        <w:t xml:space="preserve">đang </w:t>
      </w:r>
      <w:r>
        <w:t xml:space="preserve">hết </w:t>
      </w:r>
      <w:r>
        <w:t xml:space="preserve">sức </w:t>
      </w:r>
      <w:r>
        <w:t xml:space="preserve">quan </w:t>
      </w:r>
      <w:r>
        <w:t xml:space="preserve">tâm. </w:t>
      </w:r>
      <w:r>
        <w:rPr>
          <w:i/>
        </w:rPr>
        <w:t xml:space="preserve">Hồi </w:t>
      </w:r>
      <w:r>
        <w:rPr>
          <w:i/>
        </w:rPr>
        <w:t xml:space="preserve">hộp </w:t>
      </w:r>
      <w:r>
        <w:rPr>
          <w:i/>
        </w:rPr>
        <w:t xml:space="preserve">bước </w:t>
      </w:r>
      <w:r>
        <w:rPr>
          <w:i/>
        </w:rPr>
        <w:t xml:space="preserve">uào </w:t>
      </w:r>
      <w:r>
        <w:rPr>
          <w:i/>
        </w:rPr>
        <w:t xml:space="preserve">phòng </w:t>
      </w:r>
      <w:r>
        <w:t xml:space="preserve">thi. </w:t>
      </w:r>
      <w:r>
        <w:t xml:space="preserve">Hồi </w:t>
      </w:r>
      <w:r>
        <w:rPr>
          <w:i/>
        </w:rPr>
        <w:t xml:space="preserve">hộp </w:t>
      </w:r>
      <w:r>
        <w:t xml:space="preserve">theo </w:t>
      </w:r>
      <w:r>
        <w:rPr>
          <w:i/>
        </w:rPr>
        <w:t xml:space="preserve">dõi </w:t>
      </w:r>
      <w:r>
        <w:rPr>
          <w:i/>
        </w:rPr>
        <w:t xml:space="preserve">trận </w:t>
      </w:r>
      <w:r>
        <w:rPr>
          <w:i/>
        </w:rPr>
        <w:t xml:space="preserve">đấu.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hương, </w:t>
      </w:r>
      <w:r>
        <w:rPr>
          <w:i/>
        </w:rPr>
        <w:t xml:space="preserve">danh từ </w:t>
      </w:r>
      <w:r>
        <w:t xml:space="preserve">xem </w:t>
      </w:r>
      <w:r>
        <w:t xml:space="preserve">hồi.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hương; </w:t>
      </w:r>
      <w:r>
        <w:rPr>
          <w:i/>
        </w:rPr>
        <w:t xml:space="preserve">động từ </w:t>
      </w:r>
      <w:r>
        <w:t xml:space="preserve">Trở </w:t>
      </w:r>
      <w:r>
        <w:t xml:space="preserve">về </w:t>
      </w:r>
      <w:r>
        <w:t xml:space="preserve">hoặc </w:t>
      </w:r>
      <w:r>
        <w:t xml:space="preserve">để </w:t>
      </w:r>
      <w:r>
        <w:t xml:space="preserve">cho </w:t>
      </w:r>
      <w:r>
        <w:t xml:space="preserve">trở </w:t>
      </w:r>
      <w:r>
        <w:t xml:space="preserve">về </w:t>
      </w:r>
      <w:r>
        <w:t xml:space="preserve">quê </w:t>
      </w:r>
      <w:r>
        <w:t xml:space="preserve">hương, </w:t>
      </w:r>
      <w:r>
        <w:t xml:space="preserve">xứ </w:t>
      </w:r>
      <w:r>
        <w:t xml:space="preserve">sở </w:t>
      </w:r>
      <w:r>
        <w:t xml:space="preserve">sau </w:t>
      </w:r>
      <w:r>
        <w:t xml:space="preserve">nhiều </w:t>
      </w:r>
      <w:r>
        <w:t xml:space="preserve">năm </w:t>
      </w:r>
      <w:r>
        <w:t xml:space="preserve">sinh </w:t>
      </w:r>
      <w:r>
        <w:t xml:space="preserve">sống </w:t>
      </w:r>
      <w:r>
        <w:t xml:space="preserve">ở </w:t>
      </w:r>
      <w:r>
        <w:t xml:space="preserve">nơi </w:t>
      </w:r>
      <w:r>
        <w:t xml:space="preserve">xa, </w:t>
      </w:r>
      <w:r>
        <w:t xml:space="preserve">ở </w:t>
      </w:r>
      <w:r>
        <w:t xml:space="preserve">nước </w:t>
      </w:r>
      <w:r>
        <w:t xml:space="preserve">ngoài. </w:t>
      </w:r>
      <w:r>
        <w:t xml:space="preserve">Việt </w:t>
      </w:r>
      <w:r>
        <w:rPr>
          <w:i/>
        </w:rPr>
        <w:t xml:space="preserve">kiều </w:t>
      </w:r>
      <w:r>
        <w:t xml:space="preserve">hồi </w:t>
      </w:r>
      <w:r>
        <w:rPr>
          <w:i/>
        </w:rPr>
        <w:t xml:space="preserve">hương. </w:t>
      </w:r>
      <w:r>
        <w:t xml:space="preserve">hổi </w:t>
      </w:r>
      <w:r>
        <w:t xml:space="preserve">hưu </w:t>
      </w:r>
      <w:r>
        <w:t xml:space="preserve">động từ </w:t>
      </w:r>
      <w:r>
        <w:t xml:space="preserve">(cũ). </w:t>
      </w:r>
      <w:r>
        <w:t xml:space="preserve">Về </w:t>
      </w:r>
      <w:r>
        <w:t xml:space="preserve">hưu. </w:t>
      </w:r>
      <w:r>
        <w:br/>
      </w:r>
      <w:r>
        <w:rPr>
          <w:b/>
        </w:rPr>
        <w:t xml:space="preserve">hồi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t xml:space="preserve">hổi </w:t>
      </w:r>
      <w:r>
        <w:t xml:space="preserve">ký </w:t>
      </w:r>
      <w:r>
        <w:t xml:space="preserve">danh từ </w:t>
      </w:r>
      <w:r>
        <w:t xml:space="preserve">Thể </w:t>
      </w:r>
      <w:r>
        <w:t xml:space="preserve">kí </w:t>
      </w:r>
      <w:r>
        <w:t xml:space="preserve">ghi </w:t>
      </w:r>
      <w:r>
        <w:t xml:space="preserve">lại </w:t>
      </w:r>
      <w:r>
        <w:t xml:space="preserve">những </w:t>
      </w:r>
      <w:r>
        <w:t xml:space="preserve">điều </w:t>
      </w:r>
      <w:r>
        <w:t xml:space="preserve">còn </w:t>
      </w:r>
      <w:r>
        <w:t xml:space="preserve">nhớ </w:t>
      </w:r>
      <w:r>
        <w:t xml:space="preserve">sau </w:t>
      </w:r>
      <w:r>
        <w:t xml:space="preserve">khi </w:t>
      </w:r>
      <w:r>
        <w:t xml:space="preserve">đã </w:t>
      </w:r>
      <w:r>
        <w:t xml:space="preserve">trải </w:t>
      </w:r>
      <w:r>
        <w:t xml:space="preserve">qua, </w:t>
      </w:r>
      <w:r>
        <w:t xml:space="preserve">đã </w:t>
      </w:r>
      <w:r>
        <w:t xml:space="preserve">chứng </w:t>
      </w:r>
      <w:r>
        <w:rPr>
          <w:i/>
        </w:rPr>
        <w:t xml:space="preserve">kiến </w:t>
      </w:r>
      <w:r>
        <w:t xml:space="preserve">sự </w:t>
      </w:r>
      <w:r>
        <w:t xml:space="preserve">việc.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loan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(Vua) </w:t>
      </w:r>
      <w:r>
        <w:t xml:space="preserve">trở </w:t>
      </w:r>
      <w:r>
        <w:t xml:space="preserve">về </w:t>
      </w:r>
      <w:r>
        <w:t xml:space="preserve">kinh </w:t>
      </w:r>
      <w:r>
        <w:t xml:space="preserve">hoặc </w:t>
      </w:r>
      <w:r>
        <w:t xml:space="preserve">về </w:t>
      </w:r>
      <w:r>
        <w:t xml:space="preserve">cung </w:t>
      </w:r>
      <w:r>
        <w:t xml:space="preserve">sau </w:t>
      </w:r>
      <w:r>
        <w:t xml:space="preserve">một </w:t>
      </w:r>
      <w:r>
        <w:t xml:space="preserve">chuyến </w:t>
      </w:r>
      <w:r>
        <w:t xml:space="preserve">đi. </w:t>
      </w:r>
      <w:r>
        <w:br/>
      </w:r>
      <w:r>
        <w:rPr>
          <w:b/>
        </w:rPr>
        <w:t xml:space="preserve">hồi </w:t>
      </w:r>
      <w:r>
        <w:rPr>
          <w:b/>
        </w:rPr>
        <w:t xml:space="preserve">lùng </w:t>
      </w:r>
      <w:r>
        <w:rPr>
          <w:i/>
        </w:rPr>
        <w:t xml:space="preserve">phụ từ </w:t>
      </w:r>
      <w:r>
        <w:t xml:space="preserve">(ít dùng). </w:t>
      </w:r>
      <w:r>
        <w:t xml:space="preserve">Từng </w:t>
      </w:r>
      <w:r>
        <w:t xml:space="preserve">đợt </w:t>
      </w:r>
      <w:r>
        <w:t xml:space="preserve">liên </w:t>
      </w:r>
      <w:r>
        <w:t xml:space="preserve">tiếp </w:t>
      </w:r>
      <w:r>
        <w:t xml:space="preserve">không </w:t>
      </w:r>
      <w:r>
        <w:t xml:space="preserve">ngớt. </w:t>
      </w:r>
      <w:r>
        <w:t xml:space="preserve">Sóng </w:t>
      </w:r>
      <w:r>
        <w:t xml:space="preserve">đánh </w:t>
      </w:r>
      <w:r>
        <w:t xml:space="preserve">hồi </w:t>
      </w:r>
      <w:r>
        <w:t xml:space="preserve">lùng.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Tiền </w:t>
      </w:r>
      <w:r>
        <w:t xml:space="preserve">của </w:t>
      </w:r>
      <w:r>
        <w:t xml:space="preserve">mà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được </w:t>
      </w:r>
      <w:r>
        <w:t xml:space="preserve">cha </w:t>
      </w:r>
      <w:r>
        <w:t xml:space="preserve">mẹ </w:t>
      </w:r>
      <w:r>
        <w:t xml:space="preserve">cho </w:t>
      </w:r>
      <w:r>
        <w:t xml:space="preserve">để </w:t>
      </w:r>
      <w:r>
        <w:t xml:space="preserve">mang </w:t>
      </w:r>
      <w:r>
        <w:t xml:space="preserve">theo </w:t>
      </w:r>
      <w:r>
        <w:t xml:space="preserve">khi </w:t>
      </w:r>
      <w:r>
        <w:t xml:space="preserve">đi </w:t>
      </w:r>
      <w:r>
        <w:t xml:space="preserve">lấy </w:t>
      </w:r>
      <w:r>
        <w:t xml:space="preserve">chồng. </w:t>
      </w:r>
      <w:r>
        <w:t xml:space="preserve">Của </w:t>
      </w:r>
      <w:r>
        <w:rPr>
          <w:i/>
        </w:rPr>
        <w:t xml:space="preserve">hồi </w:t>
      </w:r>
      <w:r>
        <w:rPr>
          <w:i/>
        </w:rPr>
        <w:t xml:space="preserve">môn. </w:t>
      </w:r>
      <w:r>
        <w:br/>
      </w:r>
      <w:r>
        <w:rPr>
          <w:b/>
        </w:rPr>
        <w:t xml:space="preserve">hồi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Trở </w:t>
      </w:r>
      <w:r>
        <w:t xml:space="preserve">lại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lại </w:t>
      </w:r>
      <w:r>
        <w:t xml:space="preserve">được </w:t>
      </w:r>
      <w:r>
        <w:t xml:space="preserve">như </w:t>
      </w:r>
      <w:r>
        <w:t xml:space="preserve">cũ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bị </w:t>
      </w:r>
      <w:r>
        <w:t xml:space="preserve">sút </w:t>
      </w:r>
      <w:r>
        <w:t xml:space="preserve">kém. </w:t>
      </w:r>
      <w:r>
        <w:t xml:space="preserve">Sức </w:t>
      </w:r>
      <w:r>
        <w:rPr>
          <w:i/>
        </w:rPr>
        <w:t xml:space="preserve">khoẻ </w:t>
      </w:r>
      <w:r>
        <w:rPr>
          <w:i/>
        </w:rPr>
        <w:t xml:space="preserve">đã </w:t>
      </w:r>
      <w:r>
        <w:rPr>
          <w:i/>
        </w:rPr>
        <w:t xml:space="preserve">hồi </w:t>
      </w:r>
      <w:r>
        <w:rPr>
          <w:i/>
        </w:rPr>
        <w:t xml:space="preserve">phục.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dân </w:t>
      </w:r>
      <w:r>
        <w:rPr>
          <w:i/>
        </w:rPr>
        <w:t xml:space="preserve">dần </w:t>
      </w:r>
      <w:r>
        <w:t xml:space="preserve">hồi </w:t>
      </w:r>
      <w:r>
        <w:t xml:space="preserve">phục.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quang </w:t>
      </w:r>
      <w:r>
        <w:rPr>
          <w:i/>
        </w:rPr>
        <w:t xml:space="preserve">danh từ </w:t>
      </w:r>
      <w:r>
        <w:t xml:space="preserve">Ánh </w:t>
      </w:r>
      <w:r>
        <w:t xml:space="preserve">sáng </w:t>
      </w:r>
      <w:r>
        <w:t xml:space="preserve">phản </w:t>
      </w:r>
      <w:r>
        <w:t xml:space="preserve">chiếu </w:t>
      </w:r>
      <w:r>
        <w:t xml:space="preserve">lại;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hình </w:t>
      </w:r>
      <w:r>
        <w:t xml:space="preserve">ảnh </w:t>
      </w:r>
      <w:r>
        <w:t xml:space="preserve">còn </w:t>
      </w:r>
      <w:r>
        <w:t xml:space="preserve">lại </w:t>
      </w:r>
      <w:r>
        <w:t xml:space="preserve">của </w:t>
      </w:r>
      <w:r>
        <w:t xml:space="preserve">những </w:t>
      </w:r>
      <w:r>
        <w:t xml:space="preserve">sự </w:t>
      </w:r>
      <w:r>
        <w:t xml:space="preserve">kiện </w:t>
      </w:r>
      <w:r>
        <w:t xml:space="preserve">đã </w:t>
      </w:r>
      <w:r>
        <w:t xml:space="preserve">qua. </w:t>
      </w:r>
      <w:r>
        <w:t xml:space="preserve">Hồi </w:t>
      </w:r>
      <w:r>
        <w:t xml:space="preserve">quang </w:t>
      </w:r>
      <w:r>
        <w:t xml:space="preserve">của </w:t>
      </w:r>
      <w:r>
        <w:t xml:space="preserve">chiến </w:t>
      </w:r>
      <w:r>
        <w:rPr>
          <w:i/>
        </w:rPr>
        <w:t xml:space="preserve">thắng. </w:t>
      </w:r>
      <w:r>
        <w:br/>
      </w:r>
      <w:r>
        <w:rPr>
          <w:b/>
        </w:rPr>
        <w:t xml:space="preserve">hồi </w:t>
      </w:r>
      <w:r>
        <w:rPr>
          <w:b/>
        </w:rPr>
        <w:t xml:space="preserve">qui </w:t>
      </w:r>
      <w:r>
        <w:rPr>
          <w:i/>
        </w:rPr>
        <w:t xml:space="preserve">xem </w:t>
      </w:r>
      <w:r>
        <w:t xml:space="preserve">hồi </w:t>
      </w:r>
      <w:r>
        <w:rPr>
          <w:i/>
        </w:rPr>
        <w:t xml:space="preserve">quy. </w:t>
      </w:r>
      <w:r>
        <w:br/>
      </w:r>
      <w:r>
        <w:rPr>
          <w:b/>
        </w:rPr>
        <w:t xml:space="preserve">hồi </w:t>
      </w:r>
      <w:r>
        <w:rPr>
          <w:b/>
        </w:rPr>
        <w:t xml:space="preserve">quy </w:t>
      </w:r>
      <w:r>
        <w:rPr>
          <w:i/>
        </w:rPr>
        <w:t xml:space="preserve">động từ </w:t>
      </w:r>
      <w:r>
        <w:t xml:space="preserve">(cũ). </w:t>
      </w:r>
      <w:r>
        <w:t xml:space="preserve">Trở </w:t>
      </w:r>
      <w:r>
        <w:t xml:space="preserve">về </w:t>
      </w:r>
      <w:r>
        <w:t xml:space="preserve">nhà. </w:t>
      </w:r>
      <w:r>
        <w:rPr>
          <w:i/>
        </w:rPr>
        <w:t xml:space="preserve">Lô; </w:t>
      </w:r>
      <w:r>
        <w:rPr>
          <w:i/>
        </w:rPr>
        <w:t xml:space="preserve">đường </w:t>
      </w:r>
      <w:r>
        <w:rPr>
          <w:i/>
        </w:rPr>
        <w:t xml:space="preserve">hồi </w:t>
      </w:r>
      <w:r>
        <w:rPr>
          <w:i/>
        </w:rPr>
        <w:t xml:space="preserve">quy. </w:t>
      </w:r>
      <w:r>
        <w:br/>
      </w:r>
      <w:r>
        <w:rPr>
          <w:b/>
        </w:rPr>
        <w:t xml:space="preserve">hồi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Sống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sống </w:t>
      </w:r>
      <w:r>
        <w:t xml:space="preserve">trở </w:t>
      </w:r>
      <w:r>
        <w:t xml:space="preserve">lại. </w:t>
      </w:r>
      <w:r>
        <w:t xml:space="preserve">Cây </w:t>
      </w:r>
      <w:r>
        <w:rPr>
          <w:i/>
        </w:rPr>
        <w:t xml:space="preserve">cỏ </w:t>
      </w:r>
      <w:r>
        <w:t xml:space="preserve">hồi </w:t>
      </w:r>
      <w:r>
        <w:t xml:space="preserve">sinh </w:t>
      </w:r>
      <w:r>
        <w:rPr>
          <w:i/>
        </w:rPr>
        <w:t xml:space="preserve">sau </w:t>
      </w:r>
      <w:r>
        <w:rPr>
          <w:i/>
        </w:rPr>
        <w:t xml:space="preserve">mùa </w:t>
      </w:r>
      <w:r>
        <w:rPr>
          <w:i/>
        </w:rPr>
        <w:t xml:space="preserve">nắng </w:t>
      </w:r>
      <w:r>
        <w:rPr>
          <w:i/>
        </w:rPr>
        <w:t xml:space="preserve">cháy. </w:t>
      </w:r>
      <w:r>
        <w:rPr>
          <w:i/>
        </w:rPr>
        <w:t xml:space="preserve">Thuốc </w:t>
      </w:r>
      <w:r>
        <w:t xml:space="preserve">hồi </w:t>
      </w:r>
      <w:r>
        <w:t xml:space="preserve">sinh. </w:t>
      </w:r>
      <w:r>
        <w:rPr>
          <w:i/>
        </w:rPr>
        <w:t xml:space="preserve">Đất </w:t>
      </w:r>
      <w:r>
        <w:rPr>
          <w:i/>
        </w:rPr>
        <w:t xml:space="preserve">nước </w:t>
      </w:r>
      <w:r>
        <w:rPr>
          <w:i/>
        </w:rPr>
        <w:t xml:space="preserve">đang </w:t>
      </w:r>
      <w:r>
        <w:t xml:space="preserve">hồi </w:t>
      </w:r>
      <w:r>
        <w:t xml:space="preserve">sinh. </w:t>
      </w:r>
      <w:r>
        <w:br/>
      </w:r>
      <w:r>
        <w:rPr>
          <w:b/>
        </w:rPr>
        <w:t xml:space="preserve">hồi </w:t>
      </w:r>
      <w:r>
        <w:rPr>
          <w:b/>
        </w:rPr>
        <w:t xml:space="preserve">sức </w:t>
      </w:r>
      <w:r>
        <w:rPr>
          <w:i/>
        </w:rPr>
        <w:t xml:space="preserve">động từ </w:t>
      </w:r>
      <w:r>
        <w:t xml:space="preserve">Phục </w:t>
      </w:r>
      <w:r>
        <w:t xml:space="preserve">hồi </w:t>
      </w:r>
      <w:r>
        <w:t xml:space="preserve">sự </w:t>
      </w:r>
      <w:r>
        <w:t xml:space="preserve">hô </w:t>
      </w:r>
      <w:r>
        <w:t xml:space="preserve">hấp </w:t>
      </w:r>
      <w:r>
        <w:t xml:space="preserve">và </w:t>
      </w:r>
      <w:r>
        <w:t xml:space="preserve">sự </w:t>
      </w:r>
      <w:r>
        <w:t xml:space="preserve">tuần </w:t>
      </w:r>
      <w:r>
        <w:t xml:space="preserve">hoàn </w:t>
      </w:r>
      <w:r>
        <w:t xml:space="preserve">bị </w:t>
      </w:r>
      <w:r>
        <w:t xml:space="preserve">suy </w:t>
      </w:r>
      <w:r>
        <w:t xml:space="preserve">sụp </w:t>
      </w:r>
      <w:r>
        <w:t xml:space="preserve">do </w:t>
      </w:r>
      <w:r>
        <w:t xml:space="preserve">mất </w:t>
      </w:r>
      <w:r>
        <w:t xml:space="preserve">nhiều </w:t>
      </w:r>
      <w:r>
        <w:t xml:space="preserve">máu </w:t>
      </w:r>
      <w:r>
        <w:t xml:space="preserve">hoặc </w:t>
      </w:r>
      <w:r>
        <w:t xml:space="preserve">sau </w:t>
      </w:r>
      <w:r>
        <w:t xml:space="preserve">khi </w:t>
      </w:r>
      <w:r>
        <w:t xml:space="preserve">mổ. </w:t>
      </w:r>
      <w:r>
        <w:rPr>
          <w:i/>
        </w:rPr>
        <w:t xml:space="preserve">Đưa </w:t>
      </w:r>
      <w:r>
        <w:rPr>
          <w:i/>
        </w:rPr>
        <w:t xml:space="preserve">bệnh </w:t>
      </w:r>
      <w:r>
        <w:rPr>
          <w:i/>
        </w:rPr>
        <w:t xml:space="preserve">nhân </w:t>
      </w:r>
      <w:r>
        <w:rPr>
          <w:i/>
        </w:rPr>
        <w:t xml:space="preserve">vào </w:t>
      </w:r>
      <w:r>
        <w:rPr>
          <w:i/>
        </w:rPr>
        <w:t xml:space="preserve">phòng </w:t>
      </w:r>
      <w:r>
        <w:t xml:space="preserve">hồi </w:t>
      </w:r>
      <w:r>
        <w:t xml:space="preserve">sức. </w:t>
      </w:r>
      <w:r>
        <w:br/>
      </w:r>
      <w:r>
        <w:rPr>
          <w:b/>
        </w:rPr>
        <w:t xml:space="preserve">hồi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Trở </w:t>
      </w:r>
      <w:r>
        <w:t xml:space="preserve">lại </w:t>
      </w:r>
      <w:r>
        <w:t xml:space="preserve">trạng </w:t>
      </w:r>
      <w:r>
        <w:t xml:space="preserve">thái </w:t>
      </w:r>
      <w:r>
        <w:t xml:space="preserve">tỉnh </w:t>
      </w:r>
      <w:r>
        <w:t xml:space="preserve">táo </w:t>
      </w:r>
      <w:r>
        <w:t xml:space="preserve">và </w:t>
      </w:r>
      <w:r>
        <w:t xml:space="preserve">có </w:t>
      </w:r>
      <w:r>
        <w:t xml:space="preserve">thể </w:t>
      </w:r>
      <w:r>
        <w:t xml:space="preserve">bình </w:t>
      </w:r>
      <w:r>
        <w:t xml:space="preserve">tĩnh </w:t>
      </w:r>
      <w:r>
        <w:t xml:space="preserve">suy </w:t>
      </w:r>
      <w:r>
        <w:t xml:space="preserve">nghĩ. </w:t>
      </w:r>
      <w:r>
        <w:rPr>
          <w:i/>
        </w:rPr>
        <w:t xml:space="preserve">Hãy </w:t>
      </w:r>
      <w:r>
        <w:t xml:space="preserve">hồi </w:t>
      </w:r>
      <w:r>
        <w:t xml:space="preserve">tâm </w:t>
      </w:r>
      <w:r>
        <w:rPr>
          <w:i/>
        </w:rPr>
        <w:t xml:space="preserve">nghĩ </w:t>
      </w:r>
      <w:r>
        <w:rPr>
          <w:i/>
        </w:rPr>
        <w:t xml:space="preserve">lại, </w:t>
      </w:r>
      <w:r>
        <w:t xml:space="preserve">chớ </w:t>
      </w:r>
      <w:r>
        <w:rPr>
          <w:i/>
        </w:rPr>
        <w:t xml:space="preserve">nóng </w:t>
      </w:r>
      <w:r>
        <w:t xml:space="preserve">náy.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tỉnh </w:t>
      </w:r>
      <w:r>
        <w:rPr>
          <w:i/>
        </w:rPr>
        <w:t xml:space="preserve">động từ </w:t>
      </w:r>
      <w:r>
        <w:t xml:space="preserve">Tỉnh </w:t>
      </w:r>
      <w:r>
        <w:t xml:space="preserve">lại </w:t>
      </w:r>
      <w:r>
        <w:t xml:space="preserve">sau </w:t>
      </w:r>
      <w:r>
        <w:t xml:space="preserve">cơn </w:t>
      </w:r>
      <w:r>
        <w:t xml:space="preserve">mê, </w:t>
      </w:r>
      <w:r>
        <w:t xml:space="preserve">ngất, </w:t>
      </w:r>
      <w:r>
        <w:t xml:space="preserve">v.v. </w:t>
      </w:r>
      <w:r>
        <w:t xml:space="preserve">Người </w:t>
      </w:r>
      <w:r>
        <w:rPr>
          <w:i/>
        </w:rPr>
        <w:t xml:space="preserve">bệnh </w:t>
      </w:r>
      <w:r>
        <w:rPr>
          <w:i/>
        </w:rPr>
        <w:t xml:space="preserve">bắt </w:t>
      </w:r>
      <w:r>
        <w:rPr>
          <w:i/>
        </w:rPr>
        <w:t xml:space="preserve">đầu </w:t>
      </w:r>
      <w:r>
        <w:t xml:space="preserve">hồi </w:t>
      </w:r>
      <w:r>
        <w:t xml:space="preserve">tỉnh.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tĩnh </w:t>
      </w:r>
      <w:r>
        <w:rPr>
          <w:i/>
        </w:rPr>
        <w:t xml:space="preserve">động từ </w:t>
      </w:r>
      <w:r>
        <w:t xml:space="preserve">Đưa </w:t>
      </w:r>
      <w:r>
        <w:t xml:space="preserve">cơ </w:t>
      </w:r>
      <w:r>
        <w:t xml:space="preserve">thể </w:t>
      </w:r>
      <w:r>
        <w:t xml:space="preserve">trở </w:t>
      </w:r>
      <w:r>
        <w:t xml:space="preserve">lại </w:t>
      </w:r>
      <w:r>
        <w:t xml:space="preserve">trạng </w:t>
      </w:r>
      <w:r>
        <w:t xml:space="preserve">thái </w:t>
      </w:r>
      <w:r>
        <w:t xml:space="preserve">nghỉ </w:t>
      </w:r>
      <w:r>
        <w:t xml:space="preserve">ngơi </w:t>
      </w:r>
      <w:r>
        <w:t xml:space="preserve">bình </w:t>
      </w:r>
      <w:r>
        <w:t xml:space="preserve">thường </w:t>
      </w:r>
      <w:r>
        <w:t xml:space="preserve">sau </w:t>
      </w:r>
      <w:r>
        <w:t xml:space="preserve">khi </w:t>
      </w:r>
      <w:r>
        <w:t xml:space="preserve">vận </w:t>
      </w:r>
      <w:r>
        <w:t xml:space="preserve">động </w:t>
      </w:r>
      <w:r>
        <w:t xml:space="preserve">căng </w:t>
      </w:r>
      <w:r>
        <w:t xml:space="preserve">thẳng. </w:t>
      </w:r>
      <w:r>
        <w:rPr>
          <w:i/>
        </w:rPr>
        <w:t xml:space="preserve">Làm </w:t>
      </w:r>
      <w:r>
        <w:t xml:space="preserve">rmấy </w:t>
      </w:r>
      <w:r>
        <w:rPr>
          <w:i/>
        </w:rPr>
        <w:t xml:space="preserve">động </w:t>
      </w:r>
      <w:r>
        <w:rPr>
          <w:i/>
        </w:rPr>
        <w:t xml:space="preserve">tác </w:t>
      </w:r>
      <w:r>
        <w:t xml:space="preserve">hồi </w:t>
      </w:r>
      <w:r>
        <w:t xml:space="preserve">tĩnh.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tố </w:t>
      </w:r>
      <w:r>
        <w:rPr>
          <w:i/>
        </w:rPr>
        <w:t xml:space="preserve">động từ </w:t>
      </w:r>
      <w:r>
        <w:t xml:space="preserve">(Pháp </w:t>
      </w:r>
      <w:r>
        <w:t xml:space="preserve">luật) </w:t>
      </w:r>
      <w:r>
        <w:t xml:space="preserve">có </w:t>
      </w:r>
      <w:r>
        <w:t xml:space="preserve">hiệu </w:t>
      </w:r>
      <w:r>
        <w:t xml:space="preserve">lực </w:t>
      </w:r>
      <w:r>
        <w:t xml:space="preserve">ngược </w:t>
      </w:r>
      <w:r>
        <w:t xml:space="preserve">trở </w:t>
      </w:r>
      <w:r>
        <w:t xml:space="preserve">lại </w:t>
      </w:r>
      <w:r>
        <w:t xml:space="preserve">thời </w:t>
      </w:r>
      <w:r>
        <w:t xml:space="preserve">gian </w:t>
      </w:r>
      <w:r>
        <w:t xml:space="preserve">trước </w:t>
      </w:r>
      <w:r>
        <w:t xml:space="preserve">khi </w:t>
      </w:r>
      <w:r>
        <w:t xml:space="preserve">nó </w:t>
      </w:r>
      <w:r>
        <w:t xml:space="preserve">được </w:t>
      </w:r>
      <w:r>
        <w:t xml:space="preserve">ban </w:t>
      </w:r>
      <w:r>
        <w:t xml:space="preserve">hành </w:t>
      </w:r>
      <w:r>
        <w:t xml:space="preserve">(thường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có </w:t>
      </w:r>
      <w:r>
        <w:rPr>
          <w:i/>
        </w:rPr>
        <w:t xml:space="preserve">lợi </w:t>
      </w:r>
      <w:r>
        <w:t xml:space="preserve">cho </w:t>
      </w:r>
      <w:r>
        <w:t xml:space="preserve">người </w:t>
      </w:r>
      <w:r>
        <w:t xml:space="preserve">phạm </w:t>
      </w:r>
      <w:r>
        <w:t xml:space="preserve">tội).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tưởng </w:t>
      </w:r>
      <w:r>
        <w:rPr>
          <w:i/>
        </w:rPr>
        <w:t xml:space="preserve">động từ </w:t>
      </w:r>
      <w:r>
        <w:t xml:space="preserve">Nhớ </w:t>
      </w:r>
      <w:r>
        <w:t xml:space="preserve">lại, </w:t>
      </w:r>
      <w:r>
        <w:t xml:space="preserve">làm </w:t>
      </w:r>
      <w:r>
        <w:t xml:space="preserve">sống </w:t>
      </w:r>
      <w:r>
        <w:t xml:space="preserve">lại </w:t>
      </w:r>
      <w:r>
        <w:t xml:space="preserve">trong </w:t>
      </w:r>
      <w:r>
        <w:t xml:space="preserve">tâm </w:t>
      </w:r>
      <w:r>
        <w:t xml:space="preserve">trí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đã </w:t>
      </w:r>
      <w:r>
        <w:t xml:space="preserve">qua. </w:t>
      </w:r>
      <w:r>
        <w:t xml:space="preserve">Hồi </w:t>
      </w:r>
      <w:r>
        <w:t xml:space="preserve">tưởng </w:t>
      </w:r>
      <w:r>
        <w:rPr>
          <w:i/>
        </w:rPr>
        <w:t xml:space="preserve">lại </w:t>
      </w:r>
      <w:r>
        <w:t xml:space="preserve">thời </w:t>
      </w:r>
      <w:r>
        <w:rPr>
          <w:i/>
        </w:rPr>
        <w:t xml:space="preserve">thơấu. </w:t>
      </w:r>
      <w:r>
        <w:br/>
      </w:r>
      <w:r>
        <w:rPr>
          <w:b/>
        </w:rPr>
        <w:t xml:space="preserve">hồi </w:t>
      </w:r>
      <w:r>
        <w:rPr>
          <w:b/>
        </w:rPr>
        <w:t xml:space="preserve">ức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Nhớ </w:t>
      </w:r>
      <w:r>
        <w:t xml:space="preserve">lại </w:t>
      </w:r>
      <w:r>
        <w:t xml:space="preserve">điều </w:t>
      </w:r>
      <w:r>
        <w:t xml:space="preserve">bản </w:t>
      </w:r>
      <w:r>
        <w:t xml:space="preserve">thân </w:t>
      </w:r>
      <w:r>
        <w:t xml:space="preserve">đã </w:t>
      </w:r>
      <w:r>
        <w:t xml:space="preserve">trải </w:t>
      </w:r>
      <w:r>
        <w:t xml:space="preserve">qua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chủ </w:t>
      </w:r>
      <w:r>
        <w:t xml:space="preserve">định. </w:t>
      </w:r>
      <w:r>
        <w:t xml:space="preserve">Viết </w:t>
      </w:r>
      <w:r>
        <w:t xml:space="preserve">hôi </w:t>
      </w:r>
      <w:r>
        <w:t xml:space="preserve">ức. </w:t>
      </w:r>
      <w:r>
        <w:br/>
      </w:r>
      <w:r>
        <w:rPr>
          <w:b/>
        </w:rPr>
        <w:t xml:space="preserve">hồi </w:t>
      </w:r>
      <w:r>
        <w:rPr>
          <w:b/>
        </w:rPr>
        <w:t xml:space="preserve">văn,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trang </w:t>
      </w:r>
      <w:r>
        <w:t xml:space="preserve">trí </w:t>
      </w:r>
      <w:r>
        <w:t xml:space="preserve">cổ </w:t>
      </w:r>
      <w:r>
        <w:t xml:space="preserve">thể </w:t>
      </w:r>
      <w:r>
        <w:t xml:space="preserve">hiện </w:t>
      </w:r>
      <w:r>
        <w:t xml:space="preserve">bằng </w:t>
      </w:r>
      <w:r>
        <w:t xml:space="preserve">những </w:t>
      </w:r>
      <w:r>
        <w:t xml:space="preserve">đường </w:t>
      </w:r>
      <w:r>
        <w:t xml:space="preserve">nét </w:t>
      </w:r>
      <w:r>
        <w:t xml:space="preserve">gấp </w:t>
      </w:r>
      <w:r>
        <w:t xml:space="preserve">khúc </w:t>
      </w:r>
      <w:r>
        <w:t xml:space="preserve">lặp </w:t>
      </w:r>
      <w:r>
        <w:t xml:space="preserve">lại </w:t>
      </w:r>
      <w:r>
        <w:t xml:space="preserve">và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thành </w:t>
      </w:r>
      <w:r>
        <w:t xml:space="preserve">đường </w:t>
      </w:r>
      <w:r>
        <w:t xml:space="preserve">diểm </w:t>
      </w:r>
      <w:r>
        <w:t xml:space="preserve">chạy </w:t>
      </w:r>
      <w:r>
        <w:t xml:space="preserve">dài. </w:t>
      </w:r>
      <w:r>
        <w:br/>
      </w:r>
      <w:r>
        <w:rPr>
          <w:b/>
        </w:rPr>
        <w:t xml:space="preserve">hồi </w:t>
      </w:r>
      <w:r>
        <w:rPr>
          <w:b/>
        </w:rPr>
        <w:t xml:space="preserve">văn; </w:t>
      </w:r>
      <w:r>
        <w:rPr>
          <w:i/>
        </w:rPr>
        <w:t xml:space="preserve">danh từ </w:t>
      </w:r>
      <w:r>
        <w:t xml:space="preserve">Thể </w:t>
      </w:r>
      <w:r>
        <w:t xml:space="preserve">thơ </w:t>
      </w:r>
      <w:r>
        <w:t xml:space="preserve">đọc </w:t>
      </w:r>
      <w:r>
        <w:t xml:space="preserve">xuôi </w:t>
      </w:r>
      <w:r>
        <w:t xml:space="preserve">đọc </w:t>
      </w:r>
      <w:r>
        <w:t xml:space="preserve">ngược </w:t>
      </w:r>
      <w:r>
        <w:t xml:space="preserve">cũng </w:t>
      </w:r>
      <w:r>
        <w:t xml:space="preserve">đều </w:t>
      </w:r>
      <w:r>
        <w:t xml:space="preserve">có </w:t>
      </w:r>
      <w:r>
        <w:t xml:space="preserve">vần </w:t>
      </w:r>
      <w:r>
        <w:t xml:space="preserve">và </w:t>
      </w:r>
      <w:r>
        <w:t xml:space="preserve">có </w:t>
      </w:r>
      <w:r>
        <w:t xml:space="preserve">nghĩa.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xuân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Trở </w:t>
      </w:r>
      <w:r>
        <w:t xml:space="preserve">lại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lại </w:t>
      </w:r>
      <w:r>
        <w:t xml:space="preserve">tươi </w:t>
      </w:r>
      <w:r>
        <w:t xml:space="preserve">đẹp, </w:t>
      </w:r>
      <w:r>
        <w:t xml:space="preserve">dồi </w:t>
      </w:r>
      <w:r>
        <w:t xml:space="preserve">dào </w:t>
      </w:r>
      <w:r>
        <w:t xml:space="preserve">sức </w:t>
      </w:r>
      <w:r>
        <w:t xml:space="preserve">sống, </w:t>
      </w:r>
      <w:r>
        <w:t xml:space="preserve">tựa </w:t>
      </w:r>
      <w:r>
        <w:t xml:space="preserve">như </w:t>
      </w:r>
      <w:r>
        <w:t xml:space="preserve">trở </w:t>
      </w:r>
      <w:r>
        <w:t xml:space="preserve">lại </w:t>
      </w:r>
      <w:r>
        <w:t xml:space="preserve">mùa </w:t>
      </w:r>
      <w:r>
        <w:t xml:space="preserve">xuân. </w:t>
      </w:r>
      <w:r>
        <w:rPr>
          <w:i/>
        </w:rPr>
        <w:t xml:space="preserve">Cảnh </w:t>
      </w:r>
      <w:r>
        <w:rPr>
          <w:i/>
        </w:rPr>
        <w:t xml:space="preserve">uật </w:t>
      </w:r>
      <w:r>
        <w:t xml:space="preserve">hồi </w:t>
      </w:r>
      <w:r>
        <w:t xml:space="preserve">xuân.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(Tuổi) </w:t>
      </w:r>
      <w:r>
        <w:t xml:space="preserve">ở </w:t>
      </w:r>
      <w:r>
        <w:t xml:space="preserve">vào </w:t>
      </w:r>
      <w:r>
        <w:t xml:space="preserve">thời </w:t>
      </w:r>
      <w:r>
        <w:t xml:space="preserve">kì </w:t>
      </w:r>
      <w:r>
        <w:t xml:space="preserve">sắp </w:t>
      </w:r>
      <w:r>
        <w:t xml:space="preserve">sửa </w:t>
      </w:r>
      <w:r>
        <w:t xml:space="preserve">bước </w:t>
      </w:r>
      <w:r>
        <w:t xml:space="preserve">sang </w:t>
      </w:r>
      <w:r>
        <w:t xml:space="preserve">tuổi </w:t>
      </w:r>
      <w:r>
        <w:t xml:space="preserve">già </w:t>
      </w:r>
      <w:r>
        <w:t xml:space="preserve">(thường </w:t>
      </w:r>
      <w:r>
        <w:t xml:space="preserve">giữa </w:t>
      </w:r>
      <w:r>
        <w:t xml:space="preserve">bốn </w:t>
      </w:r>
      <w:r>
        <w:t xml:space="preserve">mươi </w:t>
      </w:r>
      <w:r>
        <w:t xml:space="preserve">- </w:t>
      </w:r>
      <w:r>
        <w:t xml:space="preserve">năm </w:t>
      </w:r>
      <w:r>
        <w:t xml:space="preserve">mươi </w:t>
      </w:r>
      <w:r>
        <w:t xml:space="preserve">tuổi), </w:t>
      </w:r>
      <w:r>
        <w:t xml:space="preserve">về </w:t>
      </w:r>
      <w:r>
        <w:t xml:space="preserve">sinh </w:t>
      </w:r>
      <w:r>
        <w:t xml:space="preserve">lí </w:t>
      </w:r>
      <w:r>
        <w:t xml:space="preserve">có </w:t>
      </w:r>
      <w:r>
        <w:t xml:space="preserve">những </w:t>
      </w:r>
      <w:r>
        <w:t xml:space="preserve">biến </w:t>
      </w:r>
      <w:r>
        <w:t xml:space="preserve">đổi </w:t>
      </w:r>
      <w:r>
        <w:t xml:space="preserve">nhất </w:t>
      </w:r>
      <w:r>
        <w:t xml:space="preserve">định. </w:t>
      </w:r>
      <w:r>
        <w:rPr>
          <w:i/>
        </w:rPr>
        <w:t xml:space="preserve">Tuổi </w:t>
      </w:r>
      <w:r>
        <w:t xml:space="preserve">hôi </w:t>
      </w:r>
      <w:r>
        <w:rPr>
          <w:i/>
        </w:rPr>
        <w:t xml:space="preserve">xuân. </w:t>
      </w:r>
      <w:r>
        <w:br/>
      </w:r>
      <w:r>
        <w:rPr>
          <w:b/>
        </w:rPr>
        <w:t xml:space="preserve">hổi </w:t>
      </w:r>
      <w:r>
        <w:rPr>
          <w:i/>
        </w:rPr>
        <w:t xml:space="preserve">danh từ </w:t>
      </w:r>
      <w:r>
        <w:t xml:space="preserve">(phương ngữ). </w:t>
      </w:r>
      <w:r>
        <w:t xml:space="preserve">Hồi </w:t>
      </w:r>
      <w:r>
        <w:t xml:space="preserve">(đã </w:t>
      </w:r>
      <w:r>
        <w:t xml:space="preserve">nói </w:t>
      </w:r>
      <w:r>
        <w:t xml:space="preserve">đến) </w:t>
      </w:r>
      <w:r>
        <w:t xml:space="preserve">ấy. </w:t>
      </w:r>
      <w:r>
        <w:rPr>
          <w:i/>
        </w:rPr>
        <w:t xml:space="preserve">Hổi </w:t>
      </w:r>
      <w:r>
        <w:t xml:space="preserve">giờ </w:t>
      </w:r>
      <w:r>
        <w:t xml:space="preserve">(nãy </w:t>
      </w:r>
      <w:r>
        <w:t xml:space="preserve">giờ). </w:t>
      </w:r>
      <w:r>
        <w:br w:type="page"/>
      </w:r>
      <w:r>
        <w:rPr>
          <w:b/>
        </w:rPr>
        <w:t xml:space="preserve">hối,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tiếc </w:t>
      </w:r>
      <w:r>
        <w:t xml:space="preserve">và </w:t>
      </w:r>
      <w:r>
        <w:t xml:space="preserve">băn </w:t>
      </w:r>
      <w:r>
        <w:t xml:space="preserve">khoăn, </w:t>
      </w:r>
      <w:r>
        <w:t xml:space="preserve">day </w:t>
      </w:r>
      <w:r>
        <w:t xml:space="preserve">dứt </w:t>
      </w:r>
      <w:r>
        <w:t xml:space="preserve">vì </w:t>
      </w:r>
      <w:r>
        <w:t xml:space="preserve">đã </w:t>
      </w:r>
      <w:r>
        <w:t xml:space="preserve">trót </w:t>
      </w:r>
      <w:r>
        <w:t xml:space="preserve">làm </w:t>
      </w:r>
      <w:r>
        <w:t xml:space="preserve">điều </w:t>
      </w:r>
      <w:r>
        <w:t xml:space="preserve">lầm </w:t>
      </w:r>
      <w:r>
        <w:t xml:space="preserve">lỗi. </w:t>
      </w:r>
      <w:r>
        <w:t xml:space="preserve">Cân </w:t>
      </w:r>
      <w:r>
        <w:t xml:space="preserve">nhắc </w:t>
      </w:r>
      <w:r>
        <w:t xml:space="preserve">cho </w:t>
      </w:r>
      <w:r>
        <w:rPr>
          <w:i/>
        </w:rPr>
        <w:t xml:space="preserve">kĩ, </w:t>
      </w:r>
      <w:r>
        <w:rPr>
          <w:i/>
        </w:rPr>
        <w:t xml:space="preserve">kẻo </w:t>
      </w:r>
      <w:r>
        <w:rPr>
          <w:i/>
        </w:rPr>
        <w:t xml:space="preserve">lại </w:t>
      </w:r>
      <w:r>
        <w:t xml:space="preserve">hối </w:t>
      </w:r>
      <w:r>
        <w:rPr>
          <w:i/>
        </w:rPr>
        <w:t xml:space="preserve">không </w:t>
      </w:r>
      <w:r>
        <w:rPr>
          <w:i/>
        </w:rPr>
        <w:t xml:space="preserve">kịp. </w:t>
      </w:r>
      <w:r>
        <w:br/>
      </w:r>
      <w:r>
        <w:rPr>
          <w:b/>
        </w:rPr>
        <w:t xml:space="preserve">hối,!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Giục. </w:t>
      </w:r>
      <w:r>
        <w:t xml:space="preserve">Hối </w:t>
      </w:r>
      <w:r>
        <w:t xml:space="preserve">con </w:t>
      </w:r>
      <w:r>
        <w:rPr>
          <w:i/>
        </w:rPr>
        <w:t xml:space="preserve">đi </w:t>
      </w:r>
      <w:r>
        <w:rPr>
          <w:i/>
        </w:rPr>
        <w:t xml:space="preserve">mau </w:t>
      </w:r>
      <w:r>
        <w:t xml:space="preserve">cho </w:t>
      </w:r>
      <w:r>
        <w:rPr>
          <w:i/>
        </w:rPr>
        <w:t xml:space="preserve">kịp. </w:t>
      </w:r>
      <w:r>
        <w:t xml:space="preserve">ll </w:t>
      </w:r>
      <w:r>
        <w:t xml:space="preserve">tính từ </w:t>
      </w:r>
      <w:r>
        <w:t xml:space="preserve">(phương ngữ). </w:t>
      </w:r>
      <w:r>
        <w:t xml:space="preserve">Nhanh </w:t>
      </w:r>
      <w:r>
        <w:t xml:space="preserve">cho </w:t>
      </w:r>
      <w:r>
        <w:t xml:space="preserve">kịp. </w:t>
      </w:r>
      <w:r>
        <w:t xml:space="preserve">Bước </w:t>
      </w:r>
      <w:r>
        <w:t xml:space="preserve">hối </w:t>
      </w:r>
      <w:r>
        <w:t xml:space="preserve">lên. </w:t>
      </w:r>
      <w:r>
        <w:rPr>
          <w:i/>
        </w:rPr>
        <w:t xml:space="preserve">Mua </w:t>
      </w:r>
      <w:r>
        <w:rPr>
          <w:i/>
        </w:rPr>
        <w:t xml:space="preserve">hối </w:t>
      </w:r>
      <w:r>
        <w:t xml:space="preserve">rồi </w:t>
      </w:r>
      <w:r>
        <w:t xml:space="preserve">uề. </w:t>
      </w:r>
      <w:r>
        <w:br/>
      </w:r>
      <w:r>
        <w:rPr>
          <w:b/>
        </w:rPr>
        <w:t xml:space="preserve">hối </w:t>
      </w:r>
      <w:r>
        <w:rPr>
          <w:b/>
        </w:rPr>
        <w:t xml:space="preserve">bất </w:t>
      </w:r>
      <w:r>
        <w:rPr>
          <w:b/>
        </w:rPr>
        <w:t xml:space="preserve">cập </w:t>
      </w:r>
      <w:r>
        <w:rPr>
          <w:i/>
        </w:rPr>
        <w:t xml:space="preserve">động từ </w:t>
      </w:r>
      <w:r>
        <w:t xml:space="preserve">(cũ). </w:t>
      </w:r>
      <w:r>
        <w:t xml:space="preserve">Hối </w:t>
      </w:r>
      <w:r>
        <w:t xml:space="preserve">không </w:t>
      </w:r>
      <w:r>
        <w:t xml:space="preserve">kịp. </w:t>
      </w:r>
      <w:r>
        <w:br/>
      </w:r>
      <w:r>
        <w:rPr>
          <w:b/>
        </w:rPr>
        <w:t xml:space="preserve">hối </w:t>
      </w:r>
      <w:r>
        <w:rPr>
          <w:b/>
        </w:rPr>
        <w:t xml:space="preserve">cải </w:t>
      </w:r>
      <w:r>
        <w:rPr>
          <w:i/>
        </w:rPr>
        <w:t xml:space="preserve">động từ </w:t>
      </w:r>
      <w:r>
        <w:t xml:space="preserve">Hối </w:t>
      </w:r>
      <w:r>
        <w:t xml:space="preserve">hận </w:t>
      </w:r>
      <w:r>
        <w:t xml:space="preserve">về </w:t>
      </w:r>
      <w:r>
        <w:t xml:space="preserve">tội </w:t>
      </w:r>
      <w:r>
        <w:t xml:space="preserve">lỗi </w:t>
      </w:r>
      <w:r>
        <w:t xml:space="preserve">của </w:t>
      </w:r>
      <w:r>
        <w:t xml:space="preserve">mình </w:t>
      </w:r>
      <w:r>
        <w:t xml:space="preserve">và </w:t>
      </w:r>
      <w:r>
        <w:t xml:space="preserve">tö </w:t>
      </w:r>
      <w:r>
        <w:t xml:space="preserve">ra </w:t>
      </w:r>
      <w:r>
        <w:t xml:space="preserve">muốn </w:t>
      </w:r>
      <w:r>
        <w:t xml:space="preserve">sửa </w:t>
      </w:r>
      <w:r>
        <w:t xml:space="preserve">chữa. </w:t>
      </w:r>
      <w:r>
        <w:rPr>
          <w:i/>
        </w:rPr>
        <w:t xml:space="preserve">Thành </w:t>
      </w:r>
      <w:r>
        <w:rPr>
          <w:i/>
        </w:rPr>
        <w:t xml:space="preserve">thật </w:t>
      </w:r>
      <w:r>
        <w:t xml:space="preserve">hối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hối </w:t>
      </w:r>
      <w:r>
        <w:rPr>
          <w:b/>
        </w:rPr>
        <w:t xml:space="preserve">đoái </w:t>
      </w:r>
      <w:r>
        <w:rPr>
          <w:i/>
        </w:rPr>
        <w:t xml:space="preserve">danh từ </w:t>
      </w:r>
      <w:r>
        <w:t xml:space="preserve">Việc </w:t>
      </w:r>
      <w:r>
        <w:t xml:space="preserve">đổi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lấy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khác. </w:t>
      </w:r>
      <w:r>
        <w:t xml:space="preserve">7ï </w:t>
      </w:r>
      <w:r>
        <w:t xml:space="preserve">giá </w:t>
      </w:r>
      <w:r>
        <w:rPr>
          <w:i/>
        </w:rPr>
        <w:t xml:space="preserve">hối </w:t>
      </w:r>
      <w:r>
        <w:rPr>
          <w:i/>
        </w:rPr>
        <w:t xml:space="preserve">đoái. </w:t>
      </w:r>
      <w:r>
        <w:br/>
      </w:r>
      <w:r>
        <w:rPr>
          <w:b/>
        </w:rPr>
        <w:t xml:space="preserve">hối </w:t>
      </w:r>
      <w:r>
        <w:rPr>
          <w:b/>
        </w:rPr>
        <w:t xml:space="preserve">hả </w:t>
      </w:r>
      <w:r>
        <w:rPr>
          <w:i/>
        </w:rPr>
        <w:t xml:space="preserve">tính từ </w:t>
      </w:r>
      <w:r>
        <w:t xml:space="preserve">Rất </w:t>
      </w:r>
      <w:r>
        <w:t xml:space="preserve">vội </w:t>
      </w:r>
      <w:r>
        <w:t xml:space="preserve">vã, </w:t>
      </w:r>
      <w:r>
        <w:t xml:space="preserve">chỉ </w:t>
      </w:r>
      <w:r>
        <w:t xml:space="preserve">cầu </w:t>
      </w:r>
      <w:r>
        <w:t xml:space="preserve">cho </w:t>
      </w:r>
      <w:r>
        <w:t xml:space="preserve">nhanh, </w:t>
      </w:r>
      <w:r>
        <w:t xml:space="preserve">sợ </w:t>
      </w:r>
      <w:r>
        <w:t xml:space="preserve">không </w:t>
      </w:r>
      <w:r>
        <w:t xml:space="preserve">kịp. </w:t>
      </w:r>
      <w:r>
        <w:t xml:space="preserve">Ăn </w:t>
      </w:r>
      <w:r>
        <w:t xml:space="preserve">hối </w:t>
      </w:r>
      <w:r>
        <w:rPr>
          <w:i/>
        </w:rPr>
        <w:t xml:space="preserve">hả </w:t>
      </w:r>
      <w:r>
        <w:rPr>
          <w:i/>
        </w:rPr>
        <w:t xml:space="preserve">rồi </w:t>
      </w:r>
      <w:r>
        <w:rPr>
          <w:i/>
        </w:rPr>
        <w:t xml:space="preserve">đi </w:t>
      </w:r>
      <w:r>
        <w:t xml:space="preserve">ngay, </w:t>
      </w:r>
      <w:r>
        <w:rPr>
          <w:i/>
        </w:rPr>
        <w:t xml:space="preserve">sợnhỡ </w:t>
      </w:r>
      <w:r>
        <w:t xml:space="preserve">tàu. </w:t>
      </w:r>
      <w:r>
        <w:br/>
      </w:r>
      <w:r>
        <w:rPr>
          <w:b/>
        </w:rPr>
        <w:t xml:space="preserve">hối </w:t>
      </w:r>
      <w:r>
        <w:rPr>
          <w:b/>
        </w:rPr>
        <w:t xml:space="preserve">hận </w:t>
      </w:r>
      <w:r>
        <w:rPr>
          <w:i/>
        </w:rPr>
        <w:t xml:space="preserve">động từ </w:t>
      </w:r>
      <w:r>
        <w:t xml:space="preserve">Lấy </w:t>
      </w:r>
      <w:r>
        <w:t xml:space="preserve">làm </w:t>
      </w:r>
      <w:r>
        <w:t xml:space="preserve">tiếc </w:t>
      </w:r>
      <w:r>
        <w:t xml:space="preserve">và </w:t>
      </w:r>
      <w:r>
        <w:t xml:space="preserve">cảm </w:t>
      </w:r>
      <w:r>
        <w:t xml:space="preserve">thấy </w:t>
      </w:r>
      <w:r>
        <w:t xml:space="preserve">đau </w:t>
      </w:r>
      <w:r>
        <w:t xml:space="preserve">lòng </w:t>
      </w:r>
      <w:r>
        <w:t xml:space="preserve">day </w:t>
      </w:r>
      <w:r>
        <w:t xml:space="preserve">dứt </w:t>
      </w:r>
      <w:r>
        <w:t xml:space="preserve">khi </w:t>
      </w:r>
      <w:r>
        <w:t xml:space="preserve">nhận </w:t>
      </w:r>
      <w:r>
        <w:t xml:space="preserve">ra </w:t>
      </w:r>
      <w:r>
        <w:t xml:space="preserve">điều </w:t>
      </w:r>
      <w:r>
        <w:t xml:space="preserve">lầm </w:t>
      </w:r>
      <w:r>
        <w:t xml:space="preserve">lỗi </w:t>
      </w:r>
      <w:r>
        <w:t xml:space="preserve">của </w:t>
      </w:r>
      <w:r>
        <w:t xml:space="preserve">mình. </w:t>
      </w:r>
      <w:r>
        <w:t xml:space="preserve">Đánh </w:t>
      </w:r>
      <w:r>
        <w:rPr>
          <w:i/>
        </w:rPr>
        <w:t xml:space="preserve">con </w:t>
      </w:r>
      <w:r>
        <w:t xml:space="preserve">rồi </w:t>
      </w:r>
      <w:r>
        <w:rPr>
          <w:i/>
        </w:rPr>
        <w:t xml:space="preserve">thấy </w:t>
      </w:r>
      <w:r>
        <w:t xml:space="preserve">hối </w:t>
      </w:r>
      <w:r>
        <w:rPr>
          <w:i/>
        </w:rPr>
        <w:t xml:space="preserve">hận. </w:t>
      </w:r>
      <w:r>
        <w:br/>
      </w:r>
      <w:r>
        <w:rPr>
          <w:b/>
        </w:rPr>
        <w:t xml:space="preserve">hối </w:t>
      </w:r>
      <w:r>
        <w:rPr>
          <w:b/>
        </w:rPr>
        <w:t xml:space="preserve">hôn </w:t>
      </w:r>
      <w:r>
        <w:rPr>
          <w:i/>
        </w:rPr>
        <w:t xml:space="preserve">động từ </w:t>
      </w:r>
      <w:r>
        <w:t xml:space="preserve">(khẩu ngữ). </w:t>
      </w:r>
      <w:r>
        <w:t xml:space="preserve">Thoái </w:t>
      </w:r>
      <w:r>
        <w:t xml:space="preserve">hôn. </w:t>
      </w:r>
      <w:r>
        <w:br/>
      </w:r>
      <w:r>
        <w:rPr>
          <w:b/>
        </w:rPr>
        <w:t xml:space="preserve">hối </w:t>
      </w:r>
      <w:r>
        <w:rPr>
          <w:b/>
        </w:rPr>
        <w:t xml:space="preserve">lộ </w:t>
      </w:r>
      <w:r>
        <w:rPr>
          <w:i/>
        </w:rPr>
        <w:t xml:space="preserve">động từ </w:t>
      </w:r>
      <w:r>
        <w:t xml:space="preserve">Đưa </w:t>
      </w:r>
      <w:r>
        <w:t xml:space="preserve">tiền </w:t>
      </w:r>
      <w:r>
        <w:t xml:space="preserve">của </w:t>
      </w:r>
      <w:r>
        <w:t xml:space="preserve">cho </w:t>
      </w:r>
      <w:r>
        <w:t xml:space="preserve">người </w:t>
      </w:r>
      <w:r>
        <w:t xml:space="preserve">có </w:t>
      </w:r>
      <w:r>
        <w:t xml:space="preserve">quyền </w:t>
      </w:r>
      <w:r>
        <w:t xml:space="preserve">hành </w:t>
      </w:r>
      <w:r>
        <w:t xml:space="preserve">để </w:t>
      </w:r>
      <w:r>
        <w:t xml:space="preserve">nhờ </w:t>
      </w:r>
      <w:r>
        <w:t xml:space="preserve">làm </w:t>
      </w:r>
      <w:r>
        <w:t xml:space="preserve">việc </w:t>
      </w:r>
      <w:r>
        <w:t xml:space="preserve">có </w:t>
      </w:r>
      <w:r>
        <w:t xml:space="preserve">lợi </w:t>
      </w:r>
      <w:r>
        <w:t xml:space="preserve">cho </w:t>
      </w:r>
      <w:r>
        <w:t xml:space="preserve">mình, </w:t>
      </w:r>
      <w:r>
        <w:t xml:space="preserve">bằng </w:t>
      </w:r>
      <w:r>
        <w:t xml:space="preserve">hành </w:t>
      </w:r>
      <w:r>
        <w:t xml:space="preserve">vi </w:t>
      </w:r>
      <w:r>
        <w:t xml:space="preserve">lạm </w:t>
      </w:r>
      <w:r>
        <w:t xml:space="preserve">dụng </w:t>
      </w:r>
      <w:r>
        <w:t xml:space="preserve">chức </w:t>
      </w:r>
      <w:r>
        <w:t xml:space="preserve">vụ </w:t>
      </w:r>
      <w:r>
        <w:t xml:space="preserve">hoặc </w:t>
      </w:r>
      <w:r>
        <w:t xml:space="preserve">làm </w:t>
      </w:r>
      <w:r>
        <w:t xml:space="preserve">sai </w:t>
      </w:r>
      <w:r>
        <w:t xml:space="preserve">pháp </w:t>
      </w:r>
      <w:r>
        <w:t xml:space="preserve">luật. </w:t>
      </w:r>
      <w:r>
        <w:t xml:space="preserve">Can </w:t>
      </w:r>
      <w:r>
        <w:t xml:space="preserve">tội </w:t>
      </w:r>
      <w:r>
        <w:t xml:space="preserve">hối </w:t>
      </w:r>
      <w:r>
        <w:rPr>
          <w:i/>
        </w:rPr>
        <w:t xml:space="preserve">lộ, </w:t>
      </w:r>
      <w:r>
        <w:t xml:space="preserve">mua </w:t>
      </w:r>
      <w:r>
        <w:rPr>
          <w:i/>
        </w:rPr>
        <w:t xml:space="preserve">chuộc </w:t>
      </w:r>
      <w:r>
        <w:rPr>
          <w:i/>
        </w:rPr>
        <w:t xml:space="preserve">cán </w:t>
      </w:r>
      <w:r>
        <w:rPr>
          <w:i/>
        </w:rPr>
        <w:t xml:space="preserve">bộ. </w:t>
      </w:r>
      <w:r>
        <w:rPr>
          <w:i/>
        </w:rPr>
        <w:t xml:space="preserve">Ăn </w:t>
      </w:r>
      <w:r>
        <w:rPr>
          <w:i/>
        </w:rPr>
        <w:t xml:space="preserve">hối </w:t>
      </w:r>
      <w:r>
        <w:rPr>
          <w:i/>
        </w:rPr>
        <w:t xml:space="preserve">lộ </w:t>
      </w:r>
      <w:r>
        <w:t xml:space="preserve">(nhận </w:t>
      </w:r>
      <w:r>
        <w:t xml:space="preserve">tiền </w:t>
      </w:r>
      <w:r>
        <w:t xml:space="preserve">của </w:t>
      </w:r>
      <w:r>
        <w:t xml:space="preserve">hối </w:t>
      </w:r>
      <w:r>
        <w:t xml:space="preserve">lộ). </w:t>
      </w:r>
      <w:r>
        <w:br/>
      </w:r>
      <w:r>
        <w:rPr>
          <w:b/>
        </w:rPr>
        <w:t xml:space="preserve">hối </w:t>
      </w:r>
      <w:r>
        <w:rPr>
          <w:b/>
        </w:rPr>
        <w:t xml:space="preserve">lỗi </w:t>
      </w:r>
      <w:r>
        <w:rPr>
          <w:i/>
        </w:rPr>
        <w:t xml:space="preserve">động từ </w:t>
      </w:r>
      <w:r>
        <w:t xml:space="preserve">Tự </w:t>
      </w:r>
      <w:r>
        <w:t xml:space="preserve">nhận </w:t>
      </w:r>
      <w:r>
        <w:t xml:space="preserve">ra </w:t>
      </w:r>
      <w:r>
        <w:t xml:space="preserve">được </w:t>
      </w:r>
      <w:r>
        <w:t xml:space="preserve">lỗi </w:t>
      </w:r>
      <w:r>
        <w:t xml:space="preserve">lầm </w:t>
      </w:r>
      <w:r>
        <w:t xml:space="preserve">và </w:t>
      </w:r>
      <w:r>
        <w:t xml:space="preserve">tỏ </w:t>
      </w:r>
      <w:r>
        <w:t xml:space="preserve">ra </w:t>
      </w:r>
      <w:r>
        <w:t xml:space="preserve">đau </w:t>
      </w:r>
      <w:r>
        <w:t xml:space="preserve">xót, </w:t>
      </w:r>
      <w:r>
        <w:t xml:space="preserve">day </w:t>
      </w:r>
      <w:r>
        <w:t xml:space="preserve">dứt </w:t>
      </w:r>
      <w:r>
        <w:t xml:space="preserve">về </w:t>
      </w:r>
      <w:r>
        <w:t xml:space="preserve">lỗi </w:t>
      </w:r>
      <w:r>
        <w:t xml:space="preserve">lằm </w:t>
      </w:r>
      <w:r>
        <w:t xml:space="preserve">ấy. </w:t>
      </w:r>
      <w:r>
        <w:t xml:space="preserve">Ăn </w:t>
      </w:r>
      <w:r>
        <w:rPr>
          <w:i/>
        </w:rPr>
        <w:t xml:space="preserve">năn </w:t>
      </w:r>
      <w:r>
        <w:t xml:space="preserve">hối </w:t>
      </w:r>
      <w:r>
        <w:t xml:space="preserve">lôi. </w:t>
      </w:r>
      <w:r>
        <w:br/>
      </w:r>
      <w:r>
        <w:rPr>
          <w:b/>
        </w:rPr>
        <w:t xml:space="preserve">hối </w:t>
      </w:r>
      <w:r>
        <w:rPr>
          <w:b/>
        </w:rPr>
        <w:t xml:space="preserve">phiếu </w:t>
      </w:r>
      <w:r>
        <w:rPr>
          <w:i/>
        </w:rPr>
        <w:t xml:space="preserve">danh từ </w:t>
      </w:r>
      <w:r>
        <w:t xml:space="preserve">Phiếu </w:t>
      </w:r>
      <w:r>
        <w:t xml:space="preserve">qua </w:t>
      </w:r>
      <w:r>
        <w:t xml:space="preserve">đó </w:t>
      </w:r>
      <w:r>
        <w:t xml:space="preserve">một </w:t>
      </w:r>
      <w:r>
        <w:t xml:space="preserve">người </w:t>
      </w:r>
      <w:r>
        <w:t xml:space="preserve">(chủ </w:t>
      </w:r>
      <w:r>
        <w:t xml:space="preserve">nợ) </w:t>
      </w:r>
      <w:r>
        <w:t xml:space="preserve">yêu </w:t>
      </w:r>
      <w:r>
        <w:t xml:space="preserve">cầu </w:t>
      </w:r>
      <w:r>
        <w:t xml:space="preserve">một </w:t>
      </w:r>
      <w:r>
        <w:t xml:space="preserve">người </w:t>
      </w:r>
      <w:r>
        <w:t xml:space="preserve">khác </w:t>
      </w:r>
      <w:r>
        <w:t xml:space="preserve">(con </w:t>
      </w:r>
      <w:r>
        <w:t xml:space="preserve">nợ) </w:t>
      </w:r>
      <w:r>
        <w:t xml:space="preserve">trả </w:t>
      </w:r>
      <w:r>
        <w:t xml:space="preserve">một </w:t>
      </w:r>
      <w:r>
        <w:t xml:space="preserve">món </w:t>
      </w:r>
      <w:r>
        <w:t xml:space="preserve">tiền </w:t>
      </w:r>
      <w:r>
        <w:t xml:space="preserve">theo </w:t>
      </w:r>
      <w:r>
        <w:t xml:space="preserve">kì </w:t>
      </w:r>
      <w:r>
        <w:t xml:space="preserve">hạn </w:t>
      </w:r>
      <w:r>
        <w:t xml:space="preserve">nhất </w:t>
      </w:r>
      <w:r>
        <w:t xml:space="preserve">định </w:t>
      </w:r>
      <w:r>
        <w:t xml:space="preserve">cho </w:t>
      </w:r>
      <w:r>
        <w:t xml:space="preserve">một </w:t>
      </w:r>
      <w:r>
        <w:t xml:space="preserve">người </w:t>
      </w:r>
      <w:r>
        <w:t xml:space="preserve">thứ </w:t>
      </w:r>
      <w:r>
        <w:t xml:space="preserve">ba </w:t>
      </w:r>
      <w:r>
        <w:t xml:space="preserve">(một </w:t>
      </w:r>
      <w:r>
        <w:t xml:space="preserve">công </w:t>
      </w:r>
      <w:r>
        <w:t xml:space="preserve">cụ </w:t>
      </w:r>
      <w:r>
        <w:t xml:space="preserve">tín </w:t>
      </w:r>
      <w:r>
        <w:t xml:space="preserve">dụng </w:t>
      </w:r>
      <w:r>
        <w:t xml:space="preserve">thương </w:t>
      </w:r>
      <w:r>
        <w:t xml:space="preserve">nghiệp). </w:t>
      </w:r>
      <w:r>
        <w:br/>
      </w:r>
      <w:r>
        <w:rPr>
          <w:b/>
        </w:rPr>
        <w:t xml:space="preserve">hối </w:t>
      </w:r>
      <w:r>
        <w:rPr>
          <w:b/>
        </w:rPr>
        <w:t xml:space="preserve">quá </w:t>
      </w:r>
      <w:r>
        <w:rPr>
          <w:i/>
        </w:rPr>
        <w:t xml:space="preserve">động từ </w:t>
      </w:r>
      <w:r>
        <w:t xml:space="preserve">(cũ). </w:t>
      </w:r>
      <w:r>
        <w:t xml:space="preserve">Hối </w:t>
      </w:r>
      <w:r>
        <w:t xml:space="preserve">lỗi. </w:t>
      </w:r>
      <w:r>
        <w:br/>
      </w:r>
      <w:r>
        <w:rPr>
          <w:b/>
        </w:rPr>
        <w:t xml:space="preserve">hối </w:t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t xml:space="preserve">Tỉ </w:t>
      </w:r>
      <w:r>
        <w:t xml:space="preserve">lệ </w:t>
      </w:r>
      <w:r>
        <w:t xml:space="preserve">giá </w:t>
      </w:r>
      <w:r>
        <w:t xml:space="preserve">một </w:t>
      </w:r>
      <w:r>
        <w:t xml:space="preserve">đồng </w:t>
      </w:r>
      <w:r>
        <w:t xml:space="preserve">tiền </w:t>
      </w:r>
      <w:r>
        <w:t xml:space="preserve">đối </w:t>
      </w:r>
      <w:r>
        <w:rPr>
          <w:i/>
        </w:rPr>
        <w:t xml:space="preserve">với </w:t>
      </w:r>
      <w:r>
        <w:t xml:space="preserve">một </w:t>
      </w:r>
      <w:r>
        <w:t xml:space="preserve">đồng </w:t>
      </w:r>
      <w:r>
        <w:t xml:space="preserve">tiền </w:t>
      </w:r>
      <w:r>
        <w:t xml:space="preserve">khác </w:t>
      </w:r>
      <w:r>
        <w:t xml:space="preserve">của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hối </w:t>
      </w:r>
      <w:r>
        <w:rPr>
          <w:b/>
        </w:rPr>
        <w:t xml:space="preserve">thúc </w:t>
      </w:r>
      <w:r>
        <w:rPr>
          <w:i/>
        </w:rPr>
        <w:t xml:space="preserve">động từ </w:t>
      </w:r>
      <w:r>
        <w:t xml:space="preserve">Thúc </w:t>
      </w:r>
      <w:r>
        <w:t xml:space="preserve">giục, </w:t>
      </w:r>
      <w:r>
        <w:t xml:space="preserve">không </w:t>
      </w:r>
      <w:r>
        <w:t xml:space="preserve">cho </w:t>
      </w:r>
      <w:r>
        <w:t xml:space="preserve">để </w:t>
      </w:r>
      <w:r>
        <w:t xml:space="preserve">chậm </w:t>
      </w:r>
      <w:r>
        <w:t xml:space="preserve">trễ. </w:t>
      </w:r>
      <w:r>
        <w:rPr>
          <w:i/>
        </w:rPr>
        <w:t xml:space="preserve">Hối </w:t>
      </w:r>
      <w:r>
        <w:t xml:space="preserve">thúc </w:t>
      </w:r>
      <w:r>
        <w:rPr>
          <w:i/>
        </w:rPr>
        <w:t xml:space="preserve">thợ </w:t>
      </w:r>
      <w:r>
        <w:rPr>
          <w:i/>
        </w:rPr>
        <w:t xml:space="preserve">làm </w:t>
      </w:r>
      <w:r>
        <w:t xml:space="preserve">ngày </w:t>
      </w:r>
      <w:r>
        <w:rPr>
          <w:i/>
        </w:rPr>
        <w:t xml:space="preserve">làm </w:t>
      </w:r>
      <w:r>
        <w:rPr>
          <w:i/>
        </w:rPr>
        <w:t xml:space="preserve">đêm </w:t>
      </w:r>
      <w:r>
        <w:t xml:space="preserve">cho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hối </w:t>
      </w:r>
      <w:r>
        <w:rPr>
          <w:b/>
        </w:rPr>
        <w:t xml:space="preserve">tiếc </w:t>
      </w:r>
      <w:r>
        <w:rPr>
          <w:i/>
        </w:rPr>
        <w:t xml:space="preserve">động từ </w:t>
      </w:r>
      <w:r>
        <w:t xml:space="preserve">Hối </w:t>
      </w:r>
      <w:r>
        <w:t xml:space="preserve">hận </w:t>
      </w:r>
      <w:r>
        <w:t xml:space="preserve">và </w:t>
      </w:r>
      <w:r>
        <w:t xml:space="preserve">lấy </w:t>
      </w:r>
      <w:r>
        <w:t xml:space="preserve">làm </w:t>
      </w:r>
      <w:r>
        <w:t xml:space="preserve">tiếc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rPr>
          <w:i/>
        </w:rPr>
        <w:t xml:space="preserve">Đừng </w:t>
      </w:r>
      <w:r>
        <w:rPr>
          <w:i/>
        </w:rPr>
        <w:t xml:space="preserve">để </w:t>
      </w:r>
      <w:r>
        <w:rPr>
          <w:i/>
        </w:rPr>
        <w:t xml:space="preserve">uễ </w:t>
      </w:r>
      <w:r>
        <w:rPr>
          <w:i/>
        </w:rPr>
        <w:t xml:space="preserve">sau </w:t>
      </w:r>
      <w:r>
        <w:rPr>
          <w:i/>
        </w:rPr>
        <w:t xml:space="preserve">phải </w:t>
      </w:r>
      <w:r>
        <w:t xml:space="preserve">hối </w:t>
      </w:r>
      <w:r>
        <w:t xml:space="preserve">tiếc. </w:t>
      </w:r>
      <w:r>
        <w:br/>
      </w:r>
      <w:r>
        <w:rPr>
          <w:b/>
        </w:rPr>
        <w:t xml:space="preserve">hội,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Cuộc </w:t>
      </w:r>
      <w:r>
        <w:t xml:space="preserve">vui </w:t>
      </w:r>
      <w:r>
        <w:t xml:space="preserve">tổ </w:t>
      </w:r>
      <w:r>
        <w:t xml:space="preserve">chức </w:t>
      </w:r>
      <w:r>
        <w:t xml:space="preserve">chung </w:t>
      </w:r>
      <w:r>
        <w:t xml:space="preserve">cho </w:t>
      </w:r>
      <w:r>
        <w:t xml:space="preserve">đông </w:t>
      </w:r>
      <w:r>
        <w:t xml:space="preserve">đảo </w:t>
      </w:r>
      <w:r>
        <w:t xml:space="preserve">người </w:t>
      </w:r>
      <w:r>
        <w:t xml:space="preserve">dự,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hoặc </w:t>
      </w:r>
      <w:r>
        <w:t xml:space="preserve">nhân </w:t>
      </w:r>
      <w:r>
        <w:t xml:space="preserve">dịp </w:t>
      </w:r>
      <w:r>
        <w:t xml:space="preserve">đặc </w:t>
      </w:r>
      <w:r>
        <w:t xml:space="preserve">biệt </w:t>
      </w:r>
      <w:r>
        <w:t xml:space="preserve">Hội </w:t>
      </w:r>
      <w:r>
        <w:rPr>
          <w:i/>
        </w:rPr>
        <w:t xml:space="preserve">mùa </w:t>
      </w:r>
      <w:r>
        <w:t xml:space="preserve">Ngày </w:t>
      </w:r>
      <w:r>
        <w:t xml:space="preserve">hội </w:t>
      </w:r>
      <w:r>
        <w:t xml:space="preserve">xuống </w:t>
      </w:r>
      <w:r>
        <w:rPr>
          <w:i/>
        </w:rPr>
        <w:t xml:space="preserve">đồng. </w:t>
      </w:r>
      <w:r>
        <w:rPr>
          <w:i/>
        </w:rPr>
        <w:t xml:space="preserve">Lòng </w:t>
      </w:r>
      <w:r>
        <w:rPr>
          <w:i/>
        </w:rPr>
        <w:t xml:space="preserve">uui </w:t>
      </w:r>
      <w:r>
        <w:rPr>
          <w:i/>
        </w:rPr>
        <w:t xml:space="preserve">như </w:t>
      </w:r>
      <w:r>
        <w:rPr>
          <w:i/>
        </w:rPr>
        <w:t xml:space="preserve">mở </w:t>
      </w:r>
      <w:r>
        <w:t xml:space="preserve">hội. </w:t>
      </w:r>
      <w:r>
        <w:rPr>
          <w:i/>
        </w:rPr>
        <w:t xml:space="preserve">Đông </w:t>
      </w:r>
      <w:r>
        <w:rPr>
          <w:i/>
        </w:rPr>
        <w:t xml:space="preserve">như </w:t>
      </w:r>
      <w:r>
        <w:t xml:space="preserve">trẩy </w:t>
      </w:r>
      <w:r>
        <w:t xml:space="preserve">hội. </w:t>
      </w:r>
      <w:r>
        <w:rPr>
          <w:b/>
        </w:rPr>
        <w:t xml:space="preserve">2 </w:t>
      </w:r>
      <w:r>
        <w:t xml:space="preserve">TỔ </w:t>
      </w:r>
      <w:r>
        <w:t xml:space="preserve">chức </w:t>
      </w:r>
      <w:r>
        <w:t xml:space="preserve">quản </w:t>
      </w:r>
      <w:r>
        <w:t xml:space="preserve">chúng </w:t>
      </w:r>
      <w:r>
        <w:t xml:space="preserve">rộng </w:t>
      </w:r>
      <w:r>
        <w:t xml:space="preserve">rãi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chung </w:t>
      </w:r>
      <w:r>
        <w:t xml:space="preserve">một </w:t>
      </w:r>
      <w:r>
        <w:t xml:space="preserve">nghề </w:t>
      </w:r>
      <w:r>
        <w:t xml:space="preserve">nghiệp </w:t>
      </w:r>
      <w:r>
        <w:t xml:space="preserve">hoặc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hoạt </w:t>
      </w:r>
      <w:r>
        <w:t xml:space="preserve">động. </w:t>
      </w:r>
      <w:r>
        <w:rPr>
          <w:i/>
        </w:rPr>
        <w:t xml:space="preserve">Hội </w:t>
      </w:r>
      <w:r>
        <w:rPr>
          <w:i/>
        </w:rPr>
        <w:t xml:space="preserve">nghề </w:t>
      </w:r>
      <w:r>
        <w:rPr>
          <w:i/>
        </w:rPr>
        <w:t xml:space="preserve">nghiệp. </w:t>
      </w:r>
      <w:r>
        <w:rPr>
          <w:i/>
        </w:rPr>
        <w:t xml:space="preserve">Hội </w:t>
      </w:r>
      <w:r>
        <w:rPr>
          <w:i/>
        </w:rPr>
        <w:t xml:space="preserve">từ </w:t>
      </w:r>
      <w:r>
        <w:rPr>
          <w:i/>
        </w:rPr>
        <w:t xml:space="preserve">thiện. </w:t>
      </w:r>
      <w:r>
        <w:br/>
      </w:r>
      <w:r>
        <w:rPr>
          <w:b/>
        </w:rPr>
        <w:t xml:space="preserve">hội,! </w:t>
      </w:r>
      <w:r>
        <w:rPr>
          <w:i/>
        </w:rPr>
        <w:t xml:space="preserve">danh từ </w:t>
      </w:r>
      <w:r>
        <w:t xml:space="preserve">(cũ). </w:t>
      </w:r>
      <w:r>
        <w:t xml:space="preserve">Uỷ </w:t>
      </w:r>
      <w:r>
        <w:t xml:space="preserve">viên </w:t>
      </w:r>
      <w:r>
        <w:t xml:space="preserve">hội </w:t>
      </w:r>
      <w:r>
        <w:t xml:space="preserve">đồng </w:t>
      </w:r>
      <w:r>
        <w:t xml:space="preserve">(gọi </w:t>
      </w:r>
      <w:r>
        <w:t xml:space="preserve">tắt). </w:t>
      </w:r>
      <w:r>
        <w:t xml:space="preserve">I </w:t>
      </w:r>
      <w:r>
        <w:t xml:space="preserve">động từ </w:t>
      </w:r>
      <w:r>
        <w:t xml:space="preserve">(trang trọng </w:t>
      </w:r>
      <w:r>
        <w:t xml:space="preserve">id). </w:t>
      </w:r>
      <w:r>
        <w:t xml:space="preserve">Nhưhọp. </w:t>
      </w:r>
      <w:r>
        <w:t xml:space="preserve">Hội </w:t>
      </w:r>
      <w:r>
        <w:t xml:space="preserve">nhau </w:t>
      </w:r>
      <w:r>
        <w:t xml:space="preserve">lại </w:t>
      </w:r>
      <w:r>
        <w:rPr>
          <w:i/>
        </w:rPr>
        <w:t xml:space="preserve">để </w:t>
      </w:r>
      <w:r>
        <w:rPr>
          <w:i/>
        </w:rPr>
        <w:t xml:space="preserve">định </w:t>
      </w:r>
      <w:r>
        <w:t xml:space="preserve">kế </w:t>
      </w:r>
      <w:r>
        <w:br/>
      </w:r>
      <w:r>
        <w:rPr>
          <w:b/>
        </w:rPr>
        <w:t xml:space="preserve">hội, </w:t>
      </w:r>
      <w:r>
        <w:rPr>
          <w:i/>
        </w:rPr>
        <w:t xml:space="preserve">danh từ </w:t>
      </w:r>
      <w:r>
        <w:t xml:space="preserve">ũd.; </w:t>
      </w:r>
      <w:r>
        <w:t xml:space="preserve">văn chương). </w:t>
      </w:r>
      <w:r>
        <w:t xml:space="preserve">Khoảng </w:t>
      </w:r>
      <w:r>
        <w:t xml:space="preserve">thời </w:t>
      </w:r>
      <w:r>
        <w:t xml:space="preserve">gian,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sự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dịp </w:t>
      </w:r>
      <w:r>
        <w:t xml:space="preserve">may </w:t>
      </w:r>
      <w:r>
        <w:t xml:space="preserve">hiếm </w:t>
      </w:r>
      <w:r>
        <w:t xml:space="preserve">có). </w:t>
      </w:r>
      <w:r>
        <w:t xml:space="preserve">Gặp </w:t>
      </w:r>
      <w:r>
        <w:t xml:space="preserve">hội. </w:t>
      </w:r>
      <w:r>
        <w:t xml:space="preserve">Nghìn </w:t>
      </w:r>
      <w:r>
        <w:rPr>
          <w:i/>
        </w:rPr>
        <w:t xml:space="preserve">năm </w:t>
      </w:r>
      <w:r>
        <w:t xml:space="preserve">mới </w:t>
      </w:r>
      <w:r>
        <w:t xml:space="preserve">có </w:t>
      </w:r>
      <w:r>
        <w:rPr>
          <w:i/>
        </w:rPr>
        <w:t xml:space="preserve">hội </w:t>
      </w:r>
      <w:r>
        <w:t xml:space="preserve">này. </w:t>
      </w:r>
      <w:r>
        <w:br/>
      </w:r>
      <w:r>
        <w:rPr>
          <w:b/>
        </w:rPr>
        <w:t xml:space="preserve">hội,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rPr>
          <w:i/>
        </w:rPr>
        <w:t xml:space="preserve">đ;).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yếu </w:t>
      </w:r>
      <w:r>
        <w:t xml:space="preserve">tố, </w:t>
      </w:r>
      <w:r>
        <w:t xml:space="preserve">điều </w:t>
      </w:r>
      <w:r>
        <w:t xml:space="preserve">kiện </w:t>
      </w:r>
      <w:r>
        <w:t xml:space="preserve">(để </w:t>
      </w:r>
      <w:r>
        <w:t xml:space="preserve">làm </w:t>
      </w:r>
      <w:r>
        <w:t xml:space="preserve">việc </w:t>
      </w:r>
      <w:r>
        <w:t xml:space="preserve">gì). </w:t>
      </w:r>
      <w:r>
        <w:rPr>
          <w:i/>
        </w:rPr>
        <w:t xml:space="preserve">Hội </w:t>
      </w:r>
      <w:r>
        <w:rPr>
          <w:i/>
        </w:rPr>
        <w:t xml:space="preserve">đủ </w:t>
      </w:r>
      <w:r>
        <w:rPr>
          <w:i/>
        </w:rPr>
        <w:t xml:space="preserve">điều </w:t>
      </w:r>
      <w:r>
        <w:rPr>
          <w:i/>
        </w:rPr>
        <w:t xml:space="preserve">kiện. </w:t>
      </w:r>
      <w:r>
        <w:t xml:space="preserve">Không </w:t>
      </w:r>
      <w:r>
        <w:rPr>
          <w:i/>
        </w:rPr>
        <w:t xml:space="preserve">hội </w:t>
      </w:r>
      <w:r>
        <w:rPr>
          <w:i/>
        </w:rPr>
        <w:t xml:space="preserve">đủ </w:t>
      </w:r>
      <w:r>
        <w:rPr>
          <w:i/>
        </w:rPr>
        <w:t xml:space="preserve">được </w:t>
      </w:r>
      <w:r>
        <w:rPr>
          <w:i/>
        </w:rPr>
        <w:t xml:space="preserve">các </w:t>
      </w:r>
      <w:r>
        <w:rPr>
          <w:i/>
        </w:rPr>
        <w:t xml:space="preserve">tiêu </w:t>
      </w:r>
      <w:r>
        <w:rPr>
          <w:i/>
        </w:rPr>
        <w:t xml:space="preserve">chuẩn.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ái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thấp </w:t>
      </w:r>
      <w:r>
        <w:t xml:space="preserve">nhất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nghề </w:t>
      </w:r>
      <w:r>
        <w:t xml:space="preserve">nghiệp </w:t>
      </w:r>
      <w:r>
        <w:t xml:space="preserve">để </w:t>
      </w:r>
      <w:r>
        <w:t xml:space="preserve">giúp </w:t>
      </w:r>
      <w:r>
        <w:t xml:space="preserve">đỡ </w:t>
      </w:r>
      <w:r>
        <w:t xml:space="preserve">và </w:t>
      </w:r>
      <w:r>
        <w:t xml:space="preserve">bênh </w:t>
      </w:r>
      <w:r>
        <w:t xml:space="preserve">vực </w:t>
      </w:r>
      <w:r>
        <w:t xml:space="preserve">quyền </w:t>
      </w:r>
      <w:r>
        <w:t xml:space="preserve">lợi </w:t>
      </w:r>
      <w:r>
        <w:t xml:space="preserve">cho </w:t>
      </w:r>
      <w:r>
        <w:t xml:space="preserve">nhau.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báo </w:t>
      </w:r>
      <w:r>
        <w:rPr>
          <w:i/>
        </w:rPr>
        <w:t xml:space="preserve">động từ </w:t>
      </w:r>
      <w:r>
        <w:t xml:space="preserve">(cũ). </w:t>
      </w:r>
      <w:r>
        <w:t xml:space="preserve">Cho </w:t>
      </w:r>
      <w:r>
        <w:t xml:space="preserve">nhau </w:t>
      </w:r>
      <w:r>
        <w:t xml:space="preserve">biết,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gọn </w:t>
      </w:r>
      <w:r>
        <w:t xml:space="preserve">ủnh </w:t>
      </w:r>
      <w:r>
        <w:t xml:space="preserve">hình </w:t>
      </w:r>
      <w:r>
        <w:t xml:space="preserve">diễn </w:t>
      </w:r>
      <w:r>
        <w:t xml:space="preserve">biến </w:t>
      </w:r>
      <w:r>
        <w:t xml:space="preserve">của </w:t>
      </w:r>
      <w:r>
        <w:t xml:space="preserve">sự </w:t>
      </w:r>
      <w:r>
        <w:t xml:space="preserve">việc, </w:t>
      </w:r>
      <w:r>
        <w:t xml:space="preserve">theo </w:t>
      </w:r>
      <w:r>
        <w:t xml:space="preserve">nền </w:t>
      </w:r>
      <w:r>
        <w:t xml:space="preserve">nếp </w:t>
      </w:r>
      <w:r>
        <w:t xml:space="preserve">quy </w:t>
      </w:r>
      <w:r>
        <w:t xml:space="preserve">định. </w:t>
      </w:r>
      <w:r>
        <w:t xml:space="preserve">Hội </w:t>
      </w:r>
      <w:r>
        <w:rPr>
          <w:i/>
        </w:rPr>
        <w:t xml:space="preserve">báo </w:t>
      </w:r>
      <w:r>
        <w:rPr>
          <w:i/>
        </w:rPr>
        <w:t xml:space="preserve">trong </w:t>
      </w:r>
      <w:r>
        <w:rPr>
          <w:i/>
        </w:rPr>
        <w:t xml:space="preserve">ban </w:t>
      </w:r>
      <w:r>
        <w:t xml:space="preserve">chỉ </w:t>
      </w:r>
      <w:r>
        <w:t xml:space="preserve">huy. </w:t>
      </w:r>
      <w:r>
        <w:rPr>
          <w:i/>
        </w:rPr>
        <w:t xml:space="preserve">Sổ </w:t>
      </w:r>
      <w:r>
        <w:rPr>
          <w:i/>
        </w:rPr>
        <w:t xml:space="preserve">hội </w:t>
      </w:r>
      <w:r>
        <w:t xml:space="preserve">báo </w:t>
      </w:r>
      <w:r>
        <w:rPr>
          <w:i/>
        </w:rPr>
        <w:t xml:space="preserve">hằng </w:t>
      </w:r>
      <w:r>
        <w:t xml:space="preserve">ngày.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chẩn </w:t>
      </w:r>
      <w:r>
        <w:rPr>
          <w:i/>
        </w:rPr>
        <w:t xml:space="preserve">động từ </w:t>
      </w:r>
      <w:r>
        <w:t xml:space="preserve">Thảo </w:t>
      </w:r>
      <w:r>
        <w:t xml:space="preserve">luận </w:t>
      </w:r>
      <w:r>
        <w:t xml:space="preserve">trong </w:t>
      </w:r>
      <w:r>
        <w:t xml:space="preserve">một </w:t>
      </w:r>
      <w:r>
        <w:t xml:space="preserve">tập </w:t>
      </w:r>
      <w:r>
        <w:t xml:space="preserve">thể </w:t>
      </w:r>
      <w:r>
        <w:t xml:space="preserve">bác </w:t>
      </w:r>
      <w:r>
        <w:t xml:space="preserve">sĩ </w:t>
      </w:r>
      <w:r>
        <w:t xml:space="preserve">để </w:t>
      </w:r>
      <w:r>
        <w:t xml:space="preserve">chẩn </w:t>
      </w:r>
      <w:r>
        <w:t xml:space="preserve">đoán </w:t>
      </w:r>
      <w:r>
        <w:t xml:space="preserve">bệnh. </w:t>
      </w:r>
      <w:r>
        <w:t xml:space="preserve">Các </w:t>
      </w:r>
      <w:r>
        <w:rPr>
          <w:i/>
        </w:rPr>
        <w:t xml:space="preserve">bác </w:t>
      </w:r>
      <w:r>
        <w:rPr>
          <w:i/>
        </w:rPr>
        <w:t xml:space="preserve">sĩ </w:t>
      </w:r>
      <w:r>
        <w:rPr>
          <w:i/>
        </w:rPr>
        <w:t xml:space="preserve">hội </w:t>
      </w:r>
      <w:r>
        <w:rPr>
          <w:i/>
        </w:rPr>
        <w:t xml:space="preserve">chẩn. </w:t>
      </w:r>
      <w:r>
        <w:rPr>
          <w:i/>
        </w:rPr>
        <w:t xml:space="preserve">Sau </w:t>
      </w:r>
      <w:r>
        <w:rPr>
          <w:i/>
        </w:rPr>
        <w:t xml:space="preserve">hội </w:t>
      </w:r>
      <w:r>
        <w:rPr>
          <w:i/>
        </w:rPr>
        <w:t xml:space="preserve">chẩn, </w:t>
      </w:r>
      <w:r>
        <w:t xml:space="preserve">quyết </w:t>
      </w:r>
      <w:r>
        <w:rPr>
          <w:i/>
        </w:rPr>
        <w:t xml:space="preserve">định </w:t>
      </w:r>
      <w:r>
        <w:rPr>
          <w:i/>
        </w:rPr>
        <w:t xml:space="preserve">mổ.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chợ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trưng </w:t>
      </w:r>
      <w:r>
        <w:t xml:space="preserve">bày </w:t>
      </w:r>
      <w:r>
        <w:t xml:space="preserve">để </w:t>
      </w:r>
      <w:r>
        <w:t xml:space="preserve">giới </w:t>
      </w:r>
      <w:r>
        <w:t xml:space="preserve">thiệu </w:t>
      </w:r>
      <w:r>
        <w:t xml:space="preserve">các </w:t>
      </w:r>
      <w:r>
        <w:t xml:space="preserve">sản </w:t>
      </w:r>
      <w:r>
        <w:t xml:space="preserve">phẩm </w:t>
      </w:r>
      <w:r>
        <w:t xml:space="preserve">và </w:t>
      </w:r>
      <w:r>
        <w:t xml:space="preserve">hàng </w:t>
      </w:r>
      <w:r>
        <w:t xml:space="preserve">hoá </w:t>
      </w:r>
      <w:r>
        <w:t xml:space="preserve">của </w:t>
      </w:r>
      <w:r>
        <w:t xml:space="preserve">một </w:t>
      </w:r>
      <w:r>
        <w:t xml:space="preserve">địa </w:t>
      </w:r>
      <w:r>
        <w:t xml:space="preserve">phương, </w:t>
      </w:r>
      <w:r>
        <w:t xml:space="preserve">một </w:t>
      </w:r>
      <w:r>
        <w:t xml:space="preserve">ngành, </w:t>
      </w:r>
      <w:r>
        <w:t xml:space="preserve">một </w:t>
      </w:r>
      <w:r>
        <w:t xml:space="preserve">nước </w:t>
      </w:r>
      <w:r>
        <w:t xml:space="preserve">hoặc </w:t>
      </w:r>
      <w:r>
        <w:t xml:space="preserve">nhiều </w:t>
      </w:r>
      <w:r>
        <w:t xml:space="preserve">nước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t xml:space="preserve">Hội </w:t>
      </w:r>
      <w:r>
        <w:t xml:space="preserve">chợ </w:t>
      </w:r>
      <w:r>
        <w:rPr>
          <w:i/>
        </w:rPr>
        <w:t xml:space="preserve">ngành </w:t>
      </w:r>
      <w:r>
        <w:t xml:space="preserve">thú </w:t>
      </w:r>
      <w:r>
        <w:t xml:space="preserve">công </w:t>
      </w:r>
      <w:r>
        <w:t xml:space="preserve">nghiệp. </w:t>
      </w:r>
      <w:r>
        <w:rPr>
          <w:i/>
        </w:rPr>
        <w:t xml:space="preserve">Hội </w:t>
      </w:r>
      <w:r>
        <w:t xml:space="preserve">chợ </w:t>
      </w:r>
      <w:r>
        <w:t xml:space="preserve">quốc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chùa </w:t>
      </w:r>
      <w:r>
        <w:rPr>
          <w:i/>
        </w:rPr>
        <w:t xml:space="preserve">danh từ </w:t>
      </w:r>
      <w:r>
        <w:t xml:space="preserve">Ngày </w:t>
      </w:r>
      <w:r>
        <w:t xml:space="preserve">lễ </w:t>
      </w:r>
      <w:r>
        <w:t xml:space="preserve">lớn </w:t>
      </w:r>
      <w:r>
        <w:t xml:space="preserve">để </w:t>
      </w:r>
      <w:r>
        <w:t xml:space="preserve">tín </w:t>
      </w:r>
      <w:r>
        <w:t xml:space="preserve">đồ </w:t>
      </w:r>
      <w:r>
        <w:t xml:space="preserve">đến </w:t>
      </w:r>
      <w:r>
        <w:t xml:space="preserve">chùa </w:t>
      </w:r>
      <w:r>
        <w:t xml:space="preserve">Hội </w:t>
      </w:r>
      <w:r>
        <w:t xml:space="preserve">chữ </w:t>
      </w:r>
      <w:r>
        <w:t xml:space="preserve">thập </w:t>
      </w:r>
      <w:r>
        <w:t xml:space="preserve">đỏ </w:t>
      </w:r>
      <w:r>
        <w:t xml:space="preserve">danh từ </w:t>
      </w:r>
      <w:r>
        <w:t xml:space="preserve">Tổ </w:t>
      </w:r>
      <w:r>
        <w:t xml:space="preserve">chức </w:t>
      </w:r>
      <w:r>
        <w:t xml:space="preserve">quốc </w:t>
      </w:r>
      <w:r>
        <w:t xml:space="preserve">tế </w:t>
      </w:r>
      <w:r>
        <w:t xml:space="preserve">cứu </w:t>
      </w:r>
      <w:r>
        <w:t xml:space="preserve">giúp </w:t>
      </w:r>
      <w:r>
        <w:t xml:space="preserve">nạn </w:t>
      </w:r>
      <w:r>
        <w:t xml:space="preserve">nhân </w:t>
      </w:r>
      <w:r>
        <w:t xml:space="preserve">các </w:t>
      </w:r>
      <w:r>
        <w:t xml:space="preserve">thiên </w:t>
      </w:r>
      <w:r>
        <w:t xml:space="preserve">tai </w:t>
      </w:r>
      <w:r>
        <w:t xml:space="preserve">và </w:t>
      </w:r>
      <w:r>
        <w:t xml:space="preserve">nạn </w:t>
      </w:r>
      <w:r>
        <w:t xml:space="preserve">nhân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triệu </w:t>
      </w:r>
      <w:r>
        <w:t xml:space="preserve">chứng </w:t>
      </w:r>
      <w:r>
        <w:t xml:space="preserve">cùng </w:t>
      </w:r>
      <w:r>
        <w:t xml:space="preserve">xuất </w:t>
      </w:r>
      <w:r>
        <w:t xml:space="preserve">hiện </w:t>
      </w:r>
      <w:r>
        <w:t xml:space="preserve">của </w:t>
      </w:r>
      <w:r>
        <w:t xml:space="preserve">bệnh. </w:t>
      </w:r>
      <w:r>
        <w:rPr>
          <w:i/>
        </w:rPr>
        <w:t xml:space="preserve">Hội </w:t>
      </w:r>
      <w:r>
        <w:rPr>
          <w:i/>
        </w:rPr>
        <w:t xml:space="preserve">chứng </w:t>
      </w:r>
      <w:r>
        <w:rPr>
          <w:i/>
        </w:rPr>
        <w:t xml:space="preserve">màng </w:t>
      </w:r>
      <w:r>
        <w:t xml:space="preserve">nửo.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diễn </w:t>
      </w:r>
      <w:r>
        <w:rPr>
          <w:i/>
        </w:rPr>
        <w:t xml:space="preserve">danh từ </w:t>
      </w:r>
      <w:r>
        <w:t xml:space="preserve">Cuộc </w:t>
      </w:r>
      <w:r>
        <w:t xml:space="preserve">trình </w:t>
      </w:r>
      <w:r>
        <w:t xml:space="preserve">diễn </w:t>
      </w:r>
      <w:r>
        <w:t xml:space="preserve">chung </w:t>
      </w:r>
      <w:r>
        <w:t xml:space="preserve">nhiều </w:t>
      </w:r>
      <w:r>
        <w:t xml:space="preserve">tiết </w:t>
      </w:r>
      <w:r>
        <w:t xml:space="preserve">mục </w:t>
      </w:r>
      <w:r>
        <w:t xml:space="preserve">văn </w:t>
      </w:r>
      <w:r>
        <w:t xml:space="preserve">nghệ </w:t>
      </w:r>
      <w:r>
        <w:t xml:space="preserve">của </w:t>
      </w:r>
      <w:r>
        <w:t xml:space="preserve">ngành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 </w:t>
      </w:r>
      <w:r>
        <w:t xml:space="preserve">nhầm </w:t>
      </w:r>
      <w:r>
        <w:t xml:space="preserve">trao </w:t>
      </w:r>
      <w:r>
        <w:t xml:space="preserve">đổi </w:t>
      </w:r>
      <w:r>
        <w:t xml:space="preserve">kinh </w:t>
      </w:r>
      <w:r>
        <w:t xml:space="preserve">nghiệm, </w:t>
      </w:r>
      <w:r>
        <w:t xml:space="preserve">đánh </w:t>
      </w:r>
      <w:r>
        <w:t xml:space="preserve">giá </w:t>
      </w:r>
      <w:r>
        <w:t xml:space="preserve">phong </w:t>
      </w:r>
      <w:r>
        <w:t xml:space="preserve">trào. </w:t>
      </w:r>
      <w:r>
        <w:t xml:space="preserve">Hội </w:t>
      </w:r>
      <w:r>
        <w:rPr>
          <w:i/>
        </w:rPr>
        <w:t xml:space="preserve">diễn </w:t>
      </w:r>
      <w:r>
        <w:rPr>
          <w:i/>
        </w:rPr>
        <w:t xml:space="preserve">sân </w:t>
      </w:r>
      <w:r>
        <w:rPr>
          <w:i/>
        </w:rPr>
        <w:t xml:space="preserve">khấu </w:t>
      </w:r>
      <w:r>
        <w:t xml:space="preserve">mùa </w:t>
      </w:r>
      <w:r>
        <w:rPr>
          <w:i/>
        </w:rPr>
        <w:t xml:space="preserve">xuân.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đàm </w:t>
      </w:r>
      <w:r>
        <w:rPr>
          <w:i/>
        </w:rPr>
        <w:t xml:space="preserve">động từ </w:t>
      </w:r>
      <w:r>
        <w:t xml:space="preserve">(trư.). </w:t>
      </w:r>
      <w:r>
        <w:t xml:space="preserve">Họp </w:t>
      </w:r>
      <w:r>
        <w:t xml:space="preserve">bàn </w:t>
      </w:r>
      <w:r>
        <w:t xml:space="preserve">với </w:t>
      </w:r>
      <w:r>
        <w:t xml:space="preserve">nhau </w:t>
      </w:r>
      <w:r>
        <w:t xml:space="preserve">giữa </w:t>
      </w:r>
      <w:r>
        <w:t xml:space="preserve">các </w:t>
      </w:r>
      <w:r>
        <w:t xml:space="preserve">bên </w:t>
      </w:r>
      <w:r>
        <w:t xml:space="preserve">về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chính </w:t>
      </w:r>
      <w:r>
        <w:t xml:space="preserve">trị </w:t>
      </w:r>
      <w:r>
        <w:t xml:space="preserve">quan </w:t>
      </w:r>
      <w:r>
        <w:t xml:space="preserve">trọng </w:t>
      </w:r>
      <w:r>
        <w:t xml:space="preserve">(thường </w:t>
      </w:r>
      <w:r>
        <w:t xml:space="preserve">là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quan </w:t>
      </w:r>
      <w:r>
        <w:t xml:space="preserve">hệ </w:t>
      </w:r>
      <w:r>
        <w:t xml:space="preserve">ngoại </w:t>
      </w:r>
      <w:r>
        <w:t xml:space="preserve">giao, </w:t>
      </w:r>
      <w:r>
        <w:t xml:space="preserve">quan </w:t>
      </w:r>
      <w:r>
        <w:t xml:space="preserve">hệ </w:t>
      </w:r>
      <w:r>
        <w:t xml:space="preserve">quốc </w:t>
      </w:r>
      <w:r>
        <w:t xml:space="preserve">tế). </w:t>
      </w:r>
      <w:r>
        <w:t xml:space="preserve">Cuộc </w:t>
      </w:r>
      <w:r>
        <w:t xml:space="preserve">hội </w:t>
      </w:r>
      <w:r>
        <w:rPr>
          <w:i/>
        </w:rPr>
        <w:t xml:space="preserve">đàm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đoàn </w:t>
      </w:r>
      <w:r>
        <w:rPr>
          <w:i/>
        </w:rPr>
        <w:t xml:space="preserve">đại </w:t>
      </w:r>
      <w:r>
        <w:rPr>
          <w:i/>
        </w:rPr>
        <w:t xml:space="preserve">biểu </w:t>
      </w:r>
      <w:r>
        <w:rPr>
          <w:i/>
        </w:rPr>
        <w:t xml:space="preserve">của </w:t>
      </w:r>
      <w:r>
        <w:rPr>
          <w:i/>
        </w:rPr>
        <w:t xml:space="preserve">hai </w:t>
      </w:r>
      <w:r>
        <w:rPr>
          <w:i/>
        </w:rPr>
        <w:t xml:space="preserve">nước.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