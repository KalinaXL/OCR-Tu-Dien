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mô </w:t>
      </w:r>
      <w:r>
        <w:rPr>
          <w:b/>
        </w:rPr>
        <w:t xml:space="preserve">đun </w:t>
      </w:r>
      <w:r>
        <w:rPr>
          <w:i/>
        </w:rPr>
        <w:t xml:space="preserve">danh từ </w:t>
      </w:r>
      <w:r>
        <w:t xml:space="preserve">(khẩu ngữ). </w:t>
      </w:r>
      <w:r>
        <w:t xml:space="preserve">xem </w:t>
      </w:r>
      <w:r>
        <w:t xml:space="preserve">;odule. </w:t>
      </w:r>
      <w:r>
        <w:br/>
      </w:r>
      <w:r>
        <w:rPr>
          <w:b/>
        </w:rPr>
        <w:t xml:space="preserve">mô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Vật </w:t>
      </w:r>
      <w:r>
        <w:t xml:space="preserve">cùng </w:t>
      </w:r>
      <w:r>
        <w:t xml:space="preserve">hình </w:t>
      </w:r>
      <w:r>
        <w:t xml:space="preserve">dạng </w:t>
      </w:r>
      <w:r>
        <w:t xml:space="preserve">nhưng </w:t>
      </w:r>
      <w:r>
        <w:t xml:space="preserve">làm </w:t>
      </w:r>
      <w:r>
        <w:t xml:space="preserve">thu </w:t>
      </w:r>
      <w:r>
        <w:t xml:space="preserve">nhỏ </w:t>
      </w:r>
      <w:r>
        <w:t xml:space="preserve">lại </w:t>
      </w:r>
      <w:r>
        <w:t xml:space="preserve">nhiều, </w:t>
      </w:r>
      <w:r>
        <w:t xml:space="preserve">mô </w:t>
      </w:r>
      <w:r>
        <w:t xml:space="preserve">phỏng </w:t>
      </w:r>
      <w:r>
        <w:t xml:space="preserve">cấu </w:t>
      </w:r>
      <w:r>
        <w:t xml:space="preserve">tạo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để </w:t>
      </w:r>
      <w:r>
        <w:t xml:space="preserve">trình </w:t>
      </w:r>
      <w:r>
        <w:t xml:space="preserve">bày, </w:t>
      </w:r>
      <w:r>
        <w:t xml:space="preserve">nghiên </w:t>
      </w:r>
      <w:r>
        <w:t xml:space="preserve">cứu. </w:t>
      </w:r>
      <w:r>
        <w:t xml:space="preserve">Mô </w:t>
      </w:r>
      <w:r>
        <w:rPr>
          <w:i/>
        </w:rPr>
        <w:t xml:space="preserve">hình </w:t>
      </w:r>
      <w:r>
        <w:rPr>
          <w:i/>
        </w:rPr>
        <w:t xml:space="preserve">máy </w:t>
      </w:r>
      <w:r>
        <w:rPr>
          <w:i/>
        </w:rPr>
        <w:t xml:space="preserve">bay. </w:t>
      </w:r>
      <w:r>
        <w:rPr>
          <w:i/>
        </w:rPr>
        <w:t xml:space="preserve">Triển </w:t>
      </w:r>
      <w:r>
        <w:rPr>
          <w:i/>
        </w:rPr>
        <w:t xml:space="preserve">lãm </w:t>
      </w:r>
      <w:r>
        <w:rPr>
          <w:i/>
        </w:rPr>
        <w:t xml:space="preserve">mô </w:t>
      </w:r>
      <w:r>
        <w:rPr>
          <w:i/>
        </w:rPr>
        <w:t xml:space="preserve">hình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kiểu </w:t>
      </w:r>
      <w:r>
        <w:t xml:space="preserve">mới.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đạt </w:t>
      </w:r>
      <w:r>
        <w:t xml:space="preserve">hết </w:t>
      </w:r>
      <w:r>
        <w:t xml:space="preserve">sức </w:t>
      </w:r>
      <w:r>
        <w:t xml:space="preserve">gọn </w:t>
      </w:r>
      <w:r>
        <w:t xml:space="preserve">theo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nào </w:t>
      </w:r>
      <w:r>
        <w:t xml:space="preserve">đó </w:t>
      </w:r>
      <w:r>
        <w:t xml:space="preserve">các </w:t>
      </w:r>
      <w:r>
        <w:t xml:space="preserve">đặc </w:t>
      </w:r>
      <w:r>
        <w:t xml:space="preserve">trưng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đối </w:t>
      </w:r>
      <w:r>
        <w:t xml:space="preserve">tượng </w:t>
      </w:r>
      <w:r>
        <w:t xml:space="preserve">ấy. </w:t>
      </w:r>
      <w:r>
        <w:t xml:space="preserve">Mô </w:t>
      </w:r>
      <w:r>
        <w:rPr>
          <w:i/>
        </w:rPr>
        <w:t xml:space="preserve">hình </w:t>
      </w:r>
      <w:r>
        <w:t xml:space="preserve">của </w:t>
      </w:r>
      <w:r>
        <w:rPr>
          <w:i/>
        </w:rPr>
        <w:t xml:space="preserve">câu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mô </w:t>
      </w:r>
      <w:r>
        <w:rPr>
          <w:b/>
        </w:rPr>
        <w:t xml:space="preserve">hình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mô </w:t>
      </w:r>
      <w:r>
        <w:t xml:space="preserve">hình </w:t>
      </w:r>
      <w:r>
        <w:t xml:space="preserve">để </w:t>
      </w:r>
      <w:r>
        <w:t xml:space="preserve">trên </w:t>
      </w:r>
      <w:r>
        <w:t xml:space="preserve">mô </w:t>
      </w:r>
      <w:r>
        <w:t xml:space="preserve">hình </w:t>
      </w:r>
      <w:r>
        <w:t xml:space="preserve">ấy </w:t>
      </w:r>
      <w:r>
        <w:t xml:space="preserve">nghiên </w:t>
      </w:r>
      <w:r>
        <w:t xml:space="preserve">cứu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mô </w:t>
      </w:r>
      <w:r>
        <w:rPr>
          <w:b/>
        </w:rPr>
        <w:t xml:space="preserve">hình </w:t>
      </w:r>
      <w:r>
        <w:rPr>
          <w:b/>
        </w:rPr>
        <w:t xml:space="preserve">toán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công </w:t>
      </w:r>
      <w:r>
        <w:t xml:space="preserve">thức, </w:t>
      </w:r>
      <w:r>
        <w:t xml:space="preserve">phương </w:t>
      </w:r>
      <w:r>
        <w:t xml:space="preserve">trình, </w:t>
      </w:r>
      <w:r>
        <w:t xml:space="preserve">kí </w:t>
      </w:r>
      <w:r>
        <w:t xml:space="preserve">hiệu </w:t>
      </w:r>
      <w:r>
        <w:t xml:space="preserve">toán </w:t>
      </w:r>
      <w:r>
        <w:t xml:space="preserve">học </w:t>
      </w:r>
      <w:r>
        <w:t xml:space="preserve">diễn </w:t>
      </w:r>
      <w:r>
        <w:t xml:space="preserve">đạt </w:t>
      </w:r>
      <w:r>
        <w:t xml:space="preserve">các </w:t>
      </w:r>
      <w:r>
        <w:t xml:space="preserve">đặc </w:t>
      </w:r>
      <w:r>
        <w:t xml:space="preserve">trưng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đối </w:t>
      </w:r>
      <w:r>
        <w:t xml:space="preserve">tượng </w:t>
      </w:r>
      <w:r>
        <w:t xml:space="preserve">ấy. </w:t>
      </w:r>
      <w:r>
        <w:br/>
      </w:r>
      <w:r>
        <w:rPr>
          <w:b/>
        </w:rPr>
        <w:t xml:space="preserve">"mô-nô”* </w:t>
      </w:r>
      <w:r>
        <w:rPr>
          <w:i/>
        </w:rPr>
        <w:t xml:space="preserve">xem </w:t>
      </w:r>
      <w:r>
        <w:rPr>
          <w:i/>
        </w:rPr>
        <w:t xml:space="preserve">mono. </w:t>
      </w:r>
      <w:r>
        <w:br/>
      </w:r>
      <w:r>
        <w:rPr>
          <w:b/>
        </w:rPr>
        <w:t xml:space="preserve">“mô-nô-me" </w:t>
      </w:r>
      <w:r>
        <w:rPr>
          <w:i/>
        </w:rPr>
        <w:t xml:space="preserve">xem </w:t>
      </w:r>
      <w:r>
        <w:rPr>
          <w:i/>
        </w:rPr>
        <w:t xml:space="preserve">monomer. </w:t>
      </w:r>
      <w:r>
        <w:br/>
      </w:r>
      <w:r>
        <w:rPr>
          <w:b/>
        </w:rPr>
        <w:t xml:space="preserve">mô </w:t>
      </w:r>
      <w:r>
        <w:rPr>
          <w:b/>
        </w:rPr>
        <w:t xml:space="preserve">phạm </w:t>
      </w:r>
      <w:r>
        <w:rPr>
          <w:i/>
        </w:rPr>
        <w:t xml:space="preserve">tính từ </w:t>
      </w:r>
      <w:r>
        <w:t xml:space="preserve">Mẫu </w:t>
      </w:r>
      <w:r>
        <w:t xml:space="preserve">mực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noi </w:t>
      </w:r>
      <w:r>
        <w:t xml:space="preserve">theo.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rất </w:t>
      </w:r>
      <w:r>
        <w:t xml:space="preserve">mô </w:t>
      </w:r>
      <w:r>
        <w:rPr>
          <w:i/>
        </w:rPr>
        <w:t xml:space="preserve">phạm. </w:t>
      </w:r>
      <w:r>
        <w:rPr>
          <w:i/>
        </w:rPr>
        <w:t xml:space="preserve">Nhà </w:t>
      </w:r>
      <w:r>
        <w:rPr>
          <w:i/>
        </w:rPr>
        <w:t xml:space="preserve">mô </w:t>
      </w:r>
      <w:r>
        <w:rPr>
          <w:i/>
        </w:rPr>
        <w:t xml:space="preserve">phạm </w:t>
      </w:r>
      <w:r>
        <w:t xml:space="preserve">(cũ; </w:t>
      </w:r>
      <w:r>
        <w:t xml:space="preserve">nhà </w:t>
      </w:r>
      <w:r>
        <w:t xml:space="preserve">giáo, </w:t>
      </w:r>
      <w:r>
        <w:t xml:space="preserve">gọi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trọng). </w:t>
      </w:r>
      <w:r>
        <w:br/>
      </w:r>
      <w:r>
        <w:rPr>
          <w:b/>
        </w:rPr>
        <w:t xml:space="preserve">mô </w:t>
      </w:r>
      <w:r>
        <w:rPr>
          <w:b/>
        </w:rPr>
        <w:t xml:space="preserve">Phật </w:t>
      </w:r>
      <w:r>
        <w:rPr>
          <w:i/>
        </w:rPr>
        <w:t xml:space="preserve">cảm từ </w:t>
      </w:r>
      <w:r>
        <w:rPr>
          <w:i/>
        </w:rPr>
        <w:t xml:space="preserve">Na </w:t>
      </w:r>
      <w:r>
        <w:rPr>
          <w:i/>
        </w:rPr>
        <w:t xml:space="preserve">mô </w:t>
      </w:r>
      <w:r>
        <w:rPr>
          <w:i/>
        </w:rPr>
        <w:t xml:space="preserve">A </w:t>
      </w:r>
      <w:r>
        <w:t xml:space="preserve">Di </w:t>
      </w:r>
      <w:r>
        <w:t xml:space="preserve">Đà </w:t>
      </w:r>
      <w:r>
        <w:t xml:space="preserve">Phật </w:t>
      </w:r>
      <w:r>
        <w:t xml:space="preserve">(nói </w:t>
      </w:r>
      <w:r>
        <w:t xml:space="preserve">tắt). </w:t>
      </w:r>
      <w:r>
        <w:t xml:space="preserve">mô </w:t>
      </w:r>
      <w:r>
        <w:t xml:space="preserve">phỏng </w:t>
      </w:r>
      <w:r>
        <w:t xml:space="preserve">động từ </w:t>
      </w:r>
      <w:r>
        <w:t xml:space="preserve">Phỏng </w:t>
      </w:r>
      <w:r>
        <w:t xml:space="preserve">theo, </w:t>
      </w:r>
      <w:r>
        <w:t xml:space="preserve">lấy </w:t>
      </w:r>
      <w:r>
        <w:t xml:space="preserve">làm </w:t>
      </w:r>
      <w:r>
        <w:t xml:space="preserve">mẫu </w:t>
      </w:r>
      <w:r>
        <w:t xml:space="preserve">(để </w:t>
      </w:r>
      <w:r>
        <w:t xml:space="preserve">tạo </w:t>
      </w:r>
      <w:r>
        <w:t xml:space="preserve">ra </w:t>
      </w:r>
      <w:r>
        <w:t xml:space="preserve">cái </w:t>
      </w:r>
      <w:r>
        <w:t xml:space="preserve">gì). </w:t>
      </w:r>
      <w:r>
        <w:t xml:space="preserve">Từ </w:t>
      </w:r>
      <w:r>
        <w:t xml:space="preserve">"boong"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chuông </w:t>
      </w:r>
      <w:r>
        <w:t xml:space="preserve">kêu. </w:t>
      </w:r>
      <w:r>
        <w:t xml:space="preserve">Nội </w:t>
      </w:r>
      <w:r>
        <w:rPr>
          <w:i/>
        </w:rPr>
        <w:t xml:space="preserve">dung </w:t>
      </w:r>
      <w:r>
        <w:t xml:space="preserve">mô </w:t>
      </w:r>
      <w:r>
        <w:rPr>
          <w:i/>
        </w:rPr>
        <w:t xml:space="preserve">phỏng </w:t>
      </w:r>
      <w:r>
        <w:rPr>
          <w:i/>
        </w:rPr>
        <w:t xml:space="preserve">theo </w:t>
      </w:r>
      <w:r>
        <w:t xml:space="preserve">cốt </w:t>
      </w:r>
      <w:r>
        <w:t xml:space="preserve">truyện </w:t>
      </w:r>
      <w:r>
        <w:t xml:space="preserve">cổ </w:t>
      </w:r>
      <w:r>
        <w:rPr>
          <w:i/>
        </w:rPr>
        <w:t xml:space="preserve">tích. </w:t>
      </w:r>
      <w:r>
        <w:br/>
      </w:r>
      <w:r>
        <w:rPr>
          <w:b/>
        </w:rPr>
        <w:t xml:space="preserve">mô </w:t>
      </w:r>
      <w:r>
        <w:rPr>
          <w:b/>
        </w:rPr>
        <w:t xml:space="preserve">tả </w:t>
      </w:r>
      <w:r>
        <w:rPr>
          <w:i/>
        </w:rPr>
        <w:t xml:space="preserve">động từ </w:t>
      </w:r>
      <w:r>
        <w:t xml:space="preserve">Như </w:t>
      </w:r>
      <w:r>
        <w:t xml:space="preserve">miêu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mô </w:t>
      </w:r>
      <w:r>
        <w:rPr>
          <w:b/>
        </w:rPr>
        <w:t xml:space="preserve">tô </w:t>
      </w:r>
      <w:r>
        <w:rPr>
          <w:i/>
        </w:rPr>
        <w:t xml:space="preserve">trợ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rPr>
          <w:i/>
        </w:rPr>
        <w:t xml:space="preserve">Từ </w:t>
      </w:r>
      <w:r>
        <w:t xml:space="preserve">ngữ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hiểu, </w:t>
      </w:r>
      <w:r>
        <w:t xml:space="preserve">không </w:t>
      </w:r>
      <w:r>
        <w:t xml:space="preserve">hề </w:t>
      </w:r>
      <w:r>
        <w:t xml:space="preserve">biết </w:t>
      </w:r>
      <w:r>
        <w:t xml:space="preserve">gì </w:t>
      </w:r>
      <w:r>
        <w:rPr>
          <w:i/>
        </w:rPr>
        <w:t xml:space="preserve">cả. </w:t>
      </w:r>
      <w:r>
        <w:t xml:space="preserve">Chẳng </w:t>
      </w:r>
      <w:r>
        <w:rPr>
          <w:i/>
        </w:rPr>
        <w:t xml:space="preserve">biết </w:t>
      </w:r>
      <w:r>
        <w:t xml:space="preserve">mô </w:t>
      </w:r>
      <w:r>
        <w:rPr>
          <w:i/>
        </w:rPr>
        <w:t xml:space="preserve">tê </w:t>
      </w:r>
      <w:r>
        <w:t xml:space="preserve">gì. </w:t>
      </w:r>
      <w:r>
        <w:br/>
      </w:r>
      <w:r>
        <w:rPr>
          <w:b/>
        </w:rPr>
        <w:t xml:space="preserve">mô </w:t>
      </w:r>
      <w:r>
        <w:rPr>
          <w:b/>
        </w:rPr>
        <w:t xml:space="preserve">típ </w:t>
      </w:r>
      <w:r>
        <w:rPr>
          <w:i/>
        </w:rPr>
        <w:t xml:space="preserve">xem </w:t>
      </w:r>
      <w:r>
        <w:rPr>
          <w:i/>
        </w:rPr>
        <w:t xml:space="preserve">môtip. </w:t>
      </w:r>
      <w:r>
        <w:br/>
      </w:r>
      <w:r>
        <w:rPr>
          <w:b/>
        </w:rPr>
        <w:t xml:space="preserve">mô </w:t>
      </w:r>
      <w:r>
        <w:rPr>
          <w:b/>
        </w:rPr>
        <w:t xml:space="preserve">tô </w:t>
      </w:r>
      <w:r>
        <w:rPr>
          <w:i/>
        </w:rPr>
        <w:t xml:space="preserve">xem </w:t>
      </w:r>
      <w:r>
        <w:t xml:space="preserve">môtô. </w:t>
      </w:r>
      <w:r>
        <w:br/>
      </w:r>
      <w:r>
        <w:rPr>
          <w:b/>
        </w:rPr>
        <w:t xml:space="preserve">"mô-tơ" </w:t>
      </w:r>
      <w:r>
        <w:rPr>
          <w:i/>
        </w:rPr>
        <w:t xml:space="preserve">xem </w:t>
      </w:r>
      <w:r>
        <w:rPr>
          <w:i/>
        </w:rPr>
        <w:t xml:space="preserve">môtơ.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d </w:t>
      </w:r>
      <w:r>
        <w:t xml:space="preserve">(thường </w:t>
      </w:r>
      <w:r>
        <w:t xml:space="preserve">văn chương). </w:t>
      </w:r>
      <w:r>
        <w:t xml:space="preserve">Mộ. </w:t>
      </w:r>
      <w:r>
        <w:t xml:space="preserve">Nấm </w:t>
      </w:r>
      <w:r>
        <w:t xml:space="preserve">mồ. </w:t>
      </w:r>
      <w:r>
        <w:t xml:space="preserve">Nhà </w:t>
      </w:r>
      <w:r>
        <w:t xml:space="preserve">mỗ*. </w:t>
      </w:r>
      <w:r>
        <w:t xml:space="preserve">mổ </w:t>
      </w:r>
      <w:r>
        <w:t xml:space="preserve">cha </w:t>
      </w:r>
      <w:r>
        <w:t xml:space="preserve">danh từ </w:t>
      </w:r>
      <w:r>
        <w:t xml:space="preserve">Tiếng </w:t>
      </w:r>
      <w:r>
        <w:t xml:space="preserve">chửi. </w:t>
      </w:r>
      <w:r>
        <w:t xml:space="preserve">Mô </w:t>
      </w:r>
      <w:r>
        <w:rPr>
          <w:i/>
        </w:rPr>
        <w:t xml:space="preserve">cha </w:t>
      </w:r>
      <w:r>
        <w:rPr>
          <w:i/>
        </w:rPr>
        <w:t xml:space="preserve">con </w:t>
      </w:r>
      <w:r>
        <w:rPr>
          <w:i/>
        </w:rPr>
        <w:t xml:space="preserve">bướm </w:t>
      </w:r>
      <w:r>
        <w:rPr>
          <w:i/>
        </w:rPr>
        <w:t xml:space="preserve">khôn </w:t>
      </w:r>
      <w:r>
        <w:t xml:space="preserve">ngoạn, </w:t>
      </w:r>
      <w:r>
        <w:rPr>
          <w:i/>
        </w:rPr>
        <w:t xml:space="preserve">Hoa </w:t>
      </w:r>
      <w:r>
        <w:rPr>
          <w:i/>
        </w:rPr>
        <w:t xml:space="preserve">thơm </w:t>
      </w:r>
      <w:r>
        <w:rPr>
          <w:i/>
        </w:rPr>
        <w:t xml:space="preserve">bướm </w:t>
      </w:r>
      <w:r>
        <w:rPr>
          <w:i/>
        </w:rPr>
        <w:t xml:space="preserve">đậu, </w:t>
      </w:r>
      <w:r>
        <w:t xml:space="preserve">hoa </w:t>
      </w:r>
      <w:r>
        <w:rPr>
          <w:i/>
        </w:rPr>
        <w:t xml:space="preserve">tàn </w:t>
      </w:r>
      <w:r>
        <w:rPr>
          <w:i/>
        </w:rPr>
        <w:t xml:space="preserve">bướm </w:t>
      </w:r>
      <w:r>
        <w:t xml:space="preserve">bay </w:t>
      </w:r>
      <w:r>
        <w:t xml:space="preserve">(ca dao). </w:t>
      </w:r>
      <w:r>
        <w:br/>
      </w:r>
      <w:r>
        <w:rPr>
          <w:b/>
        </w:rPr>
        <w:t xml:space="preserve">mồ </w:t>
      </w:r>
      <w:r>
        <w:rPr>
          <w:b/>
        </w:rPr>
        <w:t xml:space="preserve">côi </w:t>
      </w:r>
      <w:r>
        <w:rPr>
          <w:i/>
        </w:rPr>
        <w:t xml:space="preserve">tính từ </w:t>
      </w:r>
      <w:r>
        <w:t xml:space="preserve">Bị </w:t>
      </w:r>
      <w:r>
        <w:t xml:space="preserve">chết </w:t>
      </w:r>
      <w:r>
        <w:t xml:space="preserve">cha </w:t>
      </w:r>
      <w:r>
        <w:t xml:space="preserve">và/hoặc </w:t>
      </w:r>
      <w:r>
        <w:t xml:space="preserve">mẹ </w:t>
      </w:r>
      <w:r>
        <w:t xml:space="preserve">khi </w:t>
      </w:r>
      <w:r>
        <w:t xml:space="preserve">còn </w:t>
      </w:r>
      <w:r>
        <w:t xml:space="preserve">nhỏ </w:t>
      </w:r>
      <w:r>
        <w:t xml:space="preserve">dại. </w:t>
      </w:r>
      <w:r>
        <w:rPr>
          <w:i/>
        </w:rPr>
        <w:t xml:space="preserve">Mổ </w:t>
      </w:r>
      <w:r>
        <w:t xml:space="preserve">côi </w:t>
      </w:r>
      <w:r>
        <w:rPr>
          <w:i/>
        </w:rPr>
        <w:t xml:space="preserve">cá </w:t>
      </w:r>
      <w:r>
        <w:rPr>
          <w:i/>
        </w:rPr>
        <w:t xml:space="preserve">cha </w:t>
      </w:r>
      <w:r>
        <w:rPr>
          <w:i/>
        </w:rPr>
        <w:t xml:space="preserve">lẫn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côi </w:t>
      </w:r>
      <w:r>
        <w:rPr>
          <w:b/>
        </w:rPr>
        <w:t xml:space="preserve">mổ </w:t>
      </w:r>
      <w:r>
        <w:rPr>
          <w:b/>
        </w:rPr>
        <w:t xml:space="preserve">cút </w:t>
      </w:r>
      <w:r>
        <w:rPr>
          <w:b/>
        </w:rPr>
        <w:t xml:space="preserve">t </w:t>
      </w:r>
      <w:r>
        <w:rPr>
          <w:b/>
        </w:rPr>
        <w:t xml:space="preserve">.Mỏ </w:t>
      </w:r>
      <w:r>
        <w:rPr>
          <w:b/>
        </w:rPr>
        <w:t xml:space="preserve">côi, </w:t>
      </w:r>
      <w:r>
        <w:rPr>
          <w:b/>
        </w:rPr>
        <w:t xml:space="preserve">không </w:t>
      </w:r>
      <w:r>
        <w:rPr>
          <w:b/>
        </w:rPr>
        <w:t xml:space="preserve">nơi </w:t>
      </w:r>
      <w:r>
        <w:t xml:space="preserve">nương </w:t>
      </w:r>
      <w:r>
        <w:t xml:space="preserve">tựa. </w:t>
      </w:r>
      <w:r>
        <w:br/>
      </w:r>
      <w:r>
        <w:rPr>
          <w:b/>
        </w:rPr>
        <w:t xml:space="preserve">mồ </w:t>
      </w:r>
      <w:r>
        <w:rPr>
          <w:b/>
        </w:rPr>
        <w:t xml:space="preserve">hóng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bồ </w:t>
      </w:r>
      <w:r>
        <w:rPr>
          <w:i/>
        </w:rPr>
        <w:t xml:space="preserve">hóng.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hôi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nước </w:t>
      </w:r>
      <w:r>
        <w:t xml:space="preserve">bài </w:t>
      </w:r>
      <w:r>
        <w:t xml:space="preserve">tiết </w:t>
      </w:r>
      <w:r>
        <w:t xml:space="preserve">qua </w:t>
      </w:r>
      <w:r>
        <w:t xml:space="preserve">lỗ </w:t>
      </w:r>
      <w:r>
        <w:t xml:space="preserve">chân </w:t>
      </w:r>
      <w:r>
        <w:t xml:space="preserve">lông </w:t>
      </w:r>
      <w:r>
        <w:t xml:space="preserve">ở </w:t>
      </w:r>
      <w:r>
        <w:t xml:space="preserve">da. </w:t>
      </w:r>
      <w:r>
        <w:rPr>
          <w:i/>
        </w:rPr>
        <w:t xml:space="preserve">Vã </w:t>
      </w:r>
      <w:r>
        <w:t xml:space="preserve">mỗ </w:t>
      </w:r>
      <w:r>
        <w:rPr>
          <w:i/>
        </w:rPr>
        <w:t xml:space="preserve">hôi. </w:t>
      </w:r>
      <w:r>
        <w:rPr>
          <w:i/>
        </w:rPr>
        <w:t xml:space="preserve">Sợ </w:t>
      </w:r>
      <w:r>
        <w:rPr>
          <w:i/>
        </w:rPr>
        <w:t xml:space="preserve">toát </w:t>
      </w:r>
      <w:r>
        <w:rPr>
          <w:i/>
        </w:rPr>
        <w:t xml:space="preserve">mỗô </w:t>
      </w:r>
      <w:r>
        <w:rPr>
          <w:i/>
        </w:rPr>
        <w:t xml:space="preserve">hôi. </w:t>
      </w:r>
      <w:r>
        <w:rPr>
          <w:b/>
        </w:rPr>
        <w:t xml:space="preserve">2 </w:t>
      </w:r>
      <w:r>
        <w:t xml:space="preserve">Mô </w:t>
      </w:r>
      <w:r>
        <w:t xml:space="preserve">hôi </w:t>
      </w:r>
      <w:r>
        <w:t xml:space="preserve">đổ </w:t>
      </w:r>
      <w:r>
        <w:t xml:space="preserve">ra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công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khó </w:t>
      </w:r>
      <w:r>
        <w:t xml:space="preserve">nhọc. </w:t>
      </w:r>
      <w:r>
        <w:t xml:space="preserve">Đem </w:t>
      </w:r>
      <w:r>
        <w:rPr>
          <w:i/>
        </w:rPr>
        <w:t xml:space="preserve">mồ </w:t>
      </w:r>
      <w:r>
        <w:rPr>
          <w:i/>
        </w:rPr>
        <w:t xml:space="preserve">hôi </w:t>
      </w:r>
      <w:r>
        <w:t xml:space="preserve">đổi </w:t>
      </w:r>
      <w:r>
        <w:rPr>
          <w:i/>
        </w:rPr>
        <w:t xml:space="preserve">lấy </w:t>
      </w:r>
      <w:r>
        <w:rPr>
          <w:i/>
        </w:rPr>
        <w:t xml:space="preserve">bát </w:t>
      </w:r>
      <w:r>
        <w:t xml:space="preserve">cơm. </w:t>
      </w:r>
      <w:r>
        <w:rPr>
          <w:i/>
        </w:rPr>
        <w:t xml:space="preserve">Đổ </w:t>
      </w:r>
      <w:r>
        <w:rPr>
          <w:i/>
        </w:rPr>
        <w:t xml:space="preserve">mỗ </w:t>
      </w:r>
      <w:r>
        <w:rPr>
          <w:i/>
        </w:rPr>
        <w:t xml:space="preserve">hôi </w:t>
      </w:r>
      <w:r>
        <w:rPr>
          <w:i/>
        </w:rPr>
        <w:t xml:space="preserve">trên </w:t>
      </w:r>
      <w:r>
        <w:rPr>
          <w:i/>
        </w:rPr>
        <w:t xml:space="preserve">đồng </w:t>
      </w:r>
      <w:r>
        <w:t xml:space="preserve">ruộng.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hôi </w:t>
      </w:r>
      <w:r>
        <w:rPr>
          <w:b/>
        </w:rPr>
        <w:t xml:space="preserve">mổ </w:t>
      </w:r>
      <w:r>
        <w:rPr>
          <w:b/>
        </w:rPr>
        <w:t xml:space="preserve">kê </w:t>
      </w:r>
      <w:r>
        <w:rPr>
          <w:i/>
        </w:rPr>
        <w:t xml:space="preserve">danh từ </w:t>
      </w:r>
      <w:r>
        <w:t xml:space="preserve">(khẩu ngữ). </w:t>
      </w:r>
      <w:r>
        <w:t xml:space="preserve">Mỏ </w:t>
      </w:r>
      <w:r>
        <w:t xml:space="preserve">hôi </w:t>
      </w:r>
      <w:r>
        <w:t xml:space="preserve">chảy </w:t>
      </w:r>
      <w:r>
        <w:br/>
      </w:r>
      <w:r>
        <w:rPr>
          <w:b/>
        </w:rPr>
        <w:t xml:space="preserve">nhiều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Đi </w:t>
      </w:r>
      <w:r>
        <w:t xml:space="preserve">nắng </w:t>
      </w:r>
      <w:r>
        <w:t xml:space="preserve">uỗ, </w:t>
      </w:r>
      <w:r>
        <w:t xml:space="preserve">mô </w:t>
      </w:r>
      <w:r>
        <w:rPr>
          <w:i/>
        </w:rPr>
        <w:t xml:space="preserve">hôi </w:t>
      </w:r>
      <w:r>
        <w:t xml:space="preserve">mô </w:t>
      </w:r>
      <w:r>
        <w:rPr>
          <w:i/>
        </w:rPr>
        <w:t xml:space="preserve">kê </w:t>
      </w:r>
      <w:r>
        <w:rPr>
          <w:i/>
        </w:rPr>
        <w:t xml:space="preserve">nhêề </w:t>
      </w:r>
      <w:r>
        <w:rPr>
          <w:i/>
        </w:rPr>
        <w:t xml:space="preserve">nhạt.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hôi </w:t>
      </w:r>
      <w:r>
        <w:rPr>
          <w:b/>
        </w:rPr>
        <w:t xml:space="preserve">muối </w:t>
      </w:r>
      <w:r>
        <w:rPr>
          <w:i/>
        </w:rPr>
        <w:t xml:space="preserve">danh từ </w:t>
      </w:r>
      <w:r>
        <w:t xml:space="preserve">Mỏ </w:t>
      </w:r>
      <w:r>
        <w:t xml:space="preserve">hôi </w:t>
      </w:r>
      <w:r>
        <w:t xml:space="preserve">trong </w:t>
      </w:r>
      <w:r>
        <w:t xml:space="preserve">thành </w:t>
      </w:r>
      <w:r>
        <w:t xml:space="preserve">phần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muối, </w:t>
      </w:r>
      <w:r>
        <w:t xml:space="preserve">khi </w:t>
      </w:r>
      <w:r>
        <w:t xml:space="preserve">khô </w:t>
      </w:r>
      <w:r>
        <w:t xml:space="preserve">để </w:t>
      </w:r>
      <w:r>
        <w:t xml:space="preserve">lại </w:t>
      </w:r>
      <w:r>
        <w:t xml:space="preserve">những </w:t>
      </w:r>
      <w:r>
        <w:t xml:space="preserve">vết </w:t>
      </w:r>
      <w:r>
        <w:t xml:space="preserve">loang </w:t>
      </w:r>
      <w:r>
        <w:t xml:space="preserve">trắng </w:t>
      </w:r>
      <w:r>
        <w:t xml:space="preserve">trên </w:t>
      </w:r>
      <w:r>
        <w:t xml:space="preserve">quần </w:t>
      </w:r>
      <w:r>
        <w:t xml:space="preserve">áo.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hôi </w:t>
      </w:r>
      <w:r>
        <w:rPr>
          <w:b/>
        </w:rPr>
        <w:t xml:space="preserve">nước </w:t>
      </w:r>
      <w:r>
        <w:rPr>
          <w:b/>
        </w:rPr>
        <w:t xml:space="preserve">mắt </w:t>
      </w:r>
      <w:r>
        <w:rPr>
          <w:i/>
        </w:rPr>
        <w:t xml:space="preserve">danh từ </w:t>
      </w:r>
      <w:r>
        <w:t xml:space="preserve">Mỏ </w:t>
      </w:r>
      <w:r>
        <w:t xml:space="preserve">hôi </w:t>
      </w:r>
      <w:r>
        <w:t xml:space="preserve">và </w:t>
      </w:r>
      <w:r>
        <w:t xml:space="preserve">nước </w:t>
      </w:r>
      <w:r>
        <w:t xml:space="preserve">mắt,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công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hết </w:t>
      </w:r>
      <w:r>
        <w:t xml:space="preserve">sức </w:t>
      </w:r>
      <w:r>
        <w:t xml:space="preserve">vất </w:t>
      </w:r>
      <w:r>
        <w:t xml:space="preserve">vả, </w:t>
      </w:r>
      <w:r>
        <w:t xml:space="preserve">khó </w:t>
      </w:r>
      <w:r>
        <w:t xml:space="preserve">nhọc. </w:t>
      </w:r>
      <w:r>
        <w:t xml:space="preserve">Của </w:t>
      </w:r>
      <w:r>
        <w:rPr>
          <w:i/>
        </w:rPr>
        <w:t xml:space="preserve">mồ </w:t>
      </w:r>
      <w:r>
        <w:rPr>
          <w:i/>
        </w:rPr>
        <w:t xml:space="preserve">hôi </w:t>
      </w:r>
      <w:r>
        <w:rPr>
          <w:i/>
        </w:rPr>
        <w:t xml:space="preserve">nước </w:t>
      </w:r>
      <w:r>
        <w:t xml:space="preserve">mắt. </w:t>
      </w:r>
      <w:r>
        <w:rPr>
          <w:i/>
        </w:rPr>
        <w:t xml:space="preserve">Đổ </w:t>
      </w:r>
      <w:r>
        <w:rPr>
          <w:i/>
        </w:rPr>
        <w:t xml:space="preserve">mỗ </w:t>
      </w:r>
      <w:r>
        <w:t xml:space="preserve">hôi </w:t>
      </w:r>
      <w:r>
        <w:t xml:space="preserve">sôi </w:t>
      </w:r>
      <w:r>
        <w:rPr>
          <w:i/>
        </w:rPr>
        <w:t xml:space="preserve">nước </w:t>
      </w:r>
      <w:r>
        <w:rPr>
          <w:i/>
        </w:rPr>
        <w:t xml:space="preserve">mắt*. </w:t>
      </w:r>
      <w:r>
        <w:br/>
      </w:r>
      <w:r>
        <w:rPr>
          <w:b/>
        </w:rPr>
        <w:t xml:space="preserve">mồ </w:t>
      </w:r>
      <w:r>
        <w:rPr>
          <w:b/>
        </w:rPr>
        <w:t xml:space="preserve">ma </w:t>
      </w:r>
      <w:r>
        <w:rPr>
          <w:i/>
        </w:rPr>
        <w:t xml:space="preserve">danh từ </w:t>
      </w:r>
      <w:r>
        <w:t xml:space="preserve">(khẩu ngữ). </w:t>
      </w:r>
      <w:r>
        <w:t xml:space="preserve">Thời </w:t>
      </w:r>
      <w:r>
        <w:t xml:space="preserve">còn </w:t>
      </w:r>
      <w:r>
        <w:t xml:space="preserve">sống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chết </w:t>
      </w:r>
      <w:r>
        <w:t xml:space="preserve">đã </w:t>
      </w:r>
      <w:r>
        <w:t xml:space="preserve">tương </w:t>
      </w:r>
      <w:r>
        <w:t xml:space="preserve">đối </w:t>
      </w:r>
      <w:r>
        <w:t xml:space="preserve">lâu. </w:t>
      </w:r>
      <w:r>
        <w:t xml:space="preserve">Hỏi </w:t>
      </w:r>
      <w:r>
        <w:rPr>
          <w:i/>
        </w:rPr>
        <w:t xml:space="preserve">còn </w:t>
      </w:r>
      <w:r>
        <w:rPr>
          <w:i/>
        </w:rPr>
        <w:t xml:space="preserve">mô </w:t>
      </w:r>
      <w:r>
        <w:rPr>
          <w:i/>
        </w:rPr>
        <w:t xml:space="preserve">ma </w:t>
      </w:r>
      <w:r>
        <w:rPr>
          <w:i/>
        </w:rPr>
        <w:t xml:space="preserve">ông </w:t>
      </w:r>
      <w:r>
        <w:rPr>
          <w:i/>
        </w:rPr>
        <w:t xml:space="preserve">cụ. </w:t>
      </w:r>
      <w:r>
        <w:t xml:space="preserve">Thời </w:t>
      </w:r>
      <w:r>
        <w:rPr>
          <w:i/>
        </w:rPr>
        <w:t xml:space="preserve">mô </w:t>
      </w:r>
      <w:r>
        <w:rPr>
          <w:i/>
        </w:rPr>
        <w:t xml:space="preserve">ma </w:t>
      </w:r>
      <w:r>
        <w:t xml:space="preserve">chủ </w:t>
      </w:r>
      <w:r>
        <w:t xml:space="preserve">nghĩa </w:t>
      </w:r>
      <w:r>
        <w:rPr>
          <w:i/>
        </w:rPr>
        <w:t xml:space="preserve">thực </w:t>
      </w:r>
      <w:r>
        <w:rPr>
          <w:i/>
        </w:rPr>
        <w:t xml:space="preserve">dân </w:t>
      </w:r>
      <w:r>
        <w:t xml:space="preserve">(bóng (nghĩa bóng)).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mả </w:t>
      </w:r>
      <w:r>
        <w:rPr>
          <w:i/>
        </w:rPr>
        <w:t xml:space="preserve">danh từ </w:t>
      </w:r>
      <w:r>
        <w:t xml:space="preserve">Nơi </w:t>
      </w:r>
      <w:r>
        <w:t xml:space="preserve">chôn </w:t>
      </w:r>
      <w:r>
        <w:t xml:space="preserve">cất </w:t>
      </w:r>
      <w:r>
        <w:t xml:space="preserve">người </w:t>
      </w:r>
      <w:r>
        <w:t xml:space="preserve">chết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Mồ </w:t>
      </w:r>
      <w:r>
        <w:t xml:space="preserve">mẻả </w:t>
      </w:r>
      <w:r>
        <w:t xml:space="preserve">cha </w:t>
      </w:r>
      <w:r>
        <w:rPr>
          <w:i/>
        </w:rPr>
        <w:t xml:space="preserve">ông.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yên </w:t>
      </w:r>
      <w:r>
        <w:rPr>
          <w:b/>
        </w:rPr>
        <w:t xml:space="preserve">mả </w:t>
      </w:r>
      <w:r>
        <w:rPr>
          <w:b/>
        </w:rPr>
        <w:t xml:space="preserve">đẹp </w:t>
      </w:r>
      <w:r>
        <w:t xml:space="preserve">(Người </w:t>
      </w:r>
      <w:r>
        <w:t xml:space="preserve">chết) </w:t>
      </w:r>
      <w:r>
        <w:t xml:space="preserve">được </w:t>
      </w:r>
      <w:r>
        <w:t xml:space="preserve">chôn </w:t>
      </w:r>
      <w:r>
        <w:t xml:space="preserve">cất </w:t>
      </w:r>
      <w:r>
        <w:t xml:space="preserve">một </w:t>
      </w:r>
      <w:r>
        <w:t xml:space="preserve">cách </w:t>
      </w:r>
      <w:r>
        <w:t xml:space="preserve">chu </w:t>
      </w:r>
      <w:r>
        <w:t xml:space="preserve">đáo. </w:t>
      </w:r>
      <w:r>
        <w:br/>
      </w:r>
      <w:r>
        <w:rPr>
          <w:b/>
        </w:rPr>
        <w:t xml:space="preserve">mổ, </w:t>
      </w:r>
      <w:r>
        <w:rPr>
          <w:i/>
        </w:rPr>
        <w:t xml:space="preserve">động từ </w:t>
      </w:r>
      <w:r>
        <w:t xml:space="preserve">Dùng </w:t>
      </w:r>
      <w:r>
        <w:t xml:space="preserve">mỏ </w:t>
      </w:r>
      <w:r>
        <w:t xml:space="preserve">nhặt </w:t>
      </w:r>
      <w:r>
        <w:t xml:space="preserve">thức </w:t>
      </w:r>
      <w:r>
        <w:t xml:space="preserve">ăn </w:t>
      </w:r>
      <w:r>
        <w:t xml:space="preserve">hoặc </w:t>
      </w:r>
      <w:r>
        <w:t xml:space="preserve">đánh </w:t>
      </w:r>
      <w:r>
        <w:t xml:space="preserve">nhau. </w:t>
      </w:r>
      <w:r>
        <w:rPr>
          <w:i/>
        </w:rPr>
        <w:t xml:space="preserve">Gà </w:t>
      </w:r>
      <w:r>
        <w:rPr>
          <w:i/>
        </w:rPr>
        <w:t xml:space="preserve">mổ </w:t>
      </w:r>
      <w:r>
        <w:rPr>
          <w:i/>
        </w:rPr>
        <w:t xml:space="preserve">thóc. </w:t>
      </w:r>
      <w:r>
        <w:t xml:space="preserve">Chim </w:t>
      </w:r>
      <w:r>
        <w:rPr>
          <w:i/>
        </w:rPr>
        <w:t xml:space="preserve">chèo </w:t>
      </w:r>
      <w:r>
        <w:rPr>
          <w:i/>
        </w:rPr>
        <w:t xml:space="preserve">béo </w:t>
      </w:r>
      <w:r>
        <w:rPr>
          <w:i/>
        </w:rPr>
        <w:t xml:space="preserve">mổ </w:t>
      </w:r>
      <w:r>
        <w:rPr>
          <w:i/>
        </w:rPr>
        <w:t xml:space="preserve">điều </w:t>
      </w:r>
      <w:r>
        <w:rPr>
          <w:i/>
        </w:rPr>
        <w:t xml:space="preserve">hâu. </w:t>
      </w:r>
      <w:r>
        <w:br/>
      </w:r>
      <w:r>
        <w:rPr>
          <w:b/>
        </w:rPr>
        <w:t xml:space="preserve">mổ,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dao </w:t>
      </w:r>
      <w:r>
        <w:t xml:space="preserve">rạch </w:t>
      </w:r>
      <w:r>
        <w:t xml:space="preserve">lớp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bộ </w:t>
      </w:r>
      <w:r>
        <w:t xml:space="preserve">phận </w:t>
      </w:r>
      <w:r>
        <w:rPr>
          <w:i/>
        </w:rPr>
        <w:t xml:space="preserve">cơ </w:t>
      </w:r>
      <w:r>
        <w:t xml:space="preserve">thể </w:t>
      </w:r>
      <w:r>
        <w:t xml:space="preserve">rồi </w:t>
      </w:r>
      <w:r>
        <w:t xml:space="preserve">mở </w:t>
      </w:r>
      <w:r>
        <w:t xml:space="preserve">rộng </w:t>
      </w:r>
      <w:r>
        <w:t xml:space="preserve">ra. </w:t>
      </w:r>
      <w:r>
        <w:rPr>
          <w:i/>
        </w:rPr>
        <w:t xml:space="preserve">Mổ </w:t>
      </w:r>
      <w:r>
        <w:rPr>
          <w:i/>
        </w:rPr>
        <w:t xml:space="preserve">cá. </w:t>
      </w:r>
      <w:r>
        <w:t xml:space="preserve">Mổ </w:t>
      </w:r>
      <w:r>
        <w:rPr>
          <w:i/>
        </w:rPr>
        <w:t xml:space="preserve">lấy </w:t>
      </w:r>
      <w:r>
        <w:rPr>
          <w:i/>
        </w:rPr>
        <w:t xml:space="preserve">mảnh </w:t>
      </w:r>
      <w:r>
        <w:rPr>
          <w:i/>
        </w:rPr>
        <w:t xml:space="preserve">đạn </w:t>
      </w:r>
      <w:r>
        <w:t xml:space="preserve">ra. </w:t>
      </w:r>
      <w:r>
        <w:rPr>
          <w:i/>
        </w:rPr>
        <w:t xml:space="preserve">Ca </w:t>
      </w:r>
      <w:r>
        <w:rPr>
          <w:i/>
        </w:rPr>
        <w:t xml:space="preserve">mổ </w:t>
      </w:r>
      <w:r>
        <w:t xml:space="preserve">(ca </w:t>
      </w:r>
      <w:r>
        <w:t xml:space="preserve">giải </w:t>
      </w:r>
      <w:r>
        <w:t xml:space="preserve">phẫu). </w:t>
      </w:r>
      <w:r>
        <w:t xml:space="preserve">Mổ </w:t>
      </w:r>
      <w:r>
        <w:t xml:space="preserve">ruột </w:t>
      </w:r>
      <w:r>
        <w:t xml:space="preserve">thừa </w:t>
      </w:r>
      <w:r>
        <w:t xml:space="preserve">(kng.; </w:t>
      </w:r>
      <w:r>
        <w:t xml:space="preserve">mồ </w:t>
      </w:r>
      <w:r>
        <w:t xml:space="preserve">bụng </w:t>
      </w:r>
      <w:r>
        <w:t xml:space="preserve">cắt </w:t>
      </w:r>
      <w:r>
        <w:t xml:space="preserve">ruột </w:t>
      </w:r>
      <w:r>
        <w:t xml:space="preserve">thừa). </w:t>
      </w:r>
      <w:r>
        <w:rPr>
          <w:b/>
        </w:rPr>
        <w:t xml:space="preserve">2 </w:t>
      </w:r>
      <w:r>
        <w:t xml:space="preserve">Mổ </w:t>
      </w:r>
      <w:r>
        <w:t xml:space="preserve">gia </w:t>
      </w:r>
      <w:r>
        <w:t xml:space="preserve">súc </w:t>
      </w:r>
      <w:r>
        <w:t xml:space="preserve">để </w:t>
      </w:r>
      <w:r>
        <w:t xml:space="preserve">giết </w:t>
      </w:r>
      <w:r>
        <w:t xml:space="preserve">thịt; </w:t>
      </w:r>
      <w:r>
        <w:t xml:space="preserve">mổ </w:t>
      </w:r>
      <w:r>
        <w:t xml:space="preserve">thịt. </w:t>
      </w:r>
      <w:r>
        <w:rPr>
          <w:i/>
        </w:rPr>
        <w:t xml:space="preserve">Ảm </w:t>
      </w:r>
      <w:r>
        <w:t xml:space="preserve">ï </w:t>
      </w:r>
      <w:r>
        <w:rPr>
          <w:i/>
        </w:rPr>
        <w:t xml:space="preserve">như </w:t>
      </w:r>
      <w:r>
        <w:t xml:space="preserve">đám </w:t>
      </w:r>
      <w:r>
        <w:rPr>
          <w:i/>
        </w:rPr>
        <w:t xml:space="preserve">mổ </w:t>
      </w:r>
      <w:r>
        <w:rPr>
          <w:i/>
        </w:rPr>
        <w:t xml:space="preserve">bò. </w:t>
      </w:r>
      <w:r>
        <w:rPr>
          <w:i/>
        </w:rPr>
        <w:t xml:space="preserve">Lò </w:t>
      </w:r>
      <w:r>
        <w:rPr>
          <w:i/>
        </w:rPr>
        <w:t xml:space="preserve">mổ*. </w:t>
      </w:r>
      <w:r>
        <w:t xml:space="preserve">Mổ </w:t>
      </w:r>
      <w:r>
        <w:t xml:space="preserve">gà </w:t>
      </w:r>
      <w:r>
        <w:t xml:space="preserve">đãi </w:t>
      </w:r>
      <w:r>
        <w:rPr>
          <w:i/>
        </w:rPr>
        <w:t xml:space="preserve">khách </w:t>
      </w:r>
      <w:r>
        <w:t xml:space="preserve">(khẩu ngữ).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cò </w:t>
      </w:r>
      <w:r>
        <w:rPr>
          <w:i/>
        </w:rPr>
        <w:t xml:space="preserve">động từ </w:t>
      </w:r>
      <w:r>
        <w:t xml:space="preserve">Ví </w:t>
      </w:r>
      <w:r>
        <w:t xml:space="preserve">cách </w:t>
      </w:r>
      <w:r>
        <w:t xml:space="preserve">đánh </w:t>
      </w:r>
      <w:r>
        <w:t xml:space="preserve">máy </w:t>
      </w:r>
      <w:r>
        <w:t xml:space="preserve">chậm </w:t>
      </w:r>
      <w:r>
        <w:t xml:space="preserve">từng </w:t>
      </w:r>
      <w:r>
        <w:t xml:space="preserve">chữ </w:t>
      </w:r>
      <w:r>
        <w:t xml:space="preserve">một, </w:t>
      </w:r>
      <w:r>
        <w:t xml:space="preserve">chỉ </w:t>
      </w:r>
      <w:r>
        <w:t xml:space="preserve">bằng </w:t>
      </w:r>
      <w:r>
        <w:t xml:space="preserve">một </w:t>
      </w:r>
      <w:r>
        <w:t xml:space="preserve">vài </w:t>
      </w:r>
      <w:r>
        <w:t xml:space="preserve">ngón </w:t>
      </w:r>
      <w:r>
        <w:t xml:space="preserve">tay. </w:t>
      </w:r>
      <w:r>
        <w:rPr>
          <w:i/>
        </w:rPr>
        <w:t xml:space="preserve">Lọc </w:t>
      </w:r>
      <w:r>
        <w:t xml:space="preserve">cọc </w:t>
      </w:r>
      <w:r>
        <w:rPr>
          <w:i/>
        </w:rPr>
        <w:t xml:space="preserve">mõô </w:t>
      </w:r>
      <w:r>
        <w:t xml:space="preserve">cò. </w:t>
      </w:r>
      <w:r>
        <w:br/>
      </w:r>
      <w:r>
        <w:rPr>
          <w:b/>
        </w:rPr>
        <w:t xml:space="preserve">mổ </w:t>
      </w:r>
      <w:r>
        <w:rPr>
          <w:b/>
        </w:rPr>
        <w:t xml:space="preserve">xẻ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Mố </w:t>
      </w:r>
      <w:r>
        <w:t xml:space="preserve">để </w:t>
      </w:r>
      <w:r>
        <w:t xml:space="preserve">chữa </w:t>
      </w:r>
      <w:r>
        <w:t xml:space="preserve">bệnh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Dụng </w:t>
      </w:r>
      <w:r>
        <w:rPr>
          <w:i/>
        </w:rPr>
        <w:t xml:space="preserve">cụ </w:t>
      </w:r>
      <w:r>
        <w:rPr>
          <w:i/>
        </w:rPr>
        <w:t xml:space="preserve">mổ </w:t>
      </w:r>
      <w:r>
        <w:rPr>
          <w:i/>
        </w:rPr>
        <w:t xml:space="preserve">xẻ. </w:t>
      </w:r>
      <w:r>
        <w:rPr>
          <w:b/>
        </w:rPr>
        <w:t xml:space="preserve">2 </w:t>
      </w:r>
      <w:r>
        <w:t xml:space="preserve">Phân </w:t>
      </w:r>
      <w:r>
        <w:t xml:space="preserve">tích </w:t>
      </w:r>
      <w:r>
        <w:t xml:space="preserve">tỉ </w:t>
      </w:r>
      <w:r>
        <w:t xml:space="preserve">mỉ, </w:t>
      </w:r>
      <w:r>
        <w:t xml:space="preserve">cặn </w:t>
      </w:r>
      <w:r>
        <w:t xml:space="preserve">kẽ </w:t>
      </w:r>
      <w:r>
        <w:t xml:space="preserve">để </w:t>
      </w:r>
      <w:r>
        <w:t xml:space="preserve">hiểu </w:t>
      </w:r>
      <w:r>
        <w:t xml:space="preserve">thật </w:t>
      </w:r>
      <w:r>
        <w:t xml:space="preserve">thấu </w:t>
      </w:r>
      <w:r>
        <w:t xml:space="preserve">đáo. </w:t>
      </w:r>
      <w:r>
        <w:rPr>
          <w:i/>
        </w:rPr>
        <w:t xml:space="preserve">Mổ </w:t>
      </w:r>
      <w:r>
        <w:rPr>
          <w:i/>
        </w:rPr>
        <w:t xml:space="preserve">xẻ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để </w:t>
      </w:r>
      <w:r>
        <w:rPr>
          <w:i/>
        </w:rPr>
        <w:t xml:space="preserve">tìm </w:t>
      </w:r>
      <w:r>
        <w:rPr>
          <w:i/>
        </w:rPr>
        <w:t xml:space="preserve">ra </w:t>
      </w:r>
      <w:r>
        <w:rPr>
          <w:i/>
        </w:rPr>
        <w:t xml:space="preserve">sự </w:t>
      </w:r>
      <w:r>
        <w:t xml:space="preserve">thật. </w:t>
      </w:r>
      <w:r>
        <w:br/>
      </w:r>
      <w:r>
        <w:rPr>
          <w:b/>
        </w:rPr>
        <w:t xml:space="preserve">mỗ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xưng; </w:t>
      </w:r>
      <w:r>
        <w:t xml:space="preserve">ta, </w:t>
      </w:r>
      <w:r>
        <w:t xml:space="preserve">tôi. </w:t>
      </w:r>
      <w:r>
        <w:t xml:space="preserve">Như </w:t>
      </w:r>
      <w:r>
        <w:rPr>
          <w:i/>
        </w:rPr>
        <w:t xml:space="preserve">mỗ </w:t>
      </w:r>
      <w:r>
        <w:t xml:space="preserve">đây... </w:t>
      </w:r>
      <w:r>
        <w:rPr>
          <w:b/>
        </w:rPr>
        <w:t xml:space="preserve">2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thay </w:t>
      </w:r>
      <w:r>
        <w:t xml:space="preserve">cho </w:t>
      </w:r>
      <w:r>
        <w:t xml:space="preserve">một </w:t>
      </w:r>
      <w:r>
        <w:t xml:space="preserve">nhân </w:t>
      </w:r>
      <w:r>
        <w:t xml:space="preserve">danh, </w:t>
      </w:r>
      <w:r>
        <w:t xml:space="preserve">địa </w:t>
      </w:r>
      <w:r>
        <w:t xml:space="preserve">danh </w:t>
      </w:r>
      <w:r>
        <w:t xml:space="preserve">không </w:t>
      </w:r>
      <w:r>
        <w:t xml:space="preserve">biết </w:t>
      </w:r>
      <w:r>
        <w:t xml:space="preserve">rõ </w:t>
      </w:r>
      <w:r>
        <w:t xml:space="preserve">hoặc </w:t>
      </w:r>
      <w:r>
        <w:t xml:space="preserve">không </w:t>
      </w:r>
      <w:r>
        <w:t xml:space="preserve">muốn </w:t>
      </w:r>
      <w:r>
        <w:t xml:space="preserve">nói </w:t>
      </w:r>
      <w:r>
        <w:t xml:space="preserve">rõ. </w:t>
      </w:r>
      <w:r>
        <w:rPr>
          <w:i/>
        </w:rPr>
        <w:t xml:space="preserve">Ông </w:t>
      </w:r>
      <w:r>
        <w:t xml:space="preserve">Nguyễn </w:t>
      </w:r>
      <w:r>
        <w:t xml:space="preserve">Văn </w:t>
      </w:r>
      <w:r>
        <w:t xml:space="preserve">Mỗ. </w:t>
      </w:r>
      <w:r>
        <w:rPr>
          <w:i/>
        </w:rPr>
        <w:t xml:space="preserve">Làng </w:t>
      </w:r>
      <w:r>
        <w:t xml:space="preserve">mỗ. </w:t>
      </w:r>
      <w:r>
        <w:br w:type="page"/>
      </w:r>
      <w:r>
        <w:rPr>
          <w:b/>
        </w:rPr>
        <w:t xml:space="preserve">mố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tựa </w:t>
      </w:r>
      <w:r>
        <w:t xml:space="preserve">vào </w:t>
      </w:r>
      <w:r>
        <w:t xml:space="preserve">nền </w:t>
      </w:r>
      <w:r>
        <w:t xml:space="preserve">đường </w:t>
      </w:r>
      <w:r>
        <w:t xml:space="preserve">để </w:t>
      </w:r>
      <w:r>
        <w:t xml:space="preserve">đỡ </w:t>
      </w:r>
      <w:r>
        <w:t xml:space="preserve">rằm </w:t>
      </w:r>
      <w:r>
        <w:t xml:space="preserve">cầu. </w:t>
      </w:r>
      <w:r>
        <w:t xml:space="preserve">Mố </w:t>
      </w:r>
      <w:r>
        <w:rPr>
          <w:i/>
        </w:rPr>
        <w:t xml:space="preserve">cầu. </w:t>
      </w:r>
      <w:r>
        <w:rPr>
          <w:b/>
        </w:rPr>
        <w:t xml:space="preserve">2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tựa </w:t>
      </w:r>
      <w:r>
        <w:t xml:space="preserve">vào </w:t>
      </w:r>
      <w:r>
        <w:t xml:space="preserve">nền </w:t>
      </w:r>
      <w:r>
        <w:t xml:space="preserve">đường </w:t>
      </w:r>
      <w:r>
        <w:t xml:space="preserve">để </w:t>
      </w:r>
      <w:r>
        <w:t xml:space="preserve">dẫn </w:t>
      </w:r>
      <w:r>
        <w:t xml:space="preserve">xuống </w:t>
      </w:r>
      <w:r>
        <w:t xml:space="preserve">phà. </w:t>
      </w:r>
      <w:r>
        <w:rPr>
          <w:i/>
        </w:rPr>
        <w:t xml:space="preserve">Mố </w:t>
      </w:r>
      <w:r>
        <w:rPr>
          <w:i/>
        </w:rPr>
        <w:t xml:space="preserve">phà. </w:t>
      </w:r>
      <w:r>
        <w:br/>
      </w:r>
      <w:r>
        <w:rPr>
          <w:b/>
        </w:rPr>
        <w:t xml:space="preserve">mộ, </w:t>
      </w:r>
      <w:r>
        <w:rPr>
          <w:i/>
        </w:rPr>
        <w:t xml:space="preserve">danh từ </w:t>
      </w:r>
      <w:r>
        <w:t xml:space="preserve">(trang trọng). </w:t>
      </w:r>
      <w:r>
        <w:t xml:space="preserve">Nơi </w:t>
      </w:r>
      <w:r>
        <w:t xml:space="preserve">chôn </w:t>
      </w:r>
      <w:r>
        <w:t xml:space="preserve">cất </w:t>
      </w:r>
      <w:r>
        <w:t xml:space="preserve">(hoặc </w:t>
      </w:r>
      <w:r>
        <w:t xml:space="preserve">chôn </w:t>
      </w:r>
      <w:r>
        <w:t xml:space="preserve">cất </w:t>
      </w:r>
      <w:r>
        <w:t xml:space="preserve">tượng </w:t>
      </w:r>
      <w:r>
        <w:t xml:space="preserve">trưng) </w:t>
      </w:r>
      <w:r>
        <w:t xml:space="preserve">người </w:t>
      </w:r>
      <w:r>
        <w:t xml:space="preserve">chết, </w:t>
      </w:r>
      <w:r>
        <w:t xml:space="preserve">được </w:t>
      </w:r>
      <w:r>
        <w:t xml:space="preserve">đắp </w:t>
      </w:r>
      <w:r>
        <w:t xml:space="preserve">hoặc </w:t>
      </w:r>
      <w:r>
        <w:t xml:space="preserve">xây </w:t>
      </w:r>
      <w:r>
        <w:t xml:space="preserve">cao </w:t>
      </w:r>
      <w:r>
        <w:t xml:space="preserve">hơn </w:t>
      </w:r>
      <w:r>
        <w:t xml:space="preserve">xung </w:t>
      </w:r>
      <w:r>
        <w:t xml:space="preserve">quanh. </w:t>
      </w:r>
      <w:r>
        <w:rPr>
          <w:i/>
        </w:rPr>
        <w:t xml:space="preserve">Đấắp </w:t>
      </w:r>
      <w:r>
        <w:rPr>
          <w:i/>
        </w:rPr>
        <w:t xml:space="preserve">mộ. </w:t>
      </w:r>
      <w:r>
        <w:t xml:space="preserve">Viếng </w:t>
      </w:r>
      <w:r>
        <w:t xml:space="preserve">mộ. </w:t>
      </w:r>
      <w:r>
        <w:rPr>
          <w:i/>
        </w:rPr>
        <w:t xml:space="preserve">Mộ </w:t>
      </w:r>
      <w:r>
        <w:rPr>
          <w:i/>
        </w:rPr>
        <w:t xml:space="preserve">người </w:t>
      </w:r>
      <w:r>
        <w:rPr>
          <w:i/>
        </w:rPr>
        <w:t xml:space="preserve">chiến </w:t>
      </w:r>
      <w:r>
        <w:rPr>
          <w:i/>
        </w:rPr>
        <w:t xml:space="preserve">sĩ </w:t>
      </w:r>
      <w:r>
        <w:t xml:space="preserve">uô </w:t>
      </w:r>
      <w:r>
        <w:rPr>
          <w:i/>
        </w:rPr>
        <w:t xml:space="preserve">danh. </w:t>
      </w:r>
      <w:r>
        <w:br/>
      </w:r>
      <w:r>
        <w:rPr>
          <w:b/>
        </w:rPr>
        <w:t xml:space="preserve">mộ; </w:t>
      </w:r>
      <w:r>
        <w:rPr>
          <w:i/>
        </w:rPr>
        <w:t xml:space="preserve">động từ </w:t>
      </w:r>
      <w:r>
        <w:t xml:space="preserve">Tìm </w:t>
      </w:r>
      <w:r>
        <w:t xml:space="preserve">người </w:t>
      </w:r>
      <w:r>
        <w:t xml:space="preserve">từ </w:t>
      </w:r>
      <w:r>
        <w:t xml:space="preserve">các </w:t>
      </w:r>
      <w:r>
        <w:t xml:space="preserve">nơi,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tự </w:t>
      </w:r>
      <w:r>
        <w:t xml:space="preserve">nguyện </w:t>
      </w:r>
      <w:r>
        <w:t xml:space="preserve">đến, </w:t>
      </w:r>
      <w:r>
        <w:t xml:space="preserve">để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thời </w:t>
      </w:r>
      <w:r>
        <w:t xml:space="preserve">trước. </w:t>
      </w:r>
      <w:r>
        <w:rPr>
          <w:i/>
        </w:rPr>
        <w:t xml:space="preserve">Mộ </w:t>
      </w:r>
      <w:r>
        <w:rPr>
          <w:i/>
        </w:rPr>
        <w:t xml:space="preserve">lính. </w:t>
      </w:r>
      <w:r>
        <w:rPr>
          <w:i/>
        </w:rPr>
        <w:t xml:space="preserve">Mộ </w:t>
      </w:r>
      <w:r>
        <w:rPr>
          <w:i/>
        </w:rPr>
        <w:t xml:space="preserve">phu </w:t>
      </w:r>
      <w:r>
        <w:rPr>
          <w:i/>
        </w:rPr>
        <w:t xml:space="preserve">đồn </w:t>
      </w:r>
      <w:r>
        <w:rPr>
          <w:i/>
        </w:rPr>
        <w:t xml:space="preserve">điển. </w:t>
      </w:r>
      <w:r>
        <w:br/>
      </w:r>
      <w:r>
        <w:rPr>
          <w:b/>
        </w:rPr>
        <w:t xml:space="preserve">mô, </w:t>
      </w:r>
      <w:r>
        <w:rPr>
          <w:i/>
        </w:rPr>
        <w:t xml:space="preserve">động từ </w:t>
      </w:r>
      <w:r>
        <w:t xml:space="preserve">(cũ). </w:t>
      </w:r>
      <w:r>
        <w:t xml:space="preserve">Mến,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muốn </w:t>
      </w:r>
      <w:r>
        <w:t xml:space="preserve">tìm </w:t>
      </w:r>
      <w:r>
        <w:t xml:space="preserve">đến. </w:t>
      </w:r>
      <w:r>
        <w:rPr>
          <w:i/>
        </w:rPr>
        <w:t xml:space="preserve">Mộ </w:t>
      </w:r>
      <w:r>
        <w:t xml:space="preserve">tiếng. </w:t>
      </w:r>
      <w:r>
        <w:br/>
      </w:r>
      <w:r>
        <w:rPr>
          <w:b/>
        </w:rPr>
        <w:t xml:space="preserve">mộ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Phiến </w:t>
      </w:r>
      <w:r>
        <w:t xml:space="preserve">đá </w:t>
      </w:r>
      <w:r>
        <w:t xml:space="preserve">hoặc </w:t>
      </w:r>
      <w:r>
        <w:t xml:space="preserve">tấm </w:t>
      </w:r>
      <w:r>
        <w:t xml:space="preserve">gỗ </w:t>
      </w:r>
      <w:r>
        <w:t xml:space="preserve">đặt </w:t>
      </w:r>
      <w:r>
        <w:t xml:space="preserve">trước </w:t>
      </w:r>
      <w:r>
        <w:t xml:space="preserve">mộ, </w:t>
      </w:r>
      <w:r>
        <w:t xml:space="preserve">ghi </w:t>
      </w:r>
      <w:r>
        <w:t xml:space="preserve">tên </w:t>
      </w:r>
      <w:r>
        <w:t xml:space="preserve">tuổi, </w:t>
      </w:r>
      <w:r>
        <w:t xml:space="preserve">quê </w:t>
      </w:r>
      <w:r>
        <w:t xml:space="preserve">quán </w:t>
      </w:r>
      <w:r>
        <w:t xml:space="preserve">v.v. </w:t>
      </w:r>
      <w:r>
        <w:t xml:space="preserve">của </w:t>
      </w:r>
      <w:r>
        <w:t xml:space="preserve">người </w:t>
      </w:r>
      <w:r>
        <w:t xml:space="preserve">chết. </w:t>
      </w:r>
      <w:r>
        <w:t xml:space="preserve">Cắm </w:t>
      </w:r>
      <w:r>
        <w:rPr>
          <w:i/>
        </w:rPr>
        <w:t xml:space="preserve">mộ </w:t>
      </w:r>
      <w:r>
        <w:rPr>
          <w:i/>
        </w:rPr>
        <w:t xml:space="preserve">chí. </w:t>
      </w:r>
      <w:r>
        <w:br/>
      </w:r>
      <w:r>
        <w:rPr>
          <w:b/>
        </w:rPr>
        <w:t xml:space="preserve">mộ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Tin </w:t>
      </w:r>
      <w:r>
        <w:t xml:space="preserve">và </w:t>
      </w:r>
      <w:r>
        <w:t xml:space="preserve">một </w:t>
      </w:r>
      <w:r>
        <w:t xml:space="preserve">lòng </w:t>
      </w:r>
      <w:r>
        <w:t xml:space="preserve">theo </w:t>
      </w:r>
      <w:r>
        <w:t xml:space="preserve">đạo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đạo </w:t>
      </w:r>
      <w:r>
        <w:t xml:space="preserve">Cơ </w:t>
      </w:r>
      <w:r>
        <w:t xml:space="preserve">Đốc). </w:t>
      </w:r>
      <w:r>
        <w:t xml:space="preserve">Cụ </w:t>
      </w:r>
      <w: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mộ </w:t>
      </w:r>
      <w:r>
        <w:rPr>
          <w:i/>
        </w:rPr>
        <w:t xml:space="preserve">đạo, </w:t>
      </w:r>
      <w:r>
        <w:rPr>
          <w:i/>
        </w:rPr>
        <w:t xml:space="preserve">rất </w:t>
      </w:r>
      <w:r>
        <w:rPr>
          <w:i/>
        </w:rPr>
        <w:t xml:space="preserve">chăm </w:t>
      </w:r>
      <w:r>
        <w:rPr>
          <w:i/>
        </w:rPr>
        <w:t xml:space="preserve">đi </w:t>
      </w:r>
      <w:r>
        <w:t xml:space="preserve">nhà </w:t>
      </w:r>
      <w:r>
        <w:rPr>
          <w:i/>
        </w:rPr>
        <w:t xml:space="preserve">thờ. </w:t>
      </w:r>
      <w:r>
        <w:br/>
      </w:r>
      <w:r>
        <w:rPr>
          <w:b/>
        </w:rPr>
        <w:t xml:space="preserve">mộ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(cũ). </w:t>
      </w:r>
      <w:r>
        <w:t xml:space="preserve">Nghĩa </w:t>
      </w:r>
      <w:r>
        <w:t xml:space="preserve">địa. </w:t>
      </w:r>
      <w:r>
        <w:br/>
      </w:r>
      <w:r>
        <w:rPr>
          <w:b/>
        </w:rPr>
        <w:t xml:space="preserve">mộ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Ngôi </w:t>
      </w:r>
      <w:r>
        <w:t xml:space="preserve">mộ. </w:t>
      </w:r>
      <w:r>
        <w:br/>
      </w:r>
      <w:r>
        <w:rPr>
          <w:b/>
        </w:rPr>
        <w:t xml:space="preserve">mộ </w:t>
      </w:r>
      <w:r>
        <w:rPr>
          <w:b/>
        </w:rPr>
        <w:t xml:space="preserve">táng </w:t>
      </w:r>
      <w:r>
        <w:rPr>
          <w:i/>
        </w:rPr>
        <w:t xml:space="preserve">danh từ </w:t>
      </w:r>
      <w:r>
        <w:t xml:space="preserve">Mộ </w:t>
      </w:r>
      <w:r>
        <w:t xml:space="preserve">từ </w:t>
      </w:r>
      <w:r>
        <w:t xml:space="preserve">thời </w:t>
      </w:r>
      <w:r>
        <w:t xml:space="preserve">xa </w:t>
      </w:r>
      <w:r>
        <w:t xml:space="preserve">xưa. </w:t>
      </w:r>
      <w:r>
        <w:t xml:space="preserve">Phát </w:t>
      </w:r>
      <w:r>
        <w:rPr>
          <w:i/>
        </w:rPr>
        <w:t xml:space="preserve">hiện </w:t>
      </w:r>
      <w:r>
        <w:rPr>
          <w:i/>
        </w:rPr>
        <w:t xml:space="preserve">một </w:t>
      </w:r>
      <w:r>
        <w:t xml:space="preserve">khu </w:t>
      </w:r>
      <w:r>
        <w:rPr>
          <w:i/>
        </w:rPr>
        <w:t xml:space="preserve">mộ </w:t>
      </w:r>
      <w:r>
        <w:rPr>
          <w:i/>
        </w:rPr>
        <w:t xml:space="preserve">táng </w:t>
      </w:r>
      <w:r>
        <w:t xml:space="preserve">cổ. </w:t>
      </w:r>
      <w:r>
        <w:br/>
      </w:r>
      <w:r>
        <w:rPr>
          <w:b/>
        </w:rPr>
        <w:t xml:space="preserve">môbilet </w:t>
      </w:r>
      <w:r>
        <w:rPr>
          <w:i/>
        </w:rPr>
        <w:t xml:space="preserve">xem </w:t>
      </w:r>
      <w:r>
        <w:rPr>
          <w:i/>
        </w:rPr>
        <w:t xml:space="preserve">mobilet. </w:t>
      </w:r>
      <w:r>
        <w:br/>
      </w:r>
      <w:r>
        <w:rPr>
          <w:b/>
        </w:rPr>
        <w:t xml:space="preserve">mốc,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nấm </w:t>
      </w:r>
      <w:r>
        <w:t xml:space="preserve">nhỏ </w:t>
      </w:r>
      <w:r>
        <w:t xml:space="preserve">hay </w:t>
      </w:r>
      <w:r>
        <w:t xml:space="preserve">mọc </w:t>
      </w:r>
      <w:r>
        <w:t xml:space="preserve">trên </w:t>
      </w:r>
      <w:r>
        <w:t xml:space="preserve">các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ẩm </w:t>
      </w:r>
      <w:r>
        <w:t xml:space="preserve">ướt. </w:t>
      </w:r>
      <w:r>
        <w:t xml:space="preserve">Mốc </w:t>
      </w:r>
      <w:r>
        <w:rPr>
          <w:i/>
        </w:rPr>
        <w:t xml:space="preserve">tương. </w:t>
      </w:r>
      <w:r>
        <w:t xml:space="preserve">Gạo </w:t>
      </w:r>
      <w:r>
        <w:rPr>
          <w:i/>
        </w:rPr>
        <w:t xml:space="preserve">đã </w:t>
      </w:r>
      <w:r>
        <w:rPr>
          <w:i/>
        </w:rPr>
        <w:t xml:space="preserve">lên </w:t>
      </w:r>
      <w:r>
        <w:t xml:space="preserve">mốc </w:t>
      </w:r>
      <w:r>
        <w:t xml:space="preserve">xanh. </w:t>
      </w:r>
      <w:r>
        <w:t xml:space="preserve">lì </w:t>
      </w:r>
      <w:r>
        <w:t xml:space="preserve">tính từ </w:t>
      </w:r>
      <w:r>
        <w:t xml:space="preserve">Có </w:t>
      </w:r>
      <w:r>
        <w:t xml:space="preserve">mốc </w:t>
      </w:r>
      <w:r>
        <w:t xml:space="preserve">làm </w:t>
      </w:r>
      <w:r>
        <w:t xml:space="preserve">cho </w:t>
      </w:r>
      <w:r>
        <w:t xml:space="preserve">bẩn </w:t>
      </w:r>
      <w:r>
        <w:t xml:space="preserve">hoặc </w:t>
      </w:r>
      <w:r>
        <w:t xml:space="preserve">kém </w:t>
      </w:r>
      <w:r>
        <w:t xml:space="preserve">phẩm </w:t>
      </w:r>
      <w:r>
        <w:t xml:space="preserve">chất. </w:t>
      </w:r>
      <w:r>
        <w:t xml:space="preserve">Gạo </w:t>
      </w:r>
      <w:r>
        <w:rPr>
          <w:i/>
        </w:rPr>
        <w:t xml:space="preserve">mốc. </w:t>
      </w:r>
      <w:r>
        <w:t xml:space="preserve">Quân </w:t>
      </w:r>
      <w:r>
        <w:rPr>
          <w:i/>
        </w:rPr>
        <w:t xml:space="preserve">áo </w:t>
      </w:r>
      <w:r>
        <w:rPr>
          <w:i/>
        </w:rPr>
        <w:t xml:space="preserve">mốc. </w:t>
      </w:r>
      <w:r>
        <w:t xml:space="preserve">III </w:t>
      </w:r>
      <w:r>
        <w:t xml:space="preserve">trợ từ </w:t>
      </w:r>
      <w:r>
        <w:t xml:space="preserve">(thgt.;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định.) </w:t>
      </w:r>
      <w:r>
        <w:t xml:space="preserve">Từ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trị. </w:t>
      </w:r>
      <w:r>
        <w:t xml:space="preserve">Chẳng </w:t>
      </w:r>
      <w:r>
        <w:t xml:space="preserve">kiếm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mốc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rPr>
          <w:i/>
        </w:rPr>
        <w:t xml:space="preserve">ăn. </w:t>
      </w:r>
      <w:r>
        <w:t xml:space="preserve">Có </w:t>
      </w:r>
      <w:r>
        <w:rPr>
          <w:i/>
        </w:rPr>
        <w:t xml:space="preserve">còn </w:t>
      </w:r>
      <w:r>
        <w:rPr>
          <w:i/>
        </w:rPr>
        <w:t xml:space="preserve">xu </w:t>
      </w:r>
      <w:r>
        <w:t xml:space="preserve">mốc </w:t>
      </w:r>
      <w:r>
        <w:rPr>
          <w:i/>
        </w:rPr>
        <w:t xml:space="preserve">nào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mốc,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Cọc </w:t>
      </w:r>
      <w:r>
        <w:t xml:space="preserve">cắm </w:t>
      </w:r>
      <w:r>
        <w:t xml:space="preserve">để </w:t>
      </w:r>
      <w:r>
        <w:t xml:space="preserve">đánh </w:t>
      </w:r>
      <w:r>
        <w:t xml:space="preserve">dấu </w:t>
      </w:r>
      <w:r>
        <w:t xml:space="preserve">ranh </w:t>
      </w:r>
      <w:r>
        <w:t xml:space="preserve">giới. </w:t>
      </w:r>
      <w:r>
        <w:rPr>
          <w:i/>
        </w:rPr>
        <w:t xml:space="preserve">Cột </w:t>
      </w:r>
      <w:r>
        <w:t xml:space="preserve">mốc </w:t>
      </w:r>
      <w:r>
        <w:rPr>
          <w:i/>
        </w:rPr>
        <w:t xml:space="preserve">biên </w:t>
      </w:r>
      <w:r>
        <w:rPr>
          <w:i/>
        </w:rPr>
        <w:t xml:space="preserve">giới. </w:t>
      </w:r>
      <w:r>
        <w:t xml:space="preserve">Cắm </w:t>
      </w:r>
      <w:r>
        <w:rPr>
          <w:i/>
        </w:rPr>
        <w:t xml:space="preserve">mốc. </w:t>
      </w:r>
      <w:r>
        <w:rPr>
          <w:b/>
        </w:rPr>
        <w:t xml:space="preserve">2 </w:t>
      </w:r>
      <w:r>
        <w:t xml:space="preserve">Sự </w:t>
      </w:r>
      <w:r>
        <w:t xml:space="preserve">kiện </w:t>
      </w:r>
      <w:r>
        <w:t xml:space="preserve">hay </w:t>
      </w:r>
      <w:r>
        <w:t xml:space="preserve">thời </w:t>
      </w:r>
      <w:r>
        <w:t xml:space="preserve">điểm </w:t>
      </w:r>
      <w:r>
        <w:t xml:space="preserve">quan </w:t>
      </w:r>
      <w:r>
        <w:t xml:space="preserve">trọng </w:t>
      </w:r>
      <w:r>
        <w:t xml:space="preserve">đánh </w:t>
      </w:r>
      <w:r>
        <w:t xml:space="preserve">dấu </w:t>
      </w:r>
      <w:r>
        <w:t xml:space="preserve">giai </w:t>
      </w:r>
      <w:r>
        <w:t xml:space="preserve">đoạn </w:t>
      </w:r>
      <w:r>
        <w:t xml:space="preserve">trong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lịch </w:t>
      </w:r>
      <w:r>
        <w:t xml:space="preserve">sử. </w:t>
      </w:r>
      <w: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tháng </w:t>
      </w:r>
      <w:r>
        <w:t xml:space="preserve">Tám </w:t>
      </w:r>
      <w:r>
        <w:t xml:space="preserve">là </w:t>
      </w:r>
      <w: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mốc </w:t>
      </w:r>
      <w:r>
        <w:rPr>
          <w:i/>
        </w:rPr>
        <w:t xml:space="preserve">quan </w:t>
      </w:r>
      <w:r>
        <w:t xml:space="preserve">trọng </w:t>
      </w:r>
      <w:r>
        <w:rPr>
          <w:i/>
        </w:rPr>
        <w:t xml:space="preserve">trong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nước </w:t>
      </w:r>
      <w:r>
        <w:t xml:space="preserve">Việt </w:t>
      </w:r>
      <w:r>
        <w:rPr>
          <w:i/>
        </w:rPr>
        <w:t xml:space="preserve">Nam. </w:t>
      </w:r>
      <w:r>
        <w:rPr>
          <w:i/>
        </w:rPr>
        <w:t xml:space="preserve">Lấy </w:t>
      </w:r>
      <w:r>
        <w:rPr>
          <w:i/>
        </w:rPr>
        <w:t xml:space="preserve">năm </w:t>
      </w:r>
      <w:r>
        <w:rPr>
          <w:i/>
        </w:rPr>
        <w:t xml:space="preserve">1945 </w:t>
      </w:r>
      <w:r>
        <w:t xml:space="preserve">làm </w:t>
      </w:r>
      <w:r>
        <w:rPr>
          <w:i/>
        </w:rPr>
        <w:t xml:space="preserve">mốc. </w:t>
      </w:r>
      <w:r>
        <w:br/>
      </w:r>
      <w:r>
        <w:rPr>
          <w:b/>
        </w:rPr>
        <w:t xml:space="preserve">mốc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Mốc </w:t>
      </w:r>
      <w:r>
        <w:t xml:space="preserve">đánh </w:t>
      </w:r>
      <w:r>
        <w:t xml:space="preserve">dấu </w:t>
      </w:r>
      <w:r>
        <w:t xml:space="preserve">ranh </w:t>
      </w:r>
      <w:r>
        <w:t xml:space="preserve">giới. </w:t>
      </w:r>
      <w:r>
        <w:t xml:space="preserve">Mốc </w:t>
      </w:r>
      <w:r>
        <w:rPr>
          <w:i/>
        </w:rPr>
        <w:t xml:space="preserve">giới </w:t>
      </w:r>
      <w:r>
        <w:rPr>
          <w:i/>
        </w:rPr>
        <w:t xml:space="preserve">địa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mốc </w:t>
      </w:r>
      <w:r>
        <w:rPr>
          <w:b/>
        </w:rPr>
        <w:t xml:space="preserve">hoa </w:t>
      </w:r>
      <w:r>
        <w:rPr>
          <w:b/>
        </w:rPr>
        <w:t xml:space="preserve">cau </w:t>
      </w:r>
      <w:r>
        <w:rPr>
          <w:i/>
        </w:rPr>
        <w:t xml:space="preserve">danh từ </w:t>
      </w:r>
      <w:r>
        <w:t xml:space="preserve">Mốc </w:t>
      </w:r>
      <w:r>
        <w:t xml:space="preserve">vàng </w:t>
      </w:r>
      <w:r>
        <w:t xml:space="preserve">trên </w:t>
      </w:r>
      <w:r>
        <w:t xml:space="preserve">mặt </w:t>
      </w:r>
      <w:r>
        <w:t xml:space="preserve">của </w:t>
      </w:r>
      <w:r>
        <w:t xml:space="preserve">vật </w:t>
      </w:r>
      <w:r>
        <w:t xml:space="preserve">được </w:t>
      </w:r>
      <w:r>
        <w:t xml:space="preserve">ủ, </w:t>
      </w:r>
      <w:r>
        <w:t xml:space="preserve">như </w:t>
      </w:r>
      <w:r>
        <w:t xml:space="preserve">xôi, </w:t>
      </w:r>
      <w:r>
        <w:t xml:space="preserve">ngô, </w:t>
      </w:r>
      <w:r>
        <w:t xml:space="preserve">v.v., </w:t>
      </w:r>
      <w:r>
        <w:t xml:space="preserve">để </w:t>
      </w:r>
      <w:r>
        <w:t xml:space="preserve">làm </w:t>
      </w:r>
      <w:r>
        <w:t xml:space="preserve">tương. </w:t>
      </w:r>
      <w:r>
        <w:t xml:space="preserve">mốc </w:t>
      </w:r>
      <w:r>
        <w:t xml:space="preserve">meo </w:t>
      </w:r>
      <w:r>
        <w:t xml:space="preserve">tính từ </w:t>
      </w:r>
      <w:r>
        <w:t xml:space="preserve">Mốc </w:t>
      </w:r>
      <w:r>
        <w:t xml:space="preserve">nhiều, </w:t>
      </w:r>
      <w:r>
        <w:t xml:space="preserve">dày </w:t>
      </w:r>
      <w:r>
        <w:t xml:space="preserve">đặc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Sách </w:t>
      </w:r>
      <w:r>
        <w:t xml:space="preserve">vở </w:t>
      </w:r>
      <w:r>
        <w:t xml:space="preserve">để </w:t>
      </w:r>
      <w:r>
        <w:t xml:space="preserve">mốc </w:t>
      </w:r>
      <w:r>
        <w:t xml:space="preserve">meo </w:t>
      </w:r>
      <w:r>
        <w:t xml:space="preserve">(bóng (nghĩa bóng)). </w:t>
      </w:r>
      <w:r>
        <w:br/>
      </w:r>
      <w:r>
        <w:rPr>
          <w:b/>
        </w:rPr>
        <w:t xml:space="preserve">mốc </w:t>
      </w:r>
      <w:r>
        <w:rPr>
          <w:b/>
        </w:rPr>
        <w:t xml:space="preserve">thếch </w:t>
      </w:r>
      <w:r>
        <w:rPr>
          <w:i/>
        </w:rPr>
        <w:t xml:space="preserve">tính từ </w:t>
      </w:r>
      <w:r>
        <w:t xml:space="preserve">Mốc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như </w:t>
      </w:r>
      <w:r>
        <w:t xml:space="preserve">bạc </w:t>
      </w:r>
      <w:r>
        <w:t xml:space="preserve">đi, </w:t>
      </w:r>
      <w:r>
        <w:t xml:space="preserve">như </w:t>
      </w:r>
      <w:r>
        <w:t xml:space="preserve">bị </w:t>
      </w:r>
      <w:r>
        <w:t xml:space="preserve">phủ </w:t>
      </w:r>
      <w:r>
        <w:t xml:space="preserve">màu </w:t>
      </w:r>
      <w:r>
        <w:t xml:space="preserve">trắng </w:t>
      </w:r>
      <w:r>
        <w:t xml:space="preserve">xám.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mốc </w:t>
      </w:r>
      <w:r>
        <w:t xml:space="preserve">thếch. </w:t>
      </w:r>
      <w:r>
        <w:rPr>
          <w:i/>
        </w:rPr>
        <w:t xml:space="preserve">Dq </w:t>
      </w:r>
      <w:r>
        <w:rPr>
          <w:i/>
        </w:rPr>
        <w:t xml:space="preserve">dẻ </w:t>
      </w:r>
      <w:r>
        <w:rPr>
          <w:i/>
        </w:rPr>
        <w:t xml:space="preserve">mốc </w:t>
      </w:r>
      <w:r>
        <w:t xml:space="preserve">thếch, </w:t>
      </w:r>
      <w:r>
        <w:rPr>
          <w:i/>
        </w:rPr>
        <w:t xml:space="preserve">nhăn </w:t>
      </w:r>
      <w:r>
        <w:rPr>
          <w:i/>
        </w:rPr>
        <w:t xml:space="preserve">nheo. </w:t>
      </w:r>
      <w:r>
        <w:br/>
      </w:r>
      <w:r>
        <w:rPr>
          <w:b/>
        </w:rPr>
        <w:t xml:space="preserve">mốc </w:t>
      </w:r>
      <w:r>
        <w:rPr>
          <w:b/>
        </w:rPr>
        <w:t xml:space="preserve">xì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(ít dùng). </w:t>
      </w:r>
      <w:r>
        <w:t xml:space="preserve">Mốc </w:t>
      </w:r>
      <w:r>
        <w:t xml:space="preserve">nhiều </w:t>
      </w:r>
      <w:r>
        <w:t xml:space="preserve">và </w:t>
      </w:r>
      <w:r>
        <w:t xml:space="preserve">từ </w:t>
      </w:r>
      <w:r>
        <w:t xml:space="preserve">lâu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xám </w:t>
      </w:r>
      <w:r>
        <w:t xml:space="preserve">đen </w:t>
      </w:r>
      <w:r>
        <w:t xml:space="preserve">lại. </w:t>
      </w:r>
      <w:r>
        <w:t xml:space="preserve">Để </w:t>
      </w:r>
      <w:r>
        <w:t xml:space="preserve">lâu </w:t>
      </w:r>
      <w:r>
        <w:rPr>
          <w:i/>
        </w:rPr>
        <w:t xml:space="preserve">trong </w:t>
      </w:r>
      <w:r>
        <w:rPr>
          <w:i/>
        </w:rPr>
        <w:t xml:space="preserve">kho, </w:t>
      </w:r>
      <w:r>
        <w:rPr>
          <w:i/>
        </w:rPr>
        <w:t xml:space="preserve">mốc </w:t>
      </w:r>
      <w:r>
        <w:t xml:space="preserve">xì. </w:t>
      </w:r>
      <w:r>
        <w:t xml:space="preserve">lI </w:t>
      </w:r>
      <w:r>
        <w:t xml:space="preserve">trợ từ </w:t>
      </w:r>
      <w:r>
        <w:t xml:space="preserve">(thgt;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Như </w:t>
      </w:r>
      <w:r>
        <w:rPr>
          <w:i/>
        </w:rPr>
        <w:t xml:space="preserve">mốc, </w:t>
      </w:r>
      <w:r>
        <w:t xml:space="preserve">(nghĩa </w:t>
      </w:r>
      <w:r>
        <w:t xml:space="preserve">II </w:t>
      </w:r>
      <w:r>
        <w:t xml:space="preserve">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Có </w:t>
      </w:r>
      <w:r>
        <w:rPr>
          <w:i/>
        </w:rPr>
        <w:t xml:space="preserve">cái </w:t>
      </w:r>
      <w:r>
        <w:t xml:space="preserve">mốc </w:t>
      </w:r>
      <w:r>
        <w:t xml:space="preserve">xì </w:t>
      </w:r>
      <w:r>
        <w:t xml:space="preserve">gì </w:t>
      </w:r>
      <w:r>
        <w:rPr>
          <w:i/>
        </w:rPr>
        <w:t xml:space="preserve">đâu </w:t>
      </w:r>
      <w:r>
        <w:rPr>
          <w:i/>
        </w:rPr>
        <w:t xml:space="preserve">! </w:t>
      </w:r>
      <w:r>
        <w:br/>
      </w:r>
      <w:r>
        <w:rPr>
          <w:b/>
        </w:rPr>
        <w:t xml:space="preserve">mộc,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nhỏ, </w:t>
      </w:r>
      <w:r>
        <w:t xml:space="preserve">lá </w:t>
      </w:r>
      <w:r>
        <w:t xml:space="preserve">có </w:t>
      </w:r>
      <w:r>
        <w:t xml:space="preserve">răng </w:t>
      </w:r>
      <w:r>
        <w:rPr>
          <w:i/>
        </w:rPr>
        <w:t xml:space="preserve">cưa,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nhỏ </w:t>
      </w:r>
      <w:r>
        <w:t xml:space="preserve">rất </w:t>
      </w:r>
      <w:r>
        <w:t xml:space="preserve">thơm,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ướp </w:t>
      </w:r>
      <w:r>
        <w:t xml:space="preserve">chè, </w:t>
      </w:r>
      <w:r>
        <w:t xml:space="preserve">thuốc </w:t>
      </w:r>
      <w:r>
        <w:t xml:space="preserve">lá. </w:t>
      </w:r>
      <w:r>
        <w:br/>
      </w:r>
      <w:r>
        <w:rPr>
          <w:b/>
        </w:rPr>
        <w:t xml:space="preserve">mộc,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Đồ </w:t>
      </w:r>
      <w:r>
        <w:t xml:space="preserve">gỗ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Đồ </w:t>
      </w:r>
      <w:r>
        <w:t xml:space="preserve">mộc. </w:t>
      </w:r>
      <w:r>
        <w:t xml:space="preserve">Kĩ </w:t>
      </w:r>
      <w:r>
        <w:t xml:space="preserve">thuật </w:t>
      </w:r>
      <w:r>
        <w:rPr>
          <w:i/>
        </w:rPr>
        <w:t xml:space="preserve">làm </w:t>
      </w:r>
      <w:r>
        <w:rPr>
          <w:i/>
        </w:rPr>
        <w:t xml:space="preserve">mộc. </w:t>
      </w:r>
      <w:r>
        <w:t xml:space="preserve">Thợ </w:t>
      </w:r>
      <w:r>
        <w:rPr>
          <w:i/>
        </w:rPr>
        <w:t xml:space="preserve">mộc". </w:t>
      </w:r>
      <w:r>
        <w:t xml:space="preserve">II </w:t>
      </w:r>
      <w:r>
        <w:t xml:space="preserve">tính từ </w:t>
      </w:r>
      <w:r>
        <w:t xml:space="preserve">(Đồ </w:t>
      </w:r>
      <w:r>
        <w:t xml:space="preserve">gỗ, </w:t>
      </w:r>
      <w:r>
        <w:t xml:space="preserve">gạch </w:t>
      </w:r>
      <w:r>
        <w:t xml:space="preserve">ngói, </w:t>
      </w:r>
      <w:r>
        <w:t xml:space="preserve">vải </w:t>
      </w:r>
      <w:r>
        <w:t xml:space="preserve">lụa </w:t>
      </w:r>
      <w:r>
        <w:t xml:space="preserve">v.v.)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thô </w:t>
      </w:r>
      <w:r>
        <w:t xml:space="preserve">sơ, </w:t>
      </w:r>
      <w:r>
        <w:t xml:space="preserve">chưa </w:t>
      </w:r>
      <w:r>
        <w:t xml:space="preserve">được </w:t>
      </w:r>
      <w:r>
        <w:t xml:space="preserve">gia </w:t>
      </w:r>
      <w:r>
        <w:t xml:space="preserve">công </w:t>
      </w:r>
      <w:r>
        <w:t xml:space="preserve">thêm </w:t>
      </w:r>
      <w:r>
        <w:t xml:space="preserve">cho </w:t>
      </w:r>
      <w:r>
        <w:t xml:space="preserve">đẹp, </w:t>
      </w:r>
      <w:r>
        <w:t xml:space="preserve">bóng. </w:t>
      </w:r>
      <w:r>
        <w:t xml:space="preserve">Guốc </w:t>
      </w:r>
      <w:r>
        <w:t xml:space="preserve">mộc. </w:t>
      </w:r>
      <w:r>
        <w:rPr>
          <w:i/>
        </w:rPr>
        <w:t xml:space="preserve">Chiếu </w:t>
      </w:r>
      <w:r>
        <w:t xml:space="preserve">mộc. </w:t>
      </w:r>
      <w:r>
        <w:t xml:space="preserve">Gạch </w:t>
      </w:r>
      <w:r>
        <w:rPr>
          <w:i/>
        </w:rPr>
        <w:t xml:space="preserve">mộc </w:t>
      </w:r>
      <w:r>
        <w:t xml:space="preserve">(chưa </w:t>
      </w:r>
      <w:r>
        <w:t xml:space="preserve">nung). </w:t>
      </w:r>
      <w:r>
        <w:t xml:space="preserve">Vải </w:t>
      </w:r>
      <w:r>
        <w:t xml:space="preserve">để </w:t>
      </w:r>
      <w:r>
        <w:t xml:space="preserve">mộc, </w:t>
      </w:r>
      <w:r>
        <w:rPr>
          <w:i/>
        </w:rPr>
        <w:t xml:space="preserve">không </w:t>
      </w:r>
      <w:r>
        <w:rPr>
          <w:i/>
        </w:rPr>
        <w:t xml:space="preserve">tẩy. </w:t>
      </w:r>
      <w:r>
        <w:t xml:space="preserve">mộc, </w:t>
      </w:r>
      <w:r>
        <w:t xml:space="preserve">danh từ </w:t>
      </w:r>
      <w:r>
        <w:t xml:space="preserve">Vật </w:t>
      </w:r>
      <w:r>
        <w:t xml:space="preserve">cằm </w:t>
      </w:r>
      <w:r>
        <w:t xml:space="preserve">tay </w:t>
      </w:r>
      <w:r>
        <w:t xml:space="preserve">để </w:t>
      </w:r>
      <w:r>
        <w:t xml:space="preserve">che </w:t>
      </w:r>
      <w:r>
        <w:t xml:space="preserve">đỡ </w:t>
      </w:r>
      <w:r>
        <w:t xml:space="preserve">cho </w:t>
      </w:r>
      <w:r>
        <w:t xml:space="preserve">gươm. </w:t>
      </w:r>
      <w:r>
        <w:t xml:space="preserve">giáo </w:t>
      </w:r>
      <w:r>
        <w:t xml:space="preserve">khỏi </w:t>
      </w:r>
      <w:r>
        <w:t xml:space="preserve">đâm </w:t>
      </w:r>
      <w:r>
        <w:t xml:space="preserve">trúng </w:t>
      </w:r>
      <w:r>
        <w:t xml:space="preserve">người </w:t>
      </w:r>
      <w:r>
        <w:t xml:space="preserve">trong </w:t>
      </w:r>
      <w:r>
        <w:t xml:space="preserve">chiến </w:t>
      </w:r>
      <w:r>
        <w:t xml:space="preserve">trận </w:t>
      </w:r>
      <w:r>
        <w:t xml:space="preserve">thời </w:t>
      </w:r>
      <w:r>
        <w:t xml:space="preserve">xưa,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dày. </w:t>
      </w:r>
      <w:r>
        <w:br/>
      </w:r>
      <w:r>
        <w:rPr>
          <w:b/>
        </w:rPr>
        <w:t xml:space="preserve">mộc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Bản </w:t>
      </w:r>
      <w:r>
        <w:t xml:space="preserve">gỗ </w:t>
      </w:r>
      <w:r>
        <w:t xml:space="preserve">có </w:t>
      </w:r>
      <w:r>
        <w:t xml:space="preserve">khắc </w:t>
      </w:r>
      <w:r>
        <w:t xml:space="preserve">chữ </w:t>
      </w:r>
      <w:r>
        <w:t xml:space="preserve">hoặc </w:t>
      </w:r>
      <w:r>
        <w:t xml:space="preserve">hình </w:t>
      </w:r>
      <w:r>
        <w:t xml:space="preserve">để </w:t>
      </w:r>
      <w:r>
        <w:t xml:space="preserve">in. </w:t>
      </w:r>
      <w:r>
        <w:t xml:space="preserve">Sách </w:t>
      </w:r>
      <w:r>
        <w:rPr>
          <w:i/>
        </w:rPr>
        <w:t xml:space="preserve">chữ </w:t>
      </w:r>
      <w:r>
        <w:rPr>
          <w:i/>
        </w:rPr>
        <w:t xml:space="preserve">nôm </w:t>
      </w:r>
      <w:r>
        <w:rPr>
          <w:i/>
        </w:rPr>
        <w:t xml:space="preserve">in </w:t>
      </w:r>
      <w:r>
        <w:t xml:space="preserve">bằng </w:t>
      </w:r>
      <w:r>
        <w:t xml:space="preserve">mộc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mộc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bằng </w:t>
      </w:r>
      <w:r>
        <w:t xml:space="preserve">rễ </w:t>
      </w:r>
      <w:r>
        <w:t xml:space="preserve">một </w:t>
      </w:r>
      <w:r>
        <w:t xml:space="preserve">loại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cúc. </w:t>
      </w:r>
      <w:r>
        <w:br/>
      </w:r>
      <w:r>
        <w:rPr>
          <w:b/>
        </w:rPr>
        <w:t xml:space="preserve">mộc </w:t>
      </w:r>
      <w:r>
        <w:rPr>
          <w:b/>
        </w:rPr>
        <w:t xml:space="preserve">mạc </w:t>
      </w:r>
      <w:r>
        <w:rPr>
          <w:i/>
        </w:rPr>
        <w:t xml:space="preserve">tính từ </w:t>
      </w:r>
      <w:r>
        <w:t xml:space="preserve">Giản </w:t>
      </w:r>
      <w:r>
        <w:t xml:space="preserve">dị, </w:t>
      </w:r>
      <w:r>
        <w:t xml:space="preserve">đơn </w:t>
      </w:r>
      <w:r>
        <w:t xml:space="preserve">giản, </w:t>
      </w:r>
      <w:r>
        <w:t xml:space="preserve">giữ </w:t>
      </w:r>
      <w:r>
        <w:t xml:space="preserve">nguyên </w:t>
      </w:r>
      <w:r>
        <w:t xml:space="preserve">tính </w:t>
      </w:r>
      <w:r>
        <w:t xml:space="preserve">chất </w:t>
      </w:r>
      <w:r>
        <w:t xml:space="preserve">tự </w:t>
      </w:r>
      <w:r>
        <w:t xml:space="preserve">nhiên. </w:t>
      </w:r>
      <w:r>
        <w:t xml:space="preserve">Bàn </w:t>
      </w:r>
      <w:r>
        <w:t xml:space="preserve">ghế </w:t>
      </w:r>
      <w:r>
        <w:t xml:space="preserve">đơn </w:t>
      </w:r>
      <w:r>
        <w:t xml:space="preserve">sơ, </w:t>
      </w:r>
      <w:r>
        <w:t xml:space="preserve">mộc </w:t>
      </w:r>
      <w:r>
        <w:rPr>
          <w:i/>
        </w:rPr>
        <w:t xml:space="preserve">mạc. </w:t>
      </w:r>
      <w:r>
        <w:rPr>
          <w:i/>
        </w:rPr>
        <w:t xml:space="preserve">Lối </w:t>
      </w:r>
      <w:r>
        <w:rPr>
          <w:i/>
        </w:rPr>
        <w:t xml:space="preserve">kể </w:t>
      </w:r>
      <w:r>
        <w:rPr>
          <w:i/>
        </w:rPr>
        <w:t xml:space="preserve">chuyện </w:t>
      </w:r>
      <w:r>
        <w:t xml:space="preserve">mộc </w:t>
      </w:r>
      <w:r>
        <w:t xml:space="preserve">mạc. </w:t>
      </w:r>
      <w:r>
        <w:t xml:space="preserve">Tính </w:t>
      </w:r>
      <w:r>
        <w:t xml:space="preserve">tình </w:t>
      </w:r>
      <w:r>
        <w:rPr>
          <w:i/>
        </w:rPr>
        <w:t xml:space="preserve">mộc </w:t>
      </w:r>
      <w:r>
        <w:rPr>
          <w:i/>
        </w:rPr>
        <w:t xml:space="preserve">mạc. </w:t>
      </w:r>
      <w:r>
        <w:br/>
      </w:r>
      <w:r>
        <w:rPr>
          <w:b/>
        </w:rPr>
        <w:t xml:space="preserve">mộc </w:t>
      </w:r>
      <w:r>
        <w:rPr>
          <w:b/>
        </w:rPr>
        <w:t xml:space="preserve">nhĩ </w:t>
      </w:r>
      <w:r>
        <w:rPr>
          <w:i/>
        </w:rPr>
        <w:t xml:space="preserve">danh từ </w:t>
      </w:r>
      <w:r>
        <w:t xml:space="preserve">Nấm </w:t>
      </w:r>
      <w:r>
        <w:t xml:space="preserve">hình </w:t>
      </w:r>
      <w:r>
        <w:t xml:space="preserve">tai,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thân </w:t>
      </w:r>
      <w:r>
        <w:t xml:space="preserve">cây </w:t>
      </w:r>
      <w:r>
        <w:t xml:space="preserve">gỗ </w:t>
      </w:r>
      <w:r>
        <w:t xml:space="preserve">mục,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Mộc </w:t>
      </w:r>
      <w:r>
        <w:rPr>
          <w:b/>
        </w:rPr>
        <w:t xml:space="preserve">Tinh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Mộc. </w:t>
      </w:r>
      <w:r>
        <w:br/>
      </w:r>
      <w:r>
        <w:rPr>
          <w:b/>
        </w:rPr>
        <w:t xml:space="preserve">mộc </w:t>
      </w:r>
      <w:r>
        <w:rPr>
          <w:b/>
        </w:rPr>
        <w:t xml:space="preserve">tuyền </w:t>
      </w:r>
      <w:r>
        <w:rPr>
          <w:i/>
        </w:rPr>
        <w:t xml:space="preserve">danh từ </w:t>
      </w:r>
      <w:r>
        <w:t xml:space="preserve">Giống </w:t>
      </w:r>
      <w:r>
        <w:t xml:space="preserve">lúa </w:t>
      </w:r>
      <w:r>
        <w:t xml:space="preserve">nhập </w:t>
      </w:r>
      <w:r>
        <w:t xml:space="preserve">nội, </w:t>
      </w:r>
      <w:r>
        <w:t xml:space="preserve">cấy </w:t>
      </w:r>
      <w:r>
        <w:t xml:space="preserve">vào </w:t>
      </w:r>
      <w:r>
        <w:t xml:space="preserve">vụ </w:t>
      </w:r>
      <w:r>
        <w:t xml:space="preserve">mùa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môđec </w:t>
      </w:r>
      <w:r>
        <w:rPr>
          <w:i/>
        </w:rPr>
        <w:t xml:space="preserve">tính từ </w:t>
      </w:r>
      <w:r>
        <w:t xml:space="preserve">(Kiểu) </w:t>
      </w:r>
      <w:r>
        <w:t xml:space="preserve">mới, </w:t>
      </w:r>
      <w:r>
        <w:t xml:space="preserve">hiện </w:t>
      </w:r>
      <w:r>
        <w:t xml:space="preserve">đại, </w:t>
      </w:r>
      <w:r>
        <w:t xml:space="preserve">hợp </w:t>
      </w:r>
      <w:r>
        <w:t xml:space="preserve">thời </w:t>
      </w:r>
      <w:r>
        <w:t xml:space="preserve">trang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đổ </w:t>
      </w:r>
      <w:r>
        <w:t xml:space="preserve">đạc, </w:t>
      </w:r>
      <w:r>
        <w:t xml:space="preserve">nhà </w:t>
      </w:r>
      <w:r>
        <w:t xml:space="preserve">cửa). </w:t>
      </w:r>
      <w:r>
        <w:t xml:space="preserve">Giường </w:t>
      </w:r>
      <w:r>
        <w:rPr>
          <w:i/>
        </w:rPr>
        <w:t xml:space="preserve">môđec. </w:t>
      </w:r>
      <w:r>
        <w:t xml:space="preserve">Kiểu </w:t>
      </w:r>
      <w:r>
        <w:t xml:space="preserve">nhà </w:t>
      </w:r>
      <w:r>
        <w:t xml:space="preserve">rất </w:t>
      </w:r>
      <w:r>
        <w:t xml:space="preserve">môđec.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