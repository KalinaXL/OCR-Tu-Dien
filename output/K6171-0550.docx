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sao </w:t>
      </w:r>
      <w:r>
        <w:rPr>
          <w:b/>
        </w:rPr>
        <w:t xml:space="preserve">y </w:t>
      </w:r>
      <w:r>
        <w:rPr>
          <w:b/>
        </w:rPr>
        <w:t xml:space="preserve">bản </w:t>
      </w:r>
      <w:r>
        <w:rPr>
          <w:b/>
        </w:rPr>
        <w:t xml:space="preserve">chính </w:t>
      </w:r>
      <w:r>
        <w:rPr>
          <w:i/>
        </w:rPr>
        <w:t xml:space="preserve">động từ </w:t>
      </w:r>
      <w:r>
        <w:t xml:space="preserve">Sao </w:t>
      </w:r>
      <w:r>
        <w:t xml:space="preserve">y </w:t>
      </w:r>
      <w:r>
        <w:t xml:space="preserve">như </w:t>
      </w:r>
      <w:r>
        <w:t xml:space="preserve">bản </w:t>
      </w:r>
      <w:r>
        <w:t xml:space="preserve">chính, </w:t>
      </w:r>
      <w:r>
        <w:t xml:space="preserve">có </w:t>
      </w:r>
      <w:r>
        <w:t xml:space="preserve">thị </w:t>
      </w:r>
      <w:r>
        <w:t xml:space="preserve">thực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quyền. </w:t>
      </w:r>
      <w:r>
        <w:br/>
      </w:r>
      <w:r>
        <w:rPr>
          <w:b/>
        </w:rPr>
        <w:t xml:space="preserve">sào, </w:t>
      </w:r>
      <w:r>
        <w:rPr>
          <w:i/>
        </w:rPr>
        <w:t xml:space="preserve">danh từ </w:t>
      </w:r>
      <w:r>
        <w:t xml:space="preserve">Đoạn </w:t>
      </w:r>
      <w:r>
        <w:t xml:space="preserve">tre, </w:t>
      </w:r>
      <w:r>
        <w:t xml:space="preserve">nứa... </w:t>
      </w:r>
      <w:r>
        <w:t xml:space="preserve">thẳng, </w:t>
      </w:r>
      <w:r>
        <w:t xml:space="preserve">dài </w:t>
      </w:r>
      <w:r>
        <w:t xml:space="preserve">và </w:t>
      </w:r>
      <w:r>
        <w:t xml:space="preserve">cứng,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chống </w:t>
      </w:r>
      <w:r>
        <w:t xml:space="preserve">thuyền, </w:t>
      </w:r>
      <w:r>
        <w:t xml:space="preserve">để </w:t>
      </w:r>
      <w:r>
        <w:t xml:space="preserve">phơi </w:t>
      </w:r>
      <w:r>
        <w:t xml:space="preserve">quần </w:t>
      </w:r>
      <w:r>
        <w:t xml:space="preserve">áo, </w:t>
      </w:r>
      <w:r>
        <w:t xml:space="preserve">v.v. </w:t>
      </w:r>
      <w:r>
        <w:t xml:space="preserve">Chống </w:t>
      </w:r>
      <w:r>
        <w:t xml:space="preserve">sào </w:t>
      </w:r>
      <w:r>
        <w:rPr>
          <w:i/>
        </w:rPr>
        <w:t xml:space="preserve">đẩy </w:t>
      </w:r>
      <w:r>
        <w:t xml:space="preserve">thuyền </w:t>
      </w:r>
      <w:r>
        <w:rPr>
          <w:i/>
        </w:rPr>
        <w:t xml:space="preserve">đi. </w:t>
      </w:r>
      <w:r>
        <w:t xml:space="preserve">Đứng </w:t>
      </w:r>
      <w:r>
        <w:rPr>
          <w:i/>
        </w:rPr>
        <w:t xml:space="preserve">mũi </w:t>
      </w:r>
      <w:r>
        <w:rPr>
          <w:i/>
        </w:rPr>
        <w:t xml:space="preserve">chịu </w:t>
      </w:r>
      <w:r>
        <w:rPr>
          <w:i/>
        </w:rPr>
        <w:t xml:space="preserve">sào*. </w:t>
      </w:r>
      <w:r>
        <w:t xml:space="preserve">Nước </w:t>
      </w:r>
      <w:r>
        <w:rPr>
          <w:i/>
        </w:rPr>
        <w:t xml:space="preserve">sâu </w:t>
      </w:r>
      <w:r>
        <w:t xml:space="preserve">hai </w:t>
      </w:r>
      <w:r>
        <w:t xml:space="preserve">con </w:t>
      </w:r>
      <w:r>
        <w:t xml:space="preserve">sào. </w:t>
      </w:r>
      <w:r>
        <w:br/>
      </w:r>
      <w:r>
        <w:rPr>
          <w:b/>
        </w:rPr>
        <w:t xml:space="preserve">sào,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diện </w:t>
      </w:r>
      <w:r>
        <w:t xml:space="preserve">tích </w:t>
      </w:r>
      <w:r>
        <w:t xml:space="preserve">ruộng </w:t>
      </w:r>
      <w:r>
        <w:t xml:space="preserve">đất,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mẫu </w:t>
      </w:r>
      <w:r>
        <w:t xml:space="preserve">hoặc </w:t>
      </w:r>
      <w:r>
        <w:rPr>
          <w:b/>
        </w:rPr>
        <w:t xml:space="preserve">15 </w:t>
      </w:r>
      <w:r>
        <w:t xml:space="preserve">thước, </w:t>
      </w:r>
      <w:r>
        <w:t xml:space="preserve">tức </w:t>
      </w:r>
      <w:r>
        <w:t xml:space="preserve">bằng </w:t>
      </w:r>
      <w:r>
        <w:t xml:space="preserve">360 </w:t>
      </w:r>
      <w:r>
        <w:t xml:space="preserve">mét </w:t>
      </w:r>
      <w:r>
        <w:t xml:space="preserve">vuông </w:t>
      </w:r>
      <w:r>
        <w:t xml:space="preserve">(sào </w:t>
      </w:r>
      <w:r>
        <w:t xml:space="preserve">Bắc </w:t>
      </w:r>
      <w:r>
        <w:t xml:space="preserve">Bộ) </w:t>
      </w:r>
      <w:r>
        <w:t xml:space="preserve">hay </w:t>
      </w:r>
      <w:r>
        <w:rPr>
          <w:i/>
        </w:rPr>
        <w:t xml:space="preserve">497 </w:t>
      </w:r>
      <w:r>
        <w:t xml:space="preserve">mét </w:t>
      </w:r>
      <w:r>
        <w:t xml:space="preserve">vuông </w:t>
      </w:r>
      <w:r>
        <w:t xml:space="preserve">(sào </w:t>
      </w:r>
      <w:r>
        <w:t xml:space="preserve">Trung </w:t>
      </w:r>
      <w:r>
        <w:t xml:space="preserve">Bộ). </w:t>
      </w:r>
      <w:r>
        <w:br/>
      </w:r>
      <w:r>
        <w:rPr>
          <w:b/>
        </w:rPr>
        <w:t xml:space="preserve">sào </w:t>
      </w:r>
      <w:r>
        <w:rPr>
          <w:b/>
        </w:rPr>
        <w:t xml:space="preserve">huyệt </w:t>
      </w:r>
      <w:r>
        <w:rPr>
          <w:i/>
        </w:rPr>
        <w:t xml:space="preserve">danh từ </w:t>
      </w:r>
      <w:r>
        <w:t xml:space="preserve">Nơi </w:t>
      </w:r>
      <w:r>
        <w:t xml:space="preserve">tụ </w:t>
      </w:r>
      <w:r>
        <w:t xml:space="preserve">tập, </w:t>
      </w:r>
      <w:r>
        <w:t xml:space="preserve">ẩn </w:t>
      </w:r>
      <w:r>
        <w:t xml:space="preserve">náu </w:t>
      </w:r>
      <w:r>
        <w:t xml:space="preserve">của </w:t>
      </w:r>
      <w:r>
        <w:t xml:space="preserve">bọn </w:t>
      </w:r>
      <w:r>
        <w:t xml:space="preserve">trộm </w:t>
      </w:r>
      <w:r>
        <w:t xml:space="preserve">cướp, </w:t>
      </w:r>
      <w:r>
        <w:t xml:space="preserve">bọn </w:t>
      </w:r>
      <w:r>
        <w:t xml:space="preserve">người </w:t>
      </w:r>
      <w:r>
        <w:t xml:space="preserve">nguy </w:t>
      </w:r>
      <w:r>
        <w:t xml:space="preserve">hiểm; </w:t>
      </w:r>
      <w:r>
        <w:t xml:space="preserve">hang </w:t>
      </w:r>
      <w:r>
        <w:t xml:space="preserve">ổ. </w:t>
      </w:r>
      <w:r>
        <w:t xml:space="preserve">Sào </w:t>
      </w:r>
      <w:r>
        <w:t xml:space="preserve">huyệt </w:t>
      </w:r>
      <w:r>
        <w:rPr>
          <w:i/>
        </w:rPr>
        <w:t xml:space="preserve">của </w:t>
      </w:r>
      <w:r>
        <w:t xml:space="preserve">phí. </w:t>
      </w:r>
      <w:r>
        <w:br/>
      </w:r>
      <w:r>
        <w:rPr>
          <w:b/>
        </w:rPr>
        <w:t xml:space="preserve">sảo </w:t>
      </w:r>
      <w:r>
        <w:rPr>
          <w:i/>
        </w:rPr>
        <w:t xml:space="preserve">danh từ </w:t>
      </w:r>
      <w:r>
        <w:t xml:space="preserve">Rổ </w:t>
      </w:r>
      <w:r>
        <w:t xml:space="preserve">nan </w:t>
      </w:r>
      <w:r>
        <w:t xml:space="preserve">to, </w:t>
      </w:r>
      <w:r>
        <w:t xml:space="preserve">mắt </w:t>
      </w:r>
      <w:r>
        <w:t xml:space="preserve">rất </w:t>
      </w:r>
      <w:r>
        <w:t xml:space="preserve">thưa, </w:t>
      </w:r>
      <w:r>
        <w:t xml:space="preserve">nông </w:t>
      </w:r>
      <w:r>
        <w:t xml:space="preserve">lòng. </w:t>
      </w:r>
      <w:r>
        <w:t xml:space="preserve">sáo, </w:t>
      </w:r>
      <w:r>
        <w:t xml:space="preserve">danh từ </w:t>
      </w:r>
      <w:r>
        <w:t xml:space="preserve">Chim </w:t>
      </w:r>
      <w:r>
        <w:t xml:space="preserve">nhỏ, </w:t>
      </w:r>
      <w:r>
        <w:t xml:space="preserve">lông </w:t>
      </w:r>
      <w:r>
        <w:t xml:space="preserve">đen </w:t>
      </w:r>
      <w:r>
        <w:t xml:space="preserve">có </w:t>
      </w:r>
      <w:r>
        <w:t xml:space="preserve">điểm </w:t>
      </w:r>
      <w:r>
        <w:t xml:space="preserve">trắng </w:t>
      </w:r>
      <w:r>
        <w:t xml:space="preserve">ở </w:t>
      </w:r>
      <w:r>
        <w:t xml:space="preserve">cánh, </w:t>
      </w:r>
      <w:r>
        <w:t xml:space="preserve">thường </w:t>
      </w:r>
      <w:r>
        <w:t xml:space="preserve">sống </w:t>
      </w:r>
      <w:r>
        <w:t xml:space="preserve">thành </w:t>
      </w:r>
      <w:r>
        <w:t xml:space="preserve">đàn. </w:t>
      </w:r>
      <w:r>
        <w:br/>
      </w:r>
      <w:r>
        <w:rPr>
          <w:b/>
        </w:rPr>
        <w:t xml:space="preserve">sáo,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thổi </w:t>
      </w:r>
      <w:r>
        <w:t xml:space="preserve">bằng </w:t>
      </w:r>
      <w:r>
        <w:t xml:space="preserve">hơi, </w:t>
      </w:r>
      <w:r>
        <w:t xml:space="preserve">hình </w:t>
      </w:r>
      <w:r>
        <w:t xml:space="preserve">ống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phần </w:t>
      </w:r>
      <w:r>
        <w:t xml:space="preserve">dưới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tròn </w:t>
      </w:r>
      <w:r>
        <w:t xml:space="preserve">để </w:t>
      </w:r>
      <w:r>
        <w:rPr>
          <w:i/>
        </w:rPr>
        <w:t xml:space="preserve">định </w:t>
      </w:r>
      <w:r>
        <w:t xml:space="preserve">cung. </w:t>
      </w:r>
      <w:r>
        <w:br/>
      </w:r>
      <w:r>
        <w:rPr>
          <w:b/>
        </w:rPr>
        <w:t xml:space="preserve">sáo. </w:t>
      </w:r>
      <w:r>
        <w:rPr>
          <w:i/>
        </w:rPr>
        <w:t xml:space="preserve">tính từ </w:t>
      </w:r>
      <w:r>
        <w:t xml:space="preserve">(Cách </w:t>
      </w:r>
      <w:r>
        <w:t xml:space="preserve">nói, </w:t>
      </w:r>
      <w:r>
        <w:t xml:space="preserve">cách </w:t>
      </w:r>
      <w:r>
        <w:t xml:space="preserve">viết) </w:t>
      </w:r>
      <w:r>
        <w:t xml:space="preserve">theo </w:t>
      </w:r>
      <w:r>
        <w:t xml:space="preserve">một </w:t>
      </w:r>
      <w:r>
        <w:t xml:space="preserve">khuôn </w:t>
      </w:r>
      <w:r>
        <w:t xml:space="preserve">mẫu </w:t>
      </w:r>
      <w:r>
        <w:t xml:space="preserve">có </w:t>
      </w:r>
      <w:r>
        <w:t xml:space="preserve">sẵn, </w:t>
      </w:r>
      <w:r>
        <w:t xml:space="preserve">nghe </w:t>
      </w:r>
      <w:r>
        <w:t xml:space="preserve">kêu </w:t>
      </w:r>
      <w:r>
        <w:t xml:space="preserve">nhưng </w:t>
      </w:r>
      <w:r>
        <w:t xml:space="preserve">rỗng </w:t>
      </w:r>
      <w:r>
        <w:t xml:space="preserve">và </w:t>
      </w:r>
      <w:r>
        <w:t xml:space="preserve">nhàm, </w:t>
      </w:r>
      <w:r>
        <w:t xml:space="preserve">không </w:t>
      </w:r>
      <w:r>
        <w:t xml:space="preserve">chân </w:t>
      </w:r>
      <w:r>
        <w:t xml:space="preserve">thật. </w:t>
      </w:r>
      <w:r>
        <w:rPr>
          <w:i/>
        </w:rPr>
        <w:t xml:space="preserve">Văn </w:t>
      </w:r>
      <w:r>
        <w:t xml:space="preserve">uiết </w:t>
      </w:r>
      <w:r>
        <w:t xml:space="preserve">sáo. </w:t>
      </w:r>
      <w:r>
        <w:t xml:space="preserve">Dùng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nói </w:t>
      </w:r>
      <w:r>
        <w:t xml:space="preserve">sáo. </w:t>
      </w:r>
      <w:r>
        <w:br/>
      </w:r>
      <w:r>
        <w:rPr>
          <w:b/>
        </w:rPr>
        <w:t xml:space="preserve">sáo </w:t>
      </w:r>
      <w:r>
        <w:rPr>
          <w:b/>
        </w:rPr>
        <w:t xml:space="preserve">mép </w:t>
      </w:r>
      <w:r>
        <w:rPr>
          <w:i/>
        </w:rPr>
        <w:t xml:space="preserve">tính từ </w:t>
      </w:r>
      <w:r>
        <w:t xml:space="preserve">(khẩu ngữ). </w:t>
      </w:r>
      <w:r>
        <w:t xml:space="preserve">Ba </w:t>
      </w:r>
      <w:r>
        <w:t xml:space="preserve">hoa </w:t>
      </w:r>
      <w:r>
        <w:t xml:space="preserve">những </w:t>
      </w:r>
      <w:r>
        <w:t xml:space="preserve">lời </w:t>
      </w:r>
      <w:r>
        <w:t xml:space="preserve">bóng </w:t>
      </w:r>
      <w:r>
        <w:t xml:space="preserve">bẩy </w:t>
      </w:r>
      <w:r>
        <w:t xml:space="preserve">nhưng </w:t>
      </w:r>
      <w:r>
        <w:t xml:space="preserve">rỗng </w:t>
      </w:r>
      <w:r>
        <w:t xml:space="preserve">tuếch. </w:t>
      </w:r>
      <w:r>
        <w:br/>
      </w:r>
      <w:r>
        <w:rPr>
          <w:b/>
        </w:rPr>
        <w:t xml:space="preserve">sáo </w:t>
      </w:r>
      <w:r>
        <w:rPr>
          <w:b/>
        </w:rPr>
        <w:t xml:space="preserve">mòn </w:t>
      </w:r>
      <w:r>
        <w:rPr>
          <w:i/>
        </w:rPr>
        <w:t xml:space="preserve">tính từ </w:t>
      </w:r>
      <w:r>
        <w:t xml:space="preserve">(Hình </w:t>
      </w:r>
      <w:r>
        <w:t xml:space="preserve">thức </w:t>
      </w:r>
      <w:r>
        <w:t xml:space="preserve">diễn </w:t>
      </w:r>
      <w:r>
        <w:t xml:space="preserve">đạt) </w:t>
      </w:r>
      <w:r>
        <w:t xml:space="preserve">đã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dùng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quá </w:t>
      </w:r>
      <w:r>
        <w:t xml:space="preserve">nhiều, </w:t>
      </w:r>
      <w:r>
        <w:t xml:space="preserve">đến </w:t>
      </w:r>
      <w:r>
        <w:t xml:space="preserve">mức </w:t>
      </w:r>
      <w:r>
        <w:t xml:space="preserve">trở </w:t>
      </w:r>
      <w:r>
        <w:t xml:space="preserve">thành </w:t>
      </w:r>
      <w:r>
        <w:t xml:space="preserve">nhàm. </w:t>
      </w:r>
      <w:r>
        <w:t xml:space="preserve">Những </w:t>
      </w:r>
      <w: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sáo </w:t>
      </w:r>
      <w:r>
        <w:t xml:space="preserve">mòn. </w:t>
      </w:r>
      <w:r>
        <w:t xml:space="preserve">Hình </w:t>
      </w:r>
      <w:r>
        <w:t xml:space="preserve">ảnh </w:t>
      </w:r>
      <w:r>
        <w:rPr>
          <w:i/>
        </w:rPr>
        <w:t xml:space="preserve">sáo </w:t>
      </w:r>
      <w:r>
        <w:rPr>
          <w:i/>
        </w:rPr>
        <w:t xml:space="preserve">mòn. </w:t>
      </w:r>
      <w:r>
        <w:br/>
      </w:r>
      <w:r>
        <w:rPr>
          <w:b/>
        </w:rPr>
        <w:t xml:space="preserve">sáo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Từ </w:t>
      </w:r>
      <w:r>
        <w:t xml:space="preserve">ngữ, </w:t>
      </w:r>
      <w:r>
        <w:t xml:space="preserve">câu </w:t>
      </w:r>
      <w:r>
        <w:t xml:space="preserve">văn </w:t>
      </w:r>
      <w:r>
        <w:t xml:space="preserve">đã </w:t>
      </w:r>
      <w:r>
        <w:t xml:space="preserve">thành </w:t>
      </w:r>
      <w:r>
        <w:t xml:space="preserve">nhàm </w:t>
      </w:r>
      <w:r>
        <w:t xml:space="preserve">vì </w:t>
      </w:r>
      <w:r>
        <w:t xml:space="preserve">đã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dùng </w:t>
      </w:r>
      <w:r>
        <w:t xml:space="preserve">đi </w:t>
      </w:r>
      <w:r>
        <w:t xml:space="preserve">dùng </w:t>
      </w:r>
      <w:r>
        <w:t xml:space="preserve">lại </w:t>
      </w:r>
      <w:r>
        <w:t xml:space="preserve">quá </w:t>
      </w:r>
      <w:r>
        <w:t xml:space="preserve">nhiều. </w:t>
      </w:r>
      <w:r>
        <w:br/>
      </w:r>
      <w:r>
        <w:rPr>
          <w:b/>
        </w:rPr>
        <w:t xml:space="preserve">sáo </w:t>
      </w:r>
      <w:r>
        <w:rPr>
          <w:b/>
        </w:rPr>
        <w:t xml:space="preserve">rỗng </w:t>
      </w:r>
      <w:r>
        <w:rPr>
          <w:i/>
        </w:rPr>
        <w:t xml:space="preserve">tính từ </w:t>
      </w:r>
      <w:r>
        <w:t xml:space="preserve">(Lời </w:t>
      </w:r>
      <w:r>
        <w:t xml:space="preserve">văn) </w:t>
      </w:r>
      <w:r>
        <w:t xml:space="preserve">sáo, </w:t>
      </w:r>
      <w:r>
        <w:t xml:space="preserve">không </w:t>
      </w:r>
      <w:r>
        <w:t xml:space="preserve">có </w:t>
      </w:r>
      <w:r>
        <w:t xml:space="preserve">nội </w:t>
      </w:r>
      <w:r>
        <w:t xml:space="preserve">dung. </w:t>
      </w:r>
      <w:r>
        <w:t xml:space="preserve">Văn </w:t>
      </w:r>
      <w:r>
        <w:rPr>
          <w:i/>
        </w:rPr>
        <w:t xml:space="preserve">chương </w:t>
      </w:r>
      <w:r>
        <w:rPr>
          <w:i/>
        </w:rPr>
        <w:t xml:space="preserve">sáo </w:t>
      </w:r>
      <w:r>
        <w:t xml:space="preserve">rỗng. </w:t>
      </w:r>
      <w:r>
        <w:br/>
      </w:r>
      <w:r>
        <w:rPr>
          <w:b/>
        </w:rPr>
        <w:t xml:space="preserve">sáo </w:t>
      </w:r>
      <w:r>
        <w:rPr>
          <w:b/>
        </w:rPr>
        <w:t xml:space="preserve">sậu </w:t>
      </w:r>
      <w:r>
        <w:rPr>
          <w:i/>
        </w:rPr>
        <w:t xml:space="preserve">danh từ </w:t>
      </w:r>
      <w:r>
        <w:t xml:space="preserve">Sáo </w:t>
      </w:r>
      <w:r>
        <w:t xml:space="preserve">đầu </w:t>
      </w:r>
      <w:r>
        <w:t xml:space="preserve">trắng, </w:t>
      </w:r>
      <w:r>
        <w:t xml:space="preserve">cổ </w:t>
      </w:r>
      <w:r>
        <w:t xml:space="preserve">đen, </w:t>
      </w:r>
      <w:r>
        <w:t xml:space="preserve">lưng </w:t>
      </w:r>
      <w:r>
        <w:t xml:space="preserve">màu </w:t>
      </w:r>
      <w:r>
        <w:t xml:space="preserve">nâu </w:t>
      </w:r>
      <w:r>
        <w:t xml:space="preserve">xám, </w:t>
      </w:r>
      <w:r>
        <w:t xml:space="preserve">bụng </w:t>
      </w:r>
      <w:r>
        <w:t xml:space="preserve">trắng, </w:t>
      </w:r>
      <w:r>
        <w:t xml:space="preserve">kiếm </w:t>
      </w:r>
      <w:r>
        <w:t xml:space="preserve">ăn </w:t>
      </w:r>
      <w:r>
        <w:t xml:space="preserve">từng </w:t>
      </w:r>
      <w:r>
        <w:t xml:space="preserve">đôi </w:t>
      </w:r>
      <w:r>
        <w:t xml:space="preserve">ở </w:t>
      </w:r>
      <w:r>
        <w:t xml:space="preserve">các </w:t>
      </w:r>
      <w:r>
        <w:t xml:space="preserve">nương </w:t>
      </w:r>
      <w:r>
        <w:t xml:space="preserve">bãi. </w:t>
      </w:r>
      <w:r>
        <w:br/>
      </w:r>
      <w:r>
        <w:rPr>
          <w:b/>
        </w:rPr>
        <w:t xml:space="preserve">sao </w:t>
      </w:r>
      <w:r>
        <w:rPr>
          <w:b/>
        </w:rPr>
        <w:t xml:space="preserve">sục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sực </w:t>
      </w:r>
      <w:r>
        <w:t xml:space="preserve">sạo. </w:t>
      </w:r>
      <w:r>
        <w:br/>
      </w:r>
      <w:r>
        <w:rPr>
          <w:b/>
        </w:rPr>
        <w:t xml:space="preserve">sáp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mềm </w:t>
      </w:r>
      <w:r>
        <w:t xml:space="preserve">không </w:t>
      </w:r>
      <w:r>
        <w:t xml:space="preserve">thấm </w:t>
      </w:r>
      <w:r>
        <w:t xml:space="preserve">nước </w:t>
      </w:r>
      <w:r>
        <w:t xml:space="preserve">do </w:t>
      </w:r>
      <w:r>
        <w:t xml:space="preserve">một </w:t>
      </w:r>
      <w:r>
        <w:t xml:space="preserve">số </w:t>
      </w:r>
      <w:r>
        <w:t xml:space="preserve">sâu </w:t>
      </w:r>
      <w:r>
        <w:t xml:space="preserve">bọ </w:t>
      </w:r>
      <w:r>
        <w:t xml:space="preserve">tiết </w:t>
      </w:r>
      <w:r>
        <w:t xml:space="preserve">ra </w:t>
      </w:r>
      <w:r>
        <w:t xml:space="preserve">để </w:t>
      </w:r>
      <w:r>
        <w:t xml:space="preserve">xây </w:t>
      </w:r>
      <w:r>
        <w:t xml:space="preserve">tổ </w:t>
      </w:r>
      <w:r>
        <w:t xml:space="preserve">hoặc </w:t>
      </w:r>
      <w:r>
        <w:t xml:space="preserve">làm </w:t>
      </w:r>
      <w:r>
        <w:t xml:space="preserve">vỏ </w:t>
      </w:r>
      <w:r>
        <w:t xml:space="preserve">bọc </w:t>
      </w:r>
      <w:r>
        <w:t xml:space="preserve">ngoài </w:t>
      </w:r>
      <w:r>
        <w:t xml:space="preserve">bảo </w:t>
      </w:r>
      <w:r>
        <w:t xml:space="preserve">vệ. </w:t>
      </w:r>
      <w:r>
        <w:rPr>
          <w:i/>
        </w:rPr>
        <w:t xml:space="preserve">Sáp </w:t>
      </w:r>
      <w:r>
        <w:t xml:space="preserve">ong*. </w:t>
      </w:r>
      <w:r>
        <w:rPr>
          <w:b/>
        </w:rPr>
        <w:t xml:space="preserve">2 </w:t>
      </w:r>
      <w:r>
        <w:t xml:space="preserve">Chất </w:t>
      </w:r>
      <w:r>
        <w:t xml:space="preserve">mềm </w:t>
      </w:r>
      <w:r>
        <w:t xml:space="preserve">không </w:t>
      </w:r>
      <w:r>
        <w:t xml:space="preserve">thấm </w:t>
      </w:r>
      <w:r>
        <w:t xml:space="preserve">nước,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sáp </w:t>
      </w:r>
      <w:r>
        <w:t xml:space="preserve">ong, </w:t>
      </w:r>
      <w:r>
        <w:t xml:space="preserve">thường </w:t>
      </w:r>
      <w:r>
        <w:t xml:space="preserve">màu </w:t>
      </w:r>
      <w:r>
        <w:t xml:space="preserve">trắng </w:t>
      </w:r>
      <w:r>
        <w:t xml:space="preserve">ngà, </w:t>
      </w:r>
      <w:r>
        <w:t xml:space="preserve">có </w:t>
      </w:r>
      <w:r>
        <w:t xml:space="preserve">nhiều </w:t>
      </w:r>
      <w:r>
        <w:t xml:space="preserve">công </w:t>
      </w:r>
      <w:r>
        <w:t xml:space="preserve">dụng </w:t>
      </w:r>
      <w:r>
        <w:t xml:space="preserve">khác </w:t>
      </w:r>
      <w:r>
        <w:t xml:space="preserve">nhau. </w:t>
      </w:r>
      <w:r>
        <w:rPr>
          <w:i/>
        </w:rPr>
        <w:t xml:space="preserve">Sáp </w:t>
      </w:r>
      <w:r>
        <w:t xml:space="preserve">nến. </w:t>
      </w:r>
      <w:r>
        <w:t xml:space="preserve">Mặt </w:t>
      </w:r>
      <w:r>
        <w:t xml:space="preserve">trắng </w:t>
      </w:r>
      <w:r>
        <w:rPr>
          <w:i/>
        </w:rPr>
        <w:t xml:space="preserve">như </w:t>
      </w:r>
      <w:r>
        <w:t xml:space="preserve">sáp. </w:t>
      </w:r>
      <w:r>
        <w:rPr>
          <w:i/>
        </w:rPr>
        <w:t xml:space="preserve">Giấy </w:t>
      </w:r>
      <w:r>
        <w:t xml:space="preserve">sáp*. </w:t>
      </w:r>
      <w:r>
        <w:rPr>
          <w:b/>
        </w:rPr>
        <w:t xml:space="preserve">3 </w:t>
      </w:r>
      <w:r>
        <w:t xml:space="preserve">Chất </w:t>
      </w:r>
      <w:r>
        <w:t xml:space="preserve">mềm </w:t>
      </w:r>
      <w:r>
        <w:t xml:space="preserve">và </w:t>
      </w:r>
      <w:r>
        <w:t xml:space="preserve">dẻo, </w:t>
      </w:r>
      <w:r>
        <w:t xml:space="preserve">màu </w:t>
      </w:r>
      <w:r>
        <w:t xml:space="preserve">hồng </w:t>
      </w:r>
      <w:r>
        <w:t xml:space="preserve">hay </w:t>
      </w:r>
      <w:r>
        <w:t xml:space="preserve">đỏ,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điểm. </w:t>
      </w:r>
      <w:r>
        <w:t xml:space="preserve">Sáp </w:t>
      </w:r>
      <w:r>
        <w:rPr>
          <w:i/>
        </w:rPr>
        <w:t xml:space="preserve">bôi </w:t>
      </w:r>
      <w:r>
        <w:t xml:space="preserve">môi. </w:t>
      </w:r>
      <w:r>
        <w:t xml:space="preserve">Phấn </w:t>
      </w:r>
      <w:r>
        <w:t xml:space="preserve">sáp*. </w:t>
      </w:r>
      <w:r>
        <w:rPr>
          <w:b/>
        </w:rPr>
        <w:t xml:space="preserve">4 </w:t>
      </w:r>
      <w:r>
        <w:t xml:space="preserve">Chất </w:t>
      </w:r>
      <w:r>
        <w:t xml:space="preserve">mềm </w:t>
      </w:r>
      <w:r>
        <w:t xml:space="preserve">và </w:t>
      </w:r>
      <w:r>
        <w:t xml:space="preserve">trơn, </w:t>
      </w:r>
      <w:r>
        <w:t xml:space="preserve">dùng </w:t>
      </w:r>
      <w:r>
        <w:t xml:space="preserve">để </w:t>
      </w:r>
      <w:r>
        <w:t xml:space="preserve">bôi </w:t>
      </w:r>
      <w:r>
        <w:t xml:space="preserve">tóc </w:t>
      </w:r>
      <w:r>
        <w:t xml:space="preserve">cho </w:t>
      </w:r>
      <w:r>
        <w:t xml:space="preserve">bóng </w:t>
      </w:r>
      <w:r>
        <w:t xml:space="preserve">mượt. </w:t>
      </w:r>
      <w:r>
        <w:t xml:space="preserve">Sáp </w:t>
      </w:r>
      <w:r>
        <w:t xml:space="preserve">bôi </w:t>
      </w:r>
      <w:r>
        <w:t xml:space="preserve">đầu. </w:t>
      </w:r>
      <w:r>
        <w:br/>
      </w:r>
      <w:r>
        <w:rPr>
          <w:b/>
        </w:rPr>
        <w:t xml:space="preserve">sáp </w:t>
      </w:r>
      <w:r>
        <w:rPr>
          <w:b/>
        </w:rPr>
        <w:t xml:space="preserve">nhập </w:t>
      </w:r>
      <w:r>
        <w:rPr>
          <w:i/>
        </w:rPr>
        <w:t xml:space="preserve">động từ </w:t>
      </w:r>
      <w:r>
        <w:t xml:space="preserve">Nhập </w:t>
      </w:r>
      <w:r>
        <w:t xml:space="preserve">vào </w:t>
      </w:r>
      <w:r>
        <w:t xml:space="preserve">với </w:t>
      </w:r>
      <w:r>
        <w:t xml:space="preserve">nhau </w:t>
      </w:r>
      <w:r>
        <w:t xml:space="preserve">làm </w:t>
      </w:r>
      <w:r>
        <w:t xml:space="preserve">một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hành </w:t>
      </w:r>
      <w:r>
        <w:t xml:space="preserve">chính). </w:t>
      </w:r>
      <w:r>
        <w:t xml:space="preserve">Sáp </w:t>
      </w:r>
      <w:r>
        <w:t xml:space="preserve">nhập </w:t>
      </w:r>
      <w:r>
        <w:rPr>
          <w:i/>
        </w:rPr>
        <w:t xml:space="preserve">hai </w:t>
      </w:r>
      <w:r>
        <w:t xml:space="preserve">tỉnh </w:t>
      </w:r>
      <w:r>
        <w:t xml:space="preserve">làm </w:t>
      </w:r>
      <w:r>
        <w:t xml:space="preserve">một. </w:t>
      </w:r>
      <w:r>
        <w:t xml:space="preserve">Sáp </w:t>
      </w:r>
      <w:r>
        <w:t xml:space="preserve">nhập </w:t>
      </w:r>
      <w:r>
        <w:t xml:space="preserve">thêm </w:t>
      </w:r>
      <w:r>
        <w:rPr>
          <w:i/>
        </w:rPr>
        <w:t xml:space="preserve">mấy </w:t>
      </w:r>
      <w:r>
        <w:t xml:space="preserve">xã </w:t>
      </w:r>
      <w:r>
        <w:rPr>
          <w:i/>
        </w:rPr>
        <w:t xml:space="preserve">uào </w:t>
      </w:r>
      <w:r>
        <w:t xml:space="preserve">thành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sáp </w:t>
      </w:r>
      <w:r>
        <w:rPr>
          <w:b/>
        </w:rPr>
        <w:t xml:space="preserve">ong </w:t>
      </w:r>
      <w:r>
        <w:rPr>
          <w:i/>
        </w:rPr>
        <w:t xml:space="preserve">danh từ </w:t>
      </w:r>
      <w:r>
        <w:t xml:space="preserve">Chất </w:t>
      </w:r>
      <w:r>
        <w:t xml:space="preserve">do </w:t>
      </w:r>
      <w:r>
        <w:t xml:space="preserve">ong </w:t>
      </w:r>
      <w:r>
        <w:t xml:space="preserve">mật </w:t>
      </w:r>
      <w:r>
        <w:t xml:space="preserve">tạo </w:t>
      </w:r>
      <w:r>
        <w:t xml:space="preserve">ra </w:t>
      </w:r>
      <w:r>
        <w:t xml:space="preserve">để </w:t>
      </w:r>
      <w:r>
        <w:t xml:space="preserve">làm </w:t>
      </w:r>
      <w:r>
        <w:t xml:space="preserve">tổ, </w:t>
      </w:r>
      <w:r>
        <w:t xml:space="preserve">thường </w:t>
      </w:r>
      <w:r>
        <w:t xml:space="preserve">mềm </w:t>
      </w:r>
      <w:r>
        <w:t xml:space="preserve">và </w:t>
      </w:r>
      <w:r>
        <w:t xml:space="preserve">dẻo,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cầm </w:t>
      </w:r>
      <w:r>
        <w:t xml:space="preserve">máu </w:t>
      </w:r>
      <w:r>
        <w:t xml:space="preserve">hoặc </w:t>
      </w:r>
      <w:r>
        <w:t xml:space="preserve">làm </w:t>
      </w:r>
      <w:r>
        <w:t xml:space="preserve">tá </w:t>
      </w:r>
      <w:r>
        <w:t xml:space="preserve">dược. </w:t>
      </w:r>
      <w:r>
        <w:br/>
      </w:r>
      <w:r>
        <w:rPr>
          <w:b/>
        </w:rPr>
        <w:t xml:space="preserve">sap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Sàn </w:t>
      </w:r>
      <w:r>
        <w:t xml:space="preserve">trong </w:t>
      </w:r>
      <w:r>
        <w:t xml:space="preserve">khoang </w:t>
      </w:r>
      <w:r>
        <w:t xml:space="preserve">thuyền. </w:t>
      </w:r>
      <w:r>
        <w:rPr>
          <w:b/>
        </w:rPr>
        <w:t xml:space="preserve">2 </w:t>
      </w:r>
      <w:r>
        <w:t xml:space="preserve">Sàn </w:t>
      </w:r>
      <w:r>
        <w:t xml:space="preserve">ghép </w:t>
      </w:r>
      <w:r>
        <w:t xml:space="preserve">bằng </w:t>
      </w:r>
      <w:r>
        <w:t xml:space="preserve">tre, </w:t>
      </w:r>
      <w:r>
        <w:t xml:space="preserve">nứa, </w:t>
      </w:r>
      <w:r>
        <w:t xml:space="preserve">gỗ </w:t>
      </w:r>
      <w:r>
        <w:t xml:space="preserve">để </w:t>
      </w:r>
      <w:r>
        <w:t xml:space="preserve">nằm </w:t>
      </w:r>
      <w:r>
        <w:t xml:space="preserve">hay </w:t>
      </w:r>
      <w:r>
        <w:t xml:space="preserve">để </w:t>
      </w:r>
      <w:r>
        <w:t xml:space="preserve">bày </w:t>
      </w:r>
      <w:r>
        <w:t xml:space="preserve">hàng </w:t>
      </w:r>
      <w:r>
        <w:t xml:space="preserve">hoá. </w:t>
      </w:r>
      <w:r>
        <w:t xml:space="preserve">Sạp </w:t>
      </w:r>
      <w:r>
        <w:t xml:space="preserve">giường. </w:t>
      </w:r>
      <w:r>
        <w:t xml:space="preserve">Sạp </w:t>
      </w:r>
      <w:r>
        <w:t xml:space="preserve">hàng. </w:t>
      </w:r>
      <w:r>
        <w:t xml:space="preserve">Sạp </w:t>
      </w:r>
      <w:r>
        <w:t xml:space="preserve">uải. </w:t>
      </w:r>
      <w:r>
        <w:br/>
      </w:r>
      <w:r>
        <w:rPr>
          <w:b/>
        </w:rPr>
        <w:t xml:space="preserve">sát,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(Có </w:t>
      </w:r>
      <w:r>
        <w:t xml:space="preserve">tướng </w:t>
      </w:r>
      <w:r>
        <w:t xml:space="preserve">số) </w:t>
      </w:r>
      <w:r>
        <w:t xml:space="preserve">làm </w:t>
      </w:r>
      <w:r>
        <w:t xml:space="preserve">chết </w:t>
      </w:r>
      <w:r>
        <w:t xml:space="preserve">sớm </w:t>
      </w:r>
      <w:r>
        <w:t xml:space="preserve">vợ, </w:t>
      </w:r>
      <w:r>
        <w:t xml:space="preserve">hay </w:t>
      </w:r>
      <w:r>
        <w:t xml:space="preserve">chồng. </w:t>
      </w:r>
      <w:r>
        <w:t xml:space="preserve">Có </w:t>
      </w:r>
      <w:r>
        <w:t xml:space="preserve">tướng </w:t>
      </w:r>
      <w:r>
        <w:t xml:space="preserve">sát </w:t>
      </w:r>
      <w:r>
        <w:t xml:space="preserve">chồng. </w:t>
      </w:r>
      <w:r>
        <w:rPr>
          <w:i/>
        </w:rPr>
        <w:t xml:space="preserve">Số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sát </w:t>
      </w:r>
      <w:r>
        <w:t xml:space="preserve">vợ.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năng, </w:t>
      </w:r>
      <w:r>
        <w:t xml:space="preserve">tựa </w:t>
      </w:r>
      <w:r>
        <w:t xml:space="preserve">như </w:t>
      </w:r>
      <w:r>
        <w:t xml:space="preserve">trời </w:t>
      </w:r>
      <w:r>
        <w:t xml:space="preserve">phú, </w:t>
      </w:r>
      <w:r>
        <w:t xml:space="preserve">đánh </w:t>
      </w:r>
      <w:r>
        <w:t xml:space="preserve">bắt </w:t>
      </w:r>
      <w:r>
        <w:t xml:space="preserve">được </w:t>
      </w:r>
      <w:r>
        <w:t xml:space="preserve">chim, </w:t>
      </w:r>
      <w:r>
        <w:t xml:space="preserve">thú, </w:t>
      </w:r>
      <w:r>
        <w:t xml:space="preserve">cá, </w:t>
      </w:r>
      <w:r>
        <w:t xml:space="preserve">v.v. </w:t>
      </w:r>
      <w:r>
        <w:t xml:space="preserve">dễ </w:t>
      </w:r>
      <w:r>
        <w:t xml:space="preserve">dàng. </w:t>
      </w:r>
      <w:r>
        <w:t xml:space="preserve">Đi </w:t>
      </w:r>
      <w:r>
        <w:rPr>
          <w:i/>
        </w:rPr>
        <w:t xml:space="preserve">câu </w:t>
      </w:r>
      <w:r>
        <w:t xml:space="preserve">sát </w:t>
      </w:r>
      <w:r>
        <w:rPr>
          <w:i/>
        </w:rPr>
        <w:t xml:space="preserve">cá. </w:t>
      </w:r>
      <w:r>
        <w:t xml:space="preserve">Một </w:t>
      </w:r>
      <w:r>
        <w:t xml:space="preserve">người </w:t>
      </w:r>
      <w:r>
        <w:t xml:space="preserve">thợ </w:t>
      </w:r>
      <w:r>
        <w:t xml:space="preserve">săn </w:t>
      </w:r>
      <w:r>
        <w:t xml:space="preserve">sát </w:t>
      </w:r>
      <w:r>
        <w:t xml:space="preserve">thú. </w:t>
      </w:r>
      <w:r>
        <w:br/>
      </w:r>
      <w:r>
        <w:rPr>
          <w:b/>
        </w:rPr>
        <w:t xml:space="preserve">sát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Gằn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tiếp </w:t>
      </w:r>
      <w:r>
        <w:t xml:space="preserve">giáp, </w:t>
      </w:r>
      <w:r>
        <w:t xml:space="preserve">không </w:t>
      </w:r>
      <w:r>
        <w:t xml:space="preserve">còn </w:t>
      </w:r>
      <w:r>
        <w:t xml:space="preserve">khoảng </w:t>
      </w:r>
      <w:r>
        <w:t xml:space="preserve">cách </w:t>
      </w:r>
      <w:r>
        <w:t xml:space="preserve">ở </w:t>
      </w:r>
      <w:r>
        <w:t xml:space="preserve">giữa. </w:t>
      </w:r>
      <w:r>
        <w:rPr>
          <w:i/>
        </w:rPr>
        <w:t xml:space="preserve">7i </w:t>
      </w:r>
      <w:r>
        <w:rPr>
          <w:i/>
        </w:rPr>
        <w:t xml:space="preserve">kê </w:t>
      </w:r>
      <w:r>
        <w:rPr>
          <w:i/>
        </w:rPr>
        <w:t xml:space="preserve">sát </w:t>
      </w:r>
      <w:r>
        <w:rPr>
          <w:i/>
        </w:rPr>
        <w:t xml:space="preserve">tường. </w:t>
      </w:r>
      <w:r>
        <w:t xml:space="preserve">Ngồi </w:t>
      </w:r>
      <w:r>
        <w:rPr>
          <w:i/>
        </w:rPr>
        <w:t xml:space="preserve">sát </w:t>
      </w:r>
      <w:r>
        <w:rPr>
          <w:i/>
        </w:rPr>
        <w:t xml:space="preserve">uào </w:t>
      </w:r>
      <w:r>
        <w:t xml:space="preserve">nhau. </w:t>
      </w:r>
      <w:r>
        <w:t xml:space="preserve">Nổ </w:t>
      </w:r>
      <w:r>
        <w:t xml:space="preserve">sát </w:t>
      </w:r>
      <w:r>
        <w:t xml:space="preserve">bên </w:t>
      </w:r>
      <w:r>
        <w:t xml:space="preserve">tai. </w:t>
      </w:r>
      <w:r>
        <w:t xml:space="preserve">Sát </w:t>
      </w:r>
      <w:r>
        <w:rPr>
          <w:i/>
        </w:rPr>
        <w:t xml:space="preserve">Tết. </w:t>
      </w:r>
      <w:r>
        <w:rPr>
          <w:b/>
        </w:rPr>
        <w:t xml:space="preserve">2 </w:t>
      </w:r>
      <w:r>
        <w:t xml:space="preserve">Có </w:t>
      </w:r>
      <w:r>
        <w:t xml:space="preserve">sự </w:t>
      </w:r>
      <w:r>
        <w:t xml:space="preserve">tiếp </w:t>
      </w:r>
      <w:r>
        <w:t xml:space="preserve">xúc, </w:t>
      </w:r>
      <w:r>
        <w:t xml:space="preserve">theo </w:t>
      </w:r>
      <w:r>
        <w:t xml:space="preserve">dõi </w:t>
      </w:r>
      <w:r>
        <w:t xml:space="preserve">thường </w:t>
      </w:r>
      <w:r>
        <w:t xml:space="preserve">xuyên, </w:t>
      </w:r>
      <w:r>
        <w:t xml:space="preserve">nên </w:t>
      </w:r>
      <w:r>
        <w:t xml:space="preserve">có </w:t>
      </w:r>
      <w:r>
        <w:t xml:space="preserve">những </w:t>
      </w:r>
      <w:r>
        <w:t xml:space="preserve">hiểu </w:t>
      </w:r>
      <w:r>
        <w:t xml:space="preserve">biết </w:t>
      </w:r>
      <w:r>
        <w:t xml:space="preserve">kĩ </w:t>
      </w:r>
      <w:r>
        <w:t xml:space="preserve">càng, </w:t>
      </w:r>
      <w:r>
        <w:t xml:space="preserve">cặn </w:t>
      </w:r>
      <w:r>
        <w:t xml:space="preserve">kẽ </w:t>
      </w:r>
      <w:r>
        <w:t xml:space="preserve">về </w:t>
      </w:r>
      <w:r>
        <w:t xml:space="preserve">những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Đỉ </w:t>
      </w:r>
      <w:r>
        <w:rPr>
          <w:i/>
        </w:rPr>
        <w:t xml:space="preserve">sát </w:t>
      </w:r>
      <w:r>
        <w:t xml:space="preserve">quần </w:t>
      </w:r>
      <w:r>
        <w:rPr>
          <w:i/>
        </w:rPr>
        <w:t xml:space="preserve">chúng. </w:t>
      </w:r>
      <w:r>
        <w:t xml:space="preserve">Chỉ </w:t>
      </w:r>
      <w:r>
        <w:t xml:space="preserve">đạo </w:t>
      </w:r>
      <w:r>
        <w:t xml:space="preserve">sát. </w:t>
      </w:r>
      <w:r>
        <w:rPr>
          <w:i/>
        </w:rPr>
        <w:t xml:space="preserve">Theo </w:t>
      </w:r>
      <w:r>
        <w:rPr>
          <w:i/>
        </w:rPr>
        <w:t xml:space="preserve">dõi </w:t>
      </w:r>
      <w:r>
        <w:rPr>
          <w:i/>
        </w:rPr>
        <w:t xml:space="preserve">rất </w:t>
      </w:r>
      <w:r>
        <w:rPr>
          <w:i/>
        </w:rPr>
        <w:t xml:space="preserve">sát </w:t>
      </w:r>
      <w:r>
        <w:t xml:space="preserve">phong </w:t>
      </w:r>
      <w:r>
        <w:t xml:space="preserve">trào.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dính </w:t>
      </w:r>
      <w:r>
        <w:t xml:space="preserve">chặt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khó </w:t>
      </w:r>
      <w:r>
        <w:t xml:space="preserve">bóc </w:t>
      </w:r>
      <w:r>
        <w:t xml:space="preserve">ra. </w:t>
      </w:r>
      <w:r>
        <w:t xml:space="preserve">Trứng </w:t>
      </w:r>
      <w:r>
        <w:rPr>
          <w:i/>
        </w:rPr>
        <w:t xml:space="preserve">bị </w:t>
      </w:r>
      <w:r>
        <w:rPr>
          <w:i/>
        </w:rPr>
        <w:t xml:space="preserve">sát </w:t>
      </w:r>
      <w:r>
        <w:t xml:space="preserve">vỏ, </w:t>
      </w:r>
      <w:r>
        <w:rPr>
          <w:i/>
        </w:rPr>
        <w:t xml:space="preserve">khó </w:t>
      </w:r>
      <w:r>
        <w:rPr>
          <w:i/>
        </w:rPr>
        <w:t xml:space="preserve">bóc. </w:t>
      </w:r>
      <w:r>
        <w:t xml:space="preserve">Sản </w:t>
      </w:r>
      <w:r>
        <w:rPr>
          <w:i/>
        </w:rPr>
        <w:t xml:space="preserve">phụ </w:t>
      </w:r>
      <w:r>
        <w:rPr>
          <w:i/>
        </w:rPr>
        <w:t xml:space="preserve">bị </w:t>
      </w:r>
      <w:r>
        <w:t xml:space="preserve">sát </w:t>
      </w:r>
      <w:r>
        <w:t xml:space="preserve">nhau.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theo </w:t>
      </w:r>
      <w:r>
        <w:t xml:space="preserve">đúng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một </w:t>
      </w:r>
      <w:r>
        <w:t xml:space="preserve">thực </w:t>
      </w:r>
      <w:r>
        <w:t xml:space="preserve">tế </w:t>
      </w:r>
      <w:r>
        <w:t xml:space="preserve">khách </w:t>
      </w:r>
      <w:r>
        <w:t xml:space="preserve">quan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sai </w:t>
      </w:r>
      <w:r>
        <w:t xml:space="preserve">chút </w:t>
      </w:r>
      <w:r>
        <w:t xml:space="preserve">nào. </w:t>
      </w:r>
      <w:r>
        <w:t xml:space="preserve">Tính </w:t>
      </w:r>
      <w:r>
        <w:t xml:space="preserve">toán </w:t>
      </w:r>
      <w:r>
        <w:rPr>
          <w:i/>
        </w:rPr>
        <w:t xml:space="preserve">rất </w:t>
      </w:r>
      <w:r>
        <w:t xml:space="preserve">sát. </w:t>
      </w:r>
      <w:r>
        <w:t xml:space="preserve">Dịch </w:t>
      </w:r>
      <w:r>
        <w:t xml:space="preserve">sát </w:t>
      </w:r>
      <w:r>
        <w:t xml:space="preserve">nguyên </w:t>
      </w:r>
      <w:r>
        <w:t xml:space="preserve">bản. </w:t>
      </w:r>
      <w:r>
        <w:rPr>
          <w:b/>
        </w:rPr>
        <w:t xml:space="preserve">5 </w:t>
      </w:r>
      <w:r>
        <w:t xml:space="preserve">(phương ngữ). </w:t>
      </w:r>
      <w:r>
        <w:t xml:space="preserve">(Nước) </w:t>
      </w:r>
      <w:r>
        <w:t xml:space="preserve">rất </w:t>
      </w:r>
      <w:r>
        <w:t xml:space="preserve">cạn, </w:t>
      </w:r>
      <w:r>
        <w:t xml:space="preserve">khi </w:t>
      </w:r>
      <w:r>
        <w:t xml:space="preserve">thuỷ </w:t>
      </w:r>
      <w:r>
        <w:t xml:space="preserve">triều </w:t>
      </w:r>
      <w:r>
        <w:t xml:space="preserve">xuống. </w:t>
      </w:r>
      <w:r>
        <w:rPr>
          <w:i/>
        </w:rPr>
        <w:t xml:space="preserve">Đi </w:t>
      </w:r>
      <w:r>
        <w:rPr>
          <w:i/>
        </w:rPr>
        <w:t xml:space="preserve">bắt </w:t>
      </w:r>
      <w:r>
        <w:rPr>
          <w:i/>
        </w:rPr>
        <w:t xml:space="preserve">cá </w:t>
      </w:r>
      <w:r>
        <w:rPr>
          <w:i/>
        </w:rPr>
        <w:t xml:space="preserve">khi </w:t>
      </w:r>
      <w:r>
        <w:t xml:space="preserve">nước </w:t>
      </w:r>
      <w:r>
        <w:rPr>
          <w:i/>
        </w:rPr>
        <w:t xml:space="preserve">sát. </w:t>
      </w:r>
      <w:r>
        <w:br/>
      </w:r>
      <w:r>
        <w:rPr>
          <w:b/>
        </w:rPr>
        <w:t xml:space="preserve">sát </w:t>
      </w:r>
      <w:r>
        <w:rPr>
          <w:b/>
        </w:rPr>
        <w:t xml:space="preserve">cánh </w:t>
      </w:r>
      <w:r>
        <w:rPr>
          <w:i/>
        </w:rPr>
        <w:t xml:space="preserve">động từ </w:t>
      </w:r>
      <w:r>
        <w:t xml:space="preserve">Hợp </w:t>
      </w:r>
      <w:r>
        <w:t xml:space="preserve">sức </w:t>
      </w:r>
      <w:r>
        <w:t xml:space="preserve">với </w:t>
      </w:r>
      <w:r>
        <w:t xml:space="preserve">nhau </w:t>
      </w:r>
      <w:r>
        <w:t xml:space="preserve">chặt </w:t>
      </w:r>
      <w:r>
        <w:t xml:space="preserve">chẽ </w:t>
      </w:r>
      <w:r>
        <w:t xml:space="preserve">trong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chung.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sát </w:t>
      </w:r>
      <w:r>
        <w:rPr>
          <w:i/>
        </w:rPr>
        <w:t xml:space="preserve">cánh </w:t>
      </w:r>
      <w:r>
        <w:rPr>
          <w:i/>
        </w:rPr>
        <w:t xml:space="preserve">bên </w:t>
      </w:r>
      <w:r>
        <w:rPr>
          <w:i/>
        </w:rPr>
        <w:t xml:space="preserve">nhau. </w:t>
      </w:r>
      <w:r>
        <w:t xml:space="preserve">Kề </w:t>
      </w:r>
      <w:r>
        <w:rPr>
          <w:i/>
        </w:rPr>
        <w:t xml:space="preserve">uai </w:t>
      </w:r>
      <w:r>
        <w:rPr>
          <w:i/>
        </w:rPr>
        <w:t xml:space="preserve">sát </w:t>
      </w:r>
      <w:r>
        <w:t xml:space="preserve">cánh*. </w:t>
      </w:r>
      <w:r>
        <w:br/>
      </w:r>
      <w:r>
        <w:rPr>
          <w:b/>
        </w:rPr>
        <w:t xml:space="preserve">sát </w:t>
      </w:r>
      <w:r>
        <w:rPr>
          <w:b/>
        </w:rPr>
        <w:t xml:space="preserve">hạch </w:t>
      </w:r>
      <w:r>
        <w:rPr>
          <w:i/>
        </w:rPr>
        <w:t xml:space="preserve">động từ </w:t>
      </w:r>
      <w:r>
        <w:t xml:space="preserve">Kiểm </w:t>
      </w:r>
      <w:r>
        <w:t xml:space="preserve">tra </w:t>
      </w:r>
      <w:r>
        <w:t xml:space="preserve">xem </w:t>
      </w:r>
      <w:r>
        <w:t xml:space="preserve">tri </w:t>
      </w:r>
      <w:r>
        <w:t xml:space="preserve">thức </w:t>
      </w:r>
      <w:r>
        <w:t xml:space="preserve">hay </w:t>
      </w:r>
      <w:r>
        <w:t xml:space="preserve">khả </w:t>
      </w:r>
      <w:r>
        <w:t xml:space="preserve">năng </w:t>
      </w:r>
      <w:r>
        <w:t xml:space="preserve">có </w:t>
      </w:r>
      <w:r>
        <w:t xml:space="preserve">đáp </w:t>
      </w:r>
      <w:r>
        <w:t xml:space="preserve">ứng </w:t>
      </w:r>
      <w:r>
        <w:t xml:space="preserve">yêu </w:t>
      </w:r>
      <w:r>
        <w:t xml:space="preserve">cầu </w:t>
      </w:r>
      <w:r>
        <w:t xml:space="preserve">hay </w:t>
      </w:r>
      <w:r>
        <w:t xml:space="preserve">không. </w:t>
      </w:r>
      <w:r>
        <w:t xml:space="preserve">Thi </w:t>
      </w:r>
      <w:r>
        <w:rPr>
          <w:i/>
        </w:rPr>
        <w:t xml:space="preserve">sát </w:t>
      </w:r>
      <w:r>
        <w:rPr>
          <w:i/>
        </w:rPr>
        <w:t xml:space="preserve">hạch. </w:t>
      </w:r>
      <w:r>
        <w:rPr>
          <w:i/>
        </w:rPr>
        <w:t xml:space="preserve">Phải </w:t>
      </w:r>
      <w:r>
        <w:rPr>
          <w:i/>
        </w:rPr>
        <w:t xml:space="preserve">qua </w:t>
      </w:r>
      <w:r>
        <w:rPr>
          <w:i/>
        </w:rPr>
        <w:t xml:space="preserve">sát </w:t>
      </w:r>
      <w:r>
        <w:rPr>
          <w:i/>
        </w:rPr>
        <w:t xml:space="preserve">hạch </w:t>
      </w:r>
      <w:r>
        <w:rPr>
          <w:i/>
        </w:rPr>
        <w:t xml:space="preserve">mới </w:t>
      </w:r>
      <w:r>
        <w:rPr>
          <w:i/>
        </w:rPr>
        <w:t xml:space="preserve">được </w:t>
      </w:r>
      <w:r>
        <w:rPr>
          <w:i/>
        </w:rPr>
        <w:t xml:space="preserve">nhận </w:t>
      </w:r>
      <w:r>
        <w:rPr>
          <w:i/>
        </w:rPr>
        <w:t xml:space="preserve">uào </w:t>
      </w:r>
      <w:r>
        <w:rPr>
          <w:i/>
        </w:rPr>
        <w:t xml:space="preserve">làm. </w:t>
      </w:r>
      <w:r>
        <w:br w:type="page"/>
      </w:r>
      <w:r>
        <w:rPr>
          <w:b/>
        </w:rPr>
        <w:t xml:space="preserve">sát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t xml:space="preserve">Giết </w:t>
      </w:r>
      <w:r>
        <w:t xml:space="preserve">hại. </w:t>
      </w:r>
      <w:r>
        <w:t xml:space="preserve">Ném </w:t>
      </w:r>
      <w:r>
        <w:rPr>
          <w:i/>
        </w:rPr>
        <w:t xml:space="preserve">bom </w:t>
      </w:r>
      <w:r>
        <w:rPr>
          <w:i/>
        </w:rPr>
        <w:t xml:space="preserve">sát </w:t>
      </w:r>
      <w:r>
        <w:rPr>
          <w:i/>
        </w:rPr>
        <w:t xml:space="preserve">hại </w:t>
      </w:r>
      <w:r>
        <w:t xml:space="preserve">dân </w:t>
      </w:r>
      <w:r>
        <w:t xml:space="preserve">thường. </w:t>
      </w:r>
      <w:r>
        <w:br/>
      </w:r>
      <w:r>
        <w:rPr>
          <w:b/>
        </w:rPr>
        <w:t xml:space="preserve">sát </w:t>
      </w:r>
      <w:r>
        <w:rPr>
          <w:b/>
        </w:rPr>
        <w:t xml:space="preserve">hợp </w:t>
      </w:r>
      <w:r>
        <w:rPr>
          <w:i/>
        </w:rPr>
        <w:t xml:space="preserve">tính từ </w:t>
      </w:r>
      <w:r>
        <w:t xml:space="preserve">Sát </w:t>
      </w:r>
      <w:r>
        <w:t xml:space="preserve">với </w:t>
      </w:r>
      <w:r>
        <w:t xml:space="preserve">tình </w:t>
      </w:r>
      <w:r>
        <w:t xml:space="preserve">hình </w:t>
      </w:r>
      <w:r>
        <w:t xml:space="preserve">thực </w:t>
      </w:r>
      <w:r>
        <w:t xml:space="preserve">tế. </w:t>
      </w:r>
      <w:r>
        <w:t xml:space="preserve">Để </w:t>
      </w:r>
      <w:r>
        <w:rPr>
          <w:i/>
        </w:rPr>
        <w:t xml:space="preserve">ra </w:t>
      </w:r>
      <w:r>
        <w:rPr>
          <w:i/>
        </w:rPr>
        <w:t xml:space="preserve">chủ </w:t>
      </w:r>
      <w:r>
        <w:rPr>
          <w:i/>
        </w:rPr>
        <w:t xml:space="preserve">trương </w:t>
      </w:r>
      <w:r>
        <w:rPr>
          <w:i/>
        </w:rPr>
        <w:t xml:space="preserve">sát </w:t>
      </w:r>
      <w:r>
        <w:rPr>
          <w:i/>
        </w:rPr>
        <w:t xml:space="preserve">hợp </w:t>
      </w:r>
      <w:r>
        <w:rPr>
          <w:i/>
        </w:rPr>
        <w:t xml:space="preserve">với </w:t>
      </w:r>
      <w:r>
        <w:rPr>
          <w:i/>
        </w:rPr>
        <w:t xml:space="preserve">tình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sát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Vẻ </w:t>
      </w:r>
      <w:r>
        <w:t xml:space="preserve">dữ </w:t>
      </w:r>
      <w:r>
        <w:t xml:space="preserve">tợn, </w:t>
      </w:r>
      <w:r>
        <w:t xml:space="preserve">như </w:t>
      </w:r>
      <w:r>
        <w:t xml:space="preserve">muốn </w:t>
      </w:r>
      <w:r>
        <w:t xml:space="preserve">đánh </w:t>
      </w:r>
      <w:r>
        <w:t xml:space="preserve">giết </w:t>
      </w:r>
      <w:r>
        <w:t xml:space="preserve">người. </w:t>
      </w:r>
      <w:r>
        <w:rPr>
          <w:i/>
        </w:rPr>
        <w:t xml:space="preserve">Mặt </w:t>
      </w:r>
      <w:r>
        <w:rPr>
          <w:i/>
        </w:rPr>
        <w:t xml:space="preserve">đây </w:t>
      </w:r>
      <w:r>
        <w:rPr>
          <w:i/>
        </w:rPr>
        <w:t xml:space="preserve">sát </w:t>
      </w:r>
      <w:r>
        <w:rPr>
          <w:i/>
        </w:rPr>
        <w:t xml:space="preserve">khí. </w:t>
      </w:r>
      <w:r>
        <w:rPr>
          <w:i/>
        </w:rPr>
        <w:t xml:space="preserve">Sát </w:t>
      </w:r>
      <w:r>
        <w:rPr>
          <w:i/>
        </w:rPr>
        <w:t xml:space="preserve">khí </w:t>
      </w:r>
      <w:r>
        <w:rPr>
          <w:i/>
        </w:rPr>
        <w:t xml:space="preserve">đồng </w:t>
      </w:r>
      <w:r>
        <w:t xml:space="preserve">đằng. </w:t>
      </w:r>
      <w:r>
        <w:t xml:space="preserve">sát </w:t>
      </w:r>
      <w:r>
        <w:t xml:space="preserve">nách </w:t>
      </w:r>
      <w:r>
        <w:t xml:space="preserve">tính từ </w:t>
      </w:r>
      <w:r>
        <w:t xml:space="preserve">(khẩu ngữ). </w:t>
      </w:r>
      <w:r>
        <w:t xml:space="preserve">Kề </w:t>
      </w:r>
      <w:r>
        <w:t xml:space="preserve">ngay </w:t>
      </w:r>
      <w:r>
        <w:t xml:space="preserve">bên </w:t>
      </w:r>
      <w:r>
        <w:t xml:space="preserve">cạnh. </w:t>
      </w:r>
      <w:r>
        <w:rPr>
          <w:i/>
        </w:rPr>
        <w:t xml:space="preserve">ở </w:t>
      </w:r>
      <w:r>
        <w:t xml:space="preserve">sát </w:t>
      </w:r>
      <w:r>
        <w:t xml:space="preserve">nách </w:t>
      </w:r>
      <w:r>
        <w:rPr>
          <w:i/>
        </w:rPr>
        <w:t xml:space="preserve">nhau.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sát </w:t>
      </w:r>
      <w:r>
        <w:rPr>
          <w:i/>
        </w:rPr>
        <w:t xml:space="preserve">nách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sát </w:t>
      </w:r>
      <w:r>
        <w:rPr>
          <w:b/>
        </w:rPr>
        <w:t xml:space="preserve">nhân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rPr>
          <w:i/>
        </w:rPr>
        <w:t xml:space="preserve">danh từ). </w:t>
      </w:r>
      <w:r>
        <w:t xml:space="preserve">Giết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cố </w:t>
      </w:r>
      <w:r>
        <w:t xml:space="preserve">ý. </w:t>
      </w:r>
      <w:r>
        <w:t xml:space="preserve">Kẻ </w:t>
      </w:r>
      <w:r>
        <w:rPr>
          <w:i/>
        </w:rPr>
        <w:t xml:space="preserve">sát </w:t>
      </w:r>
      <w:r>
        <w:rPr>
          <w:i/>
        </w:rPr>
        <w:t xml:space="preserve">nhân. </w:t>
      </w:r>
      <w:r>
        <w:t xml:space="preserve">c </w:t>
      </w:r>
      <w:r>
        <w:br/>
      </w:r>
      <w:r>
        <w:rPr>
          <w:b/>
        </w:rPr>
        <w:t xml:space="preserve">sát </w:t>
      </w:r>
      <w:r>
        <w:rPr>
          <w:b/>
        </w:rPr>
        <w:t xml:space="preserve">nhập </w:t>
      </w:r>
      <w:r>
        <w:rPr>
          <w:i/>
        </w:rPr>
        <w:t xml:space="preserve">xem </w:t>
      </w:r>
      <w:r>
        <w:rPr>
          <w:i/>
        </w:rPr>
        <w:t xml:space="preserve">sáp </w:t>
      </w:r>
      <w:r>
        <w:rPr>
          <w:i/>
        </w:rPr>
        <w:t xml:space="preserve">nhập. </w:t>
      </w:r>
      <w:r>
        <w:br/>
      </w:r>
      <w:r>
        <w:rPr>
          <w:b/>
        </w:rPr>
        <w:t xml:space="preserve">sát </w:t>
      </w:r>
      <w:r>
        <w:rPr>
          <w:b/>
        </w:rPr>
        <w:t xml:space="preserve">nút </w:t>
      </w:r>
      <w:r>
        <w:rPr>
          <w:i/>
        </w:rPr>
        <w:t xml:space="preserve">tính từ </w:t>
      </w:r>
      <w:r>
        <w:t xml:space="preserve">(khẩu ngữ). </w:t>
      </w:r>
      <w:r>
        <w:t xml:space="preserve">Chỉ </w:t>
      </w:r>
      <w:r>
        <w:t xml:space="preserve">cách </w:t>
      </w:r>
      <w:r>
        <w:t xml:space="preserve">nhau </w:t>
      </w:r>
      <w:r>
        <w:t xml:space="preserve">một </w:t>
      </w:r>
      <w:r>
        <w:t xml:space="preserve">khoảng </w:t>
      </w:r>
      <w:r>
        <w:t xml:space="preserve">chông </w:t>
      </w:r>
      <w:r>
        <w:t xml:space="preserve">đáng </w:t>
      </w:r>
      <w:r>
        <w:t xml:space="preserve">kế. </w:t>
      </w:r>
      <w:r>
        <w:rPr>
          <w:i/>
        </w:rPr>
        <w:t xml:space="preserve">Đuổi </w:t>
      </w:r>
      <w:r>
        <w:rPr>
          <w:i/>
        </w:rPr>
        <w:t xml:space="preserve">sát </w:t>
      </w:r>
      <w:r>
        <w:rPr>
          <w:i/>
        </w:rPr>
        <w:t xml:space="preserve">nút. </w:t>
      </w:r>
      <w:r>
        <w:rPr>
          <w:i/>
        </w:rPr>
        <w:t xml:space="preserve">Thắng </w:t>
      </w:r>
      <w:r>
        <w:rPr>
          <w:i/>
        </w:rPr>
        <w:t xml:space="preserve">uới </w:t>
      </w:r>
      <w:r>
        <w:t xml:space="preserve">tỉ </w:t>
      </w:r>
      <w:r>
        <w:rPr>
          <w:i/>
        </w:rPr>
        <w:t xml:space="preserve">tố </w:t>
      </w:r>
      <w:r>
        <w:rPr>
          <w:i/>
        </w:rPr>
        <w:t xml:space="preserve">sát </w:t>
      </w:r>
      <w:r>
        <w:rPr>
          <w:i/>
        </w:rPr>
        <w:t xml:space="preserve">nút.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hoàn </w:t>
      </w:r>
      <w:r>
        <w:rPr>
          <w:i/>
        </w:rPr>
        <w:t xml:space="preserve">thành </w:t>
      </w:r>
      <w:r>
        <w:rPr>
          <w:i/>
        </w:rPr>
        <w:t xml:space="preserve">sát </w:t>
      </w:r>
      <w:r>
        <w:rPr>
          <w:i/>
        </w:rPr>
        <w:t xml:space="preserve">nút. </w:t>
      </w:r>
      <w:r>
        <w:br/>
      </w:r>
      <w:r>
        <w:rPr>
          <w:b/>
        </w:rPr>
        <w:t xml:space="preserve">sát </w:t>
      </w:r>
      <w:r>
        <w:rPr>
          <w:b/>
        </w:rPr>
        <w:t xml:space="preserve">phạt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Đánh </w:t>
      </w:r>
      <w:r>
        <w:t xml:space="preserve">giết. </w:t>
      </w:r>
      <w:r>
        <w:rPr>
          <w:b/>
        </w:rPr>
        <w:t xml:space="preserve">2 </w:t>
      </w:r>
      <w:r>
        <w:t xml:space="preserve">(khẩu ngữ). </w:t>
      </w:r>
      <w:r>
        <w:t xml:space="preserve">rranh </w:t>
      </w:r>
      <w:r>
        <w:t xml:space="preserve">phần </w:t>
      </w:r>
      <w:r>
        <w:t xml:space="preserve">hơn </w:t>
      </w:r>
      <w:r>
        <w:t xml:space="preserve">thua </w:t>
      </w:r>
      <w:r>
        <w:t xml:space="preserve">một </w:t>
      </w:r>
      <w:r>
        <w:t xml:space="preserve">cách </w:t>
      </w:r>
      <w:r>
        <w:t xml:space="preserve">quyết </w:t>
      </w:r>
      <w:r>
        <w:t xml:space="preserve">liệt, </w:t>
      </w:r>
      <w:r>
        <w:rPr>
          <w:i/>
        </w:rPr>
        <w:t xml:space="preserve">:ay </w:t>
      </w:r>
      <w:r>
        <w:t xml:space="preserve">cú. </w:t>
      </w:r>
      <w:r>
        <w:t xml:space="preserve">Các </w:t>
      </w:r>
      <w:r>
        <w:rPr>
          <w:i/>
        </w:rPr>
        <w:t xml:space="preserve">con </w:t>
      </w:r>
      <w:r>
        <w:rPr>
          <w:i/>
        </w:rPr>
        <w:t xml:space="preserve">bạc </w:t>
      </w:r>
      <w:r>
        <w:rPr>
          <w:i/>
        </w:rPr>
        <w:t xml:space="preserve">sát </w:t>
      </w:r>
      <w:r>
        <w:rPr>
          <w:i/>
        </w:rPr>
        <w:t xml:space="preserve">phạt </w:t>
      </w:r>
      <w:r>
        <w:t xml:space="preserve">nhau.. </w:t>
      </w:r>
      <w:r>
        <w:br/>
      </w:r>
      <w:r>
        <w:rPr>
          <w:b/>
        </w:rPr>
        <w:t xml:space="preserve">;át </w:t>
      </w:r>
      <w:r>
        <w:rPr>
          <w:b/>
        </w:rPr>
        <w:t xml:space="preserve">sàn </w:t>
      </w:r>
      <w:r>
        <w:rPr>
          <w:b/>
        </w:rPr>
        <w:t xml:space="preserve">sat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sát </w:t>
      </w:r>
      <w:r>
        <w:rPr>
          <w:i/>
        </w:rPr>
        <w:t xml:space="preserve">sạt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;át </w:t>
      </w:r>
      <w:r>
        <w:rPr>
          <w:b/>
        </w:rPr>
        <w:t xml:space="preserve">sao </w:t>
      </w:r>
      <w:r>
        <w:rPr>
          <w:i/>
        </w:rPr>
        <w:t xml:space="preserve">tính từ </w:t>
      </w:r>
      <w:r>
        <w:t xml:space="preserve">Sát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Chỉ </w:t>
      </w:r>
      <w:r>
        <w:t xml:space="preserve">đạo </w:t>
      </w:r>
      <w:r>
        <w:t xml:space="preserve">sát </w:t>
      </w:r>
      <w:r>
        <w:t xml:space="preserve">ao. </w:t>
      </w:r>
      <w:r>
        <w:rPr>
          <w:i/>
        </w:rPr>
        <w:t xml:space="preserve">Theo </w:t>
      </w:r>
      <w:r>
        <w:rPr>
          <w:i/>
        </w:rPr>
        <w:t xml:space="preserve">đõi </w:t>
      </w:r>
      <w:r>
        <w:rPr>
          <w:i/>
        </w:rPr>
        <w:t xml:space="preserve">sát </w:t>
      </w:r>
      <w:r>
        <w:t xml:space="preserve">sao. </w:t>
      </w:r>
      <w:r>
        <w:t xml:space="preserve">Tính </w:t>
      </w:r>
      <w:r>
        <w:rPr>
          <w:i/>
        </w:rPr>
        <w:t xml:space="preserve">toán </w:t>
      </w:r>
      <w:r>
        <w:rPr>
          <w:i/>
        </w:rPr>
        <w:t xml:space="preserve">sát </w:t>
      </w:r>
      <w:r>
        <w:t xml:space="preserve">sao. </w:t>
      </w:r>
      <w:r>
        <w:br/>
      </w:r>
      <w:r>
        <w:rPr>
          <w:b/>
        </w:rPr>
        <w:t xml:space="preserve">iát </w:t>
      </w:r>
      <w:r>
        <w:rPr>
          <w:b/>
        </w:rPr>
        <w:t xml:space="preserve">sạt </w:t>
      </w:r>
      <w:r>
        <w:rPr>
          <w:i/>
        </w:rPr>
        <w:t xml:space="preserve">tính từ </w:t>
      </w:r>
      <w:r>
        <w:t xml:space="preserve">(kng,). </w:t>
      </w:r>
      <w:r>
        <w:rPr>
          <w:b/>
        </w:rPr>
        <w:t xml:space="preserve">1 </w:t>
      </w:r>
      <w:r>
        <w:t xml:space="preserve">Rất </w:t>
      </w:r>
      <w:r>
        <w:t xml:space="preserve">sát, </w:t>
      </w:r>
      <w:r>
        <w:t xml:space="preserve">như </w:t>
      </w:r>
      <w:r>
        <w:t xml:space="preserve">liền </w:t>
      </w:r>
      <w:r>
        <w:t xml:space="preserve">với </w:t>
      </w:r>
      <w:r>
        <w:t xml:space="preserve">nhau,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sát </w:t>
      </w:r>
      <w:r>
        <w:rPr>
          <w:b/>
        </w:rPr>
        <w:t xml:space="preserve">sạt </w:t>
      </w:r>
      <w:r>
        <w:rPr>
          <w:b/>
        </w:rPr>
        <w:t xml:space="preserve">bôn </w:t>
      </w:r>
      <w:r>
        <w:rPr>
          <w:b/>
        </w:rPr>
        <w:t xml:space="preserve">cạnh. </w:t>
      </w:r>
      <w:r>
        <w:rPr>
          <w:i/>
        </w:rPr>
        <w:t xml:space="preserve">Con </w:t>
      </w:r>
      <w:r>
        <w:t xml:space="preserve">bói </w:t>
      </w:r>
      <w:r>
        <w:rPr>
          <w:i/>
        </w:rPr>
        <w:t xml:space="preserve">cá </w:t>
      </w:r>
      <w:r>
        <w:t xml:space="preserve">sà </w:t>
      </w:r>
      <w:r>
        <w:rPr>
          <w:i/>
        </w:rPr>
        <w:t xml:space="preserve">xuống </w:t>
      </w:r>
      <w:r>
        <w:rPr>
          <w:i/>
        </w:rPr>
        <w:t xml:space="preserve">át </w:t>
      </w:r>
      <w:r>
        <w:rPr>
          <w:i/>
        </w:rPr>
        <w:t xml:space="preserve">sạt </w:t>
      </w:r>
      <w:r>
        <w:t xml:space="preserve">mặt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Rất </w:t>
      </w:r>
      <w:r>
        <w:t xml:space="preserve">sát, </w:t>
      </w:r>
      <w:r>
        <w:t xml:space="preserve">không </w:t>
      </w:r>
      <w:r>
        <w:t xml:space="preserve">sai </w:t>
      </w:r>
      <w:r>
        <w:t xml:space="preserve">một </w:t>
      </w:r>
      <w:r>
        <w:br/>
      </w:r>
      <w:r>
        <w:rPr>
          <w:b/>
        </w:rPr>
        <w:t xml:space="preserve">hút </w:t>
      </w:r>
      <w:r>
        <w:rPr>
          <w:b/>
        </w:rPr>
        <w:t xml:space="preserve">nào. </w:t>
      </w:r>
      <w:r>
        <w:rPr>
          <w:i/>
        </w:rPr>
        <w:t xml:space="preserve">Tiền </w:t>
      </w:r>
      <w:r>
        <w:rPr>
          <w:i/>
        </w:rPr>
        <w:t xml:space="preserve">nong </w:t>
      </w:r>
      <w:r>
        <w:t xml:space="preserve">tính </w:t>
      </w:r>
      <w:r>
        <w:rPr>
          <w:i/>
        </w:rPr>
        <w:t xml:space="preserve">sát </w:t>
      </w:r>
      <w:r>
        <w:t xml:space="preserve">sạt, </w:t>
      </w:r>
      <w:r>
        <w:rPr>
          <w:i/>
        </w:rPr>
        <w:t xml:space="preserve">không </w:t>
      </w:r>
      <w:r>
        <w:t xml:space="preserve">thừa </w:t>
      </w:r>
      <w:r>
        <w:br/>
      </w:r>
      <w:r>
        <w:rPr>
          <w:b/>
        </w:rPr>
        <w:t xml:space="preserve">sột </w:t>
      </w:r>
      <w:r>
        <w:rPr>
          <w:b/>
        </w:rPr>
        <w:t xml:space="preserve">đồng. </w:t>
      </w:r>
      <w:r>
        <w:rPr>
          <w:b/>
        </w:rPr>
        <w:t xml:space="preserve">3 </w:t>
      </w:r>
      <w:r>
        <w:t xml:space="preserve">(id). </w:t>
      </w:r>
      <w:r>
        <w:t xml:space="preserve">(Làm </w:t>
      </w:r>
      <w:r>
        <w:t xml:space="preserve">việc </w:t>
      </w:r>
      <w:r>
        <w:rPr>
          <w:i/>
        </w:rPr>
        <w:t xml:space="preserve">gì) </w:t>
      </w:r>
      <w:r>
        <w:t xml:space="preserve">không </w:t>
      </w:r>
      <w:r>
        <w:t xml:space="preserve">chút </w:t>
      </w:r>
      <w:r>
        <w:br/>
      </w:r>
      <w:r>
        <w:rPr>
          <w:b/>
        </w:rPr>
        <w:t xml:space="preserve">lêng </w:t>
      </w:r>
      <w:r>
        <w:rPr>
          <w:b/>
        </w:rPr>
        <w:t xml:space="preserve">nể. </w:t>
      </w:r>
      <w:r>
        <w:t xml:space="preserve">Nói </w:t>
      </w:r>
      <w:r>
        <w:rPr>
          <w:i/>
        </w:rPr>
        <w:t xml:space="preserve">trắng </w:t>
      </w:r>
      <w:r>
        <w:rPr>
          <w:i/>
        </w:rPr>
        <w:t xml:space="preserve">trợn, </w:t>
      </w:r>
      <w:r>
        <w:t xml:space="preserve">sát </w:t>
      </w:r>
      <w:r>
        <w:rPr>
          <w:i/>
        </w:rPr>
        <w:t xml:space="preserve">sạt.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sát </w:t>
      </w:r>
      <w:r>
        <w:t xml:space="preserve">3n </w:t>
      </w:r>
      <w:r>
        <w:t xml:space="preserve">sạt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. </w:t>
      </w:r>
      <w:r>
        <w:br/>
      </w:r>
      <w:r>
        <w:rPr>
          <w:b/>
        </w:rPr>
        <w:t xml:space="preserve">át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Giết </w:t>
      </w:r>
      <w:r>
        <w:t xml:space="preserve">sinh </w:t>
      </w:r>
      <w:r>
        <w:t xml:space="preserve">vật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thà </w:t>
      </w:r>
      <w:r>
        <w:rPr>
          <w:b/>
        </w:rPr>
        <w:t xml:space="preserve">tu </w:t>
      </w:r>
      <w:r>
        <w:rPr>
          <w:b/>
        </w:rPr>
        <w:t xml:space="preserve">hành </w:t>
      </w:r>
      <w:r>
        <w:rPr>
          <w:b/>
        </w:rPr>
        <w:t xml:space="preserve">đạo </w:t>
      </w:r>
      <w:r>
        <w:rPr>
          <w:i/>
        </w:rPr>
        <w:t xml:space="preserve">Phật </w:t>
      </w:r>
      <w:r>
        <w:rPr>
          <w:i/>
        </w:rPr>
        <w:t xml:space="preserve">kiêng </w:t>
      </w:r>
      <w:r>
        <w:rPr>
          <w:i/>
        </w:rPr>
        <w:t xml:space="preserve">sát </w:t>
      </w:r>
      <w:r>
        <w:t xml:space="preserve">sinh. </w:t>
      </w:r>
      <w:r>
        <w:rPr>
          <w:b/>
        </w:rPr>
        <w:t xml:space="preserve">2 </w:t>
      </w:r>
      <w:r>
        <w:t xml:space="preserve">(dùng </w:t>
      </w:r>
      <w:r>
        <w:br/>
      </w:r>
      <w:r>
        <w:rPr>
          <w:b/>
        </w:rPr>
        <w:t xml:space="preserve">hụ </w:t>
      </w:r>
      <w:r>
        <w:rPr>
          <w:b/>
        </w:rPr>
        <w:t xml:space="preserve">sau </w:t>
      </w:r>
      <w:r>
        <w:rPr>
          <w:b/>
        </w:rPr>
        <w:t xml:space="preserve">danh từ). </w:t>
      </w:r>
      <w:r>
        <w:t xml:space="preserve">Giết </w:t>
      </w:r>
      <w:r>
        <w:t xml:space="preserve">súc </w:t>
      </w:r>
      <w:r>
        <w:t xml:space="preserve">vật </w:t>
      </w:r>
      <w:r>
        <w:t xml:space="preserve">để </w:t>
      </w:r>
      <w:r>
        <w:t xml:space="preserve">làm </w:t>
      </w:r>
      <w:r>
        <w:t xml:space="preserve">thịt </w:t>
      </w:r>
      <w:r>
        <w:t xml:space="preserve">(nói </w:t>
      </w:r>
      <w:r>
        <w:t xml:space="preserve">khái </w:t>
      </w:r>
      <w:r>
        <w:br/>
      </w:r>
      <w:r>
        <w:rPr>
          <w:b/>
        </w:rPr>
        <w:t xml:space="preserve">uát). </w:t>
      </w:r>
      <w:r>
        <w:rPr>
          <w:i/>
        </w:rPr>
        <w:t xml:space="preserve">Lò </w:t>
      </w:r>
      <w:r>
        <w:t xml:space="preserve">sát </w:t>
      </w:r>
      <w:r>
        <w:rPr>
          <w:i/>
        </w:rPr>
        <w:t xml:space="preserve">sinh*. </w:t>
      </w:r>
      <w:r>
        <w:rPr>
          <w:i/>
        </w:rPr>
        <w:t xml:space="preserve">Thuế </w:t>
      </w:r>
      <w:r>
        <w:rPr>
          <w:i/>
        </w:rPr>
        <w:t xml:space="preserve">sát </w:t>
      </w:r>
      <w:r>
        <w:t xml:space="preserve">sinh. </w:t>
      </w:r>
      <w:r>
        <w:br/>
      </w:r>
      <w:r>
        <w:rPr>
          <w:b/>
        </w:rPr>
        <w:t xml:space="preserve">ất </w:t>
      </w:r>
      <w:r>
        <w:rPr>
          <w:b/>
        </w:rPr>
        <w:t xml:space="preserve">sườn </w:t>
      </w:r>
      <w:r>
        <w:rPr>
          <w:i/>
        </w:rPr>
        <w:t xml:space="preserve">tính từ </w:t>
      </w:r>
      <w:r>
        <w:t xml:space="preserve">(kng,).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 </w:t>
      </w:r>
      <w:r>
        <w:t xml:space="preserve">đến </w:t>
      </w:r>
      <w:r>
        <w:br/>
      </w:r>
      <w:r>
        <w:rPr>
          <w:b/>
        </w:rPr>
        <w:t xml:space="preserve">i </w:t>
      </w:r>
      <w:r>
        <w:rPr>
          <w:b/>
        </w:rPr>
        <w:t xml:space="preserve">ích </w:t>
      </w:r>
      <w:r>
        <w:rPr>
          <w:b/>
        </w:rPr>
        <w:t xml:space="preserve">của </w:t>
      </w:r>
      <w:r>
        <w:rPr>
          <w:b/>
        </w:rPr>
        <w:t xml:space="preserve">bản </w:t>
      </w:r>
      <w:r>
        <w:rPr>
          <w:b/>
        </w:rPr>
        <w:t xml:space="preserve">thân. </w:t>
      </w:r>
      <w:r>
        <w:t xml:space="preserve">Quyền </w:t>
      </w:r>
      <w:r>
        <w:rPr>
          <w:i/>
        </w:rPr>
        <w:t xml:space="preserve">lợi </w:t>
      </w:r>
      <w:r>
        <w:rPr>
          <w:i/>
        </w:rPr>
        <w:t xml:space="preserve">sát </w:t>
      </w:r>
      <w:r>
        <w:t xml:space="preserve">sườn. </w:t>
      </w:r>
      <w:r>
        <w:br/>
      </w:r>
      <w:r>
        <w:rPr>
          <w:b/>
        </w:rPr>
        <w:t xml:space="preserve">§t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(ít dùng). </w:t>
      </w:r>
      <w:r>
        <w:t xml:space="preserve">Kẻ </w:t>
      </w:r>
      <w:r>
        <w:rPr>
          <w:i/>
        </w:rPr>
        <w:t xml:space="preserve">giết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it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Giết </w:t>
      </w:r>
      <w:r>
        <w:t xml:space="preserve">chết </w:t>
      </w:r>
      <w:r>
        <w:t xml:space="preserve">hoặc </w:t>
      </w:r>
      <w:r>
        <w:t xml:space="preserve">làm </w:t>
      </w:r>
      <w:r>
        <w:t xml:space="preserve">bị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trong </w:t>
      </w:r>
      <w:r>
        <w:rPr>
          <w:b/>
        </w:rPr>
        <w:t xml:space="preserve">chiến </w:t>
      </w:r>
      <w:r>
        <w:rPr>
          <w:b/>
        </w:rPr>
        <w:t xml:space="preserve">đấu. </w:t>
      </w:r>
      <w:r>
        <w:rPr>
          <w:i/>
        </w:rPr>
        <w:t xml:space="preserve">Bị </w:t>
      </w:r>
      <w:r>
        <w:rPr>
          <w:i/>
        </w:rPr>
        <w:t xml:space="preserve">mảnh </w:t>
      </w:r>
      <w:r>
        <w:rPr>
          <w:i/>
        </w:rPr>
        <w:t xml:space="preserve">bom </w:t>
      </w:r>
      <w:r>
        <w:t xml:space="preserve">sát </w:t>
      </w:r>
      <w:r>
        <w:br/>
      </w:r>
      <w:r>
        <w:rPr>
          <w:b/>
        </w:rPr>
        <w:t xml:space="preserve">tương. </w:t>
      </w:r>
      <w:r>
        <w:t xml:space="preserve">Vũ </w:t>
      </w:r>
      <w:r>
        <w:t xml:space="preserve">khí </w:t>
      </w:r>
      <w:r>
        <w:rPr>
          <w:i/>
        </w:rPr>
        <w:t xml:space="preserve">sát </w:t>
      </w:r>
      <w:r>
        <w:rPr>
          <w:i/>
        </w:rPr>
        <w:t xml:space="preserve">thương </w:t>
      </w:r>
      <w:r>
        <w:rPr>
          <w:i/>
        </w:rPr>
        <w:t xml:space="preserve">hàng </w:t>
      </w:r>
      <w:r>
        <w:t xml:space="preserve">loại. </w:t>
      </w:r>
      <w:r>
        <w:br/>
      </w:r>
      <w:r>
        <w:rPr>
          <w:b/>
        </w:rPr>
        <w:t xml:space="preserve">ít </w:t>
      </w:r>
      <w:r>
        <w:rPr>
          <w:b/>
        </w:rPr>
        <w:t xml:space="preserve">trùng </w:t>
      </w:r>
      <w:r>
        <w:rPr>
          <w:i/>
        </w:rPr>
        <w:t xml:space="preserve">động từ </w:t>
      </w:r>
      <w:r>
        <w:rPr>
          <w:i/>
        </w:rPr>
        <w:t xml:space="preserve">Giết </w:t>
      </w:r>
      <w:r>
        <w:t xml:space="preserve">vi </w:t>
      </w:r>
      <w:r>
        <w:t xml:space="preserve">khuẩn. </w:t>
      </w:r>
      <w:r>
        <w:t xml:space="preserve">Thuốc </w:t>
      </w:r>
      <w:r>
        <w:t xml:space="preserve">sát </w:t>
      </w:r>
      <w:r>
        <w:rPr>
          <w:i/>
        </w:rPr>
        <w:t xml:space="preserve">trùng. </w:t>
      </w:r>
      <w:r>
        <w:br/>
      </w:r>
      <w:r>
        <w:rPr>
          <w:b/>
        </w:rPr>
        <w:t xml:space="preserve">ít </w:t>
      </w:r>
      <w:r>
        <w:rPr>
          <w:i/>
        </w:rPr>
        <w:t xml:space="preserve">động từ </w:t>
      </w:r>
      <w:r>
        <w:rPr>
          <w:i/>
        </w:rPr>
        <w:t xml:space="preserve">Lở, </w:t>
      </w:r>
      <w:r>
        <w:t xml:space="preserve">sụt </w:t>
      </w:r>
      <w:r>
        <w:t xml:space="preserve">mất </w:t>
      </w:r>
      <w:r>
        <w:t xml:space="preserve">đi </w:t>
      </w:r>
      <w:r>
        <w:t xml:space="preserve">từng </w:t>
      </w:r>
      <w:r>
        <w:t xml:space="preserve">mảng </w:t>
      </w:r>
      <w:r>
        <w:t xml:space="preserve">lớn. </w:t>
      </w:r>
      <w:r>
        <w:rPr>
          <w:i/>
        </w:rPr>
        <w:t xml:space="preserve">Đê </w:t>
      </w:r>
      <w:r>
        <w:br/>
      </w:r>
      <w:r>
        <w:rPr>
          <w:b/>
        </w:rPr>
        <w:t xml:space="preserve">sạt </w:t>
      </w:r>
      <w:r>
        <w:rPr>
          <w:b/>
        </w:rPr>
        <w:t xml:space="preserve">một </w:t>
      </w:r>
      <w:r>
        <w:rPr>
          <w:b/>
        </w:rPr>
        <w:t xml:space="preserve">đoạn. </w:t>
      </w:r>
      <w:r>
        <w:t xml:space="preserve">Cờ </w:t>
      </w:r>
      <w:r>
        <w:t xml:space="preserve">bạc </w:t>
      </w:r>
      <w:r>
        <w:rPr>
          <w:i/>
        </w:rPr>
        <w:t xml:space="preserve">đến </w:t>
      </w:r>
      <w:r>
        <w:t xml:space="preserve">sạt </w:t>
      </w:r>
      <w:r>
        <w:rPr>
          <w:i/>
        </w:rPr>
        <w:t xml:space="preserve">cả </w:t>
      </w:r>
      <w:r>
        <w:rPr>
          <w:i/>
        </w:rPr>
        <w:t xml:space="preserve">gia </w:t>
      </w:r>
      <w:r>
        <w:br/>
      </w:r>
      <w:r>
        <w:rPr>
          <w:b/>
        </w:rPr>
        <w:t xml:space="preserve">' </w:t>
      </w:r>
      <w:r>
        <w:rPr>
          <w:b/>
        </w:rPr>
        <w:t xml:space="preserve">sạt </w:t>
      </w:r>
      <w:r>
        <w:rPr>
          <w:i/>
        </w:rPr>
        <w:t xml:space="preserve">động từ </w:t>
      </w:r>
      <w:r>
        <w:t xml:space="preserve">Bay </w:t>
      </w:r>
      <w:r>
        <w:t xml:space="preserve">vụt </w:t>
      </w:r>
      <w:r>
        <w:t xml:space="preserve">qua </w:t>
      </w:r>
      <w:r>
        <w:t xml:space="preserve">thật </w:t>
      </w:r>
      <w:r>
        <w:t xml:space="preserve">sát, </w:t>
      </w:r>
      <w:r>
        <w:t xml:space="preserve">gằn </w:t>
      </w:r>
      <w:r>
        <w:t xml:space="preserve">như </w:t>
      </w:r>
      <w:r>
        <w:t xml:space="preserve">chạm </w:t>
      </w:r>
      <w:r>
        <w:t xml:space="preserve">vào. </w:t>
      </w:r>
      <w:r>
        <w:rPr>
          <w:i/>
        </w:rPr>
        <w:t xml:space="preserve">Hòn </w:t>
      </w:r>
      <w:r>
        <w:rPr>
          <w:i/>
        </w:rPr>
        <w:t xml:space="preserve">đá </w:t>
      </w:r>
      <w:r>
        <w:rPr>
          <w:i/>
        </w:rPr>
        <w:t xml:space="preserve">ném </w:t>
      </w:r>
      <w:r>
        <w:rPr>
          <w:i/>
        </w:rPr>
        <w:t xml:space="preserve">sạt </w:t>
      </w:r>
      <w:r>
        <w:rPr>
          <w:i/>
        </w:rPr>
        <w:t xml:space="preserve">qua </w:t>
      </w:r>
      <w:r>
        <w:rPr>
          <w:i/>
        </w:rPr>
        <w:t xml:space="preserve">đầu. </w:t>
      </w:r>
      <w:r>
        <w:rPr>
          <w:i/>
        </w:rPr>
        <w:t xml:space="preserve">Viên </w:t>
      </w:r>
      <w:r>
        <w:rPr>
          <w:i/>
        </w:rPr>
        <w:t xml:space="preserve">đạn </w:t>
      </w:r>
      <w:r>
        <w:rPr>
          <w:i/>
        </w:rPr>
        <w:t xml:space="preserve">sạt </w:t>
      </w:r>
      <w:r>
        <w:rPr>
          <w:i/>
        </w:rPr>
        <w:t xml:space="preserve">qua </w:t>
      </w:r>
      <w:r>
        <w:rPr>
          <w:i/>
        </w:rPr>
        <w:t xml:space="preserve">tại. </w:t>
      </w:r>
      <w:r>
        <w:t xml:space="preserve">. </w:t>
      </w:r>
      <w:r>
        <w:br/>
      </w:r>
      <w:r>
        <w:rPr>
          <w:b/>
        </w:rPr>
        <w:t xml:space="preserve">sạt </w:t>
      </w:r>
      <w:r>
        <w:rPr>
          <w:b/>
        </w:rPr>
        <w:t xml:space="preserve">lở </w:t>
      </w:r>
      <w:r>
        <w:rPr>
          <w:i/>
        </w:rPr>
        <w:t xml:space="preserve">động từ </w:t>
      </w:r>
      <w:r>
        <w:t xml:space="preserve">(Đất, </w:t>
      </w:r>
      <w:r>
        <w:t xml:space="preserve">đá) </w:t>
      </w:r>
      <w:r>
        <w:t xml:space="preserve">nứt </w:t>
      </w:r>
      <w:r>
        <w:t xml:space="preserve">vỡ </w:t>
      </w:r>
      <w:r>
        <w:t xml:space="preserve">và </w:t>
      </w:r>
      <w:r>
        <w:t xml:space="preserve">sụt </w:t>
      </w:r>
      <w:r>
        <w:t xml:space="preserve">từng </w:t>
      </w:r>
      <w:r>
        <w:t xml:space="preserve">mảng </w:t>
      </w:r>
      <w:r>
        <w:t xml:space="preserve">lớn. </w:t>
      </w:r>
      <w:r>
        <w:t xml:space="preserve">Quãng </w:t>
      </w:r>
      <w:r>
        <w:rPr>
          <w:i/>
        </w:rPr>
        <w:t xml:space="preserve">đê </w:t>
      </w:r>
      <w:r>
        <w:rPr>
          <w:i/>
        </w:rPr>
        <w:t xml:space="preserve">bị </w:t>
      </w:r>
      <w:r>
        <w:rPr>
          <w:i/>
        </w:rPr>
        <w:t xml:space="preserve">sạt </w:t>
      </w:r>
      <w:r>
        <w:rPr>
          <w:i/>
        </w:rPr>
        <w:t xml:space="preserve">lở. </w:t>
      </w:r>
      <w:r>
        <w:t xml:space="preserve">Núi </w:t>
      </w:r>
      <w:r>
        <w:rPr>
          <w:i/>
        </w:rPr>
        <w:t xml:space="preserve">sạt </w:t>
      </w:r>
      <w:r>
        <w:rPr>
          <w:i/>
        </w:rPr>
        <w:t xml:space="preserve">lở </w:t>
      </w:r>
      <w:r>
        <w:rPr>
          <w:i/>
        </w:rPr>
        <w:t xml:space="preserve">trong </w:t>
      </w:r>
      <w:r>
        <w:rPr>
          <w:i/>
        </w:rPr>
        <w:t xml:space="preserve">mùa </w:t>
      </w:r>
      <w:r>
        <w:t xml:space="preserve">muưa </w:t>
      </w:r>
      <w:r>
        <w:rPr>
          <w:i/>
        </w:rPr>
        <w:t xml:space="preserve">lũ. </w:t>
      </w:r>
      <w:r>
        <w:br/>
      </w:r>
      <w:r>
        <w:rPr>
          <w:b/>
        </w:rPr>
        <w:t xml:space="preserve">sạt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(khẩu ngữ). </w:t>
      </w:r>
      <w:r>
        <w:t xml:space="preserve">Tiêu </w:t>
      </w:r>
      <w:r>
        <w:t xml:space="preserve">tán </w:t>
      </w:r>
      <w:r>
        <w:t xml:space="preserve">hết </w:t>
      </w:r>
      <w:r>
        <w:t xml:space="preserve">cả </w:t>
      </w:r>
      <w:r>
        <w:t xml:space="preserve">cơ </w:t>
      </w:r>
      <w:r>
        <w:t xml:space="preserve">nghiệp. </w:t>
      </w:r>
      <w:r>
        <w:rPr>
          <w:i/>
        </w:rPr>
        <w:t xml:space="preserve">Ăn </w:t>
      </w:r>
      <w:r>
        <w:t xml:space="preserve">tiêu </w:t>
      </w:r>
      <w:r>
        <w:rPr>
          <w:i/>
        </w:rPr>
        <w:t xml:space="preserve">thế </w:t>
      </w:r>
      <w:r>
        <w:rPr>
          <w:i/>
        </w:rPr>
        <w:t xml:space="preserve">thì </w:t>
      </w:r>
      <w:r>
        <w:rPr>
          <w:i/>
        </w:rPr>
        <w:t xml:space="preserve">chẳng </w:t>
      </w:r>
      <w:r>
        <w:rPr>
          <w:i/>
        </w:rPr>
        <w:t xml:space="preserve">mấy </w:t>
      </w:r>
      <w:r>
        <w:rPr>
          <w:i/>
        </w:rPr>
        <w:t xml:space="preserve">chốc </w:t>
      </w:r>
      <w:r>
        <w:rPr>
          <w:i/>
        </w:rPr>
        <w:t xml:space="preserve">mà </w:t>
      </w:r>
      <w:r>
        <w:rPr>
          <w:i/>
        </w:rPr>
        <w:t xml:space="preserve">sạt </w:t>
      </w:r>
      <w:r>
        <w:t xml:space="preserve">nghiệp. </w:t>
      </w:r>
      <w:r>
        <w:br/>
      </w:r>
      <w:r>
        <w:rPr>
          <w:b/>
        </w:rPr>
        <w:t xml:space="preserve">sau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Phía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phía </w:t>
      </w:r>
      <w:r>
        <w:t xml:space="preserve">trước </w:t>
      </w:r>
      <w:r>
        <w:t xml:space="preserve">mặt, </w:t>
      </w:r>
      <w:r>
        <w:t xml:space="preserve">khi </w:t>
      </w:r>
      <w:r>
        <w:t xml:space="preserve">mặt </w:t>
      </w:r>
      <w:r>
        <w:t xml:space="preserve">nhìn </w:t>
      </w:r>
      <w:r>
        <w:t xml:space="preserve">thẳng </w:t>
      </w:r>
      <w:r>
        <w:t xml:space="preserve">không </w:t>
      </w:r>
      <w:r>
        <w:t xml:space="preserve">thể </w:t>
      </w:r>
      <w:r>
        <w:t xml:space="preserve">thấy </w:t>
      </w:r>
      <w:r>
        <w:t xml:space="preserve">được. </w:t>
      </w:r>
      <w:r>
        <w:t xml:space="preserve">Quay </w:t>
      </w:r>
      <w:r>
        <w:rPr>
          <w:i/>
        </w:rPr>
        <w:t xml:space="preserve">đầu </w:t>
      </w:r>
      <w:r>
        <w:rPr>
          <w:i/>
        </w:rPr>
        <w:t xml:space="preserve">nhìn </w:t>
      </w:r>
      <w:r>
        <w:rPr>
          <w:i/>
        </w:rPr>
        <w:t xml:space="preserve">ra </w:t>
      </w:r>
      <w:r>
        <w:rPr>
          <w:i/>
        </w:rPr>
        <w:t xml:space="preserve">sau. </w:t>
      </w:r>
      <w:r>
        <w:t xml:space="preserve">Đuổi </w:t>
      </w:r>
      <w:r>
        <w:t xml:space="preserve">theo </w:t>
      </w:r>
      <w:r>
        <w:rPr>
          <w:i/>
        </w:rPr>
        <w:t xml:space="preserve">sau. </w:t>
      </w:r>
      <w:r>
        <w:t xml:space="preserve">Sau </w:t>
      </w:r>
      <w:r>
        <w:t xml:space="preserve">lưng. </w:t>
      </w:r>
      <w:r>
        <w:rPr>
          <w:b/>
        </w:rPr>
        <w:t xml:space="preserve">2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bị </w:t>
      </w:r>
      <w:r>
        <w:t xml:space="preserve">sự </w:t>
      </w:r>
      <w:r>
        <w:t xml:space="preserve">vật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che </w:t>
      </w:r>
      <w:r>
        <w:t xml:space="preserve">khuất, </w:t>
      </w:r>
      <w:r>
        <w:t xml:space="preserve">hoặc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không </w:t>
      </w:r>
      <w:r>
        <w:t xml:space="preserve">ở </w:t>
      </w:r>
      <w:r>
        <w:t xml:space="preserve">mặt </w:t>
      </w:r>
      <w:r>
        <w:t xml:space="preserve">chính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không </w:t>
      </w:r>
      <w:r>
        <w:t xml:space="preserve">phải </w:t>
      </w:r>
      <w:r>
        <w:t xml:space="preserve">thường </w:t>
      </w:r>
      <w:r>
        <w:t xml:space="preserve">bày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nhìn </w:t>
      </w:r>
      <w:r>
        <w:t xml:space="preserve">thấy. </w:t>
      </w:r>
      <w:r>
        <w:t xml:space="preserve">Mắc </w:t>
      </w:r>
      <w:r>
        <w:t xml:space="preserve">áo </w:t>
      </w:r>
      <w:r>
        <w:rPr>
          <w:i/>
        </w:rPr>
        <w:t xml:space="preserve">treo </w:t>
      </w:r>
      <w:r>
        <w:rPr>
          <w:i/>
        </w:rPr>
        <w:t xml:space="preserve">sau </w:t>
      </w:r>
      <w:r>
        <w:rPr>
          <w:i/>
        </w:rPr>
        <w:t xml:space="preserve">cánh </w:t>
      </w:r>
      <w:r>
        <w:rPr>
          <w:i/>
        </w:rPr>
        <w:t xml:space="preserve">của. </w:t>
      </w:r>
      <w:r>
        <w:rPr>
          <w:i/>
        </w:rPr>
        <w:t xml:space="preserve">Nấp </w:t>
      </w:r>
      <w:r>
        <w:rPr>
          <w:i/>
        </w:rPr>
        <w:t xml:space="preserve">sau </w:t>
      </w:r>
      <w:r>
        <w:t xml:space="preserve">một </w:t>
      </w:r>
      <w:r>
        <w:rPr>
          <w:i/>
        </w:rPr>
        <w:t xml:space="preserve">cây </w:t>
      </w:r>
      <w:r>
        <w:rPr>
          <w:i/>
        </w:rPr>
        <w:t xml:space="preserve">to. </w:t>
      </w:r>
      <w:r>
        <w:rPr>
          <w:i/>
        </w:rPr>
        <w:t xml:space="preserve">Mặt </w:t>
      </w:r>
      <w:r>
        <w:rPr>
          <w:i/>
        </w:rPr>
        <w:t xml:space="preserve">trời </w:t>
      </w:r>
      <w:r>
        <w:rPr>
          <w:i/>
        </w:rPr>
        <w:t xml:space="preserve">khuất </w:t>
      </w:r>
      <w:r>
        <w:rPr>
          <w:i/>
        </w:rPr>
        <w:t xml:space="preserve">sau </w:t>
      </w:r>
      <w:r>
        <w:t xml:space="preserve">ngọn </w:t>
      </w:r>
      <w:r>
        <w:rPr>
          <w:i/>
        </w:rPr>
        <w:t xml:space="preserve">núi. </w:t>
      </w:r>
      <w:r>
        <w:rPr>
          <w:i/>
        </w:rPr>
        <w:t xml:space="preserve">Mặt </w:t>
      </w:r>
      <w:r>
        <w:rPr>
          <w:i/>
        </w:rPr>
        <w:t xml:space="preserve">sau </w:t>
      </w:r>
      <w:r>
        <w:rPr>
          <w:i/>
        </w:rPr>
        <w:t xml:space="preserve">tấm </w:t>
      </w:r>
      <w:r>
        <w:rPr>
          <w:i/>
        </w:rPr>
        <w:t xml:space="preserve">ảnh. </w:t>
      </w:r>
      <w:r>
        <w:rPr>
          <w:b/>
        </w:rPr>
        <w:t xml:space="preserve">3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tương </w:t>
      </w:r>
      <w:r>
        <w:t xml:space="preserve">đối </w:t>
      </w:r>
      <w:r>
        <w:t xml:space="preserve">xa </w:t>
      </w:r>
      <w:r>
        <w:t xml:space="preserve">vị </w:t>
      </w:r>
      <w:r>
        <w:t xml:space="preserve">trí </w:t>
      </w:r>
      <w:r>
        <w:t xml:space="preserve">lấy </w:t>
      </w:r>
      <w:r>
        <w:t xml:space="preserve">làm </w:t>
      </w:r>
      <w:r>
        <w:t xml:space="preserve">mốc </w:t>
      </w:r>
      <w:r>
        <w:t xml:space="preserve">nào </w:t>
      </w:r>
      <w:r>
        <w:t xml:space="preserve">đó, </w:t>
      </w:r>
      <w:r>
        <w:t xml:space="preserve">tính </w:t>
      </w:r>
      <w:r>
        <w:t xml:space="preserve">từ </w:t>
      </w:r>
      <w:r>
        <w:rPr>
          <w:i/>
        </w:rPr>
        <w:t xml:space="preserve">vị </w:t>
      </w:r>
      <w:r>
        <w:t xml:space="preserve">trí </w:t>
      </w:r>
      <w:r>
        <w:t xml:space="preserve">mốc </w:t>
      </w:r>
      <w:r>
        <w:t xml:space="preserve">ấy </w:t>
      </w:r>
      <w:r>
        <w:t xml:space="preserve">trở </w:t>
      </w:r>
      <w:r>
        <w:t xml:space="preserve">lại. </w:t>
      </w:r>
      <w:r>
        <w:t xml:space="preserve">Vé </w:t>
      </w:r>
      <w:r>
        <w:t xml:space="preserve">ngồi </w:t>
      </w:r>
      <w:r>
        <w:t xml:space="preserve">những </w:t>
      </w:r>
      <w:r>
        <w:t xml:space="preserve">hàng </w:t>
      </w:r>
      <w:r>
        <w:t xml:space="preserve">ghế </w:t>
      </w:r>
      <w:r>
        <w:t xml:space="preserve">sau </w:t>
      </w:r>
      <w:r>
        <w:t xml:space="preserve">(xa </w:t>
      </w:r>
      <w:r>
        <w:t xml:space="preserve">sân </w:t>
      </w:r>
      <w:r>
        <w:t xml:space="preserve">khấu). </w:t>
      </w:r>
      <w:r>
        <w:t xml:space="preserve">Xếp </w:t>
      </w:r>
      <w:r>
        <w:rPr>
          <w:i/>
        </w:rPr>
        <w:t xml:space="preserve">hàng </w:t>
      </w:r>
      <w:r>
        <w:rPr>
          <w:i/>
        </w:rPr>
        <w:t xml:space="preserve">sau </w:t>
      </w:r>
      <w:r>
        <w:rPr>
          <w:i/>
        </w:rPr>
        <w:t xml:space="preserve">cùng. </w:t>
      </w:r>
      <w:r>
        <w:rPr>
          <w:i/>
        </w:rPr>
        <w:t xml:space="preserve">Â </w:t>
      </w:r>
      <w:r>
        <w:t xml:space="preserve">Khoảng </w:t>
      </w:r>
      <w:r>
        <w:t xml:space="preserve">của </w:t>
      </w:r>
      <w:r>
        <w:t xml:space="preserve">những </w:t>
      </w:r>
      <w:r>
        <w:t xml:space="preserve">thời </w:t>
      </w:r>
      <w:r>
        <w:t xml:space="preserve">điểm </w:t>
      </w:r>
      <w:r>
        <w:t xml:space="preserve">kể </w:t>
      </w:r>
      <w:r>
        <w:t xml:space="preserve">từ </w:t>
      </w:r>
      <w:r>
        <w:t xml:space="preserve">thời </w:t>
      </w:r>
      <w:r>
        <w:t xml:space="preserve">điểm </w:t>
      </w:r>
      <w:r>
        <w:t xml:space="preserve">lấy </w:t>
      </w:r>
      <w:r>
        <w:t xml:space="preserve">làm </w:t>
      </w:r>
      <w:r>
        <w:t xml:space="preserve">mốc </w:t>
      </w:r>
      <w:r>
        <w:t xml:space="preserve">nào </w:t>
      </w:r>
      <w:r>
        <w:t xml:space="preserve">đó </w:t>
      </w:r>
      <w:r>
        <w:t xml:space="preserve">trở </w:t>
      </w:r>
      <w:r>
        <w:t xml:space="preserve">đi. </w:t>
      </w:r>
      <w:r>
        <w:t xml:space="preserve">Sau </w:t>
      </w:r>
      <w:r>
        <w:rPr>
          <w:i/>
        </w:rPr>
        <w:t xml:space="preserve">hôm </w:t>
      </w:r>
      <w:r>
        <w:t xml:space="preserve">anh </w:t>
      </w:r>
      <w:r>
        <w:rPr>
          <w:i/>
        </w:rPr>
        <w:t xml:space="preserve">đi </w:t>
      </w:r>
      <w:r>
        <w:rPr>
          <w:i/>
        </w:rPr>
        <w:t xml:space="preserve">uài </w:t>
      </w:r>
      <w:r>
        <w:t xml:space="preserve">ngày. </w:t>
      </w:r>
      <w:r>
        <w:rPr>
          <w:i/>
        </w:rPr>
        <w:t xml:space="preserve">Đến </w:t>
      </w:r>
      <w:r>
        <w:rPr>
          <w:i/>
        </w:rPr>
        <w:t xml:space="preserve">sau </w:t>
      </w:r>
      <w:r>
        <w:t xml:space="preserve">mọi </w:t>
      </w:r>
      <w:r>
        <w:rPr>
          <w:i/>
        </w:rPr>
        <w:t xml:space="preserve">người. </w:t>
      </w:r>
      <w:r>
        <w:rPr>
          <w:i/>
        </w:rPr>
        <w:t xml:space="preserve">Trước </w:t>
      </w:r>
      <w:r>
        <w:rPr>
          <w:i/>
        </w:rPr>
        <w:t xml:space="preserve">lạ </w:t>
      </w:r>
      <w:r>
        <w:rPr>
          <w:i/>
        </w:rPr>
        <w:t xml:space="preserve">sau </w:t>
      </w:r>
      <w:r>
        <w:rPr>
          <w:i/>
        </w:rPr>
        <w:t xml:space="preserve">quen. </w:t>
      </w:r>
      <w:r>
        <w:t xml:space="preserve">Tháng </w:t>
      </w:r>
      <w:r>
        <w:t xml:space="preserve">sau. </w:t>
      </w:r>
      <w:r>
        <w:t xml:space="preserve">Mãi </w:t>
      </w:r>
      <w:r>
        <w:rPr>
          <w:i/>
        </w:rPr>
        <w:t xml:space="preserve">mãi </w:t>
      </w:r>
      <w:r>
        <w:rPr>
          <w:i/>
        </w:rPr>
        <w:t xml:space="preserve">uề </w:t>
      </w:r>
      <w:r>
        <w:rPr>
          <w:i/>
        </w:rPr>
        <w:t xml:space="preserve">sau. </w:t>
      </w:r>
      <w:r>
        <w:br/>
      </w:r>
      <w:r>
        <w:rPr>
          <w:b/>
        </w:rPr>
        <w:t xml:space="preserve">sau </w:t>
      </w:r>
      <w:r>
        <w:rPr>
          <w:b/>
        </w:rPr>
        <w:t xml:space="preserve">rốt </w:t>
      </w:r>
      <w:r>
        <w:rPr>
          <w:i/>
        </w:rPr>
        <w:t xml:space="preserve">danh từ </w:t>
      </w:r>
      <w:r>
        <w:t xml:space="preserve">(khẩu ngữ). </w:t>
      </w:r>
      <w:r>
        <w:t xml:space="preserve">Sau </w:t>
      </w:r>
      <w:r>
        <w:t xml:space="preserve">cùng, </w:t>
      </w:r>
      <w:r>
        <w:t xml:space="preserve">sau </w:t>
      </w:r>
      <w:r>
        <w:t xml:space="preserve">tất </w:t>
      </w:r>
      <w:r>
        <w:rPr>
          <w:i/>
        </w:rPr>
        <w:t xml:space="preserve">cả. </w:t>
      </w:r>
      <w:r>
        <w:t xml:space="preserve">Đi </w:t>
      </w:r>
      <w:r>
        <w:rPr>
          <w:i/>
        </w:rPr>
        <w:t xml:space="preserve">Sau </w:t>
      </w:r>
      <w:r>
        <w:t xml:space="preserve">rốt. </w:t>
      </w:r>
      <w:r>
        <w:br/>
      </w:r>
      <w:r>
        <w:rPr>
          <w:b/>
        </w:rPr>
        <w:t xml:space="preserve">sáu </w:t>
      </w:r>
      <w:r>
        <w:rPr>
          <w:i/>
        </w:rPr>
        <w:t xml:space="preserve">danh từ </w:t>
      </w:r>
      <w:r>
        <w:t xml:space="preserve">Số </w:t>
      </w:r>
      <w:r>
        <w:t xml:space="preserve">tiếp </w:t>
      </w:r>
      <w:r>
        <w:t xml:space="preserve">theo </w:t>
      </w:r>
      <w:r>
        <w:t xml:space="preserve">số </w:t>
      </w:r>
      <w:r>
        <w:t xml:space="preserve">năm </w:t>
      </w:r>
      <w:r>
        <w:t xml:space="preserve">trong </w:t>
      </w:r>
      <w:r>
        <w:t xml:space="preserve">dãy </w:t>
      </w:r>
      <w:r>
        <w:t xml:space="preserve">số </w:t>
      </w:r>
      <w:r>
        <w:t xml:space="preserve">tự </w:t>
      </w:r>
      <w:r>
        <w:t xml:space="preserve">nhiên. </w:t>
      </w:r>
      <w:r>
        <w:t xml:space="preserve">Sáu </w:t>
      </w:r>
      <w:r>
        <w:rPr>
          <w:i/>
        </w:rPr>
        <w:t xml:space="preserve">trang. </w:t>
      </w:r>
      <w:r>
        <w:rPr>
          <w:i/>
        </w:rPr>
        <w:t xml:space="preserve">Hai </w:t>
      </w:r>
      <w:r>
        <w:rPr>
          <w:i/>
        </w:rPr>
        <w:t xml:space="preserve">trăm </w:t>
      </w:r>
      <w:r>
        <w:rPr>
          <w:i/>
        </w:rPr>
        <w:t xml:space="preserve">lễ </w:t>
      </w:r>
      <w:r>
        <w:rPr>
          <w:i/>
        </w:rPr>
        <w:t xml:space="preserve">sáu. </w:t>
      </w:r>
      <w:r>
        <w:t xml:space="preserve">Sáu </w:t>
      </w:r>
      <w:r>
        <w:rPr>
          <w:i/>
        </w:rPr>
        <w:t xml:space="preserve">chín </w:t>
      </w:r>
      <w:r>
        <w:t xml:space="preserve">(kng.; </w:t>
      </w:r>
      <w:r>
        <w:t xml:space="preserve">sáu </w:t>
      </w:r>
      <w:r>
        <w:t xml:space="preserve">mươi </w:t>
      </w:r>
      <w:r>
        <w:t xml:space="preserve">chín). </w:t>
      </w:r>
      <w:r>
        <w:t xml:space="preserve">Trăm </w:t>
      </w:r>
      <w:r>
        <w:t xml:space="preserve">sáu </w:t>
      </w:r>
      <w:r>
        <w:t xml:space="preserve">(kng.; </w:t>
      </w:r>
      <w:r>
        <w:t xml:space="preserve">sáu </w:t>
      </w:r>
      <w:r>
        <w:t xml:space="preserve">mươi </w:t>
      </w:r>
      <w:r>
        <w:t xml:space="preserve">chẵn). </w:t>
      </w:r>
      <w:r>
        <w:rPr>
          <w:i/>
        </w:rPr>
        <w:t xml:space="preserve">Một </w:t>
      </w:r>
      <w:r>
        <w:rPr>
          <w:i/>
        </w:rPr>
        <w:t xml:space="preserve">cân </w:t>
      </w:r>
      <w:r>
        <w:rPr>
          <w:i/>
        </w:rPr>
        <w:t xml:space="preserve">sáu </w:t>
      </w:r>
      <w:r>
        <w:t xml:space="preserve">(kng.; </w:t>
      </w:r>
      <w:r>
        <w:t xml:space="preserve">sáu </w:t>
      </w:r>
      <w:r>
        <w:t xml:space="preserve">lạng). </w:t>
      </w:r>
      <w:r>
        <w:rPr>
          <w:i/>
        </w:rPr>
        <w:t xml:space="preserve">Tầng </w:t>
      </w:r>
      <w:r>
        <w:rPr>
          <w:i/>
        </w:rPr>
        <w:t xml:space="preserve">sáu. </w:t>
      </w:r>
      <w:r>
        <w:t xml:space="preserve">c </w:t>
      </w:r>
      <w:r>
        <w:br/>
      </w:r>
      <w:r>
        <w:rPr>
          <w:b/>
        </w:rPr>
        <w:t xml:space="preserve">say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ngây </w:t>
      </w:r>
      <w:r>
        <w:t xml:space="preserve">ngất, </w:t>
      </w:r>
      <w:r>
        <w:t xml:space="preserve">choáng </w:t>
      </w:r>
      <w:r>
        <w:t xml:space="preserve">E </w:t>
      </w:r>
      <w:r>
        <w:rPr>
          <w:i/>
        </w:rPr>
        <w:t xml:space="preserve">váng, </w:t>
      </w:r>
      <w:r>
        <w:t xml:space="preserve">nôn </w:t>
      </w:r>
      <w:r>
        <w:t xml:space="preserve">nao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rượu, </w:t>
      </w:r>
      <w:r>
        <w:t xml:space="preserve">thuốc </w:t>
      </w:r>
      <w:r>
        <w:t xml:space="preserve">E </w:t>
      </w:r>
      <w:r>
        <w:t xml:space="preserve">hay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kích </w:t>
      </w:r>
      <w:r>
        <w:t xml:space="preserve">thích </w:t>
      </w:r>
      <w:r>
        <w:t xml:space="preserve">_ </w:t>
      </w:r>
      <w:r>
        <w:t xml:space="preserve">nào </w:t>
      </w:r>
      <w:r>
        <w:t xml:space="preserve">đó. </w:t>
      </w:r>
      <w:r>
        <w:t xml:space="preserve">Say </w:t>
      </w:r>
      <w:r>
        <w:rPr>
          <w:i/>
        </w:rPr>
        <w:t xml:space="preserve">nắng. </w:t>
      </w:r>
      <w:r>
        <w:rPr>
          <w:i/>
        </w:rPr>
        <w:t xml:space="preserve">Nôn </w:t>
      </w:r>
      <w:r>
        <w:rPr>
          <w:i/>
        </w:rPr>
        <w:t xml:space="preserve">nao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t xml:space="preserve">bị </w:t>
      </w:r>
      <w:r>
        <w:t xml:space="preserve">say </w:t>
      </w:r>
      <w:r>
        <w:rPr>
          <w:i/>
        </w:rPr>
        <w:t xml:space="preserve">sóng. </w:t>
      </w:r>
      <w:r>
        <w:t xml:space="preserve">Rượu </w:t>
      </w:r>
      <w:r>
        <w:rPr>
          <w:i/>
        </w:rPr>
        <w:t xml:space="preserve">lạt </w:t>
      </w:r>
      <w:r>
        <w:rPr>
          <w:i/>
        </w:rPr>
        <w:t xml:space="preserve">uống </w:t>
      </w:r>
      <w:r>
        <w:rPr>
          <w:i/>
        </w:rPr>
        <w:t xml:space="preserve">lắm </w:t>
      </w:r>
      <w:r>
        <w:rPr>
          <w:i/>
        </w:rPr>
        <w:t xml:space="preserve">cũng </w:t>
      </w:r>
      <w:r>
        <w:t xml:space="preserve">say... </w:t>
      </w:r>
      <w:r>
        <w:t xml:space="preserve">(cd). </w:t>
      </w:r>
      <w:r>
        <w:rPr>
          <w:b/>
        </w:rPr>
        <w:t xml:space="preserve">2 </w:t>
      </w:r>
      <w:r>
        <w:t xml:space="preserve">Yêu </w:t>
      </w:r>
      <w:r>
        <w:t xml:space="preserve">thích </w:t>
      </w:r>
      <w:r>
        <w:t xml:space="preserve">đến </w:t>
      </w:r>
      <w:r>
        <w:t xml:space="preserve">mức </w:t>
      </w:r>
      <w:r>
        <w:t xml:space="preserve">bị </w:t>
      </w:r>
      <w:r>
        <w:t xml:space="preserve">cuốn </w:t>
      </w:r>
      <w:r>
        <w:t xml:space="preserve">hút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còn </w:t>
      </w:r>
      <w:r>
        <w:t xml:space="preserve">nhớ </w:t>
      </w:r>
      <w:r>
        <w:t xml:space="preserve">gì, </w:t>
      </w:r>
      <w:r>
        <w:t xml:space="preserve">biết </w:t>
      </w:r>
      <w:r>
        <w:t xml:space="preserve">gì </w:t>
      </w:r>
      <w:r>
        <w:t xml:space="preserve">đến </w:t>
      </w:r>
      <w:r>
        <w:t xml:space="preserve">những </w:t>
      </w:r>
      <w:r>
        <w:rPr>
          <w:i/>
        </w:rPr>
        <w:t xml:space="preserve">cái </w:t>
      </w:r>
      <w:r>
        <w:t xml:space="preserve">khác. </w:t>
      </w:r>
      <w:r>
        <w:t xml:space="preserve">Say </w:t>
      </w:r>
      <w:r>
        <w:rPr>
          <w:i/>
        </w:rPr>
        <w:t xml:space="preserve">việc </w:t>
      </w:r>
      <w:r>
        <w:rPr>
          <w:i/>
        </w:rPr>
        <w:t xml:space="preserve">quên </w:t>
      </w:r>
      <w:r>
        <w:t xml:space="preserve">cả </w:t>
      </w:r>
      <w:r>
        <w:rPr>
          <w:i/>
        </w:rPr>
        <w:t xml:space="preserve">ăn. </w:t>
      </w:r>
      <w:r>
        <w:rPr>
          <w:i/>
        </w:rPr>
        <w:t xml:space="preserve">Tiếng </w:t>
      </w:r>
      <w:r>
        <w:rPr>
          <w:i/>
        </w:rPr>
        <w:t xml:space="preserve">hát </w:t>
      </w:r>
      <w:r>
        <w:t xml:space="preserve">làm </w:t>
      </w:r>
      <w:r>
        <w:rPr>
          <w:i/>
        </w:rPr>
        <w:t xml:space="preserve">say </w:t>
      </w:r>
      <w:r>
        <w:rPr>
          <w:i/>
        </w:rPr>
        <w:t xml:space="preserve">lòng </w:t>
      </w:r>
      <w:r>
        <w:rPr>
          <w:i/>
        </w:rPr>
        <w:t xml:space="preserve">người. </w:t>
      </w:r>
      <w:r>
        <w:t xml:space="preserve">ll </w:t>
      </w:r>
      <w:r>
        <w:t xml:space="preserve">tính từ </w:t>
      </w:r>
      <w:r>
        <w:rPr>
          <w:i/>
        </w:rPr>
        <w:t xml:space="preserve">(Giấc </w:t>
      </w:r>
      <w:r>
        <w:t xml:space="preserve">ngủ) </w:t>
      </w:r>
      <w:r>
        <w:t xml:space="preserve">rất </w:t>
      </w:r>
      <w:r>
        <w:t xml:space="preserve">sâu, </w:t>
      </w:r>
      <w:r>
        <w:t xml:space="preserve">không </w:t>
      </w:r>
      <w:r>
        <w:t xml:space="preserve">còn </w:t>
      </w:r>
      <w:r>
        <w:t xml:space="preserve">hay </w:t>
      </w:r>
      <w:r>
        <w:t xml:space="preserve">biết </w:t>
      </w:r>
      <w:r>
        <w:t xml:space="preserve">gì </w:t>
      </w:r>
      <w:r>
        <w:t xml:space="preserve">cả. </w:t>
      </w:r>
      <w:r>
        <w:t xml:space="preserve">Ngủ </w:t>
      </w:r>
      <w:r>
        <w:rPr>
          <w:i/>
        </w:rPr>
        <w:t xml:space="preserve">say </w:t>
      </w:r>
      <w:r>
        <w:rPr>
          <w:i/>
        </w:rPr>
        <w:t xml:space="preserve">như </w:t>
      </w:r>
      <w:r>
        <w:rPr>
          <w:i/>
        </w:rPr>
        <w:t xml:space="preserve">chết. </w:t>
      </w:r>
      <w:r>
        <w:t xml:space="preserve">c </w:t>
      </w:r>
      <w:r>
        <w:t xml:space="preserve">say </w:t>
      </w:r>
      <w:r>
        <w:t xml:space="preserve">đắm </w:t>
      </w:r>
      <w:r>
        <w:t xml:space="preserve">động từ </w:t>
      </w:r>
      <w:r>
        <w:t xml:space="preserve">Say </w:t>
      </w:r>
      <w:r>
        <w:t xml:space="preserve">mê </w:t>
      </w:r>
      <w:r>
        <w:t xml:space="preserve">đến </w:t>
      </w:r>
      <w:r>
        <w:t xml:space="preserve">mức </w:t>
      </w:r>
      <w:r>
        <w:rPr>
          <w:i/>
        </w:rPr>
        <w:t xml:space="preserve">như </w:t>
      </w:r>
      <w:r>
        <w:t xml:space="preserve">đã </w:t>
      </w:r>
      <w:r>
        <w:t xml:space="preserve">mất </w:t>
      </w:r>
      <w:r>
        <w:t xml:space="preserve">lí </w:t>
      </w:r>
      <w:r>
        <w:t xml:space="preserve">trí </w:t>
      </w:r>
      <w:r>
        <w:t xml:space="preserve">và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đến </w:t>
      </w:r>
      <w:r>
        <w:t xml:space="preserve">xung </w:t>
      </w:r>
      <w:r>
        <w:t xml:space="preserve">quanh </w:t>
      </w:r>
      <w:r>
        <w:t xml:space="preserve">nữa. </w:t>
      </w:r>
      <w:r>
        <w:t xml:space="preserve">Tình </w:t>
      </w:r>
      <w:r>
        <w:t xml:space="preserve">yêu </w:t>
      </w:r>
      <w:r>
        <w:rPr>
          <w:i/>
        </w:rPr>
        <w:t xml:space="preserve">say </w:t>
      </w:r>
      <w:r>
        <w:rPr>
          <w:i/>
        </w:rPr>
        <w:t xml:space="preserve">đắm. </w:t>
      </w:r>
      <w: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nhìn </w:t>
      </w:r>
      <w:r>
        <w:rPr>
          <w:i/>
        </w:rPr>
        <w:t xml:space="preserve">say </w:t>
      </w:r>
      <w:r>
        <w:t xml:space="preserve">đm.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