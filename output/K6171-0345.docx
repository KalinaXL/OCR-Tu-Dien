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kiến </w:t>
      </w:r>
      <w:r>
        <w:rPr>
          <w:b/>
        </w:rPr>
        <w:t xml:space="preserve">thức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hiểu </w:t>
      </w:r>
      <w:r>
        <w:t xml:space="preserve">biết </w:t>
      </w:r>
      <w:r>
        <w:t xml:space="preserve">có </w:t>
      </w:r>
      <w:r>
        <w:t xml:space="preserve">được, </w:t>
      </w:r>
      <w:r>
        <w:t xml:space="preserve">hoặc </w:t>
      </w:r>
      <w:r>
        <w:t xml:space="preserve">do </w:t>
      </w:r>
      <w:r>
        <w:t xml:space="preserve">từng </w:t>
      </w:r>
      <w:r>
        <w:t xml:space="preserve">trải, </w:t>
      </w:r>
      <w:r>
        <w:t xml:space="preserve">hoặc </w:t>
      </w:r>
      <w:r>
        <w:t xml:space="preserve">nhờ </w:t>
      </w:r>
      <w:r>
        <w:t xml:space="preserve">học </w:t>
      </w:r>
      <w:r>
        <w:t xml:space="preserve">tập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Tích </w:t>
      </w:r>
      <w:r>
        <w:t xml:space="preserve">luỹ </w:t>
      </w:r>
      <w:r>
        <w:rPr>
          <w:i/>
        </w:rPr>
        <w:t xml:space="preserve">kiến </w:t>
      </w:r>
      <w:r>
        <w:t xml:space="preserve">thức. </w:t>
      </w:r>
      <w:r>
        <w:t xml:space="preserve">Truyền </w:t>
      </w:r>
      <w:r>
        <w:t xml:space="preserve">thụ </w:t>
      </w:r>
      <w:r>
        <w:rPr>
          <w:i/>
        </w:rPr>
        <w:t xml:space="preserve">kiến </w:t>
      </w:r>
      <w:r>
        <w:t xml:space="preserve">thức </w:t>
      </w:r>
      <w:r>
        <w:t xml:space="preserve">uăn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Xây </w:t>
      </w:r>
      <w:r>
        <w:t xml:space="preserve">dựng </w:t>
      </w:r>
      <w:r>
        <w:t xml:space="preserve">các </w:t>
      </w:r>
      <w:r>
        <w:t xml:space="preserve">công </w:t>
      </w:r>
      <w:r>
        <w:t xml:space="preserve">trình, </w:t>
      </w:r>
      <w:r>
        <w:t xml:space="preserve">thường </w:t>
      </w:r>
      <w:r>
        <w:t xml:space="preserve">là </w:t>
      </w:r>
      <w:r>
        <w:t xml:space="preserve">nhà </w:t>
      </w:r>
      <w:r>
        <w:t xml:space="preserve">cửa, </w:t>
      </w:r>
      <w:r>
        <w:t xml:space="preserve">theo </w:t>
      </w:r>
      <w:r>
        <w:t xml:space="preserve">những </w:t>
      </w:r>
      <w:r>
        <w:t xml:space="preserve">kiểu </w:t>
      </w:r>
      <w:r>
        <w:t xml:space="preserve">mẫu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nghệ </w:t>
      </w:r>
      <w:r>
        <w:t xml:space="preserve">thuật.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được </w:t>
      </w:r>
      <w:r>
        <w:t xml:space="preserve">kiến </w:t>
      </w:r>
      <w:r>
        <w:rPr>
          <w:i/>
        </w:rPr>
        <w:t xml:space="preserve">trúc </w:t>
      </w:r>
      <w:r>
        <w:t xml:space="preserve">theo </w:t>
      </w:r>
      <w:r>
        <w:t xml:space="preserve">lối </w:t>
      </w:r>
      <w:r>
        <w:rPr>
          <w:i/>
        </w:rPr>
        <w:t xml:space="preserve">hiện </w:t>
      </w:r>
      <w:r>
        <w:t xml:space="preserve">đại. </w:t>
      </w:r>
      <w:r>
        <w:t xml:space="preserve">l </w:t>
      </w:r>
      <w:r>
        <w:t xml:space="preserve">danh từ </w:t>
      </w:r>
      <w:r>
        <w:rPr>
          <w:b/>
        </w:rPr>
        <w:t xml:space="preserve">1 </w:t>
      </w:r>
      <w:r>
        <w:t xml:space="preserve">Nghệ </w:t>
      </w:r>
      <w:r>
        <w:t xml:space="preserve">thuật </w:t>
      </w:r>
      <w:r>
        <w:t xml:space="preserve">thiết </w:t>
      </w:r>
      <w:r>
        <w:t xml:space="preserve">kế, </w:t>
      </w:r>
      <w:r>
        <w:t xml:space="preserve">trang </w:t>
      </w:r>
      <w:r>
        <w:t xml:space="preserve">trí </w:t>
      </w:r>
      <w:r>
        <w:t xml:space="preserve">nhà </w:t>
      </w:r>
      <w:r>
        <w:t xml:space="preserve">cửa. </w:t>
      </w:r>
      <w:r>
        <w:t xml:space="preserve">Hai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kiến </w:t>
      </w:r>
      <w:r>
        <w:t xml:space="preserve">trúc </w:t>
      </w:r>
      <w:r>
        <w:t xml:space="preserve">giống </w:t>
      </w:r>
      <w:r>
        <w:t xml:space="preserve">nhau.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cấu </w:t>
      </w:r>
      <w:r>
        <w:rPr>
          <w:i/>
        </w:rPr>
        <w:t xml:space="preserve">tạo, </w:t>
      </w:r>
      <w:r>
        <w:t xml:space="preserve">hoặc </w:t>
      </w:r>
      <w:r>
        <w:t xml:space="preserve">cấu </w:t>
      </w:r>
      <w:r>
        <w:t xml:space="preserve">trúc.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Cấu </w:t>
      </w:r>
      <w:r>
        <w:t xml:space="preserve">trúc </w:t>
      </w:r>
      <w:r>
        <w:t xml:space="preserve">của </w:t>
      </w:r>
      <w:r>
        <w:t xml:space="preserve">đá </w:t>
      </w:r>
      <w:r>
        <w:t xml:space="preserve">do </w:t>
      </w:r>
      <w:r>
        <w:t xml:space="preserve">kích </w:t>
      </w:r>
      <w:r>
        <w:t xml:space="preserve">thước,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b/>
        </w:rPr>
        <w:t xml:space="preserve">địa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Hình </w:t>
      </w:r>
      <w:r>
        <w:t xml:space="preserve">dạng </w:t>
      </w:r>
      <w:r>
        <w:t xml:space="preserve">và </w:t>
      </w:r>
      <w:r>
        <w:t xml:space="preserve">cách </w:t>
      </w:r>
      <w:r>
        <w:t xml:space="preserve">nằm </w:t>
      </w:r>
      <w:r>
        <w:t xml:space="preserve">của </w:t>
      </w:r>
      <w:r>
        <w:t xml:space="preserve">các </w:t>
      </w:r>
      <w:r>
        <w:t xml:space="preserve">lớp </w:t>
      </w:r>
      <w:r>
        <w:t xml:space="preserve">và </w:t>
      </w:r>
      <w:r>
        <w:t xml:space="preserve">các </w:t>
      </w:r>
      <w:r>
        <w:t xml:space="preserve">khối </w:t>
      </w:r>
      <w:r>
        <w:t xml:space="preserve">đất </w:t>
      </w:r>
      <w:r>
        <w:t xml:space="preserve">đá </w:t>
      </w:r>
      <w:r>
        <w:t xml:space="preserve">trong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sáng </w:t>
      </w:r>
      <w:r>
        <w:t xml:space="preserve">tác, </w:t>
      </w:r>
      <w:r>
        <w:t xml:space="preserve">thiết </w:t>
      </w:r>
      <w:r>
        <w:t xml:space="preserve">kế </w:t>
      </w:r>
      <w:r>
        <w:t xml:space="preserve">kiến </w:t>
      </w:r>
      <w:r>
        <w:t xml:space="preserve">trúc.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trúc </w:t>
      </w:r>
      <w:r>
        <w:rPr>
          <w:b/>
        </w:rPr>
        <w:t xml:space="preserve">thượng </w:t>
      </w:r>
      <w:r>
        <w:rPr>
          <w:b/>
        </w:rPr>
        <w:t xml:space="preserve">tầẩng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quan </w:t>
      </w:r>
      <w:r>
        <w:t xml:space="preserve">điểm </w:t>
      </w:r>
      <w:r>
        <w:t xml:space="preserve">về </w:t>
      </w:r>
      <w:r>
        <w:t xml:space="preserve">triết </w:t>
      </w:r>
      <w:r>
        <w:t xml:space="preserve">học, </w:t>
      </w:r>
      <w:r>
        <w:t xml:space="preserve">pháp </w:t>
      </w:r>
      <w:r>
        <w:t xml:space="preserve">luật, </w:t>
      </w:r>
      <w:r>
        <w:t xml:space="preserve">tôn </w:t>
      </w:r>
      <w:r>
        <w:t xml:space="preserve">giáo, </w:t>
      </w:r>
      <w:r>
        <w:t xml:space="preserve">nghệ </w:t>
      </w:r>
      <w:r>
        <w:t xml:space="preserve">thuật.., </w:t>
      </w:r>
      <w:r>
        <w:t xml:space="preserve">và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các </w:t>
      </w:r>
      <w:r>
        <w:t xml:space="preserve">quan </w:t>
      </w:r>
      <w:r>
        <w:t xml:space="preserve">điểm </w:t>
      </w:r>
      <w:r>
        <w:t xml:space="preserve">đó.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kiến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Những </w:t>
      </w:r>
      <w:r>
        <w:t xml:space="preserve">điều </w:t>
      </w:r>
      <w:r>
        <w:t xml:space="preserve">mắt </w:t>
      </w:r>
      <w:r>
        <w:t xml:space="preserve">thấy </w:t>
      </w:r>
      <w:r>
        <w:t xml:space="preserve">tai </w:t>
      </w:r>
      <w:r>
        <w:t xml:space="preserve">nghe, </w:t>
      </w:r>
      <w:r>
        <w:t xml:space="preserve">những </w:t>
      </w:r>
      <w:r>
        <w:t xml:space="preserve">điều </w:t>
      </w:r>
      <w:r>
        <w:t xml:space="preserve">hiểu </w:t>
      </w:r>
      <w:r>
        <w:t xml:space="preserve">biết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kiến </w:t>
      </w:r>
      <w:r>
        <w:t xml:space="preserve">thức. </w:t>
      </w:r>
      <w:r>
        <w:t xml:space="preserve">Người </w:t>
      </w:r>
      <w:r>
        <w:t xml:space="preserve">có </w:t>
      </w:r>
      <w:r>
        <w:t xml:space="preserve">kiến </w:t>
      </w:r>
      <w:r>
        <w:t xml:space="preserve">uăn </w:t>
      </w:r>
      <w:r>
        <w:rPr>
          <w:i/>
        </w:rPr>
        <w:t xml:space="preserve">rộng. </w:t>
      </w:r>
      <w:r>
        <w:br/>
      </w:r>
      <w:r>
        <w:rPr>
          <w:b/>
        </w:rPr>
        <w:t xml:space="preserve">kiến </w:t>
      </w:r>
      <w:r>
        <w:rPr>
          <w:b/>
        </w:rPr>
        <w:t xml:space="preserve">vống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Kiến </w:t>
      </w:r>
      <w:r>
        <w:t xml:space="preserve">cỡ </w:t>
      </w:r>
      <w:r>
        <w:t xml:space="preserve">lớn, </w:t>
      </w:r>
      <w:r>
        <w:t xml:space="preserve">màu </w:t>
      </w:r>
      <w:r>
        <w:t xml:space="preserve">vàng, </w:t>
      </w:r>
      <w:r>
        <w:t xml:space="preserve">chân </w:t>
      </w:r>
      <w:r>
        <w:t xml:space="preserve">cao, </w:t>
      </w:r>
      <w:r>
        <w:t xml:space="preserve">sống </w:t>
      </w:r>
      <w:r>
        <w:t xml:space="preserve">trên </w:t>
      </w:r>
      <w:r>
        <w:t xml:space="preserve">cây, </w:t>
      </w:r>
      <w:r>
        <w:t xml:space="preserve">kết </w:t>
      </w:r>
      <w:r>
        <w:t xml:space="preserve">lá </w:t>
      </w:r>
      <w:r>
        <w:t xml:space="preserve">lại </w:t>
      </w:r>
      <w:r>
        <w:t xml:space="preserve">làm </w:t>
      </w:r>
      <w:r>
        <w:t xml:space="preserve">tổ. </w:t>
      </w:r>
      <w:r>
        <w:rPr>
          <w:b/>
        </w:rPr>
        <w:t xml:space="preserve">2 </w:t>
      </w:r>
      <w:r>
        <w:t xml:space="preserve">(phương ngữ). </w:t>
      </w:r>
      <w:r>
        <w:t xml:space="preserve">Kiến </w:t>
      </w:r>
      <w:r>
        <w:rPr>
          <w:i/>
        </w:rPr>
        <w:t xml:space="preserve">càng. </w:t>
      </w:r>
      <w:r>
        <w:br/>
      </w:r>
      <w:r>
        <w:rPr>
          <w:b/>
        </w:rPr>
        <w:t xml:space="preserve">kiện,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hàng </w:t>
      </w:r>
      <w:r>
        <w:t xml:space="preserve">hoá, </w:t>
      </w:r>
      <w:r>
        <w:t xml:space="preserve">đổ </w:t>
      </w:r>
      <w:r>
        <w:t xml:space="preserve">vật </w:t>
      </w:r>
      <w:r>
        <w:t xml:space="preserve">đã </w:t>
      </w:r>
      <w:r>
        <w:t xml:space="preserve">đóng </w:t>
      </w:r>
      <w:r>
        <w:t xml:space="preserve">gói </w:t>
      </w:r>
      <w:r>
        <w:t xml:space="preserve">để </w:t>
      </w:r>
      <w:r>
        <w:t xml:space="preserve">tiện </w:t>
      </w:r>
      <w:r>
        <w:t xml:space="preserve">chuyên </w:t>
      </w:r>
      <w:r>
        <w:t xml:space="preserve">chở, </w:t>
      </w:r>
      <w:r>
        <w:t xml:space="preserve">giao </w:t>
      </w:r>
      <w:r>
        <w:t xml:space="preserve">nhận. </w:t>
      </w:r>
      <w:r>
        <w:t xml:space="preserve">Kiện </w:t>
      </w:r>
      <w:r>
        <w:rPr>
          <w:i/>
        </w:rPr>
        <w:t xml:space="preserve">hàng. </w:t>
      </w:r>
      <w:r>
        <w:rPr>
          <w:i/>
        </w:rPr>
        <w:t xml:space="preserve">Mỗi </w:t>
      </w:r>
      <w:r>
        <w:rPr>
          <w:i/>
        </w:rPr>
        <w:t xml:space="preserve">kiện </w:t>
      </w:r>
      <w:r>
        <w:rPr>
          <w:b/>
        </w:rPr>
        <w:t xml:space="preserve">1 </w:t>
      </w:r>
      <w:r>
        <w:rPr>
          <w:b/>
        </w:rPr>
        <w:t xml:space="preserve">000 </w:t>
      </w:r>
      <w:r>
        <w:rPr>
          <w:i/>
        </w:rPr>
        <w:t xml:space="preserve">bao </w:t>
      </w:r>
      <w:r>
        <w:t xml:space="preserve">diêm. </w:t>
      </w:r>
      <w:r>
        <w:t xml:space="preserve">Đóng </w:t>
      </w:r>
      <w:r>
        <w:rPr>
          <w:i/>
        </w:rPr>
        <w:t xml:space="preserve">kiện. </w:t>
      </w:r>
      <w:r>
        <w:br/>
      </w:r>
      <w:r>
        <w:rPr>
          <w:b/>
        </w:rPr>
        <w:t xml:space="preserve">kiện, </w:t>
      </w:r>
      <w:r>
        <w:rPr>
          <w:i/>
        </w:rPr>
        <w:t xml:space="preserve">động từ </w:t>
      </w:r>
      <w:r>
        <w:t xml:space="preserve">Vêu </w:t>
      </w:r>
      <w:r>
        <w:t xml:space="preserve">cầu </w:t>
      </w:r>
      <w:r>
        <w:t xml:space="preserve">xét </w:t>
      </w:r>
      <w:r>
        <w:t xml:space="preserve">xử </w:t>
      </w:r>
      <w:r>
        <w:t xml:space="preserve">việc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làm </w:t>
      </w:r>
      <w:r>
        <w:t xml:space="preserve">thiệt </w:t>
      </w:r>
      <w:r>
        <w:t xml:space="preserve">hại </w:t>
      </w:r>
      <w:r>
        <w:t xml:space="preserve">đến </w:t>
      </w:r>
      <w:r>
        <w:t xml:space="preserve">mình. </w:t>
      </w:r>
      <w:r>
        <w:t xml:space="preserve">Ðưa </w:t>
      </w:r>
      <w:r>
        <w:rPr>
          <w:i/>
        </w:rPr>
        <w:t xml:space="preserve">đơn </w:t>
      </w:r>
      <w:r>
        <w:rPr>
          <w:i/>
        </w:rPr>
        <w:t xml:space="preserve">kiện. </w:t>
      </w:r>
      <w:r>
        <w:t xml:space="preserve">Xử </w:t>
      </w:r>
      <w:r>
        <w:rPr>
          <w:i/>
        </w:rPr>
        <w:t xml:space="preserve">kiện. </w:t>
      </w:r>
      <w:r>
        <w:br/>
      </w:r>
      <w:r>
        <w:rPr>
          <w:b/>
        </w:rPr>
        <w:t xml:space="preserve">kiện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Kiện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kiện </w:t>
      </w:r>
      <w:r>
        <w:rPr>
          <w:b/>
        </w:rPr>
        <w:t xml:space="preserve">khang </w:t>
      </w:r>
      <w:r>
        <w:rPr>
          <w:i/>
        </w:rPr>
        <w:t xml:space="preserve">tính từ </w:t>
      </w:r>
      <w:r>
        <w:t xml:space="preserve">(cũ). </w:t>
      </w:r>
      <w:r>
        <w:t xml:space="preserve">Mạnh </w:t>
      </w:r>
      <w:r>
        <w:t xml:space="preserve">khoẻ. </w:t>
      </w:r>
      <w:r>
        <w:br/>
      </w:r>
      <w:r>
        <w:rPr>
          <w:b/>
        </w:rPr>
        <w:t xml:space="preserve">kiện </w:t>
      </w:r>
      <w:r>
        <w:rPr>
          <w:b/>
        </w:rPr>
        <w:t xml:space="preserve">toàn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thường, </w:t>
      </w:r>
      <w:r>
        <w:t xml:space="preserve">Kiện </w:t>
      </w:r>
      <w:r>
        <w:rPr>
          <w:i/>
        </w:rPr>
        <w:t xml:space="preserve">toàn </w:t>
      </w:r>
      <w:r>
        <w:t xml:space="preserve">chính </w:t>
      </w:r>
      <w:r>
        <w:t xml:space="preserve">quyền </w:t>
      </w:r>
      <w:r>
        <w:t xml:space="preserve">các </w:t>
      </w:r>
      <w:r>
        <w:t xml:space="preserve">cấp. </w:t>
      </w:r>
      <w:r>
        <w:br/>
      </w:r>
      <w:r>
        <w:rPr>
          <w:b/>
        </w:rPr>
        <w:t xml:space="preserve">kiện </w:t>
      </w:r>
      <w:r>
        <w:rPr>
          <w:b/>
        </w:rPr>
        <w:t xml:space="preserve">tụng </w:t>
      </w:r>
      <w:r>
        <w:rPr>
          <w:i/>
        </w:rPr>
        <w:t xml:space="preserve">động từ </w:t>
      </w:r>
      <w:r>
        <w:t xml:space="preserve">Kiện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kiện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Viên </w:t>
      </w:r>
      <w:r>
        <w:t xml:space="preserve">tướng </w:t>
      </w:r>
      <w:r>
        <w:t xml:space="preserve">mạnh </w:t>
      </w:r>
      <w:r>
        <w:t xml:space="preserve">và </w:t>
      </w:r>
      <w:r>
        <w:t xml:space="preserve">giỏi. </w:t>
      </w:r>
      <w:r>
        <w:rPr>
          <w:b/>
        </w:rPr>
        <w:t xml:space="preserve">2 </w:t>
      </w:r>
      <w:r>
        <w:t xml:space="preserve">Danh </w:t>
      </w:r>
      <w:r>
        <w:t xml:space="preserve">hiệu </w:t>
      </w:r>
      <w:r>
        <w:t xml:space="preserve">tặng </w:t>
      </w:r>
      <w:r>
        <w:t xml:space="preserve">cho </w:t>
      </w:r>
      <w:r>
        <w:t xml:space="preserve">người </w:t>
      </w:r>
      <w:r>
        <w:t xml:space="preserve">có </w:t>
      </w:r>
      <w:r>
        <w:t xml:space="preserve">thành </w:t>
      </w:r>
      <w:r>
        <w:t xml:space="preserve">tích </w:t>
      </w:r>
      <w:r>
        <w:t xml:space="preserve">xuất </w:t>
      </w:r>
      <w:r>
        <w:t xml:space="preserve">sắc, </w:t>
      </w:r>
      <w:r>
        <w:t xml:space="preserve">đạt </w:t>
      </w:r>
      <w:r>
        <w:t xml:space="preserve">được </w:t>
      </w:r>
      <w:r>
        <w:t xml:space="preserve">tiêu </w:t>
      </w:r>
      <w:r>
        <w:t xml:space="preserve">chuẩn </w:t>
      </w:r>
      <w:r>
        <w:t xml:space="preserve">hoặc </w:t>
      </w:r>
      <w:r>
        <w:t xml:space="preserve">kỉ </w:t>
      </w:r>
      <w:r>
        <w:t xml:space="preserve">lục </w:t>
      </w:r>
      <w:r>
        <w:t xml:space="preserve">đặc </w:t>
      </w:r>
      <w:r>
        <w:t xml:space="preserve">biệt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Vận </w:t>
      </w:r>
      <w:r>
        <w:t xml:space="preserve">động </w:t>
      </w:r>
      <w:r>
        <w:rPr>
          <w:i/>
        </w:rPr>
        <w:t xml:space="preserve">viên </w:t>
      </w:r>
      <w:r>
        <w:t xml:space="preserve">cấp </w:t>
      </w:r>
      <w:r>
        <w:rPr>
          <w:i/>
        </w:rPr>
        <w:t xml:space="preserve">kiện </w:t>
      </w:r>
      <w:r>
        <w:rPr>
          <w:i/>
        </w:rPr>
        <w:t xml:space="preserve">tướng. </w:t>
      </w:r>
      <w:r>
        <w:t xml:space="preserve">Kiện </w:t>
      </w:r>
      <w:r>
        <w:rPr>
          <w:i/>
        </w:rPr>
        <w:t xml:space="preserve">tướng </w:t>
      </w:r>
      <w:r>
        <w:rPr>
          <w:i/>
        </w:rPr>
        <w:t xml:space="preserve">bơi </w:t>
      </w:r>
      <w:r>
        <w:t xml:space="preserve">lội. </w:t>
      </w:r>
      <w:r>
        <w:br/>
      </w:r>
      <w:r>
        <w:rPr>
          <w:b/>
        </w:rPr>
        <w:t xml:space="preserve">kiêng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Tự </w:t>
      </w:r>
      <w:r>
        <w:t xml:space="preserve">ngăn </w:t>
      </w:r>
      <w:r>
        <w:t xml:space="preserve">cấm </w:t>
      </w:r>
      <w:r>
        <w:t xml:space="preserve">mình, </w:t>
      </w:r>
      <w:r>
        <w:t xml:space="preserve">tránh </w:t>
      </w:r>
      <w:r>
        <w:t xml:space="preserve">không </w:t>
      </w:r>
      <w:r>
        <w:t xml:space="preserve">ăn, </w:t>
      </w:r>
      <w:r>
        <w:t xml:space="preserve">không </w:t>
      </w:r>
      <w:r>
        <w:t xml:space="preserve">dùng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nào </w:t>
      </w:r>
      <w:r>
        <w:t xml:space="preserve">đó </w:t>
      </w:r>
      <w:r>
        <w:t xml:space="preserve">hoặc </w:t>
      </w:r>
      <w:r>
        <w:t xml:space="preserve">không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vì </w:t>
      </w:r>
      <w:r>
        <w:t xml:space="preserve">có </w:t>
      </w:r>
      <w:r>
        <w:t xml:space="preserve">hại </w:t>
      </w:r>
      <w:r>
        <w:t xml:space="preserve">hoặc </w:t>
      </w:r>
      <w:r>
        <w:t xml:space="preserve">cho </w:t>
      </w:r>
      <w:r>
        <w:t xml:space="preserve">là </w:t>
      </w:r>
      <w:r>
        <w:t xml:space="preserve">có </w:t>
      </w:r>
      <w:r>
        <w:t xml:space="preserve">hại </w:t>
      </w:r>
      <w:r>
        <w:t xml:space="preserve">cho </w:t>
      </w:r>
      <w:r>
        <w:t xml:space="preserve">sức </w:t>
      </w:r>
      <w:r>
        <w:t xml:space="preserve">khoẻ. </w:t>
      </w:r>
      <w:r>
        <w:t xml:space="preserve">Kiêng </w:t>
      </w:r>
      <w:r>
        <w:rPr>
          <w:i/>
        </w:rPr>
        <w:t xml:space="preserve">rượu. </w:t>
      </w:r>
      <w:r>
        <w:t xml:space="preserve">Chế </w:t>
      </w:r>
      <w:r>
        <w:t xml:space="preserve">độ </w:t>
      </w:r>
      <w:r>
        <w:t xml:space="preserve">ăn </w:t>
      </w:r>
      <w:r>
        <w:t xml:space="preserve">kiêng. </w:t>
      </w:r>
      <w:r>
        <w:rPr>
          <w:i/>
        </w:rPr>
        <w:t xml:space="preserve">Kiêng </w:t>
      </w:r>
      <w:r>
        <w:rPr>
          <w:i/>
        </w:rPr>
        <w:t xml:space="preserve">ra </w:t>
      </w:r>
      <w:r>
        <w:t xml:space="preserve">gió. </w:t>
      </w:r>
      <w:r>
        <w:rPr>
          <w:b/>
        </w:rPr>
        <w:t xml:space="preserve">2 </w:t>
      </w:r>
      <w:r>
        <w:t xml:space="preserve">Tránh </w:t>
      </w:r>
      <w:r>
        <w:t xml:space="preserve">điều </w:t>
      </w:r>
      <w:r>
        <w:t xml:space="preserve">gì, </w:t>
      </w:r>
      <w:r>
        <w:t xml:space="preserve">cái </w:t>
      </w:r>
      <w:r>
        <w:t xml:space="preserve">gì, </w:t>
      </w:r>
      <w:r>
        <w:t xml:space="preserve">vì </w:t>
      </w:r>
      <w:r>
        <w:t xml:space="preserve">sợ </w:t>
      </w:r>
      <w:r>
        <w:t xml:space="preserve">có </w:t>
      </w:r>
      <w:r>
        <w:t xml:space="preserve">điều </w:t>
      </w:r>
      <w:r>
        <w:t xml:space="preserve">không </w:t>
      </w:r>
      <w:r>
        <w:t xml:space="preserve">hay,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Kiêng </w:t>
      </w:r>
      <w:r>
        <w:rPr>
          <w:i/>
        </w:rPr>
        <w:t xml:space="preserve">quét </w:t>
      </w:r>
      <w:r>
        <w:rPr>
          <w:i/>
        </w:rPr>
        <w:t xml:space="preserve">nhà </w:t>
      </w:r>
      <w:r>
        <w:rPr>
          <w:i/>
        </w:rPr>
        <w:t xml:space="preserve">sáng </w:t>
      </w:r>
      <w:r>
        <w:rPr>
          <w:i/>
        </w:rPr>
        <w:t xml:space="preserve">mồng </w:t>
      </w:r>
      <w:r>
        <w:rPr>
          <w:i/>
        </w:rPr>
        <w:t xml:space="preserve">một </w:t>
      </w:r>
      <w:r>
        <w:t xml:space="preserve">Tết. </w:t>
      </w:r>
      <w:r>
        <w:t xml:space="preserve">Kiêng </w:t>
      </w:r>
      <w:r>
        <w:rPr>
          <w:i/>
        </w:rPr>
        <w:t xml:space="preserve">con </w:t>
      </w:r>
      <w:r>
        <w:rPr>
          <w:i/>
        </w:rPr>
        <w:t xml:space="preserve">số </w:t>
      </w:r>
      <w:r>
        <w:rPr>
          <w:b/>
        </w:rPr>
        <w:t xml:space="preserve">13 </w:t>
      </w:r>
      <w:r>
        <w:t xml:space="preserve">(tránh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số </w:t>
      </w:r>
      <w:r>
        <w:t xml:space="preserve">13). </w:t>
      </w:r>
      <w:r>
        <w:t xml:space="preserve">Kiêng </w:t>
      </w:r>
      <w:r>
        <w:t xml:space="preserve">huý </w:t>
      </w:r>
      <w:r>
        <w:t xml:space="preserve">(tránh </w:t>
      </w:r>
      <w:r>
        <w:t xml:space="preserve">gọi </w:t>
      </w:r>
      <w:r>
        <w:t xml:space="preserve">tên </w:t>
      </w:r>
      <w:r>
        <w:t xml:space="preserve">huý).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Tránh </w:t>
      </w:r>
      <w:r>
        <w:t xml:space="preserve">động </w:t>
      </w:r>
      <w:r>
        <w:t xml:space="preserve">chạm </w:t>
      </w:r>
      <w:r>
        <w:t xml:space="preserve">đến, </w:t>
      </w:r>
      <w:r>
        <w:t xml:space="preserve">vì </w:t>
      </w:r>
      <w:r>
        <w:t xml:space="preserve">nể </w:t>
      </w:r>
      <w:r>
        <w:t xml:space="preserve">sợ. </w:t>
      </w:r>
      <w:r>
        <w:t xml:space="preserve">Hắn </w:t>
      </w:r>
      <w:r>
        <w:t xml:space="preserve">có </w:t>
      </w:r>
      <w:r>
        <w:rPr>
          <w:i/>
        </w:rPr>
        <w:t xml:space="preserve">kiêng </w:t>
      </w:r>
      <w:r>
        <w:t xml:space="preserve">ai </w:t>
      </w:r>
      <w:r>
        <w:t xml:space="preserve">đâu? </w:t>
      </w:r>
      <w:r>
        <w:rPr>
          <w:i/>
        </w:rPr>
        <w:t xml:space="preserve">Đến </w:t>
      </w:r>
      <w:r>
        <w:rPr>
          <w:i/>
        </w:rPr>
        <w:t xml:space="preserve">thánh </w:t>
      </w:r>
      <w:r>
        <w:t xml:space="preserve">thần, </w:t>
      </w:r>
      <w:r>
        <w:t xml:space="preserve">nó </w:t>
      </w:r>
      <w:r>
        <w:t xml:space="preserve">cũng </w:t>
      </w:r>
      <w:r>
        <w:t xml:space="preserve">chẳng </w:t>
      </w:r>
      <w:r>
        <w:t xml:space="preserve">kiêng. </w:t>
      </w:r>
      <w:r>
        <w:br/>
      </w:r>
      <w:r>
        <w:rPr>
          <w:b/>
        </w:rPr>
        <w:t xml:space="preserve">kiêng </w:t>
      </w:r>
      <w:r>
        <w:rPr>
          <w:b/>
        </w:rPr>
        <w:t xml:space="preserve">cữ </w:t>
      </w:r>
      <w:r>
        <w:rPr>
          <w:i/>
        </w:rPr>
        <w:t xml:space="preserve">động từ </w:t>
      </w:r>
      <w:r>
        <w:t xml:space="preserve">Kiêng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ốm </w:t>
      </w:r>
      <w:r>
        <w:t xml:space="preserve">hoặc </w:t>
      </w:r>
      <w:r>
        <w:t xml:space="preserve">mới </w:t>
      </w:r>
      <w:r>
        <w:t xml:space="preserve">đẻ). </w:t>
      </w:r>
      <w:r>
        <w:t xml:space="preserve">Chế </w:t>
      </w:r>
      <w:r>
        <w:rPr>
          <w:i/>
        </w:rPr>
        <w:t xml:space="preserve">độ </w:t>
      </w:r>
      <w:r>
        <w:t xml:space="preserve">kiêng </w:t>
      </w:r>
      <w:r>
        <w:rPr>
          <w:i/>
        </w:rPr>
        <w:t xml:space="preserve">cữ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Ốm. </w:t>
      </w:r>
      <w:r>
        <w:br/>
      </w:r>
      <w:r>
        <w:rPr>
          <w:b/>
        </w:rPr>
        <w:t xml:space="preserve">kiêng </w:t>
      </w:r>
      <w:r>
        <w:rPr>
          <w:b/>
        </w:rPr>
        <w:t xml:space="preserve">dò </w:t>
      </w:r>
      <w:r>
        <w:rPr>
          <w:i/>
        </w:rPr>
        <w:t xml:space="preserve">động từ </w:t>
      </w:r>
      <w:r>
        <w:t xml:space="preserve">Không </w:t>
      </w:r>
      <w:r>
        <w:t xml:space="preserve">dám </w:t>
      </w:r>
      <w:r>
        <w:t xml:space="preserve">động </w:t>
      </w:r>
      <w:r>
        <w:t xml:space="preserve">đến </w:t>
      </w:r>
      <w:r>
        <w:t xml:space="preserve">vì </w:t>
      </w:r>
      <w:r>
        <w:t xml:space="preserve">nể </w:t>
      </w:r>
      <w:r>
        <w:t xml:space="preserve">sợ. </w:t>
      </w:r>
      <w:r>
        <w:t xml:space="preserve">Ăn </w:t>
      </w:r>
      <w:r>
        <w:t xml:space="preserve">nói </w:t>
      </w:r>
      <w:r>
        <w:rPr>
          <w:i/>
        </w:rPr>
        <w:t xml:space="preserve">không </w:t>
      </w:r>
      <w:r>
        <w:rPr>
          <w:i/>
        </w:rPr>
        <w:t xml:space="preserve">kiêng </w:t>
      </w:r>
      <w:r>
        <w:rPr>
          <w:i/>
        </w:rPr>
        <w:t xml:space="preserve">dò </w:t>
      </w:r>
      <w:r>
        <w:rPr>
          <w:i/>
        </w:rPr>
        <w:t xml:space="preserve">ai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kiêng </w:t>
      </w:r>
      <w:r>
        <w:rPr>
          <w:b/>
        </w:rPr>
        <w:t xml:space="preserve">khem </w:t>
      </w:r>
      <w:r>
        <w:rPr>
          <w:i/>
        </w:rPr>
        <w:t xml:space="preserve">động từ </w:t>
      </w:r>
      <w:r>
        <w:t xml:space="preserve">Kiêng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ăn </w:t>
      </w:r>
      <w:r>
        <w:t xml:space="preserve">uống). </w:t>
      </w:r>
      <w:r>
        <w:t xml:space="preserve">Ăn </w:t>
      </w:r>
      <w:r>
        <w:t xml:space="preserve">uống </w:t>
      </w:r>
      <w:r>
        <w:t xml:space="preserve">quá </w:t>
      </w:r>
      <w:r>
        <w:rPr>
          <w:i/>
        </w:rPr>
        <w:t xml:space="preserve">kiêng </w:t>
      </w:r>
      <w:r>
        <w:rPr>
          <w:i/>
        </w:rPr>
        <w:t xml:space="preserve">khem. </w:t>
      </w:r>
      <w:r>
        <w:br/>
      </w:r>
      <w:r>
        <w:rPr>
          <w:b/>
        </w:rPr>
        <w:t xml:space="preserve">kiêng </w:t>
      </w:r>
      <w:r>
        <w:rPr>
          <w:b/>
        </w:rPr>
        <w:t xml:space="preserve">kị </w:t>
      </w:r>
      <w:r>
        <w:rPr>
          <w:i/>
        </w:rPr>
        <w:t xml:space="preserve">cũng viết </w:t>
      </w:r>
      <w:r>
        <w:t xml:space="preserve">kiêng </w:t>
      </w:r>
      <w:r>
        <w:t xml:space="preserve">ky </w:t>
      </w:r>
      <w:r>
        <w:t xml:space="preserve">động từ </w:t>
      </w:r>
      <w:r>
        <w:rPr>
          <w:b/>
        </w:rPr>
        <w:t xml:space="preserve">1 </w:t>
      </w:r>
      <w:r>
        <w:t xml:space="preserve">Kiêng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phong </w:t>
      </w:r>
      <w:r>
        <w:t xml:space="preserve">tục </w:t>
      </w:r>
      <w:r>
        <w:t xml:space="preserve">hoặc </w:t>
      </w:r>
      <w:r>
        <w:t xml:space="preserve">điều </w:t>
      </w:r>
      <w:r>
        <w:t xml:space="preserve">mê </w:t>
      </w:r>
      <w:r>
        <w:t xml:space="preserve">tín). </w:t>
      </w:r>
      <w:r>
        <w:t xml:space="preserve">Từ </w:t>
      </w:r>
      <w:r>
        <w:t xml:space="preserve">kiêng </w:t>
      </w:r>
      <w:r>
        <w:rPr>
          <w:i/>
        </w:rPr>
        <w:t xml:space="preserve">kị*.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rPr>
          <w:i/>
        </w:rPr>
        <w:t xml:space="preserve">Nể </w:t>
      </w:r>
      <w:r>
        <w:t xml:space="preserve">sợ, </w:t>
      </w:r>
      <w:r>
        <w:t xml:space="preserve">giữ </w:t>
      </w:r>
      <w:r>
        <w:t xml:space="preserve">gìn. </w:t>
      </w:r>
      <w:r>
        <w:t xml:space="preserve">Anh </w:t>
      </w:r>
      <w:r>
        <w:t xml:space="preserve">ấy </w:t>
      </w:r>
      <w:r>
        <w:t xml:space="preserve">nói </w:t>
      </w:r>
      <w:r>
        <w:t xml:space="preserve">bừa, </w:t>
      </w:r>
      <w:r>
        <w:rPr>
          <w:i/>
        </w:rPr>
        <w:t xml:space="preserve">chẳng </w:t>
      </w:r>
      <w:r>
        <w:t xml:space="preserve">kiêng </w:t>
      </w:r>
      <w:r>
        <w:rPr>
          <w:i/>
        </w:rPr>
        <w:t xml:space="preserve">kị </w:t>
      </w:r>
      <w:r>
        <w:t xml:space="preserve">điều </w:t>
      </w:r>
      <w:r>
        <w:t xml:space="preserve">gì. </w:t>
      </w:r>
      <w:r>
        <w:br/>
      </w:r>
      <w:r>
        <w:rPr>
          <w:b/>
        </w:rPr>
        <w:t xml:space="preserve">.„ </w:t>
      </w:r>
      <w:r>
        <w:rPr>
          <w:b/>
        </w:rPr>
        <w:t xml:space="preserve">kiêng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Không </w:t>
      </w:r>
      <w:r>
        <w:t xml:space="preserve">dám </w:t>
      </w:r>
      <w:r>
        <w:t xml:space="preserve">động </w:t>
      </w:r>
      <w:r>
        <w:t xml:space="preserve">đến </w:t>
      </w:r>
      <w:r>
        <w:t xml:space="preserve">vì </w:t>
      </w:r>
      <w:r>
        <w:t xml:space="preserve">kính </w:t>
      </w:r>
      <w:r>
        <w:t xml:space="preserve">nể. </w:t>
      </w:r>
      <w:r>
        <w:t xml:space="preserve">Quá </w:t>
      </w:r>
      <w:r>
        <w:rPr>
          <w:i/>
        </w:rPr>
        <w:t xml:space="preserve">kiêng </w:t>
      </w:r>
      <w:r>
        <w:t xml:space="preserve">nể </w:t>
      </w:r>
      <w:r>
        <w:t xml:space="preserve">sinh </w:t>
      </w:r>
      <w:r>
        <w:t xml:space="preserve">ra </w:t>
      </w:r>
      <w:r>
        <w:rPr>
          <w:i/>
        </w:rPr>
        <w:t xml:space="preserve">dè </w:t>
      </w:r>
      <w:r>
        <w:rPr>
          <w:i/>
        </w:rPr>
        <w:t xml:space="preserve">dặt. </w:t>
      </w:r>
      <w:r>
        <w:br/>
      </w:r>
      <w:r>
        <w:rPr>
          <w:b/>
        </w:rPr>
        <w:t xml:space="preserve">kiêng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Tránh </w:t>
      </w:r>
      <w:r>
        <w:t xml:space="preserve">không </w:t>
      </w:r>
      <w:r>
        <w:t xml:space="preserve">dám </w:t>
      </w:r>
      <w:r>
        <w:t xml:space="preserve">động </w:t>
      </w:r>
      <w:r>
        <w:t xml:space="preserve">đến </w:t>
      </w:r>
      <w:r>
        <w:t xml:space="preserve">vì </w:t>
      </w:r>
      <w:r>
        <w:t xml:space="preserve">sợ. </w:t>
      </w:r>
      <w:r>
        <w:t xml:space="preserve">Không </w:t>
      </w:r>
      <w:r>
        <w:t xml:space="preserve">uiệc </w:t>
      </w:r>
      <w:r>
        <w:t xml:space="preserve">gì </w:t>
      </w:r>
      <w:r>
        <w:rPr>
          <w:i/>
        </w:rPr>
        <w:t xml:space="preserve">phải </w:t>
      </w:r>
      <w:r>
        <w:rPr>
          <w:i/>
        </w:rPr>
        <w:t xml:space="preserve">kiêng </w:t>
      </w:r>
      <w:r>
        <w:t xml:space="preserve">sợ </w:t>
      </w:r>
      <w:r>
        <w:t xml:space="preserve">ai. </w:t>
      </w:r>
      <w:r>
        <w:br/>
      </w:r>
      <w:r>
        <w:rPr>
          <w:b/>
        </w:rPr>
        <w:t xml:space="preserve">kiểng,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sắt </w:t>
      </w:r>
      <w:r>
        <w:t xml:space="preserve">hình </w:t>
      </w:r>
      <w:r>
        <w:t xml:space="preserve">vòng </w:t>
      </w:r>
      <w:r>
        <w:t xml:space="preserve">cung </w:t>
      </w:r>
      <w:r>
        <w:t xml:space="preserve">có </w:t>
      </w:r>
      <w:r>
        <w:t xml:space="preserve">ba </w:t>
      </w:r>
      <w:r>
        <w:t xml:space="preserve">chân, </w:t>
      </w:r>
      <w:r>
        <w:t xml:space="preserve">dùng </w:t>
      </w:r>
      <w:r>
        <w:t xml:space="preserve">để </w:t>
      </w:r>
      <w:r>
        <w:t xml:space="preserve">đặt </w:t>
      </w:r>
      <w:r>
        <w:t xml:space="preserve">nồi </w:t>
      </w:r>
      <w:r>
        <w:t xml:space="preserve">lên </w:t>
      </w:r>
      <w:r>
        <w:t xml:space="preserve">khi </w:t>
      </w:r>
      <w:r>
        <w:t xml:space="preserve">nấu. </w:t>
      </w:r>
      <w:r>
        <w:t xml:space="preserve">Bếp </w:t>
      </w:r>
      <w:r>
        <w:t xml:space="preserve">kiềng. </w:t>
      </w:r>
      <w:r>
        <w:t xml:space="preserve">Vững </w:t>
      </w:r>
      <w:r>
        <w:t xml:space="preserve">như </w:t>
      </w:r>
      <w:r>
        <w:t xml:space="preserve">kiềng </w:t>
      </w:r>
      <w:r>
        <w:rPr>
          <w:i/>
        </w:rPr>
        <w:t xml:space="preserve">ba </w:t>
      </w:r>
      <w:r>
        <w:t xml:space="preserve">chân. </w:t>
      </w:r>
      <w:r>
        <w:br/>
      </w:r>
      <w:r>
        <w:rPr>
          <w:b/>
        </w:rPr>
        <w:t xml:space="preserve">kiểng, </w:t>
      </w:r>
      <w:r>
        <w:rPr>
          <w:i/>
        </w:rPr>
        <w:t xml:space="preserve">danh từ </w:t>
      </w:r>
      <w:r>
        <w:t xml:space="preserve">Vật </w:t>
      </w:r>
      <w:r>
        <w:t xml:space="preserve">trang </w:t>
      </w:r>
      <w:r>
        <w:t xml:space="preserve">sức </w:t>
      </w:r>
      <w:r>
        <w:t xml:space="preserve">hình </w:t>
      </w:r>
      <w:r>
        <w:t xml:space="preserve">vòng </w:t>
      </w:r>
      <w:r>
        <w:t xml:space="preserve">tròn, </w:t>
      </w:r>
      <w:r>
        <w:t xml:space="preserve">thường </w:t>
      </w:r>
      <w:r>
        <w:t xml:space="preserve">bằng </w:t>
      </w:r>
      <w:r>
        <w:t xml:space="preserve">vàng </w:t>
      </w:r>
      <w:r>
        <w:t xml:space="preserve">hay </w:t>
      </w:r>
      <w:r>
        <w:t xml:space="preserve">bạc, </w:t>
      </w:r>
      <w:r>
        <w:t xml:space="preserve">phụ </w:t>
      </w:r>
      <w:r>
        <w:t xml:space="preserve">nữ </w:t>
      </w:r>
      <w:r>
        <w:t xml:space="preserve">hoặc </w:t>
      </w:r>
      <w:r>
        <w:t xml:space="preserve">trẻ </w:t>
      </w:r>
      <w:r>
        <w:t xml:space="preserve">em </w:t>
      </w:r>
      <w:r>
        <w:t xml:space="preserve">dùng </w:t>
      </w:r>
      <w:r>
        <w:t xml:space="preserve">đeo </w:t>
      </w:r>
      <w:r>
        <w:t xml:space="preserve">ở </w:t>
      </w:r>
      <w:r>
        <w:t xml:space="preserve">cổ. </w:t>
      </w:r>
      <w:r>
        <w:br/>
      </w:r>
      <w:r>
        <w:rPr>
          <w:b/>
        </w:rPr>
        <w:t xml:space="preserve">kiểng;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Tránh </w:t>
      </w:r>
      <w:r>
        <w:t xml:space="preserve">không </w:t>
      </w:r>
      <w:r>
        <w:t xml:space="preserve">muốn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vì </w:t>
      </w:r>
      <w:r>
        <w:t xml:space="preserve">kiêng </w:t>
      </w:r>
      <w:r>
        <w:t xml:space="preserve">sợ </w:t>
      </w:r>
      <w:r>
        <w:t xml:space="preserve">hoặc </w:t>
      </w:r>
      <w:r>
        <w:t xml:space="preserve">¡ </w:t>
      </w:r>
      <w:r>
        <w:t xml:space="preserve">khinh </w:t>
      </w:r>
      <w:r>
        <w:t xml:space="preserve">ghét; </w:t>
      </w:r>
      <w:r>
        <w:t xml:space="preserve">chừa </w:t>
      </w:r>
      <w:r>
        <w:rPr>
          <w:i/>
        </w:rPr>
        <w:t xml:space="preserve">ra. </w:t>
      </w:r>
      <w:r>
        <w:rPr>
          <w:i/>
        </w:rPr>
        <w:t xml:space="preserve">Kiồng </w:t>
      </w:r>
      <w:r>
        <w:rPr>
          <w:i/>
        </w:rPr>
        <w:t xml:space="preserve">mặt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ham </w:t>
      </w:r>
      <w:r>
        <w:rPr>
          <w:i/>
        </w:rPr>
        <w:t xml:space="preserve">hiểm </w:t>
      </w:r>
      <w:r>
        <w:rPr>
          <w:i/>
        </w:rPr>
        <w:t xml:space="preserve">ấy. </w:t>
      </w:r>
      <w:r>
        <w:rPr>
          <w:i/>
        </w:rPr>
        <w:t xml:space="preserve">Ai </w:t>
      </w:r>
      <w:r>
        <w:t xml:space="preserve">cũng </w:t>
      </w:r>
      <w:r>
        <w:t xml:space="preserve">phải </w:t>
      </w:r>
      <w:r>
        <w:rPr>
          <w:i/>
        </w:rPr>
        <w:t xml:space="preserve">kiêng </w:t>
      </w:r>
      <w:r>
        <w:rPr>
          <w:i/>
        </w:rPr>
        <w:t xml:space="preserve">nó. </w:t>
      </w:r>
      <w:r>
        <w:br w:type="page"/>
      </w:r>
      <w:r>
        <w:rPr>
          <w:b/>
        </w:rPr>
        <w:t xml:space="preserve">iểng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hình </w:t>
      </w:r>
      <w:r>
        <w:t xml:space="preserve">cái </w:t>
      </w:r>
      <w:r>
        <w:t xml:space="preserve">đĩa </w:t>
      </w:r>
      <w:r>
        <w:t xml:space="preserve">có </w:t>
      </w:r>
      <w:r>
        <w:br/>
      </w:r>
      <w:r>
        <w:rPr>
          <w:b/>
        </w:rPr>
        <w:t xml:space="preserve">úm </w:t>
      </w:r>
      <w:r>
        <w:rPr>
          <w:b/>
        </w:rPr>
        <w:t xml:space="preserve">nhỏ </w:t>
      </w:r>
      <w:r>
        <w:rPr>
          <w:b/>
        </w:rPr>
        <w:t xml:space="preserve">ở </w:t>
      </w:r>
      <w:r>
        <w:rPr>
          <w:b/>
        </w:rPr>
        <w:t xml:space="preserve">tâm, </w:t>
      </w:r>
      <w:r>
        <w:rPr>
          <w:b/>
        </w:rPr>
        <w:t xml:space="preserve">treo </w:t>
      </w:r>
      <w:r>
        <w:rPr>
          <w:b/>
        </w:rPr>
        <w:t xml:space="preserve">trên </w:t>
      </w:r>
      <w:r>
        <w:rPr>
          <w:b/>
        </w:rPr>
        <w:t xml:space="preserve">giá </w:t>
      </w:r>
      <w:r>
        <w:rPr>
          <w:b/>
        </w:rPr>
        <w:t xml:space="preserve">gỗ </w:t>
      </w:r>
      <w:r>
        <w:t xml:space="preserve">(có </w:t>
      </w:r>
      <w:r>
        <w:t xml:space="preserve">thể </w:t>
      </w:r>
      <w:r>
        <w:br/>
      </w:r>
      <w:r>
        <w:rPr>
          <w:b/>
        </w:rPr>
        <w:t xml:space="preserve">ùng </w:t>
      </w:r>
      <w:r>
        <w:rPr>
          <w:b/>
        </w:rPr>
        <w:t xml:space="preserve">để </w:t>
      </w:r>
      <w:r>
        <w:rPr>
          <w:b/>
        </w:rPr>
        <w:t xml:space="preserve">đánh </w:t>
      </w:r>
      <w:r>
        <w:rPr>
          <w:b/>
        </w:rPr>
        <w:t xml:space="preserve">báo </w:t>
      </w:r>
      <w:r>
        <w:rPr>
          <w:b/>
        </w:rPr>
        <w:t xml:space="preserve">hiệu). </w:t>
      </w:r>
      <w:r>
        <w:t xml:space="preserve">Hỏi </w:t>
      </w:r>
      <w:r>
        <w:t xml:space="preserve">kiểng </w:t>
      </w:r>
      <w:r>
        <w:rPr>
          <w:i/>
        </w:rPr>
        <w:t xml:space="preserve">đối </w:t>
      </w:r>
      <w:r>
        <w:br/>
      </w:r>
      <w:r>
        <w:rPr>
          <w:b/>
        </w:rPr>
        <w:t xml:space="preserve">ác. </w:t>
      </w:r>
      <w:r>
        <w:rPr>
          <w:b/>
        </w:rPr>
        <w:t xml:space="preserve">2 </w:t>
      </w:r>
      <w:r>
        <w:t xml:space="preserve">(phương ngữ). </w:t>
      </w:r>
      <w:r>
        <w:rPr>
          <w:i/>
        </w:rPr>
        <w:t xml:space="preserve">Cảnh. </w:t>
      </w:r>
      <w:r>
        <w:br/>
      </w:r>
      <w:r>
        <w:rPr>
          <w:b/>
        </w:rPr>
        <w:t xml:space="preserve">iễng </w:t>
      </w:r>
      <w:r>
        <w:rPr>
          <w:i/>
        </w:rPr>
        <w:t xml:space="preserve">động từ </w:t>
      </w:r>
      <w:r>
        <w:t xml:space="preserve">(thường </w:t>
      </w:r>
      <w:r>
        <w:t xml:space="preserve">nói </w:t>
      </w:r>
      <w:r>
        <w:t xml:space="preserve">kiếng </w:t>
      </w:r>
      <w:r>
        <w:t xml:space="preserve">chân, </w:t>
      </w:r>
      <w:r>
        <w:t xml:space="preserve">kiếng </w:t>
      </w:r>
      <w:r>
        <w:br/>
      </w:r>
      <w:r>
        <w:rPr>
          <w:b/>
        </w:rPr>
        <w:t xml:space="preserve">ót). </w:t>
      </w:r>
      <w:r>
        <w:t xml:space="preserve">Tự </w:t>
      </w:r>
      <w:r>
        <w:rPr>
          <w:i/>
        </w:rPr>
        <w:t xml:space="preserve">nâng </w:t>
      </w:r>
      <w:r>
        <w:t xml:space="preserve">cao </w:t>
      </w:r>
      <w:r>
        <w:t xml:space="preserve">người </w:t>
      </w:r>
      <w:r>
        <w:rPr>
          <w:i/>
        </w:rPr>
        <w:t xml:space="preserve">thẳng </w:t>
      </w:r>
      <w:r>
        <w:t xml:space="preserve">lên </w:t>
      </w:r>
      <w:r>
        <w:t xml:space="preserve">trên </w:t>
      </w:r>
      <w:r>
        <w:t xml:space="preserve">đầu </w:t>
      </w:r>
      <w:r>
        <w:t xml:space="preserve">Ếtũi </w:t>
      </w:r>
      <w:r>
        <w:t xml:space="preserve">bàn </w:t>
      </w:r>
      <w:r>
        <w:t xml:space="preserve">chân, </w:t>
      </w:r>
      <w:r>
        <w:t xml:space="preserve">gót </w:t>
      </w:r>
      <w:r>
        <w:t xml:space="preserve">không </w:t>
      </w:r>
      <w:r>
        <w:t xml:space="preserve">chạm </w:t>
      </w:r>
      <w:r>
        <w:t xml:space="preserve">mặt </w:t>
      </w:r>
      <w:r>
        <w:t xml:space="preserve">nên. </w:t>
      </w:r>
      <w:r>
        <w:br/>
      </w:r>
      <w:r>
        <w:rPr>
          <w:b/>
        </w:rPr>
        <w:t xml:space="preserve">Tông </w:t>
      </w:r>
      <w:r>
        <w:rPr>
          <w:b/>
        </w:rPr>
        <w:t xml:space="preserve">chân </w:t>
      </w:r>
      <w:r>
        <w:rPr>
          <w:b/>
        </w:rPr>
        <w:t xml:space="preserve">lên </w:t>
      </w:r>
      <w:r>
        <w:rPr>
          <w:b/>
        </w:rPr>
        <w:t xml:space="preserve">để </w:t>
      </w:r>
      <w:r>
        <w:rPr>
          <w:b/>
        </w:rPr>
        <w:t xml:space="preserve">nhìn </w:t>
      </w:r>
      <w:r>
        <w:rPr>
          <w:b/>
        </w:rPr>
        <w:t xml:space="preserve">cho </w:t>
      </w:r>
      <w:r>
        <w:rPr>
          <w:b/>
        </w:rPr>
        <w:t xml:space="preserve">rõ. </w:t>
      </w:r>
      <w:r>
        <w:rPr>
          <w:i/>
        </w:rPr>
        <w:t xml:space="preserve">Đi </w:t>
      </w:r>
      <w:r>
        <w:rPr>
          <w:i/>
        </w:rPr>
        <w:t xml:space="preserve">kiếng </w:t>
      </w:r>
      <w:r>
        <w:rPr>
          <w:i/>
        </w:rPr>
        <w:t xml:space="preserve">gót. </w:t>
      </w:r>
      <w:r>
        <w:br/>
      </w:r>
      <w:r>
        <w:rPr>
          <w:b/>
        </w:rPr>
        <w:t xml:space="preserve">lếng </w:t>
      </w:r>
      <w:r>
        <w:rPr>
          <w:i/>
        </w:rP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Kính. </w:t>
      </w:r>
      <w:r>
        <w:rPr>
          <w:i/>
        </w:rPr>
        <w:t xml:space="preserve">Mắt </w:t>
      </w:r>
      <w:r>
        <w:rPr>
          <w:i/>
        </w:rPr>
        <w:t xml:space="preserve">đeo </w:t>
      </w:r>
      <w:r>
        <w:t xml:space="preserve">kiếng. </w:t>
      </w:r>
      <w:r>
        <w:rPr>
          <w:b/>
        </w:rPr>
        <w:t xml:space="preserve">2 </w:t>
      </w:r>
      <w:r>
        <w:t xml:space="preserve">(ìd.). </w:t>
      </w:r>
      <w:r>
        <w:br/>
      </w:r>
      <w:r>
        <w:rPr>
          <w:b/>
        </w:rPr>
        <w:t xml:space="preserve">:ương </w:t>
      </w:r>
      <w:r>
        <w:rPr>
          <w:b/>
        </w:rPr>
        <w:t xml:space="preserve">soi. </w:t>
      </w:r>
      <w:r>
        <w:br/>
      </w:r>
      <w:r>
        <w:rPr>
          <w:b/>
        </w:rPr>
        <w:t xml:space="preserve">iếp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Khoảng </w:t>
      </w:r>
      <w:r>
        <w:t xml:space="preserve">thời </w:t>
      </w:r>
      <w:r>
        <w:br/>
      </w:r>
      <w:r>
        <w:rPr>
          <w:b/>
        </w:rPr>
        <w:t xml:space="preserve">ijan </w:t>
      </w:r>
      <w:r>
        <w:rPr>
          <w:b/>
        </w:rPr>
        <w:t xml:space="preserve">sống </w:t>
      </w:r>
      <w:r>
        <w:rPr>
          <w:b/>
        </w:rPr>
        <w:t xml:space="preserve">của </w:t>
      </w:r>
      <w:r>
        <w:rPr>
          <w:b/>
        </w:rPr>
        <w:t xml:space="preserve">một </w:t>
      </w:r>
      <w:r>
        <w:rPr>
          <w:b/>
        </w:rPr>
        <w:t xml:space="preserve">con </w:t>
      </w:r>
      <w:r>
        <w:rPr>
          <w:b/>
        </w:rPr>
        <w:t xml:space="preserve">người </w:t>
      </w:r>
      <w:r>
        <w:rPr>
          <w:b/>
        </w:rPr>
        <w:t xml:space="preserve">từ </w:t>
      </w:r>
      <w:r>
        <w:rPr>
          <w:b/>
        </w:rPr>
        <w:t xml:space="preserve">lúc </w:t>
      </w:r>
      <w:r>
        <w:rPr>
          <w:b/>
        </w:rPr>
        <w:t xml:space="preserve">sinh </w:t>
      </w:r>
      <w:r>
        <w:br/>
      </w:r>
      <w:r>
        <w:rPr>
          <w:b/>
        </w:rPr>
        <w:t xml:space="preserve">a </w:t>
      </w:r>
      <w:r>
        <w:rPr>
          <w:b/>
        </w:rPr>
        <w:t xml:space="preserve">cho </w:t>
      </w:r>
      <w:r>
        <w:rPr>
          <w:b/>
        </w:rPr>
        <w:t xml:space="preserve">đến </w:t>
      </w:r>
      <w:r>
        <w:rPr>
          <w:b/>
        </w:rPr>
        <w:t xml:space="preserve">lúc </w:t>
      </w:r>
      <w:r>
        <w:rPr>
          <w:b/>
        </w:rPr>
        <w:t xml:space="preserve">chết; </w:t>
      </w:r>
      <w:r>
        <w:rPr>
          <w:b/>
        </w:rPr>
        <w:t xml:space="preserve">đời. </w:t>
      </w:r>
      <w:r>
        <w:rPr>
          <w:i/>
        </w:rPr>
        <w:t xml:space="preserve">Ăn </w:t>
      </w:r>
      <w:r>
        <w:rPr>
          <w:i/>
        </w:rPr>
        <w:t xml:space="preserve">đời </w:t>
      </w:r>
      <w:r>
        <w:rPr>
          <w:i/>
        </w:rPr>
        <w:t xml:space="preserve">ở </w:t>
      </w:r>
      <w:r>
        <w:rPr>
          <w:i/>
        </w:rPr>
        <w:t xml:space="preserve">kiếp </w:t>
      </w:r>
      <w:r>
        <w:rPr>
          <w:i/>
        </w:rPr>
        <w:t xml:space="preserve">với </w:t>
      </w:r>
      <w:r>
        <w:rPr>
          <w:i/>
        </w:rPr>
        <w:t xml:space="preserve">hau. </w:t>
      </w:r>
      <w:r>
        <w:t xml:space="preserve">Mối </w:t>
      </w:r>
      <w:r>
        <w:rPr>
          <w:i/>
        </w:rPr>
        <w:t xml:space="preserve">thù </w:t>
      </w:r>
      <w:r>
        <w:rPr>
          <w:i/>
        </w:rPr>
        <w:t xml:space="preserve">truyền </w:t>
      </w:r>
      <w:r>
        <w:rPr>
          <w:i/>
        </w:rPr>
        <w:t xml:space="preserve">kiếp </w:t>
      </w:r>
      <w:r>
        <w:t xml:space="preserve">(rất </w:t>
      </w:r>
      <w:r>
        <w:t xml:space="preserve">lâu </w:t>
      </w:r>
      <w:r>
        <w:t xml:space="preserve">đời). </w:t>
      </w:r>
      <w:r>
        <w:br/>
      </w:r>
      <w:r>
        <w:rPr>
          <w:b/>
        </w:rPr>
        <w:t xml:space="preserve">Thân </w:t>
      </w:r>
      <w:r>
        <w:rPr>
          <w:b/>
        </w:rPr>
        <w:t xml:space="preserve">phận </w:t>
      </w:r>
      <w:r>
        <w:rPr>
          <w:b/>
        </w:rPr>
        <w:t xml:space="preserve">của </w:t>
      </w:r>
      <w:r>
        <w:rPr>
          <w:b/>
        </w:rPr>
        <w:t xml:space="preserve">con </w:t>
      </w:r>
      <w:r>
        <w:rPr>
          <w:b/>
        </w:rPr>
        <w:t xml:space="preserve">người, </w:t>
      </w:r>
      <w:r>
        <w:rPr>
          <w:b/>
        </w:rPr>
        <w:t xml:space="preserve">coi </w:t>
      </w:r>
      <w:r>
        <w:rPr>
          <w:b/>
        </w:rPr>
        <w:t xml:space="preserve">như </w:t>
      </w:r>
      <w:r>
        <w:rPr>
          <w:b/>
        </w:rPr>
        <w:t xml:space="preserve">một </w:t>
      </w:r>
      <w:r>
        <w:t xml:space="preserve">inh </w:t>
      </w:r>
      <w:r>
        <w:t xml:space="preserve">mệnh, </w:t>
      </w:r>
      <w:r>
        <w:t xml:space="preserve">một </w:t>
      </w:r>
      <w:r>
        <w:t xml:space="preserve">sự </w:t>
      </w:r>
      <w:r>
        <w:t xml:space="preserve">đầy </w:t>
      </w:r>
      <w:r>
        <w:t xml:space="preserve">ải. </w:t>
      </w:r>
      <w:r>
        <w:rPr>
          <w:i/>
        </w:rPr>
        <w:t xml:space="preserve">Kiếp </w:t>
      </w:r>
      <w:r>
        <w:rPr>
          <w:i/>
        </w:rPr>
        <w:t xml:space="preserve">nô </w:t>
      </w:r>
      <w:r>
        <w:rPr>
          <w:i/>
        </w:rPr>
        <w:t xml:space="preserve">lệ. </w:t>
      </w:r>
      <w:r>
        <w:br/>
      </w:r>
      <w:r>
        <w:rPr>
          <w:b/>
        </w:rPr>
        <w:t xml:space="preserve">.Đời </w:t>
      </w:r>
      <w:r>
        <w:rPr>
          <w:b/>
        </w:rPr>
        <w:t xml:space="preserve">sống </w:t>
      </w:r>
      <w:r>
        <w:rPr>
          <w:b/>
        </w:rPr>
        <w:t xml:space="preserve">của </w:t>
      </w:r>
      <w:r>
        <w:rPr>
          <w:b/>
        </w:rPr>
        <w:t xml:space="preserve">con </w:t>
      </w:r>
      <w:r>
        <w:rPr>
          <w:b/>
        </w:rPr>
        <w:t xml:space="preserve">người, </w:t>
      </w:r>
      <w:r>
        <w:rPr>
          <w:b/>
        </w:rPr>
        <w:t xml:space="preserve">chết </w:t>
      </w:r>
      <w:r>
        <w:rPr>
          <w:b/>
        </w:rPr>
        <w:t xml:space="preserve">đi </w:t>
      </w:r>
      <w:r>
        <w:rPr>
          <w:b/>
        </w:rPr>
        <w:t xml:space="preserve">lại </w:t>
      </w:r>
      <w:r>
        <w:rPr>
          <w:b/>
        </w:rPr>
        <w:t xml:space="preserve">có </w:t>
      </w:r>
      <w:r>
        <w:br/>
      </w:r>
      <w:r>
        <w:rPr>
          <w:b/>
        </w:rPr>
        <w:t xml:space="preserve">nột </w:t>
      </w:r>
      <w:r>
        <w:rPr>
          <w:b/>
        </w:rPr>
        <w:t xml:space="preserve">đời </w:t>
      </w:r>
      <w:r>
        <w:rPr>
          <w:b/>
        </w:rPr>
        <w:t xml:space="preserve">sống </w:t>
      </w:r>
      <w:r>
        <w:rPr>
          <w:b/>
        </w:rPr>
        <w:t xml:space="preserve">khác, </w:t>
      </w:r>
      <w:r>
        <w:rPr>
          <w:b/>
        </w:rPr>
        <w:t xml:space="preserve">trong </w:t>
      </w:r>
      <w:r>
        <w:rPr>
          <w:b/>
        </w:rPr>
        <w:t xml:space="preserve">một </w:t>
      </w:r>
      <w:r>
        <w:rPr>
          <w:b/>
        </w:rPr>
        <w:t xml:space="preserve">thể </w:t>
      </w:r>
      <w:r>
        <w:rPr>
          <w:b/>
        </w:rPr>
        <w:t xml:space="preserve">xác </w:t>
      </w:r>
      <w:r>
        <w:t xml:space="preserve">hác, </w:t>
      </w:r>
      <w:r>
        <w:t xml:space="preserve">trước </w:t>
      </w:r>
      <w:r>
        <w:t xml:space="preserve">và </w:t>
      </w:r>
      <w:r>
        <w:t xml:space="preserve">sau </w:t>
      </w:r>
      <w:r>
        <w:t xml:space="preserve">có </w:t>
      </w:r>
      <w:r>
        <w:t xml:space="preserve">quan </w:t>
      </w:r>
      <w:r>
        <w:t xml:space="preserve">hệ </w:t>
      </w:r>
      <w:r>
        <w:t xml:space="preserve">nhân </w:t>
      </w:r>
      <w:r>
        <w:t xml:space="preserve">quả </w:t>
      </w:r>
      <w:r>
        <w:rPr>
          <w:i/>
        </w:rPr>
        <w:t xml:space="preserve">ới </w:t>
      </w:r>
      <w:r>
        <w:t xml:space="preserve">nhau,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br/>
      </w:r>
      <w:r>
        <w:rPr>
          <w:b/>
        </w:rPr>
        <w:t xml:space="preserve">hật. </w:t>
      </w:r>
      <w:r>
        <w:rPr>
          <w:i/>
        </w:rPr>
        <w:t xml:space="preserve">Nợ </w:t>
      </w:r>
      <w:r>
        <w:rPr>
          <w:i/>
        </w:rPr>
        <w:t xml:space="preserve">kiếp </w:t>
      </w:r>
      <w:r>
        <w:rPr>
          <w:i/>
        </w:rPr>
        <w:t xml:space="preserve">trước, </w:t>
      </w:r>
      <w:r>
        <w:rPr>
          <w:i/>
        </w:rPr>
        <w:t xml:space="preserve">kiếp </w:t>
      </w:r>
      <w:r>
        <w:rPr>
          <w:i/>
        </w:rPr>
        <w:t xml:space="preserve">này </w:t>
      </w:r>
      <w:r>
        <w:rPr>
          <w:i/>
        </w:rPr>
        <w:t xml:space="preserve">phải </w:t>
      </w:r>
      <w:r>
        <w:rPr>
          <w:i/>
        </w:rPr>
        <w:t xml:space="preserve">trả. </w:t>
      </w:r>
      <w:r>
        <w:br/>
      </w:r>
      <w:r>
        <w:rPr>
          <w:b/>
        </w:rPr>
        <w:t xml:space="preserve">iết, </w:t>
      </w:r>
      <w:r>
        <w:rPr>
          <w:i/>
        </w:rPr>
        <w:t xml:space="preserve">danh từ </w:t>
      </w:r>
      <w:r>
        <w:t xml:space="preserve">Kiết </w:t>
      </w:r>
      <w:r>
        <w:t xml:space="preserve">]ị </w:t>
      </w:r>
      <w:r>
        <w:t xml:space="preserve">(nói </w:t>
      </w:r>
      <w:r>
        <w:t xml:space="preserve">tất). </w:t>
      </w:r>
      <w:r>
        <w:br/>
      </w:r>
      <w:r>
        <w:rPr>
          <w:b/>
        </w:rPr>
        <w:t xml:space="preserve">iết, </w:t>
      </w:r>
      <w:r>
        <w:rPr>
          <w:b/>
        </w:rPr>
        <w:t xml:space="preserve">t </w:t>
      </w:r>
      <w:r>
        <w:rPr>
          <w:b/>
        </w:rPr>
        <w:t xml:space="preserve">4 </w:t>
      </w:r>
      <w:r>
        <w:t xml:space="preserve">Nghèo </w:t>
      </w:r>
      <w:r>
        <w:t xml:space="preserve">túng </w:t>
      </w:r>
      <w:r>
        <w:t xml:space="preserve">đến </w:t>
      </w:r>
      <w:r>
        <w:t xml:space="preserve">cùng </w:t>
      </w:r>
      <w:r>
        <w:t xml:space="preserve">cực. </w:t>
      </w:r>
      <w:r>
        <w:t xml:space="preserve">Ông </w:t>
      </w:r>
      <w:r>
        <w:t xml:space="preserve">ở </w:t>
      </w:r>
      <w:r>
        <w:rPr>
          <w:i/>
        </w:rPr>
        <w:t xml:space="preserve">kiết.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Kiệt, </w:t>
      </w:r>
      <w:r>
        <w:t xml:space="preserve">keo </w:t>
      </w:r>
      <w:r>
        <w:t xml:space="preserve">kiệt. </w:t>
      </w:r>
      <w:r>
        <w:t xml:space="preserve">Giàu </w:t>
      </w:r>
      <w:r>
        <w:rPr>
          <w:i/>
        </w:rPr>
        <w:t xml:space="preserve">thế </w:t>
      </w:r>
      <w:r>
        <w:t xml:space="preserve">tà </w:t>
      </w:r>
      <w:r>
        <w:rPr>
          <w:i/>
        </w:rPr>
        <w:t xml:space="preserve">kiết </w:t>
      </w:r>
      <w:r>
        <w:rPr>
          <w:i/>
        </w:rPr>
        <w:t xml:space="preserve">Lắm! </w:t>
      </w:r>
      <w:r>
        <w:br/>
      </w:r>
      <w:r>
        <w:rPr>
          <w:b/>
        </w:rPr>
        <w:t xml:space="preserve">lết </w:t>
      </w:r>
      <w:r>
        <w:rPr>
          <w:b/>
        </w:rPr>
        <w:t xml:space="preserve">cú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kiết,, </w:t>
      </w:r>
      <w:r>
        <w:br/>
      </w:r>
      <w:r>
        <w:rPr>
          <w:b/>
        </w:rPr>
        <w:t xml:space="preserve">iết </w:t>
      </w:r>
      <w:r>
        <w:rPr>
          <w:b/>
        </w:rPr>
        <w:t xml:space="preserve">lị </w:t>
      </w:r>
      <w:r>
        <w:rPr>
          <w:i/>
        </w:rPr>
        <w:t xml:space="preserve">cũng viết </w:t>
      </w:r>
      <w:r>
        <w:t xml:space="preserve">kiết </w:t>
      </w:r>
      <w:r>
        <w:t xml:space="preserve">ly </w:t>
      </w:r>
      <w:r>
        <w:t xml:space="preserve">danh từ </w:t>
      </w:r>
      <w:r>
        <w:t xml:space="preserve">Bệnh </w:t>
      </w:r>
      <w:r>
        <w:t xml:space="preserve">đường </w:t>
      </w:r>
      <w:r>
        <w:t xml:space="preserve">ruột </w:t>
      </w:r>
      <w:r>
        <w:t xml:space="preserve">gây </w:t>
      </w:r>
      <w:r>
        <w:t xml:space="preserve">đi </w:t>
      </w:r>
      <w:r>
        <w:t xml:space="preserve">goài </w:t>
      </w:r>
      <w:r>
        <w:t xml:space="preserve">nhiều </w:t>
      </w:r>
      <w:r>
        <w:t xml:space="preserve">lần, </w:t>
      </w:r>
      <w:r>
        <w:t xml:space="preserve">phân </w:t>
      </w:r>
      <w:r>
        <w:t xml:space="preserve">có </w:t>
      </w:r>
      <w:r>
        <w:t xml:space="preserve">lẫn </w:t>
      </w:r>
      <w:r>
        <w:t xml:space="preserve">máu </w:t>
      </w:r>
      <w:r>
        <w:t xml:space="preserve">và </w:t>
      </w:r>
      <w:r>
        <w:t xml:space="preserve">mũi, </w:t>
      </w:r>
      <w:r>
        <w:t xml:space="preserve">o </w:t>
      </w:r>
      <w:r>
        <w:t xml:space="preserve">vi </w:t>
      </w:r>
      <w:r>
        <w:t xml:space="preserve">khuẩn </w:t>
      </w:r>
      <w:r>
        <w:t xml:space="preserve">hay </w:t>
      </w:r>
      <w:r>
        <w:t xml:space="preserve">amib </w:t>
      </w:r>
      <w:r>
        <w:t xml:space="preserve">gây </w:t>
      </w:r>
      <w:r>
        <w:t xml:space="preserve">ra. </w:t>
      </w:r>
      <w:r>
        <w:br/>
      </w:r>
      <w:r>
        <w:rPr>
          <w:b/>
        </w:rPr>
        <w:t xml:space="preserve">lết </w:t>
      </w:r>
      <w:r>
        <w:rPr>
          <w:b/>
        </w:rPr>
        <w:t xml:space="preserve">xác </w:t>
      </w:r>
      <w:r>
        <w:rPr>
          <w:b/>
        </w:rPr>
        <w:t xml:space="preserve">t </w:t>
      </w:r>
      <w:r>
        <w:rPr>
          <w:i/>
        </w:rPr>
        <w:t xml:space="preserve">Chơi </w:t>
      </w:r>
      <w:r>
        <w:rPr>
          <w:i/>
        </w:rPr>
        <w:t xml:space="preserve">bời, </w:t>
      </w:r>
      <w:r>
        <w:rPr>
          <w:i/>
        </w:rPr>
        <w:t xml:space="preserve">cờ </w:t>
      </w:r>
      <w:r>
        <w:rPr>
          <w:i/>
        </w:rPr>
        <w:t xml:space="preserve">bạc </w:t>
      </w:r>
      <w:r>
        <w:rPr>
          <w:i/>
        </w:rPr>
        <w:t xml:space="preserve">để </w:t>
      </w:r>
      <w:r>
        <w:rPr>
          <w:i/>
        </w:rPr>
        <w:t xml:space="preserve">đến </w:t>
      </w:r>
      <w:r>
        <w:rPr>
          <w:i/>
        </w:rPr>
        <w:t xml:space="preserve">nỗi </w:t>
      </w:r>
      <w:r>
        <w:rPr>
          <w:i/>
        </w:rPr>
        <w:t xml:space="preserve">phải </w:t>
      </w:r>
      <w:r>
        <w:t xml:space="preserve">lết </w:t>
      </w:r>
      <w:r>
        <w:rPr>
          <w:i/>
        </w:rPr>
        <w:t xml:space="preserve">xác. </w:t>
      </w:r>
      <w:r>
        <w:t xml:space="preserve">Nghèo </w:t>
      </w:r>
      <w:r>
        <w:rPr>
          <w:i/>
        </w:rPr>
        <w:t xml:space="preserve">kiết </w:t>
      </w:r>
      <w:r>
        <w:rPr>
          <w:i/>
        </w:rPr>
        <w:t xml:space="preserve">xác.. </w:t>
      </w:r>
      <w:r>
        <w:t xml:space="preserve">(thông tục). </w:t>
      </w:r>
      <w:r>
        <w:rPr>
          <w:i/>
        </w:rPr>
        <w:t xml:space="preserve">Nghèo </w:t>
      </w:r>
      <w:r>
        <w:t xml:space="preserve">1ng </w:t>
      </w:r>
      <w:r>
        <w:t xml:space="preserve">đến </w:t>
      </w:r>
      <w:r>
        <w:t xml:space="preserve">cùng </w:t>
      </w:r>
      <w:r>
        <w:t xml:space="preserve">cực. </w:t>
      </w:r>
      <w:r>
        <w:br/>
      </w:r>
      <w:r>
        <w:rPr>
          <w:b/>
        </w:rPr>
        <w:t xml:space="preserve">iệt,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Đường </w:t>
      </w:r>
      <w:r>
        <w:t xml:space="preserve">nhánh </w:t>
      </w:r>
      <w:r>
        <w:t xml:space="preserve">nhỏ </w:t>
      </w:r>
      <w:r>
        <w:t xml:space="preserve">hẹp </w:t>
      </w:r>
      <w:r>
        <w:t xml:space="preserve">hoặc </w:t>
      </w:r>
      <w:r>
        <w:t xml:space="preserve">gõ </w:t>
      </w:r>
      <w:r>
        <w:t xml:space="preserve">hẻm, </w:t>
      </w:r>
      <w:r>
        <w:t xml:space="preserve">ngõ </w:t>
      </w:r>
      <w:r>
        <w:t xml:space="preserve">cụt. </w:t>
      </w:r>
      <w:r>
        <w:t xml:space="preserve">Đi </w:t>
      </w:r>
      <w:r>
        <w:rPr>
          <w:i/>
        </w:rPr>
        <w:t xml:space="preserve">uào </w:t>
      </w:r>
      <w:r>
        <w:rPr>
          <w:i/>
        </w:rPr>
        <w:t xml:space="preserve">một </w:t>
      </w:r>
      <w:r>
        <w:rPr>
          <w:i/>
        </w:rPr>
        <w:t xml:space="preserve">kiệt </w:t>
      </w:r>
      <w:r>
        <w:rPr>
          <w:i/>
        </w:rPr>
        <w:t xml:space="preserve">xóm. </w:t>
      </w:r>
      <w:r>
        <w:t xml:space="preserve">thà </w:t>
      </w:r>
      <w:r>
        <w:rPr>
          <w:i/>
        </w:rPr>
        <w:t xml:space="preserve">ở </w:t>
      </w:r>
      <w:r>
        <w:rPr>
          <w:i/>
        </w:rPr>
        <w:t xml:space="preserve">trong </w:t>
      </w:r>
      <w:r>
        <w:rPr>
          <w:i/>
        </w:rPr>
        <w:t xml:space="preserve">kiệt. </w:t>
      </w:r>
      <w:r>
        <w:rPr>
          <w:i/>
        </w:rPr>
        <w:t xml:space="preserve">Đường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iệt, </w:t>
      </w:r>
      <w:r>
        <w:rPr>
          <w:i/>
        </w:rPr>
        <w:t xml:space="preserve">động từ </w:t>
      </w:r>
      <w:r>
        <w:t xml:space="preserve">Hết </w:t>
      </w:r>
      <w:r>
        <w:t xml:space="preserve">sạch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bị </w:t>
      </w:r>
      <w:r>
        <w:t xml:space="preserve">tiêu </w:t>
      </w:r>
      <w:r>
        <w:t xml:space="preserve">ao </w:t>
      </w:r>
      <w:r>
        <w:t xml:space="preserve">dẫn. </w:t>
      </w:r>
      <w:r>
        <w:rPr>
          <w:i/>
        </w:rPr>
        <w:t xml:space="preserve">Rừng </w:t>
      </w:r>
      <w:r>
        <w:rPr>
          <w:i/>
        </w:rPr>
        <w:t xml:space="preserve">bị </w:t>
      </w:r>
      <w:r>
        <w:rPr>
          <w:i/>
        </w:rPr>
        <w:t xml:space="preserve">phá </w:t>
      </w:r>
      <w:r>
        <w:rPr>
          <w:i/>
        </w:rPr>
        <w:t xml:space="preserve">kiệt.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đến </w:t>
      </w:r>
      <w:r>
        <w:t xml:space="preserve">ltệt </w:t>
      </w:r>
      <w:r>
        <w:rPr>
          <w:i/>
        </w:rPr>
        <w:t xml:space="preserve">sức. </w:t>
      </w:r>
      <w:r>
        <w:rPr>
          <w:i/>
        </w:rPr>
        <w:t xml:space="preserve">Mùa </w:t>
      </w:r>
      <w:r>
        <w:rPr>
          <w:i/>
        </w:rPr>
        <w:t xml:space="preserve">kiệt </w:t>
      </w:r>
      <w:r>
        <w:t xml:space="preserve">(mùa </w:t>
      </w:r>
      <w:r>
        <w:t xml:space="preserve">khô, </w:t>
      </w:r>
      <w:r>
        <w:t xml:space="preserve">không </w:t>
      </w:r>
      <w:r>
        <w:t xml:space="preserve">mưa). </w:t>
      </w:r>
      <w:r>
        <w:br/>
      </w:r>
      <w:r>
        <w:rPr>
          <w:b/>
        </w:rPr>
        <w:t xml:space="preserve">lệt, </w:t>
      </w:r>
      <w:r>
        <w:rPr>
          <w:b/>
        </w:rPr>
        <w:t xml:space="preserve">tt. </w:t>
      </w:r>
      <w:r>
        <w:t xml:space="preserve">(khẩu ngữ). </w:t>
      </w:r>
      <w:r>
        <w:rPr>
          <w:i/>
        </w:rPr>
        <w:t xml:space="preserve">Như </w:t>
      </w:r>
      <w:r>
        <w:t xml:space="preserve">keo </w:t>
      </w:r>
      <w:r>
        <w:t xml:space="preserve">kiệt. </w:t>
      </w:r>
      <w:r>
        <w:t xml:space="preserve">Lắm </w:t>
      </w:r>
      <w:r>
        <w:rPr>
          <w:i/>
        </w:rPr>
        <w:t xml:space="preserve">tiền </w:t>
      </w:r>
      <w:r>
        <w:t xml:space="preserve">hưng </w:t>
      </w:r>
      <w:r>
        <w:rPr>
          <w:i/>
        </w:rPr>
        <w:t xml:space="preserve">kiệt. </w:t>
      </w:r>
      <w:r>
        <w:br/>
      </w:r>
      <w:r>
        <w:rPr>
          <w:b/>
        </w:rPr>
        <w:t xml:space="preserve">lệt </w:t>
      </w:r>
      <w:r>
        <w:rPr>
          <w:b/>
        </w:rPr>
        <w:t xml:space="preserve">hiệt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Tài </w:t>
      </w:r>
      <w:r>
        <w:t xml:space="preserve">giỏi </w:t>
      </w:r>
      <w:r>
        <w:t xml:space="preserve">xuất </w:t>
      </w:r>
      <w:r>
        <w:t xml:space="preserve">chúng. </w:t>
      </w:r>
      <w:r>
        <w:br/>
      </w:r>
      <w:r>
        <w:rPr>
          <w:b/>
        </w:rPr>
        <w:t xml:space="preserve">kiệt </w:t>
      </w:r>
      <w:r>
        <w:rPr>
          <w:b/>
        </w:rPr>
        <w:t xml:space="preserve">lực </w:t>
      </w:r>
      <w:r>
        <w:rPr>
          <w:i/>
        </w:rPr>
        <w:t xml:space="preserve">tính từ </w:t>
      </w:r>
      <w:r>
        <w:t xml:space="preserve">Kiệt </w:t>
      </w:r>
      <w:r>
        <w:t xml:space="preserve">sức. </w:t>
      </w:r>
      <w:r>
        <w:rPr>
          <w:i/>
        </w:rPr>
        <w:t xml:space="preserve">Làm </w:t>
      </w:r>
      <w:r>
        <w:rPr>
          <w:i/>
        </w:rPr>
        <w:t xml:space="preserve">quần </w:t>
      </w:r>
      <w:r>
        <w:rPr>
          <w:i/>
        </w:rPr>
        <w:t xml:space="preserve">quật </w:t>
      </w:r>
      <w:r>
        <w:rPr>
          <w:i/>
        </w:rPr>
        <w:t xml:space="preserve">đến </w:t>
      </w:r>
      <w:r>
        <w:rPr>
          <w:i/>
        </w:rPr>
        <w:t xml:space="preserve">kiệt </w:t>
      </w:r>
      <w:r>
        <w:rPr>
          <w:i/>
        </w:rPr>
        <w:t xml:space="preserve">lực. </w:t>
      </w:r>
      <w:r>
        <w:br/>
      </w:r>
      <w:r>
        <w:rPr>
          <w:b/>
        </w:rPr>
        <w:t xml:space="preserve">kiệt </w:t>
      </w:r>
      <w:r>
        <w:rPr>
          <w:b/>
        </w:rPr>
        <w:t xml:space="preserve">quê </w:t>
      </w:r>
      <w:r>
        <w:rPr>
          <w:i/>
        </w:rPr>
        <w:t xml:space="preserve">tính từ </w:t>
      </w:r>
      <w:r>
        <w:t xml:space="preserve">Suy </w:t>
      </w:r>
      <w:r>
        <w:t xml:space="preserve">sút </w:t>
      </w:r>
      <w:r>
        <w:t xml:space="preserve">tới </w:t>
      </w:r>
      <w:r>
        <w:t xml:space="preserve">mức </w:t>
      </w:r>
      <w:r>
        <w:t xml:space="preserve">tột </w:t>
      </w:r>
      <w:r>
        <w:t xml:space="preserve">cùng. </w:t>
      </w:r>
      <w:r>
        <w:rPr>
          <w:i/>
        </w:rPr>
        <w:t xml:space="preserve">Sức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kiệt </w:t>
      </w:r>
      <w:r>
        <w:rPr>
          <w:i/>
        </w:rPr>
        <w:t xml:space="preserve">quệ. </w:t>
      </w:r>
      <w:r>
        <w:rPr>
          <w:i/>
        </w:rPr>
        <w:t xml:space="preserve">Nền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kiệt </w:t>
      </w:r>
      <w:r>
        <w:rPr>
          <w:i/>
        </w:rPr>
        <w:t xml:space="preserve">quệ </w:t>
      </w:r>
      <w:r>
        <w:rPr>
          <w:i/>
        </w:rPr>
        <w:t xml:space="preserve">uì </w:t>
      </w:r>
      <w:r>
        <w:rPr>
          <w:i/>
        </w:rPr>
        <w:t xml:space="preserve">chiến </w:t>
      </w:r>
      <w:r>
        <w:rPr>
          <w:i/>
        </w:rPr>
        <w:t xml:space="preserve">tranh. </w:t>
      </w:r>
      <w:r>
        <w:br/>
      </w:r>
      <w:r>
        <w:rPr>
          <w:b/>
        </w:rPr>
        <w:t xml:space="preserve">kiệt </w:t>
      </w:r>
      <w:r>
        <w:rPr>
          <w:b/>
        </w:rPr>
        <w:t xml:space="preserve">tác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hết </w:t>
      </w:r>
      <w:r>
        <w:t xml:space="preserve">sức </w:t>
      </w:r>
      <w:r>
        <w:t xml:space="preserve">đặc </w:t>
      </w:r>
      <w:r>
        <w:t xml:space="preserve">sắc. </w:t>
      </w:r>
      <w:r>
        <w:rPr>
          <w:i/>
        </w:rPr>
        <w:t xml:space="preserve">Truyện </w:t>
      </w:r>
      <w:r>
        <w:t xml:space="preserve">Kiều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kiệt </w:t>
      </w:r>
      <w:r>
        <w:rPr>
          <w:i/>
        </w:rPr>
        <w:t xml:space="preserve">tác. </w:t>
      </w:r>
      <w:r>
        <w:t xml:space="preserve">lI.t. </w:t>
      </w:r>
      <w:r>
        <w:t xml:space="preserve">Đặc </w:t>
      </w:r>
      <w:r>
        <w:t xml:space="preserve">sắc </w:t>
      </w:r>
      <w:r>
        <w:t xml:space="preserve">và </w:t>
      </w:r>
      <w:r>
        <w:t xml:space="preserve">đạt </w:t>
      </w:r>
      <w:r>
        <w:t xml:space="preserve">tới </w:t>
      </w:r>
      <w:r>
        <w:t xml:space="preserve">đỉnh </w:t>
      </w:r>
      <w:r>
        <w:t xml:space="preserve">cao </w:t>
      </w:r>
      <w:r>
        <w:t xml:space="preserve">của </w:t>
      </w:r>
      <w:r>
        <w:t xml:space="preserve">nghệ </w:t>
      </w:r>
      <w:r>
        <w:t xml:space="preserve">thuật. </w:t>
      </w:r>
      <w:r>
        <w:t xml:space="preserve">Một </w:t>
      </w:r>
      <w:r>
        <w:rPr>
          <w:i/>
        </w:rPr>
        <w:t xml:space="preserve">áng </w:t>
      </w:r>
      <w:r>
        <w:rPr>
          <w:i/>
        </w:rPr>
        <w:t xml:space="preserve">thơ </w:t>
      </w:r>
      <w:r>
        <w:rPr>
          <w:i/>
        </w:rPr>
        <w:t xml:space="preserve">kiệt </w:t>
      </w:r>
      <w:r>
        <w:rPr>
          <w:i/>
        </w:rPr>
        <w:t xml:space="preserve">tác. </w:t>
      </w:r>
      <w:r>
        <w:br/>
      </w:r>
      <w:r>
        <w:rPr>
          <w:b/>
        </w:rPr>
        <w:t xml:space="preserve">kiệt </w:t>
      </w:r>
      <w:r>
        <w:rPr>
          <w:b/>
        </w:rPr>
        <w:t xml:space="preserve">xuất </w:t>
      </w:r>
      <w:r>
        <w:rPr>
          <w:i/>
        </w:rPr>
        <w:t xml:space="preserve">tính từ </w:t>
      </w:r>
      <w:r>
        <w:t xml:space="preserve">Đặc </w:t>
      </w:r>
      <w:r>
        <w:t xml:space="preserve">biệt </w:t>
      </w:r>
      <w:r>
        <w:t xml:space="preserve">nổi </w:t>
      </w:r>
      <w:r>
        <w:t xml:space="preserve">bật </w:t>
      </w:r>
      <w:r>
        <w:t xml:space="preserve">hẳn </w:t>
      </w:r>
      <w:r>
        <w:t xml:space="preserve">lên </w:t>
      </w:r>
      <w:r>
        <w:t xml:space="preserve">về </w:t>
      </w:r>
      <w:r>
        <w:t xml:space="preserve">giá </w:t>
      </w:r>
      <w:r>
        <w:t xml:space="preserve">trị, </w:t>
      </w:r>
      <w:r>
        <w:t xml:space="preserve">tài </w:t>
      </w:r>
      <w:r>
        <w:rPr>
          <w:i/>
        </w:rPr>
        <w:t xml:space="preserve">năng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kiệt </w:t>
      </w:r>
      <w:r>
        <w:rPr>
          <w:i/>
        </w:rPr>
        <w:t xml:space="preserve">xuất. </w:t>
      </w:r>
      <w:r>
        <w:t xml:space="preserve">Những </w:t>
      </w:r>
      <w: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kiệt </w:t>
      </w:r>
      <w:r>
        <w:rPr>
          <w:i/>
        </w:rPr>
        <w:t xml:space="preserve">xuất </w:t>
      </w:r>
      <w:r>
        <w:rPr>
          <w:i/>
        </w:rPr>
        <w:t xml:space="preserve">trong </w:t>
      </w:r>
      <w:r>
        <w:rPr>
          <w:i/>
        </w:rPr>
        <w:t xml:space="preserve">lịch </w:t>
      </w:r>
      <w:r>
        <w:rPr>
          <w:i/>
        </w:rPr>
        <w:t xml:space="preserve">sử.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Cao. </w:t>
      </w:r>
      <w:r>
        <w:rPr>
          <w:i/>
        </w:rPr>
        <w:t xml:space="preserve">Cây </w:t>
      </w:r>
      <w:r>
        <w:t xml:space="preserve">kiêu </w:t>
      </w:r>
      <w:r>
        <w:rPr>
          <w:i/>
        </w:rPr>
        <w:t xml:space="preserve">bóng </w:t>
      </w:r>
      <w:r>
        <w:t xml:space="preserve">mát. </w:t>
      </w:r>
      <w:r>
        <w:t xml:space="preserve">II </w:t>
      </w:r>
      <w:r>
        <w:t xml:space="preserve">tính từ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hơn </w:t>
      </w:r>
      <w:r>
        <w:t xml:space="preserve">người, </w:t>
      </w:r>
      <w:r>
        <w:t xml:space="preserve">tự </w:t>
      </w:r>
      <w:r>
        <w:t xml:space="preserve">cao. </w:t>
      </w:r>
      <w:r>
        <w:t xml:space="preserve">Học </w:t>
      </w:r>
      <w:r>
        <w:t xml:space="preserve">mới </w:t>
      </w:r>
      <w:r>
        <w:rPr>
          <w:i/>
        </w:rPr>
        <w:t xml:space="preserve">khá </w:t>
      </w:r>
      <w:r>
        <w:t xml:space="preserve">một </w:t>
      </w:r>
      <w:r>
        <w:t xml:space="preserve">chút </w:t>
      </w:r>
      <w:r>
        <w:rPr>
          <w:i/>
        </w:rPr>
        <w:t xml:space="preserve">đã </w:t>
      </w:r>
      <w:r>
        <w:rPr>
          <w:i/>
        </w:rPr>
        <w:t xml:space="preserve">kiêu.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bạc </w:t>
      </w:r>
      <w:r>
        <w:rPr>
          <w:i/>
        </w:rPr>
        <w:t xml:space="preserve">tính từ </w:t>
      </w:r>
      <w:r>
        <w:t xml:space="preserve">(nay </w:t>
      </w:r>
      <w:r>
        <w:t xml:space="preserve">động từ). </w:t>
      </w:r>
      <w:r>
        <w:t xml:space="preserve">Kiêu </w:t>
      </w:r>
      <w:r>
        <w:t xml:space="preserve">ngạo </w:t>
      </w:r>
      <w:r>
        <w:t xml:space="preserve">với </w:t>
      </w:r>
      <w:r>
        <w:t xml:space="preserve">vẻ </w:t>
      </w:r>
      <w:r>
        <w:t xml:space="preserve">khinh </w:t>
      </w:r>
      <w:r>
        <w:t xml:space="preserve">kiêu </w:t>
      </w:r>
      <w:r>
        <w:t xml:space="preserve">binh </w:t>
      </w:r>
      <w:r>
        <w:t xml:space="preserve">danh từ </w:t>
      </w:r>
      <w:r>
        <w:t xml:space="preserve">Binh </w:t>
      </w:r>
      <w:r>
        <w:t xml:space="preserve">lính </w:t>
      </w:r>
      <w:r>
        <w:t xml:space="preserve">kiêu </w:t>
      </w:r>
      <w:r>
        <w:t xml:space="preserve">căng, </w:t>
      </w:r>
      <w:r>
        <w:t xml:space="preserve">ÿ </w:t>
      </w:r>
      <w:r>
        <w:t xml:space="preserve">vào </w:t>
      </w:r>
      <w:r>
        <w:t xml:space="preserve">công </w:t>
      </w:r>
      <w:r>
        <w:t xml:space="preserve">lao </w:t>
      </w:r>
      <w:r>
        <w:t xml:space="preserve">mà </w:t>
      </w:r>
      <w:r>
        <w:t xml:space="preserve">làm </w:t>
      </w:r>
      <w:r>
        <w:t xml:space="preserve">càn, </w:t>
      </w:r>
      <w:r>
        <w:t xml:space="preserve">không </w:t>
      </w:r>
      <w:r>
        <w:t xml:space="preserve">tuân </w:t>
      </w:r>
      <w:r>
        <w:t xml:space="preserve">thủ </w:t>
      </w:r>
      <w:r>
        <w:t xml:space="preserve">kỉ </w:t>
      </w:r>
      <w:r>
        <w:t xml:space="preserve">luật. </w:t>
      </w:r>
      <w:r>
        <w:rPr>
          <w:i/>
        </w:rPr>
        <w:t xml:space="preserve">Nạn </w:t>
      </w:r>
      <w:r>
        <w:rPr>
          <w:i/>
        </w:rPr>
        <w:t xml:space="preserve">kiêu </w:t>
      </w:r>
      <w:r>
        <w:rPr>
          <w:i/>
        </w:rPr>
        <w:t xml:space="preserve">binh </w:t>
      </w:r>
      <w:r>
        <w:t xml:space="preserve">thời </w:t>
      </w:r>
      <w:r>
        <w:rPr>
          <w:i/>
        </w:rPr>
        <w:t xml:space="preserve">Lê </w:t>
      </w:r>
      <w:r>
        <w:t xml:space="preserve">- </w:t>
      </w:r>
      <w:r>
        <w:t xml:space="preserve">Trịnh. </w:t>
      </w:r>
      <w:r>
        <w:t xml:space="preserve">` </w:t>
      </w:r>
      <w:r>
        <w:t xml:space="preserve">kiêu </w:t>
      </w:r>
      <w:r>
        <w:t xml:space="preserve">căng </w:t>
      </w:r>
      <w:r>
        <w:t xml:space="preserve">tính từ </w:t>
      </w:r>
      <w:r>
        <w:t xml:space="preserve">Kiêu </w:t>
      </w:r>
      <w:r>
        <w:t xml:space="preserve">ngạo </w:t>
      </w:r>
      <w:r>
        <w:t xml:space="preserve">một </w:t>
      </w:r>
      <w:r>
        <w:t xml:space="preserve">cách </w:t>
      </w:r>
      <w:r>
        <w:t xml:space="preserve">lộ </w:t>
      </w:r>
      <w:r>
        <w:t xml:space="preserve">liễu,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chịu. </w:t>
      </w:r>
      <w:r>
        <w:t xml:space="preserve">Mới </w:t>
      </w:r>
      <w:r>
        <w:t xml:space="preserve">có </w:t>
      </w:r>
      <w:r>
        <w:t xml:space="preserve">chút </w:t>
      </w:r>
      <w:r>
        <w:rPr>
          <w:i/>
        </w:rPr>
        <w:t xml:space="preserve">thành </w:t>
      </w:r>
      <w:r>
        <w:rPr>
          <w:i/>
        </w:rP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kiêu </w:t>
      </w:r>
      <w:r>
        <w:t xml:space="preserve">căng.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kiêu </w:t>
      </w:r>
      <w:r>
        <w:t xml:space="preserve">căng.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(id.; </w:t>
      </w:r>
      <w:r>
        <w:t xml:space="preserve">văn chương). </w:t>
      </w:r>
      <w:r>
        <w:t xml:space="preserve">Như </w:t>
      </w:r>
      <w:r>
        <w:rPr>
          <w:i/>
        </w:rPr>
        <w:t xml:space="preserve">dũng </w:t>
      </w:r>
      <w:r>
        <w:rPr>
          <w:i/>
        </w:rPr>
        <w:t xml:space="preserve">mãnh.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hãnh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Tự </w:t>
      </w:r>
      <w:r>
        <w:t xml:space="preserve">hào </w:t>
      </w:r>
      <w:r>
        <w:t xml:space="preserve">về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mình. </w:t>
      </w:r>
      <w:r>
        <w:rPr>
          <w:i/>
        </w:rPr>
        <w:t xml:space="preserve">Niềm </w:t>
      </w:r>
      <w:r>
        <w:t xml:space="preserve">kiêu </w:t>
      </w:r>
      <w:r>
        <w:rPr>
          <w:i/>
        </w:rPr>
        <w:t xml:space="preserve">hãnh. </w:t>
      </w:r>
      <w:r>
        <w:t xml:space="preserve">II </w:t>
      </w:r>
      <w:r>
        <w:t xml:space="preserve">tính từ </w:t>
      </w:r>
      <w:r>
        <w:t xml:space="preserve">(cũ). </w:t>
      </w:r>
      <w:r>
        <w:t xml:space="preserve">Như </w:t>
      </w:r>
      <w:r>
        <w:rPr>
          <w:i/>
        </w:rPr>
        <w:t xml:space="preserve">kiêu </w:t>
      </w:r>
      <w:r>
        <w:t xml:space="preserve">căng.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Gd.; </w:t>
      </w:r>
      <w:r>
        <w:t xml:space="preserve">văn chương). </w:t>
      </w:r>
      <w:r>
        <w:t xml:space="preserve">Như </w:t>
      </w:r>
      <w:r>
        <w:t xml:space="preserve">hùng </w:t>
      </w:r>
      <w:r>
        <w:t xml:space="preserve">dũng. </w:t>
      </w:r>
      <w:r>
        <w:t xml:space="preserve">Khí </w:t>
      </w:r>
      <w:r>
        <w:rPr>
          <w:i/>
        </w:rPr>
        <w:t xml:space="preserve">thế </w:t>
      </w:r>
      <w:r>
        <w:rPr>
          <w:i/>
        </w:rPr>
        <w:t xml:space="preserve">kiêu </w:t>
      </w:r>
      <w:r>
        <w:t xml:space="preserve">hùng.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kiêu </w:t>
      </w:r>
      <w:r>
        <w:t xml:space="preserve">kỳ </w:t>
      </w:r>
      <w:r>
        <w:t xml:space="preserve">tính từ </w:t>
      </w:r>
      <w:r>
        <w:rPr>
          <w:i/>
        </w:rPr>
        <w:t xml:space="preserve">Làm </w:t>
      </w:r>
      <w:r>
        <w:t xml:space="preserve">ra </w:t>
      </w:r>
      <w:r>
        <w:t xml:space="preserve">vẻ </w:t>
      </w:r>
      <w:r>
        <w:t xml:space="preserve">hơn </w:t>
      </w:r>
      <w:r>
        <w:t xml:space="preserve">người, </w:t>
      </w:r>
      <w:r>
        <w:t xml:space="preserve">trở </w:t>
      </w:r>
      <w:r>
        <w:t xml:space="preserve">thành </w:t>
      </w:r>
      <w:r>
        <w:t xml:space="preserve">có </w:t>
      </w:r>
      <w:r>
        <w:t xml:space="preserve">vẻ </w:t>
      </w:r>
      <w:r>
        <w:t xml:space="preserve">khác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giả </w:t>
      </w:r>
      <w:r>
        <w:t xml:space="preserve">tạo.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kiêu </w:t>
      </w:r>
      <w:r>
        <w:rPr>
          <w:i/>
        </w:rPr>
        <w:t xml:space="preserve">kì. </w:t>
      </w:r>
      <w:r>
        <w:rPr>
          <w:i/>
        </w:rPr>
        <w:t xml:space="preserve">Điệu </w:t>
      </w:r>
      <w:r>
        <w:rPr>
          <w:i/>
        </w:rPr>
        <w:t xml:space="preserve">bộ </w:t>
      </w:r>
      <w:r>
        <w:rPr>
          <w:i/>
        </w:rPr>
        <w:t xml:space="preserve">kiêu </w:t>
      </w:r>
      <w:r>
        <w:rPr>
          <w:i/>
        </w:rPr>
        <w:t xml:space="preserve">kì.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ngạo </w:t>
      </w:r>
      <w:r>
        <w:rPr>
          <w:i/>
        </w:rPr>
        <w:t xml:space="preserve">tính từ </w:t>
      </w:r>
      <w:r>
        <w:t xml:space="preserve">Tự </w:t>
      </w:r>
      <w:r>
        <w:t xml:space="preserve">cho </w:t>
      </w:r>
      <w:r>
        <w:t xml:space="preserve">mình </w:t>
      </w:r>
      <w:r>
        <w:t xml:space="preserve">hơn </w:t>
      </w:r>
      <w:r>
        <w:t xml:space="preserve">người, </w:t>
      </w:r>
      <w:r>
        <w:t xml:space="preserve">sinh </w:t>
      </w:r>
      <w:r>
        <w:t xml:space="preserve">ra </w:t>
      </w:r>
      <w:r>
        <w:t xml:space="preserve">coi </w:t>
      </w:r>
      <w:r>
        <w:t xml:space="preserve">thường </w:t>
      </w:r>
      <w:r>
        <w:t xml:space="preserve">những </w:t>
      </w:r>
      <w:r>
        <w:t xml:space="preserve">người </w:t>
      </w:r>
      <w:r>
        <w:t xml:space="preserve">khác. </w:t>
      </w:r>
      <w:r>
        <w:rPr>
          <w:i/>
        </w:rPr>
        <w:t xml:space="preserve">Kiêu </w:t>
      </w:r>
      <w:r>
        <w:t xml:space="preserve">ngạo, </w:t>
      </w:r>
      <w:r>
        <w:rPr>
          <w:i/>
        </w:rPr>
        <w:t xml:space="preserve">không </w:t>
      </w:r>
      <w:r>
        <w:t xml:space="preserve">coi </w:t>
      </w:r>
      <w:r>
        <w:rPr>
          <w:i/>
        </w:rPr>
        <w:t xml:space="preserve">ai </w:t>
      </w:r>
      <w:r>
        <w:rPr>
          <w:i/>
        </w:rPr>
        <w:t xml:space="preserve">ra </w:t>
      </w:r>
      <w:r>
        <w:t xml:space="preserve">gì.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sa </w:t>
      </w:r>
      <w:r>
        <w:rPr>
          <w:i/>
        </w:rPr>
        <w:t xml:space="preserve">danh từ </w:t>
      </w:r>
      <w:r>
        <w:t xml:space="preserve">(Người </w:t>
      </w:r>
      <w:r>
        <w:t xml:space="preserve">phụ </w:t>
      </w:r>
      <w:r>
        <w:t xml:space="preserve">nữ) </w:t>
      </w:r>
      <w:r>
        <w:t xml:space="preserve">đẹp </w:t>
      </w:r>
      <w:r>
        <w:t xml:space="preserve">và </w:t>
      </w:r>
      <w:r>
        <w:t xml:space="preserve">kiêu </w:t>
      </w:r>
      <w:r>
        <w:t xml:space="preserve">hãnh. </w:t>
      </w:r>
      <w:r>
        <w:br/>
      </w:r>
      <w:r>
        <w:rPr>
          <w:b/>
        </w:rPr>
        <w:t xml:space="preserve">kiêu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Kiêu </w:t>
      </w:r>
      <w:r>
        <w:t xml:space="preserve">căng </w:t>
      </w:r>
      <w:r>
        <w:t xml:space="preserve">và </w:t>
      </w:r>
      <w:r>
        <w:t xml:space="preserve">xa </w:t>
      </w:r>
      <w:r>
        <w:t xml:space="preserve">xỉ. </w:t>
      </w:r>
      <w:r>
        <w:br/>
      </w:r>
      <w:r>
        <w:rPr>
          <w:b/>
        </w:rPr>
        <w:t xml:space="preserve">kiểu,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Cầu </w:t>
      </w:r>
      <w:r>
        <w:t xml:space="preserve">thần </w:t>
      </w:r>
      <w:r>
        <w:t xml:space="preserve">linh </w:t>
      </w:r>
      <w:r>
        <w:t xml:space="preserve">hoặc </w:t>
      </w:r>
      <w:r>
        <w:t xml:space="preserve">vong </w:t>
      </w:r>
      <w:r>
        <w:t xml:space="preserve">hồn </w:t>
      </w:r>
      <w:r>
        <w:t xml:space="preserve">nhập </w:t>
      </w:r>
      <w:r>
        <w:t xml:space="preserve">vào </w:t>
      </w:r>
      <w:r>
        <w:t xml:space="preserve">khi </w:t>
      </w:r>
      <w:r>
        <w:t xml:space="preserve">ngồi </w:t>
      </w:r>
      <w:r>
        <w:t xml:space="preserve">đồng,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Kiều </w:t>
      </w:r>
      <w:r>
        <w:rPr>
          <w:i/>
        </w:rPr>
        <w:t xml:space="preserve">thánh. </w:t>
      </w:r>
      <w:r>
        <w:t xml:space="preserve">Kiều </w:t>
      </w:r>
      <w:r>
        <w:rPr>
          <w:i/>
        </w:rPr>
        <w:t xml:space="preserve">uong. </w:t>
      </w:r>
      <w:r>
        <w:br/>
      </w:r>
      <w:r>
        <w:rPr>
          <w:b/>
        </w:rPr>
        <w:t xml:space="preserve">kiểu,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một </w:t>
      </w:r>
      <w:r>
        <w:t xml:space="preserve">danh </w:t>
      </w:r>
      <w:r>
        <w:t xml:space="preserve">từ </w:t>
      </w:r>
      <w:r>
        <w:t xml:space="preserve">riêng,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"kiều </w:t>
      </w:r>
      <w:r>
        <w:t xml:space="preserve">dân". </w:t>
      </w:r>
      <w:r>
        <w:t xml:space="preserve">Hoa </w:t>
      </w:r>
      <w:r>
        <w:t xml:space="preserve">kiều. </w:t>
      </w:r>
      <w:r>
        <w:t xml:space="preserve">Việt </w:t>
      </w:r>
      <w:r>
        <w:rPr>
          <w:i/>
        </w:rPr>
        <w:t xml:space="preserve">kiều </w:t>
      </w:r>
      <w:r>
        <w:rPr>
          <w:i/>
        </w:rPr>
        <w:t xml:space="preserve">ở </w:t>
      </w:r>
      <w:r>
        <w:t xml:space="preserve">Mĩ.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