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om.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Nấu </w:t>
      </w:r>
      <w:r>
        <w:t xml:space="preserve">nhỏ </w:t>
      </w:r>
      <w:r>
        <w:t xml:space="preserve">lửa </w:t>
      </w:r>
      <w:r>
        <w:t xml:space="preserve">và </w:t>
      </w:r>
      <w:r>
        <w:t xml:space="preserve">lâu </w:t>
      </w:r>
      <w:r>
        <w:t xml:space="preserve">cho </w:t>
      </w:r>
      <w:r>
        <w:t xml:space="preserve">thức </w:t>
      </w:r>
      <w:r>
        <w:t xml:space="preserve">ăn </w:t>
      </w:r>
      <w:r>
        <w:t xml:space="preserve">ngấm </w:t>
      </w:r>
      <w:r>
        <w:t xml:space="preserve">kĩ </w:t>
      </w:r>
      <w:r>
        <w:t xml:space="preserve">mắm </w:t>
      </w:r>
      <w:r>
        <w:t xml:space="preserve">muối, </w:t>
      </w:r>
      <w:r>
        <w:t xml:space="preserve">gia </w:t>
      </w:r>
      <w:r>
        <w:rPr>
          <w:i/>
        </w:rPr>
        <w:t xml:space="preserve">vị. </w:t>
      </w:r>
      <w:r>
        <w:rPr>
          <w:i/>
        </w:rPr>
        <w:t xml:space="preserve">Đậu </w:t>
      </w:r>
      <w:r>
        <w:rPr>
          <w:i/>
        </w:rPr>
        <w:t xml:space="preserve">phụ </w:t>
      </w:r>
      <w:r>
        <w:t xml:space="preserve">om </w:t>
      </w:r>
      <w:r>
        <w:rPr>
          <w:i/>
        </w:rPr>
        <w:t xml:space="preserve">cà </w:t>
      </w:r>
      <w:r>
        <w:rPr>
          <w:i/>
        </w:rPr>
        <w:t xml:space="preserve">chua. </w:t>
      </w:r>
      <w:r>
        <w:rPr>
          <w:i/>
        </w:rPr>
        <w:t xml:space="preserve">Lươn </w:t>
      </w:r>
      <w:r>
        <w:rPr>
          <w:i/>
        </w:rPr>
        <w:t xml:space="preserve">om. </w:t>
      </w:r>
      <w:r>
        <w:rPr>
          <w:b/>
        </w:rPr>
        <w:t xml:space="preserve">2 </w:t>
      </w:r>
      <w:r>
        <w:t xml:space="preserve">(khẩu ngữ). </w:t>
      </w:r>
      <w:r>
        <w:t xml:space="preserve">Giữ </w:t>
      </w:r>
      <w:r>
        <w:t xml:space="preserve">lại </w:t>
      </w:r>
      <w:r>
        <w:t xml:space="preserve">lâu, </w:t>
      </w:r>
      <w:r>
        <w:t xml:space="preserve">làm </w:t>
      </w:r>
      <w:r>
        <w:t xml:space="preserve">trì </w:t>
      </w:r>
      <w:r>
        <w:t xml:space="preserve">hoãn </w:t>
      </w:r>
      <w:r>
        <w:t xml:space="preserve">việc </w:t>
      </w:r>
      <w:r>
        <w:t xml:space="preserve">đáng </w:t>
      </w:r>
      <w:r>
        <w:t xml:space="preserve">lẽ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xong </w:t>
      </w:r>
      <w:r>
        <w:t xml:space="preserve">ngay, </w:t>
      </w:r>
      <w:r>
        <w:t xml:space="preserve">làm </w:t>
      </w:r>
      <w:r>
        <w:t xml:space="preserve">xong </w:t>
      </w:r>
      <w:r>
        <w:t xml:space="preserve">sớm </w:t>
      </w:r>
      <w:r>
        <w:t xml:space="preserve">được. </w:t>
      </w:r>
      <w:r>
        <w:t xml:space="preserve">Mượn </w:t>
      </w:r>
      <w:r>
        <w:t xml:space="preserve">sách </w:t>
      </w:r>
      <w:r>
        <w:t xml:space="preserve">cứ </w:t>
      </w:r>
      <w:r>
        <w:t xml:space="preserve">om </w:t>
      </w:r>
      <w:r>
        <w:rPr>
          <w:i/>
        </w:rPr>
        <w:t xml:space="preserve">mãi </w:t>
      </w:r>
      <w:r>
        <w:rPr>
          <w:i/>
        </w:rPr>
        <w:t xml:space="preserve">không </w:t>
      </w:r>
      <w:r>
        <w:t xml:space="preserve">trả </w:t>
      </w:r>
      <w:r>
        <w:t xml:space="preserve">Om </w:t>
      </w:r>
      <w:r>
        <w:rPr>
          <w:i/>
        </w:rPr>
        <w:t xml:space="preserve">cả </w:t>
      </w:r>
      <w:r>
        <w:t xml:space="preserve">tháng </w:t>
      </w:r>
      <w:r>
        <w:t xml:space="preserve">không </w:t>
      </w:r>
      <w:r>
        <w:t xml:space="preserve">chịu </w:t>
      </w:r>
      <w:r>
        <w:t xml:space="preserve">giải </w:t>
      </w:r>
      <w:r>
        <w:rPr>
          <w:i/>
        </w:rPr>
        <w:t xml:space="preserve">quyết. </w:t>
      </w:r>
      <w:r>
        <w:br/>
      </w:r>
      <w:r>
        <w:rPr>
          <w:b/>
        </w:rPr>
        <w:t xml:space="preserve">om,t. </w:t>
      </w:r>
      <w:r>
        <w:t xml:space="preserve">(khẩu ngữ). </w:t>
      </w:r>
      <w:r>
        <w:t xml:space="preserve">To </w:t>
      </w:r>
      <w:r>
        <w:t xml:space="preserve">tiếng </w:t>
      </w:r>
      <w:r>
        <w:t xml:space="preserve">một </w:t>
      </w:r>
      <w:r>
        <w:t xml:space="preserve">cách </w:t>
      </w:r>
      <w:r>
        <w:t xml:space="preserve">ồn </w:t>
      </w:r>
      <w:r>
        <w:t xml:space="preserve">ào,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chịu. </w:t>
      </w:r>
      <w:r>
        <w:rPr>
          <w:i/>
        </w:rPr>
        <w:t xml:space="preserve">Gắt </w:t>
      </w:r>
      <w:r>
        <w:rPr>
          <w:i/>
        </w:rPr>
        <w:t xml:space="preserve">om </w:t>
      </w:r>
      <w:r>
        <w:rPr>
          <w:i/>
        </w:rPr>
        <w:t xml:space="preserve">nhà. </w:t>
      </w:r>
      <w:r>
        <w:rPr>
          <w:i/>
        </w:rPr>
        <w:t xml:space="preserve">Thắc </w:t>
      </w:r>
      <w:r>
        <w:t xml:space="preserve">mắc </w:t>
      </w:r>
      <w:r>
        <w:rPr>
          <w:i/>
        </w:rPr>
        <w:t xml:space="preserve">om </w:t>
      </w:r>
      <w:r>
        <w:rPr>
          <w:i/>
        </w:rPr>
        <w:t xml:space="preserve">lên. </w:t>
      </w:r>
      <w:r>
        <w:br/>
      </w:r>
      <w:r>
        <w:rPr>
          <w:b/>
        </w:rPr>
        <w:t xml:space="preserve">om </w:t>
      </w:r>
      <w:r>
        <w:rPr>
          <w:b/>
        </w:rPr>
        <w:t xml:space="preserve">Kẽ </w:t>
      </w:r>
      <w:r>
        <w:rPr>
          <w:i/>
        </w:rPr>
        <w:t xml:space="preserve">xem </w:t>
      </w:r>
      <w:r>
        <w:rPr>
          <w:i/>
        </w:rPr>
        <w:t xml:space="preserve">ohm </w:t>
      </w:r>
      <w:r>
        <w:rPr>
          <w:i/>
        </w:rPr>
        <w:t xml:space="preserve">kể. </w:t>
      </w:r>
      <w:r>
        <w:br/>
      </w:r>
      <w:r>
        <w:rPr>
          <w:b/>
        </w:rPr>
        <w:t xml:space="preserve">om </w:t>
      </w:r>
      <w:r>
        <w:rPr>
          <w:b/>
        </w:rPr>
        <w:t xml:space="preserve">sòm </w:t>
      </w:r>
      <w:r>
        <w:rPr>
          <w:i/>
        </w:rPr>
        <w:t xml:space="preserve">tính từ </w:t>
      </w:r>
      <w:r>
        <w:t xml:space="preserve">(khẩu ngữ). </w:t>
      </w:r>
      <w:r>
        <w:t xml:space="preserve">Ẩm], </w:t>
      </w:r>
      <w:r>
        <w:t xml:space="preserve">gây </w:t>
      </w:r>
      <w:r>
        <w:t xml:space="preserve">náo </w:t>
      </w:r>
      <w:r>
        <w:t xml:space="preserve">động. </w:t>
      </w:r>
      <w:r>
        <w:t xml:space="preserve">Kêu </w:t>
      </w:r>
      <w:r>
        <w:rPr>
          <w:i/>
        </w:rPr>
        <w:t xml:space="preserve">la </w:t>
      </w:r>
      <w:r>
        <w:rPr>
          <w:i/>
        </w:rPr>
        <w:t xml:space="preserve">om </w:t>
      </w:r>
      <w:r>
        <w:rPr>
          <w:i/>
        </w:rPr>
        <w:t xml:space="preserve">sòm. </w:t>
      </w:r>
      <w:r>
        <w:t xml:space="preserve">Làm </w:t>
      </w:r>
      <w:r>
        <w:t xml:space="preserve">gì </w:t>
      </w:r>
      <w:r>
        <w:rPr>
          <w:i/>
        </w:rPr>
        <w:t xml:space="preserve">mà </w:t>
      </w:r>
      <w:r>
        <w:rPr>
          <w:i/>
        </w:rPr>
        <w:t xml:space="preserve">om </w:t>
      </w:r>
      <w:r>
        <w:t xml:space="preserve">sòm </w:t>
      </w:r>
      <w:r>
        <w:t xml:space="preserve">lên </w:t>
      </w:r>
      <w:r>
        <w:rPr>
          <w:i/>
        </w:rPr>
        <w:t xml:space="preserve">thế </w:t>
      </w:r>
      <w:r>
        <w:rPr>
          <w:i/>
        </w:rPr>
        <w:t xml:space="preserve">? </w:t>
      </w:r>
      <w:r>
        <w:br/>
      </w:r>
      <w:r>
        <w:rPr>
          <w:b/>
        </w:rPr>
        <w:t xml:space="preserve">ỏm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rPr>
          <w:i/>
        </w:rPr>
        <w:t xml:space="preserve">ømn, </w:t>
      </w:r>
      <w:r>
        <w:t xml:space="preserve">Cãi </w:t>
      </w:r>
      <w:r>
        <w:rPr>
          <w:i/>
        </w:rPr>
        <w:t xml:space="preserve">nhau </w:t>
      </w:r>
      <w:r>
        <w:rPr>
          <w:i/>
        </w:rPr>
        <w:t xml:space="preserve">ôm </w:t>
      </w:r>
      <w:r>
        <w:t xml:space="preserve">lên. </w:t>
      </w:r>
      <w:r>
        <w:br/>
      </w:r>
      <w:r>
        <w:rPr>
          <w:b/>
        </w:rPr>
        <w:t xml:space="preserve">ỏm </w:t>
      </w:r>
      <w:r>
        <w:rPr>
          <w:b/>
        </w:rPr>
        <w:t xml:space="preserve">tôi </w:t>
      </w:r>
      <w:r>
        <w:rPr>
          <w:i/>
        </w:rPr>
        <w:t xml:space="preserve">tính từ </w:t>
      </w:r>
      <w:r>
        <w:t xml:space="preserve">(Kng)). </w:t>
      </w:r>
      <w:r>
        <w:t xml:space="preserve">Ẩm </w:t>
      </w:r>
      <w:r>
        <w:rPr>
          <w:b/>
        </w:rPr>
        <w:t xml:space="preserve">1 </w:t>
      </w:r>
      <w:r>
        <w:t xml:space="preserve">đến </w:t>
      </w:r>
      <w:r>
        <w:t xml:space="preserve">hỗn </w:t>
      </w:r>
      <w:r>
        <w:t xml:space="preserve">độn,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chịu. </w:t>
      </w:r>
      <w:r>
        <w:t xml:space="preserve">Tiếng </w:t>
      </w:r>
      <w:r>
        <w:t xml:space="preserve">chó </w:t>
      </w:r>
      <w:r>
        <w:t xml:space="preserve">cắn </w:t>
      </w:r>
      <w:r>
        <w:rPr>
          <w:i/>
        </w:rPr>
        <w:t xml:space="preserve">ỏm </w:t>
      </w:r>
      <w:r>
        <w:t xml:space="preserve">tỏi. </w:t>
      </w:r>
      <w:r>
        <w:t xml:space="preserve">Cãi </w:t>
      </w:r>
      <w:r>
        <w:rPr>
          <w:i/>
        </w:rPr>
        <w:t xml:space="preserve">nhau </w:t>
      </w:r>
      <w:r>
        <w:rPr>
          <w:i/>
        </w:rPr>
        <w:t xml:space="preserve">ôm </w:t>
      </w:r>
      <w:r>
        <w:t xml:space="preserve">tỏi. </w:t>
      </w:r>
      <w:r>
        <w:br/>
      </w:r>
      <w:r>
        <w:rPr>
          <w:b/>
        </w:rPr>
        <w:t xml:space="preserve">omega </w:t>
      </w:r>
      <w:r>
        <w:rPr>
          <w:i/>
        </w:rPr>
        <w:t xml:space="preserve">danh từ </w:t>
      </w:r>
      <w:r>
        <w:t xml:space="preserve">Tên </w:t>
      </w:r>
      <w:r>
        <w:t xml:space="preserve">một </w:t>
      </w:r>
      <w:r>
        <w:t xml:space="preserve">con </w:t>
      </w:r>
      <w:r>
        <w:t xml:space="preserve">chữ </w:t>
      </w:r>
      <w:r>
        <w:t xml:space="preserve">(œ, </w:t>
      </w:r>
      <w:r>
        <w:t xml:space="preserve">viết </w:t>
      </w:r>
      <w:r>
        <w:t xml:space="preserve">hoa </w:t>
      </w:r>
      <w:r>
        <w:t xml:space="preserve">O) </w:t>
      </w:r>
      <w:r>
        <w:t xml:space="preserve">của </w:t>
      </w:r>
      <w:r>
        <w:t xml:space="preserve">chữ </w:t>
      </w:r>
      <w:r>
        <w:t xml:space="preserve">cái </w:t>
      </w:r>
      <w:r>
        <w:t xml:space="preserve">Hi </w:t>
      </w:r>
      <w:r>
        <w:t xml:space="preserve">Lạp. </w:t>
      </w:r>
      <w:r>
        <w:br/>
      </w:r>
      <w:r>
        <w:rPr>
          <w:b/>
        </w:rPr>
        <w:t xml:space="preserve">omicron </w:t>
      </w:r>
      <w:r>
        <w:rPr>
          <w:i/>
        </w:rPr>
        <w:t xml:space="preserve">danh từ </w:t>
      </w:r>
      <w:r>
        <w:t xml:space="preserve">Tên </w:t>
      </w:r>
      <w:r>
        <w:t xml:space="preserve">một </w:t>
      </w:r>
      <w:r>
        <w:t xml:space="preserve">con </w:t>
      </w:r>
      <w:r>
        <w:t xml:space="preserve">chữ </w:t>
      </w:r>
      <w:r>
        <w:t xml:space="preserve">(o, </w:t>
      </w:r>
      <w:r>
        <w:t xml:space="preserve">viết </w:t>
      </w:r>
      <w:r>
        <w:t xml:space="preserve">hoa </w:t>
      </w:r>
      <w:r>
        <w:t xml:space="preserve">O) </w:t>
      </w:r>
      <w:r>
        <w:t xml:space="preserve">của </w:t>
      </w:r>
      <w:r>
        <w:t xml:space="preserve">chữ </w:t>
      </w:r>
      <w:r>
        <w:t xml:space="preserve">cái </w:t>
      </w:r>
      <w:r>
        <w:t xml:space="preserve">Hi </w:t>
      </w:r>
      <w:r>
        <w:t xml:space="preserve">lạp. </w:t>
      </w:r>
      <w:r>
        <w:br/>
      </w:r>
      <w:r>
        <w:rPr>
          <w:b/>
        </w:rPr>
        <w:t xml:space="preserve">ôn </w:t>
      </w:r>
      <w:r>
        <w:rPr>
          <w:b/>
        </w:rPr>
        <w:t xml:space="preserve">a </w:t>
      </w:r>
      <w:r>
        <w:rPr>
          <w:b/>
        </w:rPr>
        <w:t xml:space="preserve">ôn </w:t>
      </w:r>
      <w:r>
        <w:rPr>
          <w:b/>
        </w:rPr>
        <w:t xml:space="preserve">ẻn </w:t>
      </w:r>
      <w:r>
        <w:rPr>
          <w:b/>
        </w:rPr>
        <w:t xml:space="preserve">t.x </w:t>
      </w:r>
      <w:r>
        <w:rPr>
          <w:b/>
        </w:rPr>
        <w:t xml:space="preserve">ón </w:t>
      </w:r>
      <w:r>
        <w:rPr>
          <w:b/>
        </w:rPr>
        <w:t xml:space="preserve">¿n </w:t>
      </w:r>
      <w:r>
        <w:rPr>
          <w:i/>
        </w:rPr>
        <w:t xml:space="preserve">(láy). </w:t>
      </w:r>
      <w:r>
        <w:br/>
      </w:r>
      <w:r>
        <w:rPr>
          <w:b/>
        </w:rPr>
        <w:t xml:space="preserve">ôn </w:t>
      </w:r>
      <w:r>
        <w:rPr>
          <w:b/>
        </w:rPr>
        <w:t xml:space="preserve">à </w:t>
      </w:r>
      <w:r>
        <w:rPr>
          <w:b/>
        </w:rPr>
        <w:t xml:space="preserve">ỏn </w:t>
      </w:r>
      <w:r>
        <w:rPr>
          <w:b/>
        </w:rPr>
        <w:t xml:space="preserve">ôn </w:t>
      </w:r>
      <w:r>
        <w:rPr>
          <w:i/>
        </w:rPr>
        <w:t xml:space="preserve">tính từ </w:t>
      </w:r>
      <w:r>
        <w:t xml:space="preserve">xem </w:t>
      </w:r>
      <w:r>
        <w:t xml:space="preserve">ón </w:t>
      </w:r>
      <w:r>
        <w:rPr>
          <w:i/>
        </w:rPr>
        <w:t xml:space="preserve">én </w:t>
      </w:r>
      <w:r>
        <w:t xml:space="preserve">(láy). </w:t>
      </w:r>
      <w:r>
        <w:br/>
      </w:r>
      <w:r>
        <w:rPr>
          <w:b/>
        </w:rPr>
        <w:t xml:space="preserve">ỏn </w:t>
      </w:r>
      <w:r>
        <w:rPr>
          <w:b/>
        </w:rPr>
        <w:t xml:space="preserve">ẻn </w:t>
      </w:r>
      <w:r>
        <w:rPr>
          <w:i/>
        </w:rPr>
        <w:t xml:space="preserve">tính từ </w:t>
      </w:r>
      <w:r>
        <w:t xml:space="preserve">(Cách </w:t>
      </w:r>
      <w:r>
        <w:t xml:space="preserve">nói, </w:t>
      </w:r>
      <w:r>
        <w:t xml:space="preserve">giọng </w:t>
      </w:r>
      <w:r>
        <w:t xml:space="preserve">nói) </w:t>
      </w:r>
      <w:r>
        <w:t xml:space="preserve">nhỏ </w:t>
      </w:r>
      <w:r>
        <w:t xml:space="preserve">nhỏ </w:t>
      </w:r>
      <w:r>
        <w:t xml:space="preserve">và </w:t>
      </w:r>
      <w:r>
        <w:t xml:space="preserve">uốn </w:t>
      </w:r>
      <w:r>
        <w:t xml:space="preserve">éo </w:t>
      </w:r>
      <w:r>
        <w:t xml:space="preserve">không </w:t>
      </w:r>
      <w:r>
        <w:t xml:space="preserve">được </w:t>
      </w:r>
      <w:r>
        <w:t xml:space="preserve">tự </w:t>
      </w:r>
      <w:r>
        <w:t xml:space="preserve">nhiên. </w:t>
      </w:r>
      <w:r>
        <w:t xml:space="preserve">Ơn </w:t>
      </w:r>
      <w:r>
        <w:rPr>
          <w:i/>
        </w:rPr>
        <w:t xml:space="preserve">én </w:t>
      </w:r>
      <w:r>
        <w:t xml:space="preserve">như </w:t>
      </w:r>
      <w:r>
        <w:t xml:space="preserve">con </w:t>
      </w:r>
      <w:r>
        <w:t xml:space="preserve">gái </w:t>
      </w:r>
      <w:r>
        <w:rPr>
          <w:i/>
        </w:rPr>
        <w:t xml:space="preserve">làm </w:t>
      </w:r>
      <w:r>
        <w:t xml:space="preserve">nũng </w:t>
      </w:r>
      <w:r>
        <w:t xml:space="preserve">mẹ. </w:t>
      </w:r>
      <w:r>
        <w:t xml:space="preserve">!! </w:t>
      </w:r>
      <w:r>
        <w:t xml:space="preserve">Láy: </w:t>
      </w:r>
      <w:r>
        <w:t xml:space="preserve">ỏn </w:t>
      </w:r>
      <w:r>
        <w:rPr>
          <w:i/>
        </w:rPr>
        <w:t xml:space="preserve">a </w:t>
      </w:r>
      <w:r>
        <w:t xml:space="preserve">(hoặc </w:t>
      </w:r>
      <w:r>
        <w:t xml:space="preserve">ỏn </w:t>
      </w:r>
      <w:r>
        <w:t xml:space="preserve">à) </w:t>
      </w:r>
      <w:r>
        <w:t xml:space="preserve">ỏn </w:t>
      </w:r>
      <w:r>
        <w:t xml:space="preserve">ẻn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ỏn </w:t>
      </w:r>
      <w:r>
        <w:rPr>
          <w:b/>
        </w:rPr>
        <w:t xml:space="preserve">thót </w:t>
      </w:r>
      <w:r>
        <w:rPr>
          <w:i/>
        </w:rPr>
        <w:t xml:space="preserve">động từ </w:t>
      </w:r>
      <w:r>
        <w:t xml:space="preserve">(khẩu ngữ). </w:t>
      </w:r>
      <w:r>
        <w:t xml:space="preserve">Nói </w:t>
      </w:r>
      <w:r>
        <w:t xml:space="preserve">nhỏ </w:t>
      </w:r>
      <w:r>
        <w:t xml:space="preserve">nhẹ, </w:t>
      </w:r>
      <w:r>
        <w:t xml:space="preserve">khéo </w:t>
      </w:r>
      <w:r>
        <w:t xml:space="preserve">léo </w:t>
      </w:r>
      <w:r>
        <w:t xml:space="preserve">để </w:t>
      </w:r>
      <w:r>
        <w:t xml:space="preserve">nịnh </w:t>
      </w:r>
      <w:r>
        <w:t xml:space="preserve">nọt </w:t>
      </w:r>
      <w:r>
        <w:t xml:space="preserve">hoặc </w:t>
      </w:r>
      <w:r>
        <w:t xml:space="preserve">để </w:t>
      </w:r>
      <w:r>
        <w:t xml:space="preserve">gièm </w:t>
      </w:r>
      <w:r>
        <w:t xml:space="preserve">pha. </w:t>
      </w:r>
      <w:r>
        <w:t xml:space="preserve">Quen </w:t>
      </w:r>
      <w:r>
        <w:rPr>
          <w:i/>
        </w:rPr>
        <w:t xml:space="preserve">thói </w:t>
      </w:r>
      <w:r>
        <w:rPr>
          <w:i/>
        </w:rPr>
        <w:t xml:space="preserve">ỏn </w:t>
      </w:r>
      <w:r>
        <w:t xml:space="preserve">thót </w:t>
      </w:r>
      <w:r>
        <w:t xml:space="preserve">với </w:t>
      </w:r>
      <w:r>
        <w:rPr>
          <w:i/>
        </w:rPr>
        <w:t xml:space="preserve">cấp </w:t>
      </w:r>
      <w:r>
        <w:t xml:space="preserve">trên. </w:t>
      </w:r>
      <w:r>
        <w:br/>
      </w:r>
      <w:r>
        <w:rPr>
          <w:b/>
        </w:rPr>
        <w:t xml:space="preserve">ong </w:t>
      </w:r>
      <w:r>
        <w:rPr>
          <w:i/>
        </w:rPr>
        <w:t xml:space="preserve">danh từ </w:t>
      </w:r>
      <w:r>
        <w:t xml:space="preserve">Sâu </w:t>
      </w:r>
      <w:r>
        <w:t xml:space="preserve">bọ </w:t>
      </w:r>
      <w:r>
        <w:t xml:space="preserve">cánh </w:t>
      </w:r>
      <w:r>
        <w:t xml:space="preserve">màng, </w:t>
      </w:r>
      <w:r>
        <w:t xml:space="preserve">có </w:t>
      </w:r>
      <w:r>
        <w:t xml:space="preserve">ngòi </w:t>
      </w:r>
      <w:r>
        <w:t xml:space="preserve">đốt </w:t>
      </w:r>
      <w:r>
        <w:t xml:space="preserve">ở </w:t>
      </w:r>
      <w:r>
        <w:t xml:space="preserve">đuôi, </w:t>
      </w:r>
      <w:r>
        <w:t xml:space="preserve">thường </w:t>
      </w:r>
      <w:r>
        <w:t xml:space="preserve">sống </w:t>
      </w:r>
      <w:r>
        <w:t xml:space="preserve">thành </w:t>
      </w:r>
      <w:r>
        <w:t xml:space="preserve">đàn, </w:t>
      </w:r>
      <w:r>
        <w:t xml:space="preserve">một </w:t>
      </w:r>
      <w:r>
        <w:t xml:space="preserve">số </w:t>
      </w:r>
      <w:r>
        <w:t xml:space="preserve">loài </w:t>
      </w:r>
      <w:r>
        <w:t xml:space="preserve">hút </w:t>
      </w:r>
      <w:r>
        <w:t xml:space="preserve">mật </w:t>
      </w:r>
      <w:r>
        <w:t xml:space="preserve">hoa </w:t>
      </w:r>
      <w:r>
        <w:t xml:space="preserve">để </w:t>
      </w:r>
      <w:r>
        <w:t xml:space="preserve">làm </w:t>
      </w:r>
      <w:r>
        <w:t xml:space="preserve">mật. </w:t>
      </w:r>
      <w:r>
        <w:rPr>
          <w:i/>
        </w:rPr>
        <w:t xml:space="preserve">ào </w:t>
      </w:r>
      <w:r>
        <w:t xml:space="preserve">ào </w:t>
      </w:r>
      <w:r>
        <w:rPr>
          <w:i/>
        </w:rPr>
        <w:t xml:space="preserve">nhươong </w:t>
      </w:r>
      <w:r>
        <w:t xml:space="preserve">vỡ </w:t>
      </w:r>
      <w:r>
        <w:rPr>
          <w:i/>
        </w:rPr>
        <w:t xml:space="preserve">tố. </w:t>
      </w:r>
      <w:r>
        <w:br/>
      </w:r>
      <w:r>
        <w:rPr>
          <w:b/>
        </w:rPr>
        <w:t xml:space="preserve">ong </w:t>
      </w:r>
      <w:r>
        <w:rPr>
          <w:b/>
        </w:rPr>
        <w:t xml:space="preserve">bắp </w:t>
      </w:r>
      <w:r>
        <w:rPr>
          <w:b/>
        </w:rPr>
        <w:t xml:space="preserve">cày </w:t>
      </w:r>
      <w:r>
        <w:rPr>
          <w:i/>
        </w:rPr>
        <w:t xml:space="preserve">danh từ </w:t>
      </w:r>
      <w:r>
        <w:t xml:space="preserve">Ong </w:t>
      </w:r>
      <w:r>
        <w:t xml:space="preserve">lớn, </w:t>
      </w:r>
      <w:r>
        <w:t xml:space="preserve">thân </w:t>
      </w:r>
      <w:r>
        <w:t xml:space="preserve">màu </w:t>
      </w:r>
      <w:r>
        <w:t xml:space="preserve">xanh </w:t>
      </w:r>
      <w:r>
        <w:t xml:space="preserve">đen, </w:t>
      </w:r>
      <w:r>
        <w:rPr>
          <w:i/>
        </w:rPr>
        <w:t xml:space="preserve">thường </w:t>
      </w:r>
      <w:r>
        <w:t xml:space="preserve">đục </w:t>
      </w:r>
      <w:r>
        <w:t xml:space="preserve">lỗ </w:t>
      </w:r>
      <w:r>
        <w:t xml:space="preserve">và </w:t>
      </w:r>
      <w:r>
        <w:t xml:space="preserve">làm </w:t>
      </w:r>
      <w:r>
        <w:t xml:space="preserve">tố </w:t>
      </w:r>
      <w:r>
        <w:t xml:space="preserve">trong </w:t>
      </w:r>
      <w:r>
        <w:t xml:space="preserve">các </w:t>
      </w:r>
      <w:r>
        <w:t xml:space="preserve">thân </w:t>
      </w:r>
      <w:r>
        <w:t xml:space="preserve">cây </w:t>
      </w:r>
      <w:r>
        <w:t xml:space="preserve">khô, </w:t>
      </w:r>
      <w:r>
        <w:t xml:space="preserve">đặc </w:t>
      </w:r>
      <w:r>
        <w:t xml:space="preserve">biệt </w:t>
      </w:r>
      <w:r>
        <w:t xml:space="preserve">là </w:t>
      </w:r>
      <w:r>
        <w:rPr>
          <w:i/>
        </w:rPr>
        <w:t xml:space="preserve">tre, </w:t>
      </w:r>
      <w:r>
        <w:rPr>
          <w:i/>
        </w:rPr>
        <w:t xml:space="preserve">nứa. </w:t>
      </w:r>
      <w:r>
        <w:br/>
      </w:r>
      <w:r>
        <w:rPr>
          <w:b/>
        </w:rPr>
        <w:t xml:space="preserve">ong </w:t>
      </w:r>
      <w:r>
        <w:rPr>
          <w:b/>
        </w:rPr>
        <w:t xml:space="preserve">bầu </w:t>
      </w:r>
      <w:r>
        <w:rPr>
          <w:i/>
        </w:rPr>
        <w:t xml:space="preserve">danh từ </w:t>
      </w:r>
      <w:r>
        <w:t xml:space="preserve">xem </w:t>
      </w:r>
      <w:r>
        <w:t xml:space="preserve">ong </w:t>
      </w:r>
      <w:r>
        <w:rPr>
          <w:i/>
        </w:rPr>
        <w:t xml:space="preserve">bắp </w:t>
      </w:r>
      <w:r>
        <w:rPr>
          <w:i/>
        </w:rPr>
        <w:t xml:space="preserve">cày. </w:t>
      </w:r>
      <w:r>
        <w:br/>
      </w:r>
      <w:r>
        <w:rPr>
          <w:b/>
        </w:rPr>
        <w:t xml:space="preserve">ong </w:t>
      </w:r>
      <w:r>
        <w:rPr>
          <w:b/>
        </w:rPr>
        <w:t xml:space="preserve">bò </w:t>
      </w:r>
      <w:r>
        <w:rPr>
          <w:b/>
        </w:rPr>
        <w:t xml:space="preserve">vẽ </w:t>
      </w:r>
      <w:r>
        <w:rPr>
          <w:i/>
        </w:rPr>
        <w:t xml:space="preserve">xem </w:t>
      </w:r>
      <w:r>
        <w:t xml:space="preserve">ong </w:t>
      </w:r>
      <w:r>
        <w:rPr>
          <w:i/>
        </w:rPr>
        <w:t xml:space="preserve">UÒ </w:t>
      </w:r>
      <w:r>
        <w:rPr>
          <w:i/>
        </w:rPr>
        <w:t xml:space="preserve">uỗ. </w:t>
      </w:r>
      <w:r>
        <w:br/>
      </w:r>
      <w:r>
        <w:rPr>
          <w:b/>
        </w:rPr>
        <w:t xml:space="preserve">ong </w:t>
      </w:r>
      <w:r>
        <w:rPr>
          <w:b/>
        </w:rPr>
        <w:t xml:space="preserve">bướm </w:t>
      </w:r>
      <w:r>
        <w:rPr>
          <w:i/>
        </w:rPr>
        <w:t xml:space="preserve">danh từ </w:t>
      </w:r>
      <w:r>
        <w:t xml:space="preserve">(cũ; </w:t>
      </w:r>
      <w:r>
        <w:t xml:space="preserve">văn chương). </w:t>
      </w:r>
      <w:r>
        <w:t xml:space="preserve">Như </w:t>
      </w:r>
      <w:r>
        <w:rPr>
          <w:i/>
        </w:rPr>
        <w:t xml:space="preserve">bướm </w:t>
      </w:r>
      <w:r>
        <w:rPr>
          <w:i/>
        </w:rPr>
        <w:t xml:space="preserve">ong. </w:t>
      </w:r>
      <w:r>
        <w:br/>
      </w:r>
      <w:r>
        <w:rPr>
          <w:b/>
        </w:rPr>
        <w:t xml:space="preserve">ong </w:t>
      </w:r>
      <w:r>
        <w:rPr>
          <w:b/>
        </w:rPr>
        <w:t xml:space="preserve">chúa </w:t>
      </w:r>
      <w:r>
        <w:rPr>
          <w:i/>
        </w:rPr>
        <w:t xml:space="preserve">danh từ </w:t>
      </w:r>
      <w:r>
        <w:t xml:space="preserve">Con </w:t>
      </w:r>
      <w:r>
        <w:t xml:space="preserve">ong </w:t>
      </w:r>
      <w:r>
        <w:t xml:space="preserve">cái </w:t>
      </w:r>
      <w:r>
        <w:t xml:space="preserve">duy </w:t>
      </w:r>
      <w:r>
        <w:t xml:space="preserve">nhất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sinh </w:t>
      </w:r>
      <w:r>
        <w:t xml:space="preserve">sản </w:t>
      </w:r>
      <w:r>
        <w:t xml:space="preserve">trong </w:t>
      </w:r>
      <w:r>
        <w:t xml:space="preserve">một </w:t>
      </w:r>
      <w:r>
        <w:t xml:space="preserve">đàn </w:t>
      </w:r>
      <w:r>
        <w:t xml:space="preserve">ong. </w:t>
      </w:r>
      <w:r>
        <w:br/>
      </w:r>
      <w:r>
        <w:rPr>
          <w:b/>
        </w:rPr>
        <w:t xml:space="preserve">ong </w:t>
      </w:r>
      <w:r>
        <w:rPr>
          <w:b/>
        </w:rPr>
        <w:t xml:space="preserve">mật </w:t>
      </w:r>
      <w:r>
        <w:rPr>
          <w:i/>
        </w:rPr>
        <w:t xml:space="preserve">danh từ </w:t>
      </w:r>
      <w:r>
        <w:t xml:space="preserve">Ong </w:t>
      </w:r>
      <w:r>
        <w:t xml:space="preserve">nuôi </w:t>
      </w:r>
      <w:r>
        <w:t xml:space="preserve">hoặc </w:t>
      </w:r>
      <w:r>
        <w:t xml:space="preserve">sống </w:t>
      </w:r>
      <w:r>
        <w:t xml:space="preserve">hoang, </w:t>
      </w:r>
      <w:r>
        <w:t xml:space="preserve">sản </w:t>
      </w:r>
      <w:r>
        <w:t xml:space="preserve">sinh </w:t>
      </w:r>
      <w:r>
        <w:t xml:space="preserve">ra </w:t>
      </w:r>
      <w:r>
        <w:t xml:space="preserve">mật </w:t>
      </w:r>
      <w:r>
        <w:t xml:space="preserve">và </w:t>
      </w:r>
      <w:r>
        <w:t xml:space="preserve">sáp. </w:t>
      </w:r>
      <w:r>
        <w:br/>
      </w:r>
      <w:r>
        <w:rPr>
          <w:b/>
        </w:rPr>
        <w:t xml:space="preserve">ong </w:t>
      </w:r>
      <w:r>
        <w:rPr>
          <w:b/>
        </w:rPr>
        <w:t xml:space="preserve">nghệ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Ong </w:t>
      </w:r>
      <w:r>
        <w:rPr>
          <w:i/>
        </w:rPr>
        <w:t xml:space="preserve">uàng. </w:t>
      </w:r>
      <w:r>
        <w:t xml:space="preserve">Ong </w:t>
      </w:r>
      <w:r>
        <w:t xml:space="preserve">thân </w:t>
      </w:r>
      <w:r>
        <w:t xml:space="preserve">màu </w:t>
      </w:r>
      <w:r>
        <w:t xml:space="preserve">vàng, </w:t>
      </w:r>
      <w:r>
        <w:t xml:space="preserve">làm </w:t>
      </w:r>
      <w:r>
        <w:t xml:space="preserve">tổ </w:t>
      </w:r>
      <w:r>
        <w:t xml:space="preserve">hình </w:t>
      </w:r>
      <w:r>
        <w:t xml:space="preserve">phễu </w:t>
      </w:r>
      <w:r>
        <w:t xml:space="preserve">trên </w:t>
      </w:r>
      <w:r>
        <w:t xml:space="preserve">các </w:t>
      </w:r>
      <w:r>
        <w:t xml:space="preserve">cây </w:t>
      </w:r>
      <w:r>
        <w:t xml:space="preserve">bụi </w:t>
      </w:r>
      <w:r>
        <w:t xml:space="preserve">nhỏ. </w:t>
      </w:r>
      <w:r>
        <w:br/>
      </w:r>
      <w:r>
        <w:rPr>
          <w:b/>
        </w:rPr>
        <w:t xml:space="preserve">ong </w:t>
      </w:r>
      <w:r>
        <w:rPr>
          <w:b/>
        </w:rPr>
        <w:t xml:space="preserve">ruồi </w:t>
      </w:r>
      <w:r>
        <w:rPr>
          <w:i/>
        </w:rPr>
        <w:t xml:space="preserve">danh từ </w:t>
      </w:r>
      <w:r>
        <w:t xml:space="preserve">Ong </w:t>
      </w:r>
      <w:r>
        <w:t xml:space="preserve">mật, </w:t>
      </w:r>
      <w:r>
        <w:t xml:space="preserve">nhỏ </w:t>
      </w:r>
      <w:r>
        <w:t xml:space="preserve">như </w:t>
      </w:r>
      <w:r>
        <w:t xml:space="preserve">ruồi. </w:t>
      </w:r>
      <w:r>
        <w:br/>
      </w:r>
      <w:r>
        <w:rPr>
          <w:b/>
        </w:rPr>
        <w:t xml:space="preserve">ong </w:t>
      </w:r>
      <w:r>
        <w:rPr>
          <w:b/>
        </w:rPr>
        <w:t xml:space="preserve">thợ </w:t>
      </w:r>
      <w:r>
        <w:rPr>
          <w:i/>
        </w:rPr>
        <w:t xml:space="preserve">danh từ </w:t>
      </w:r>
      <w:r>
        <w:t xml:space="preserve">Ong </w:t>
      </w:r>
      <w:r>
        <w:rPr>
          <w:i/>
        </w:rPr>
        <w:t xml:space="preserve">cái </w:t>
      </w:r>
      <w:r>
        <w:t xml:space="preserve">không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sinh </w:t>
      </w:r>
      <w:r>
        <w:t xml:space="preserve">sản, </w:t>
      </w:r>
      <w:r>
        <w:t xml:space="preserve">chuyên </w:t>
      </w:r>
      <w:r>
        <w:t xml:space="preserve">xây </w:t>
      </w:r>
      <w:r>
        <w:t xml:space="preserve">tổ, </w:t>
      </w:r>
      <w:r>
        <w:t xml:space="preserve">làm </w:t>
      </w:r>
      <w:r>
        <w:t xml:space="preserve">mật </w:t>
      </w:r>
      <w:r>
        <w:t xml:space="preserve">và </w:t>
      </w:r>
      <w:r>
        <w:t xml:space="preserve">nuôi </w:t>
      </w:r>
      <w:r>
        <w:t xml:space="preserve">ong </w:t>
      </w:r>
      <w:r>
        <w:t xml:space="preserve">con. </w:t>
      </w:r>
      <w:r>
        <w:br/>
      </w:r>
      <w:r>
        <w:rPr>
          <w:b/>
        </w:rPr>
        <w:t xml:space="preserve">ong </w:t>
      </w:r>
      <w:r>
        <w:rPr>
          <w:b/>
        </w:rPr>
        <w:t xml:space="preserve">vàng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ong </w:t>
      </w:r>
      <w:r>
        <w:rPr>
          <w:i/>
        </w:rPr>
        <w:t xml:space="preserve">nghệ. </w:t>
      </w:r>
      <w:r>
        <w:br/>
      </w:r>
      <w:r>
        <w:rPr>
          <w:b/>
        </w:rPr>
        <w:t xml:space="preserve">ong </w:t>
      </w:r>
      <w:r>
        <w:rPr>
          <w:b/>
        </w:rPr>
        <w:t xml:space="preserve">vẽ </w:t>
      </w:r>
      <w:r>
        <w:rPr>
          <w:b/>
        </w:rPr>
        <w:t xml:space="preserve">d.x. </w:t>
      </w:r>
      <w:r>
        <w:rPr>
          <w:b/>
        </w:rPr>
        <w:t xml:space="preserve">ong </w:t>
      </w:r>
      <w:r>
        <w:rPr>
          <w:b/>
        </w:rPr>
        <w:t xml:space="preserve">uò </w:t>
      </w:r>
      <w:r>
        <w:rPr>
          <w:b/>
        </w:rPr>
        <w:t xml:space="preserve">uế. </w:t>
      </w:r>
      <w:r>
        <w:br/>
      </w:r>
      <w:r>
        <w:rPr>
          <w:b/>
        </w:rPr>
        <w:t xml:space="preserve">ong </w:t>
      </w:r>
      <w:r>
        <w:rPr>
          <w:b/>
        </w:rPr>
        <w:t xml:space="preserve">vỏ </w:t>
      </w:r>
      <w:r>
        <w:rPr>
          <w:b/>
        </w:rPr>
        <w:t xml:space="preserve">vẽ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ong </w:t>
      </w:r>
      <w:r>
        <w:rPr>
          <w:i/>
        </w:rPr>
        <w:t xml:space="preserve">uẽ, </w:t>
      </w:r>
      <w:r>
        <w:rPr>
          <w:i/>
        </w:rPr>
        <w:t xml:space="preserve">ong </w:t>
      </w:r>
      <w:r>
        <w:rPr>
          <w:i/>
        </w:rPr>
        <w:t xml:space="preserve">bò </w:t>
      </w:r>
      <w:r>
        <w:t xml:space="preserve">uẽ. </w:t>
      </w:r>
      <w:r>
        <w:t xml:space="preserve">Ong </w:t>
      </w:r>
      <w:r>
        <w:t xml:space="preserve">màu </w:t>
      </w:r>
      <w:r>
        <w:t xml:space="preserve">vàng </w:t>
      </w:r>
      <w:r>
        <w:t xml:space="preserve">khoang </w:t>
      </w:r>
      <w:r>
        <w:t xml:space="preserve">đen, </w:t>
      </w:r>
      <w:r>
        <w:t xml:space="preserve">đốt </w:t>
      </w:r>
      <w:r>
        <w:t xml:space="preserve">rất </w:t>
      </w:r>
      <w:r>
        <w:t xml:space="preserve">đau, </w:t>
      </w:r>
      <w:r>
        <w:t xml:space="preserve">tổ </w:t>
      </w:r>
      <w:r>
        <w:t xml:space="preserve">giống </w:t>
      </w:r>
      <w:r>
        <w:t xml:space="preserve">như </w:t>
      </w:r>
      <w:r>
        <w:t xml:space="preserve">cái </w:t>
      </w:r>
      <w:r>
        <w:t xml:space="preserve">nồi </w:t>
      </w:r>
      <w:r>
        <w:t xml:space="preserve">đất </w:t>
      </w:r>
      <w:r>
        <w:t xml:space="preserve">ở </w:t>
      </w:r>
      <w:r>
        <w:t xml:space="preserve">trên </w:t>
      </w:r>
      <w:r>
        <w:t xml:space="preserve">cây. </w:t>
      </w:r>
      <w:r>
        <w:br/>
      </w:r>
      <w:r>
        <w:rPr>
          <w:b/>
        </w:rPr>
        <w:t xml:space="preserve">òng </w:t>
      </w:r>
      <w:r>
        <w:rPr>
          <w:b/>
        </w:rPr>
        <w:t xml:space="preserve">ọc </w:t>
      </w:r>
      <w:r>
        <w:rPr>
          <w:i/>
        </w:rPr>
        <w:t xml:space="preserve">danh từ </w:t>
      </w:r>
      <w:r>
        <w:t xml:space="preserve">Như </w:t>
      </w:r>
      <w:r>
        <w:t xml:space="preserve">Ống </w:t>
      </w:r>
      <w:r>
        <w:rPr>
          <w:i/>
        </w:rPr>
        <w:t xml:space="preserve">ộc. </w:t>
      </w:r>
      <w:r>
        <w:br/>
      </w:r>
      <w:r>
        <w:rPr>
          <w:b/>
        </w:rPr>
        <w:t xml:space="preserve">ỏng </w:t>
      </w:r>
      <w:r>
        <w:rPr>
          <w:i/>
        </w:rPr>
        <w:t xml:space="preserve">tính từ </w:t>
      </w:r>
      <w:r>
        <w:t xml:space="preserve">(Bụng) </w:t>
      </w:r>
      <w:r>
        <w:t xml:space="preserve">phình </w:t>
      </w:r>
      <w:r>
        <w:t xml:space="preserve">to </w:t>
      </w:r>
      <w:r>
        <w:t xml:space="preserve">không </w:t>
      </w:r>
      <w:r>
        <w:t xml:space="preserve">bình </w:t>
      </w:r>
      <w:r>
        <w:t xml:space="preserve">thường, </w:t>
      </w:r>
      <w:r>
        <w:t xml:space="preserve">do </w:t>
      </w:r>
      <w:r>
        <w:t xml:space="preserve">có </w:t>
      </w:r>
      <w:r>
        <w:t xml:space="preserve">bệnh. </w:t>
      </w:r>
      <w:r>
        <w:rPr>
          <w:i/>
        </w:rPr>
        <w:t xml:space="preserve">Đứa </w:t>
      </w:r>
      <w:r>
        <w:t xml:space="preserve">trẻ </w:t>
      </w:r>
      <w:r>
        <w:t xml:space="preserve">bụng </w:t>
      </w:r>
      <w:r>
        <w:rPr>
          <w:i/>
        </w:rPr>
        <w:t xml:space="preserve">ỏng, </w:t>
      </w:r>
      <w:r>
        <w:rPr>
          <w:i/>
        </w:rPr>
        <w:t xml:space="preserve">đít </w:t>
      </w:r>
      <w:r>
        <w:t xml:space="preserve">beo. </w:t>
      </w:r>
      <w:r>
        <w:br/>
      </w:r>
      <w:r>
        <w:rPr>
          <w:b/>
        </w:rPr>
        <w:t xml:space="preserve">ðng </w:t>
      </w:r>
      <w:r>
        <w:rPr>
          <w:b/>
        </w:rPr>
        <w:t xml:space="preserve">ẹo </w:t>
      </w:r>
      <w:r>
        <w:rPr>
          <w:i/>
        </w:rPr>
        <w:t xml:space="preserve">tính từ </w:t>
      </w:r>
      <w:r>
        <w:t xml:space="preserve">(khẩu ngữ).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điệu, </w:t>
      </w:r>
      <w:r>
        <w:rPr>
          <w:i/>
        </w:rPr>
        <w:t xml:space="preserve">cách </w:t>
      </w:r>
      <w:r>
        <w:t xml:space="preserve">nói </w:t>
      </w:r>
      <w:r>
        <w:t xml:space="preserve">năng </w:t>
      </w:r>
      <w:r>
        <w:t xml:space="preserve">uốn </w:t>
      </w:r>
      <w:r>
        <w:t xml:space="preserve">éo </w:t>
      </w:r>
      <w:r>
        <w:t xml:space="preserve">để </w:t>
      </w:r>
      <w:r>
        <w:t xml:space="preserve">làm </w:t>
      </w:r>
      <w:r>
        <w:t xml:space="preserve">nũng. </w:t>
      </w:r>
      <w:r>
        <w:t xml:space="preserve">Đi </w:t>
      </w:r>
      <w:r>
        <w:rPr>
          <w:i/>
        </w:rPr>
        <w:t xml:space="preserve">đứng </w:t>
      </w:r>
      <w:r>
        <w:t xml:space="preserve">õng </w:t>
      </w:r>
      <w:r>
        <w:t xml:space="preserve">ẹo. </w:t>
      </w:r>
      <w:r>
        <w:br/>
      </w:r>
      <w:r>
        <w:rPr>
          <w:b/>
        </w:rPr>
        <w:t xml:space="preserve">óng, </w:t>
      </w:r>
      <w:r>
        <w:rPr>
          <w:i/>
        </w:rPr>
        <w:t xml:space="preserve">danh từ </w:t>
      </w:r>
      <w:r>
        <w:t xml:space="preserve">(phương ngữ). </w:t>
      </w:r>
      <w:r>
        <w:t xml:space="preserve">Sợi </w:t>
      </w:r>
      <w:r>
        <w:t xml:space="preserve">dây </w:t>
      </w:r>
      <w:r>
        <w:t xml:space="preserve">giữ </w:t>
      </w:r>
      <w:r>
        <w:t xml:space="preserve">ách, </w:t>
      </w:r>
      <w:r>
        <w:t xml:space="preserve">vòng </w:t>
      </w:r>
      <w:r>
        <w:t xml:space="preserve">dưới </w:t>
      </w:r>
      <w:r>
        <w:t xml:space="preserve">cổ </w:t>
      </w:r>
      <w:r>
        <w:t xml:space="preserve">trâu </w:t>
      </w:r>
      <w:r>
        <w:t xml:space="preserve">bò. </w:t>
      </w:r>
      <w:r>
        <w:t xml:space="preserve">Dây </w:t>
      </w:r>
      <w:r>
        <w:rPr>
          <w:i/>
        </w:rPr>
        <w:t xml:space="preserve">óng. </w:t>
      </w:r>
      <w:r>
        <w:t xml:space="preserve">Tháo </w:t>
      </w:r>
      <w:r>
        <w:t xml:space="preserve">óng </w:t>
      </w:r>
      <w:r>
        <w:rPr>
          <w:i/>
        </w:rPr>
        <w:t xml:space="preserve">cho </w:t>
      </w:r>
      <w:r>
        <w:t xml:space="preserve">trâu. </w:t>
      </w:r>
      <w:r>
        <w:br/>
      </w:r>
      <w:r>
        <w:rPr>
          <w:b/>
        </w:rPr>
        <w:t xml:space="preserve">óng; </w:t>
      </w:r>
      <w:r>
        <w:rPr>
          <w:i/>
        </w:rPr>
        <w:t xml:space="preserve">tính từ </w:t>
      </w:r>
      <w:r>
        <w:t xml:space="preserve">Bóng, </w:t>
      </w:r>
      <w:r>
        <w:t xml:space="preserve">mượt </w:t>
      </w:r>
      <w:r>
        <w:t xml:space="preserve">và </w:t>
      </w:r>
      <w:r>
        <w:t xml:space="preserve">đẹp. </w:t>
      </w:r>
      <w:r>
        <w:rPr>
          <w:i/>
        </w:rPr>
        <w:t xml:space="preserve">Chòm </w:t>
      </w:r>
      <w:r>
        <w:t xml:space="preserve">râu </w:t>
      </w:r>
      <w:r>
        <w:t xml:space="preserve">bạc </w:t>
      </w:r>
      <w:r>
        <w:rPr>
          <w:i/>
        </w:rPr>
        <w:t xml:space="preserve">phơ, </w:t>
      </w:r>
      <w:r>
        <w:rPr>
          <w:i/>
        </w:rPr>
        <w:t xml:space="preserve">óng </w:t>
      </w:r>
      <w:r>
        <w:t xml:space="preserve">như </w:t>
      </w:r>
      <w:r>
        <w:t xml:space="preserve">cước. </w:t>
      </w:r>
      <w:r>
        <w:rPr>
          <w:i/>
        </w:rPr>
        <w:t xml:space="preserve">Mái </w:t>
      </w:r>
      <w:r>
        <w:t xml:space="preserve">tóc </w:t>
      </w:r>
      <w:r>
        <w:rPr>
          <w:i/>
        </w:rPr>
        <w:t xml:space="preserve">đen </w:t>
      </w:r>
      <w:r>
        <w:t xml:space="preserve">óng. </w:t>
      </w:r>
      <w:r>
        <w:t xml:space="preserve">Tơ </w:t>
      </w:r>
      <w:r>
        <w:t xml:space="preserve">vâng </w:t>
      </w:r>
      <w:r>
        <w:t xml:space="preserve">óng. </w:t>
      </w:r>
      <w:r>
        <w:t xml:space="preserve">. </w:t>
      </w:r>
      <w:r>
        <w:br/>
      </w:r>
      <w:r>
        <w:rPr>
          <w:b/>
        </w:rPr>
        <w:t xml:space="preserve">óng </w:t>
      </w:r>
      <w:r>
        <w:rPr>
          <w:b/>
        </w:rPr>
        <w:t xml:space="preserve">a </w:t>
      </w:r>
      <w:r>
        <w:rPr>
          <w:b/>
        </w:rPr>
        <w:t xml:space="preserve">óng </w:t>
      </w:r>
      <w:r>
        <w:rPr>
          <w:b/>
        </w:rPr>
        <w:t xml:space="preserve">ánh </w:t>
      </w:r>
      <w:r>
        <w:rPr>
          <w:i/>
        </w:rPr>
        <w:t xml:space="preserve">động từ </w:t>
      </w:r>
      <w:r>
        <w:t xml:space="preserve">(hoặc </w:t>
      </w:r>
      <w:r>
        <w:t xml:space="preserve">t). </w:t>
      </w:r>
      <w:r>
        <w:t xml:space="preserve">x </w:t>
      </w:r>
      <w:r>
        <w:t xml:space="preserve">óng </w:t>
      </w:r>
      <w:r>
        <w:t xml:space="preserve">ánh </w:t>
      </w:r>
      <w:r>
        <w:t xml:space="preserve">(láy). </w:t>
      </w:r>
      <w:r>
        <w:br/>
      </w:r>
      <w:r>
        <w:rPr>
          <w:b/>
        </w:rPr>
        <w:t xml:space="preserve">óng </w:t>
      </w:r>
      <w:r>
        <w:rPr>
          <w:b/>
        </w:rPr>
        <w:t xml:space="preserve">ả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Bóng </w:t>
      </w:r>
      <w:r>
        <w:t xml:space="preserve">mượt </w:t>
      </w:r>
      <w:r>
        <w:t xml:space="preserve">và </w:t>
      </w:r>
      <w:r>
        <w:rPr>
          <w:i/>
        </w:rPr>
        <w:t xml:space="preserve">mềm </w:t>
      </w:r>
      <w:r>
        <w:t xml:space="preserve">mại. </w:t>
      </w:r>
      <w:r>
        <w:t xml:space="preserve">Mái </w:t>
      </w:r>
      <w:r>
        <w:rPr>
          <w:i/>
        </w:rPr>
        <w:t xml:space="preserve">tóc </w:t>
      </w:r>
      <w:r>
        <w:rPr>
          <w:i/>
        </w:rPr>
        <w:t xml:space="preserve">dài </w:t>
      </w:r>
      <w:r>
        <w:t xml:space="preserve">óng </w:t>
      </w:r>
      <w:r>
        <w:rPr>
          <w:i/>
        </w:rPr>
        <w:t xml:space="preserve">á. </w:t>
      </w:r>
      <w:r>
        <w:t xml:space="preserve">Cây </w:t>
      </w:r>
      <w:r>
        <w:t xml:space="preserve">lúa </w:t>
      </w:r>
      <w:r>
        <w:rPr>
          <w:i/>
        </w:rPr>
        <w:t xml:space="preserve">xanh </w:t>
      </w:r>
      <w:r>
        <w:rPr>
          <w:i/>
        </w:rPr>
        <w:t xml:space="preserve">óng </w:t>
      </w:r>
      <w:r>
        <w:rPr>
          <w:i/>
        </w:rPr>
        <w:t xml:space="preserve">á. </w:t>
      </w:r>
      <w:r>
        <w:rPr>
          <w:b/>
        </w:rPr>
        <w:t xml:space="preserve">2 </w:t>
      </w:r>
      <w:r>
        <w:t xml:space="preserve">Mềm </w:t>
      </w:r>
      <w:r>
        <w:t xml:space="preserve">mại, </w:t>
      </w:r>
      <w:r>
        <w:t xml:space="preserve">tha </w:t>
      </w:r>
      <w:r>
        <w:t xml:space="preserve">thướt. </w:t>
      </w:r>
      <w:r>
        <w:t xml:space="preserve">Dáng </w:t>
      </w:r>
      <w:r>
        <w:t xml:space="preserve">đi </w:t>
      </w:r>
      <w:r>
        <w:t xml:space="preserve">óng </w:t>
      </w:r>
      <w:r>
        <w:t xml:space="preserve">ả. </w:t>
      </w:r>
      <w:r>
        <w:br/>
      </w:r>
      <w:r>
        <w:rPr>
          <w:b/>
        </w:rPr>
        <w:t xml:space="preserve">óng </w:t>
      </w:r>
      <w:r>
        <w:rPr>
          <w:b/>
        </w:rPr>
        <w:t xml:space="preserve">ánh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Phản </w:t>
      </w:r>
      <w:r>
        <w:t xml:space="preserve">chiếu </w:t>
      </w:r>
      <w:r>
        <w:rPr>
          <w:i/>
        </w:rPr>
        <w:t xml:space="preserve">ánh </w:t>
      </w:r>
      <w:r>
        <w:t xml:space="preserve">sáng </w:t>
      </w:r>
      <w:r>
        <w:t xml:space="preserve">lấp </w:t>
      </w:r>
      <w:r>
        <w:t xml:space="preserve">lánh, </w:t>
      </w:r>
      <w:r>
        <w:t xml:space="preserve">trông </w:t>
      </w:r>
      <w:r>
        <w:t xml:space="preserve">đẹp </w:t>
      </w:r>
      <w:r>
        <w:t xml:space="preserve">mắt. </w:t>
      </w:r>
      <w:r>
        <w:t xml:space="preserve">Hạt </w:t>
      </w:r>
      <w:r>
        <w:rPr>
          <w:i/>
        </w:rPr>
        <w:t xml:space="preserve">kim </w:t>
      </w:r>
      <w:r>
        <w:t xml:space="preserve">cương </w:t>
      </w:r>
      <w:r>
        <w:t xml:space="preserve">óng </w:t>
      </w:r>
      <w:r>
        <w:t xml:space="preserve">ánh. </w:t>
      </w:r>
      <w:r>
        <w:rPr>
          <w:i/>
        </w:rPr>
        <w:t xml:space="preserve">!! </w:t>
      </w:r>
      <w:r>
        <w:rPr>
          <w:i/>
        </w:rPr>
        <w:t xml:space="preserve">Lầy: </w:t>
      </w:r>
      <w:r>
        <w:t xml:space="preserve">óng </w:t>
      </w:r>
      <w:r>
        <w:t xml:space="preserve">a </w:t>
      </w:r>
      <w:r>
        <w:rPr>
          <w:i/>
        </w:rPr>
        <w:t xml:space="preserve">óng </w:t>
      </w:r>
      <w:r>
        <w:rPr>
          <w:i/>
        </w:rPr>
        <w:t xml:space="preserve">ánh </w:t>
      </w:r>
      <w:r>
        <w:t xml:space="preserve">(ý </w:t>
      </w:r>
      <w:r>
        <w:t xml:space="preserve">liên </w:t>
      </w:r>
      <w:r>
        <w:t xml:space="preserve">tiếp, </w:t>
      </w:r>
      <w:r>
        <w:t xml:space="preserve">mức </w:t>
      </w:r>
      <w:r>
        <w:t xml:space="preserve">độ </w:t>
      </w:r>
      <w:r>
        <w:t xml:space="preserve">nhiều). </w:t>
      </w:r>
      <w:r>
        <w:br/>
      </w:r>
      <w:r>
        <w:rPr>
          <w:b/>
        </w:rPr>
        <w:t xml:space="preserve">óng </w:t>
      </w:r>
      <w:r>
        <w:rPr>
          <w:b/>
        </w:rPr>
        <w:t xml:space="preserve">chuốt </w:t>
      </w:r>
      <w:r>
        <w:rPr>
          <w:i/>
        </w:rPr>
        <w:t xml:space="preserve">tính từ </w:t>
      </w:r>
      <w:r>
        <w:t xml:space="preserve">Sáng </w:t>
      </w:r>
      <w:r>
        <w:t xml:space="preserve">bóng </w:t>
      </w:r>
      <w:r>
        <w:t xml:space="preserve">lên </w:t>
      </w:r>
      <w:r>
        <w:t xml:space="preserve">như </w:t>
      </w:r>
      <w:r>
        <w:t xml:space="preserve">được </w:t>
      </w:r>
      <w:r>
        <w:t xml:space="preserve">mài, </w:t>
      </w:r>
      <w:r>
        <w:t xml:space="preserve">chuốt </w:t>
      </w:r>
      <w:r>
        <w:t xml:space="preserve">kĩ. </w:t>
      </w:r>
      <w:r>
        <w:t xml:space="preserve">Cặp </w:t>
      </w:r>
      <w:r>
        <w:t xml:space="preserve">ngà </w:t>
      </w:r>
      <w:r>
        <w:t xml:space="preserve">óng </w:t>
      </w:r>
      <w:r>
        <w:t xml:space="preserve">chuốt. </w:t>
      </w:r>
      <w:r>
        <w:rPr>
          <w:i/>
        </w:rPr>
        <w:t xml:space="preserve">LỜi </w:t>
      </w:r>
      <w:r>
        <w:t xml:space="preserve">băn </w:t>
      </w:r>
      <w:r>
        <w:rPr>
          <w:i/>
        </w:rPr>
        <w:t xml:space="preserve">óng </w:t>
      </w:r>
      <w:r>
        <w:rPr>
          <w:i/>
        </w:rPr>
        <w:t xml:space="preserve">chuối </w:t>
      </w:r>
      <w:r>
        <w:t xml:space="preserve">(bóng (nghĩa bóng)). </w:t>
      </w:r>
      <w:r>
        <w:br/>
      </w:r>
      <w:r>
        <w:rPr>
          <w:b/>
        </w:rPr>
        <w:t xml:space="preserve">óng </w:t>
      </w:r>
      <w:r>
        <w:rPr>
          <w:b/>
        </w:rPr>
        <w:t xml:space="preserve">mượt </w:t>
      </w:r>
      <w:r>
        <w:rPr>
          <w:i/>
        </w:rPr>
        <w:t xml:space="preserve">tính từ </w:t>
      </w:r>
      <w:r>
        <w:t xml:space="preserve">Sáng </w:t>
      </w:r>
      <w:r>
        <w:t xml:space="preserve">bóng </w:t>
      </w:r>
      <w:r>
        <w:t xml:space="preserve">lên </w:t>
      </w:r>
      <w:r>
        <w:t xml:space="preserve">một </w:t>
      </w:r>
      <w:r>
        <w:t xml:space="preserve">cách </w:t>
      </w:r>
      <w:r>
        <w:t xml:space="preserve">mượt </w:t>
      </w:r>
      <w:r>
        <w:t xml:space="preserve">mà, </w:t>
      </w:r>
      <w:r>
        <w:t xml:space="preserve">mềm </w:t>
      </w:r>
      <w:r>
        <w:t xml:space="preserve">mại. </w:t>
      </w:r>
      <w:r>
        <w:t xml:space="preserve">Mái </w:t>
      </w:r>
      <w:r>
        <w:t xml:space="preserve">tóc </w:t>
      </w:r>
      <w:r>
        <w:t xml:space="preserve">óng </w:t>
      </w:r>
      <w:r>
        <w:rPr>
          <w:i/>
        </w:rPr>
        <w:t xml:space="preserve">mượt. </w:t>
      </w:r>
      <w:r>
        <w:br/>
      </w:r>
      <w:r>
        <w:rPr>
          <w:b/>
        </w:rPr>
        <w:t xml:space="preserve">óp </w:t>
      </w:r>
      <w:r>
        <w:rPr>
          <w:i/>
        </w:rPr>
        <w:t xml:space="preserve">tính từ </w:t>
      </w:r>
      <w:r>
        <w:t xml:space="preserve">Không </w:t>
      </w:r>
      <w:r>
        <w:t xml:space="preserve">chắc </w:t>
      </w:r>
      <w:r>
        <w:t xml:space="preserve">thịt, </w:t>
      </w:r>
      <w:r>
        <w:t xml:space="preserve">không </w:t>
      </w:r>
      <w:r>
        <w:t xml:space="preserve">mẩy </w:t>
      </w:r>
      <w:r>
        <w:t xml:space="preserve">hoặc </w:t>
      </w:r>
      <w:r>
        <w:t xml:space="preserve">lép, </w:t>
      </w:r>
      <w:r>
        <w:t xml:space="preserve">teo. </w:t>
      </w:r>
      <w:r>
        <w:t xml:space="preserve">Cua </w:t>
      </w:r>
      <w:r>
        <w:rPr>
          <w:i/>
        </w:rPr>
        <w:t xml:space="preserve">óp*. </w:t>
      </w:r>
      <w:r>
        <w:rPr>
          <w:i/>
        </w:rPr>
        <w:t xml:space="preserve">Cú </w:t>
      </w:r>
      <w:r>
        <w:rPr>
          <w:i/>
        </w:rPr>
        <w:t xml:space="preserve">lạc </w:t>
      </w:r>
      <w:r>
        <w:rPr>
          <w:i/>
        </w:rPr>
        <w:t xml:space="preserve">óp. </w:t>
      </w:r>
      <w:r>
        <w:br/>
      </w:r>
      <w:r>
        <w:rPr>
          <w:b/>
        </w:rPr>
        <w:t xml:space="preserve">ọp </w:t>
      </w:r>
      <w:r>
        <w:rPr>
          <w:b/>
        </w:rPr>
        <w:t xml:space="preserve">ẹp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đã </w:t>
      </w:r>
      <w:r>
        <w:t xml:space="preserve">hư </w:t>
      </w:r>
      <w:r>
        <w:t xml:space="preserve">hỏng </w:t>
      </w:r>
      <w:r>
        <w:t xml:space="preserve">nhiều, </w:t>
      </w:r>
      <w:r>
        <w:t xml:space="preserve">đến </w:t>
      </w:r>
      <w:r>
        <w:t xml:space="preserve">mức </w:t>
      </w:r>
      <w:r>
        <w:t xml:space="preserve">các </w:t>
      </w:r>
      <w:r>
        <w:t xml:space="preserve">bộ </w:t>
      </w:r>
      <w:r>
        <w:rPr>
          <w:i/>
        </w:rPr>
        <w:t xml:space="preserve">phận </w:t>
      </w:r>
      <w:r>
        <w:t xml:space="preserve">không </w:t>
      </w:r>
      <w:r>
        <w:t xml:space="preserve">còn </w:t>
      </w:r>
      <w:r>
        <w:t xml:space="preserve">gắn </w:t>
      </w:r>
      <w:r>
        <w:t xml:space="preserve">chặt </w:t>
      </w:r>
      <w:r>
        <w:t xml:space="preserve">với </w:t>
      </w:r>
      <w:r>
        <w:t xml:space="preserve">nhau, </w:t>
      </w:r>
      <w:r>
        <w:t xml:space="preserve">dễ </w:t>
      </w:r>
      <w:r>
        <w:t xml:space="preserve">sụp </w:t>
      </w:r>
      <w:r>
        <w:t xml:space="preserve">đổ. </w:t>
      </w:r>
      <w:r>
        <w:rPr>
          <w:i/>
        </w:rPr>
        <w:t xml:space="preserve">Túp </w:t>
      </w:r>
      <w:r>
        <w:rPr>
          <w:i/>
        </w:rPr>
        <w:t xml:space="preserve">lều </w:t>
      </w:r>
      <w:r>
        <w:rPr>
          <w:i/>
        </w:rPr>
        <w:t xml:space="preserve">ọp </w:t>
      </w:r>
      <w:r>
        <w:t xml:space="preserve">ẹp, </w:t>
      </w:r>
      <w:r>
        <w:rPr>
          <w:i/>
        </w:rPr>
        <w:t xml:space="preserve">xiêu </w:t>
      </w:r>
      <w:r>
        <w:t xml:space="preserve">uợo. </w:t>
      </w:r>
      <w:r>
        <w:br w:type="page"/>
      </w:r>
      <w:r>
        <w:rPr>
          <w:b/>
        </w:rPr>
        <w:t xml:space="preserve">opera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nhạc </w:t>
      </w:r>
      <w:r>
        <w:t xml:space="preserve">kịch. </w:t>
      </w:r>
      <w:r>
        <w:t xml:space="preserve">Loại </w:t>
      </w:r>
      <w:r>
        <w:t xml:space="preserve">hình </w:t>
      </w:r>
      <w:r>
        <w:t xml:space="preserve">sân </w:t>
      </w:r>
      <w:r>
        <w:t xml:space="preserve">khấu </w:t>
      </w:r>
      <w:r>
        <w:t xml:space="preserve">tổng </w:t>
      </w:r>
      <w:r>
        <w:t xml:space="preserve">hợp </w:t>
      </w:r>
      <w:r>
        <w:t xml:space="preserve">gồm </w:t>
      </w:r>
      <w:r>
        <w:t xml:space="preserve">ca, </w:t>
      </w:r>
      <w:r>
        <w:t xml:space="preserve">múa, </w:t>
      </w:r>
      <w:r>
        <w:t xml:space="preserve">nhạc, </w:t>
      </w:r>
      <w:r>
        <w:t xml:space="preserve">trong </w:t>
      </w:r>
      <w:r>
        <w:t xml:space="preserve">đó </w:t>
      </w:r>
      <w:r>
        <w:t xml:space="preserve">âm </w:t>
      </w:r>
      <w:r>
        <w:t xml:space="preserve">nhạc </w:t>
      </w:r>
      <w:r>
        <w:t xml:space="preserve">giữ </w:t>
      </w:r>
      <w:r>
        <w:t xml:space="preserve">vai </w:t>
      </w:r>
      <w:r>
        <w:t xml:space="preserve">trò </w:t>
      </w:r>
      <w:r>
        <w:t xml:space="preserve">chủ </w:t>
      </w:r>
      <w:r>
        <w:t xml:space="preserve">chốt </w:t>
      </w:r>
      <w:r>
        <w:t xml:space="preserve">và </w:t>
      </w:r>
      <w:r>
        <w:t xml:space="preserve">quán </w:t>
      </w:r>
      <w:r>
        <w:t xml:space="preserve">xuyến </w:t>
      </w:r>
      <w:r>
        <w:t xml:space="preserve">từ </w:t>
      </w:r>
      <w:r>
        <w:t xml:space="preserve">đầu </w:t>
      </w:r>
      <w:r>
        <w:t xml:space="preserve">đến </w:t>
      </w:r>
      <w:r>
        <w:t xml:space="preserve">cuối. </w:t>
      </w:r>
      <w:r>
        <w:br/>
      </w:r>
      <w:r>
        <w:rPr>
          <w:b/>
        </w:rPr>
        <w:t xml:space="preserve">opset </w:t>
      </w:r>
      <w:r>
        <w:rPr>
          <w:i/>
        </w:rPr>
        <w:t xml:space="preserve">xem </w:t>
      </w:r>
      <w:r>
        <w:t xml:space="preserve">¡n </w:t>
      </w:r>
      <w:r>
        <w:rPr>
          <w:i/>
        </w:rPr>
        <w:t xml:space="preserve">offset. </w:t>
      </w:r>
      <w:r>
        <w:br/>
      </w:r>
      <w:r>
        <w:rPr>
          <w:b/>
        </w:rPr>
        <w:t xml:space="preserve">optimal </w:t>
      </w:r>
      <w:r>
        <w:rPr>
          <w:i/>
        </w:rPr>
        <w:t xml:space="preserve">cũng viết </w:t>
      </w:r>
      <w:r>
        <w:t xml:space="preserve">optiman </w:t>
      </w:r>
      <w:r>
        <w:t xml:space="preserve">tính từ </w:t>
      </w:r>
      <w:r>
        <w:t xml:space="preserve">Tối </w:t>
      </w:r>
      <w:r>
        <w:t xml:space="preserve">ưu. </w:t>
      </w:r>
      <w:r>
        <w:br/>
      </w:r>
      <w:r>
        <w:rPr>
          <w:b/>
        </w:rPr>
        <w:t xml:space="preserve">ót,d. </w:t>
      </w:r>
      <w:r>
        <w:t xml:space="preserve">(phương ngữ). </w:t>
      </w:r>
      <w:r>
        <w:t xml:space="preserve">Gáy. </w:t>
      </w:r>
      <w:r>
        <w:t xml:space="preserve">Sờsau </w:t>
      </w:r>
      <w:r>
        <w:rPr>
          <w:i/>
        </w:rPr>
        <w:t xml:space="preserve">ót. </w:t>
      </w:r>
      <w:r>
        <w:br/>
      </w:r>
      <w:r>
        <w:rPr>
          <w:b/>
        </w:rPr>
        <w:t xml:space="preserve">ót,t. </w:t>
      </w:r>
      <w:r>
        <w:t xml:space="preserve">(phương ngữ). </w:t>
      </w:r>
      <w:r>
        <w:t xml:space="preserve">(Nương </w:t>
      </w:r>
      <w:r>
        <w:t xml:space="preserve">rẫy) </w:t>
      </w:r>
      <w:r>
        <w:t xml:space="preserve">đã </w:t>
      </w:r>
      <w:r>
        <w:t xml:space="preserve">bạc </w:t>
      </w:r>
      <w:r>
        <w:t xml:space="preserve">màu. </w:t>
      </w:r>
      <w:r>
        <w:br/>
      </w:r>
      <w:r>
        <w:rPr>
          <w:b/>
        </w:rPr>
        <w:t xml:space="preserve">ouguiya </w:t>
      </w:r>
      <w:r>
        <w:rPr>
          <w:b/>
        </w:rPr>
        <w:t xml:space="preserve">[u-guy-a]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Mauritania. </w:t>
      </w:r>
      <w:r>
        <w:br/>
      </w:r>
      <w:r>
        <w:rPr>
          <w:b/>
        </w:rPr>
        <w:t xml:space="preserve">ounce </w:t>
      </w:r>
      <w:r>
        <w:t xml:space="preserve">[aox(o)) </w:t>
      </w:r>
      <w:r>
        <w:t xml:space="preserve">d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khối </w:t>
      </w:r>
      <w:r>
        <w:t xml:space="preserve">lượng </w:t>
      </w:r>
      <w:r>
        <w:t xml:space="preserve">của </w:t>
      </w:r>
      <w:r>
        <w:t xml:space="preserve">các </w:t>
      </w:r>
      <w:r>
        <w:t xml:space="preserve">nước </w:t>
      </w:r>
      <w:r>
        <w:t xml:space="preserve">Anh </w:t>
      </w:r>
      <w:r>
        <w:t xml:space="preserve">- </w:t>
      </w:r>
      <w:r>
        <w:t xml:space="preserve">Mĩ. </w:t>
      </w:r>
      <w:r>
        <w:t xml:space="preserve">a) </w:t>
      </w:r>
      <w:r>
        <w:t xml:space="preserve">bằng </w:t>
      </w:r>
      <w:r>
        <w:t xml:space="preserve">28,3495 </w:t>
      </w:r>
      <w:r>
        <w:t xml:space="preserve">gram; </w:t>
      </w:r>
      <w:r>
        <w:t xml:space="preserve">hoặc </w:t>
      </w:r>
      <w:r>
        <w:t xml:space="preserve">b) </w:t>
      </w:r>
      <w:r>
        <w:t xml:space="preserve">bằng </w:t>
      </w:r>
      <w:r>
        <w:t xml:space="preserve">31,1035 </w:t>
      </w:r>
      <w:r>
        <w:t xml:space="preserve">gram </w:t>
      </w:r>
      <w:r>
        <w:t xml:space="preserve">(riêng </w:t>
      </w:r>
      <w:r>
        <w:t xml:space="preserve">với </w:t>
      </w:r>
      <w:r>
        <w:t xml:space="preserve">vàng, </w:t>
      </w:r>
      <w:r>
        <w:t xml:space="preserve">đá </w:t>
      </w:r>
      <w:r>
        <w:t xml:space="preserve">quý, </w:t>
      </w:r>
      <w:r>
        <w:t xml:space="preserve">được </w:t>
      </w:r>
      <w:r>
        <w:t xml:space="preserve">phẩm). </w:t>
      </w:r>
      <w:r>
        <w:t xml:space="preserve">Giá </w:t>
      </w:r>
      <w:r>
        <w:rPr>
          <w:i/>
        </w:rPr>
        <w:t xml:space="preserve">một </w:t>
      </w:r>
      <w:r>
        <w:rPr>
          <w:i/>
        </w:rPr>
        <w:t xml:space="preserve">ouriee </w:t>
      </w:r>
      <w:r>
        <w:t xml:space="preserve">vàng. </w:t>
      </w:r>
      <w:r>
        <w:br/>
      </w:r>
      <w:r>
        <w:rPr>
          <w:b/>
        </w:rPr>
        <w:t xml:space="preserve">output </w:t>
      </w:r>
      <w:r>
        <w:rPr>
          <w:b/>
        </w:rPr>
        <w:t xml:space="preserve">[ao-put]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đầu </w:t>
      </w:r>
      <w:r>
        <w:rPr>
          <w:i/>
        </w:rPr>
        <w:t xml:space="preserve">ra. </w:t>
      </w:r>
      <w:r>
        <w:br/>
      </w:r>
      <w:r>
        <w:rPr>
          <w:b/>
        </w:rPr>
        <w:t xml:space="preserve">OXỈÏ </w:t>
      </w:r>
      <w:r>
        <w:rPr>
          <w:i/>
        </w:rPr>
        <w:t xml:space="preserve">xem </w:t>
      </w:r>
      <w:r>
        <w:t xml:space="preserve">Oxygen. </w:t>
      </w:r>
      <w:r>
        <w:br/>
      </w:r>
      <w:r>
        <w:rPr>
          <w:b/>
        </w:rPr>
        <w:t xml:space="preserve">oxid </w:t>
      </w:r>
      <w:r>
        <w:rPr>
          <w:i/>
        </w:rPr>
        <w:t xml:space="preserve">cũng viết </w:t>
      </w:r>
      <w:r>
        <w:rPr>
          <w:i/>
        </w:rPr>
        <w:t xml:space="preserve">oxit. </w:t>
      </w:r>
      <w:r>
        <w:t xml:space="preserve">danh từ </w:t>
      </w:r>
      <w:r>
        <w:t xml:space="preserve">Hợp </w:t>
      </w:r>
      <w:r>
        <w:t xml:space="preserve">chất </w:t>
      </w:r>
      <w:r>
        <w:t xml:space="preserve">của </w:t>
      </w:r>
      <w:r>
        <w:t xml:space="preserve">một </w:t>
      </w:r>
      <w:r>
        <w:t xml:space="preserve">nguyên </w:t>
      </w:r>
      <w:r>
        <w:t xml:space="preserve">tổ </w:t>
      </w:r>
      <w:r>
        <w:t xml:space="preserve">với </w:t>
      </w:r>
      <w:r>
        <w:t xml:space="preserve">oxygen. </w:t>
      </w:r>
      <w:r>
        <w:br/>
      </w:r>
      <w:r>
        <w:rPr>
          <w:b/>
        </w:rPr>
        <w:t xml:space="preserve">OXYX. </w:t>
      </w:r>
      <w:r>
        <w:t xml:space="preserve">Oxygeri. </w:t>
      </w:r>
      <w:r>
        <w:br/>
      </w:r>
      <w:r>
        <w:rPr>
          <w:b/>
        </w:rPr>
        <w:t xml:space="preserve">oxy </w:t>
      </w:r>
      <w:r>
        <w:rPr>
          <w:b/>
        </w:rPr>
        <w:t xml:space="preserve">hoá </w:t>
      </w:r>
      <w:r>
        <w:rPr>
          <w:i/>
        </w:rPr>
        <w:t xml:space="preserve">động từ </w:t>
      </w:r>
      <w:r>
        <w:t xml:space="preserve">(Quá </w:t>
      </w:r>
      <w:r>
        <w:t xml:space="preserve">trình </w:t>
      </w:r>
      <w:r>
        <w:t xml:space="preserve">một </w:t>
      </w:r>
      <w:r>
        <w:t xml:space="preserve">chất) </w:t>
      </w:r>
      <w:r>
        <w:t xml:space="preserve">hoá </w:t>
      </w:r>
      <w:r>
        <w:t xml:space="preserve">hợp </w:t>
      </w:r>
      <w:r>
        <w:t xml:space="preserve">với </w:t>
      </w:r>
      <w:r>
        <w:t xml:space="preserve">oxygen, </w:t>
      </w:r>
      <w:r>
        <w:t xml:space="preserve">biến </w:t>
      </w:r>
      <w:r>
        <w:t xml:space="preserve">đổi </w:t>
      </w:r>
      <w:r>
        <w:t xml:space="preserve">thành </w:t>
      </w:r>
      <w:r>
        <w:t xml:space="preserve">oxid. </w:t>
      </w:r>
      <w:r>
        <w:br/>
      </w:r>
      <w:r>
        <w:rPr>
          <w:b/>
        </w:rPr>
        <w:t xml:space="preserve">oxy </w:t>
      </w:r>
      <w:r>
        <w:rPr>
          <w:b/>
        </w:rPr>
        <w:t xml:space="preserve">già </w:t>
      </w:r>
      <w:r>
        <w:rPr>
          <w:i/>
        </w:rPr>
        <w:t xml:space="preserve">danh từ </w:t>
      </w:r>
      <w:r>
        <w:t xml:space="preserve">Chất </w:t>
      </w:r>
      <w:r>
        <w:t xml:space="preserve">hoá </w:t>
      </w:r>
      <w:r>
        <w:t xml:space="preserve">học </w:t>
      </w:r>
      <w:r>
        <w:t xml:space="preserve">trong </w:t>
      </w:r>
      <w:r>
        <w:t xml:space="preserve">đó </w:t>
      </w:r>
      <w:r>
        <w:t xml:space="preserve">có </w:t>
      </w:r>
      <w:r>
        <w:t xml:space="preserve">dây </w:t>
      </w:r>
      <w:r>
        <w:t xml:space="preserve">ôxy </w:t>
      </w:r>
      <w:r>
        <w:t xml:space="preserve">dễ </w:t>
      </w:r>
      <w:r>
        <w:t xml:space="preserve">bị </w:t>
      </w:r>
      <w:r>
        <w:t xml:space="preserve">phá </w:t>
      </w:r>
      <w:r>
        <w:t xml:space="preserve">huỷ </w:t>
      </w:r>
      <w:r>
        <w:t xml:space="preserve">tạo </w:t>
      </w:r>
      <w:r>
        <w:t xml:space="preserve">khả </w:t>
      </w:r>
      <w:r>
        <w:t xml:space="preserve">năng </w:t>
      </w:r>
      <w:r>
        <w:t xml:space="preserve">oxy </w:t>
      </w:r>
      <w:r>
        <w:t xml:space="preserve">hoá,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sát </w:t>
      </w:r>
      <w:r>
        <w:t xml:space="preserve">trùng. </w:t>
      </w:r>
      <w:r>
        <w:t xml:space="preserve">Rửa </w:t>
      </w:r>
      <w:r>
        <w:t xml:space="preserve">vết </w:t>
      </w:r>
      <w:r>
        <w:t xml:space="preserve">thương </w:t>
      </w:r>
      <w:r>
        <w:t xml:space="preserve">bằng </w:t>
      </w:r>
      <w:r>
        <w:t xml:space="preserve">nước </w:t>
      </w:r>
      <w:r>
        <w:t xml:space="preserve">oxy </w:t>
      </w:r>
      <w:r>
        <w:t xml:space="preserve">già. </w:t>
      </w:r>
      <w:r>
        <w:br/>
      </w:r>
      <w:r>
        <w:rPr>
          <w:b/>
        </w:rPr>
        <w:t xml:space="preserve">oxygen </w:t>
      </w:r>
      <w:r>
        <w:rPr>
          <w:i/>
        </w:rPr>
        <w:t xml:space="preserve">cũng viết </w:t>
      </w:r>
      <w:r>
        <w:t xml:space="preserve">oxi. </w:t>
      </w:r>
      <w:r>
        <w:t xml:space="preserve">danh từ </w:t>
      </w:r>
      <w:r>
        <w:t xml:space="preserve">Khí </w:t>
      </w:r>
      <w:r>
        <w:t xml:space="preserve">không </w:t>
      </w:r>
      <w:r>
        <w:t xml:space="preserve">màu, </w:t>
      </w:r>
      <w:r>
        <w:t xml:space="preserve">không </w:t>
      </w:r>
      <w:r>
        <w:t xml:space="preserve">mùi, </w:t>
      </w:r>
      <w:r>
        <w:t xml:space="preserve">chiếm </w:t>
      </w:r>
      <w:r>
        <w:t xml:space="preserve">một </w:t>
      </w:r>
      <w:r>
        <w:t xml:space="preserve">phần </w:t>
      </w:r>
      <w:r>
        <w:t xml:space="preserve">năm </w:t>
      </w:r>
      <w:r>
        <w:t xml:space="preserve">thể </w:t>
      </w:r>
      <w:r>
        <w:t xml:space="preserve">tích </w:t>
      </w:r>
      <w:r>
        <w:t xml:space="preserve">của </w:t>
      </w:r>
      <w:r>
        <w:t xml:space="preserve">không </w:t>
      </w:r>
      <w:r>
        <w:t xml:space="preserve">khí, </w:t>
      </w:r>
      <w:r>
        <w:t xml:space="preserve">hoá </w:t>
      </w:r>
      <w:r>
        <w:t xml:space="preserve">hợp </w:t>
      </w:r>
      <w:r>
        <w:t xml:space="preserve">được </w:t>
      </w:r>
      <w:r>
        <w:t xml:space="preserve">với </w:t>
      </w:r>
      <w:r>
        <w:t xml:space="preserve">nhiều </w:t>
      </w:r>
      <w:r>
        <w:t xml:space="preserve">chất </w:t>
      </w:r>
      <w:r>
        <w:t xml:space="preserve">khác, </w:t>
      </w:r>
      <w:r>
        <w:t xml:space="preserve">cần </w:t>
      </w:r>
      <w:r>
        <w:t xml:space="preserve">cho </w:t>
      </w:r>
      <w:r>
        <w:t xml:space="preserve">sự </w:t>
      </w:r>
      <w:r>
        <w:t xml:space="preserve">hô </w:t>
      </w:r>
      <w:r>
        <w:t xml:space="preserve">hấp, </w:t>
      </w:r>
      <w:r>
        <w:t xml:space="preserve">sự </w:t>
      </w:r>
      <w:r>
        <w:t xml:space="preserve">cháy. </w:t>
      </w:r>
      <w:r>
        <w:br/>
      </w:r>
      <w:r>
        <w:rPr>
          <w:b/>
        </w:rPr>
        <w:t xml:space="preserve">oz </w:t>
      </w:r>
      <w:r>
        <w:t xml:space="preserve">Ounce,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ozon </w:t>
      </w:r>
      <w:r>
        <w:rPr>
          <w:i/>
        </w:rPr>
        <w:t xml:space="preserve">cũng viết </w:t>
      </w:r>
      <w:r>
        <w:t xml:space="preserve">ozone. </w:t>
      </w:r>
      <w:r>
        <w:t xml:space="preserve">danh từ </w:t>
      </w:r>
      <w:r>
        <w:t xml:space="preserve">Khí </w:t>
      </w:r>
      <w:r>
        <w:t xml:space="preserve">màu </w:t>
      </w:r>
      <w:r>
        <w:t xml:space="preserve">xanh </w:t>
      </w:r>
      <w:r>
        <w:t xml:space="preserve">nhạt, </w:t>
      </w:r>
      <w:r>
        <w:t xml:space="preserve">có </w:t>
      </w:r>
      <w:r>
        <w:t xml:space="preserve">nhiều </w:t>
      </w:r>
      <w:r>
        <w:t xml:space="preserve">ở </w:t>
      </w:r>
      <w:r>
        <w:t xml:space="preserve">tầng </w:t>
      </w:r>
      <w:r>
        <w:t xml:space="preserve">cao </w:t>
      </w:r>
      <w:r>
        <w:t xml:space="preserve">của </w:t>
      </w:r>
      <w:r>
        <w:t xml:space="preserve">khí </w:t>
      </w:r>
      <w:r>
        <w:t xml:space="preserve">quyển, </w:t>
      </w:r>
      <w:r>
        <w:t xml:space="preserve">mùi </w:t>
      </w:r>
      <w:r>
        <w:t xml:space="preserve">nông, </w:t>
      </w:r>
      <w:r>
        <w:t xml:space="preserve">tan </w:t>
      </w:r>
      <w:r>
        <w:t xml:space="preserve">trong </w:t>
      </w:r>
      <w:r>
        <w:t xml:space="preserve">nước,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giống </w:t>
      </w:r>
      <w:r>
        <w:t xml:space="preserve">oxygen </w:t>
      </w:r>
      <w:r>
        <w:t xml:space="preserve">nhưng </w:t>
      </w:r>
      <w:r>
        <w:t xml:space="preserve">mạnh </w:t>
      </w:r>
      <w:r>
        <w:t xml:space="preserve">hơn,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tẩy </w:t>
      </w:r>
      <w:r>
        <w:t xml:space="preserve">trắng, </w:t>
      </w:r>
      <w:r>
        <w:t xml:space="preserve">sát </w:t>
      </w:r>
      <w:r>
        <w:t xml:space="preserve">trùng </w:t>
      </w:r>
      <w:r>
        <w:t xml:space="preserve">nước </w:t>
      </w:r>
      <w:r>
        <w:t xml:space="preserve">hoặc </w:t>
      </w:r>
      <w:r>
        <w:t xml:space="preserve">không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