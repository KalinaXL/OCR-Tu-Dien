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phân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cũng nói </w:t>
      </w:r>
      <w:r>
        <w:t xml:space="preserve">chiết </w:t>
      </w:r>
      <w:r>
        <w:rPr>
          <w:i/>
        </w:rPr>
        <w:t xml:space="preserve">áp. </w:t>
      </w:r>
      <w:r>
        <w:rPr>
          <w:i/>
        </w:rPr>
        <w:t xml:space="preserve">Dụng </w:t>
      </w:r>
      <w:r>
        <w:t xml:space="preserve">cụ </w:t>
      </w:r>
      <w:r>
        <w:t xml:space="preserve">để </w:t>
      </w:r>
      <w:r>
        <w:t xml:space="preserve">lấy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hiệu </w:t>
      </w:r>
      <w:r>
        <w:t xml:space="preserve">điện </w:t>
      </w:r>
      <w:r>
        <w:t xml:space="preserve">thế </w:t>
      </w:r>
      <w:r>
        <w:t xml:space="preserve">xác </w:t>
      </w:r>
      <w:r>
        <w:t xml:space="preserve">định.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Thương </w:t>
      </w:r>
      <w:r>
        <w:t xml:space="preserve">của </w:t>
      </w:r>
      <w:r>
        <w:t xml:space="preserve">hai </w:t>
      </w:r>
      <w:r>
        <w:t xml:space="preserve">biểu </w:t>
      </w:r>
      <w:r>
        <w:t xml:space="preserve">thức </w:t>
      </w:r>
      <w:r>
        <w:t xml:space="preserve">A, </w:t>
      </w:r>
      <w:r>
        <w:t xml:space="preserve">Bviết </w:t>
      </w:r>
      <w:r>
        <w:t xml:space="preserve">dưới </w:t>
      </w:r>
      <w:r>
        <w:t xml:space="preserve">dạng.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tích </w:t>
      </w:r>
      <w:r>
        <w:rPr>
          <w:i/>
        </w:rPr>
        <w:t xml:space="preserve">động từ </w:t>
      </w:r>
      <w:r>
        <w:t xml:space="preserve">Phân </w:t>
      </w:r>
      <w:r>
        <w:t xml:space="preserve">chia, </w:t>
      </w:r>
      <w:r>
        <w:t xml:space="preserve">thật </w:t>
      </w:r>
      <w:r>
        <w:t xml:space="preserve">sự </w:t>
      </w:r>
      <w:r>
        <w:t xml:space="preserve">hay </w:t>
      </w:r>
      <w:r>
        <w:t xml:space="preserve">bằng </w:t>
      </w:r>
      <w:r>
        <w:t xml:space="preserve">tưởng </w:t>
      </w:r>
      <w:r>
        <w:t xml:space="preserve">tượng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nhận </w:t>
      </w:r>
      <w:r>
        <w:t xml:space="preserve">thức </w:t>
      </w:r>
      <w:r>
        <w:t xml:space="preserve">ra </w:t>
      </w:r>
      <w:r>
        <w:t xml:space="preserve">thành </w:t>
      </w:r>
      <w:r>
        <w:t xml:space="preserve">các </w:t>
      </w:r>
      <w:r>
        <w:t xml:space="preserve">yếu </w:t>
      </w:r>
      <w:r>
        <w:t xml:space="preserve">tố; </w:t>
      </w:r>
      <w:r>
        <w:t xml:space="preserve">trái </w:t>
      </w:r>
      <w:r>
        <w:t xml:space="preserve">với </w:t>
      </w:r>
      <w:r>
        <w:t xml:space="preserve">tổng </w:t>
      </w:r>
      <w:r>
        <w:t xml:space="preserve">hợp. </w:t>
      </w:r>
      <w:r>
        <w:rPr>
          <w:i/>
        </w:rPr>
        <w:t xml:space="preserve">Phân </w:t>
      </w:r>
      <w:r>
        <w:t xml:space="preserve">tích </w:t>
      </w:r>
      <w:r>
        <w:rPr>
          <w:i/>
        </w:rPr>
        <w:t xml:space="preserve">nước </w:t>
      </w:r>
      <w:r>
        <w:t xml:space="preserve">thành </w:t>
      </w:r>
      <w:r>
        <w:t xml:space="preserve">oxygen </w:t>
      </w:r>
      <w:r>
        <w:t xml:space="preserve">bà </w:t>
      </w:r>
      <w:r>
        <w:t xml:space="preserve">hydrogen. </w:t>
      </w:r>
      <w:r>
        <w:t xml:space="preserve">Phân </w:t>
      </w:r>
      <w:r>
        <w:t xml:space="preserve">tích </w:t>
      </w:r>
      <w:r>
        <w:rPr>
          <w:i/>
        </w:rP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uăn </w:t>
      </w:r>
      <w:r>
        <w:t xml:space="preserve">học. </w:t>
      </w:r>
      <w:r>
        <w:t xml:space="preserve">Phân </w:t>
      </w:r>
      <w:r>
        <w:t xml:space="preserve">tích </w:t>
      </w:r>
      <w:r>
        <w:t xml:space="preserve">tình </w:t>
      </w:r>
      <w:r>
        <w:t xml:space="preserve">hình. </w:t>
      </w:r>
      <w:r>
        <w:t xml:space="preserve">Phân </w:t>
      </w:r>
      <w:r>
        <w:t xml:space="preserve">tích </w:t>
      </w:r>
      <w:r>
        <w:t xml:space="preserve">tính </w:t>
      </w:r>
      <w:r>
        <w:rPr>
          <w:i/>
        </w:rPr>
        <w:t xml:space="preserve">chất </w:t>
      </w:r>
      <w:r>
        <w:t xml:space="preserve">uà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tranh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Tranh </w:t>
      </w:r>
      <w:r>
        <w:t xml:space="preserve">giành </w:t>
      </w:r>
      <w:r>
        <w:t xml:space="preserve">được </w:t>
      </w:r>
      <w:r>
        <w:t xml:space="preserve">thua </w:t>
      </w:r>
      <w:r>
        <w:t xml:space="preserve">giữa </w:t>
      </w:r>
      <w:r>
        <w:t xml:space="preserve">các </w:t>
      </w:r>
      <w:r>
        <w:t xml:space="preserve">phe </w:t>
      </w:r>
      <w:r>
        <w:t xml:space="preserve">phái, </w:t>
      </w:r>
      <w:r>
        <w:t xml:space="preserve">lực </w:t>
      </w:r>
      <w:r>
        <w:t xml:space="preserve">lượng </w:t>
      </w:r>
      <w:r>
        <w:t xml:space="preserve">đối </w:t>
      </w:r>
      <w:r>
        <w:t xml:space="preserve">lập.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Trịnh </w:t>
      </w:r>
      <w:r>
        <w:t xml:space="preserve">- </w:t>
      </w:r>
      <w:r>
        <w:rPr>
          <w:i/>
        </w:rPr>
        <w:t xml:space="preserve">Nguyễn </w:t>
      </w:r>
      <w:r>
        <w:rPr>
          <w:i/>
        </w:rPr>
        <w:t xml:space="preserve">phân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Bày </w:t>
      </w:r>
      <w:r>
        <w:t xml:space="preserve">tỏ </w:t>
      </w:r>
      <w:r>
        <w:t xml:space="preserve">cặn </w:t>
      </w:r>
      <w:r>
        <w:t xml:space="preserve">kẽ </w:t>
      </w:r>
      <w:r>
        <w:t xml:space="preserve">để </w:t>
      </w:r>
      <w:r>
        <w:t xml:space="preserve">mong </w:t>
      </w:r>
      <w:r>
        <w:t xml:space="preserve">người </w:t>
      </w:r>
      <w:r>
        <w:t xml:space="preserve">khác </w:t>
      </w:r>
      <w:r>
        <w:t xml:space="preserve">hiểu </w:t>
      </w:r>
      <w:r>
        <w:t xml:space="preserve">và </w:t>
      </w:r>
      <w:r>
        <w:t xml:space="preserve">thông </w:t>
      </w:r>
      <w:r>
        <w:t xml:space="preserve">cảm </w:t>
      </w:r>
      <w:r>
        <w:t xml:space="preserve">với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nghĩ </w:t>
      </w:r>
      <w:r>
        <w:t xml:space="preserve">xấu </w:t>
      </w:r>
      <w:r>
        <w:t xml:space="preserve">cho </w:t>
      </w:r>
      <w:r>
        <w:t xml:space="preserve">mình </w:t>
      </w:r>
      <w:r>
        <w:t xml:space="preserve">trong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Cố </w:t>
      </w:r>
      <w:r>
        <w:t xml:space="preserve">phân </w:t>
      </w:r>
      <w:r>
        <w:t xml:space="preserve">trần </w:t>
      </w:r>
      <w:r>
        <w:rPr>
          <w:i/>
        </w:rPr>
        <w:t xml:space="preserve">là </w:t>
      </w:r>
      <w:r>
        <w:rPr>
          <w:i/>
        </w:rPr>
        <w:t xml:space="preserve">không </w:t>
      </w:r>
      <w:r>
        <w:rPr>
          <w:i/>
        </w:rPr>
        <w:t xml:space="preserve">hề </w:t>
      </w:r>
      <w:r>
        <w:t xml:space="preserve">có </w:t>
      </w:r>
      <w:r>
        <w:t xml:space="preserve">ý </w:t>
      </w:r>
      <w:r>
        <w:t xml:space="preserve">gì </w:t>
      </w:r>
      <w:r>
        <w:t xml:space="preserve">làm </w:t>
      </w:r>
      <w:r>
        <w:t xml:space="preserve">hại </w:t>
      </w:r>
      <w:r>
        <w:rPr>
          <w:i/>
        </w:rPr>
        <w:t xml:space="preserve">ai </w:t>
      </w:r>
      <w:r>
        <w:rPr>
          <w:i/>
        </w:rPr>
        <w:t xml:space="preserve">có.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Phần </w:t>
      </w:r>
      <w:r>
        <w:t xml:space="preserve">tử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tồn </w:t>
      </w:r>
      <w:r>
        <w:t xml:space="preserve">tại </w:t>
      </w:r>
      <w:r>
        <w:t xml:space="preserve">độc </w:t>
      </w:r>
      <w:r>
        <w:t xml:space="preserve">lập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mọi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chất </w:t>
      </w:r>
      <w:r>
        <w:t xml:space="preserve">đó.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tươi </w:t>
      </w:r>
      <w:r>
        <w:rPr>
          <w:i/>
        </w:rPr>
        <w:t xml:space="preserve">danh từ </w:t>
      </w:r>
      <w:r>
        <w:t xml:space="preserve">Phân </w:t>
      </w:r>
      <w:r>
        <w:t xml:space="preserve">người </w:t>
      </w:r>
      <w:r>
        <w:t xml:space="preserve">hoặc </w:t>
      </w:r>
      <w:r>
        <w:t xml:space="preserve">phân </w:t>
      </w:r>
      <w:r>
        <w:t xml:space="preserve">súc </w:t>
      </w:r>
      <w:r>
        <w:t xml:space="preserve">vật </w:t>
      </w:r>
      <w:r>
        <w:t xml:space="preserve">không </w:t>
      </w:r>
      <w:r>
        <w:t xml:space="preserve">ủ, </w:t>
      </w:r>
      <w:r>
        <w:t xml:space="preserve">dùng </w:t>
      </w:r>
      <w:r>
        <w:t xml:space="preserve">bón </w:t>
      </w:r>
      <w:r>
        <w:t xml:space="preserve">cây.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rPr>
          <w:i/>
        </w:rPr>
        <w:t xml:space="preserve">chứa </w:t>
      </w:r>
      <w:r>
        <w:t xml:space="preserve">đúng </w:t>
      </w:r>
      <w:r>
        <w:t xml:space="preserve">một </w:t>
      </w:r>
      <w:r>
        <w:t xml:space="preserve">số </w:t>
      </w:r>
      <w:r>
        <w:t xml:space="preserve">nguyên </w:t>
      </w:r>
      <w:r>
        <w:t xml:space="preserve">lần </w:t>
      </w:r>
      <w:r>
        <w:t xml:space="preserve">trong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đại </w:t>
      </w:r>
      <w:r>
        <w:t xml:space="preserve">lượng </w:t>
      </w:r>
      <w:r>
        <w:t xml:space="preserve">ấy. </w:t>
      </w:r>
      <w:r>
        <w:t xml:space="preserve">Đường </w:t>
      </w:r>
      <w:r>
        <w:rPr>
          <w:i/>
        </w:rPr>
        <w:t xml:space="preserve">chéo </w:t>
      </w:r>
      <w:r>
        <w:t xml:space="preserve">uà </w:t>
      </w:r>
      <w:r>
        <w:t xml:space="preserve">cạnh </w:t>
      </w:r>
      <w:r>
        <w:rPr>
          <w:i/>
        </w:rPr>
        <w:t xml:space="preserve">của </w:t>
      </w:r>
      <w:r>
        <w:t xml:space="preserve">một </w:t>
      </w:r>
      <w:r>
        <w:t xml:space="preserve">hình </w:t>
      </w:r>
      <w:r>
        <w:rPr>
          <w:i/>
        </w:rPr>
        <w:t xml:space="preserve">vuông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phân </w:t>
      </w:r>
      <w:r>
        <w:rPr>
          <w:i/>
        </w:rPr>
        <w:t xml:space="preserve">ước </w:t>
      </w:r>
      <w:r>
        <w:t xml:space="preserve">chung.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ưu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Chia </w:t>
      </w:r>
      <w:r>
        <w:t xml:space="preserve">buồn </w:t>
      </w:r>
      <w:r>
        <w:t xml:space="preserve">về </w:t>
      </w:r>
      <w:r>
        <w:t xml:space="preserve">việc </w:t>
      </w:r>
      <w:r>
        <w:t xml:space="preserve">tang </w:t>
      </w:r>
      <w:r>
        <w:t xml:space="preserve">(dùng </w:t>
      </w:r>
      <w:r>
        <w:t xml:space="preserve">trong </w:t>
      </w:r>
      <w:r>
        <w:t xml:space="preserve">văn </w:t>
      </w:r>
      <w:r>
        <w:t xml:space="preserve">viết). </w:t>
      </w:r>
      <w:r>
        <w:rPr>
          <w:i/>
        </w:rPr>
        <w:t xml:space="preserve">Gửi </w:t>
      </w:r>
      <w:r>
        <w:t xml:space="preserve">lời </w:t>
      </w:r>
      <w:r>
        <w:t xml:space="preserve">phân </w:t>
      </w:r>
      <w:r>
        <w:rPr>
          <w:i/>
        </w:rPr>
        <w:t xml:space="preserve">ưu </w:t>
      </w:r>
      <w:r>
        <w:rPr>
          <w:i/>
        </w:rPr>
        <w:t xml:space="preserve">cùng </w:t>
      </w:r>
      <w:r>
        <w:t xml:space="preserve">gia </w:t>
      </w:r>
      <w:r>
        <w:t xml:space="preserve">quyến. </w:t>
      </w:r>
      <w:r>
        <w:rPr>
          <w:i/>
        </w:rPr>
        <w:t xml:space="preserve">Lời </w:t>
      </w:r>
      <w:r>
        <w:rPr>
          <w:i/>
        </w:rPr>
        <w:t xml:space="preserve">phân </w:t>
      </w:r>
      <w:r>
        <w:t xml:space="preserve">ưu </w:t>
      </w:r>
      <w:r>
        <w:t xml:space="preserve">trên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vai </w:t>
      </w:r>
      <w:r>
        <w:rPr>
          <w:i/>
        </w:rPr>
        <w:t xml:space="preserve">động từ </w:t>
      </w:r>
      <w:r>
        <w:t xml:space="preserve">Cắt </w:t>
      </w:r>
      <w:r>
        <w:t xml:space="preserve">đặt </w:t>
      </w:r>
      <w:r>
        <w:t xml:space="preserve">diễn </w:t>
      </w:r>
      <w:r>
        <w:t xml:space="preserve">viên </w:t>
      </w:r>
      <w:r>
        <w:t xml:space="preserve">đóng </w:t>
      </w:r>
      <w:r>
        <w:rPr>
          <w:i/>
        </w:rPr>
        <w:t xml:space="preserve">các </w:t>
      </w:r>
      <w:r>
        <w:t xml:space="preserve">nhân </w:t>
      </w:r>
      <w:r>
        <w:rPr>
          <w:i/>
        </w:rPr>
        <w:t xml:space="preserve">vật </w:t>
      </w:r>
      <w:r>
        <w:t xml:space="preserve">trong </w:t>
      </w:r>
      <w:r>
        <w:t xml:space="preserve">một </w:t>
      </w:r>
      <w:r>
        <w:t xml:space="preserve">vở </w:t>
      </w:r>
      <w:r>
        <w:t xml:space="preserve">diễn, </w:t>
      </w:r>
      <w:r>
        <w:t xml:space="preserve">một </w:t>
      </w:r>
      <w:r>
        <w:t xml:space="preserve">bộ </w:t>
      </w:r>
      <w:r>
        <w:t xml:space="preserve">phim.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vân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phải </w:t>
      </w:r>
      <w:r>
        <w:t xml:space="preserve">nghĩ </w:t>
      </w:r>
      <w:r>
        <w:t xml:space="preserve">ngợi </w:t>
      </w:r>
      <w:r>
        <w:t xml:space="preserve">nhiều, </w:t>
      </w:r>
      <w:r>
        <w:t xml:space="preserve">chưa </w:t>
      </w:r>
      <w:r>
        <w:t xml:space="preserve">biết </w:t>
      </w:r>
      <w:r>
        <w:t xml:space="preserve">nên </w:t>
      </w:r>
      <w:r>
        <w:t xml:space="preserve">quyết </w:t>
      </w:r>
      <w:r>
        <w:t xml:space="preserve">định </w:t>
      </w:r>
      <w:r>
        <w:t xml:space="preserve">như </w:t>
      </w:r>
      <w:r>
        <w:t xml:space="preserve">thế </w:t>
      </w:r>
      <w:r>
        <w:t xml:space="preserve">nào. </w:t>
      </w:r>
      <w:r>
        <w:rPr>
          <w:i/>
        </w:rPr>
        <w:t xml:space="preserve">Phân </w:t>
      </w:r>
      <w:r>
        <w:rPr>
          <w:i/>
        </w:rPr>
        <w:t xml:space="preserve">uân </w:t>
      </w:r>
      <w:r>
        <w:t xml:space="preserve">mãi </w:t>
      </w:r>
      <w:r>
        <w:t xml:space="preserve">không </w:t>
      </w:r>
      <w:r>
        <w:rPr>
          <w:i/>
        </w:rPr>
        <w:t xml:space="preserve">biết </w:t>
      </w:r>
      <w:r>
        <w:t xml:space="preserve">nên </w:t>
      </w:r>
      <w:r>
        <w:t xml:space="preserve">chọn </w:t>
      </w:r>
      <w:r>
        <w:t xml:space="preserve">nghề </w:t>
      </w:r>
      <w:r>
        <w:t xml:space="preserve">gì.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vi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Phân </w:t>
      </w:r>
      <w:r>
        <w:t xml:space="preserve">chứa </w:t>
      </w:r>
      <w:r>
        <w:t xml:space="preserve">những </w:t>
      </w:r>
      <w:r>
        <w:t xml:space="preserve">nguyên </w:t>
      </w:r>
      <w:r>
        <w:t xml:space="preserve">tố </w:t>
      </w:r>
      <w:r>
        <w:t xml:space="preserve">như </w:t>
      </w:r>
      <w:r>
        <w:t xml:space="preserve">đồng, </w:t>
      </w:r>
      <w:r>
        <w:t xml:space="preserve">kẽm </w:t>
      </w:r>
      <w:r>
        <w:t xml:space="preserve">mà </w:t>
      </w:r>
      <w:r>
        <w:t xml:space="preserve">cây </w:t>
      </w:r>
      <w:r>
        <w:t xml:space="preserve">chỉ </w:t>
      </w:r>
      <w:r>
        <w:t xml:space="preserve">cần </w:t>
      </w:r>
      <w:r>
        <w:t xml:space="preserve">một </w:t>
      </w:r>
      <w:r>
        <w:t xml:space="preserve">lượng </w:t>
      </w:r>
      <w:r>
        <w:t xml:space="preserve">phân </w:t>
      </w:r>
      <w:r>
        <w:t xml:space="preserve">viện </w:t>
      </w:r>
      <w:r>
        <w:t xml:space="preserve">danh từ </w:t>
      </w:r>
      <w:r>
        <w:t xml:space="preserve">Chi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viện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học.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vô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phân </w:t>
      </w:r>
      <w:r>
        <w:rPr>
          <w:i/>
        </w:rPr>
        <w:t xml:space="preserve">hoá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vua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phân </w:t>
      </w:r>
      <w:r>
        <w:rPr>
          <w:i/>
        </w:rPr>
        <w:t xml:space="preserve">bua.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vùng </w:t>
      </w:r>
      <w:r>
        <w:rPr>
          <w:i/>
        </w:rPr>
        <w:t xml:space="preserve">động từ </w:t>
      </w:r>
      <w:r>
        <w:t xml:space="preserve">Chia </w:t>
      </w:r>
      <w:r>
        <w:t xml:space="preserve">thành </w:t>
      </w:r>
      <w:r>
        <w:t xml:space="preserve">từng </w:t>
      </w:r>
      <w:r>
        <w:t xml:space="preserve">vùng </w:t>
      </w:r>
      <w:r>
        <w:t xml:space="preserve">theo </w:t>
      </w:r>
      <w:r>
        <w:t xml:space="preserve">đặc </w:t>
      </w:r>
      <w:r>
        <w:t xml:space="preserve">điểm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hội, </w:t>
      </w:r>
      <w:r>
        <w:t xml:space="preserve">nhằm </w:t>
      </w:r>
      <w:r>
        <w:t xml:space="preserve">phát </w:t>
      </w:r>
      <w:r>
        <w:t xml:space="preserve">triển </w:t>
      </w:r>
      <w:r>
        <w:t xml:space="preserve">kinh </w:t>
      </w:r>
      <w:r>
        <w:t xml:space="preserve">tế </w:t>
      </w:r>
      <w:r>
        <w:t xml:space="preserve">một </w:t>
      </w:r>
      <w:r>
        <w:t xml:space="preserve">cách </w:t>
      </w:r>
      <w:r>
        <w:t xml:space="preserve">hợp </w:t>
      </w:r>
      <w:r>
        <w:t xml:space="preserve">lí. </w:t>
      </w:r>
      <w:r>
        <w:t xml:space="preserve">Phân </w:t>
      </w:r>
      <w:r>
        <w:rPr>
          <w:i/>
        </w:rPr>
        <w:t xml:space="preserve">uùng </w:t>
      </w:r>
      <w:r>
        <w:rPr>
          <w:i/>
        </w:rPr>
        <w:t xml:space="preserve">kinh </w:t>
      </w:r>
      <w:r>
        <w:t xml:space="preserve">tế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Chỉ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hãng </w:t>
      </w:r>
      <w:r>
        <w:t xml:space="preserve">thông </w:t>
      </w:r>
      <w:r>
        <w:t xml:space="preserve">phân </w:t>
      </w:r>
      <w:r>
        <w:t xml:space="preserve">xanh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cây </w:t>
      </w:r>
      <w:r>
        <w:t xml:space="preserve">hoặc </w:t>
      </w:r>
      <w:r>
        <w:t xml:space="preserve">lá </w:t>
      </w:r>
      <w:r>
        <w:t xml:space="preserve">cây </w:t>
      </w:r>
      <w:r>
        <w:t xml:space="preserve">tươi </w:t>
      </w:r>
      <w:r>
        <w:t xml:space="preserve">được </w:t>
      </w:r>
      <w:r>
        <w:t xml:space="preserve">ủ </w:t>
      </w:r>
      <w:r>
        <w:t xml:space="preserve">hay </w:t>
      </w:r>
      <w:r>
        <w:t xml:space="preserve">vùi </w:t>
      </w:r>
      <w:r>
        <w:t xml:space="preserve">thẳng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bón </w:t>
      </w:r>
      <w:r>
        <w:t xml:space="preserve">ruộng.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Phân </w:t>
      </w:r>
      <w:r>
        <w:t xml:space="preserve">rõ </w:t>
      </w:r>
      <w:r>
        <w:t xml:space="preserve">phải </w:t>
      </w:r>
      <w:r>
        <w:t xml:space="preserve">trái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vụ </w:t>
      </w:r>
      <w:r>
        <w:t xml:space="preserve">xích </w:t>
      </w:r>
      <w:r>
        <w:t xml:space="preserve">mích </w:t>
      </w:r>
      <w:r>
        <w:t xml:space="preserve">hay </w:t>
      </w:r>
      <w:r>
        <w:t xml:space="preserve">tranh </w:t>
      </w:r>
      <w:r>
        <w:t xml:space="preserve">chấp. </w:t>
      </w:r>
      <w:r>
        <w:rPr>
          <w:i/>
        </w:rPr>
        <w:t xml:space="preserve">Đứng </w:t>
      </w:r>
      <w:r>
        <w:rPr>
          <w:i/>
        </w:rPr>
        <w:t xml:space="preserve">ra </w:t>
      </w:r>
      <w:r>
        <w:rPr>
          <w:i/>
        </w:rPr>
        <w:t xml:space="preserve">phân </w:t>
      </w:r>
      <w:r>
        <w:rPr>
          <w:i/>
        </w:rPr>
        <w:t xml:space="preserve">xư.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xưởng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xí </w:t>
      </w:r>
      <w:r>
        <w:t xml:space="preserve">nghiệp </w:t>
      </w:r>
      <w:r>
        <w:t xml:space="preserve">công </w:t>
      </w:r>
      <w:r>
        <w:t xml:space="preserve">nghiệp,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phần </w:t>
      </w:r>
      <w:r>
        <w:t xml:space="preserve">việc </w:t>
      </w:r>
      <w:r>
        <w:t xml:space="preserve">hoàn </w:t>
      </w:r>
      <w:r>
        <w:t xml:space="preserve">chỉnh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sắn </w:t>
      </w:r>
      <w:r>
        <w:t xml:space="preserve">xuất. </w:t>
      </w:r>
      <w:r>
        <w:t xml:space="preserve">Phân </w:t>
      </w:r>
      <w:r>
        <w:rPr>
          <w:i/>
        </w:rPr>
        <w:t xml:space="preserve">xưởng </w:t>
      </w:r>
      <w:r>
        <w:rPr>
          <w:i/>
        </w:rPr>
        <w:t xml:space="preserve">đúc. </w:t>
      </w:r>
      <w:r>
        <w:t xml:space="preserve">Phân </w:t>
      </w:r>
      <w:r>
        <w:rPr>
          <w:i/>
        </w:rPr>
        <w:t xml:space="preserve">xướng </w:t>
      </w:r>
      <w:r>
        <w:rPr>
          <w:i/>
        </w:rPr>
        <w:t xml:space="preserve">lắp </w:t>
      </w:r>
      <w:r>
        <w:rPr>
          <w:i/>
        </w:rPr>
        <w:t xml:space="preserve">ráp.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được </w:t>
      </w:r>
      <w:r>
        <w:t xml:space="preserve">phân </w:t>
      </w:r>
      <w:r>
        <w:t xml:space="preserve">chia </w:t>
      </w:r>
      <w:r>
        <w:t xml:space="preserve">ra </w:t>
      </w:r>
      <w:r>
        <w:t xml:space="preserve">từ </w:t>
      </w:r>
      <w:r>
        <w:t xml:space="preserve">một </w:t>
      </w:r>
      <w:r>
        <w:t xml:space="preserve">khối,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tổng </w:t>
      </w:r>
      <w:r>
        <w:t xml:space="preserve">thể. </w:t>
      </w:r>
      <w:r>
        <w:rPr>
          <w:i/>
        </w:rPr>
        <w:t xml:space="preserve">Bài </w:t>
      </w:r>
      <w:r>
        <w:rPr>
          <w:i/>
        </w:rPr>
        <w:t xml:space="preserve">văn </w:t>
      </w:r>
      <w:r>
        <w:rPr>
          <w:i/>
        </w:rPr>
        <w:t xml:space="preserve">chia </w:t>
      </w:r>
      <w:r>
        <w:rPr>
          <w:i/>
        </w:rPr>
        <w:t xml:space="preserve">làm </w:t>
      </w:r>
      <w:r>
        <w:rPr>
          <w:i/>
        </w:rPr>
        <w:t xml:space="preserve">ba </w:t>
      </w:r>
      <w:r>
        <w:rPr>
          <w:i/>
        </w:rPr>
        <w:t xml:space="preserve">phần. </w:t>
      </w:r>
      <w:r>
        <w:t xml:space="preserve">Bệnh </w:t>
      </w:r>
      <w:r>
        <w:t xml:space="preserve">mười </w:t>
      </w:r>
      <w:r>
        <w:rPr>
          <w:i/>
        </w:rPr>
        <w:t xml:space="preserve">phần </w:t>
      </w:r>
      <w:r>
        <w:t xml:space="preserve">bớt </w:t>
      </w:r>
      <w:r>
        <w:t xml:space="preserve">bảy. </w:t>
      </w:r>
      <w:r>
        <w:rPr>
          <w:i/>
        </w:rPr>
        <w:t xml:space="preserve">Hai </w:t>
      </w:r>
      <w:r>
        <w:rPr>
          <w:i/>
        </w:rPr>
        <w:t xml:space="preserve">phần </w:t>
      </w:r>
      <w:r>
        <w:rPr>
          <w:i/>
        </w:rPr>
        <w:t xml:space="preserve">năm </w:t>
      </w:r>
      <w:r>
        <w:t xml:space="preserve">(hai </w:t>
      </w:r>
      <w:r>
        <w:t xml:space="preserve">trong </w:t>
      </w:r>
      <w:r>
        <w:t xml:space="preserve">năm </w:t>
      </w:r>
      <w:r>
        <w:t xml:space="preserve">phần </w:t>
      </w:r>
      <w:r>
        <w:t xml:space="preserve">chia </w:t>
      </w:r>
      <w:r>
        <w:t xml:space="preserve">bằng </w:t>
      </w:r>
      <w:r>
        <w:t xml:space="preserve">nhau). </w:t>
      </w:r>
      <w:r>
        <w:rPr>
          <w:b/>
        </w:rPr>
        <w:t xml:space="preserve">2 </w:t>
      </w:r>
      <w:r>
        <w:rPr>
          <w:i/>
        </w:rPr>
        <w:t xml:space="preserve">Cái </w:t>
      </w:r>
      <w:r>
        <w:t xml:space="preserve">thuộc </w:t>
      </w:r>
      <w:r>
        <w:t xml:space="preserve">về </w:t>
      </w:r>
      <w:r>
        <w:t xml:space="preserve">hay </w:t>
      </w:r>
      <w:r>
        <w:t xml:space="preserve">được </w:t>
      </w:r>
      <w:r>
        <w:t xml:space="preserve">phân </w:t>
      </w:r>
      <w:r>
        <w:t xml:space="preserve">cho </w:t>
      </w:r>
      <w:r>
        <w:t xml:space="preserve">từng </w:t>
      </w:r>
      <w:r>
        <w:t xml:space="preserve">người, </w:t>
      </w:r>
      <w:r>
        <w:t xml:space="preserve">từng </w:t>
      </w:r>
      <w:r>
        <w:t xml:space="preserve">đơn </w:t>
      </w:r>
      <w:r>
        <w:t xml:space="preserve">vị,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hay </w:t>
      </w:r>
      <w:r>
        <w:t xml:space="preserve">được </w:t>
      </w:r>
      <w:r>
        <w:t xml:space="preserve">phân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đơn </w:t>
      </w:r>
      <w:r>
        <w:t xml:space="preserve">vị </w:t>
      </w:r>
      <w:r>
        <w:t xml:space="preserve">khác. </w:t>
      </w:r>
      <w:r>
        <w:t xml:space="preserve">Được </w:t>
      </w:r>
      <w:r>
        <w:rPr>
          <w:i/>
        </w:rPr>
        <w:t xml:space="preserve">phần </w:t>
      </w:r>
      <w:r>
        <w:rPr>
          <w:i/>
        </w:rPr>
        <w:t xml:space="preserve">hơn. </w:t>
      </w:r>
      <w:r>
        <w:rPr>
          <w:i/>
        </w:rPr>
        <w:t xml:space="preserve">Góp </w:t>
      </w:r>
      <w:r>
        <w:t xml:space="preserve">phần. </w:t>
      </w:r>
      <w:r>
        <w:rPr>
          <w:i/>
        </w:rPr>
        <w:t xml:space="preserve">Làm </w:t>
      </w:r>
      <w:r>
        <w:rPr>
          <w:i/>
        </w:rPr>
        <w:t xml:space="preserve">hết </w:t>
      </w:r>
      <w:r>
        <w:rPr>
          <w:i/>
        </w:rPr>
        <w:t xml:space="preserve">phần </w:t>
      </w:r>
      <w:r>
        <w:rPr>
          <w:i/>
        </w:rPr>
        <w:t xml:space="preserve">uiệc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t xml:space="preserve">Phải </w:t>
      </w:r>
      <w:r>
        <w:rPr>
          <w:i/>
        </w:rPr>
        <w:t xml:space="preserve">chịu </w:t>
      </w:r>
      <w:r>
        <w:rPr>
          <w:i/>
        </w:rPr>
        <w:t xml:space="preserve">một </w:t>
      </w:r>
      <w:r>
        <w:rPr>
          <w:i/>
        </w:rPr>
        <w:t xml:space="preserve">phần </w:t>
      </w:r>
      <w:r>
        <w:rPr>
          <w:i/>
        </w:rPr>
        <w:t xml:space="preserve">trách </w:t>
      </w:r>
      <w:r>
        <w:rPr>
          <w:i/>
        </w:rPr>
        <w:t xml:space="preserve">nhiệm. </w:t>
      </w:r>
      <w:r>
        <w:t xml:space="preserve">Về </w:t>
      </w:r>
      <w:r>
        <w:rPr>
          <w:i/>
        </w:rPr>
        <w:t xml:space="preserve">phần </w:t>
      </w:r>
      <w:r>
        <w:rPr>
          <w:i/>
        </w:rPr>
        <w:t xml:space="preserve">tôi </w:t>
      </w:r>
      <w:r>
        <w:t xml:space="preserve">(về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tôi).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Mức </w:t>
      </w:r>
      <w:r>
        <w:t xml:space="preserve">độ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xác </w:t>
      </w:r>
      <w:r>
        <w:t xml:space="preserve">định. </w:t>
      </w:r>
      <w:r>
        <w:t xml:space="preserve">Nói </w:t>
      </w:r>
      <w:r>
        <w:t xml:space="preserve">có </w:t>
      </w:r>
      <w:r>
        <w:rPr>
          <w:i/>
        </w:rPr>
        <w:t xml:space="preserve">phần </w:t>
      </w:r>
      <w:r>
        <w:rPr>
          <w:i/>
        </w:rPr>
        <w:t xml:space="preserve">đúng. </w:t>
      </w:r>
      <w:r>
        <w:t xml:space="preserve">Có </w:t>
      </w:r>
      <w:r>
        <w:rPr>
          <w:i/>
        </w:rPr>
        <w:t xml:space="preserve">phần </w:t>
      </w:r>
      <w:r>
        <w:t xml:space="preserve">chắc </w:t>
      </w:r>
      <w:r>
        <w:rPr>
          <w:i/>
        </w:rPr>
        <w:t xml:space="preserve">là </w:t>
      </w:r>
      <w:r>
        <w:rPr>
          <w:i/>
        </w:rPr>
        <w:t xml:space="preserve">như </w:t>
      </w:r>
      <w:r>
        <w:rPr>
          <w:i/>
        </w:rPr>
        <w:t xml:space="preserve">uậy. </w:t>
      </w:r>
      <w:r>
        <w:t xml:space="preserve">Phần </w:t>
      </w:r>
      <w:r>
        <w:t xml:space="preserve">nào". </w:t>
      </w:r>
      <w:r>
        <w:t xml:space="preserve">II </w:t>
      </w:r>
      <w:r>
        <w:t xml:space="preserve">động từ </w:t>
      </w:r>
      <w:r>
        <w:t xml:space="preserve">(kng,). </w:t>
      </w:r>
      <w:r>
        <w:t xml:space="preserve">Chia </w:t>
      </w:r>
      <w:r>
        <w:t xml:space="preserve">ra, </w:t>
      </w:r>
      <w:r>
        <w:t xml:space="preserve">để </w:t>
      </w:r>
      <w:r>
        <w:t xml:space="preserve">dành </w:t>
      </w:r>
      <w:r>
        <w:t xml:space="preserve">cho </w:t>
      </w:r>
      <w:r>
        <w:t xml:space="preserve">một </w:t>
      </w:r>
      <w:r>
        <w:t xml:space="preserve">phần; </w:t>
      </w:r>
      <w:r>
        <w:t xml:space="preserve">để </w:t>
      </w:r>
      <w:r>
        <w:t xml:space="preserve">phần </w:t>
      </w:r>
      <w:r>
        <w:t xml:space="preserve">(nói </w:t>
      </w:r>
      <w:r>
        <w:t xml:space="preserve">tắt). </w:t>
      </w:r>
      <w:r>
        <w:t xml:space="preserve">Nhà </w:t>
      </w:r>
      <w:r>
        <w:rPr>
          <w:i/>
        </w:rPr>
        <w:t xml:space="preserve">uẫn </w:t>
      </w:r>
      <w:r>
        <w:rPr>
          <w:i/>
        </w:rPr>
        <w:t xml:space="preserve">phần </w:t>
      </w:r>
      <w:r>
        <w:rPr>
          <w:i/>
        </w:rPr>
        <w:t xml:space="preserve">cơm </w:t>
      </w:r>
      <w:r>
        <w:rPr>
          <w:i/>
        </w:rPr>
        <w:t xml:space="preserve">anh </w:t>
      </w:r>
      <w:r>
        <w:t xml:space="preserve">đấy!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cứng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phần </w:t>
      </w:r>
      <w:r>
        <w:t xml:space="preserve">những </w:t>
      </w:r>
      <w:r>
        <w:t xml:space="preserve">vếu </w:t>
      </w:r>
      <w:r>
        <w:t xml:space="preserve">tố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máy </w:t>
      </w:r>
      <w:r>
        <w:t xml:space="preserve">tính;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phần </w:t>
      </w:r>
      <w:r>
        <w:t xml:space="preserve">mềm.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rõ </w:t>
      </w:r>
      <w:r>
        <w:t xml:space="preserve">ràng </w:t>
      </w:r>
      <w:r>
        <w:t xml:space="preserve">là </w:t>
      </w:r>
      <w:r>
        <w:t xml:space="preserve">đa </w:t>
      </w:r>
      <w:r>
        <w:t xml:space="preserve">số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người. </w:t>
      </w:r>
      <w:r>
        <w:rPr>
          <w:i/>
        </w:rPr>
        <w:t xml:space="preserve">Phần </w:t>
      </w:r>
      <w:r>
        <w:rPr>
          <w:i/>
        </w:rPr>
        <w:t xml:space="preserve">đông </w:t>
      </w:r>
      <w:r>
        <w:rPr>
          <w:i/>
        </w:rPr>
        <w:t xml:space="preserve">đều </w:t>
      </w:r>
      <w:r>
        <w:rPr>
          <w:i/>
        </w:rPr>
        <w:t xml:space="preserve">tán </w:t>
      </w:r>
      <w:r>
        <w:rPr>
          <w:i/>
        </w:rPr>
        <w:t xml:space="preserve">thành. </w:t>
      </w:r>
      <w:r>
        <w:br w:type="page"/>
      </w:r>
      <w:r>
        <w:rPr>
          <w:b/>
        </w:rPr>
        <w:t xml:space="preserve">phần </w:t>
      </w:r>
      <w:r>
        <w:rPr>
          <w:b/>
        </w:rPr>
        <w:t xml:space="preserve">lớn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rõ </w:t>
      </w:r>
      <w:r>
        <w:t xml:space="preserve">ràng </w:t>
      </w:r>
      <w:r>
        <w:t xml:space="preserve">là </w:t>
      </w:r>
      <w:r>
        <w:t xml:space="preserve">một </w:t>
      </w:r>
      <w:r>
        <w:t xml:space="preserve">số </w:t>
      </w:r>
      <w:r>
        <w:t xml:space="preserve">lớn </w:t>
      </w:r>
      <w:r>
        <w:t xml:space="preserve">trong </w:t>
      </w:r>
      <w:r>
        <w:t xml:space="preserve">tổng </w:t>
      </w:r>
      <w:r>
        <w:t xml:space="preserve">số. </w:t>
      </w:r>
      <w:r>
        <w:rPr>
          <w:i/>
        </w:rPr>
        <w:t xml:space="preserve">Phần </w:t>
      </w:r>
      <w:r>
        <w:rPr>
          <w:i/>
        </w:rPr>
        <w:t xml:space="preserve">lớn </w:t>
      </w:r>
      <w:r>
        <w:rPr>
          <w:i/>
        </w:rPr>
        <w:t xml:space="preserve">công </w:t>
      </w:r>
      <w:r>
        <w:t xml:space="preserve">nhân </w:t>
      </w:r>
      <w:r>
        <w:t xml:space="preserve">có </w:t>
      </w:r>
      <w:r>
        <w:t xml:space="preserve">tay </w:t>
      </w:r>
      <w:r>
        <w:t xml:space="preserve">nghề </w:t>
      </w:r>
      <w:r>
        <w:rPr>
          <w:i/>
        </w:rPr>
        <w:t xml:space="preserve">khá. </w:t>
      </w:r>
      <w:r>
        <w:rPr>
          <w:i/>
        </w:rPr>
        <w:t xml:space="preserve">Đáp </w:t>
      </w:r>
      <w:r>
        <w:t xml:space="preserve">ứng </w:t>
      </w:r>
      <w:r>
        <w:t xml:space="preserve">phần </w:t>
      </w:r>
      <w:r>
        <w:t xml:space="preserve">lớn </w:t>
      </w:r>
      <w:r>
        <w:t xml:space="preserve">nhu </w:t>
      </w:r>
      <w:r>
        <w:t xml:space="preserve">câu.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mềm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mà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xương. </w:t>
      </w:r>
      <w:r>
        <w:rPr>
          <w:i/>
        </w:rPr>
        <w:t xml:space="preserve">Bị </w:t>
      </w:r>
      <w:r>
        <w:rPr>
          <w:i/>
        </w:rPr>
        <w:t xml:space="preserve">thương </w:t>
      </w:r>
      <w:r>
        <w:rPr>
          <w:i/>
        </w:rPr>
        <w:t xml:space="preserve">phần </w:t>
      </w:r>
      <w:r>
        <w:t xml:space="preserve">mềm. </w:t>
      </w:r>
      <w:r>
        <w:rPr>
          <w:b/>
        </w:rPr>
        <w:t xml:space="preserve">2 </w:t>
      </w:r>
      <w:r>
        <w:t xml:space="preserve">(chuyên môn).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trên </w:t>
      </w:r>
      <w:r>
        <w:t xml:space="preserve">máy </w:t>
      </w:r>
      <w:r>
        <w:t xml:space="preserve">tính </w:t>
      </w:r>
      <w:r>
        <w:t xml:space="preserve">điện </w:t>
      </w:r>
      <w:r>
        <w:t xml:space="preserve">tử,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phần </w:t>
      </w:r>
      <w:r>
        <w:t xml:space="preserve">cứng. </w:t>
      </w:r>
      <w:r>
        <w:t xml:space="preserve">Phát </w:t>
      </w:r>
      <w:r>
        <w:t xml:space="preserve">triển </w:t>
      </w:r>
      <w:r>
        <w:t xml:space="preserve">phần </w:t>
      </w:r>
      <w:r>
        <w:rPr>
          <w:i/>
        </w:rPr>
        <w:t xml:space="preserve">mềm </w:t>
      </w:r>
      <w:r>
        <w:rPr>
          <w:i/>
        </w:rPr>
        <w:t xml:space="preserve">của </w:t>
      </w:r>
      <w:r>
        <w:rPr>
          <w:i/>
        </w:rPr>
        <w:t xml:space="preserve">máy </w:t>
      </w:r>
      <w:r>
        <w:t xml:space="preserve">tính. </w:t>
      </w:r>
      <w:r>
        <w:t xml:space="preserve">Máy </w:t>
      </w:r>
      <w:r>
        <w:t xml:space="preserve">tính </w:t>
      </w:r>
      <w:r>
        <w:t xml:space="preserve">có </w:t>
      </w:r>
      <w:r>
        <w:t xml:space="preserve">phần </w:t>
      </w:r>
      <w:r>
        <w:t xml:space="preserve">mềm </w:t>
      </w:r>
      <w:r>
        <w:t xml:space="preserve">cơ </w:t>
      </w:r>
      <w:r>
        <w:rPr>
          <w:i/>
        </w:rPr>
        <w:t xml:space="preserve">bản </w:t>
      </w:r>
      <w:r>
        <w:t xml:space="preserve">phong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mộ </w:t>
      </w:r>
      <w:r>
        <w:rPr>
          <w:i/>
        </w:rPr>
        <w:t xml:space="preserve">danh từ </w:t>
      </w:r>
      <w:r>
        <w:t xml:space="preserve">(trang trọng). </w:t>
      </w:r>
      <w:r>
        <w:t xml:space="preserve">Mộ. </w:t>
      </w:r>
      <w:r>
        <w:t xml:space="preserve">Sửa </w:t>
      </w:r>
      <w:r>
        <w:t xml:space="preserve">sang </w:t>
      </w:r>
      <w:r>
        <w:t xml:space="preserve">phần </w:t>
      </w:r>
      <w:r>
        <w:t xml:space="preserve">mộ </w:t>
      </w:r>
      <w:r>
        <w:t xml:space="preserve">phần </w:t>
      </w:r>
      <w:r>
        <w:t xml:space="preserve">nào </w:t>
      </w:r>
      <w:r>
        <w:t xml:space="preserve">danh từ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đó, </w:t>
      </w:r>
      <w:r>
        <w:t xml:space="preserve">tương </w:t>
      </w:r>
      <w:r>
        <w:t xml:space="preserve">đối </w:t>
      </w:r>
      <w:r>
        <w:t xml:space="preserve">thấp. </w:t>
      </w:r>
      <w:r>
        <w:t xml:space="preserve">Mới </w:t>
      </w:r>
      <w:r>
        <w:t xml:space="preserve">giải </w:t>
      </w:r>
      <w:r>
        <w:t xml:space="preserve">quyết </w:t>
      </w:r>
      <w:r>
        <w:t xml:space="preserve">được </w:t>
      </w:r>
      <w:r>
        <w:rPr>
          <w:i/>
        </w:rPr>
        <w:t xml:space="preserve">phần </w:t>
      </w:r>
      <w:r>
        <w:t xml:space="preserve">nào </w:t>
      </w:r>
      <w:r>
        <w:t xml:space="preserve">thắc </w:t>
      </w:r>
      <w:r>
        <w:t xml:space="preserve">mắc. </w:t>
      </w:r>
      <w:r>
        <w:t xml:space="preserve">Thấy </w:t>
      </w:r>
      <w:r>
        <w:t xml:space="preserve">phân </w:t>
      </w:r>
      <w:r>
        <w:t xml:space="preserve">nào </w:t>
      </w:r>
      <w:r>
        <w:t xml:space="preserve">sự </w:t>
      </w:r>
      <w:r>
        <w:t xml:space="preserve">thật. </w:t>
      </w:r>
      <w:r>
        <w:t xml:space="preserve">Giúp </w:t>
      </w:r>
      <w:r>
        <w:t xml:space="preserve">đỡ </w:t>
      </w:r>
      <w:r>
        <w:t xml:space="preserve">một </w:t>
      </w:r>
      <w:r>
        <w:t xml:space="preserve">phân </w:t>
      </w:r>
      <w:r>
        <w:t xml:space="preserve">nào.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nhiều </w:t>
      </w:r>
      <w:r>
        <w:rPr>
          <w:i/>
        </w:rPr>
        <w:t xml:space="preserve">danh từ </w:t>
      </w:r>
      <w:r>
        <w:t xml:space="preserve">Như </w:t>
      </w:r>
      <w:r>
        <w:t xml:space="preserve">phần </w:t>
      </w:r>
      <w:r>
        <w:t xml:space="preserve">lớn.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phật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mảnh </w:t>
      </w:r>
      <w:r>
        <w:t xml:space="preserve">vải </w:t>
      </w:r>
      <w:r>
        <w:t xml:space="preserve">bay </w:t>
      </w:r>
      <w:r>
        <w:t xml:space="preserve">qua </w:t>
      </w:r>
      <w:r>
        <w:t xml:space="preserve">bay </w:t>
      </w:r>
      <w:r>
        <w:t xml:space="preserve">lại </w:t>
      </w:r>
      <w:r>
        <w:t xml:space="preserve">trước </w:t>
      </w:r>
      <w:r>
        <w:t xml:space="preserve">làn </w:t>
      </w:r>
      <w:r>
        <w:t xml:space="preserve">gió </w:t>
      </w:r>
      <w:r>
        <w:t xml:space="preserve">mạnh. </w:t>
      </w:r>
      <w:r>
        <w:t xml:space="preserve">Cờ </w:t>
      </w:r>
      <w:r>
        <w:t xml:space="preserve">bay </w:t>
      </w:r>
      <w:r>
        <w:t xml:space="preserve">phần </w:t>
      </w:r>
      <w:r>
        <w:t xml:space="preserve">phật.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phần </w:t>
      </w:r>
      <w:r>
        <w:t xml:space="preserve">phần </w:t>
      </w:r>
      <w:r>
        <w:t xml:space="preserve">phò </w:t>
      </w:r>
      <w:r>
        <w:t xml:space="preserve">danh từ </w:t>
      </w:r>
      <w:r>
        <w:t xml:space="preserve">Phần </w:t>
      </w:r>
      <w:r>
        <w:t xml:space="preserve">cỗ </w:t>
      </w:r>
      <w:r>
        <w:t xml:space="preserve">bàn </w:t>
      </w:r>
      <w:r>
        <w:t xml:space="preserve">chia </w:t>
      </w:r>
      <w:r>
        <w:t xml:space="preserve">cho </w:t>
      </w:r>
      <w:r>
        <w:t xml:space="preserve">các </w:t>
      </w:r>
      <w:r>
        <w:t xml:space="preserve">chức </w:t>
      </w:r>
      <w:r>
        <w:t xml:space="preserve">sắc </w:t>
      </w:r>
      <w:r>
        <w:t xml:space="preserve">khi </w:t>
      </w:r>
      <w:r>
        <w:t xml:space="preserve">có </w:t>
      </w:r>
      <w:r>
        <w:t xml:space="preserve">đám </w:t>
      </w:r>
      <w:r>
        <w:t xml:space="preserve">cúng </w:t>
      </w:r>
      <w:r>
        <w:t xml:space="preserve">tế </w:t>
      </w:r>
      <w:r>
        <w:t xml:space="preserve">trong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Chia </w:t>
      </w:r>
      <w:r>
        <w:t xml:space="preserve">phần </w:t>
      </w:r>
      <w:r>
        <w:rPr>
          <w:i/>
        </w:rPr>
        <w:t xml:space="preserve">phò.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 </w:t>
      </w:r>
      <w:r>
        <w:t xml:space="preserve">trong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gồm </w:t>
      </w:r>
      <w:r>
        <w:t xml:space="preserve">hai </w:t>
      </w:r>
      <w:r>
        <w:t xml:space="preserve">buồng </w:t>
      </w:r>
      <w:r>
        <w:t xml:space="preserve">trứng, </w:t>
      </w:r>
      <w:r>
        <w:t xml:space="preserve">hai </w:t>
      </w:r>
      <w:r>
        <w:t xml:space="preserve">ống </w:t>
      </w:r>
      <w:r>
        <w:t xml:space="preserve">dẫn </w:t>
      </w:r>
      <w:r>
        <w:t xml:space="preserve">trứng. </w:t>
      </w:r>
      <w:r>
        <w:t xml:space="preserve">Chưa </w:t>
      </w:r>
      <w:r>
        <w:t xml:space="preserve">uiêm </w:t>
      </w:r>
      <w:r>
        <w:t xml:space="preserve">phần </w:t>
      </w:r>
      <w:r>
        <w:t xml:space="preserve">phụ.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thưởng </w:t>
      </w:r>
      <w:r>
        <w:rPr>
          <w:i/>
        </w:rPr>
        <w:t xml:space="preserve">danh từ </w:t>
      </w:r>
      <w:r>
        <w:t xml:space="preserve">Vật </w:t>
      </w:r>
      <w:r>
        <w:t xml:space="preserve">tặng </w:t>
      </w:r>
      <w:r>
        <w:t xml:space="preserve">để </w:t>
      </w:r>
      <w:r>
        <w:t xml:space="preserve">thưởng </w:t>
      </w:r>
      <w:r>
        <w:t xml:space="preserve">công </w:t>
      </w:r>
      <w:r>
        <w:t xml:space="preserve">lao, </w:t>
      </w:r>
      <w:r>
        <w:t xml:space="preserve">thành </w:t>
      </w:r>
      <w:r>
        <w:t xml:space="preserve">tích. </w:t>
      </w:r>
      <w:r>
        <w:rPr>
          <w:i/>
        </w:rPr>
        <w:t xml:space="preserve">Phát </w:t>
      </w:r>
      <w:r>
        <w:t xml:space="preserve">phân </w:t>
      </w:r>
      <w:r>
        <w:t xml:space="preserve">thưởng </w:t>
      </w:r>
      <w:r>
        <w:t xml:space="preserve">cho </w:t>
      </w:r>
      <w:r>
        <w:t xml:space="preserve">học </w:t>
      </w:r>
      <w:r>
        <w:t xml:space="preserve">sinh. </w:t>
      </w:r>
      <w:r>
        <w:br/>
      </w:r>
      <w:r>
        <w:rPr>
          <w:b/>
        </w:rPr>
        <w:t xml:space="preserve">phần </w:t>
      </w:r>
      <w:r>
        <w:rPr>
          <w:b/>
        </w:rPr>
        <w:t xml:space="preserve">trăm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danh từ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đứng </w:t>
      </w:r>
      <w:r>
        <w:t xml:space="preserve">trước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tỉ </w:t>
      </w:r>
      <w:r>
        <w:t xml:space="preserve">lệ). </w:t>
      </w:r>
      <w:r>
        <w:t xml:space="preserve">Phần </w:t>
      </w:r>
      <w:r>
        <w:t xml:space="preserve">bằng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chia </w:t>
      </w:r>
      <w:r>
        <w:t xml:space="preserve">đều </w:t>
      </w:r>
      <w:r>
        <w:t xml:space="preserve">cho </w:t>
      </w:r>
      <w:r>
        <w:t xml:space="preserve">một </w:t>
      </w:r>
      <w:r>
        <w:t xml:space="preserve">trăm </w:t>
      </w:r>
      <w:r>
        <w:t xml:space="preserve">(biểu </w:t>
      </w:r>
      <w:r>
        <w:t xml:space="preserve">thị </w:t>
      </w:r>
      <w:r>
        <w:t xml:space="preserve">bằng </w:t>
      </w:r>
      <w:r>
        <w:t xml:space="preserve">ký </w:t>
      </w:r>
      <w:r>
        <w:t xml:space="preserve">hiệu </w:t>
      </w:r>
      <w:r>
        <w:t xml:space="preserve">%). </w:t>
      </w:r>
      <w:r>
        <w:t xml:space="preserve">Tăng </w:t>
      </w:r>
      <w:r>
        <w:t xml:space="preserve">năng </w:t>
      </w:r>
      <w:r>
        <w:t xml:space="preserve">suất </w:t>
      </w:r>
      <w:r>
        <w:t xml:space="preserve">hai </w:t>
      </w:r>
      <w:r>
        <w:t xml:space="preserve">mươi </w:t>
      </w:r>
      <w:r>
        <w:t xml:space="preserve">phần </w:t>
      </w:r>
      <w:r>
        <w:t xml:space="preserve">trăm </w:t>
      </w:r>
      <w:r>
        <w:t xml:space="preserve">(20%). </w:t>
      </w:r>
      <w:r>
        <w:t xml:space="preserve">Năm </w:t>
      </w:r>
      <w:r>
        <w:t xml:space="preserve">mươi </w:t>
      </w:r>
      <w:r>
        <w:rPr>
          <w:i/>
        </w:rPr>
        <w:t xml:space="preserve">phần </w:t>
      </w:r>
      <w:r>
        <w:t xml:space="preserve">trăm </w:t>
      </w:r>
      <w:r>
        <w:rPr>
          <w:i/>
        </w:rPr>
        <w:t xml:space="preserve">(một </w:t>
      </w:r>
      <w:r>
        <w:t xml:space="preserve">nửa). </w:t>
      </w:r>
      <w:r>
        <w:t xml:space="preserve">Một </w:t>
      </w:r>
      <w:r>
        <w:t xml:space="preserve">trăm </w:t>
      </w:r>
      <w:r>
        <w:t xml:space="preserve">phần </w:t>
      </w:r>
      <w:r>
        <w:rPr>
          <w:i/>
        </w:rPr>
        <w:t xml:space="preserve">trăm </w:t>
      </w:r>
      <w:r>
        <w:t xml:space="preserve">(toàn </w:t>
      </w:r>
      <w:r>
        <w:t xml:space="preserve">bộ, </w:t>
      </w:r>
      <w:r>
        <w:t xml:space="preserve">không </w:t>
      </w:r>
      <w:r>
        <w:t xml:space="preserve">kém, </w:t>
      </w:r>
      <w:r>
        <w:t xml:space="preserve">không </w:t>
      </w:r>
      <w:r>
        <w:t xml:space="preserve">sai </w:t>
      </w:r>
      <w:r>
        <w:t xml:space="preserve">một </w:t>
      </w:r>
      <w:r>
        <w:t xml:space="preserve">chút </w:t>
      </w:r>
      <w:r>
        <w:t xml:space="preserve">nào). </w:t>
      </w:r>
      <w:r>
        <w:rPr>
          <w:i/>
        </w:rPr>
        <w:t xml:space="preserve">Tính </w:t>
      </w:r>
      <w:r>
        <w:t xml:space="preserve">tỉ </w:t>
      </w:r>
      <w:r>
        <w:t xml:space="preserve">lệ </w:t>
      </w:r>
      <w:r>
        <w:t xml:space="preserve">phần </w:t>
      </w:r>
      <w:r>
        <w:t xml:space="preserve">trăm </w:t>
      </w:r>
      <w:r>
        <w:t xml:space="preserve">(tỉ </w:t>
      </w:r>
      <w:r>
        <w:t xml:space="preserve">lệ </w:t>
      </w:r>
      <w:r>
        <w:t xml:space="preserve">bao </w:t>
      </w:r>
      <w:r>
        <w:t xml:space="preserve">nhiêu </w:t>
      </w:r>
      <w:r>
        <w:t xml:space="preserve">phần </w:t>
      </w:r>
      <w:r>
        <w:t xml:space="preserve">trăm). </w:t>
      </w:r>
      <w:r>
        <w:br/>
      </w:r>
      <w:r>
        <w:rPr>
          <w:b/>
        </w:rPr>
        <w:t xml:space="preserve">phẩn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Vật, </w:t>
      </w:r>
      <w:r>
        <w:t xml:space="preserve">đối </w:t>
      </w:r>
      <w:r>
        <w:t xml:space="preserve">tượng </w:t>
      </w:r>
      <w:r>
        <w:t xml:space="preserve">riêng </w:t>
      </w:r>
      <w:r>
        <w:t xml:space="preserve">lẻ, </w:t>
      </w:r>
      <w:r>
        <w:t xml:space="preserve">với </w:t>
      </w:r>
      <w:r>
        <w:t xml:space="preserve">tư </w:t>
      </w:r>
      <w:r>
        <w:t xml:space="preserve">;ách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thành, </w:t>
      </w:r>
      <w:r>
        <w:t xml:space="preserve">cấu </w:t>
      </w:r>
      <w:r>
        <w:t xml:space="preserve">thành </w:t>
      </w:r>
      <w:r>
        <w:t xml:space="preserve">:ủa </w:t>
      </w:r>
      <w:r>
        <w:t xml:space="preserve">một </w:t>
      </w:r>
      <w:r>
        <w:t xml:space="preserve">tổng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Những </w:t>
      </w:r>
      <w:r>
        <w:rPr>
          <w:i/>
        </w:rPr>
        <w:t xml:space="preserve">phân </w:t>
      </w:r>
      <w:r>
        <w:rPr>
          <w:i/>
        </w:rPr>
        <w:t xml:space="preserve">tử </w:t>
      </w:r>
      <w:r>
        <w:rPr>
          <w:i/>
        </w:rPr>
        <w:t xml:space="preserve">:ủa </w:t>
      </w:r>
      <w:r>
        <w:t xml:space="preserve">một </w:t>
      </w:r>
      <w:r>
        <w:rPr>
          <w:i/>
        </w:rPr>
        <w:t xml:space="preserve">tập </w:t>
      </w:r>
      <w:r>
        <w:rPr>
          <w:i/>
        </w:rPr>
        <w:t xml:space="preserve">hợp. </w:t>
      </w:r>
      <w:r>
        <w:rPr>
          <w:b/>
        </w:rPr>
        <w:t xml:space="preserve">2 </w:t>
      </w:r>
      <w:r>
        <w:t xml:space="preserve">Cá </w:t>
      </w:r>
      <w:r>
        <w:t xml:space="preserve">nhân,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là </w:t>
      </w:r>
      <w:r>
        <w:t xml:space="preserve">thành </w:t>
      </w:r>
      <w:r>
        <w:t xml:space="preserve">viên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tập </w:t>
      </w:r>
      <w:r>
        <w:t xml:space="preserve">thể,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đó. </w:t>
      </w:r>
      <w:r>
        <w:t xml:space="preserve">Phần </w:t>
      </w:r>
      <w:r>
        <w:t xml:space="preserve">tử </w:t>
      </w:r>
      <w:r>
        <w:t xml:space="preserve">tích </w:t>
      </w:r>
      <w:r>
        <w:t xml:space="preserve">cực.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rPr>
          <w:i/>
        </w:rPr>
        <w:t xml:space="preserve">lạc </w:t>
      </w:r>
      <w:r>
        <w:t xml:space="preserve">hậu. </w:t>
      </w:r>
      <w:r>
        <w:br/>
      </w:r>
      <w:r>
        <w:rPr>
          <w:b/>
        </w:rPr>
        <w:t xml:space="preserve">phẫn, </w:t>
      </w:r>
      <w:r>
        <w:rPr>
          <w:i/>
        </w:rPr>
        <w:t xml:space="preserve">đại từ </w:t>
      </w:r>
      <w:r>
        <w:t xml:space="preserve">(cũ). </w:t>
      </w:r>
      <w:r>
        <w:t xml:space="preserve">Vung </w:t>
      </w:r>
      <w:r>
        <w:t xml:space="preserve">nổi </w:t>
      </w:r>
      <w:r>
        <w:t xml:space="preserve">hoặc </w:t>
      </w:r>
      <w:r>
        <w:t xml:space="preserve">chụp </w:t>
      </w:r>
      <w:r>
        <w:t xml:space="preserve">đèn. </w:t>
      </w:r>
      <w:r>
        <w:t xml:space="preserve">Nổi </w:t>
      </w:r>
      <w:r>
        <w:t xml:space="preserve">nào </w:t>
      </w:r>
      <w:r>
        <w:rPr>
          <w:i/>
        </w:rPr>
        <w:t xml:space="preserve">phẫn </w:t>
      </w:r>
      <w:r>
        <w:rPr>
          <w:i/>
        </w:rPr>
        <w:t xml:space="preserve">ấy </w:t>
      </w:r>
      <w:r>
        <w:t xml:space="preserve">(tục ngữ). </w:t>
      </w:r>
      <w:r>
        <w:t xml:space="preserve">Phẫn </w:t>
      </w:r>
      <w:r>
        <w:rPr>
          <w:i/>
        </w:rPr>
        <w:t xml:space="preserve">đèn. </w:t>
      </w:r>
      <w:r>
        <w:br/>
      </w:r>
      <w:r>
        <w:rPr>
          <w:b/>
        </w:rPr>
        <w:t xml:space="preserve">phẫn, </w:t>
      </w:r>
      <w:r>
        <w:rPr>
          <w:i/>
        </w:rPr>
        <w:t xml:space="preserve">động từ </w:t>
      </w:r>
      <w:r>
        <w:t xml:space="preserve">(ít dùng). </w:t>
      </w:r>
      <w:r>
        <w:t xml:space="preserve">Uất </w:t>
      </w:r>
      <w:r>
        <w:t xml:space="preserve">ức, </w:t>
      </w:r>
      <w:r>
        <w:t xml:space="preserve">căm </w:t>
      </w:r>
      <w:r>
        <w:t xml:space="preserve">giận </w:t>
      </w:r>
      <w:r>
        <w:t xml:space="preserve">đến </w:t>
      </w:r>
      <w:r>
        <w:t xml:space="preserve">cao </w:t>
      </w:r>
      <w:r>
        <w:t xml:space="preserve">độ. </w:t>
      </w:r>
      <w:r>
        <w:rPr>
          <w:i/>
        </w:rPr>
        <w:t xml:space="preserve">Phẫn </w:t>
      </w:r>
      <w:r>
        <w:t xml:space="preserve">quá </w:t>
      </w:r>
      <w:r>
        <w:rPr>
          <w:i/>
        </w:rPr>
        <w:t xml:space="preserve">hoá </w:t>
      </w:r>
      <w:r>
        <w:t xml:space="preserve">liễu. </w:t>
      </w:r>
      <w:r>
        <w:br/>
      </w:r>
      <w:r>
        <w:rPr>
          <w:b/>
        </w:rPr>
        <w:t xml:space="preserve">phẫn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Uất </w:t>
      </w:r>
      <w:r>
        <w:t xml:space="preserve">hận </w:t>
      </w:r>
      <w:r>
        <w:t xml:space="preserve">vì </w:t>
      </w:r>
      <w:r>
        <w:t xml:space="preserve">chí </w:t>
      </w:r>
      <w:r>
        <w:t xml:space="preserve">không </w:t>
      </w:r>
      <w:r>
        <w:t xml:space="preserve">được </w:t>
      </w:r>
      <w:r>
        <w:t xml:space="preserve">thoả, </w:t>
      </w:r>
      <w:r>
        <w:t xml:space="preserve">đến </w:t>
      </w:r>
      <w:r>
        <w:t xml:space="preserve">mức </w:t>
      </w:r>
      <w:r>
        <w:t xml:space="preserve">thấy </w:t>
      </w:r>
      <w:r>
        <w:t xml:space="preserve">không </w:t>
      </w:r>
      <w:r>
        <w:t xml:space="preserve">còn </w:t>
      </w:r>
      <w:r>
        <w:t xml:space="preserve">lối </w:t>
      </w:r>
      <w:r>
        <w:t xml:space="preserve">thoát, </w:t>
      </w:r>
      <w:r>
        <w:t xml:space="preserve">trở </w:t>
      </w:r>
      <w:r>
        <w:t xml:space="preserve">nên </w:t>
      </w:r>
      <w:r>
        <w:t xml:space="preserve">bi </w:t>
      </w:r>
      <w:r>
        <w:t xml:space="preserve">quan, </w:t>
      </w:r>
      <w:r>
        <w:t xml:space="preserve">tiêu </w:t>
      </w:r>
      <w:r>
        <w:t xml:space="preserve">cực. </w:t>
      </w:r>
      <w:r>
        <w:t xml:space="preserve">Phân </w:t>
      </w:r>
      <w:r>
        <w:t xml:space="preserve">chí </w:t>
      </w:r>
      <w:r>
        <w:rPr>
          <w:i/>
        </w:rPr>
        <w:t xml:space="preserve">bỏ </w:t>
      </w:r>
      <w:r>
        <w:t xml:space="preserve">đi </w:t>
      </w:r>
      <w:r>
        <w:rPr>
          <w:i/>
        </w:rPr>
        <w:t xml:space="preserve">tư. </w:t>
      </w:r>
      <w:r>
        <w:br/>
      </w:r>
      <w:r>
        <w:rPr>
          <w:b/>
        </w:rPr>
        <w:t xml:space="preserve">phẫn </w:t>
      </w:r>
      <w:r>
        <w:rPr>
          <w:b/>
        </w:rPr>
        <w:t xml:space="preserve">khích </w:t>
      </w:r>
      <w:r>
        <w:rPr>
          <w:b/>
        </w:rPr>
        <w:t xml:space="preserve">đgợ. </w:t>
      </w:r>
      <w:r>
        <w:t xml:space="preserve">Căm </w:t>
      </w:r>
      <w:r>
        <w:t xml:space="preserve">phẫn </w:t>
      </w:r>
      <w:r>
        <w:t xml:space="preserve">cao </w:t>
      </w:r>
      <w:r>
        <w:t xml:space="preserve">độ, </w:t>
      </w:r>
      <w:r>
        <w:t xml:space="preserve">tỉnh </w:t>
      </w:r>
      <w:r>
        <w:t xml:space="preserve">thần </w:t>
      </w:r>
      <w:r>
        <w:t xml:space="preserve">bị </w:t>
      </w:r>
      <w:r>
        <w:t xml:space="preserve">kích </w:t>
      </w:r>
      <w:r>
        <w:t xml:space="preserve">động </w:t>
      </w:r>
      <w:r>
        <w:t xml:space="preserve">mạnh </w:t>
      </w:r>
      <w:r>
        <w:t xml:space="preserve">mẽ. </w:t>
      </w:r>
      <w:r>
        <w:t xml:space="preserve">Phẫn </w:t>
      </w:r>
      <w:r>
        <w:t xml:space="preserve">khích </w:t>
      </w:r>
      <w:r>
        <w:rPr>
          <w:i/>
        </w:rPr>
        <w:t xml:space="preserve">trước </w:t>
      </w:r>
      <w:r>
        <w:t xml:space="preserve">một </w:t>
      </w:r>
      <w:r>
        <w:t xml:space="preserve">tội </w:t>
      </w:r>
      <w:r>
        <w:rPr>
          <w:i/>
        </w:rPr>
        <w:t xml:space="preserve">ác </w:t>
      </w:r>
      <w:r>
        <w:rPr>
          <w:i/>
        </w:rPr>
        <w:t xml:space="preserve">dã </w:t>
      </w:r>
      <w:r>
        <w:t xml:space="preserve">man. </w:t>
      </w:r>
      <w:r>
        <w:br/>
      </w:r>
      <w:r>
        <w:rPr>
          <w:b/>
        </w:rPr>
        <w:t xml:space="preserve">phẫn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Như </w:t>
      </w:r>
      <w:r>
        <w:t xml:space="preserve">phẫn </w:t>
      </w:r>
      <w:r>
        <w:rPr>
          <w:i/>
        </w:rPr>
        <w:t xml:space="preserve">khích. </w:t>
      </w:r>
      <w:r>
        <w:br/>
      </w:r>
      <w:r>
        <w:rPr>
          <w:b/>
        </w:rPr>
        <w:t xml:space="preserve">phẫn </w:t>
      </w:r>
      <w:r>
        <w:rPr>
          <w:b/>
        </w:rPr>
        <w:t xml:space="preserve">nộ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Căm </w:t>
      </w:r>
      <w:r>
        <w:t xml:space="preserve">giận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mạnh </w:t>
      </w:r>
      <w:r>
        <w:t xml:space="preserve">mẽ, </w:t>
      </w:r>
      <w:r>
        <w:t xml:space="preserve">không </w:t>
      </w:r>
      <w:r>
        <w:t xml:space="preserve">kìm </w:t>
      </w:r>
      <w:r>
        <w:t xml:space="preserve">giữ </w:t>
      </w:r>
      <w:r>
        <w:t xml:space="preserve">được. </w:t>
      </w:r>
      <w:r>
        <w:rPr>
          <w:i/>
        </w:rPr>
        <w:t xml:space="preserve">Phẫn </w:t>
      </w:r>
      <w:r>
        <w:rPr>
          <w:i/>
        </w:rPr>
        <w:t xml:space="preserve">nộ </w:t>
      </w:r>
      <w:r>
        <w:rPr>
          <w:i/>
        </w:rPr>
        <w:t xml:space="preserve">trước </w:t>
      </w:r>
      <w:r>
        <w:rPr>
          <w:i/>
        </w:rPr>
        <w:t xml:space="preserve">hành </w:t>
      </w:r>
      <w:r>
        <w:t xml:space="preserve">động </w:t>
      </w:r>
      <w:r>
        <w:t xml:space="preserve">phản </w:t>
      </w:r>
      <w:r>
        <w:rPr>
          <w:i/>
        </w:rPr>
        <w:t xml:space="preserve">bội. </w:t>
      </w:r>
      <w:r>
        <w:rPr>
          <w:i/>
        </w:rPr>
        <w:t xml:space="preserve">Tiếng </w:t>
      </w:r>
      <w:r>
        <w:t xml:space="preserve">thét </w:t>
      </w:r>
      <w:r>
        <w:t xml:space="preserve">phẫn </w:t>
      </w:r>
      <w:r>
        <w:t xml:space="preserve">nộ. </w:t>
      </w:r>
      <w:r>
        <w:br/>
      </w:r>
      <w:r>
        <w:rPr>
          <w:b/>
        </w:rPr>
        <w:t xml:space="preserve">phẫn </w:t>
      </w:r>
      <w:r>
        <w:rPr>
          <w:b/>
        </w:rPr>
        <w:t xml:space="preserve">uất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uất </w:t>
      </w:r>
      <w:r>
        <w:t xml:space="preserve">ức </w:t>
      </w:r>
      <w:r>
        <w:t xml:space="preserve">đến </w:t>
      </w:r>
      <w:r>
        <w:t xml:space="preserve">cao </w:t>
      </w:r>
      <w:r>
        <w:t xml:space="preserve">độ. </w:t>
      </w:r>
      <w:r>
        <w:br/>
      </w:r>
      <w:r>
        <w:rPr>
          <w:b/>
        </w:rPr>
        <w:t xml:space="preserve">phấn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Hạt </w:t>
      </w:r>
      <w:r>
        <w:t xml:space="preserve">nhỏ, </w:t>
      </w:r>
      <w:r>
        <w:t xml:space="preserve">thường </w:t>
      </w:r>
      <w:r>
        <w:t xml:space="preserve">màu </w:t>
      </w:r>
      <w:r>
        <w:t xml:space="preserve">vàng, </w:t>
      </w:r>
      <w:r>
        <w:t xml:space="preserve">do </w:t>
      </w:r>
      <w:r>
        <w:t xml:space="preserve">nhị </w:t>
      </w:r>
      <w:r>
        <w:t xml:space="preserve">hoa </w:t>
      </w:r>
      <w:r>
        <w:t xml:space="preserve">sản </w:t>
      </w:r>
      <w:r>
        <w:t xml:space="preserve">sinh </w:t>
      </w:r>
      <w:r>
        <w:t xml:space="preserve">ra, </w:t>
      </w:r>
      <w:r>
        <w:t xml:space="preserve">chứa </w:t>
      </w:r>
      <w:r>
        <w:t xml:space="preserve">mầm </w:t>
      </w:r>
      <w:r>
        <w:t xml:space="preserve">mống </w:t>
      </w:r>
      <w:r>
        <w:t xml:space="preserve">của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dục </w:t>
      </w:r>
      <w:r>
        <w:t xml:space="preserve">đực </w:t>
      </w:r>
      <w:r>
        <w:t xml:space="preserve">của </w:t>
      </w:r>
      <w:r>
        <w:t xml:space="preserve">cây. </w:t>
      </w:r>
      <w:r>
        <w:rPr>
          <w:b/>
        </w:rPr>
        <w:t xml:space="preserve">2 </w:t>
      </w:r>
      <w:r>
        <w:t xml:space="preserve">Chất </w:t>
      </w:r>
      <w:r>
        <w:t xml:space="preserve">hạt </w:t>
      </w:r>
      <w:r>
        <w:t xml:space="preserve">nhỏ </w:t>
      </w:r>
      <w:r>
        <w:t xml:space="preserve">như </w:t>
      </w:r>
      <w:r>
        <w:t xml:space="preserve">bột </w:t>
      </w:r>
      <w:r>
        <w:t xml:space="preserve">ở </w:t>
      </w:r>
      <w:r>
        <w:t xml:space="preserve">cánh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sâu </w:t>
      </w:r>
      <w:r>
        <w:t xml:space="preserve">bọ </w:t>
      </w:r>
      <w:r>
        <w:t xml:space="preserve">hay </w:t>
      </w:r>
      <w:r>
        <w:t xml:space="preserve">ở </w:t>
      </w:r>
      <w:r>
        <w:t xml:space="preserve">lá, </w:t>
      </w:r>
      <w:r>
        <w:t xml:space="preserve">quả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cây. </w:t>
      </w:r>
      <w:r>
        <w:t xml:space="preserve">Phấn </w:t>
      </w:r>
      <w:r>
        <w:rPr>
          <w:i/>
        </w:rPr>
        <w:t xml:space="preserve">bướm. </w:t>
      </w:r>
      <w:r>
        <w:t xml:space="preserve">Vỏ </w:t>
      </w:r>
      <w:r>
        <w:t xml:space="preserve">bí </w:t>
      </w:r>
      <w:r>
        <w:rPr>
          <w:i/>
        </w:rPr>
        <w:t xml:space="preserve">đao </w:t>
      </w:r>
      <w:r>
        <w:t xml:space="preserve">phủ </w:t>
      </w:r>
      <w:r>
        <w:t xml:space="preserve">một </w:t>
      </w:r>
      <w:r>
        <w:rPr>
          <w:i/>
        </w:rPr>
        <w:t xml:space="preserve">lớp </w:t>
      </w:r>
      <w:r>
        <w:rPr>
          <w:i/>
        </w:rPr>
        <w:t xml:space="preserve">phấn. </w:t>
      </w:r>
      <w:r>
        <w:rPr>
          <w:b/>
        </w:rPr>
        <w:t xml:space="preserve">3 </w:t>
      </w:r>
      <w:r>
        <w:t xml:space="preserve">Bột </w:t>
      </w:r>
      <w:r>
        <w:t xml:space="preserve">trộn </w:t>
      </w:r>
      <w:r>
        <w:t xml:space="preserve">lẫn </w:t>
      </w:r>
      <w:r>
        <w:t xml:space="preserve">với </w:t>
      </w:r>
      <w:r>
        <w:t xml:space="preserve">hoá </w:t>
      </w:r>
      <w:r>
        <w:t xml:space="preserve">chất </w:t>
      </w:r>
      <w:r>
        <w:t xml:space="preserve">hoặc </w:t>
      </w:r>
      <w:r>
        <w:t xml:space="preserve">chất </w:t>
      </w:r>
      <w:r>
        <w:t xml:space="preserve">thơm,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điểm </w:t>
      </w:r>
      <w:r>
        <w:t xml:space="preserve">hoặc </w:t>
      </w:r>
      <w:r>
        <w:t xml:space="preserve">bảo </w:t>
      </w:r>
      <w:r>
        <w:t xml:space="preserve">vệ </w:t>
      </w:r>
      <w:r>
        <w:t xml:space="preserve">mặt </w:t>
      </w:r>
      <w:r>
        <w:t xml:space="preserve">da. </w:t>
      </w:r>
      <w:r>
        <w:t xml:space="preserve">Đánh </w:t>
      </w:r>
      <w:r>
        <w:t xml:space="preserve">phấn. </w:t>
      </w:r>
      <w:r>
        <w:t xml:space="preserve">Phấn </w:t>
      </w:r>
      <w:r>
        <w:rPr>
          <w:i/>
        </w:rPr>
        <w:t xml:space="preserve">rôm*. </w:t>
      </w:r>
      <w:r>
        <w:t xml:space="preserve">A </w:t>
      </w:r>
      <w:r>
        <w:t xml:space="preserve">Chất </w:t>
      </w:r>
      <w:r>
        <w:t xml:space="preserve">trắng, </w:t>
      </w:r>
      <w:r>
        <w:t xml:space="preserve">mềm, </w:t>
      </w:r>
      <w:r>
        <w:t xml:space="preserve">chế </w:t>
      </w:r>
      <w:r>
        <w:t xml:space="preserve">từ </w:t>
      </w:r>
      <w:r>
        <w:t xml:space="preserve">đá </w:t>
      </w:r>
      <w:r>
        <w:t xml:space="preserve">vôi, </w:t>
      </w:r>
      <w:r>
        <w:t xml:space="preserve">thạch </w:t>
      </w:r>
      <w:r>
        <w:t xml:space="preserve">cao </w:t>
      </w:r>
      <w:r>
        <w:t xml:space="preserve">thành </w:t>
      </w:r>
      <w:r>
        <w:t xml:space="preserve">từng </w:t>
      </w:r>
      <w:r>
        <w:t xml:space="preserve">thỏi, </w:t>
      </w:r>
      <w:r>
        <w:t xml:space="preserve">dùng </w:t>
      </w:r>
      <w:r>
        <w:t xml:space="preserve">để </w:t>
      </w:r>
      <w:r>
        <w:t xml:space="preserve">viết, </w:t>
      </w:r>
      <w:r>
        <w:t xml:space="preserve">vẽ </w:t>
      </w:r>
      <w:r>
        <w:t xml:space="preserve">lên </w:t>
      </w:r>
      <w:r>
        <w:t xml:space="preserve">bảng. </w:t>
      </w:r>
      <w:r>
        <w:t xml:space="preserve">Viên </w:t>
      </w:r>
      <w:r>
        <w:t xml:space="preserve">phấn. </w:t>
      </w:r>
      <w:r>
        <w:t xml:space="preserve">Phấn </w:t>
      </w:r>
      <w:r>
        <w:rPr>
          <w:i/>
        </w:rPr>
        <w:t xml:space="preserve">màu </w:t>
      </w:r>
      <w:r>
        <w:t xml:space="preserve">(phấn </w:t>
      </w:r>
      <w:r>
        <w:t xml:space="preserve">có </w:t>
      </w:r>
      <w:r>
        <w:t xml:space="preserve">nhuộm </w:t>
      </w:r>
      <w:r>
        <w:t xml:space="preserve">màu).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chấn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hăng </w:t>
      </w:r>
      <w:r>
        <w:t xml:space="preserve">hái, </w:t>
      </w:r>
      <w:r>
        <w:t xml:space="preserve">hứng </w:t>
      </w:r>
      <w:r>
        <w:t xml:space="preserve">khởi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ý </w:t>
      </w:r>
      <w:r>
        <w:t xml:space="preserve">nghĩ </w:t>
      </w:r>
      <w:r>
        <w:t xml:space="preserve">làm </w:t>
      </w:r>
      <w:r>
        <w:t xml:space="preserve">nức </w:t>
      </w:r>
      <w:r>
        <w:t xml:space="preserve">lòng. </w:t>
      </w:r>
      <w:r>
        <w:t xml:space="preserve">Nghĩ </w:t>
      </w:r>
      <w:r>
        <w:t xml:space="preserve">đến </w:t>
      </w:r>
      <w:r>
        <w:t xml:space="preserve">ngày </w:t>
      </w:r>
      <w:r>
        <w:t xml:space="preserve">sum </w:t>
      </w:r>
      <w:r>
        <w:t xml:space="preserve">họp </w:t>
      </w:r>
      <w:r>
        <w:t xml:space="preserve">thấy </w:t>
      </w:r>
      <w:r>
        <w:t xml:space="preserve">phấn </w:t>
      </w:r>
      <w:r>
        <w:t xml:space="preserve">chấn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đấu </w:t>
      </w:r>
      <w:r>
        <w:rPr>
          <w:i/>
        </w:rPr>
        <w:t xml:space="preserve">động từ </w:t>
      </w:r>
      <w:r>
        <w:t xml:space="preserve">Gắng </w:t>
      </w:r>
      <w:r>
        <w:t xml:space="preserve">sức </w:t>
      </w:r>
      <w:r>
        <w:t xml:space="preserve">bền </w:t>
      </w:r>
      <w:r>
        <w:t xml:space="preserve">bỉ </w:t>
      </w:r>
      <w:r>
        <w:t xml:space="preserve">nhằm </w:t>
      </w:r>
      <w:r>
        <w:t xml:space="preserve">đạt </w:t>
      </w:r>
      <w:r>
        <w:t xml:space="preserve">tới </w:t>
      </w:r>
      <w:r>
        <w:t xml:space="preserve">mục </w:t>
      </w:r>
      <w:r>
        <w:t xml:space="preserve">đích </w:t>
      </w:r>
      <w:r>
        <w:t xml:space="preserve">cao </w:t>
      </w:r>
      <w:r>
        <w:t xml:space="preserve">đẹp. </w:t>
      </w:r>
      <w:r>
        <w:t xml:space="preserve">Phấn </w:t>
      </w:r>
      <w:r>
        <w:t xml:space="preserve">đấu </w:t>
      </w:r>
      <w:r>
        <w:rPr>
          <w:i/>
        </w:rPr>
        <w:t xml:space="preserve">trở </w:t>
      </w:r>
      <w:r>
        <w:t xml:space="preserve">thành </w:t>
      </w:r>
      <w:r>
        <w:t xml:space="preserve">một </w:t>
      </w:r>
      <w:r>
        <w:t xml:space="preserve">chuyên </w:t>
      </w:r>
      <w:r>
        <w:t xml:space="preserve">gia </w:t>
      </w:r>
      <w:r>
        <w:t xml:space="preserve">giỏi. </w:t>
      </w:r>
      <w:r>
        <w:br/>
      </w:r>
      <w:r>
        <w:rPr>
          <w:b/>
        </w:rPr>
        <w:t xml:space="preserve">phấn. </w:t>
      </w:r>
      <w:r>
        <w:rPr>
          <w:b/>
        </w:rPr>
        <w:t xml:space="preserve">hứng </w:t>
      </w:r>
      <w:r>
        <w:rPr>
          <w:i/>
        </w:rPr>
        <w:t xml:space="preserve">tính từ </w:t>
      </w:r>
      <w:r>
        <w:t xml:space="preserve">(ít dùng). </w:t>
      </w:r>
      <w:r>
        <w:t xml:space="preserve">Phấn </w:t>
      </w:r>
      <w:r>
        <w:t xml:space="preserve">khởi </w:t>
      </w:r>
      <w:r>
        <w:t xml:space="preserve">và </w:t>
      </w:r>
      <w:r>
        <w:t xml:space="preserve">hứng </w:t>
      </w:r>
      <w:r>
        <w:t xml:space="preserve">thú. </w:t>
      </w:r>
      <w:r>
        <w:t xml:space="preserve">Niềm </w:t>
      </w:r>
      <w:r>
        <w:rPr>
          <w:i/>
        </w:rPr>
        <w:t xml:space="preserve">phấn </w:t>
      </w:r>
      <w:r>
        <w:t xml:space="preserve">hứng.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khích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phấn </w:t>
      </w:r>
      <w:r>
        <w:t xml:space="preserve">khởi </w:t>
      </w:r>
      <w:r>
        <w:t xml:space="preserve">do </w:t>
      </w:r>
      <w:r>
        <w:t xml:space="preserve">tỉnh </w:t>
      </w:r>
      <w:r>
        <w:t xml:space="preserve">thần </w:t>
      </w:r>
      <w:r>
        <w:t xml:space="preserve">được </w:t>
      </w:r>
      <w:r>
        <w:t xml:space="preserve">kích </w:t>
      </w:r>
      <w:r>
        <w:t xml:space="preserve">động. </w:t>
      </w:r>
      <w:r>
        <w:t xml:space="preserve">Hết </w:t>
      </w:r>
      <w:r>
        <w:t xml:space="preserve">sức </w:t>
      </w:r>
      <w:r>
        <w:t xml:space="preserve">phấn </w:t>
      </w:r>
      <w:r>
        <w:rPr>
          <w:i/>
        </w:rPr>
        <w:t xml:space="preserve">khích, </w:t>
      </w:r>
      <w:r>
        <w:t xml:space="preserve">không </w:t>
      </w:r>
      <w:r>
        <w:t xml:space="preserve">biết </w:t>
      </w:r>
      <w:r>
        <w:t xml:space="preserve">pì </w:t>
      </w:r>
      <w:r>
        <w:t xml:space="preserve">là </w:t>
      </w:r>
      <w:r>
        <w:t xml:space="preserve">mệt </w:t>
      </w:r>
      <w:r>
        <w:t xml:space="preserve">nữa.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