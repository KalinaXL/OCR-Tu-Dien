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tình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(cũ). </w:t>
      </w:r>
      <w:r>
        <w:t xml:space="preserve">Cuộc </w:t>
      </w:r>
      <w:r>
        <w:t xml:space="preserve">tình </w:t>
      </w:r>
      <w:r>
        <w:t xml:space="preserve">ái. </w:t>
      </w:r>
      <w:r>
        <w:t xml:space="preserve">Đăm </w:t>
      </w:r>
      <w:r>
        <w:rPr>
          <w:i/>
        </w:rPr>
        <w:t xml:space="preserve">đuối </w:t>
      </w:r>
      <w:r>
        <w:t xml:space="preserve">trong </w:t>
      </w:r>
      <w:r>
        <w:rPr>
          <w:i/>
        </w:rPr>
        <w:t xml:space="preserve">tình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tứ </w:t>
      </w:r>
      <w:r>
        <w:rPr>
          <w:i/>
        </w:rPr>
        <w:t xml:space="preserve">tính từ </w:t>
      </w:r>
      <w:r>
        <w:t xml:space="preserve">Có </w:t>
      </w:r>
      <w:r>
        <w:t xml:space="preserve">ý </w:t>
      </w:r>
      <w:r>
        <w:t xml:space="preserve">tỏ </w:t>
      </w:r>
      <w:r>
        <w:t xml:space="preserve">tình </w:t>
      </w:r>
      <w:r>
        <w:rPr>
          <w:i/>
        </w:rPr>
        <w:t xml:space="preserve">cảm, </w:t>
      </w:r>
      <w:r>
        <w:t xml:space="preserve">biểu </w:t>
      </w:r>
      <w:r>
        <w:t xml:space="preserve">lộ </w:t>
      </w:r>
      <w:r>
        <w:t xml:space="preserve">tình </w:t>
      </w:r>
      <w:r>
        <w:t xml:space="preserve">cảm </w:t>
      </w:r>
      <w:r>
        <w:t xml:space="preserve">một </w:t>
      </w:r>
      <w:r>
        <w:t xml:space="preserve">cách </w:t>
      </w:r>
      <w:r>
        <w:t xml:space="preserve">tế </w:t>
      </w:r>
      <w:r>
        <w:t xml:space="preserve">nhị, </w:t>
      </w:r>
      <w:r>
        <w:t xml:space="preserve">đáng </w:t>
      </w:r>
      <w:r>
        <w:t xml:space="preserve">yêu.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t xml:space="preserve">tình </w:t>
      </w:r>
      <w:r>
        <w:t xml:space="preserve">tứ. </w:t>
      </w:r>
      <w:r>
        <w:t xml:space="preserve">Nụ </w:t>
      </w:r>
      <w:r>
        <w:t xml:space="preserve">cười </w:t>
      </w:r>
      <w:r>
        <w:t xml:space="preserve">tình </w:t>
      </w:r>
      <w:r>
        <w:rPr>
          <w:i/>
        </w:rPr>
        <w:t xml:space="preserve">tứ. </w:t>
      </w:r>
      <w:r>
        <w:rPr>
          <w:i/>
        </w:rPr>
        <w:t xml:space="preserve">Lời </w:t>
      </w:r>
      <w:r>
        <w:t xml:space="preserve">ca </w:t>
      </w:r>
      <w:r>
        <w:t xml:space="preserve">tình </w:t>
      </w:r>
      <w:r>
        <w:rPr>
          <w:i/>
        </w:rPr>
        <w:t xml:space="preserve">tứ, </w:t>
      </w:r>
      <w:r>
        <w:t xml:space="preserve">thiết </w:t>
      </w:r>
      <w:r>
        <w:t xml:space="preserve">tha.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tự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t xml:space="preserve">Tâm </w:t>
      </w:r>
      <w:r>
        <w:t xml:space="preserve">tình, </w:t>
      </w:r>
      <w:r>
        <w:t xml:space="preserve">tâm </w:t>
      </w:r>
      <w:r>
        <w:t xml:space="preserve">sự. </w:t>
      </w:r>
      <w:r>
        <w:t xml:space="preserve">Kể </w:t>
      </w:r>
      <w:r>
        <w:t xml:space="preserve">hết </w:t>
      </w:r>
      <w:r>
        <w:rPr>
          <w:i/>
        </w:rPr>
        <w:t xml:space="preserve">tình </w:t>
      </w:r>
      <w:r>
        <w:rPr>
          <w:i/>
        </w:rPr>
        <w:t xml:space="preserve">tự. </w:t>
      </w:r>
      <w:r>
        <w:t xml:space="preserve">II </w:t>
      </w:r>
      <w:r>
        <w:t xml:space="preserve">động từ </w:t>
      </w:r>
      <w:r>
        <w:t xml:space="preserve">Bầy </w:t>
      </w:r>
      <w:r>
        <w:t xml:space="preserve">tỏ </w:t>
      </w:r>
      <w:r>
        <w:t xml:space="preserve">với </w:t>
      </w:r>
      <w:r>
        <w:t xml:space="preserve">nhau </w:t>
      </w:r>
      <w:r>
        <w:t xml:space="preserve">tình </w:t>
      </w:r>
      <w:r>
        <w:t xml:space="preserve">cảm </w:t>
      </w:r>
      <w:r>
        <w:t xml:space="preserve">yêu </w:t>
      </w:r>
      <w:r>
        <w:t xml:space="preserve">đương. </w:t>
      </w:r>
      <w:r>
        <w:rPr>
          <w:i/>
        </w:rPr>
        <w:t xml:space="preserve">Đôi </w:t>
      </w:r>
      <w:r>
        <w:rPr>
          <w:i/>
        </w:rPr>
        <w:t xml:space="preserve">trai </w:t>
      </w:r>
      <w:r>
        <w:rPr>
          <w:i/>
        </w:rPr>
        <w:t xml:space="preserve">gái </w:t>
      </w:r>
      <w:r>
        <w:rPr>
          <w:i/>
        </w:rPr>
        <w:t xml:space="preserve">tình </w:t>
      </w:r>
      <w:r>
        <w:rPr>
          <w:i/>
        </w:rPr>
        <w:t xml:space="preserve">tự </w:t>
      </w:r>
      <w:r>
        <w:rPr>
          <w:i/>
        </w:rPr>
        <w:t xml:space="preserve">dưới </w:t>
      </w:r>
      <w:r>
        <w:rPr>
          <w:i/>
        </w:rPr>
        <w:t xml:space="preserve">bóng </w:t>
      </w:r>
      <w:r>
        <w:rPr>
          <w:i/>
        </w:rPr>
        <w:t xml:space="preserve">trăng.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xưa </w:t>
      </w:r>
      <w:r>
        <w:rPr>
          <w:b/>
        </w:rPr>
        <w:t xml:space="preserve">nghĩa </w:t>
      </w:r>
      <w:r>
        <w:rPr>
          <w:b/>
        </w:rPr>
        <w:t xml:space="preserve">cũ </w:t>
      </w:r>
      <w:r>
        <w:rPr>
          <w:i/>
        </w:rPr>
        <w:t xml:space="preserve">danh từ </w:t>
      </w:r>
      <w:r>
        <w:t xml:space="preserve">Tình </w:t>
      </w:r>
      <w:r>
        <w:t xml:space="preserve">nghĩa </w:t>
      </w:r>
      <w:r>
        <w:t xml:space="preserve">vốn </w:t>
      </w:r>
      <w:r>
        <w:t xml:space="preserve">có </w:t>
      </w:r>
      <w:r>
        <w:t xml:space="preserve">từ </w:t>
      </w:r>
      <w:r>
        <w:t xml:space="preserve">xưa.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Ý </w:t>
      </w:r>
      <w:r>
        <w:t xml:space="preserve">định </w:t>
      </w:r>
      <w:r>
        <w:t xml:space="preserve">ấp </w:t>
      </w:r>
      <w:r>
        <w:t xml:space="preserve">ủ </w:t>
      </w:r>
      <w:r>
        <w:t xml:space="preserve">trong </w:t>
      </w:r>
      <w:r>
        <w:t xml:space="preserve">lòng, </w:t>
      </w:r>
      <w:r>
        <w:t xml:space="preserve">người </w:t>
      </w:r>
      <w:r>
        <w:t xml:space="preserve">khác </w:t>
      </w:r>
      <w:r>
        <w:t xml:space="preserve">chưa </w:t>
      </w:r>
      <w:r>
        <w:t xml:space="preserve">biết. </w:t>
      </w:r>
      <w:r>
        <w:rPr>
          <w:i/>
        </w:rPr>
        <w:t xml:space="preserve">Dò </w:t>
      </w:r>
      <w:r>
        <w:t xml:space="preserve">tình </w:t>
      </w:r>
      <w:r>
        <w:t xml:space="preserve">ý. </w:t>
      </w:r>
      <w:r>
        <w:t xml:space="preserve">Xem </w:t>
      </w:r>
      <w:r>
        <w:t xml:space="preserve">tình </w:t>
      </w:r>
      <w:r>
        <w:t xml:space="preserve">ý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t xml:space="preserve">uẫn </w:t>
      </w:r>
      <w:r>
        <w:t xml:space="preserve">không </w:t>
      </w:r>
      <w:r>
        <w:rPr>
          <w:i/>
        </w:rPr>
        <w:t xml:space="preserve">thay </w:t>
      </w:r>
      <w:r>
        <w:rPr>
          <w:i/>
        </w:rPr>
        <w:t xml:space="preserve">đổi. </w:t>
      </w:r>
      <w:r>
        <w:rPr>
          <w:b/>
        </w:rPr>
        <w:t xml:space="preserve">2 </w:t>
      </w:r>
      <w:r>
        <w:t xml:space="preserve">Tình </w:t>
      </w:r>
      <w:r>
        <w:t xml:space="preserve">cắm </w:t>
      </w:r>
      <w:r>
        <w:t xml:space="preserve">yêu </w:t>
      </w:r>
      <w:r>
        <w:t xml:space="preserve">đương </w:t>
      </w:r>
      <w:r>
        <w:t xml:space="preserve">đang </w:t>
      </w:r>
      <w:r>
        <w:t xml:space="preserve">được </w:t>
      </w:r>
      <w:r>
        <w:t xml:space="preserve">giữ </w:t>
      </w:r>
      <w:r>
        <w:t xml:space="preserve">kín, </w:t>
      </w:r>
      <w:r>
        <w:rPr>
          <w:i/>
        </w:rPr>
        <w:t xml:space="preserve">chưa </w:t>
      </w:r>
      <w:r>
        <w:t xml:space="preserve">bộc </w:t>
      </w:r>
      <w:r>
        <w:t xml:space="preserve">lộ </w:t>
      </w:r>
      <w:r>
        <w:t xml:space="preserve">ra. </w:t>
      </w:r>
      <w:r>
        <w:t xml:space="preserve">Hai </w:t>
      </w:r>
      <w:r>
        <w:rPr>
          <w:i/>
        </w:rPr>
        <w:t xml:space="preserve">người </w:t>
      </w:r>
      <w:r>
        <w:t xml:space="preserve">có </w:t>
      </w:r>
      <w:r>
        <w:t xml:space="preserve">tình </w:t>
      </w:r>
      <w:r>
        <w:t xml:space="preserve">ý </w:t>
      </w:r>
      <w:r>
        <w:t xml:space="preserve">uới </w:t>
      </w:r>
      <w:r>
        <w:t xml:space="preserve">nhau </w:t>
      </w:r>
      <w:r>
        <w:rPr>
          <w:i/>
        </w:rPr>
        <w:t xml:space="preserve">từ </w:t>
      </w:r>
      <w:r>
        <w:t xml:space="preserve">lâu. </w:t>
      </w:r>
      <w:r>
        <w:rPr>
          <w:b/>
        </w:rPr>
        <w:t xml:space="preserve">3 </w:t>
      </w:r>
      <w:r>
        <w:t xml:space="preserve">(Id.). </w:t>
      </w:r>
      <w:r>
        <w:t xml:space="preserve">Tư </w:t>
      </w:r>
      <w:r>
        <w:t xml:space="preserve">tưởng, </w:t>
      </w:r>
      <w:r>
        <w:t xml:space="preserve">tình </w:t>
      </w:r>
      <w:r>
        <w:t xml:space="preserve">cảm </w:t>
      </w:r>
      <w:r>
        <w:t xml:space="preserve">(trong </w:t>
      </w:r>
      <w:r>
        <w:t xml:space="preserve">văn </w:t>
      </w:r>
      <w:r>
        <w:t xml:space="preserve">nghệ). </w:t>
      </w:r>
      <w:r>
        <w:t xml:space="preserve">Cái </w:t>
      </w:r>
      <w:r>
        <w:rPr>
          <w:i/>
        </w:rPr>
        <w:t xml:space="preserve">tình </w:t>
      </w:r>
      <w:r>
        <w:t xml:space="preserve">ý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t xml:space="preserve">thơ.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yêu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Tình </w:t>
      </w:r>
      <w:r>
        <w:t xml:space="preserve">cảm </w:t>
      </w:r>
      <w:r>
        <w:t xml:space="preserve">nông </w:t>
      </w:r>
      <w:r>
        <w:t xml:space="preserve">nhiệt </w:t>
      </w:r>
      <w:r>
        <w:t xml:space="preserve">làm </w:t>
      </w:r>
      <w:r>
        <w:t xml:space="preserve">cho </w:t>
      </w:r>
      <w:r>
        <w:t xml:space="preserve">gắn </w:t>
      </w:r>
      <w:r>
        <w:t xml:space="preserve">bó </w:t>
      </w:r>
      <w:r>
        <w:t xml:space="preserve">mật </w:t>
      </w:r>
      <w:r>
        <w:t xml:space="preserve">thiết </w:t>
      </w:r>
      <w:r>
        <w:t xml:space="preserve">và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vật. </w:t>
      </w:r>
      <w:r>
        <w:rPr>
          <w:i/>
        </w:rPr>
        <w:t xml:space="preserve">Tình </w:t>
      </w:r>
      <w:r>
        <w:t xml:space="preserve">yêu </w:t>
      </w:r>
      <w:r>
        <w:rPr>
          <w:i/>
        </w:rPr>
        <w:t xml:space="preserve">quê </w:t>
      </w:r>
      <w:r>
        <w:rPr>
          <w:i/>
        </w:rPr>
        <w:t xml:space="preserve">hương. </w:t>
      </w:r>
      <w:r>
        <w:rPr>
          <w:b/>
        </w:rPr>
        <w:t xml:space="preserve">2 </w:t>
      </w:r>
      <w:r>
        <w:t xml:space="preserve">Tình </w:t>
      </w:r>
      <w:r>
        <w:t xml:space="preserve">cắm </w:t>
      </w:r>
      <w:r>
        <w:t xml:space="preserve">yêu </w:t>
      </w:r>
      <w:r>
        <w:t xml:space="preserve">đương </w:t>
      </w:r>
      <w:r>
        <w:t xml:space="preserve">giữa </w:t>
      </w:r>
      <w:r>
        <w:t xml:space="preserve">nam </w:t>
      </w:r>
      <w:r>
        <w:t xml:space="preserve">và </w:t>
      </w:r>
      <w:r>
        <w:t xml:space="preserve">nữ. </w:t>
      </w:r>
      <w:r>
        <w:t xml:space="preserve">Tình </w:t>
      </w:r>
      <w:r>
        <w:t xml:space="preserve">yêu </w:t>
      </w:r>
      <w:r>
        <w:rPr>
          <w:i/>
        </w:rPr>
        <w:t xml:space="preserve">son </w:t>
      </w:r>
      <w:r>
        <w:t xml:space="preserve">sắt, </w:t>
      </w:r>
      <w:r>
        <w:t xml:space="preserve">thuỷ </w:t>
      </w:r>
      <w:r>
        <w:t xml:space="preserve">chung. </w:t>
      </w:r>
      <w:r>
        <w:br/>
      </w:r>
      <w:r>
        <w:rPr>
          <w:b/>
        </w:rPr>
        <w:t xml:space="preserve">tỉnh,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chính, </w:t>
      </w:r>
      <w:r>
        <w:t xml:space="preserve">gồm </w:t>
      </w:r>
      <w:r>
        <w:t xml:space="preserve">nhiều </w:t>
      </w:r>
      <w:r>
        <w:t xml:space="preserve">huyện </w:t>
      </w:r>
      <w:r>
        <w:t xml:space="preserve">và </w:t>
      </w:r>
      <w:r>
        <w:t xml:space="preserve">thị </w:t>
      </w:r>
      <w:r>
        <w:t xml:space="preserve">xã, </w:t>
      </w:r>
      <w:r>
        <w:t xml:space="preserve">thị </w:t>
      </w:r>
      <w:r>
        <w:t xml:space="preserve">trấn. </w:t>
      </w:r>
      <w:r>
        <w:rPr>
          <w:b/>
        </w:rPr>
        <w:t xml:space="preserve">2 </w:t>
      </w:r>
      <w:r>
        <w:t xml:space="preserve">(khẩu ngữ). </w:t>
      </w:r>
      <w:r>
        <w:t xml:space="preserve">Tỉnh </w:t>
      </w:r>
      <w:r>
        <w:t xml:space="preserve">]ị </w:t>
      </w:r>
      <w:r>
        <w:t xml:space="preserve">(nói </w:t>
      </w:r>
      <w:r>
        <w:t xml:space="preserve">tắt). </w:t>
      </w:r>
      <w:r>
        <w:rPr>
          <w:i/>
        </w:rPr>
        <w:t xml:space="preserve">Ra </w:t>
      </w:r>
      <w:r>
        <w:rPr>
          <w:i/>
        </w:rPr>
        <w:t xml:space="preserve">tỉnh. </w:t>
      </w:r>
      <w:r>
        <w:t xml:space="preserve">Lên </w:t>
      </w:r>
      <w:r>
        <w:t xml:space="preserve">tỉnh. </w:t>
      </w:r>
      <w:r>
        <w:br/>
      </w:r>
      <w:r>
        <w:rPr>
          <w:b/>
        </w:rPr>
        <w:t xml:space="preserve">tỉnh,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say, </w:t>
      </w:r>
      <w:r>
        <w:t xml:space="preserve">không </w:t>
      </w:r>
      <w:r>
        <w:t xml:space="preserve">mê, </w:t>
      </w:r>
      <w:r>
        <w:t xml:space="preserve">không </w:t>
      </w:r>
      <w:r>
        <w:t xml:space="preserve">ngủ, </w:t>
      </w:r>
      <w:r>
        <w:t xml:space="preserve">mà </w:t>
      </w:r>
      <w:r>
        <w:t xml:space="preserve">cảm </w:t>
      </w:r>
      <w:r>
        <w:t xml:space="preserve">biết </w:t>
      </w:r>
      <w:r>
        <w:t xml:space="preserve">và </w:t>
      </w:r>
      <w:r>
        <w:t xml:space="preserve">nhận </w:t>
      </w:r>
      <w:r>
        <w:t xml:space="preserve">thức </w:t>
      </w:r>
      <w:r>
        <w:t xml:space="preserve">được </w:t>
      </w:r>
      <w:r>
        <w:t xml:space="preserve">hoàn </w:t>
      </w:r>
      <w:r>
        <w:t xml:space="preserve">toàn </w:t>
      </w:r>
      <w:r>
        <w:t xml:space="preserve">như </w:t>
      </w:r>
      <w:r>
        <w:t xml:space="preserve">bình </w:t>
      </w:r>
      <w:r>
        <w:t xml:space="preserve">thường. </w:t>
      </w:r>
      <w:r>
        <w:t xml:space="preserve">Bệnh </w:t>
      </w:r>
      <w:r>
        <w:t xml:space="preserve">nhân </w:t>
      </w:r>
      <w:r>
        <w:rPr>
          <w:i/>
        </w:rPr>
        <w:t xml:space="preserve">đã </w:t>
      </w:r>
      <w:r>
        <w:t xml:space="preserve">tỉnh </w:t>
      </w:r>
      <w:r>
        <w:rPr>
          <w:i/>
        </w:rPr>
        <w:t xml:space="preserve">lại </w:t>
      </w:r>
      <w:r>
        <w:t xml:space="preserve">sau </w:t>
      </w:r>
      <w:r>
        <w:rPr>
          <w:i/>
        </w:rPr>
        <w:t xml:space="preserve">cơn </w:t>
      </w:r>
      <w:r>
        <w:rPr>
          <w:i/>
        </w:rPr>
        <w:t xml:space="preserve">mê. </w:t>
      </w:r>
      <w:r>
        <w:t xml:space="preserve">Nửa </w:t>
      </w:r>
      <w:r>
        <w:rPr>
          <w:i/>
        </w:rPr>
        <w:t xml:space="preserve">say </w:t>
      </w:r>
      <w:r>
        <w:t xml:space="preserve">nửa </w:t>
      </w:r>
      <w:r>
        <w:t xml:space="preserve">tỉnh. </w:t>
      </w:r>
      <w:r>
        <w:t xml:space="preserve">Uống </w:t>
      </w:r>
      <w:r>
        <w:t xml:space="preserve">cốc </w:t>
      </w:r>
      <w:r>
        <w:t xml:space="preserve">cà </w:t>
      </w:r>
      <w:r>
        <w:rPr>
          <w:i/>
        </w:rPr>
        <w:t xml:space="preserve">phê </w:t>
      </w:r>
      <w:r>
        <w:rPr>
          <w:i/>
        </w:rPr>
        <w:t xml:space="preserve">tỉnh </w:t>
      </w:r>
      <w:r>
        <w:t xml:space="preserve">cả </w:t>
      </w:r>
      <w:r>
        <w:rPr>
          <w:i/>
        </w:rPr>
        <w:t xml:space="preserve">người </w:t>
      </w:r>
      <w:r>
        <w:rPr>
          <w:i/>
        </w:rPr>
        <w:t xml:space="preserve">ra. </w:t>
      </w:r>
      <w:r>
        <w:t xml:space="preserve">Trót </w:t>
      </w:r>
      <w:r>
        <w:rPr>
          <w:i/>
        </w:rPr>
        <w:t xml:space="preserve">lỡ </w:t>
      </w:r>
      <w:r>
        <w:rPr>
          <w:i/>
        </w:rPr>
        <w:t xml:space="preserve">lầm, </w:t>
      </w:r>
      <w:r>
        <w:t xml:space="preserve">đến </w:t>
      </w:r>
      <w:r>
        <w:t xml:space="preserve">lúc </w:t>
      </w:r>
      <w:r>
        <w:t xml:space="preserve">tỉnh </w:t>
      </w:r>
      <w:r>
        <w:t xml:space="preserve">ra </w:t>
      </w:r>
      <w:r>
        <w:t xml:space="preserve">thì </w:t>
      </w:r>
      <w:r>
        <w:rPr>
          <w:i/>
        </w:rPr>
        <w:t xml:space="preserve">đã </w:t>
      </w:r>
      <w:r>
        <w:t xml:space="preserve">muộn </w:t>
      </w:r>
      <w:r>
        <w:t xml:space="preserve">(bóng (nghĩa bóng)). </w:t>
      </w:r>
      <w:r>
        <w:rPr>
          <w:b/>
        </w:rPr>
        <w:t xml:space="preserve">2 </w:t>
      </w:r>
      <w:r>
        <w:t xml:space="preserve">(hay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đã </w:t>
      </w:r>
      <w:r>
        <w:t xml:space="preserve">thức </w:t>
      </w:r>
      <w:r>
        <w:t xml:space="preserve">hẳn </w:t>
      </w:r>
      <w:r>
        <w:t xml:space="preserve">dậy, </w:t>
      </w:r>
      <w:r>
        <w:t xml:space="preserve">không </w:t>
      </w:r>
      <w:r>
        <w:t xml:space="preserve">còn </w:t>
      </w:r>
      <w:r>
        <w:t xml:space="preserve">ngủ </w:t>
      </w:r>
      <w:r>
        <w:rPr>
          <w:i/>
        </w:rPr>
        <w:t xml:space="preserve">nữa. </w:t>
      </w:r>
      <w:r>
        <w:rPr>
          <w:i/>
        </w:rPr>
        <w:t xml:space="preserve">Tỉnh </w:t>
      </w:r>
      <w:r>
        <w:rPr>
          <w:i/>
        </w:rPr>
        <w:t xml:space="preserve">ra </w:t>
      </w:r>
      <w:r>
        <w:rPr>
          <w:i/>
        </w:rPr>
        <w:t xml:space="preserve">mới </w:t>
      </w:r>
      <w:r>
        <w:rPr>
          <w:i/>
        </w:rPr>
        <w:t xml:space="preserve">biết </w:t>
      </w:r>
      <w:r>
        <w:rPr>
          <w:i/>
        </w:rPr>
        <w:t xml:space="preserve">là </w:t>
      </w:r>
      <w:r>
        <w:rPr>
          <w:i/>
        </w:rPr>
        <w:t xml:space="preserve">nằm </w:t>
      </w:r>
      <w:r>
        <w:rPr>
          <w:i/>
        </w:rPr>
        <w:t xml:space="preserve">mơ. </w:t>
      </w:r>
      <w:r>
        <w:t xml:space="preserve">Tỉnh </w:t>
      </w:r>
      <w:r>
        <w:rPr>
          <w:i/>
        </w:rPr>
        <w:t xml:space="preserve">dậy </w:t>
      </w:r>
      <w:r>
        <w:t xml:space="preserve">lúc </w:t>
      </w:r>
      <w:r>
        <w:rPr>
          <w:b/>
        </w:rPr>
        <w:t xml:space="preserve">6 </w:t>
      </w:r>
      <w:r>
        <w:rPr>
          <w:i/>
        </w:rPr>
        <w:t xml:space="preserve">giờ. </w:t>
      </w:r>
      <w:r>
        <w:rPr>
          <w:b/>
        </w:rPr>
        <w:t xml:space="preserve">3 </w:t>
      </w:r>
      <w:r>
        <w:t xml:space="preserve">(kng.; </w:t>
      </w:r>
      <w:r>
        <w:t xml:space="preserve">ít dùng).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bề </w:t>
      </w:r>
      <w:r>
        <w:t xml:space="preserve">ngoài </w:t>
      </w:r>
      <w:r>
        <w:t xml:space="preserve">hoàn </w:t>
      </w:r>
      <w:r>
        <w:t xml:space="preserve">toàn </w:t>
      </w:r>
      <w:r>
        <w:t xml:space="preserve">như </w:t>
      </w:r>
      <w:r>
        <w:t xml:space="preserve">bình </w:t>
      </w:r>
      <w:r>
        <w:t xml:space="preserve">thường,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xảy </w:t>
      </w:r>
      <w:r>
        <w:t xml:space="preserve">ra.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t xml:space="preserve">lo </w:t>
      </w:r>
      <w:r>
        <w:t xml:space="preserve">lắng, </w:t>
      </w:r>
      <w:r>
        <w:rPr>
          <w:i/>
        </w:rPr>
        <w:t xml:space="preserve">nhưng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uỗn </w:t>
      </w:r>
      <w:r>
        <w:rPr>
          <w:i/>
        </w:rPr>
        <w:t xml:space="preserve">cứ </w:t>
      </w:r>
      <w:r>
        <w:rPr>
          <w:i/>
        </w:rPr>
        <w:t xml:space="preserve">tính </w:t>
      </w:r>
      <w:r>
        <w:t xml:space="preserve">đi. </w:t>
      </w:r>
      <w:r>
        <w:t xml:space="preserve">Mặt </w:t>
      </w:r>
      <w:r>
        <w:rPr>
          <w:i/>
        </w:rPr>
        <w:t xml:space="preserve">tỉnh </w:t>
      </w:r>
      <w:r>
        <w:rPr>
          <w:i/>
        </w:rPr>
        <w:t xml:space="preserve">như </w:t>
      </w:r>
      <w:r>
        <w:rPr>
          <w:i/>
        </w:rPr>
        <w:t xml:space="preserve">không.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Tên </w:t>
      </w:r>
      <w:r>
        <w:t xml:space="preserve">gọi </w:t>
      </w:r>
      <w:r>
        <w:t xml:space="preserve">cấp </w:t>
      </w:r>
      <w:r>
        <w:t xml:space="preserve">bộ </w:t>
      </w:r>
      <w:r>
        <w:t xml:space="preserve">tỉnh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chính </w:t>
      </w:r>
      <w:r>
        <w:t xml:space="preserve">đảng, </w:t>
      </w:r>
      <w:r>
        <w:t xml:space="preserve">đoàn </w:t>
      </w:r>
      <w:r>
        <w:t xml:space="preserve">thể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bơ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như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xảy </w:t>
      </w:r>
      <w:r>
        <w:t xml:space="preserve">ra, </w:t>
      </w:r>
      <w:r>
        <w:t xml:space="preserve">trước </w:t>
      </w:r>
      <w:r>
        <w:t xml:space="preserve">việc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chú </w:t>
      </w:r>
      <w:r>
        <w:t xml:space="preserve">ý, </w:t>
      </w:r>
      <w:r>
        <w:t xml:space="preserve">phải </w:t>
      </w:r>
      <w:r>
        <w:t xml:space="preserve">có </w:t>
      </w:r>
      <w:r>
        <w:t xml:space="preserve">phản </w:t>
      </w:r>
      <w:r>
        <w:t xml:space="preserve">ứng.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cười </w:t>
      </w:r>
      <w:r>
        <w:rPr>
          <w:i/>
        </w:rPr>
        <w:t xml:space="preserve">ầm </w:t>
      </w:r>
      <w:r>
        <w:rPr>
          <w:i/>
        </w:rPr>
        <w:t xml:space="preserve">lên, </w:t>
      </w:r>
      <w:r>
        <w:rPr>
          <w:i/>
        </w:rPr>
        <w:t xml:space="preserve">mà </w:t>
      </w:r>
      <w:r>
        <w:rPr>
          <w:i/>
        </w:rPr>
        <w:t xml:space="preserve">anh </w:t>
      </w:r>
      <w:r>
        <w:t xml:space="preserve">ta </w:t>
      </w:r>
      <w:r>
        <w:rPr>
          <w:i/>
        </w:rPr>
        <w:t xml:space="preserve">thì </w:t>
      </w:r>
      <w:r>
        <w:t xml:space="preserve">cứ </w:t>
      </w:r>
      <w:r>
        <w:t xml:space="preserve">tỉnh </w:t>
      </w:r>
      <w:r>
        <w:t xml:space="preserve">bơ.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Cấp </w:t>
      </w:r>
      <w:r>
        <w:t xml:space="preserve">bộ </w:t>
      </w:r>
      <w:r>
        <w:t xml:space="preserve">tỉnh </w:t>
      </w:r>
      <w:r>
        <w:t xml:space="preserve">của </w:t>
      </w:r>
      <w:r>
        <w:t xml:space="preserve">tổ </w:t>
      </w:r>
      <w:r>
        <w:t xml:space="preserve">chức </w:t>
      </w:r>
      <w:r>
        <w:t xml:space="preserve">đoàn </w:t>
      </w:r>
      <w:r>
        <w:t xml:space="preserve">thanh </w:t>
      </w:r>
      <w:r>
        <w:t xml:space="preserve">niên.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(cũ). </w:t>
      </w:r>
      <w:r>
        <w:t xml:space="preserve">Ban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sự </w:t>
      </w:r>
      <w:r>
        <w:t xml:space="preserve">tỉnh. </w:t>
      </w:r>
      <w:r>
        <w:t xml:space="preserve">tỉnh </w:t>
      </w:r>
      <w:r>
        <w:t xml:space="preserve">đường </w:t>
      </w:r>
      <w:r>
        <w:t xml:space="preserve">danh từ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tổng </w:t>
      </w:r>
      <w:r>
        <w:t xml:space="preserve">đốc </w:t>
      </w:r>
      <w:r>
        <w:t xml:space="preserve">hoặc </w:t>
      </w:r>
      <w:r>
        <w:t xml:space="preserve">tỉnh </w:t>
      </w:r>
      <w:r>
        <w:t xml:space="preserve">trưởng.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giảm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Giảm </w:t>
      </w:r>
      <w:r>
        <w:t xml:space="preserve">bớt </w:t>
      </w:r>
      <w:r>
        <w:t xml:space="preserve">chỉ </w:t>
      </w:r>
      <w:r>
        <w:t xml:space="preserve">tiêu </w:t>
      </w:r>
      <w:r>
        <w:t xml:space="preserve">trong </w:t>
      </w:r>
      <w:r>
        <w:t xml:space="preserve">những </w:t>
      </w:r>
      <w:r>
        <w:t xml:space="preserve">việc </w:t>
      </w:r>
      <w:r>
        <w:t xml:space="preserve">như </w:t>
      </w:r>
      <w:r>
        <w:t xml:space="preserve">cưới </w:t>
      </w:r>
      <w:r>
        <w:t xml:space="preserve">xin, </w:t>
      </w:r>
      <w:r>
        <w:t xml:space="preserve">ma </w:t>
      </w:r>
      <w:r>
        <w:t xml:space="preserve">chay, </w:t>
      </w:r>
      <w:r>
        <w:t xml:space="preserve">v.v. </w:t>
      </w:r>
      <w:r>
        <w:t xml:space="preserve">cho </w:t>
      </w:r>
      <w:r>
        <w:t xml:space="preserve">đỡ </w:t>
      </w:r>
      <w:r>
        <w:t xml:space="preserve">lãng </w:t>
      </w:r>
      <w:r>
        <w:t xml:space="preserve">phí. </w:t>
      </w:r>
      <w:r>
        <w:t xml:space="preserve">Cân </w:t>
      </w:r>
      <w:r>
        <w:t xml:space="preserve">tỉnh </w:t>
      </w:r>
      <w:r>
        <w:t xml:space="preserve">giảm </w:t>
      </w:r>
      <w:r>
        <w:t xml:space="preserve">trong </w:t>
      </w:r>
      <w:r>
        <w:rPr>
          <w:i/>
        </w:rPr>
        <w:t xml:space="preserve">cưới </w:t>
      </w:r>
      <w:r>
        <w:t xml:space="preserve">xin.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giấc </w:t>
      </w:r>
      <w:r>
        <w:rPr>
          <w:i/>
        </w:rPr>
        <w:t xml:space="preserve">động từ </w:t>
      </w:r>
      <w:r>
        <w:t xml:space="preserve">Tỉnh </w:t>
      </w:r>
      <w:r>
        <w:t xml:space="preserve">dậy </w:t>
      </w:r>
      <w:r>
        <w:t xml:space="preserve">khi </w:t>
      </w:r>
      <w:r>
        <w:t xml:space="preserve">đã </w:t>
      </w:r>
      <w:r>
        <w:t xml:space="preserve">ngủ </w:t>
      </w:r>
      <w:r>
        <w:t xml:space="preserve">đẫy </w:t>
      </w:r>
      <w:r>
        <w:t xml:space="preserve">giấc. </w:t>
      </w:r>
      <w:r>
        <w:t xml:space="preserve">Tỉnh </w:t>
      </w:r>
      <w:r>
        <w:t xml:space="preserve">giấc </w:t>
      </w:r>
      <w:r>
        <w:t xml:space="preserve">thì </w:t>
      </w:r>
      <w:r>
        <w:rPr>
          <w:i/>
        </w:rPr>
        <w:t xml:space="preserve">trời </w:t>
      </w:r>
      <w:r>
        <w:rPr>
          <w:i/>
        </w:rPr>
        <w:t xml:space="preserve">cũng </w:t>
      </w:r>
      <w:r>
        <w:t xml:space="preserve">vừa </w:t>
      </w:r>
      <w:r>
        <w:t xml:space="preserve">sáng.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Cấp </w:t>
      </w:r>
      <w:r>
        <w:t xml:space="preserve">bộ </w:t>
      </w:r>
      <w:r>
        <w:t xml:space="preserve">tỉnh </w:t>
      </w:r>
      <w:r>
        <w:t xml:space="preserve">của </w:t>
      </w:r>
      <w:r>
        <w:t xml:space="preserve">một </w:t>
      </w:r>
      <w:r>
        <w:t xml:space="preserve">hội.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khô </w:t>
      </w:r>
      <w:r>
        <w:rPr>
          <w:i/>
        </w:rPr>
        <w:t xml:space="preserve">tính từ </w:t>
      </w:r>
      <w:r>
        <w:t xml:space="preserve">(khẩu ngữ). </w:t>
      </w:r>
      <w:r>
        <w:t xml:space="preserve">Tỉnh </w:t>
      </w:r>
      <w:r>
        <w:t xml:space="preserve">như </w:t>
      </w:r>
      <w:r>
        <w:t xml:space="preserve">không,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tỏ </w:t>
      </w:r>
      <w:r>
        <w:t xml:space="preserve">một </w:t>
      </w:r>
      <w:r>
        <w:t xml:space="preserve">thái </w:t>
      </w:r>
      <w:r>
        <w:t xml:space="preserve">độ </w:t>
      </w:r>
      <w:r>
        <w:t xml:space="preserve">hay </w:t>
      </w:r>
      <w:r>
        <w:t xml:space="preserve">tình </w:t>
      </w:r>
      <w:r>
        <w:t xml:space="preserve">cảm </w:t>
      </w:r>
      <w:r>
        <w:t xml:space="preserve">gì </w:t>
      </w:r>
      <w:r>
        <w:t xml:space="preserve">trước </w:t>
      </w:r>
      <w:r>
        <w:t xml:space="preserve">điều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mình. </w:t>
      </w:r>
      <w:r>
        <w:t xml:space="preserve">Chuyện </w:t>
      </w:r>
      <w:r>
        <w:rPr>
          <w:i/>
        </w:rPr>
        <w:t xml:space="preserve">tày </w:t>
      </w:r>
      <w:r>
        <w:rPr>
          <w:i/>
        </w:rPr>
        <w:t xml:space="preserve">trời </w:t>
      </w:r>
      <w:r>
        <w:t xml:space="preserve">mà </w:t>
      </w:r>
      <w:r>
        <w:t xml:space="preserve">nó </w:t>
      </w:r>
      <w:r>
        <w:t xml:space="preserve">uẫn </w:t>
      </w:r>
      <w:r>
        <w:t xml:space="preserve">tỉnh </w:t>
      </w:r>
      <w:r>
        <w:rPr>
          <w:i/>
        </w:rPr>
        <w:t xml:space="preserve">khô. </w:t>
      </w:r>
      <w:r>
        <w:t xml:space="preserve">Nét </w:t>
      </w:r>
      <w:r>
        <w:t xml:space="preserve">mặt </w:t>
      </w:r>
      <w:r>
        <w:t xml:space="preserve">tỉnh </w:t>
      </w:r>
      <w:r>
        <w:t xml:space="preserve">khô. </w:t>
      </w:r>
      <w:r>
        <w:t xml:space="preserve">Giọng </w:t>
      </w:r>
      <w:r>
        <w:t xml:space="preserve">nói </w:t>
      </w:r>
      <w:r>
        <w:t xml:space="preserve">tỉnh </w:t>
      </w:r>
      <w:r>
        <w:rPr>
          <w:i/>
        </w:rPr>
        <w:t xml:space="preserve">khô.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lẻ </w:t>
      </w:r>
      <w:r>
        <w:rPr>
          <w:i/>
        </w:rPr>
        <w:t xml:space="preserve">danh từ </w:t>
      </w:r>
      <w:r>
        <w:t xml:space="preserve">Tĩnh </w:t>
      </w:r>
      <w:r>
        <w:t xml:space="preserve">nhỏ, </w:t>
      </w:r>
      <w:r>
        <w:t xml:space="preserve">xa </w:t>
      </w:r>
      <w:r>
        <w:t xml:space="preserve">các </w:t>
      </w:r>
      <w:r>
        <w:t xml:space="preserve">trung </w:t>
      </w:r>
      <w:r>
        <w:t xml:space="preserve">tâm </w:t>
      </w:r>
      <w:r>
        <w:t xml:space="preserve">kinh </w:t>
      </w:r>
      <w:r>
        <w:t xml:space="preserve">tế, </w:t>
      </w:r>
      <w:r>
        <w:t xml:space="preserve">văn </w:t>
      </w:r>
      <w:r>
        <w:t xml:space="preserve">hoá.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lj </w:t>
      </w:r>
      <w:r>
        <w:rPr>
          <w:i/>
        </w:rPr>
        <w:t xml:space="preserve">cũng viết </w:t>
      </w:r>
      <w:r>
        <w:t xml:space="preserve">tính </w:t>
      </w:r>
      <w:r>
        <w:t xml:space="preserve">ly. </w:t>
      </w:r>
      <w:r>
        <w:t xml:space="preserve">danh từ </w:t>
      </w:r>
      <w:r>
        <w:t xml:space="preserve">Thị </w:t>
      </w:r>
      <w:r>
        <w:t xml:space="preserve">xã </w:t>
      </w:r>
      <w:r>
        <w:t xml:space="preserve">hoặc </w:t>
      </w:r>
      <w:r>
        <w:t xml:space="preserve">thành </w:t>
      </w:r>
      <w:r>
        <w:t xml:space="preserve">phố, </w:t>
      </w:r>
      <w:r>
        <w:t xml:space="preserve">nơi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tỉnh </w:t>
      </w:r>
      <w:r>
        <w:t xml:space="preserve">đóng.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Đường </w:t>
      </w:r>
      <w:r>
        <w:t xml:space="preserve">nối </w:t>
      </w:r>
      <w:r>
        <w:rPr>
          <w:i/>
        </w:rPr>
        <w:t xml:space="preserve">các </w:t>
      </w:r>
      <w:r>
        <w:t xml:space="preserve">huyện </w:t>
      </w:r>
      <w:r>
        <w:t xml:space="preserve">trong </w:t>
      </w:r>
      <w:r>
        <w:t xml:space="preserve">tỉnh, </w:t>
      </w:r>
      <w:r>
        <w:t xml:space="preserve">do </w:t>
      </w:r>
      <w:r>
        <w:t xml:space="preserve">địa </w:t>
      </w:r>
      <w:r>
        <w:t xml:space="preserve">phương </w:t>
      </w:r>
      <w:r>
        <w:t xml:space="preserve">quản </w:t>
      </w:r>
      <w:r>
        <w:t xml:space="preserve">lí;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quốc </w:t>
      </w:r>
      <w:r>
        <w:t xml:space="preserve">lộ.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lược </w:t>
      </w:r>
      <w:r>
        <w:rPr>
          <w:i/>
        </w:rPr>
        <w:t xml:space="preserve">động từ </w:t>
      </w:r>
      <w:r>
        <w:t xml:space="preserve">(ít dùng). </w:t>
      </w:r>
      <w:r>
        <w:t xml:space="preserve">Lược </w:t>
      </w:r>
      <w:r>
        <w:t xml:space="preserve">bỏ </w:t>
      </w:r>
      <w:r>
        <w:t xml:space="preserve">bớt </w:t>
      </w:r>
      <w:r>
        <w:t xml:space="preserve">cho </w:t>
      </w:r>
      <w:r>
        <w:t xml:space="preserve">gọn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câu). </w:t>
      </w:r>
      <w:r>
        <w:t xml:space="preserve">Câu </w:t>
      </w:r>
      <w:r>
        <w:t xml:space="preserve">tình </w:t>
      </w:r>
      <w:r>
        <w:t xml:space="preserve">lược.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lyx. </w:t>
      </w:r>
      <w:r>
        <w:rPr>
          <w:b/>
        </w:rPr>
        <w:t xml:space="preserve">tính </w:t>
      </w:r>
      <w:r>
        <w:t xml:space="preserve">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mộng </w:t>
      </w:r>
      <w:r>
        <w:rPr>
          <w:i/>
        </w:rPr>
        <w:t xml:space="preserve">động từ </w:t>
      </w:r>
      <w:r>
        <w:t xml:space="preserve">(ít dùng). </w:t>
      </w:r>
      <w:r>
        <w:t xml:space="preserve">Thấy </w:t>
      </w:r>
      <w:r>
        <w:t xml:space="preserve">ra </w:t>
      </w:r>
      <w:r>
        <w:t xml:space="preserve">được </w:t>
      </w:r>
      <w:r>
        <w:t xml:space="preserve">rằng </w:t>
      </w:r>
      <w:r>
        <w:t xml:space="preserve">điều </w:t>
      </w:r>
      <w:r>
        <w:t xml:space="preserve">mình </w:t>
      </w:r>
      <w:r>
        <w:t xml:space="preserve">mơ </w:t>
      </w:r>
      <w:r>
        <w:t xml:space="preserve">tưởng </w:t>
      </w:r>
      <w:r>
        <w:t xml:space="preserve">là </w:t>
      </w:r>
      <w:r>
        <w:t xml:space="preserve">không </w:t>
      </w:r>
      <w:r>
        <w:t xml:space="preserve">thể </w:t>
      </w:r>
      <w:r>
        <w:t xml:space="preserve">đạt </w:t>
      </w:r>
      <w:r>
        <w:t xml:space="preserve">được.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ngộ </w:t>
      </w:r>
      <w:r>
        <w:rPr>
          <w:i/>
        </w:rPr>
        <w:t xml:space="preserve">động từ </w:t>
      </w:r>
      <w:r>
        <w:t xml:space="preserve">Hiểu </w:t>
      </w:r>
      <w:r>
        <w:t xml:space="preserve">ra </w:t>
      </w:r>
      <w:r>
        <w:t xml:space="preserve">và </w:t>
      </w:r>
      <w:r>
        <w:t xml:space="preserve">nhận </w:t>
      </w:r>
      <w:r>
        <w:t xml:space="preserve">thấy </w:t>
      </w:r>
      <w:r>
        <w:t xml:space="preserve">lỗi </w:t>
      </w:r>
      <w:r>
        <w:t xml:space="preserve">lâm </w:t>
      </w:r>
      <w:r>
        <w:t xml:space="preserve">của </w:t>
      </w:r>
      <w:r>
        <w:t xml:space="preserve">mình. </w:t>
      </w:r>
      <w:r>
        <w:t xml:space="preserve">Sớm </w:t>
      </w:r>
      <w:r>
        <w:t xml:space="preserve">tỉnh </w:t>
      </w:r>
      <w:r>
        <w:t xml:space="preserve">ngộ.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ngủ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Tỉnh </w:t>
      </w:r>
      <w:r>
        <w:t xml:space="preserve">táo, </w:t>
      </w:r>
      <w:r>
        <w:t xml:space="preserve">không </w:t>
      </w:r>
      <w:r>
        <w:t xml:space="preserve">còn </w:t>
      </w:r>
      <w:r>
        <w:t xml:space="preserve">buồn </w:t>
      </w:r>
      <w:r>
        <w:t xml:space="preserve">ngủ </w:t>
      </w:r>
      <w:r>
        <w:t xml:space="preserve">nữa. </w:t>
      </w:r>
      <w:r>
        <w:rPr>
          <w:i/>
        </w:rPr>
        <w:t xml:space="preserve">Rửa </w:t>
      </w:r>
      <w:r>
        <w:rPr>
          <w:i/>
        </w:rPr>
        <w:t xml:space="preserve">mặt </w:t>
      </w:r>
      <w:r>
        <w:rPr>
          <w:i/>
        </w:rPr>
        <w:t xml:space="preserve">cho </w:t>
      </w:r>
      <w:r>
        <w:t xml:space="preserve">tỉnh </w:t>
      </w:r>
      <w:r>
        <w:t xml:space="preserve">ngủ. </w:t>
      </w:r>
      <w:r>
        <w:rPr>
          <w:b/>
        </w:rPr>
        <w:t xml:space="preserve">2 </w:t>
      </w:r>
      <w:r>
        <w:t xml:space="preserve">Dễ </w:t>
      </w:r>
      <w:r>
        <w:t xml:space="preserve">dàng </w:t>
      </w:r>
      <w:r>
        <w:t xml:space="preserve">tỉnh </w:t>
      </w:r>
      <w:r>
        <w:t xml:space="preserve">dậy </w:t>
      </w:r>
      <w:r>
        <w:t xml:space="preserve">giữa </w:t>
      </w:r>
      <w:r>
        <w:t xml:space="preserve">giấc </w:t>
      </w:r>
      <w:r>
        <w:t xml:space="preserve">ngủ </w:t>
      </w:r>
      <w:r>
        <w:t xml:space="preserve">khi </w:t>
      </w:r>
      <w:r>
        <w:t xml:space="preserve">có </w:t>
      </w:r>
      <w:r>
        <w:t xml:space="preserve">những </w:t>
      </w:r>
      <w:r>
        <w:t xml:space="preserve">gì </w:t>
      </w:r>
      <w:r>
        <w:t xml:space="preserve">bất </w:t>
      </w:r>
      <w:r>
        <w:t xml:space="preserve">thường. </w:t>
      </w:r>
      <w:r>
        <w:t xml:space="preserve">Người </w:t>
      </w:r>
      <w:r>
        <w:t xml:space="preserve">già </w:t>
      </w:r>
      <w:r>
        <w:t xml:space="preserve">thường </w:t>
      </w:r>
      <w:r>
        <w:t xml:space="preserve">tính </w:t>
      </w:r>
      <w:r>
        <w:t xml:space="preserve">ngủ. </w:t>
      </w:r>
      <w:r>
        <w:t xml:space="preserve">tỉnh </w:t>
      </w:r>
      <w:r>
        <w:t xml:space="preserve">queo </w:t>
      </w:r>
      <w:r>
        <w:t xml:space="preserve">tính từ </w:t>
      </w:r>
      <w:r>
        <w:t xml:space="preserve">(ph.; </w:t>
      </w:r>
      <w:r>
        <w:t xml:space="preserve">khẩu ngữ). </w:t>
      </w:r>
      <w:r>
        <w:rPr>
          <w:i/>
        </w:rPr>
        <w:t xml:space="preserve">Tỉnh </w:t>
      </w:r>
      <w:r>
        <w:t xml:space="preserve">khô. </w:t>
      </w:r>
      <w:r>
        <w:t xml:space="preserve">Giọng </w:t>
      </w:r>
      <w:r>
        <w:t xml:space="preserve">tỉnh </w:t>
      </w:r>
      <w:r>
        <w:t xml:space="preserve">queo. </w:t>
      </w:r>
      <w:r>
        <w:t xml:space="preserve">Mặt </w:t>
      </w:r>
      <w:r>
        <w:rPr>
          <w:i/>
        </w:rPr>
        <w:t xml:space="preserve">cứ </w:t>
      </w:r>
      <w:r>
        <w:t xml:space="preserve">tỉnh </w:t>
      </w:r>
      <w:r>
        <w:rPr>
          <w:i/>
        </w:rPr>
        <w:t xml:space="preserve">queo.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táo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tỉnh, </w:t>
      </w:r>
      <w:r>
        <w:t xml:space="preserve">không </w:t>
      </w:r>
      <w:r>
        <w:t xml:space="preserve">buồn </w:t>
      </w:r>
      <w:r>
        <w:t xml:space="preserve">ngủ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Thức </w:t>
      </w:r>
      <w:r>
        <w:t xml:space="preserve">khuya </w:t>
      </w:r>
      <w:r>
        <w:t xml:space="preserve">mà </w:t>
      </w:r>
      <w:r>
        <w:t xml:space="preserve">uẫn </w:t>
      </w:r>
      <w:r>
        <w:t xml:space="preserve">tỉnh </w:t>
      </w:r>
      <w:r>
        <w:rPr>
          <w:i/>
        </w:rPr>
        <w:t xml:space="preserve">táo. </w:t>
      </w:r>
      <w:r>
        <w:t xml:space="preserve">Uống </w:t>
      </w:r>
      <w:r>
        <w:rPr>
          <w:i/>
        </w:rPr>
        <w:t xml:space="preserve">cốc </w:t>
      </w:r>
      <w:r>
        <w:rPr>
          <w:i/>
        </w:rPr>
        <w:t xml:space="preserve">cà </w:t>
      </w:r>
      <w:r>
        <w:t xml:space="preserve">phê </w:t>
      </w:r>
      <w:r>
        <w:rPr>
          <w:i/>
        </w:rPr>
        <w:t xml:space="preserve">cho </w:t>
      </w:r>
      <w:r>
        <w:t xml:space="preserve">tỉnh </w:t>
      </w:r>
      <w:r>
        <w:rPr>
          <w:i/>
        </w:rPr>
        <w:t xml:space="preserve">táo.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vẫn </w:t>
      </w:r>
      <w:r>
        <w:t xml:space="preserve">minh </w:t>
      </w:r>
      <w:r>
        <w:t xml:space="preserve">mẫn,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tình </w:t>
      </w:r>
      <w:r>
        <w:t xml:space="preserve">hình </w:t>
      </w:r>
      <w:r>
        <w:t xml:space="preserve">rắc </w:t>
      </w:r>
      <w:r>
        <w:t xml:space="preserve">rối, </w:t>
      </w:r>
      <w:r>
        <w:t xml:space="preserve">phức </w:t>
      </w:r>
      <w:r>
        <w:t xml:space="preserve">tạp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tư </w:t>
      </w:r>
      <w:r>
        <w:t xml:space="preserve">tưởng, </w:t>
      </w:r>
      <w:r>
        <w:t xml:space="preserve">tình </w:t>
      </w:r>
      <w:r>
        <w:t xml:space="preserve">cắm. </w:t>
      </w:r>
      <w:r>
        <w:t xml:space="preserve">Tỉnh </w:t>
      </w:r>
      <w:r>
        <w:t xml:space="preserve">táo </w:t>
      </w:r>
      <w:r>
        <w:rPr>
          <w:i/>
        </w:rPr>
        <w:t xml:space="preserve">trước </w:t>
      </w:r>
      <w:r>
        <w:rPr>
          <w:i/>
        </w:rPr>
        <w:t xml:space="preserve">âm </w:t>
      </w:r>
      <w:r>
        <w:rPr>
          <w:i/>
        </w:rPr>
        <w:t xml:space="preserve">mưu. </w:t>
      </w:r>
      <w:r>
        <w:t xml:space="preserve">Đầu </w:t>
      </w:r>
      <w:r>
        <w:t xml:space="preserve">óc </w:t>
      </w:r>
      <w:r>
        <w:t xml:space="preserve">thiếu </w:t>
      </w:r>
      <w:r>
        <w:t xml:space="preserve">tỉnh </w:t>
      </w:r>
      <w:r>
        <w:rPr>
          <w:i/>
        </w:rPr>
        <w:t xml:space="preserve">táo. </w:t>
      </w:r>
      <w:r>
        <w:t xml:space="preserve">Người </w:t>
      </w:r>
      <w:r>
        <w:t xml:space="preserve">ngoài </w:t>
      </w:r>
      <w:r>
        <w:t xml:space="preserve">cuộc </w:t>
      </w:r>
      <w:r>
        <w:t xml:space="preserve">thường </w:t>
      </w:r>
      <w:r>
        <w:t xml:space="preserve">tỉnh </w:t>
      </w:r>
      <w:r>
        <w:rPr>
          <w:i/>
        </w:rPr>
        <w:t xml:space="preserve">táo </w:t>
      </w:r>
      <w:r>
        <w:t xml:space="preserve">hơn. </w:t>
      </w:r>
      <w:r>
        <w:br w:type="page"/>
      </w:r>
      <w:r>
        <w:rPr>
          <w:b/>
        </w:rPr>
        <w:t xml:space="preserve">tỉnh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Nơi </w:t>
      </w:r>
      <w:r>
        <w:t xml:space="preserve">thành </w:t>
      </w:r>
      <w:r>
        <w:t xml:space="preserve">thị,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thôn </w:t>
      </w:r>
      <w:r>
        <w:t xml:space="preserve">quê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Ăn </w:t>
      </w:r>
      <w:r>
        <w:t xml:space="preserve">mặc </w:t>
      </w:r>
      <w:r>
        <w:t xml:space="preserve">lối </w:t>
      </w:r>
      <w:r>
        <w:t xml:space="preserve">tỉnh </w:t>
      </w:r>
      <w:r>
        <w:t xml:space="preserve">thành.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Viên </w:t>
      </w:r>
      <w:r>
        <w:t xml:space="preserve">chức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tỉnh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đăng </w:t>
      </w:r>
      <w:r>
        <w:t xml:space="preserve">bộ </w:t>
      </w:r>
      <w:r>
        <w:t xml:space="preserve">tỉnh.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uỷ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Uỷ </w:t>
      </w:r>
      <w:r>
        <w:t xml:space="preserve">viên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đảng </w:t>
      </w:r>
      <w:r>
        <w:t xml:space="preserve">bộ </w:t>
      </w:r>
      <w:r>
        <w:t xml:space="preserve">tỉnh. </w:t>
      </w:r>
      <w:r>
        <w:br/>
      </w:r>
      <w:r>
        <w:rPr>
          <w:b/>
        </w:rPr>
        <w:t xml:space="preserve">tĩnh,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Bàn </w:t>
      </w:r>
      <w:r>
        <w:t xml:space="preserve">thờ </w:t>
      </w:r>
      <w:r>
        <w:t xml:space="preserve">thần </w:t>
      </w:r>
      <w:r>
        <w:t xml:space="preserve">thánh. </w:t>
      </w:r>
      <w:r>
        <w:rPr>
          <w:i/>
        </w:rPr>
        <w:t xml:space="preserve">Lập </w:t>
      </w:r>
      <w:r>
        <w:t xml:space="preserve">tĩnh </w:t>
      </w:r>
      <w:r>
        <w:rPr>
          <w:i/>
        </w:rPr>
        <w:t xml:space="preserve">thờ. </w:t>
      </w:r>
      <w:r>
        <w:rPr>
          <w:b/>
        </w:rPr>
        <w:t xml:space="preserve">2 </w:t>
      </w:r>
      <w:r>
        <w:t xml:space="preserve">(khẩu ngữ). </w:t>
      </w:r>
      <w:r>
        <w:t xml:space="preserve">Bàn </w:t>
      </w:r>
      <w:r>
        <w:rPr>
          <w:i/>
        </w:rPr>
        <w:t xml:space="preserve">đèn </w:t>
      </w:r>
      <w:r>
        <w:t xml:space="preserve">thuốc </w:t>
      </w:r>
      <w:r>
        <w:t xml:space="preserve">phiện. </w:t>
      </w:r>
      <w:r>
        <w:br/>
      </w:r>
      <w:r>
        <w:rPr>
          <w:b/>
        </w:rPr>
        <w:t xml:space="preserve">tĩnh,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im </w:t>
      </w:r>
      <w:r>
        <w:t xml:space="preserve">ắng, </w:t>
      </w:r>
      <w:r>
        <w:t xml:space="preserve">yên </w:t>
      </w:r>
      <w:r>
        <w:t xml:space="preserve">lặng, </w:t>
      </w:r>
      <w:r>
        <w:t xml:space="preserve">không </w:t>
      </w:r>
      <w:r>
        <w:t xml:space="preserve">ồn </w:t>
      </w:r>
      <w:r>
        <w:t xml:space="preserve">ào. </w:t>
      </w:r>
      <w:r>
        <w:t xml:space="preserve">Tìm </w:t>
      </w:r>
      <w:r>
        <w:t xml:space="preserve">chỗ </w:t>
      </w:r>
      <w:r>
        <w:t xml:space="preserve">tĩnh </w:t>
      </w:r>
      <w:r>
        <w:rPr>
          <w:i/>
        </w:rPr>
        <w:t xml:space="preserve">để </w:t>
      </w:r>
      <w:r>
        <w:rPr>
          <w:i/>
        </w:rPr>
        <w:t xml:space="preserve">học. </w:t>
      </w:r>
      <w:r>
        <w:rPr>
          <w:b/>
        </w:rPr>
        <w:t xml:space="preserve">2 </w:t>
      </w:r>
      <w:r>
        <w:t xml:space="preserve">Ở </w:t>
      </w:r>
      <w:r>
        <w:t xml:space="preserve">vị </w:t>
      </w:r>
      <w:r>
        <w:t xml:space="preserve">trí, </w:t>
      </w:r>
      <w:r>
        <w:t xml:space="preserve">trạng </w:t>
      </w:r>
      <w:r>
        <w:t xml:space="preserve">thái </w:t>
      </w:r>
      <w:r>
        <w:t xml:space="preserve">hoặc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theo </w:t>
      </w:r>
      <w:r>
        <w:t xml:space="preserve">thời </w:t>
      </w:r>
      <w:r>
        <w:t xml:space="preserve">gian. </w:t>
      </w:r>
      <w:r>
        <w:t xml:space="preserve">Trạng </w:t>
      </w:r>
      <w:r>
        <w:t xml:space="preserve">thái </w:t>
      </w:r>
      <w:r>
        <w:t xml:space="preserve">tĩnh.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tĩnh </w:t>
      </w:r>
      <w:r>
        <w:t xml:space="preserve">(kng.; </w:t>
      </w:r>
      <w:r>
        <w:t xml:space="preserve">tĩnh </w:t>
      </w:r>
      <w:r>
        <w:t xml:space="preserve">tại).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Ở </w:t>
      </w:r>
      <w:r>
        <w:t xml:space="preserve">tại </w:t>
      </w:r>
      <w:r>
        <w:t xml:space="preserve">một </w:t>
      </w:r>
      <w:r>
        <w:t xml:space="preserve">chỗ </w:t>
      </w:r>
      <w:r>
        <w:t xml:space="preserve">để </w:t>
      </w:r>
      <w:r>
        <w:t xml:space="preserve">nghỉ </w:t>
      </w:r>
      <w:r>
        <w:t xml:space="preserve">ngơi </w:t>
      </w:r>
      <w:r>
        <w:t xml:space="preserve">và </w:t>
      </w:r>
      <w:r>
        <w:t xml:space="preserve">dưỡng </w:t>
      </w:r>
      <w:r>
        <w:t xml:space="preserve">sức. </w:t>
      </w:r>
      <w:r>
        <w:t xml:space="preserve">Về </w:t>
      </w:r>
      <w:r>
        <w:t xml:space="preserve">thôn </w:t>
      </w:r>
      <w:r>
        <w:t xml:space="preserve">quê </w:t>
      </w:r>
      <w:r>
        <w:t xml:space="preserve">tĩnh </w:t>
      </w:r>
      <w:r>
        <w:rPr>
          <w:i/>
        </w:rPr>
        <w:t xml:space="preserve">dưỡng. </w:t>
      </w:r>
      <w:r>
        <w:t xml:space="preserve">Tĩnh </w:t>
      </w:r>
      <w:r>
        <w:rPr>
          <w:i/>
        </w:rPr>
        <w:t xml:space="preserve">dưỡng </w:t>
      </w:r>
      <w:r>
        <w:rPr>
          <w:i/>
        </w:rPr>
        <w:t xml:space="preserve">tuổi </w:t>
      </w:r>
      <w:r>
        <w:t xml:space="preserve">già.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Điện </w:t>
      </w:r>
      <w:r>
        <w:t xml:space="preserve">do </w:t>
      </w:r>
      <w:r>
        <w:t xml:space="preserve">ma </w:t>
      </w:r>
      <w:r>
        <w:t xml:space="preserve">sát </w:t>
      </w:r>
      <w:r>
        <w:t xml:space="preserve">gây </w:t>
      </w:r>
      <w:r>
        <w:t xml:space="preserve">ra.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điện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đo </w:t>
      </w:r>
      <w:r>
        <w:t xml:space="preserve">điện </w:t>
      </w:r>
      <w:r>
        <w:t xml:space="preserve">thế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nhiễm </w:t>
      </w:r>
      <w:r>
        <w:t xml:space="preserve">điện.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sự </w:t>
      </w:r>
      <w:r>
        <w:t xml:space="preserve">cân </w:t>
      </w:r>
      <w:r>
        <w:t xml:space="preserve">bằng </w:t>
      </w:r>
      <w:r>
        <w:t xml:space="preserve">của </w:t>
      </w:r>
      <w:r>
        <w:t xml:space="preserve">các </w:t>
      </w:r>
      <w:r>
        <w:t xml:space="preserve">lực.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yên </w:t>
      </w:r>
      <w:r>
        <w:t xml:space="preserve">ắng, </w:t>
      </w:r>
      <w:r>
        <w:t xml:space="preserve">dường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tiếng </w:t>
      </w:r>
      <w:r>
        <w:t xml:space="preserve">động </w:t>
      </w:r>
      <w:r>
        <w:t xml:space="preserve">hoặc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diễn </w:t>
      </w:r>
      <w:r>
        <w:t xml:space="preserve">ra. </w:t>
      </w:r>
      <w:r>
        <w:t xml:space="preserve">Rừng </w:t>
      </w:r>
      <w:r>
        <w:rPr>
          <w:i/>
        </w:rPr>
        <w:t xml:space="preserve">khuya </w:t>
      </w:r>
      <w:r>
        <w:t xml:space="preserve">tĩnh </w:t>
      </w:r>
      <w:r>
        <w:rPr>
          <w:i/>
        </w:rPr>
        <w:t xml:space="preserve">lặng. </w:t>
      </w:r>
      <w:r>
        <w:t xml:space="preserve">Đông </w:t>
      </w:r>
      <w:r>
        <w:t xml:space="preserve">quê </w:t>
      </w:r>
      <w:r>
        <w:t xml:space="preserve">tĩnh </w:t>
      </w:r>
      <w:r>
        <w:t xml:space="preserve">lặng </w:t>
      </w:r>
      <w:r>
        <w:t xml:space="preserve">sau </w:t>
      </w:r>
      <w:r>
        <w:t xml:space="preserve">vụ </w:t>
      </w:r>
      <w:r>
        <w:rPr>
          <w:i/>
        </w:rPr>
        <w:t xml:space="preserve">gặt. </w:t>
      </w:r>
      <w:r>
        <w:t xml:space="preserve">tĩnh </w:t>
      </w:r>
      <w:r>
        <w:t xml:space="preserve">mạc </w:t>
      </w:r>
      <w:r>
        <w:t xml:space="preserve">tính từ </w:t>
      </w:r>
      <w:r>
        <w:t xml:space="preserve">(ít dùng). </w:t>
      </w:r>
      <w:r>
        <w:t xml:space="preserve">Yên </w:t>
      </w:r>
      <w:r>
        <w:t xml:space="preserve">lặng, </w:t>
      </w:r>
      <w:r>
        <w:t xml:space="preserve">êm </w:t>
      </w:r>
      <w:r>
        <w:t xml:space="preserve">ả. </w:t>
      </w:r>
      <w:r>
        <w:t xml:space="preserve">Khu </w:t>
      </w:r>
      <w:r>
        <w:rPr>
          <w:i/>
        </w:rPr>
        <w:t xml:space="preserve">vườn </w:t>
      </w:r>
      <w:r>
        <w:t xml:space="preserve">tĩnh </w:t>
      </w:r>
      <w:r>
        <w:rPr>
          <w:i/>
        </w:rPr>
        <w:t xml:space="preserve">mạc.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mạch </w:t>
      </w:r>
      <w:r>
        <w:rPr>
          <w:i/>
        </w:rPr>
        <w:t xml:space="preserve">danh từ </w:t>
      </w:r>
      <w:r>
        <w:t xml:space="preserve">Mạch </w:t>
      </w:r>
      <w:r>
        <w:t xml:space="preserve">máu </w:t>
      </w:r>
      <w:r>
        <w:t xml:space="preserve">dẫn </w:t>
      </w:r>
      <w:r>
        <w:t xml:space="preserve">máu </w:t>
      </w:r>
      <w:r>
        <w:t xml:space="preserve">từ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về </w:t>
      </w:r>
      <w:r>
        <w:rPr>
          <w:i/>
        </w:rPr>
        <w:t xml:space="preserve">tim. </w:t>
      </w:r>
      <w:r>
        <w:rPr>
          <w:i/>
        </w:rPr>
        <w:t xml:space="preserve">Tiêm </w:t>
      </w:r>
      <w:r>
        <w:rPr>
          <w:i/>
        </w:rPr>
        <w:t xml:space="preserve">tĩnh </w:t>
      </w:r>
      <w:r>
        <w:t xml:space="preserve">mạch. </w:t>
      </w:r>
      <w:r>
        <w:t xml:space="preserve">tĩnh </w:t>
      </w:r>
      <w:r>
        <w:t xml:space="preserve">mịch </w:t>
      </w:r>
      <w:r>
        <w:t xml:space="preserve">tính từ </w:t>
      </w:r>
      <w:r>
        <w:t xml:space="preserve">Yên </w:t>
      </w:r>
      <w:r>
        <w:t xml:space="preserve">lặng </w:t>
      </w:r>
      <w:r>
        <w:t xml:space="preserve">và </w:t>
      </w:r>
      <w:r>
        <w:t xml:space="preserve">vắng </w:t>
      </w:r>
      <w:r>
        <w:t xml:space="preserve">vẻ,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hoạt </w:t>
      </w:r>
      <w:r>
        <w:t xml:space="preserve">động. </w:t>
      </w:r>
      <w:r>
        <w:rPr>
          <w:i/>
        </w:rPr>
        <w:t xml:space="preserve">Cảnh </w:t>
      </w:r>
      <w:r>
        <w:t xml:space="preserve">chùa </w:t>
      </w:r>
      <w:r>
        <w:t xml:space="preserve">tĩnh </w:t>
      </w:r>
      <w:r>
        <w:t xml:space="preserve">mịch. </w:t>
      </w:r>
      <w:r>
        <w:t xml:space="preserve">Không </w:t>
      </w:r>
      <w:r>
        <w:t xml:space="preserve">khí </w:t>
      </w:r>
      <w:r>
        <w:t xml:space="preserve">tĩnh </w:t>
      </w:r>
      <w:r>
        <w:t xml:space="preserve">mịch </w:t>
      </w:r>
      <w:r>
        <w:rPr>
          <w:i/>
        </w:rPr>
        <w:t xml:space="preserve">của </w:t>
      </w:r>
      <w:r>
        <w:rPr>
          <w:i/>
        </w:rPr>
        <w:t xml:space="preserve">buổi </w:t>
      </w:r>
      <w:r>
        <w:rPr>
          <w:i/>
        </w:rPr>
        <w:t xml:space="preserve">trưa </w:t>
      </w:r>
      <w:r>
        <w:t xml:space="preserve">hè.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tại </w:t>
      </w:r>
      <w:r>
        <w:rPr>
          <w:i/>
        </w:rPr>
        <w:t xml:space="preserve">tính từ </w:t>
      </w:r>
      <w:r>
        <w:t xml:space="preserve">Ở </w:t>
      </w:r>
      <w:r>
        <w:t xml:space="preserve">cố </w:t>
      </w:r>
      <w:r>
        <w:t xml:space="preserve">định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chỗ, </w:t>
      </w:r>
      <w:r>
        <w:t xml:space="preserve">không </w:t>
      </w:r>
      <w:r>
        <w:t xml:space="preserve">hoặc </w:t>
      </w:r>
      <w:r>
        <w:t xml:space="preserve">rất </w:t>
      </w:r>
      <w:r>
        <w:t xml:space="preserve">ít </w:t>
      </w:r>
      <w:r>
        <w:t xml:space="preserve">đi </w:t>
      </w:r>
      <w:r>
        <w:t xml:space="preserve">lại, </w:t>
      </w:r>
      <w:r>
        <w:t xml:space="preserve">chuyển </w:t>
      </w:r>
      <w:r>
        <w:t xml:space="preserve">dịch. </w:t>
      </w:r>
      <w:r>
        <w:t xml:space="preserve">Làm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t xml:space="preserve">tĩnh </w:t>
      </w:r>
      <w:r>
        <w:rPr>
          <w:i/>
        </w:rPr>
        <w:t xml:space="preserve">tại.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Giữ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lòng </w:t>
      </w:r>
      <w:r>
        <w:t xml:space="preserve">mình </w:t>
      </w:r>
      <w:r>
        <w:t xml:space="preserve">thanh </w:t>
      </w:r>
      <w:r>
        <w:t xml:space="preserve">thản, </w:t>
      </w:r>
      <w:r>
        <w:t xml:space="preserve">không </w:t>
      </w:r>
      <w:r>
        <w:t xml:space="preserve">xao </w:t>
      </w:r>
      <w:r>
        <w:t xml:space="preserve">xuyến, </w:t>
      </w:r>
      <w:r>
        <w:t xml:space="preserve">xúc </w:t>
      </w:r>
      <w:r>
        <w:t xml:space="preserve">động. </w:t>
      </w:r>
      <w:r>
        <w:t xml:space="preserve">Tĩnh </w:t>
      </w:r>
      <w:r>
        <w:t xml:space="preserve">tâm </w:t>
      </w:r>
      <w:r>
        <w:rPr>
          <w:i/>
        </w:rPr>
        <w:t xml:space="preserve">tụng </w:t>
      </w:r>
      <w:r>
        <w:rPr>
          <w:i/>
        </w:rPr>
        <w:t xml:space="preserve">kinh, </w:t>
      </w:r>
      <w:r>
        <w:rPr>
          <w:i/>
        </w:rPr>
        <w:t xml:space="preserve">niệm </w:t>
      </w:r>
      <w:r>
        <w:rPr>
          <w:i/>
        </w:rPr>
        <w:t xml:space="preserve">Phật. </w:t>
      </w:r>
      <w:r>
        <w:t xml:space="preserve">Ngồi </w:t>
      </w:r>
      <w:r>
        <w:t xml:space="preserve">tĩnh </w:t>
      </w:r>
      <w:r>
        <w:t xml:space="preserve">tâm </w:t>
      </w:r>
      <w:r>
        <w:t xml:space="preserve">suy </w:t>
      </w:r>
      <w:r>
        <w:t xml:space="preserve">nghĩ. </w:t>
      </w:r>
      <w:r>
        <w:t xml:space="preserve">Hãy </w:t>
      </w:r>
      <w:r>
        <w:t xml:space="preserve">cố </w:t>
      </w:r>
      <w:r>
        <w:t xml:space="preserve">tĩnh </w:t>
      </w:r>
      <w:r>
        <w:t xml:space="preserve">tâm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Cõi </w:t>
      </w:r>
      <w:r>
        <w:t xml:space="preserve">cực </w:t>
      </w:r>
      <w:r>
        <w:t xml:space="preserve">lạc, </w:t>
      </w:r>
      <w:r>
        <w:t xml:space="preserve">theo </w:t>
      </w:r>
      <w:r>
        <w:t xml:space="preserve">đạo </w:t>
      </w:r>
      <w:r>
        <w:t xml:space="preserve">Phật; </w:t>
      </w:r>
      <w:r>
        <w:t xml:space="preserve">như </w:t>
      </w:r>
      <w:r>
        <w:t xml:space="preserve">tịnh </w:t>
      </w:r>
      <w:r>
        <w:t xml:space="preserve">độ.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toạ </w:t>
      </w:r>
      <w:r>
        <w:rPr>
          <w:i/>
        </w:rPr>
        <w:t xml:space="preserve">động từ </w:t>
      </w:r>
      <w:r>
        <w:t xml:space="preserve">Ngồi </w:t>
      </w:r>
      <w:r>
        <w:t xml:space="preserve">yên </w:t>
      </w:r>
      <w:r>
        <w:t xml:space="preserve">lặng </w:t>
      </w:r>
      <w:r>
        <w:t xml:space="preserve">để </w:t>
      </w:r>
      <w:r>
        <w:t xml:space="preserve">ngẫm </w:t>
      </w:r>
      <w:r>
        <w:t xml:space="preserve">nghĩ </w:t>
      </w:r>
      <w:r>
        <w:t xml:space="preserve">về </w:t>
      </w:r>
      <w:r>
        <w:t xml:space="preserve">giáo </w:t>
      </w:r>
      <w:r>
        <w:t xml:space="preserve">lí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Sư </w:t>
      </w:r>
      <w:r>
        <w:t xml:space="preserve">cụ </w:t>
      </w:r>
      <w:r>
        <w:t xml:space="preserve">tĩnh </w:t>
      </w:r>
      <w:r>
        <w:t xml:space="preserve">toạ.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Bình </w:t>
      </w:r>
      <w:r>
        <w:t xml:space="preserve">tĩnh </w:t>
      </w:r>
      <w:r>
        <w:t xml:space="preserve">và </w:t>
      </w:r>
      <w:r>
        <w:t xml:space="preserve">tỉnh </w:t>
      </w:r>
      <w:r>
        <w:t xml:space="preserve">táo </w:t>
      </w:r>
      <w:r>
        <w:t xml:space="preserve">để </w:t>
      </w:r>
      <w:r>
        <w:t xml:space="preserve">suy </w:t>
      </w:r>
      <w:r>
        <w:t xml:space="preserve">xét, </w:t>
      </w:r>
      <w:r>
        <w:t xml:space="preserve">xử </w:t>
      </w:r>
      <w:r>
        <w:rPr>
          <w:i/>
        </w:rPr>
        <w:t xml:space="preserve">trí. </w:t>
      </w:r>
      <w:r>
        <w:rPr>
          <w:i/>
        </w:rPr>
        <w:t xml:space="preserve">Phải </w:t>
      </w:r>
      <w:r>
        <w:rPr>
          <w:i/>
        </w:rPr>
        <w:t xml:space="preserve">tĩnh </w:t>
      </w:r>
      <w:r>
        <w:t xml:space="preserve">trí </w:t>
      </w:r>
      <w:r>
        <w:t xml:space="preserve">để </w:t>
      </w:r>
      <w:r>
        <w:t xml:space="preserve">đối </w:t>
      </w:r>
      <w:r>
        <w:t xml:space="preserve">phó. </w:t>
      </w:r>
      <w:r>
        <w:t xml:space="preserve">Lúc </w:t>
      </w:r>
      <w:r>
        <w:t xml:space="preserve">tĩnh </w:t>
      </w:r>
      <w:r>
        <w:t xml:space="preserve">trí </w:t>
      </w:r>
      <w:r>
        <w:rPr>
          <w:i/>
        </w:rPr>
        <w:t xml:space="preserve">mới </w:t>
      </w:r>
      <w:r>
        <w:t xml:space="preserve">thấy </w:t>
      </w:r>
      <w:r>
        <w:t xml:space="preserve">hối </w:t>
      </w:r>
      <w:r>
        <w:t xml:space="preserve">hận.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(cũ). </w:t>
      </w:r>
      <w:r>
        <w:t xml:space="preserve">Tính </w:t>
      </w:r>
      <w:r>
        <w:t xml:space="preserve">từ.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Vật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tự </w:t>
      </w:r>
      <w:r>
        <w:t xml:space="preserve">chuyển </w:t>
      </w:r>
      <w:r>
        <w:t xml:space="preserve">dịch </w:t>
      </w:r>
      <w:r>
        <w:t xml:space="preserve">hoặc </w:t>
      </w:r>
      <w:r>
        <w:t xml:space="preserve">dao </w:t>
      </w:r>
      <w:r>
        <w:t xml:space="preserve">động </w:t>
      </w:r>
      <w:r>
        <w:t xml:space="preserve">trong </w:t>
      </w:r>
      <w:r>
        <w:t xml:space="preserve">không </w:t>
      </w:r>
      <w:r>
        <w:t xml:space="preserve">gian,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thể </w:t>
      </w:r>
      <w:r>
        <w:t xml:space="preserve">hiện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hội </w:t>
      </w:r>
      <w:r>
        <w:t xml:space="preserve">hoạ. </w:t>
      </w:r>
      <w:r>
        <w:t xml:space="preserve">Vẽ </w:t>
      </w:r>
      <w:r>
        <w:t xml:space="preserve">tĩnh </w:t>
      </w:r>
      <w:r>
        <w:t xml:space="preserve">uật. </w:t>
      </w:r>
      <w:r>
        <w:t xml:space="preserve">Tranh </w:t>
      </w:r>
      <w:r>
        <w:t xml:space="preserve">tĩnh </w:t>
      </w:r>
      <w:r>
        <w:t xml:space="preserve">uật. </w:t>
      </w:r>
      <w:r>
        <w:br/>
      </w:r>
      <w:r>
        <w:rPr>
          <w:b/>
        </w:rPr>
        <w:t xml:space="preserve">tính,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tâm </w:t>
      </w:r>
      <w:r>
        <w:t xml:space="preserve">lí </w:t>
      </w:r>
      <w:r>
        <w:t xml:space="preserve">riêng </w:t>
      </w:r>
      <w:r>
        <w:t xml:space="preserve">ổn </w:t>
      </w:r>
      <w:r>
        <w:t xml:space="preserve">định </w:t>
      </w:r>
      <w:r>
        <w:t xml:space="preserve">của </w:t>
      </w:r>
      <w:r>
        <w:t xml:space="preserve">mỗi </w:t>
      </w:r>
      <w:r>
        <w:t xml:space="preserve">người, </w:t>
      </w:r>
      <w:r>
        <w:t xml:space="preserve">thường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trong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vi, </w:t>
      </w:r>
      <w:r>
        <w:t xml:space="preserve">cử </w:t>
      </w:r>
      <w:r>
        <w:t xml:space="preserve">chỉ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Tính </w:t>
      </w:r>
      <w:r>
        <w:rPr>
          <w:i/>
        </w:rPr>
        <w:t xml:space="preserve">nóng </w:t>
      </w:r>
      <w:r>
        <w:rPr>
          <w:i/>
        </w:rPr>
        <w:t xml:space="preserve">như </w:t>
      </w:r>
      <w:r>
        <w:rPr>
          <w:i/>
        </w:rPr>
        <w:t xml:space="preserve">lửa. </w:t>
      </w:r>
      <w:r>
        <w:t xml:space="preserve">Tính </w:t>
      </w:r>
      <w:r>
        <w:t xml:space="preserve">chịu </w:t>
      </w:r>
      <w:r>
        <w:rPr>
          <w:i/>
        </w:rPr>
        <w:t xml:space="preserve">khó, </w:t>
      </w:r>
      <w:r>
        <w:rPr>
          <w:i/>
        </w:rPr>
        <w:t xml:space="preserve">hay </w:t>
      </w:r>
      <w:r>
        <w:t xml:space="preserve">làm. </w:t>
      </w:r>
      <w:r>
        <w:t xml:space="preserve">Người </w:t>
      </w:r>
      <w:r>
        <w:rPr>
          <w:i/>
        </w:rPr>
        <w:t xml:space="preserve">lớn, </w:t>
      </w:r>
      <w:r>
        <w:rPr>
          <w:i/>
        </w:rPr>
        <w:t xml:space="preserve">mà </w:t>
      </w:r>
      <w:r>
        <w:rPr>
          <w:i/>
        </w:rPr>
        <w:t xml:space="preserve">tính </w:t>
      </w:r>
      <w:r>
        <w:rPr>
          <w:i/>
        </w:rPr>
        <w:t xml:space="preserve">rất </w:t>
      </w:r>
      <w:r>
        <w:t xml:space="preserve">trẻ </w:t>
      </w:r>
      <w:r>
        <w:t xml:space="preserve">con.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từ </w:t>
      </w:r>
      <w:r>
        <w:t xml:space="preserve">khác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tổ </w:t>
      </w:r>
      <w:r>
        <w:t xml:space="preserve">hợp). </w:t>
      </w:r>
      <w:r>
        <w:t xml:space="preserve">Đặc </w:t>
      </w:r>
      <w:r>
        <w:t xml:space="preserve">điểm </w:t>
      </w:r>
      <w:r>
        <w:t xml:space="preserve">làm </w:t>
      </w:r>
      <w:r>
        <w:t xml:space="preserve">nên </w:t>
      </w:r>
      <w:r>
        <w:t xml:space="preserve">cái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khiến </w:t>
      </w:r>
      <w:r>
        <w:t xml:space="preserve">cho </w:t>
      </w:r>
      <w:r>
        <w:t xml:space="preserve">sự </w:t>
      </w:r>
      <w:r>
        <w:t xml:space="preserve">vật </w:t>
      </w:r>
      <w:r>
        <w:t xml:space="preserve">này </w:t>
      </w:r>
      <w:r>
        <w:t xml:space="preserve">khác </w:t>
      </w:r>
      <w:r>
        <w:t xml:space="preserve">với </w:t>
      </w:r>
      <w:r>
        <w:t xml:space="preserve">sự </w:t>
      </w:r>
      <w:r>
        <w:t xml:space="preserve">vật </w:t>
      </w:r>
      <w:r>
        <w:t xml:space="preserve">khác </w:t>
      </w:r>
      <w:r>
        <w:t xml:space="preserve">về </w:t>
      </w:r>
      <w:r>
        <w:t xml:space="preserve">bản </w:t>
      </w:r>
      <w:r>
        <w:t xml:space="preserve">chất; </w:t>
      </w:r>
      <w:r>
        <w:t xml:space="preserve">tính </w:t>
      </w:r>
      <w:r>
        <w:t xml:space="preserve">chất. </w:t>
      </w:r>
      <w:r>
        <w:rPr>
          <w:i/>
        </w:rPr>
        <w:t xml:space="preserve">Tính </w:t>
      </w:r>
      <w:r>
        <w:rPr>
          <w:i/>
        </w:rPr>
        <w:t xml:space="preserve">dẫn </w:t>
      </w:r>
      <w:r>
        <w:rPr>
          <w:i/>
        </w:rPr>
        <w:t xml:space="preserve">điện </w:t>
      </w:r>
      <w:r>
        <w:rPr>
          <w:i/>
        </w:rPr>
        <w:t xml:space="preserve">của </w:t>
      </w:r>
      <w:r>
        <w:rPr>
          <w:i/>
        </w:rPr>
        <w:t xml:space="preserve">kim </w:t>
      </w:r>
      <w:r>
        <w:t xml:space="preserve">loại. </w:t>
      </w:r>
      <w:r>
        <w:t xml:space="preserve">Caosu </w:t>
      </w:r>
      <w:r>
        <w:t xml:space="preserve">có </w:t>
      </w:r>
      <w:r>
        <w:rPr>
          <w:i/>
        </w:rPr>
        <w:t xml:space="preserve">tính </w:t>
      </w:r>
      <w:r>
        <w:t xml:space="preserve">đàn </w:t>
      </w:r>
      <w:r>
        <w:t xml:space="preserve">hồi. </w:t>
      </w:r>
      <w:r>
        <w:rPr>
          <w:i/>
        </w:rPr>
        <w:t xml:space="preserve">Tính </w:t>
      </w:r>
      <w:r>
        <w:rPr>
          <w:i/>
        </w:rPr>
        <w:t xml:space="preserve">giai </w:t>
      </w:r>
      <w:r>
        <w:rPr>
          <w:i/>
        </w:rPr>
        <w:t xml:space="preserve">cấp*. </w:t>
      </w:r>
      <w:r>
        <w:t xml:space="preserve">Tính </w:t>
      </w:r>
      <w:r>
        <w:t xml:space="preserve">ưu </w:t>
      </w:r>
      <w:r>
        <w:t xml:space="preserve">uiệt </w:t>
      </w:r>
      <w:r>
        <w:t xml:space="preserve">của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mới.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tính </w:t>
      </w:r>
      <w:r>
        <w:t xml:space="preserve">từ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thuộc </w:t>
      </w:r>
      <w:r>
        <w:t xml:space="preserve">tính </w:t>
      </w:r>
      <w:r>
        <w:t xml:space="preserve">bản </w:t>
      </w:r>
      <w:r>
        <w:t xml:space="preserve">chất, </w:t>
      </w:r>
      <w:r>
        <w:t xml:space="preserve">thường </w:t>
      </w:r>
      <w:r>
        <w:t xml:space="preserve">là </w:t>
      </w:r>
      <w:r>
        <w:t xml:space="preserve">một </w:t>
      </w:r>
      <w:r>
        <w:t xml:space="preserve">tính </w:t>
      </w:r>
      <w:r>
        <w:t xml:space="preserve">cố </w:t>
      </w:r>
      <w:r>
        <w:t xml:space="preserve">hữu </w:t>
      </w:r>
      <w:r>
        <w:t xml:space="preserve">ở </w:t>
      </w:r>
      <w:r>
        <w:t xml:space="preserve">con </w:t>
      </w:r>
      <w:r>
        <w:t xml:space="preserve">người. </w:t>
      </w:r>
      <w:r>
        <w:t xml:space="preserve">Lành </w:t>
      </w:r>
      <w:r>
        <w:t xml:space="preserve">tính*. </w:t>
      </w:r>
      <w:r>
        <w:t xml:space="preserve">Nóng </w:t>
      </w:r>
      <w:r>
        <w:t xml:space="preserve">tính". </w:t>
      </w:r>
      <w:r>
        <w:t xml:space="preserve">Kĩ </w:t>
      </w:r>
      <w:r>
        <w:rPr>
          <w:i/>
        </w:rPr>
        <w:t xml:space="preserve">tính*. </w:t>
      </w:r>
      <w:r>
        <w:t xml:space="preserve">Một </w:t>
      </w:r>
      <w:r>
        <w:rPr>
          <w:i/>
        </w:rPr>
        <w:t xml:space="preserve">người </w:t>
      </w:r>
      <w:r>
        <w:t xml:space="preserve">cục </w:t>
      </w:r>
      <w:r>
        <w:rPr>
          <w:i/>
        </w:rPr>
        <w:t xml:space="preserve">tính. </w:t>
      </w:r>
      <w:r>
        <w:t xml:space="preserve">II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sau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"những </w:t>
      </w:r>
      <w:r>
        <w:t xml:space="preserve">tính </w:t>
      </w:r>
      <w:r>
        <w:t xml:space="preserve">chất </w:t>
      </w:r>
      <w:r>
        <w:t xml:space="preserve">đặc </w:t>
      </w:r>
      <w:r>
        <w:t xml:space="preserve">trưng </w:t>
      </w:r>
      <w:r>
        <w:t xml:space="preserve">(nói </w:t>
      </w:r>
      <w:r>
        <w:t xml:space="preserve">tổng </w:t>
      </w:r>
      <w:r>
        <w:t xml:space="preserve">quát)". </w:t>
      </w:r>
      <w:r>
        <w:t xml:space="preserve">Nhạc </w:t>
      </w:r>
      <w:r>
        <w:t xml:space="preserve">tính*. </w:t>
      </w:r>
      <w:r>
        <w:t xml:space="preserve">Kịch </w:t>
      </w:r>
      <w:r>
        <w:t xml:space="preserve">tính". </w:t>
      </w:r>
      <w:r>
        <w:t xml:space="preserve">Độc </w:t>
      </w:r>
      <w:r>
        <w:rPr>
          <w:i/>
        </w:rPr>
        <w:t xml:space="preserve">tính". </w:t>
      </w:r>
      <w:r>
        <w:br/>
      </w:r>
      <w:r>
        <w:rPr>
          <w:b/>
        </w:rPr>
        <w:t xml:space="preserve">tính;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Thực </w:t>
      </w:r>
      <w:r>
        <w:t xml:space="preserve">hiện </w:t>
      </w:r>
      <w:r>
        <w:t xml:space="preserve">các </w:t>
      </w:r>
      <w:r>
        <w:t xml:space="preserve">phép </w:t>
      </w:r>
      <w:r>
        <w:t xml:space="preserve">cộng, </w:t>
      </w:r>
      <w:r>
        <w:t xml:space="preserve">trừ, </w:t>
      </w:r>
      <w:r>
        <w:t xml:space="preserve">nhân, </w:t>
      </w:r>
      <w:r>
        <w:t xml:space="preserve">chia, </w:t>
      </w:r>
      <w:r>
        <w:t xml:space="preserve">v.v. </w:t>
      </w:r>
      <w:r>
        <w:t xml:space="preserve">để </w:t>
      </w:r>
      <w:r>
        <w:t xml:space="preserve">tìm </w:t>
      </w:r>
      <w:r>
        <w:t xml:space="preserve">ra </w:t>
      </w:r>
      <w:r>
        <w:t xml:space="preserve">một </w:t>
      </w:r>
      <w:r>
        <w:t xml:space="preserve">số </w:t>
      </w:r>
      <w:r>
        <w:t xml:space="preserve">cần </w:t>
      </w:r>
      <w:r>
        <w:t xml:space="preserve">biết </w:t>
      </w:r>
      <w:r>
        <w:t xml:space="preserve">nào </w:t>
      </w:r>
      <w:r>
        <w:t xml:space="preserve">đó. </w:t>
      </w:r>
      <w:r>
        <w:t xml:space="preserve">Tính </w:t>
      </w:r>
      <w:r>
        <w:t xml:space="preserve">tổng </w:t>
      </w:r>
      <w:r>
        <w:rPr>
          <w:i/>
        </w:rPr>
        <w:t xml:space="preserve">của </w:t>
      </w:r>
      <w:r>
        <w:t xml:space="preserve">hai </w:t>
      </w:r>
      <w:r>
        <w:rPr>
          <w:i/>
        </w:rPr>
        <w:t xml:space="preserve">số. </w:t>
      </w:r>
      <w:r>
        <w:t xml:space="preserve">Tính </w:t>
      </w:r>
      <w:r>
        <w:rPr>
          <w:i/>
        </w:rPr>
        <w:t xml:space="preserve">lỗ </w:t>
      </w:r>
      <w:r>
        <w:rPr>
          <w:i/>
        </w:rPr>
        <w:t xml:space="preserve">lãi. </w:t>
      </w:r>
      <w:r>
        <w:t xml:space="preserve">Thu </w:t>
      </w:r>
      <w:r>
        <w:rPr>
          <w:i/>
        </w:rPr>
        <w:t xml:space="preserve">nhập </w:t>
      </w:r>
      <w:r>
        <w:rPr>
          <w:i/>
        </w:rPr>
        <w:t xml:space="preserve">tính </w:t>
      </w:r>
      <w:r>
        <w:rPr>
          <w:i/>
        </w:rPr>
        <w:t xml:space="preserve">theo </w:t>
      </w:r>
      <w:r>
        <w:rPr>
          <w:i/>
        </w:rPr>
        <w:t xml:space="preserve">đầu </w:t>
      </w:r>
      <w:r>
        <w:rPr>
          <w:i/>
        </w:rPr>
        <w:t xml:space="preserve">người. </w:t>
      </w:r>
      <w:r>
        <w:rPr>
          <w:i/>
        </w:rPr>
        <w:t xml:space="preserve">Học </w:t>
      </w:r>
      <w:r>
        <w:t xml:space="preserve">tính. </w:t>
      </w:r>
      <w:r>
        <w:rPr>
          <w:b/>
        </w:rPr>
        <w:t xml:space="preserve">2 </w:t>
      </w:r>
      <w:r>
        <w:t xml:space="preserve">Suy </w:t>
      </w:r>
      <w:r>
        <w:t xml:space="preserve">nghĩ, </w:t>
      </w:r>
      <w:r>
        <w:t xml:space="preserve">cân </w:t>
      </w:r>
      <w:r>
        <w:t xml:space="preserve">nhắc </w:t>
      </w:r>
      <w:r>
        <w:t xml:space="preserve">để </w:t>
      </w:r>
      <w:r>
        <w:t xml:space="preserve">tìm </w:t>
      </w:r>
      <w:r>
        <w:t xml:space="preserve">cho </w:t>
      </w:r>
      <w:r>
        <w:t xml:space="preserve">ra </w:t>
      </w:r>
      <w:r>
        <w:t xml:space="preserve">cách </w:t>
      </w:r>
      <w:r>
        <w:t xml:space="preserve">giải </w:t>
      </w:r>
      <w:r>
        <w:t xml:space="preserve">quyết. </w:t>
      </w:r>
      <w:r>
        <w:t xml:space="preserve">Bàn </w:t>
      </w:r>
      <w:r>
        <w:t xml:space="preserve">mưu </w:t>
      </w:r>
      <w:r>
        <w:t xml:space="preserve">tính </w:t>
      </w:r>
      <w:r>
        <w:rPr>
          <w:i/>
        </w:rPr>
        <w:t xml:space="preserve">kế </w:t>
      </w:r>
      <w:r>
        <w:rPr>
          <w:i/>
        </w:rPr>
        <w:t xml:space="preserve">Tính </w:t>
      </w:r>
      <w:r>
        <w:t xml:space="preserve">sai </w:t>
      </w:r>
      <w:r>
        <w:t xml:space="preserve">nước </w:t>
      </w:r>
      <w:r>
        <w:t xml:space="preserve">cờ. </w:t>
      </w:r>
      <w:r>
        <w:t xml:space="preserve">Đang </w:t>
      </w:r>
      <w:r>
        <w:t xml:space="preserve">tính, </w:t>
      </w:r>
      <w:r>
        <w:t xml:space="preserve">không </w:t>
      </w:r>
      <w:r>
        <w:rPr>
          <w:i/>
        </w:rPr>
        <w:t xml:space="preserve">biết </w:t>
      </w:r>
      <w:r>
        <w:t xml:space="preserve">có </w:t>
      </w:r>
      <w:r>
        <w:rPr>
          <w:i/>
        </w:rPr>
        <w:t xml:space="preserve">nên </w:t>
      </w:r>
      <w:r>
        <w:t xml:space="preserve">đi </w:t>
      </w:r>
      <w:r>
        <w:t xml:space="preserve">không. </w:t>
      </w:r>
      <w:r>
        <w:rPr>
          <w:b/>
        </w:rPr>
        <w:t xml:space="preserve">3 </w:t>
      </w:r>
      <w:r>
        <w:t xml:space="preserve">Kế </w:t>
      </w:r>
      <w:r>
        <w:t xml:space="preserve">đến, </w:t>
      </w:r>
      <w:r>
        <w:t xml:space="preserve">coi </w:t>
      </w:r>
      <w:r>
        <w:t xml:space="preserve">là </w:t>
      </w:r>
      <w:r>
        <w:t xml:space="preserve">thuộc </w:t>
      </w:r>
      <w:r>
        <w:t xml:space="preserve">phạm </w:t>
      </w:r>
      <w:r>
        <w:t xml:space="preserve">vi </w:t>
      </w:r>
      <w:r>
        <w:t xml:space="preserve">những </w:t>
      </w:r>
      <w:r>
        <w:t xml:space="preserve">gì </w:t>
      </w:r>
      <w:r>
        <w:t xml:space="preserve">cần </w:t>
      </w:r>
      <w:r>
        <w:t xml:space="preserve">xét </w:t>
      </w:r>
      <w:r>
        <w:t xml:space="preserve">tới. </w:t>
      </w:r>
      <w:r>
        <w:t xml:space="preserve">Chỗ </w:t>
      </w:r>
      <w:r>
        <w:rPr>
          <w:i/>
        </w:rPr>
        <w:t xml:space="preserve">đó </w:t>
      </w:r>
      <w:r>
        <w:rPr>
          <w:i/>
        </w:rPr>
        <w:t xml:space="preserve">bỏ </w:t>
      </w:r>
      <w:r>
        <w:t xml:space="preserve">ra, </w:t>
      </w:r>
      <w:r>
        <w:rPr>
          <w:i/>
        </w:rPr>
        <w:t xml:space="preserve">không </w:t>
      </w:r>
      <w:r>
        <w:t xml:space="preserve">tính. </w:t>
      </w:r>
      <w:r>
        <w:t xml:space="preserve">Tính </w:t>
      </w:r>
      <w:r>
        <w:rPr>
          <w:i/>
        </w:rPr>
        <w:t xml:space="preserve">đến </w:t>
      </w:r>
      <w:r>
        <w:rPr>
          <w:i/>
        </w:rPr>
        <w:t xml:space="preserve">mọi </w:t>
      </w:r>
      <w:r>
        <w:rPr>
          <w:i/>
        </w:rPr>
        <w:t xml:space="preserve">khả </w:t>
      </w:r>
      <w:r>
        <w:rPr>
          <w:i/>
        </w:rPr>
        <w:t xml:space="preserve">năng. </w:t>
      </w:r>
      <w:r>
        <w:t xml:space="preserve">Chưa </w:t>
      </w:r>
      <w:r>
        <w:t xml:space="preserve">tính </w:t>
      </w:r>
      <w:r>
        <w:rPr>
          <w:i/>
        </w:rPr>
        <w:t xml:space="preserve">những </w:t>
      </w:r>
      <w:r>
        <w:rPr>
          <w:i/>
        </w:rPr>
        <w:t xml:space="preserve">chuyện </w:t>
      </w:r>
      <w:r>
        <w:rPr>
          <w:i/>
        </w:rPr>
        <w:t xml:space="preserve">bất </w:t>
      </w:r>
      <w:r>
        <w:rPr>
          <w:i/>
        </w:rPr>
        <w:t xml:space="preserve">ngờ </w:t>
      </w:r>
      <w:r>
        <w:t xml:space="preserve">có </w:t>
      </w:r>
      <w:r>
        <w:t xml:space="preserve">thể </w:t>
      </w:r>
      <w:r>
        <w:rPr>
          <w:i/>
        </w:rPr>
        <w:t xml:space="preserve">xảy </w:t>
      </w:r>
      <w:r>
        <w:rPr>
          <w:i/>
        </w:rPr>
        <w:t xml:space="preserve">ra. </w:t>
      </w:r>
      <w:r>
        <w:rPr>
          <w:b/>
        </w:rPr>
        <w:t xml:space="preserve">4 </w:t>
      </w:r>
      <w:r>
        <w:t xml:space="preserve">(khẩu ngữ). </w:t>
      </w:r>
      <w:r>
        <w:t xml:space="preserve">Có </w:t>
      </w:r>
      <w:r>
        <w:t xml:space="preserve">ý </w:t>
      </w:r>
      <w:r>
        <w:t xml:space="preserve">định, </w:t>
      </w:r>
      <w:r>
        <w:t xml:space="preserve">dự </w:t>
      </w:r>
      <w:r>
        <w:t xml:space="preserve">định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đó. </w:t>
      </w:r>
      <w:r>
        <w:rPr>
          <w:i/>
        </w:rPr>
        <w:t xml:space="preserve">Đang </w:t>
      </w:r>
      <w:r>
        <w:t xml:space="preserve">tính </w:t>
      </w:r>
      <w:r>
        <w:rPr>
          <w:i/>
        </w:rPr>
        <w:t xml:space="preserve">mai </w:t>
      </w:r>
      <w:r>
        <w:t xml:space="preserve">mới </w:t>
      </w:r>
      <w:r>
        <w:rPr>
          <w:i/>
        </w:rPr>
        <w:t xml:space="preserve">đi. </w:t>
      </w:r>
      <w:r>
        <w:rPr>
          <w:i/>
        </w:rPr>
        <w:t xml:space="preserve">Tôi </w:t>
      </w:r>
      <w:r>
        <w:rPr>
          <w:i/>
        </w:rPr>
        <w:t xml:space="preserve">cũng </w:t>
      </w:r>
      <w:r>
        <w:rPr>
          <w:i/>
        </w:rPr>
        <w:t xml:space="preserve">đã </w:t>
      </w:r>
      <w:r>
        <w:t xml:space="preserve">tính </w:t>
      </w:r>
      <w:r>
        <w:t xml:space="preserve">uiết </w:t>
      </w:r>
      <w:r>
        <w:rPr>
          <w:i/>
        </w:rPr>
        <w:t xml:space="preserve">thư </w:t>
      </w:r>
      <w:r>
        <w:rPr>
          <w:i/>
        </w:rPr>
        <w:t xml:space="preserve">cho </w:t>
      </w:r>
      <w:r>
        <w:rPr>
          <w:i/>
        </w:rPr>
        <w:t xml:space="preserve">nó. </w:t>
      </w:r>
      <w:r>
        <w:rPr>
          <w:b/>
        </w:rPr>
        <w:t xml:space="preserve">5 </w:t>
      </w:r>
      <w:r>
        <w:t xml:space="preserve">(phương ngữ). </w:t>
      </w:r>
      <w:r>
        <w:t xml:space="preserve">Tưởng </w:t>
      </w:r>
      <w:r>
        <w:t xml:space="preserve">là, </w:t>
      </w:r>
      <w:r>
        <w:t xml:space="preserve">nghĩ </w:t>
      </w:r>
      <w:r>
        <w:t xml:space="preserve">là. </w:t>
      </w:r>
      <w:r>
        <w:t xml:space="preserve">ốm </w:t>
      </w:r>
      <w:r>
        <w:t xml:space="preserve">tính </w:t>
      </w:r>
      <w:r>
        <w:t xml:space="preserve">chết. </w:t>
      </w:r>
      <w:r>
        <w:rPr>
          <w:i/>
        </w:rPr>
        <w:t xml:space="preserve">Tính </w:t>
      </w:r>
      <w:r>
        <w:rPr>
          <w:i/>
        </w:rPr>
        <w:t xml:space="preserve">thua </w:t>
      </w:r>
      <w:r>
        <w:rPr>
          <w:i/>
        </w:rPr>
        <w:t xml:space="preserve">đến </w:t>
      </w:r>
      <w:r>
        <w:rPr>
          <w:i/>
        </w:rPr>
        <w:t xml:space="preserve">nơi </w:t>
      </w:r>
      <w:r>
        <w:rPr>
          <w:i/>
        </w:rPr>
        <w:t xml:space="preserve">rồi </w:t>
      </w:r>
      <w:r>
        <w:t xml:space="preserve">lại </w:t>
      </w:r>
      <w:r>
        <w:rPr>
          <w:i/>
        </w:rPr>
        <w:t xml:space="preserve">gỡ </w:t>
      </w:r>
      <w:r>
        <w:rPr>
          <w:i/>
        </w:rPr>
        <w:t xml:space="preserve">được. </w:t>
      </w:r>
      <w:r>
        <w:rPr>
          <w:b/>
        </w:rPr>
        <w:t xml:space="preserve">6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với </w:t>
      </w:r>
      <w:r>
        <w:t xml:space="preserve">chủ </w:t>
      </w:r>
      <w:r>
        <w:t xml:space="preserve">ngữ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hai, </w:t>
      </w:r>
      <w:r>
        <w:t xml:space="preserve">làm </w:t>
      </w:r>
      <w:r>
        <w:t xml:space="preserve">thành </w:t>
      </w:r>
      <w:r>
        <w:t xml:space="preserve">tổ </w:t>
      </w:r>
      <w:r>
        <w:t xml:space="preserve">hợp </w:t>
      </w:r>
      <w:r>
        <w:t xml:space="preserve">có </w:t>
      </w:r>
      <w:r>
        <w:t xml:space="preserve">dạng </w:t>
      </w:r>
      <w:r>
        <w:t xml:space="preserve">câu, </w:t>
      </w:r>
      <w:r>
        <w:t xml:space="preserve">đặt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như </w:t>
      </w:r>
      <w:r>
        <w:t xml:space="preserve">câu </w:t>
      </w:r>
      <w:r>
        <w:t xml:space="preserve">nghỉ </w:t>
      </w:r>
      <w:r>
        <w:t xml:space="preserve">vấn,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như </w:t>
      </w:r>
      <w:r>
        <w:t xml:space="preserve">muốn </w:t>
      </w:r>
      <w:r>
        <w:t xml:space="preserve">bảo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thử </w:t>
      </w:r>
      <w:r>
        <w:t xml:space="preserve">nghĩ </w:t>
      </w:r>
      <w:r>
        <w:t xml:space="preserve">xem </w:t>
      </w:r>
      <w:r>
        <w:t xml:space="preserve">ý </w:t>
      </w:r>
      <w:r>
        <w:t xml:space="preserve">kiến </w:t>
      </w:r>
      <w:r>
        <w:t xml:space="preserve">mình </w:t>
      </w:r>
      <w:r>
        <w:t xml:space="preserve">nêu </w:t>
      </w:r>
      <w:r>
        <w:t xml:space="preserve">ra </w:t>
      </w:r>
      <w:r>
        <w:t xml:space="preserve">có </w:t>
      </w:r>
      <w:r>
        <w:t xml:space="preserve">đúng </w:t>
      </w:r>
      <w:r>
        <w:t xml:space="preserve">không, </w:t>
      </w:r>
      <w:r>
        <w:t xml:space="preserve">nhằm </w:t>
      </w:r>
      <w:r>
        <w:t xml:space="preserve">tranh </w:t>
      </w:r>
      <w:r>
        <w:t xml:space="preserve">thủ </w:t>
      </w:r>
      <w:r>
        <w:t xml:space="preserve">một </w:t>
      </w:r>
      <w:r>
        <w:t xml:space="preserve">sự </w:t>
      </w:r>
      <w:r>
        <w:t xml:space="preserve">đồng </w:t>
      </w:r>
      <w:r>
        <w:t xml:space="preserve">tình </w:t>
      </w:r>
      <w:r>
        <w:t xml:space="preserve">với </w:t>
      </w:r>
      <w:r>
        <w:t xml:space="preserve">mình. </w:t>
      </w:r>
      <w:r>
        <w:rPr>
          <w:i/>
        </w:rPr>
        <w:t xml:space="preserve">Anh </w:t>
      </w:r>
      <w:r>
        <w:rPr>
          <w:i/>
        </w:rPr>
        <w:t xml:space="preserve">tính,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được? </w:t>
      </w:r>
      <w:r>
        <w:t xml:space="preserve">Các </w:t>
      </w:r>
      <w:r>
        <w:rPr>
          <w:i/>
        </w:rPr>
        <w:t xml:space="preserve">bác </w:t>
      </w:r>
      <w:r>
        <w:t xml:space="preserve">tính, </w:t>
      </w:r>
      <w:r>
        <w:t xml:space="preserve">thế </w:t>
      </w:r>
      <w:r>
        <w:t xml:space="preserve">thì </w:t>
      </w:r>
      <w:r>
        <w:rPr>
          <w:i/>
        </w:rPr>
        <w:t xml:space="preserve">còn </w:t>
      </w:r>
      <w:r>
        <w:t xml:space="preserve">trời </w:t>
      </w:r>
      <w:r>
        <w:t xml:space="preserve">đất </w:t>
      </w:r>
      <w:r>
        <w:rPr>
          <w:i/>
        </w:rPr>
        <w:t xml:space="preserve">nào </w:t>
      </w:r>
      <w:r>
        <w:t xml:space="preserve">nữa!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