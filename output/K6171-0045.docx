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bất </w:t>
      </w:r>
      <w:r>
        <w:rPr>
          <w:b/>
        </w:rPr>
        <w:t xml:space="preserve">thình </w:t>
      </w:r>
      <w:r>
        <w:rPr>
          <w:b/>
        </w:rPr>
        <w:t xml:space="preserve">linh </w:t>
      </w:r>
      <w:r>
        <w:rPr>
          <w:i/>
        </w:rPr>
        <w:t xml:space="preserve">phụ từ </w:t>
      </w:r>
      <w:r>
        <w:t xml:space="preserve">Như </w:t>
      </w:r>
      <w:r>
        <w:t xml:space="preserve">thình </w:t>
      </w:r>
      <w:r>
        <w:t xml:space="preserve">hình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Đến </w:t>
      </w:r>
      <w:r>
        <w:rPr>
          <w:i/>
        </w:rPr>
        <w:t xml:space="preserve">bất </w:t>
      </w:r>
      <w:r>
        <w:rPr>
          <w:i/>
        </w:rPr>
        <w:t xml:space="preserve">thình </w:t>
      </w:r>
      <w:r>
        <w:t xml:space="preserve">lình, </w:t>
      </w:r>
      <w:r>
        <w:rPr>
          <w:i/>
        </w:rPr>
        <w:t xml:space="preserve">không </w:t>
      </w:r>
      <w:r>
        <w:t xml:space="preserve">hề </w:t>
      </w:r>
      <w:r>
        <w:rPr>
          <w:i/>
        </w:rPr>
        <w:t xml:space="preserve">báo </w:t>
      </w:r>
      <w:r>
        <w:t xml:space="preserve">trước.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t xml:space="preserve">† </w:t>
      </w:r>
      <w:r>
        <w:t xml:space="preserve">Không </w:t>
      </w:r>
      <w:r>
        <w:t xml:space="preserve">theo </w:t>
      </w:r>
      <w:r>
        <w:t xml:space="preserve">lệ </w:t>
      </w:r>
      <w:r>
        <w:t xml:space="preserve">thường, </w:t>
      </w:r>
      <w:r>
        <w:t xml:space="preserve">đặc </w:t>
      </w:r>
      <w:r>
        <w:t xml:space="preserve">biệt. </w:t>
      </w:r>
      <w:r>
        <w:t xml:space="preserve">Hội </w:t>
      </w:r>
      <w:r>
        <w:t xml:space="preserve">nghị </w:t>
      </w:r>
      <w:r>
        <w:t xml:space="preserve">bất </w:t>
      </w:r>
      <w:r>
        <w:rPr>
          <w:i/>
        </w:rPr>
        <w:t xml:space="preserve">thường. </w:t>
      </w:r>
      <w:r>
        <w:t xml:space="preserve">Khoản </w:t>
      </w:r>
      <w:r>
        <w:t xml:space="preserve">chỉ </w:t>
      </w:r>
      <w:r>
        <w:rPr>
          <w:i/>
        </w:rPr>
        <w:t xml:space="preserve">bất </w:t>
      </w:r>
      <w:r>
        <w:t xml:space="preserve">thường. </w:t>
      </w:r>
      <w:r>
        <w:rPr>
          <w:b/>
        </w:rPr>
        <w:t xml:space="preserve">2 </w:t>
      </w:r>
      <w:r>
        <w:t xml:space="preserve">Dễ </w:t>
      </w:r>
      <w:r>
        <w:t xml:space="preserve">thay </w:t>
      </w:r>
      <w:r>
        <w:t xml:space="preserve">đổi. </w:t>
      </w:r>
      <w:r>
        <w:rPr>
          <w:i/>
        </w:rPr>
        <w:t xml:space="preserve">Thời </w:t>
      </w:r>
      <w:r>
        <w:t xml:space="preserve">tiết </w:t>
      </w:r>
      <w:r>
        <w:t xml:space="preserve">bất </w:t>
      </w:r>
      <w:r>
        <w:t xml:space="preserve">thường.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Không </w:t>
      </w:r>
      <w:r>
        <w:t xml:space="preserve">thuận </w:t>
      </w:r>
      <w:r>
        <w:t xml:space="preserve">tiện. </w:t>
      </w:r>
      <w:r>
        <w:rPr>
          <w:i/>
        </w:rPr>
        <w:t xml:space="preserve">Đường </w:t>
      </w:r>
      <w:r>
        <w:rPr>
          <w:i/>
        </w:rPr>
        <w:t xml:space="preserve">sá </w:t>
      </w:r>
      <w:r>
        <w:rPr>
          <w:i/>
        </w:rPr>
        <w:t xml:space="preserve">bất </w:t>
      </w:r>
      <w:r>
        <w:t xml:space="preserve">tiện. </w:t>
      </w:r>
      <w:r>
        <w:t xml:space="preserve">Ởxa, </w:t>
      </w:r>
      <w:r>
        <w:t xml:space="preserve">đi </w:t>
      </w:r>
      <w:r>
        <w:rPr>
          <w:i/>
        </w:rPr>
        <w:t xml:space="preserve">lại </w:t>
      </w:r>
      <w:r>
        <w:rPr>
          <w:i/>
        </w:rPr>
        <w:t xml:space="preserve">bất </w:t>
      </w:r>
      <w:r>
        <w:t xml:space="preserve">tiện. </w:t>
      </w:r>
      <w:r>
        <w:rPr>
          <w:i/>
        </w:rPr>
        <w:t xml:space="preserve">Điều </w:t>
      </w:r>
      <w:r>
        <w:rPr>
          <w:i/>
        </w:rPr>
        <w:t xml:space="preserve">đó </w:t>
      </w:r>
      <w:r>
        <w:t xml:space="preserve">nói </w:t>
      </w:r>
      <w:r>
        <w:rPr>
          <w:i/>
        </w:rPr>
        <w:t xml:space="preserve">giữa </w:t>
      </w:r>
      <w:r>
        <w:t xml:space="preserve">chỗ </w:t>
      </w:r>
      <w:r>
        <w:t xml:space="preserve">đông </w:t>
      </w:r>
      <w:r>
        <w:rPr>
          <w:i/>
        </w:rPr>
        <w:t xml:space="preserve">người </w:t>
      </w:r>
      <w:r>
        <w:rPr>
          <w:i/>
        </w:rPr>
        <w:t xml:space="preserve">e </w:t>
      </w:r>
      <w:r>
        <w:t xml:space="preserve">bất </w:t>
      </w:r>
      <w:r>
        <w:t xml:space="preserve">tiện.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tỉnh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thẳn </w:t>
      </w:r>
      <w:r>
        <w:t xml:space="preserve">kinh </w:t>
      </w:r>
      <w:r>
        <w:t xml:space="preserve">cảm </w:t>
      </w:r>
      <w:r>
        <w:t xml:space="preserve">giác </w:t>
      </w:r>
      <w:r>
        <w:t xml:space="preserve">bị </w:t>
      </w:r>
      <w:r>
        <w:t xml:space="preserve">ức </w:t>
      </w:r>
      <w:r>
        <w:t xml:space="preserve">chế </w:t>
      </w:r>
      <w:r>
        <w:t xml:space="preserve">đột </w:t>
      </w:r>
      <w:r>
        <w:t xml:space="preserve">ngột, </w:t>
      </w:r>
      <w:r>
        <w:t xml:space="preserve">không </w:t>
      </w:r>
      <w:r>
        <w:t xml:space="preserve">còn </w:t>
      </w:r>
      <w:r>
        <w:t xml:space="preserve">cảm </w:t>
      </w:r>
      <w:r>
        <w:t xml:space="preserve">biết </w:t>
      </w:r>
      <w:r>
        <w:t xml:space="preserve">được. </w:t>
      </w:r>
      <w:r>
        <w:rPr>
          <w:i/>
        </w:rPr>
        <w:t xml:space="preserve">Bj </w:t>
      </w:r>
      <w:r>
        <w:t xml:space="preserve">thương </w:t>
      </w:r>
      <w:r>
        <w:rPr>
          <w:i/>
        </w:rPr>
        <w:t xml:space="preserve">nặng, </w:t>
      </w:r>
      <w:r>
        <w:rPr>
          <w:i/>
        </w:rPr>
        <w:t xml:space="preserve">nằm </w:t>
      </w:r>
      <w:r>
        <w:rPr>
          <w:i/>
        </w:rPr>
        <w:t xml:space="preserve">bất </w:t>
      </w:r>
      <w:r>
        <w:t xml:space="preserve">tỉnh. </w:t>
      </w:r>
      <w:r>
        <w:t xml:space="preserve">Nghe </w:t>
      </w:r>
      <w:r>
        <w:t xml:space="preserve">tin </w:t>
      </w:r>
      <w:r>
        <w:rPr>
          <w:i/>
        </w:rPr>
        <w:t xml:space="preserve">đau </w:t>
      </w:r>
      <w:r>
        <w:t xml:space="preserve">xót, </w:t>
      </w:r>
      <w:r>
        <w:t xml:space="preserve">ngã </w:t>
      </w:r>
      <w:r>
        <w:t xml:space="preserve">lăn </w:t>
      </w:r>
      <w:r>
        <w:rPr>
          <w:i/>
        </w:rPr>
        <w:t xml:space="preserve">ra </w:t>
      </w:r>
      <w:r>
        <w:rPr>
          <w:i/>
        </w:rPr>
        <w:t xml:space="preserve">bất </w:t>
      </w:r>
      <w:r>
        <w:t xml:space="preserve">tỉnh.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tỉnh </w:t>
      </w:r>
      <w:r>
        <w:rPr>
          <w:b/>
        </w:rPr>
        <w:t xml:space="preserve">nhân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bất </w:t>
      </w:r>
      <w:r>
        <w:t xml:space="preserve">tỉnh.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trắc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(Sự </w:t>
      </w:r>
      <w:r>
        <w:t xml:space="preserve">việc </w:t>
      </w:r>
      <w:r>
        <w:t xml:space="preserve">không </w:t>
      </w:r>
      <w:r>
        <w:t xml:space="preserve">hay) </w:t>
      </w:r>
      <w:r>
        <w:t xml:space="preserve">không </w:t>
      </w:r>
      <w:r>
        <w:t xml:space="preserve">liệu </w:t>
      </w:r>
      <w:r>
        <w:t xml:space="preserve">trước </w:t>
      </w:r>
      <w:r>
        <w:t xml:space="preserve">được. </w:t>
      </w:r>
      <w:r>
        <w:t xml:space="preserve">Việc </w:t>
      </w:r>
      <w:r>
        <w:t xml:space="preserve">bất </w:t>
      </w:r>
      <w:r>
        <w:t xml:space="preserve">trắc. </w:t>
      </w:r>
      <w:r>
        <w:t xml:space="preserve">Phòng </w:t>
      </w:r>
      <w:r>
        <w:rPr>
          <w:i/>
        </w:rPr>
        <w:t xml:space="preserve">khi </w:t>
      </w:r>
      <w:r>
        <w:rPr>
          <w:i/>
        </w:rPr>
        <w:t xml:space="preserve">bất </w:t>
      </w:r>
      <w:r>
        <w:t xml:space="preserve">trắc. </w:t>
      </w:r>
      <w:r>
        <w:rPr>
          <w:i/>
        </w:rPr>
        <w:t xml:space="preserve">Đề </w:t>
      </w:r>
      <w:r>
        <w:t xml:space="preserve">phòng </w:t>
      </w:r>
      <w:r>
        <w:rPr>
          <w:i/>
        </w:rPr>
        <w:t xml:space="preserve">mọi </w:t>
      </w:r>
      <w:r>
        <w:rPr>
          <w:i/>
        </w:rPr>
        <w:t xml:space="preserve">bất </w:t>
      </w:r>
      <w:r>
        <w:t xml:space="preserve">trắc </w:t>
      </w:r>
      <w:r>
        <w:t xml:space="preserve">(d) </w:t>
      </w:r>
      <w:r>
        <w:rPr>
          <w:b/>
        </w:rPr>
        <w:t xml:space="preserve">2 </w:t>
      </w:r>
      <w:r>
        <w:t xml:space="preserve">danh từ). </w:t>
      </w:r>
      <w:r>
        <w:t xml:space="preserve">(Người)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dối </w:t>
      </w:r>
      <w:r>
        <w:t xml:space="preserve">trá </w:t>
      </w:r>
      <w:r>
        <w:t xml:space="preserve">phản </w:t>
      </w:r>
      <w:r>
        <w:t xml:space="preserve">phúc </w:t>
      </w:r>
      <w:r>
        <w:t xml:space="preserve">không </w:t>
      </w:r>
      <w:r>
        <w:t xml:space="preserve">lường </w:t>
      </w:r>
      <w:r>
        <w:t xml:space="preserve">trước </w:t>
      </w:r>
      <w:r>
        <w:t xml:space="preserve">được. </w:t>
      </w:r>
      <w:r>
        <w:t xml:space="preserve">Con </w:t>
      </w:r>
      <w:r>
        <w:t xml:space="preserve">người </w:t>
      </w:r>
      <w:r>
        <w:t xml:space="preserve">bất </w:t>
      </w:r>
      <w:r>
        <w:rPr>
          <w:i/>
        </w:rPr>
        <w:t xml:space="preserve">trắc.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trị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Không </w:t>
      </w:r>
      <w:r>
        <w:t xml:space="preserve">thể </w:t>
      </w:r>
      <w:r>
        <w:t xml:space="preserve">cứu </w:t>
      </w:r>
      <w:r>
        <w:t xml:space="preserve">chữa </w:t>
      </w:r>
      <w:r>
        <w:t xml:space="preserve">được. </w:t>
      </w:r>
      <w:r>
        <w:t xml:space="preserve">Bệnh </w:t>
      </w:r>
      <w:r>
        <w:rPr>
          <w:i/>
        </w:rPr>
        <w:t xml:space="preserve">bất </w:t>
      </w:r>
      <w:r>
        <w:t xml:space="preserve">trị. </w:t>
      </w:r>
      <w:r>
        <w:rPr>
          <w:b/>
        </w:rPr>
        <w:t xml:space="preserve">2 </w:t>
      </w:r>
      <w:r>
        <w:t xml:space="preserve">Rất </w:t>
      </w:r>
      <w:r>
        <w:t xml:space="preserve">ngang </w:t>
      </w:r>
      <w:r>
        <w:t xml:space="preserve">ngạnh, </w:t>
      </w:r>
      <w:r>
        <w:t xml:space="preserve">không </w:t>
      </w:r>
      <w:r>
        <w:t xml:space="preserve">đưa </w:t>
      </w:r>
      <w:r>
        <w:t xml:space="preserve">vào </w:t>
      </w:r>
      <w:r>
        <w:t xml:space="preserve">khuôn </w:t>
      </w:r>
      <w:r>
        <w:t xml:space="preserve">phép, </w:t>
      </w:r>
      <w:r>
        <w:t xml:space="preserve">không </w:t>
      </w:r>
      <w:r>
        <w:t xml:space="preserve">dạy </w:t>
      </w:r>
      <w:r>
        <w:t xml:space="preserve">bảo </w:t>
      </w:r>
      <w:r>
        <w:t xml:space="preserve">được. </w:t>
      </w:r>
      <w:r>
        <w:t xml:space="preserve">Kẻ </w:t>
      </w:r>
      <w:r>
        <w:rPr>
          <w:i/>
        </w:rPr>
        <w:t xml:space="preserve">bất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túc </w:t>
      </w:r>
      <w:r>
        <w:rPr>
          <w:i/>
        </w:rPr>
        <w:t xml:space="preserve">tính từ </w:t>
      </w:r>
      <w:r>
        <w:t xml:space="preserve">Không </w:t>
      </w:r>
      <w:r>
        <w:t xml:space="preserve">đầy </w:t>
      </w:r>
      <w:r>
        <w:t xml:space="preserve">đủ, </w:t>
      </w:r>
      <w:r>
        <w:t xml:space="preserve">không </w:t>
      </w:r>
      <w:r>
        <w:t xml:space="preserve">có </w:t>
      </w:r>
      <w:r>
        <w:t xml:space="preserve">đủ </w:t>
      </w:r>
      <w:r>
        <w:t xml:space="preserve">(từ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đông </w:t>
      </w:r>
      <w:r>
        <w:t xml:space="preserve">y). </w:t>
      </w:r>
      <w:r>
        <w:t xml:space="preserve">Huyết </w:t>
      </w:r>
      <w:r>
        <w:t xml:space="preserve">dịch </w:t>
      </w:r>
      <w:r>
        <w:rPr>
          <w:i/>
        </w:rPr>
        <w:t xml:space="preserve">bất </w:t>
      </w:r>
      <w:r>
        <w:t xml:space="preserve">túc.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tử,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(ưtr.).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chết, </w:t>
      </w:r>
      <w:r>
        <w:t xml:space="preserve">còn </w:t>
      </w:r>
      <w:r>
        <w:t xml:space="preserve">sống </w:t>
      </w:r>
      <w:r>
        <w:t xml:space="preserve">mãi </w:t>
      </w:r>
      <w:r>
        <w:t xml:space="preserve">trong </w:t>
      </w:r>
      <w:r>
        <w:t xml:space="preserve">trí </w:t>
      </w:r>
      <w:r>
        <w:t xml:space="preserve">nhớ, </w:t>
      </w:r>
      <w:r>
        <w:t xml:space="preserve">tình </w:t>
      </w:r>
      <w:r>
        <w:t xml:space="preserve">cảm </w:t>
      </w:r>
      <w:r>
        <w:t xml:space="preserve">người </w:t>
      </w:r>
      <w:r>
        <w:t xml:space="preserve">đời. </w:t>
      </w:r>
      <w:r>
        <w:t xml:space="preserve">Những </w:t>
      </w:r>
      <w:r>
        <w:rPr>
          <w:i/>
        </w:rPr>
        <w:t xml:space="preserve">người </w:t>
      </w:r>
      <w:r>
        <w:t xml:space="preserve">anh </w:t>
      </w:r>
      <w:r>
        <w:t xml:space="preserve">hùng </w:t>
      </w:r>
      <w:r>
        <w:rPr>
          <w:i/>
        </w:rPr>
        <w:t xml:space="preserve">đã </w:t>
      </w:r>
      <w:r>
        <w:t xml:space="preserve">trở </w:t>
      </w:r>
      <w:r>
        <w:t xml:space="preserve">thành </w:t>
      </w:r>
      <w:r>
        <w:rPr>
          <w:i/>
        </w:rPr>
        <w:t xml:space="preserve">bất </w:t>
      </w:r>
      <w:r>
        <w:rPr>
          <w:i/>
        </w:rPr>
        <w:t xml:space="preserve">tử. </w:t>
      </w:r>
      <w:r>
        <w:rPr>
          <w:b/>
        </w:rPr>
        <w:t xml:space="preserve">2 </w:t>
      </w:r>
      <w:r>
        <w:t xml:space="preserve">(thạt.). </w:t>
      </w:r>
      <w:r>
        <w:rPr>
          <w:i/>
        </w:rPr>
        <w:t xml:space="preserve">Bạt </w:t>
      </w:r>
      <w:r>
        <w:t xml:space="preserve">mạng. </w:t>
      </w:r>
      <w:r>
        <w:t xml:space="preserve">Đồ </w:t>
      </w:r>
      <w:r>
        <w:rPr>
          <w:i/>
        </w:rPr>
        <w:t xml:space="preserve">bất </w:t>
      </w:r>
      <w:r>
        <w:t xml:space="preserve">tử. </w:t>
      </w:r>
      <w:r>
        <w:rPr>
          <w:i/>
        </w:rPr>
        <w:t xml:space="preserve">Ăn </w:t>
      </w:r>
      <w:r>
        <w:t xml:space="preserve">nói </w:t>
      </w:r>
      <w:r>
        <w:t xml:space="preserve">bất </w:t>
      </w:r>
      <w:r>
        <w:t xml:space="preserve">tư.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tử, </w:t>
      </w:r>
      <w:r>
        <w:rPr>
          <w:i/>
        </w:rPr>
        <w:t xml:space="preserve">phụ từ </w:t>
      </w:r>
      <w:r>
        <w:t xml:space="preserve">(phương ngữ). </w:t>
      </w:r>
      <w:r>
        <w:t xml:space="preserve">Bất </w:t>
      </w:r>
      <w:r>
        <w:t xml:space="preserve">thình </w:t>
      </w:r>
      <w:r>
        <w:t xml:space="preserve">lình. </w:t>
      </w:r>
      <w:r>
        <w:t xml:space="preserve">Ngã </w:t>
      </w:r>
      <w:r>
        <w:t xml:space="preserve">lăn </w:t>
      </w:r>
      <w:r>
        <w:rPr>
          <w:i/>
        </w:rPr>
        <w:t xml:space="preserve">ra </w:t>
      </w:r>
      <w:r>
        <w:t xml:space="preserve">chết </w:t>
      </w:r>
      <w:r>
        <w:rPr>
          <w:i/>
        </w:rPr>
        <w:t xml:space="preserve">bất </w:t>
      </w:r>
      <w:r>
        <w:rPr>
          <w:i/>
        </w:rPr>
        <w:t xml:space="preserve">tư.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tường </w:t>
      </w:r>
      <w:r>
        <w:rPr>
          <w:i/>
        </w:rPr>
        <w:t xml:space="preserve">tính từ </w:t>
      </w:r>
      <w:r>
        <w:t xml:space="preserve">(cũ). </w:t>
      </w:r>
      <w:r>
        <w:t xml:space="preserve">Không </w:t>
      </w:r>
      <w:r>
        <w:t xml:space="preserve">lành, </w:t>
      </w:r>
      <w:r>
        <w:t xml:space="preserve">gở. </w:t>
      </w:r>
      <w:r>
        <w:t xml:space="preserve">Điểm </w:t>
      </w:r>
      <w:r>
        <w:rPr>
          <w:i/>
        </w:rPr>
        <w:t xml:space="preserve">bất </w:t>
      </w:r>
      <w:r>
        <w:t xml:space="preserve">tường.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(cũ). </w:t>
      </w:r>
      <w:r>
        <w:t xml:space="preserve">Như </w:t>
      </w:r>
      <w:r>
        <w:t xml:space="preserve">bất </w:t>
      </w:r>
      <w:r>
        <w:rPr>
          <w:i/>
        </w:rPr>
        <w:t xml:space="preserve">ngờ. </w:t>
      </w:r>
      <w:r>
        <w:br/>
      </w:r>
      <w:r>
        <w:rPr>
          <w:b/>
        </w:rPr>
        <w:t xml:space="preserve">bật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nẩy </w:t>
      </w:r>
      <w:r>
        <w:t xml:space="preserve">mạnh </w:t>
      </w:r>
      <w:r>
        <w:t xml:space="preserve">(dây </w:t>
      </w:r>
      <w:r>
        <w:t xml:space="preserve">căng </w:t>
      </w:r>
      <w:r>
        <w:t xml:space="preserve">hoặc </w:t>
      </w:r>
      <w:r>
        <w:t xml:space="preserve">dây </w:t>
      </w:r>
      <w:r>
        <w:t xml:space="preserve">co </w:t>
      </w:r>
      <w:r>
        <w:t xml:space="preserve">dãn </w:t>
      </w:r>
      <w:r>
        <w:t xml:space="preserve">được). </w:t>
      </w:r>
      <w:r>
        <w:t xml:space="preserve">Bật </w:t>
      </w:r>
      <w:r>
        <w:t xml:space="preserve">dây </w:t>
      </w:r>
      <w:r>
        <w:rPr>
          <w:i/>
        </w:rPr>
        <w:t xml:space="preserve">đàn. </w:t>
      </w:r>
      <w:r>
        <w:t xml:space="preserve">Bật </w:t>
      </w:r>
      <w:r>
        <w:t xml:space="preserve">dây </w:t>
      </w:r>
      <w:r>
        <w:t xml:space="preserve">caosu. </w:t>
      </w:r>
      <w:r>
        <w:rPr>
          <w:b/>
        </w:rPr>
        <w:t xml:space="preserve">2 </w:t>
      </w:r>
      <w:r>
        <w:t xml:space="preserve">Nấy </w:t>
      </w:r>
      <w:r>
        <w:t xml:space="preserve">lên </w:t>
      </w:r>
      <w:r>
        <w:t xml:space="preserve">hoặc </w:t>
      </w:r>
      <w:r>
        <w:t xml:space="preserve">văng </w:t>
      </w:r>
      <w:r>
        <w:t xml:space="preserve">mạnh </w:t>
      </w:r>
      <w:r>
        <w:t xml:space="preserve">ra. </w:t>
      </w:r>
      <w:r>
        <w:t xml:space="preserve">Đất </w:t>
      </w:r>
      <w:r>
        <w:t xml:space="preserve">cứng, </w:t>
      </w:r>
      <w:r>
        <w:t xml:space="preserve">bật </w:t>
      </w:r>
      <w:r>
        <w:t xml:space="preserve">lưỡi </w:t>
      </w:r>
      <w:r>
        <w:t xml:space="preserve">cuốc </w:t>
      </w:r>
      <w:r>
        <w:t xml:space="preserve">trở </w:t>
      </w:r>
      <w:r>
        <w:t xml:space="preserve">lại. </w:t>
      </w:r>
      <w:r>
        <w:rPr>
          <w:i/>
        </w:rPr>
        <w:t xml:space="preserve">Bão </w:t>
      </w:r>
      <w:r>
        <w:t xml:space="preserve">làm </w:t>
      </w:r>
      <w:r>
        <w:rPr>
          <w:i/>
        </w:rPr>
        <w:t xml:space="preserve">bật </w:t>
      </w:r>
      <w:r>
        <w:t xml:space="preserve">gốc </w:t>
      </w:r>
      <w:r>
        <w:t xml:space="preserve">cây. </w:t>
      </w:r>
      <w:r>
        <w:t xml:space="preserve">Ngồi </w:t>
      </w:r>
      <w:r>
        <w:t xml:space="preserve">bật </w:t>
      </w:r>
      <w:r>
        <w:t xml:space="preserve">dậy. </w:t>
      </w:r>
      <w:r>
        <w:rPr>
          <w:b/>
        </w:rPr>
        <w:t xml:space="preserve">3 </w:t>
      </w:r>
      <w:r>
        <w:t xml:space="preserve">Từ </w:t>
      </w:r>
      <w:r>
        <w:t xml:space="preserve">bên </w:t>
      </w:r>
      <w:r>
        <w:rPr>
          <w:i/>
        </w:rPr>
        <w:t xml:space="preserve">trong </w:t>
      </w:r>
      <w:r>
        <w:t xml:space="preserve">đâm </w:t>
      </w:r>
      <w:r>
        <w:t xml:space="preserve">mạnh </w:t>
      </w:r>
      <w:r>
        <w:t xml:space="preserve">Ta, </w:t>
      </w:r>
      <w:r>
        <w:t xml:space="preserve">vọt </w:t>
      </w:r>
      <w:r>
        <w:t xml:space="preserve">mạnh </w:t>
      </w:r>
      <w:r>
        <w:t xml:space="preserve">ra. </w:t>
      </w:r>
      <w:r>
        <w:t xml:space="preserve">Cây </w:t>
      </w:r>
      <w:r>
        <w:rPr>
          <w:i/>
        </w:rPr>
        <w:t xml:space="preserve">bật </w:t>
      </w:r>
      <w:r>
        <w:t xml:space="preserve">chồi. </w:t>
      </w:r>
      <w:r>
        <w:t xml:space="preserve">Ngã </w:t>
      </w:r>
      <w:r>
        <w:rPr>
          <w:i/>
        </w:rPr>
        <w:t xml:space="preserve">bật </w:t>
      </w:r>
      <w:r>
        <w:rPr>
          <w:i/>
        </w:rPr>
        <w:t xml:space="preserve">máu </w:t>
      </w:r>
      <w:r>
        <w:t xml:space="preserve">tươi. </w:t>
      </w:r>
      <w:r>
        <w:rPr>
          <w:b/>
        </w:rPr>
        <w:t xml:space="preserve">4 </w:t>
      </w:r>
      <w:r>
        <w:t xml:space="preserve">Phát </w:t>
      </w:r>
      <w:r>
        <w:t xml:space="preserve">ra, </w:t>
      </w:r>
      <w:r>
        <w:t xml:space="preserve">nảy </w:t>
      </w:r>
      <w:r>
        <w:t xml:space="preserve">ra </w:t>
      </w:r>
      <w:r>
        <w:t xml:space="preserve">đột </w:t>
      </w:r>
      <w:r>
        <w:t xml:space="preserve">ngột. </w:t>
      </w:r>
      <w:r>
        <w:t xml:space="preserve">Bật </w:t>
      </w:r>
      <w:r>
        <w:rPr>
          <w:i/>
        </w:rPr>
        <w:t xml:space="preserve">cười. </w:t>
      </w:r>
      <w:r>
        <w:rPr>
          <w:i/>
        </w:rPr>
        <w:t xml:space="preserve">Bật </w:t>
      </w:r>
      <w:r>
        <w:rPr>
          <w:i/>
        </w:rPr>
        <w:t xml:space="preserve">lên </w:t>
      </w:r>
      <w:r>
        <w:t xml:space="preserve">tiếng </w:t>
      </w:r>
      <w:r>
        <w:rPr>
          <w:i/>
        </w:rPr>
        <w:t xml:space="preserve">khóc. </w:t>
      </w:r>
      <w:r>
        <w:t xml:space="preserve">Bật </w:t>
      </w:r>
      <w:r>
        <w:t xml:space="preserve">ra </w:t>
      </w:r>
      <w:r>
        <w:t xml:space="preserve">sáng </w:t>
      </w:r>
      <w:r>
        <w:t xml:space="preserve">kiến. </w:t>
      </w:r>
      <w:r>
        <w:rPr>
          <w:b/>
        </w:rPr>
        <w:t xml:space="preserve">5 </w:t>
      </w:r>
      <w:r>
        <w:t xml:space="preserve">Làm </w:t>
      </w:r>
      <w:r>
        <w:t xml:space="preserve">cho </w:t>
      </w:r>
      <w:r>
        <w:t xml:space="preserve">đèn </w:t>
      </w:r>
      <w:r>
        <w:t xml:space="preserve">điện </w:t>
      </w:r>
      <w:r>
        <w:t xml:space="preserve">bừng </w:t>
      </w:r>
      <w:r>
        <w:t xml:space="preserve">sáng </w:t>
      </w:r>
      <w:r>
        <w:t xml:space="preserve">lên, </w:t>
      </w:r>
      <w:r>
        <w:t xml:space="preserve">làm </w:t>
      </w:r>
      <w:r>
        <w:t xml:space="preserve">cho </w:t>
      </w:r>
      <w:r>
        <w:rPr>
          <w:i/>
        </w:rPr>
        <w:t xml:space="preserve">dụng </w:t>
      </w:r>
      <w:r>
        <w:t xml:space="preserve">cụ </w:t>
      </w:r>
      <w:r>
        <w:t xml:space="preserve">lấy </w:t>
      </w:r>
      <w:r>
        <w:t xml:space="preserve">lửa </w:t>
      </w:r>
      <w:r>
        <w:t xml:space="preserve">nảy </w:t>
      </w:r>
      <w:r>
        <w:t xml:space="preserve">ra </w:t>
      </w:r>
      <w:r>
        <w:t xml:space="preserve">lửa. </w:t>
      </w:r>
      <w:r>
        <w:rPr>
          <w:i/>
        </w:rPr>
        <w:t xml:space="preserve">Bật </w:t>
      </w:r>
      <w:r>
        <w:rPr>
          <w:i/>
        </w:rPr>
        <w:t xml:space="preserve">đèn </w:t>
      </w:r>
      <w:r>
        <w:t xml:space="preserve">điện. </w:t>
      </w:r>
      <w:r>
        <w:rPr>
          <w:i/>
        </w:rPr>
        <w:t xml:space="preserve">Bật </w:t>
      </w:r>
      <w:r>
        <w:rPr>
          <w:i/>
        </w:rPr>
        <w:t xml:space="preserve">bật </w:t>
      </w:r>
      <w:r>
        <w:rPr>
          <w:i/>
        </w:rPr>
        <w:t xml:space="preserve">lửa. </w:t>
      </w:r>
      <w:r>
        <w:rPr>
          <w:b/>
        </w:rPr>
        <w:t xml:space="preserve">6 </w:t>
      </w:r>
      <w:r>
        <w:t xml:space="preserve">(dùng </w:t>
      </w:r>
      <w:r>
        <w:t xml:space="preserve">sau </w:t>
      </w:r>
      <w:r>
        <w:t xml:space="preserve">đg.)). </w:t>
      </w:r>
      <w:r>
        <w:t xml:space="preserve">Làm </w:t>
      </w:r>
      <w:r>
        <w:t xml:space="preserve">rõ </w:t>
      </w:r>
      <w:r>
        <w:t xml:space="preserve">hẳn </w:t>
      </w:r>
      <w:r>
        <w:t xml:space="preserve">lên. </w:t>
      </w:r>
      <w:r>
        <w:t xml:space="preserve">Màu </w:t>
      </w:r>
      <w:r>
        <w:t xml:space="preserve">sắc </w:t>
      </w:r>
      <w:r>
        <w:t xml:space="preserve">nối </w:t>
      </w:r>
      <w:r>
        <w:rPr>
          <w:i/>
        </w:rPr>
        <w:t xml:space="preserve">bật. </w:t>
      </w:r>
      <w:r>
        <w:t xml:space="preserve">ống </w:t>
      </w:r>
      <w:r>
        <w:t xml:space="preserve">khói </w:t>
      </w:r>
      <w:r>
        <w:t xml:space="preserve">nhà </w:t>
      </w:r>
      <w:r>
        <w:t xml:space="preserve">máy </w:t>
      </w:r>
      <w:r>
        <w:t xml:space="preserve">tn </w:t>
      </w:r>
      <w:r>
        <w:rPr>
          <w:i/>
        </w:rPr>
        <w:t xml:space="preserve">bật </w:t>
      </w:r>
      <w:r>
        <w:t xml:space="preserve">trên </w:t>
      </w:r>
      <w:r>
        <w:t xml:space="preserve">nên </w:t>
      </w:r>
      <w:r>
        <w:rPr>
          <w:i/>
        </w:rPr>
        <w:t xml:space="preserve">trời. </w:t>
      </w:r>
      <w:r>
        <w:t xml:space="preserve">Nêu </w:t>
      </w:r>
      <w:r>
        <w:t xml:space="preserve">bật </w:t>
      </w:r>
      <w:r>
        <w:rPr>
          <w:i/>
        </w:rPr>
        <w:t xml:space="preserve">bấn </w:t>
      </w:r>
      <w:r>
        <w:t xml:space="preserve">để </w:t>
      </w:r>
      <w:r>
        <w:t xml:space="preserve">. </w:t>
      </w:r>
      <w:r>
        <w:t xml:space="preserve">bật </w:t>
      </w:r>
      <w:r>
        <w:t xml:space="preserve">đèn </w:t>
      </w:r>
      <w:r>
        <w:t xml:space="preserve">xanh </w:t>
      </w:r>
      <w:r>
        <w:t xml:space="preserve">động từ </w:t>
      </w:r>
      <w:r>
        <w:t xml:space="preserve">Ra </w:t>
      </w:r>
      <w:r>
        <w:t xml:space="preserve">hiệu </w:t>
      </w:r>
      <w:r>
        <w:t xml:space="preserve">cho </w:t>
      </w:r>
      <w:r>
        <w:t xml:space="preserve">phép </w:t>
      </w:r>
      <w:r>
        <w:t xml:space="preserve">bắt </w:t>
      </w:r>
      <w:r>
        <w:t xml:space="preserve">đầu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tự </w:t>
      </w:r>
      <w:r>
        <w:t xml:space="preserve">do. </w:t>
      </w:r>
      <w:r>
        <w:br/>
      </w:r>
      <w:r>
        <w:rPr>
          <w:b/>
        </w:rPr>
        <w:t xml:space="preserve">bật </w:t>
      </w:r>
      <w:r>
        <w:rPr>
          <w:b/>
        </w:rPr>
        <w:t xml:space="preserve">lò </w:t>
      </w:r>
      <w:r>
        <w:rPr>
          <w:b/>
        </w:rPr>
        <w:t xml:space="preserve">xo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Phản </w:t>
      </w:r>
      <w:r>
        <w:t xml:space="preserve">ứng </w:t>
      </w:r>
      <w:r>
        <w:t xml:space="preserve">tức </w:t>
      </w:r>
      <w:r>
        <w:t xml:space="preserve">thì </w:t>
      </w:r>
      <w:r>
        <w:t xml:space="preserve">và </w:t>
      </w:r>
      <w:r>
        <w:t xml:space="preserve">mạnh </w:t>
      </w:r>
      <w:r>
        <w:t xml:space="preserve">mẽ </w:t>
      </w:r>
      <w:r>
        <w:t xml:space="preserve">(thường </w:t>
      </w:r>
      <w:r>
        <w:t xml:space="preserve">vì </w:t>
      </w:r>
      <w:r>
        <w:t xml:space="preserve">tự </w:t>
      </w:r>
      <w:r>
        <w:t xml:space="preserve">ái). </w:t>
      </w:r>
      <w:r>
        <w:br/>
      </w:r>
      <w:r>
        <w:rPr>
          <w:b/>
        </w:rPr>
        <w:t xml:space="preserve">bật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nhỏ, </w:t>
      </w:r>
      <w:r>
        <w:t xml:space="preserve">bỏ </w:t>
      </w:r>
      <w:r>
        <w:t xml:space="preserve">túi,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làm </w:t>
      </w:r>
      <w:r>
        <w:t xml:space="preserve">bật </w:t>
      </w:r>
      <w:r>
        <w:t xml:space="preserve">ra </w:t>
      </w:r>
      <w:r>
        <w:t xml:space="preserve">lửa </w:t>
      </w:r>
      <w:r>
        <w:t xml:space="preserve">để </w:t>
      </w:r>
      <w:r>
        <w:t xml:space="preserve">lấy </w:t>
      </w:r>
      <w:r>
        <w:t xml:space="preserve">lửa. </w:t>
      </w:r>
      <w:r>
        <w:t xml:space="preserve">. </w:t>
      </w:r>
      <w:r>
        <w:br/>
      </w:r>
      <w:r>
        <w:rPr>
          <w:b/>
        </w:rPr>
        <w:t xml:space="preserve">bâu,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Cổ </w:t>
      </w:r>
      <w:r>
        <w:t xml:space="preserve">áo. </w:t>
      </w:r>
      <w:r>
        <w:rPr>
          <w:b/>
        </w:rPr>
        <w:t xml:space="preserve">2 </w:t>
      </w:r>
      <w:r>
        <w:t xml:space="preserve">(phương ngữ). </w:t>
      </w:r>
      <w:r>
        <w:t xml:space="preserve">Túi </w:t>
      </w:r>
      <w:r>
        <w:t xml:space="preserve">áo. </w:t>
      </w:r>
      <w:r>
        <w:br/>
      </w:r>
      <w:r>
        <w:rPr>
          <w:b/>
        </w:rPr>
        <w:t xml:space="preserve">bâu;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Đậu </w:t>
      </w:r>
      <w:r>
        <w:t xml:space="preserve">bám </w:t>
      </w:r>
      <w:r>
        <w:t xml:space="preserve">xúm </w:t>
      </w:r>
      <w:r>
        <w:t xml:space="preserve">xít </w:t>
      </w:r>
      <w:r>
        <w:t xml:space="preserve">vào. </w:t>
      </w:r>
      <w:r>
        <w:rPr>
          <w:i/>
        </w:rPr>
        <w:t xml:space="preserve">Ong </w:t>
      </w:r>
      <w:r>
        <w:rPr>
          <w:i/>
        </w:rPr>
        <w:t xml:space="preserve">bâu. </w:t>
      </w:r>
      <w:r>
        <w:t xml:space="preserve">Máu </w:t>
      </w:r>
      <w:r>
        <w:t xml:space="preserve">chảy </w:t>
      </w:r>
      <w:r>
        <w:rPr>
          <w:i/>
        </w:rPr>
        <w:t xml:space="preserve">đến </w:t>
      </w:r>
      <w:r>
        <w:rPr>
          <w:i/>
        </w:rPr>
        <w:t xml:space="preserve">đâu, </w:t>
      </w:r>
      <w:r>
        <w:rPr>
          <w:i/>
        </w:rPr>
        <w:t xml:space="preserve">ruồi </w:t>
      </w:r>
      <w:r>
        <w:rPr>
          <w:i/>
        </w:rPr>
        <w:t xml:space="preserve">bâu </w:t>
      </w:r>
      <w:r>
        <w:t xml:space="preserve">đến </w:t>
      </w:r>
      <w:r>
        <w:t xml:space="preserve">đó </w:t>
      </w:r>
      <w:r>
        <w:t xml:space="preserve">(tục ngữ). </w:t>
      </w:r>
      <w:r>
        <w:rPr>
          <w:b/>
        </w:rPr>
        <w:t xml:space="preserve">2 </w:t>
      </w:r>
      <w:r>
        <w:t xml:space="preserve">(khẩu ngữ). </w:t>
      </w:r>
      <w:r>
        <w:t xml:space="preserve">Xúm </w:t>
      </w:r>
      <w:r>
        <w:rPr>
          <w:i/>
        </w:rPr>
        <w:t xml:space="preserve">lại </w:t>
      </w:r>
      <w:r>
        <w:t xml:space="preserve">và </w:t>
      </w:r>
      <w:r>
        <w:t xml:space="preserve">vây </w:t>
      </w:r>
      <w:r>
        <w:t xml:space="preserve">lấy,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Đá; </w:t>
      </w:r>
      <w:r>
        <w:rPr>
          <w:i/>
        </w:rPr>
        <w:t xml:space="preserve">người </w:t>
      </w:r>
      <w:r>
        <w:t xml:space="preserve">hiếu </w:t>
      </w:r>
      <w:r>
        <w:rPr>
          <w:i/>
        </w:rPr>
        <w:t xml:space="preserve">kì </w:t>
      </w:r>
      <w:r>
        <w:t xml:space="preserve">chen </w:t>
      </w:r>
      <w:r>
        <w:t xml:space="preserve">nhau </w:t>
      </w:r>
      <w:r>
        <w:t xml:space="preserve">bâu </w:t>
      </w:r>
      <w:r>
        <w:rPr>
          <w:i/>
        </w:rPr>
        <w:t xml:space="preserve">kín. </w:t>
      </w:r>
      <w:r>
        <w:br/>
      </w:r>
      <w:r>
        <w:rPr>
          <w:b/>
        </w:rPr>
        <w:t xml:space="preserve">bầu,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leo </w:t>
      </w:r>
      <w:r>
        <w:t xml:space="preserve">bằng </w:t>
      </w:r>
      <w:r>
        <w:t xml:space="preserve">tua </w:t>
      </w:r>
      <w:r>
        <w:t xml:space="preserve">cuốn, </w:t>
      </w:r>
      <w:r>
        <w:t xml:space="preserve">lá </w:t>
      </w:r>
      <w:r>
        <w:t xml:space="preserve">mềm </w:t>
      </w:r>
      <w:r>
        <w:t xml:space="preserve">rộng </w:t>
      </w:r>
      <w:r>
        <w:t xml:space="preserve">và </w:t>
      </w:r>
      <w:r>
        <w:t xml:space="preserve">có </w:t>
      </w:r>
      <w:r>
        <w:t xml:space="preserve">lông </w:t>
      </w:r>
      <w:r>
        <w:t xml:space="preserve">mịn, </w:t>
      </w:r>
      <w:r>
        <w:t xml:space="preserve">quả </w:t>
      </w:r>
      <w:r>
        <w:t xml:space="preserve">tròn, </w:t>
      </w:r>
      <w:r>
        <w:t xml:space="preserve">dài </w:t>
      </w:r>
      <w:r>
        <w:t xml:space="preserve">hay </w:t>
      </w:r>
      <w:r>
        <w:t xml:space="preserve">thắt </w:t>
      </w:r>
      <w:r>
        <w:t xml:space="preserve">eo </w:t>
      </w:r>
      <w:r>
        <w:t xml:space="preserve">ở </w:t>
      </w:r>
      <w:r>
        <w:t xml:space="preserve">giữa,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t xml:space="preserve">Canh </w:t>
      </w:r>
      <w:r>
        <w:rPr>
          <w:i/>
        </w:rPr>
        <w:t xml:space="preserve">bầu. </w:t>
      </w:r>
      <w:r>
        <w:rPr>
          <w:i/>
        </w:rPr>
        <w:t xml:space="preserve">Bầu </w:t>
      </w:r>
      <w:r>
        <w:t xml:space="preserve">ơi, </w:t>
      </w:r>
      <w:r>
        <w:t xml:space="preserve">thương </w:t>
      </w:r>
      <w:r>
        <w:t xml:space="preserve">lấy </w:t>
      </w:r>
      <w:r>
        <w:rPr>
          <w:i/>
        </w:rPr>
        <w:t xml:space="preserve">bí </w:t>
      </w:r>
      <w:r>
        <w:rPr>
          <w:i/>
        </w:rPr>
        <w:t xml:space="preserve">cùng... </w:t>
      </w:r>
      <w:r>
        <w:t xml:space="preserve">(ca dao). </w:t>
      </w:r>
      <w:r>
        <w:rPr>
          <w:b/>
        </w:rPr>
        <w:t xml:space="preserve">2 </w:t>
      </w:r>
      <w:r>
        <w:t xml:space="preserve">Đồ </w:t>
      </w:r>
      <w:r>
        <w:t xml:space="preserve">đựng </w:t>
      </w:r>
      <w:r>
        <w:t xml:space="preserve">làm </w:t>
      </w:r>
      <w:r>
        <w:t xml:space="preserve">bằng </w:t>
      </w:r>
      <w:r>
        <w:t xml:space="preserve">vỏ </w:t>
      </w:r>
      <w:r>
        <w:t xml:space="preserve">quả </w:t>
      </w:r>
      <w:r>
        <w:t xml:space="preserve">bầu </w:t>
      </w:r>
      <w:r>
        <w:t xml:space="preserve">tròn </w:t>
      </w:r>
      <w:r>
        <w:t xml:space="preserve">và </w:t>
      </w:r>
      <w:r>
        <w:t xml:space="preserve">to </w:t>
      </w:r>
      <w:r>
        <w:t xml:space="preserve">đã </w:t>
      </w:r>
      <w:r>
        <w:t xml:space="preserve">nạo </w:t>
      </w:r>
      <w:r>
        <w:t xml:space="preserve">ruột </w:t>
      </w:r>
      <w:r>
        <w:t xml:space="preserve">và </w:t>
      </w:r>
      <w:r>
        <w:t xml:space="preserve">phơi </w:t>
      </w:r>
      <w:r>
        <w:t xml:space="preserve">khô; </w:t>
      </w:r>
      <w:r>
        <w:t xml:space="preserve">đồ </w:t>
      </w:r>
      <w:r>
        <w:t xml:space="preserve">đựng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vật </w:t>
      </w:r>
      <w:r>
        <w:t xml:space="preserve">giống </w:t>
      </w:r>
      <w:r>
        <w:t xml:space="preserve">hình </w:t>
      </w:r>
      <w:r>
        <w:t xml:space="preserve">quả </w:t>
      </w:r>
      <w:r>
        <w:t xml:space="preserve">bầu. </w:t>
      </w:r>
      <w:r>
        <w:t xml:space="preserve">Ở </w:t>
      </w:r>
      <w:r>
        <w:t xml:space="preserve">bầu </w:t>
      </w:r>
      <w:r>
        <w:rPr>
          <w:i/>
        </w:rPr>
        <w:t xml:space="preserve">thì </w:t>
      </w:r>
      <w:r>
        <w:rPr>
          <w:i/>
        </w:rPr>
        <w:t xml:space="preserve">tròn, </w:t>
      </w:r>
      <w:r>
        <w:rPr>
          <w:i/>
        </w:rPr>
        <w:t xml:space="preserve">ở </w:t>
      </w:r>
      <w:r>
        <w:t xml:space="preserve">ống </w:t>
      </w:r>
      <w:r>
        <w:rPr>
          <w:i/>
        </w:rPr>
        <w:t xml:space="preserve">thì </w:t>
      </w:r>
      <w:r>
        <w:t xml:space="preserve">dài </w:t>
      </w:r>
      <w:r>
        <w:t xml:space="preserve">(tục ngữ). </w:t>
      </w:r>
      <w:r>
        <w:t xml:space="preserve">Bầu </w:t>
      </w:r>
      <w:r>
        <w:t xml:space="preserve">rượu. </w:t>
      </w:r>
      <w:r>
        <w:rPr>
          <w:i/>
        </w:rPr>
        <w:t xml:space="preserve">Bầu </w:t>
      </w:r>
      <w:r>
        <w:t xml:space="preserve">đèn. </w:t>
      </w:r>
      <w:r>
        <w:rPr>
          <w:b/>
        </w:rPr>
        <w:t xml:space="preserve">3 </w:t>
      </w:r>
      <w:r>
        <w:t xml:space="preserve">(chuyên môn). </w:t>
      </w:r>
      <w:r>
        <w:t xml:space="preserve">Phần </w:t>
      </w:r>
      <w:r>
        <w:t xml:space="preserve">phình </w:t>
      </w:r>
      <w:r>
        <w:t xml:space="preserve">to </w:t>
      </w:r>
      <w:r>
        <w:t xml:space="preserve">ở </w:t>
      </w:r>
      <w:r>
        <w:rPr>
          <w:i/>
        </w:rPr>
        <w:t xml:space="preserve">phía </w:t>
      </w:r>
      <w:r>
        <w:t xml:space="preserve">dưới </w:t>
      </w:r>
      <w:r>
        <w:t xml:space="preserve">của </w:t>
      </w:r>
      <w:r>
        <w:t xml:space="preserve">nhuy </w:t>
      </w:r>
      <w:r>
        <w:t xml:space="preserve">hoa, </w:t>
      </w:r>
      <w:r>
        <w:t xml:space="preserve">bên </w:t>
      </w:r>
      <w:r>
        <w:t xml:space="preserve">trong </w:t>
      </w:r>
      <w:r>
        <w:t xml:space="preserve">chứa </w:t>
      </w:r>
      <w:r>
        <w:t xml:space="preserve">noãn. </w:t>
      </w:r>
      <w:r>
        <w:rPr>
          <w:b/>
        </w:rPr>
        <w:t xml:space="preserve">4 </w:t>
      </w:r>
      <w:r>
        <w:t xml:space="preserve">Khối </w:t>
      </w:r>
      <w:r>
        <w:t xml:space="preserve">đất </w:t>
      </w:r>
      <w:r>
        <w:t xml:space="preserve">bọc </w:t>
      </w:r>
      <w:r>
        <w:t xml:space="preserve">quanh </w:t>
      </w:r>
      <w:r>
        <w:t xml:space="preserve">rễ </w:t>
      </w:r>
      <w:r>
        <w:t xml:space="preserve">khi </w:t>
      </w:r>
      <w:r>
        <w:t xml:space="preserve">bứng </w:t>
      </w:r>
      <w:r>
        <w:t xml:space="preserve">cây </w:t>
      </w:r>
      <w:r>
        <w:t xml:space="preserve">lên </w:t>
      </w:r>
      <w:r>
        <w:t xml:space="preserve">để </w:t>
      </w:r>
      <w:r>
        <w:t xml:space="preserve">đem </w:t>
      </w:r>
      <w:r>
        <w:t xml:space="preserve">đi </w:t>
      </w:r>
      <w:r>
        <w:t xml:space="preserve">trồng </w:t>
      </w:r>
      <w:r>
        <w:rPr>
          <w:i/>
        </w:rPr>
        <w:t xml:space="preserve">nơi </w:t>
      </w:r>
      <w:r>
        <w:t xml:space="preserve">khác. </w:t>
      </w:r>
      <w:r>
        <w:t xml:space="preserve">Trồng </w:t>
      </w:r>
      <w:r>
        <w:t xml:space="preserve">cây </w:t>
      </w:r>
      <w:r>
        <w:t xml:space="preserve">bằng </w:t>
      </w:r>
      <w:r>
        <w:t xml:space="preserve">cách </w:t>
      </w:r>
      <w:r>
        <w:t xml:space="preserve">đánh </w:t>
      </w:r>
      <w:r>
        <w:t xml:space="preserve">bầu. </w:t>
      </w:r>
      <w:r>
        <w:rPr>
          <w:b/>
        </w:rPr>
        <w:t xml:space="preserve">5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Thai. </w:t>
      </w:r>
      <w:r>
        <w:rPr>
          <w:i/>
        </w:rPr>
        <w:t xml:space="preserve">Có </w:t>
      </w:r>
      <w:r>
        <w:rPr>
          <w:i/>
        </w:rPr>
        <w:t xml:space="preserve">bầu. </w:t>
      </w:r>
      <w:r>
        <w:t xml:space="preserve">Mang </w:t>
      </w:r>
      <w:r>
        <w:rPr>
          <w:i/>
        </w:rPr>
        <w:t xml:space="preserve">bầu. </w:t>
      </w:r>
      <w:r>
        <w:rPr>
          <w:b/>
        </w:rPr>
        <w:t xml:space="preserve">6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chị </w:t>
      </w:r>
      <w:r>
        <w:t xml:space="preserve">một </w:t>
      </w:r>
      <w:r>
        <w:t xml:space="preserve">lượng </w:t>
      </w:r>
      <w:r>
        <w:t xml:space="preserve">nhiều, </w:t>
      </w:r>
      <w:r>
        <w:t xml:space="preserve">nhưng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những </w:t>
      </w:r>
      <w:r>
        <w:t xml:space="preserve">tình </w:t>
      </w:r>
      <w:r>
        <w:t xml:space="preserve">cảm, </w:t>
      </w:r>
      <w:r>
        <w:t xml:space="preserve">ý </w:t>
      </w:r>
      <w:r>
        <w:t xml:space="preserve">nghĩ, </w:t>
      </w:r>
      <w:r>
        <w:t xml:space="preserve">tưởng </w:t>
      </w:r>
      <w:r>
        <w:t xml:space="preserve">tượng </w:t>
      </w:r>
      <w:r>
        <w:t xml:space="preserve">như </w:t>
      </w:r>
      <w:r>
        <w:t xml:space="preserve">chứa </w:t>
      </w:r>
      <w:r>
        <w:t xml:space="preserve">đầy </w:t>
      </w:r>
      <w:r>
        <w:t xml:space="preserve">trong </w:t>
      </w:r>
      <w:r>
        <w:t xml:space="preserve">tim, </w:t>
      </w:r>
      <w:r>
        <w:t xml:space="preserve">trong </w:t>
      </w:r>
      <w:r>
        <w:t xml:space="preserve">lòng. </w:t>
      </w:r>
      <w:r>
        <w:rPr>
          <w:i/>
        </w:rPr>
        <w:t xml:space="preserve">Dốc </w:t>
      </w:r>
      <w:r>
        <w:t xml:space="preserve">bầu </w:t>
      </w:r>
      <w:r>
        <w:rPr>
          <w:i/>
        </w:rPr>
        <w:t xml:space="preserve">tâm </w:t>
      </w:r>
      <w:r>
        <w:rPr>
          <w:i/>
        </w:rPr>
        <w:t xml:space="preserve">sự </w:t>
      </w:r>
      <w:r>
        <w:t xml:space="preserve">(kể </w:t>
      </w:r>
      <w:r>
        <w:t xml:space="preserve">hết </w:t>
      </w:r>
      <w:r>
        <w:t xml:space="preserve">nỗi </w:t>
      </w:r>
      <w:r>
        <w:t xml:space="preserve">lòng). </w:t>
      </w:r>
      <w:r>
        <w:br/>
      </w:r>
      <w:r>
        <w:rPr>
          <w:b/>
        </w:rPr>
        <w:t xml:space="preserve">bầu, </w:t>
      </w:r>
      <w:r>
        <w:rPr>
          <w:i/>
        </w:rPr>
        <w:t xml:space="preserve">danh từ </w:t>
      </w:r>
      <w:r>
        <w:t xml:space="preserve">(khẩu ngữ). </w:t>
      </w:r>
      <w:r>
        <w:t xml:space="preserve">Ông </w:t>
      </w:r>
      <w:r>
        <w:t xml:space="preserve">bầu </w:t>
      </w:r>
      <w:r>
        <w:t xml:space="preserve">(nói </w:t>
      </w:r>
      <w:r>
        <w:t xml:space="preserve">tắt). </w:t>
      </w:r>
      <w:r>
        <w:t xml:space="preserve">Bầu </w:t>
      </w:r>
      <w:r>
        <w:t xml:space="preserve">cải </w:t>
      </w:r>
      <w:r>
        <w:t xml:space="preserve">lương </w:t>
      </w:r>
      <w:r>
        <w:t xml:space="preserve">(ông </w:t>
      </w:r>
      <w:r>
        <w:t xml:space="preserve">bầu </w:t>
      </w:r>
      <w:r>
        <w:t xml:space="preserve">gánh </w:t>
      </w:r>
      <w:r>
        <w:t xml:space="preserve">cải </w:t>
      </w:r>
      <w:r>
        <w:t xml:space="preserve">lương). </w:t>
      </w:r>
      <w:r>
        <w:br w:type="page"/>
      </w:r>
      <w:r>
        <w:rPr>
          <w:b/>
        </w:rPr>
        <w:t xml:space="preserve">bầu, </w:t>
      </w:r>
      <w:r>
        <w:rPr>
          <w:i/>
        </w:rPr>
        <w:t xml:space="preserve">động từ </w:t>
      </w:r>
      <w:r>
        <w:t xml:space="preserve">Chọn </w:t>
      </w:r>
      <w:r>
        <w:t xml:space="preserve">bằng </w:t>
      </w:r>
      <w:r>
        <w:t xml:space="preserve">cách </w:t>
      </w:r>
      <w:r>
        <w:t xml:space="preserve">bỏ </w:t>
      </w:r>
      <w:r>
        <w:t xml:space="preserve">phiếu </w:t>
      </w:r>
      <w:r>
        <w:t xml:space="preserve">hoặc </w:t>
      </w:r>
      <w:r>
        <w:t xml:space="preserve">biểu </w:t>
      </w:r>
      <w:r>
        <w:t xml:space="preserve">quyết </w:t>
      </w:r>
      <w:r>
        <w:t xml:space="preserve">để </w:t>
      </w:r>
      <w:r>
        <w:t xml:space="preserve">giao </w:t>
      </w:r>
      <w:r>
        <w:t xml:space="preserve">cho </w:t>
      </w:r>
      <w:r>
        <w:t xml:space="preserve">làm </w:t>
      </w:r>
      <w:r>
        <w:t xml:space="preserve">đại </w:t>
      </w:r>
      <w:r>
        <w:t xml:space="preserve">biểu, </w:t>
      </w:r>
      <w:r>
        <w:t xml:space="preserve">làm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hoặc </w:t>
      </w:r>
      <w:r>
        <w:t xml:space="preserve">hưởng </w:t>
      </w:r>
      <w:r>
        <w:t xml:space="preserve">một </w:t>
      </w:r>
      <w:r>
        <w:t xml:space="preserve">vinh </w:t>
      </w:r>
      <w:r>
        <w:t xml:space="preserve">dự. </w:t>
      </w:r>
      <w:r>
        <w:t xml:space="preserve">Bầu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t xml:space="preserve">quốc </w:t>
      </w:r>
      <w:r>
        <w:t xml:space="preserve">hội. </w:t>
      </w:r>
      <w:r>
        <w:t xml:space="preserve">Bầu </w:t>
      </w:r>
      <w:r>
        <w:rPr>
          <w:i/>
        </w:rPr>
        <w:t xml:space="preserve">ban </w:t>
      </w:r>
      <w:r>
        <w:rPr>
          <w:i/>
        </w:rPr>
        <w:t xml:space="preserve">quản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bầu, </w:t>
      </w:r>
      <w:r>
        <w:rPr>
          <w:i/>
        </w:rPr>
        <w:t xml:space="preserve">tính từ </w:t>
      </w:r>
      <w:r>
        <w:t xml:space="preserve">Tròn </w:t>
      </w:r>
      <w:r>
        <w:t xml:space="preserve">phình </w:t>
      </w:r>
      <w:r>
        <w:t xml:space="preserve">ra </w:t>
      </w:r>
      <w:r>
        <w:t xml:space="preserve">và </w:t>
      </w:r>
      <w:r>
        <w:t xml:space="preserve">đầy </w:t>
      </w:r>
      <w:r>
        <w:t xml:space="preserve">đặn. </w:t>
      </w:r>
      <w:r>
        <w:t xml:space="preserve">Má </w:t>
      </w:r>
      <w:r>
        <w:rPr>
          <w:i/>
        </w:rPr>
        <w:t xml:space="preserve">bầu. </w:t>
      </w:r>
      <w:r>
        <w:t xml:space="preserve">Khuôn </w:t>
      </w:r>
      <w:r>
        <w:t xml:space="preserve">mặt </w:t>
      </w:r>
      <w:r>
        <w:t xml:space="preserve">bầu </w:t>
      </w:r>
      <w:r>
        <w:rPr>
          <w:i/>
        </w:rPr>
        <w:t xml:space="preserve">bầu.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bán </w:t>
      </w:r>
      <w:r>
        <w:rPr>
          <w:i/>
        </w:rPr>
        <w:t xml:space="preserve">động từ </w:t>
      </w:r>
      <w:r>
        <w:t xml:space="preserve">Bầu </w:t>
      </w:r>
      <w:r>
        <w:t xml:space="preserve">(nói </w:t>
      </w:r>
      <w:r>
        <w:t xml:space="preserve">khái </w:t>
      </w:r>
      <w:r>
        <w:t xml:space="preserve">quát; </w:t>
      </w:r>
      <w:r>
        <w:rPr>
          <w:i/>
        </w:rPr>
        <w:t xml:space="preserve">thường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 </w:t>
      </w:r>
      <w:r>
        <w:t xml:space="preserve">hoặc </w:t>
      </w:r>
      <w:r>
        <w:t xml:space="preserve">chê </w:t>
      </w:r>
      <w:r>
        <w:t xml:space="preserve">bai). </w:t>
      </w:r>
      <w:r>
        <w:t xml:space="preserve">Trò </w:t>
      </w:r>
      <w:r>
        <w:rPr>
          <w:i/>
        </w:rPr>
        <w:t xml:space="preserve">hề </w:t>
      </w:r>
      <w:r>
        <w:rPr>
          <w:i/>
        </w:rPr>
        <w:t xml:space="preserve">bầu </w:t>
      </w:r>
      <w:r>
        <w:t xml:space="preserve">bán </w:t>
      </w:r>
      <w:r>
        <w:t xml:space="preserve">gian </w:t>
      </w:r>
      <w:r>
        <w:t xml:space="preserve">lận.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bạn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Bạn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như </w:t>
      </w:r>
      <w:r>
        <w:t xml:space="preserve">bạn </w:t>
      </w:r>
      <w:r>
        <w:t xml:space="preserve">bè. </w:t>
      </w:r>
      <w:r>
        <w:t xml:space="preserve">Anh </w:t>
      </w:r>
      <w:r>
        <w:rPr>
          <w:i/>
        </w:rPr>
        <w:t xml:space="preserve">em </w:t>
      </w:r>
      <w:r>
        <w:t xml:space="preserve">bầu </w:t>
      </w:r>
      <w:r>
        <w:rPr>
          <w:i/>
        </w:rPr>
        <w:t xml:space="preserve">bạn </w:t>
      </w:r>
      <w:r>
        <w:t xml:space="preserve">xa </w:t>
      </w:r>
      <w:r>
        <w:t xml:space="preserve">gần. </w:t>
      </w:r>
      <w:r>
        <w:t xml:space="preserve">!\ </w:t>
      </w:r>
      <w:r>
        <w:t xml:space="preserve">động từ </w:t>
      </w:r>
      <w:r>
        <w:t xml:space="preserve">(cũ; </w:t>
      </w:r>
      <w:r>
        <w:t xml:space="preserve">ìd.). </w:t>
      </w:r>
      <w:r>
        <w:t xml:space="preserve">Kết </w:t>
      </w:r>
      <w:r>
        <w:t xml:space="preserve">bạn. </w:t>
      </w:r>
      <w:r>
        <w:t xml:space="preserve">Ngày </w:t>
      </w:r>
      <w:r>
        <w:rPr>
          <w:i/>
        </w:rPr>
        <w:t xml:space="preserve">đêm </w:t>
      </w:r>
      <w:r>
        <w:rPr>
          <w:i/>
        </w:rPr>
        <w:t xml:space="preserve">bầu </w:t>
      </w:r>
      <w:r>
        <w:rPr>
          <w:i/>
        </w:rPr>
        <w:t xml:space="preserve">bạn </w:t>
      </w:r>
      <w:r>
        <w:rPr>
          <w:i/>
        </w:rPr>
        <w:t xml:space="preserve">với </w:t>
      </w:r>
      <w:r>
        <w:t xml:space="preserve">đèn </w:t>
      </w:r>
      <w:r>
        <w:t xml:space="preserve">sách.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bâu </w:t>
      </w:r>
      <w:r>
        <w:t xml:space="preserve">(ph.).x. </w:t>
      </w:r>
      <w:r>
        <w:t xml:space="preserve">bàu </w:t>
      </w:r>
      <w:r>
        <w:t xml:space="preserve">bạu.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bĩnh </w:t>
      </w:r>
      <w:r>
        <w:rPr>
          <w:i/>
        </w:rPr>
        <w:t xml:space="preserve">tính từ </w:t>
      </w:r>
      <w:r>
        <w:t xml:space="preserve">Bầu, </w:t>
      </w:r>
      <w:r>
        <w:t xml:space="preserve">trông </w:t>
      </w:r>
      <w:r>
        <w:t xml:space="preserve">đáng </w:t>
      </w:r>
      <w:r>
        <w:t xml:space="preserve">yêu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Khuôn </w:t>
      </w:r>
      <w:r>
        <w:t xml:space="preserve">mặt </w:t>
      </w:r>
      <w:r>
        <w:rPr>
          <w:i/>
        </w:rPr>
        <w:t xml:space="preserve">bầu </w:t>
      </w:r>
      <w:r>
        <w:t xml:space="preserve">bĩnh. </w:t>
      </w:r>
      <w:r>
        <w:br/>
      </w:r>
      <w:r>
        <w:rPr>
          <w:b/>
        </w:rPr>
        <w:t xml:space="preserve">bẩu </w:t>
      </w:r>
      <w:r>
        <w:rPr>
          <w:b/>
        </w:rPr>
        <w:t xml:space="preserve">chủ </w:t>
      </w:r>
      <w:r>
        <w:rPr>
          <w:b/>
        </w:rPr>
        <w:t xml:space="preserve">đpg. </w:t>
      </w:r>
      <w:r>
        <w:t xml:space="preserve">(cũ). </w:t>
      </w:r>
      <w:r>
        <w:t xml:space="preserve">Bảo </w:t>
      </w:r>
      <w:r>
        <w:t xml:space="preserve">đảm </w:t>
      </w:r>
      <w:r>
        <w:t xml:space="preserve">với </w:t>
      </w:r>
      <w:r>
        <w:t xml:space="preserve">người </w:t>
      </w:r>
      <w:r>
        <w:t xml:space="preserve">cho </w:t>
      </w:r>
      <w:r>
        <w:t xml:space="preserve">vay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vay </w:t>
      </w:r>
      <w:r>
        <w:t xml:space="preserve">nợ. </w:t>
      </w:r>
      <w:r>
        <w:t xml:space="preserve">Nhờ </w:t>
      </w:r>
      <w:r>
        <w:t xml:space="preserve">người </w:t>
      </w:r>
      <w:r>
        <w:rPr>
          <w:i/>
        </w:rPr>
        <w:t xml:space="preserve">bâầu </w:t>
      </w:r>
      <w:r>
        <w:t xml:space="preserve">chứ. </w:t>
      </w:r>
      <w:r>
        <w:br/>
      </w:r>
      <w:r>
        <w:rPr>
          <w:b/>
        </w:rPr>
        <w:t xml:space="preserve">bẩu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Bầu </w:t>
      </w:r>
      <w:r>
        <w:t xml:space="preserve">cơ </w:t>
      </w:r>
      <w:r>
        <w:t xml:space="preserve">quan </w:t>
      </w:r>
      <w:r>
        <w:t xml:space="preserve">đại </w:t>
      </w:r>
      <w:r>
        <w:t xml:space="preserve">biểu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Bầu </w:t>
      </w:r>
      <w:r>
        <w:t xml:space="preserve">cử </w:t>
      </w:r>
      <w:r>
        <w:rPr>
          <w:i/>
        </w:rPr>
        <w:t xml:space="preserve">quốc </w:t>
      </w:r>
      <w:r>
        <w:t xml:space="preserve">hội. </w:t>
      </w:r>
      <w:r>
        <w:t xml:space="preserve">Quyền </w:t>
      </w:r>
      <w:r>
        <w:t xml:space="preserve">bầu </w:t>
      </w:r>
      <w:r>
        <w:t xml:space="preserve">cử.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thú </w:t>
      </w:r>
      <w:r>
        <w:t xml:space="preserve">nuôi </w:t>
      </w:r>
      <w:r>
        <w:t xml:space="preserve">để </w:t>
      </w:r>
      <w:r>
        <w:t xml:space="preserve">ăn </w:t>
      </w:r>
      <w:r>
        <w:t xml:space="preserve">thịt </w:t>
      </w:r>
      <w:r>
        <w:t xml:space="preserve">Bầu </w:t>
      </w:r>
      <w:r>
        <w:rPr>
          <w:i/>
        </w:rPr>
        <w:t xml:space="preserve">dục </w:t>
      </w:r>
      <w:r>
        <w:t xml:space="preserve">lợn. </w:t>
      </w:r>
      <w:r>
        <w:rPr>
          <w:b/>
        </w:rPr>
        <w:t xml:space="preserve">2 </w:t>
      </w:r>
      <w:r>
        <w:t xml:space="preserve">(kng.; </w:t>
      </w:r>
      <w:r>
        <w:rPr>
          <w:i/>
        </w:rP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(nói </w:t>
      </w:r>
      <w:r>
        <w:t xml:space="preserve">tắt). </w:t>
      </w:r>
      <w:r>
        <w:t xml:space="preserve">Cái </w:t>
      </w:r>
      <w:r>
        <w:t xml:space="preserve">khay </w:t>
      </w:r>
      <w:r>
        <w:rPr>
          <w:i/>
        </w:rPr>
        <w:t xml:space="preserve">bầu </w:t>
      </w:r>
      <w:r>
        <w:t xml:space="preserve">dục.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đàn </w:t>
      </w:r>
      <w:r>
        <w:rPr>
          <w:b/>
        </w:rPr>
        <w:t xml:space="preserve">thê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xem </w:t>
      </w:r>
      <w:r>
        <w:t xml:space="preserve">bầu </w:t>
      </w:r>
      <w:r>
        <w:t xml:space="preserve">đoàn </w:t>
      </w:r>
      <w:r>
        <w:t xml:space="preserve">thê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Đoàn </w:t>
      </w:r>
      <w:r>
        <w:t xml:space="preserve">đông </w:t>
      </w:r>
      <w:r>
        <w:t xml:space="preserve">người </w:t>
      </w:r>
      <w:r>
        <w:t xml:space="preserve">đi </w:t>
      </w:r>
      <w:r>
        <w:t xml:space="preserve">phụ </w:t>
      </w:r>
      <w:r>
        <w:t xml:space="preserve">theo </w:t>
      </w:r>
      <w:r>
        <w:t xml:space="preserve">một </w:t>
      </w:r>
      <w:r>
        <w:t xml:space="preserve">người </w:t>
      </w:r>
      <w:r>
        <w:t xml:space="preserve">nào; </w:t>
      </w:r>
      <w:r>
        <w:t xml:space="preserve">đoàn </w:t>
      </w:r>
      <w:r>
        <w:t xml:space="preserve">tuỳ </w:t>
      </w:r>
      <w:r>
        <w:t xml:space="preserve">tùng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Vị </w:t>
      </w:r>
      <w:r>
        <w:t xml:space="preserve">thủ </w:t>
      </w:r>
      <w:r>
        <w:rPr>
          <w:i/>
        </w:rPr>
        <w:t xml:space="preserve">lĩnh </w:t>
      </w:r>
      <w:r>
        <w:t xml:space="preserve">đưa </w:t>
      </w:r>
      <w:r>
        <w:t xml:space="preserve">cả </w:t>
      </w:r>
      <w:r>
        <w:rPr>
          <w:i/>
        </w:rPr>
        <w:t xml:space="preserve">bầu </w:t>
      </w:r>
      <w:r>
        <w:t xml:space="preserve">đoàn </w:t>
      </w:r>
      <w:r>
        <w:rPr>
          <w:i/>
        </w:rPr>
        <w:t xml:space="preserve">đi </w:t>
      </w:r>
      <w:r>
        <w:t xml:space="preserve">theo. </w:t>
      </w:r>
      <w:r>
        <w:rPr>
          <w:b/>
        </w:rPr>
        <w:t xml:space="preserve">2 </w:t>
      </w:r>
      <w:r>
        <w:t xml:space="preserve">(ít dùng). </w:t>
      </w:r>
      <w:r>
        <w:t xml:space="preserve">Bầu </w:t>
      </w:r>
      <w:r>
        <w:t xml:space="preserve">đoàn </w:t>
      </w:r>
      <w:r>
        <w:t xml:space="preserve">thê </w:t>
      </w:r>
      <w:r>
        <w:t xml:space="preserve">tử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đoàn </w:t>
      </w:r>
      <w:r>
        <w:rPr>
          <w:b/>
        </w:rPr>
        <w:t xml:space="preserve">thê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(khẩu ngữ). </w:t>
      </w:r>
      <w:r>
        <w:t xml:space="preserve">Đoàn </w:t>
      </w:r>
      <w:r>
        <w:t xml:space="preserve">đông </w:t>
      </w:r>
      <w:r>
        <w:t xml:space="preserve">người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(gồm </w:t>
      </w:r>
      <w:r>
        <w:t xml:space="preserve">cả </w:t>
      </w:r>
      <w:r>
        <w:t xml:space="preserve">vợ </w:t>
      </w:r>
      <w:r>
        <w:t xml:space="preserve">con, </w:t>
      </w:r>
      <w:r>
        <w:t xml:space="preserve">v.v.). </w:t>
      </w:r>
      <w:r>
        <w:t xml:space="preserve">Cả </w:t>
      </w:r>
      <w:r>
        <w:t xml:space="preserve">bầu </w:t>
      </w:r>
      <w:r>
        <w:t xml:space="preserve">đoàn </w:t>
      </w:r>
      <w:r>
        <w:rPr>
          <w:i/>
        </w:rPr>
        <w:t xml:space="preserve">thê </w:t>
      </w:r>
      <w:r>
        <w:t xml:space="preserve">tử </w:t>
      </w:r>
      <w:r>
        <w:t xml:space="preserve">có </w:t>
      </w:r>
      <w:r>
        <w:rPr>
          <w:i/>
        </w:rPr>
        <w:t xml:space="preserve">đến </w:t>
      </w:r>
      <w:r>
        <w:t xml:space="preserve">mười </w:t>
      </w:r>
      <w:r>
        <w:t xml:space="preserve">nhân </w:t>
      </w:r>
      <w:r>
        <w:rPr>
          <w:i/>
        </w:rPr>
        <w:t xml:space="preserve">khẩu. </w:t>
      </w:r>
      <w:r>
        <w:t xml:space="preserve">bẩu </w:t>
      </w:r>
      <w:r>
        <w:t xml:space="preserve">đông </w:t>
      </w:r>
      <w:r>
        <w:t xml:space="preserve">danh từ </w:t>
      </w:r>
      <w:r>
        <w:t xml:space="preserve">(cũ). </w:t>
      </w:r>
      <w:r>
        <w:t xml:space="preserve">x </w:t>
      </w:r>
      <w:r>
        <w:rPr>
          <w:i/>
        </w:rPr>
        <w:t xml:space="preserve">bầu </w:t>
      </w:r>
      <w:r>
        <w:t xml:space="preserve">ngưng.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eo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bầu </w:t>
      </w:r>
      <w:r>
        <w:rPr>
          <w:i/>
        </w:rPr>
        <w:t xml:space="preserve">nậm.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hình </w:t>
      </w:r>
      <w:r>
        <w:t xml:space="preserve">chén </w:t>
      </w:r>
      <w:r>
        <w:t xml:space="preserve">thắt </w:t>
      </w:r>
      <w:r>
        <w:t xml:space="preserve">miệng, </w:t>
      </w:r>
      <w:r>
        <w:t xml:space="preserve">dùng </w:t>
      </w:r>
      <w:r>
        <w:t xml:space="preserve">để </w:t>
      </w:r>
      <w:r>
        <w:t xml:space="preserve">giác.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hâm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dùng </w:t>
      </w:r>
      <w:r>
        <w:t xml:space="preserve">để </w:t>
      </w:r>
      <w:r>
        <w:t xml:space="preserve">hâm </w:t>
      </w:r>
      <w:r>
        <w:t xml:space="preserve">chất </w:t>
      </w:r>
      <w:r>
        <w:t xml:space="preserve">lỏng </w:t>
      </w:r>
      <w:r>
        <w:t xml:space="preserve">đến </w:t>
      </w:r>
      <w:r>
        <w:t xml:space="preserve">nhiệt </w:t>
      </w:r>
      <w:r>
        <w:t xml:space="preserve">độ </w:t>
      </w:r>
      <w:r>
        <w:t xml:space="preserve">cần </w:t>
      </w:r>
      <w:r>
        <w:t xml:space="preserve">thiết.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không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Khí </w:t>
      </w:r>
      <w:r>
        <w:t xml:space="preserve">quyển. </w:t>
      </w:r>
      <w:r>
        <w:rPr>
          <w:b/>
        </w:rPr>
        <w:t xml:space="preserve">2 </w:t>
      </w:r>
      <w:r>
        <w:t xml:space="preserve">Tỉnh </w:t>
      </w:r>
      <w:r>
        <w:t xml:space="preserve">thần </w:t>
      </w:r>
      <w:r>
        <w:t xml:space="preserve">chung </w:t>
      </w:r>
      <w:r>
        <w:t xml:space="preserve">bao </w:t>
      </w:r>
      <w:r>
        <w:t xml:space="preserve">trùm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nào </w:t>
      </w:r>
      <w:r>
        <w:t xml:space="preserve">đó. </w:t>
      </w:r>
      <w:r>
        <w:rPr>
          <w:i/>
        </w:rPr>
        <w:t xml:space="preserve">Cuộc </w:t>
      </w:r>
      <w:r>
        <w:t xml:space="preserve">hội </w:t>
      </w:r>
      <w:r>
        <w:t xml:space="preserve">đàm </w:t>
      </w:r>
      <w:r>
        <w:t xml:space="preserve">tiến </w:t>
      </w:r>
      <w:r>
        <w:t xml:space="preserve">hành </w:t>
      </w:r>
      <w:r>
        <w:t xml:space="preserve">trong </w:t>
      </w:r>
      <w:r>
        <w:t xml:space="preserve">bầu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t xml:space="preserve">hữu </w:t>
      </w:r>
      <w:r>
        <w:rPr>
          <w:i/>
        </w:rPr>
        <w:t xml:space="preserve">nghị.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nậâm </w:t>
      </w:r>
      <w:r>
        <w:rPr>
          <w:i/>
        </w:rPr>
        <w:t xml:space="preserve">danh từ </w:t>
      </w:r>
      <w:r>
        <w:t xml:space="preserve">Bầu </w:t>
      </w:r>
      <w:r>
        <w:t xml:space="preserve">có </w:t>
      </w:r>
      <w:r>
        <w:t xml:space="preserve">quả </w:t>
      </w:r>
      <w:r>
        <w:t xml:space="preserve">thắt </w:t>
      </w:r>
      <w:r>
        <w:t xml:space="preserve">eo </w:t>
      </w:r>
      <w:r>
        <w:t xml:space="preserve">ở </w:t>
      </w:r>
      <w:r>
        <w:t xml:space="preserve">giữa, </w:t>
      </w:r>
      <w:r>
        <w:t xml:space="preserve">hình </w:t>
      </w:r>
      <w:r>
        <w:t xml:space="preserve">cái </w:t>
      </w:r>
      <w:r>
        <w:t xml:space="preserve">nậm, </w:t>
      </w:r>
      <w:r>
        <w:t xml:space="preserve">khi </w:t>
      </w:r>
      <w:r>
        <w:t xml:space="preserve">già </w:t>
      </w:r>
      <w:r>
        <w:t xml:space="preserve">vỏ </w:t>
      </w:r>
      <w:r>
        <w:t xml:space="preserve">quả </w:t>
      </w:r>
      <w:r>
        <w:t xml:space="preserve">hoá </w:t>
      </w:r>
      <w:r>
        <w:t xml:space="preserve">gỗ,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đựng </w:t>
      </w:r>
      <w:r>
        <w:t xml:space="preserve">nước.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ngưng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làm </w:t>
      </w:r>
      <w:r>
        <w:t xml:space="preserve">cho </w:t>
      </w:r>
      <w:r>
        <w:t xml:space="preserve">hơi </w:t>
      </w:r>
      <w:r>
        <w:t xml:space="preserve">ngưng </w:t>
      </w:r>
      <w:r>
        <w:t xml:space="preserve">tụ </w:t>
      </w:r>
      <w:r>
        <w:t xml:space="preserve">thành </w:t>
      </w:r>
      <w:r>
        <w:t xml:space="preserve">chất </w:t>
      </w:r>
      <w:r>
        <w:t xml:space="preserve">lỏng. </w:t>
      </w:r>
      <w:r>
        <w:br/>
      </w:r>
      <w:r>
        <w:rPr>
          <w:b/>
        </w:rPr>
        <w:t xml:space="preserve">bẩu </w:t>
      </w:r>
      <w:r>
        <w:rPr>
          <w:b/>
        </w:rPr>
        <w:t xml:space="preserve">rượu </w:t>
      </w:r>
      <w:r>
        <w:rPr>
          <w:b/>
        </w:rPr>
        <w:t xml:space="preserve">túi </w:t>
      </w:r>
      <w:r>
        <w:rPr>
          <w:b/>
        </w:rPr>
        <w:t xml:space="preserve">thơ </w:t>
      </w:r>
      <w:r>
        <w:t xml:space="preserve">Bầu </w:t>
      </w:r>
      <w:r>
        <w:t xml:space="preserve">đụng </w:t>
      </w:r>
      <w:r>
        <w:t xml:space="preserve">rượu, </w:t>
      </w:r>
      <w:r>
        <w:t xml:space="preserve">túi </w:t>
      </w:r>
      <w:r>
        <w:t xml:space="preserve">đựng </w:t>
      </w:r>
      <w:r>
        <w:t xml:space="preserve">thơ, </w:t>
      </w:r>
      <w:r>
        <w:t xml:space="preserve">tả </w:t>
      </w:r>
      <w:r>
        <w:t xml:space="preserve">phong </w:t>
      </w:r>
      <w:r>
        <w:t xml:space="preserve">thái </w:t>
      </w:r>
      <w:r>
        <w:t xml:space="preserve">ung </w:t>
      </w:r>
      <w:r>
        <w:t xml:space="preserve">dung, </w:t>
      </w:r>
      <w:r>
        <w:t xml:space="preserve">nhàn </w:t>
      </w:r>
      <w:r>
        <w:t xml:space="preserve">nhã </w:t>
      </w:r>
      <w:r>
        <w:t xml:space="preserve">của </w:t>
      </w:r>
      <w:r>
        <w:t xml:space="preserve">nhà </w:t>
      </w:r>
      <w:r>
        <w:t xml:space="preserve">thơ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sao </w:t>
      </w:r>
      <w:r>
        <w:rPr>
          <w:i/>
        </w:rPr>
        <w:t xml:space="preserve">danh từ </w:t>
      </w:r>
      <w:r>
        <w:t xml:space="preserve">Bầu </w:t>
      </w:r>
      <w:r>
        <w:t xml:space="preserve">quả </w:t>
      </w:r>
      <w:r>
        <w:t xml:space="preserve">to, </w:t>
      </w:r>
      <w:r>
        <w:t xml:space="preserve">da </w:t>
      </w:r>
      <w:r>
        <w:t xml:space="preserve">xanh </w:t>
      </w:r>
      <w:r>
        <w:t xml:space="preserve">lục, </w:t>
      </w:r>
      <w:r>
        <w:t xml:space="preserve">lốm </w:t>
      </w:r>
      <w:r>
        <w:t xml:space="preserve">đốm </w:t>
      </w:r>
      <w:r>
        <w:t xml:space="preserve">trăng. </w:t>
      </w:r>
      <w:r>
        <w:t xml:space="preserve">| </w:t>
      </w:r>
      <w:r>
        <w:br/>
      </w:r>
      <w:r>
        <w:rPr>
          <w:b/>
        </w:rPr>
        <w:t xml:space="preserve">bầu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ta </w:t>
      </w:r>
      <w:r>
        <w:t xml:space="preserve">nhìn </w:t>
      </w:r>
      <w:r>
        <w:t xml:space="preserve">thấy </w:t>
      </w:r>
      <w:r>
        <w:t xml:space="preserve">được, </w:t>
      </w:r>
      <w:r>
        <w:t xml:space="preserve">như </w:t>
      </w:r>
      <w:r>
        <w:t xml:space="preserve">một </w:t>
      </w:r>
      <w:r>
        <w:t xml:space="preserve">hình </w:t>
      </w:r>
      <w:r>
        <w:t xml:space="preserve">vòm </w:t>
      </w:r>
      <w:r>
        <w:t xml:space="preserve">úp </w:t>
      </w:r>
      <w:r>
        <w:t xml:space="preserve">trên </w:t>
      </w:r>
      <w:r>
        <w:t xml:space="preserve">mặt </w:t>
      </w:r>
      <w:r>
        <w:t xml:space="preserve">đất. </w:t>
      </w:r>
      <w:r>
        <w:rPr>
          <w:i/>
        </w:rPr>
        <w:t xml:space="preserve">Bầu </w:t>
      </w:r>
      <w:r>
        <w:t xml:space="preserve">trời </w:t>
      </w:r>
      <w:r>
        <w:rPr>
          <w:i/>
        </w:rPr>
        <w:t xml:space="preserve">đây </w:t>
      </w:r>
      <w:r>
        <w:rPr>
          <w:i/>
        </w:rPr>
        <w:t xml:space="preserve">sao. </w:t>
      </w:r>
      <w:r>
        <w:br/>
      </w:r>
      <w:r>
        <w:rPr>
          <w:b/>
        </w:rPr>
        <w:t xml:space="preserve">bấu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Bám </w:t>
      </w:r>
      <w:r>
        <w:t xml:space="preserve">chặt </w:t>
      </w:r>
      <w:r>
        <w:t xml:space="preserve">bằng </w:t>
      </w:r>
      <w:r>
        <w:t xml:space="preserve">các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quặp </w:t>
      </w:r>
      <w:r>
        <w:t xml:space="preserve">lại </w:t>
      </w:r>
      <w:r>
        <w:t xml:space="preserve">để </w:t>
      </w:r>
      <w:r>
        <w:t xml:space="preserve">cho </w:t>
      </w:r>
      <w:r>
        <w:t xml:space="preserve">khỏi </w:t>
      </w:r>
      <w:r>
        <w:t xml:space="preserve">rơi, </w:t>
      </w:r>
      <w:r>
        <w:t xml:space="preserve">khỏi </w:t>
      </w:r>
      <w:r>
        <w:t xml:space="preserve">ngã. </w:t>
      </w:r>
      <w:r>
        <w:t xml:space="preserve">Bấu </w:t>
      </w:r>
      <w:r>
        <w:rPr>
          <w:i/>
        </w:rPr>
        <w:t xml:space="preserve">uào </w:t>
      </w:r>
      <w:r>
        <w:rPr>
          <w:i/>
        </w:rPr>
        <w:t xml:space="preserve">kẽ </w:t>
      </w:r>
      <w:r>
        <w:rPr>
          <w:i/>
        </w:rPr>
        <w:t xml:space="preserve">đá </w:t>
      </w:r>
      <w:r>
        <w:rPr>
          <w:i/>
        </w:rPr>
        <w:t xml:space="preserve">để </w:t>
      </w:r>
      <w:r>
        <w:rPr>
          <w:i/>
        </w:rPr>
        <w:t xml:space="preserve">trèo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Kẹp </w:t>
      </w:r>
      <w:r>
        <w:t xml:space="preserve">da </w:t>
      </w:r>
      <w:r>
        <w:t xml:space="preserve">thịt </w:t>
      </w:r>
      <w:r>
        <w:t xml:space="preserve">vào </w:t>
      </w:r>
      <w:r>
        <w:t xml:space="preserve">giữa </w:t>
      </w:r>
      <w:r>
        <w:t xml:space="preserve">các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quặp </w:t>
      </w:r>
      <w:r>
        <w:t xml:space="preserve">lại, </w:t>
      </w:r>
      <w:r>
        <w:t xml:space="preserve">rồi </w:t>
      </w:r>
      <w:r>
        <w:t xml:space="preserve">giật </w:t>
      </w:r>
      <w:r>
        <w:t xml:space="preserve">ra, </w:t>
      </w:r>
      <w:r>
        <w:t xml:space="preserve">làm </w:t>
      </w:r>
      <w:r>
        <w:t xml:space="preserve">cho </w:t>
      </w:r>
      <w:r>
        <w:t xml:space="preserve">đau. </w:t>
      </w:r>
      <w:r>
        <w:rPr>
          <w:i/>
        </w:rPr>
        <w:t xml:space="preserve">Bấu </w:t>
      </w:r>
      <w:r>
        <w:rPr>
          <w:i/>
        </w:rPr>
        <w:t xml:space="preserve">uào </w:t>
      </w:r>
      <w:r>
        <w:rPr>
          <w:i/>
        </w:rPr>
        <w:t xml:space="preserve">má. </w:t>
      </w:r>
      <w:r>
        <w:rPr>
          <w:b/>
        </w:rPr>
        <w:t xml:space="preserve">3 </w:t>
      </w:r>
      <w:r>
        <w:t xml:space="preserve">(ít dùng). </w:t>
      </w:r>
      <w:r>
        <w:t xml:space="preserve">Rứt </w:t>
      </w:r>
      <w:r>
        <w:t xml:space="preserve">lấy </w:t>
      </w:r>
      <w:r>
        <w:t xml:space="preserve">một </w:t>
      </w:r>
      <w:r>
        <w:t xml:space="preserve">ít </w:t>
      </w:r>
      <w:r>
        <w:t xml:space="preserve">bằng </w:t>
      </w:r>
      <w:r>
        <w:t xml:space="preserve">các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quặp </w:t>
      </w:r>
      <w:r>
        <w:t xml:space="preserve">lại; </w:t>
      </w:r>
      <w:r>
        <w:t xml:space="preserve">cấu. </w:t>
      </w:r>
      <w:r>
        <w:t xml:space="preserve">Bấu </w:t>
      </w:r>
      <w:r>
        <w:t xml:space="preserve">một </w:t>
      </w:r>
      <w:r>
        <w:rPr>
          <w:i/>
        </w:rPr>
        <w:t xml:space="preserve">miếng </w:t>
      </w:r>
      <w:r>
        <w:rPr>
          <w:i/>
        </w:rPr>
        <w:t xml:space="preserve">xôi. </w:t>
      </w:r>
      <w:r>
        <w:br/>
      </w:r>
      <w:r>
        <w:rPr>
          <w:b/>
        </w:rPr>
        <w:t xml:space="preserve">bấu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cấu </w:t>
      </w:r>
      <w:r>
        <w:t xml:space="preserve">chí. </w:t>
      </w:r>
      <w:r>
        <w:br/>
      </w:r>
      <w:r>
        <w:rPr>
          <w:b/>
        </w:rPr>
        <w:t xml:space="preserve">bấu </w:t>
      </w:r>
      <w:r>
        <w:rPr>
          <w:b/>
        </w:rPr>
        <w:t xml:space="preserve">véo </w:t>
      </w:r>
      <w:r>
        <w:rPr>
          <w:i/>
        </w:rPr>
        <w:t xml:space="preserve">động từ </w:t>
      </w:r>
      <w:r>
        <w:t xml:space="preserve">(thông tục). </w:t>
      </w:r>
      <w:r>
        <w:t xml:space="preserve">Lấy </w:t>
      </w:r>
      <w:r>
        <w:t xml:space="preserve">bớt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sỗ </w:t>
      </w:r>
      <w:r>
        <w:t xml:space="preserve">sàng. </w:t>
      </w:r>
      <w:r>
        <w:br/>
      </w:r>
      <w:r>
        <w:rPr>
          <w:b/>
        </w:rPr>
        <w:t xml:space="preserve">bấu </w:t>
      </w:r>
      <w:r>
        <w:rPr>
          <w:b/>
        </w:rPr>
        <w:t xml:space="preserve">víu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Bấu </w:t>
      </w:r>
      <w:r>
        <w:t xml:space="preserve">cho </w:t>
      </w:r>
      <w:r>
        <w:t xml:space="preserve">khỏi </w:t>
      </w:r>
      <w:r>
        <w:t xml:space="preserve">rơi, </w:t>
      </w:r>
      <w:r>
        <w:t xml:space="preserve">khỏi </w:t>
      </w:r>
      <w:r>
        <w:t xml:space="preserve">ngã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Đốc </w:t>
      </w:r>
      <w:r>
        <w:rPr>
          <w:i/>
        </w:rPr>
        <w:t xml:space="preserve">núi </w:t>
      </w:r>
      <w:r>
        <w:rPr>
          <w:i/>
        </w:rPr>
        <w:t xml:space="preserve">cao </w:t>
      </w:r>
      <w:r>
        <w:t xml:space="preserve">không </w:t>
      </w:r>
      <w:r>
        <w:rPr>
          <w:i/>
        </w:rPr>
        <w:t xml:space="preserve">có </w:t>
      </w:r>
      <w:r>
        <w:t xml:space="preserve">chỗ </w:t>
      </w:r>
      <w:r>
        <w:rPr>
          <w:i/>
        </w:rPr>
        <w:t xml:space="preserve">bấu </w:t>
      </w:r>
      <w:r>
        <w:rPr>
          <w:i/>
        </w:rPr>
        <w:t xml:space="preserve">uíu </w:t>
      </w:r>
      <w:r>
        <w:rPr>
          <w:i/>
        </w:rPr>
        <w:t xml:space="preserve">để </w:t>
      </w:r>
      <w:r>
        <w:rPr>
          <w:i/>
        </w:rPr>
        <w:t xml:space="preserve">trèo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Nương </w:t>
      </w:r>
      <w:r>
        <w:t xml:space="preserve">tựa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quá </w:t>
      </w:r>
      <w:r>
        <w:t xml:space="preserve">ngặt </w:t>
      </w:r>
      <w:r>
        <w:t xml:space="preserve">nghèo. </w:t>
      </w:r>
      <w:r>
        <w:rPr>
          <w:i/>
        </w:rPr>
        <w:t xml:space="preserve">Bơ </w:t>
      </w:r>
      <w:r>
        <w:rPr>
          <w:i/>
        </w:rPr>
        <w:t xml:space="preserve">vơ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bấu </w:t>
      </w:r>
      <w:r>
        <w:t xml:space="preserve">uíu </w:t>
      </w:r>
      <w:r>
        <w:rPr>
          <w:i/>
        </w:rPr>
        <w:t xml:space="preserve">vào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bấu </w:t>
      </w:r>
      <w:r>
        <w:rPr>
          <w:b/>
        </w:rPr>
        <w:t xml:space="preserve">xén </w:t>
      </w:r>
      <w:r>
        <w:rPr>
          <w:i/>
        </w:rPr>
        <w:t xml:space="preserve">động từ </w:t>
      </w:r>
      <w:r>
        <w:t xml:space="preserve">(ít dùng). </w:t>
      </w:r>
      <w:r>
        <w:t xml:space="preserve">Bớt </w:t>
      </w:r>
      <w:r>
        <w:t xml:space="preserve">xén </w:t>
      </w:r>
      <w:r>
        <w:t xml:space="preserve">từng </w:t>
      </w:r>
      <w:r>
        <w:t xml:space="preserve">ít </w:t>
      </w:r>
      <w:r>
        <w:t xml:space="preserve">một. </w:t>
      </w:r>
      <w:r>
        <w:br/>
      </w:r>
      <w:r>
        <w:rPr>
          <w:b/>
        </w:rPr>
        <w:t xml:space="preserve">bậu,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bậu </w:t>
      </w:r>
      <w:r>
        <w:t xml:space="preserve">cửa). </w:t>
      </w:r>
      <w:r>
        <w:rPr>
          <w:i/>
        </w:rPr>
        <w:t xml:space="preserve">Thành </w:t>
      </w:r>
      <w:r>
        <w:t xml:space="preserve">dưới </w:t>
      </w:r>
      <w:r>
        <w:t xml:space="preserve">của </w:t>
      </w:r>
      <w:r>
        <w:t xml:space="preserve">khung </w:t>
      </w:r>
      <w:r>
        <w:t xml:space="preserve">cửa. </w:t>
      </w:r>
      <w:r>
        <w:br/>
      </w:r>
      <w:r>
        <w:rPr>
          <w:b/>
        </w:rPr>
        <w:t xml:space="preserve">bậu; </w:t>
      </w:r>
      <w:r>
        <w:rPr>
          <w:i/>
        </w:rPr>
        <w:t xml:space="preserve">động từ </w:t>
      </w:r>
      <w:r>
        <w:t xml:space="preserve">(ít dùng). </w:t>
      </w:r>
      <w:r>
        <w:t xml:space="preserve">Đậu </w:t>
      </w:r>
      <w:r>
        <w:t xml:space="preserve">vào, </w:t>
      </w:r>
      <w:r>
        <w:t xml:space="preserve">bám </w:t>
      </w:r>
      <w:r>
        <w:t xml:space="preserve">vào. </w:t>
      </w:r>
      <w:r>
        <w:br/>
      </w:r>
      <w:r>
        <w:rPr>
          <w:b/>
        </w:rPr>
        <w:t xml:space="preserve">bậu. </w:t>
      </w:r>
      <w:r>
        <w:rPr>
          <w:i/>
        </w:rPr>
        <w:t xml:space="preserve">đại từ </w:t>
      </w:r>
      <w:r>
        <w:t xml:space="preserve">(phương ngữ). </w:t>
      </w:r>
      <w:r>
        <w:t xml:space="preserve">Từ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vợ </w:t>
      </w:r>
      <w:r>
        <w:t xml:space="preserve">hay </w:t>
      </w:r>
      <w:r>
        <w:t xml:space="preserve">người </w:t>
      </w:r>
      <w:r>
        <w:t xml:space="preserve">yêu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vợ, </w:t>
      </w:r>
      <w:r>
        <w:t xml:space="preserve">với </w:t>
      </w:r>
      <w:r>
        <w:t xml:space="preserve">người </w:t>
      </w:r>
      <w:r>
        <w:t xml:space="preserve">yêu </w:t>
      </w:r>
      <w:r>
        <w:t xml:space="preserve">(tỏ </w:t>
      </w:r>
      <w:r>
        <w:t xml:space="preserve">ý </w:t>
      </w:r>
      <w:r>
        <w:t xml:space="preserve">thân </w:t>
      </w:r>
      <w:r>
        <w:t xml:space="preserve">thiết). </w:t>
      </w:r>
      <w:r>
        <w:rPr>
          <w:i/>
        </w:rPr>
        <w:t xml:space="preserve">Áo </w:t>
      </w:r>
      <w:r>
        <w:rPr>
          <w:i/>
        </w:rPr>
        <w:t xml:space="preserve">đen </w:t>
      </w:r>
      <w:r>
        <w:rPr>
          <w:i/>
        </w:rPr>
        <w:t xml:space="preserve">năm </w:t>
      </w:r>
      <w:r>
        <w:rPr>
          <w:i/>
        </w:rPr>
        <w:t xml:space="preserve">nút </w:t>
      </w:r>
      <w:r>
        <w:rPr>
          <w:i/>
        </w:rPr>
        <w:t xml:space="preserve">uiên </w:t>
      </w:r>
      <w:r>
        <w:rPr>
          <w:i/>
        </w:rPr>
        <w:t xml:space="preserve">tà, </w:t>
      </w:r>
      <w:r>
        <w:rPr>
          <w:i/>
        </w:rPr>
        <w:t xml:space="preserve">Ai </w:t>
      </w:r>
      <w:r>
        <w:rPr>
          <w:i/>
        </w:rPr>
        <w:t xml:space="preserve">may </w:t>
      </w:r>
      <w:r>
        <w:t xml:space="preserve">cho </w:t>
      </w:r>
      <w:r>
        <w:rPr>
          <w:i/>
        </w:rPr>
        <w:t xml:space="preserve">bậu </w:t>
      </w:r>
      <w:r>
        <w:rPr>
          <w:i/>
        </w:rPr>
        <w:t xml:space="preserve">hay </w:t>
      </w:r>
      <w:r>
        <w:rPr>
          <w:i/>
        </w:rPr>
        <w:t xml:space="preserve">là </w:t>
      </w:r>
      <w:r>
        <w:rPr>
          <w:i/>
        </w:rPr>
        <w:t xml:space="preserve">bậu </w:t>
      </w:r>
      <w:r>
        <w:t xml:space="preserve">may? </w:t>
      </w:r>
      <w:r>
        <w:t xml:space="preserve">(ca dao). </w:t>
      </w:r>
      <w:r>
        <w:br/>
      </w:r>
      <w:r>
        <w:rPr>
          <w:b/>
        </w:rPr>
        <w:t xml:space="preserve">bây,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Làm </w:t>
      </w:r>
      <w:r>
        <w:t xml:space="preserve">dây </w:t>
      </w:r>
      <w:r>
        <w:t xml:space="preserve">bẩn </w:t>
      </w:r>
      <w:r>
        <w:t xml:space="preserve">ra. </w:t>
      </w:r>
      <w:r>
        <w:br/>
      </w:r>
      <w:r>
        <w:rPr>
          <w:b/>
        </w:rPr>
        <w:t xml:space="preserve">bây; </w:t>
      </w:r>
      <w:r>
        <w:rPr>
          <w:i/>
        </w:rPr>
        <w:t xml:space="preserve">tính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(Làm </w:t>
      </w:r>
      <w:r>
        <w:t xml:space="preserve">việc </w:t>
      </w:r>
      <w:r>
        <w:t xml:space="preserve">øì) </w:t>
      </w:r>
      <w:r>
        <w:t xml:space="preserve">biết </w:t>
      </w:r>
      <w:r>
        <w:t xml:space="preserve">là </w:t>
      </w:r>
      <w:r>
        <w:t xml:space="preserve">sai </w:t>
      </w:r>
      <w:r>
        <w:t xml:space="preserve">trái, </w:t>
      </w:r>
      <w:r>
        <w:t xml:space="preserve">là </w:t>
      </w:r>
      <w:r>
        <w:t xml:space="preserve">bậy, </w:t>
      </w:r>
      <w:r>
        <w:t xml:space="preserve">mà </w:t>
      </w:r>
      <w:r>
        <w:t xml:space="preserve">vẫn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trâng </w:t>
      </w:r>
      <w:r>
        <w:t xml:space="preserve">tráo. </w:t>
      </w:r>
      <w:r>
        <w:rPr>
          <w:i/>
        </w:rPr>
        <w:t xml:space="preserve">Đã </w:t>
      </w:r>
      <w:r>
        <w:rPr>
          <w:i/>
        </w:rPr>
        <w:t xml:space="preserve">trái </w:t>
      </w:r>
      <w:r>
        <w:t xml:space="preserve">lí </w:t>
      </w:r>
      <w:r>
        <w:rPr>
          <w:i/>
        </w:rPr>
        <w:t xml:space="preserve">còn </w:t>
      </w:r>
      <w:r>
        <w:t xml:space="preserve">cãi </w:t>
      </w:r>
      <w:r>
        <w:rPr>
          <w:i/>
        </w:rPr>
        <w:t xml:space="preserve">bây. </w:t>
      </w:r>
      <w:r>
        <w:rPr>
          <w:i/>
        </w:rPr>
        <w:t xml:space="preserve">Giở </w:t>
      </w:r>
      <w:r>
        <w:rPr>
          <w:i/>
        </w:rPr>
        <w:t xml:space="preserve">bài </w:t>
      </w:r>
      <w:r>
        <w:t xml:space="preserve">bây. </w:t>
      </w:r>
      <w:r>
        <w:br/>
      </w:r>
      <w:r>
        <w:rPr>
          <w:b/>
        </w:rPr>
        <w:t xml:space="preserve">bây </w:t>
      </w:r>
      <w:r>
        <w:rPr>
          <w:b/>
        </w:rPr>
        <w:t xml:space="preserve">bấy </w:t>
      </w:r>
      <w:r>
        <w:rPr>
          <w:i/>
        </w:rPr>
        <w:t xml:space="preserve">phụ từ </w:t>
      </w:r>
      <w:r>
        <w:t xml:space="preserve">(ít dùng). </w:t>
      </w:r>
      <w:r>
        <w:t xml:space="preserve">Run) </w:t>
      </w:r>
      <w:r>
        <w:t xml:space="preserve">nhiều </w:t>
      </w:r>
      <w:r>
        <w:t xml:space="preserve">và </w:t>
      </w:r>
      <w:r>
        <w:t xml:space="preserve">mạnh. </w:t>
      </w:r>
      <w:r>
        <w:t xml:space="preserve">Rét </w:t>
      </w:r>
      <w:r>
        <w:rPr>
          <w:i/>
        </w:rPr>
        <w:t xml:space="preserve">quá, </w:t>
      </w:r>
      <w:r>
        <w:rPr>
          <w:i/>
        </w:rPr>
        <w:t xml:space="preserve">tay </w:t>
      </w:r>
      <w:r>
        <w:t xml:space="preserve">chân </w:t>
      </w:r>
      <w:r>
        <w:rPr>
          <w:i/>
        </w:rPr>
        <w:t xml:space="preserve">run </w:t>
      </w:r>
      <w:r>
        <w:t xml:space="preserve">bây </w:t>
      </w:r>
      <w:r>
        <w:rPr>
          <w:i/>
        </w:rPr>
        <w:t xml:space="preserve">bấy.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