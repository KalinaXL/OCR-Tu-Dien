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đã. </w:t>
      </w:r>
      <w:r>
        <w:rPr>
          <w:b/>
        </w:rPr>
        <w:t xml:space="preserve">II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có </w:t>
      </w:r>
      <w:r>
        <w:t xml:space="preserve">hình </w:t>
      </w:r>
      <w:r>
        <w:t xml:space="preserve">tấm </w:t>
      </w:r>
      <w:r>
        <w:t xml:space="preserve">mỏng </w:t>
      </w:r>
      <w:r>
        <w:t xml:space="preserve">xếp </w:t>
      </w:r>
      <w:r>
        <w:t xml:space="preserve">chồng </w:t>
      </w:r>
      <w:r>
        <w:t xml:space="preserve">lên </w:t>
      </w:r>
      <w:r>
        <w:t xml:space="preserve">nhau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vị. </w:t>
      </w:r>
      <w:r>
        <w:t xml:space="preserve">Xếp </w:t>
      </w:r>
      <w:r>
        <w:t xml:space="preserve">uái. </w:t>
      </w:r>
      <w:r>
        <w:t xml:space="preserve">Một </w:t>
      </w:r>
      <w:r>
        <w:t xml:space="preserve">xếp </w:t>
      </w:r>
      <w:r>
        <w:t xml:space="preserve">giấy </w:t>
      </w:r>
      <w:r>
        <w:t xml:space="preserve">có </w:t>
      </w:r>
      <w:r>
        <w:rPr>
          <w:i/>
        </w:rPr>
        <w:t xml:space="preserve">hai </w:t>
      </w:r>
      <w:r>
        <w:rPr>
          <w:i/>
        </w:rPr>
        <w:t xml:space="preserve">mươi </w:t>
      </w:r>
      <w:r>
        <w:t xml:space="preserve">tờ. </w:t>
      </w:r>
      <w:r>
        <w:br/>
      </w:r>
      <w:r>
        <w:rPr>
          <w:b/>
        </w:rPr>
        <w:t xml:space="preserve">xếp,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Gấp. </w:t>
      </w:r>
      <w:r>
        <w:t xml:space="preserve">Xếp </w:t>
      </w:r>
      <w:r>
        <w:t xml:space="preserve">quân </w:t>
      </w:r>
      <w:r>
        <w:rPr>
          <w:i/>
        </w:rPr>
        <w:t xml:space="preserve">áo. </w:t>
      </w:r>
      <w:r>
        <w:rPr>
          <w:i/>
        </w:rPr>
        <w:t xml:space="preserve">Cắt </w:t>
      </w:r>
      <w:r>
        <w:t xml:space="preserve">giấy </w:t>
      </w:r>
      <w:r>
        <w:t xml:space="preserve">xếp </w:t>
      </w:r>
      <w:r>
        <w:t xml:space="preserve">hìrh </w:t>
      </w:r>
      <w:r>
        <w:t xml:space="preserve">con </w:t>
      </w:r>
      <w:r>
        <w:t xml:space="preserve">chim.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ải </w:t>
      </w:r>
      <w:r>
        <w:rPr>
          <w:i/>
        </w:rPr>
        <w:t xml:space="preserve">động từ </w:t>
      </w:r>
      <w:r>
        <w:t xml:space="preserve">Xếp </w:t>
      </w:r>
      <w:r>
        <w:t xml:space="preserve">đất </w:t>
      </w:r>
      <w:r>
        <w:t xml:space="preserve">đã </w:t>
      </w:r>
      <w:r>
        <w:t xml:space="preserve">cày </w:t>
      </w:r>
      <w:r>
        <w:t xml:space="preserve">hoặc </w:t>
      </w:r>
      <w:r>
        <w:t xml:space="preserve">cuốc </w:t>
      </w:r>
      <w:r>
        <w:t xml:space="preserve">thành </w:t>
      </w:r>
      <w:r>
        <w:t xml:space="preserve">luống </w:t>
      </w:r>
      <w:r>
        <w:t xml:space="preserve">cho </w:t>
      </w:r>
      <w:r>
        <w:t xml:space="preserve">chóng </w:t>
      </w:r>
      <w:r>
        <w:t xml:space="preserve">khô </w:t>
      </w:r>
      <w:r>
        <w:t xml:space="preserve">ải.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bằng </w:t>
      </w:r>
      <w:r>
        <w:rPr>
          <w:i/>
        </w:rPr>
        <w:t xml:space="preserve">động từ </w:t>
      </w:r>
      <w:r>
        <w:t xml:space="preserve">Xếp </w:t>
      </w:r>
      <w:r>
        <w:t xml:space="preserve">bằng </w:t>
      </w:r>
      <w:r>
        <w:t xml:space="preserve">tròn </w:t>
      </w:r>
      <w:r>
        <w:t xml:space="preserve">(nói </w:t>
      </w:r>
      <w:r>
        <w:t xml:space="preserve">tắt). </w:t>
      </w:r>
      <w:r>
        <w:t xml:space="preserve">Ngồi </w:t>
      </w:r>
      <w:r>
        <w:t xml:space="preserve">xếp </w:t>
      </w:r>
      <w:r>
        <w:t xml:space="preserve">bằng.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bằng </w:t>
      </w:r>
      <w:r>
        <w:rPr>
          <w:b/>
        </w:rPr>
        <w:t xml:space="preserve">tròn </w:t>
      </w:r>
      <w:r>
        <w:rPr>
          <w:i/>
        </w:rPr>
        <w:t xml:space="preserve">động từ </w:t>
      </w:r>
      <w:r>
        <w:t xml:space="preserve">(Ngồi) </w:t>
      </w:r>
      <w:r>
        <w:t xml:space="preserve">gập </w:t>
      </w:r>
      <w:r>
        <w:t xml:space="preserve">hai </w:t>
      </w:r>
      <w:r>
        <w:t xml:space="preserve">chân </w:t>
      </w:r>
      <w:r>
        <w:t xml:space="preserve">lại </w:t>
      </w:r>
      <w:r>
        <w:t xml:space="preserve">và </w:t>
      </w:r>
      <w:r>
        <w:t xml:space="preserve">xếp </w:t>
      </w:r>
      <w:r>
        <w:t xml:space="preserve">chéo </w:t>
      </w:r>
      <w:r>
        <w:t xml:space="preserve">vào </w:t>
      </w:r>
      <w:r>
        <w:t xml:space="preserve">nhau, </w:t>
      </w:r>
      <w:r>
        <w:t xml:space="preserve">đùi </w:t>
      </w:r>
      <w:r>
        <w:t xml:space="preserve">và </w:t>
      </w:r>
      <w:r>
        <w:t xml:space="preserve">mông </w:t>
      </w:r>
      <w:r>
        <w:t xml:space="preserve">sát </w:t>
      </w:r>
      <w:r>
        <w:t xml:space="preserve">xuống </w:t>
      </w:r>
      <w:r>
        <w:t xml:space="preserve">mặt </w:t>
      </w:r>
      <w:r>
        <w:t xml:space="preserve">phẳng </w:t>
      </w:r>
      <w:r>
        <w:t xml:space="preserve">chỗ </w:t>
      </w:r>
      <w:r>
        <w:t xml:space="preserve">ngồi. </w:t>
      </w:r>
      <w:r>
        <w:t xml:space="preserve">Ngồi </w:t>
      </w:r>
      <w:r>
        <w:t xml:space="preserve">xếp </w:t>
      </w:r>
      <w:r>
        <w:t xml:space="preserve">bằng </w:t>
      </w:r>
      <w:r>
        <w:t xml:space="preserve">tròn </w:t>
      </w:r>
      <w:r>
        <w:t xml:space="preserve">rất </w:t>
      </w:r>
      <w:r>
        <w:rPr>
          <w:i/>
        </w:rPr>
        <w:t xml:space="preserve">nghiêm </w:t>
      </w:r>
      <w:r>
        <w:t xml:space="preserve">chỉnh.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dọn </w:t>
      </w:r>
      <w:r>
        <w:rPr>
          <w:i/>
        </w:rPr>
        <w:t xml:space="preserve">động từ </w:t>
      </w:r>
      <w:r>
        <w:t xml:space="preserve">Sắp </w:t>
      </w:r>
      <w:r>
        <w:t xml:space="preserve">xếp, </w:t>
      </w:r>
      <w:r>
        <w:t xml:space="preserve">thu </w:t>
      </w:r>
      <w:r>
        <w:t xml:space="preserve">dọn </w:t>
      </w:r>
      <w:r>
        <w:t xml:space="preserve">cho </w:t>
      </w:r>
      <w:r>
        <w:t xml:space="preserve">gọn </w:t>
      </w:r>
      <w:r>
        <w:t xml:space="preserve">gàng. </w:t>
      </w:r>
      <w:r>
        <w:t xml:space="preserve">Xếp </w:t>
      </w:r>
      <w:r>
        <w:rPr>
          <w:i/>
        </w:rPr>
        <w:t xml:space="preserve">dọn </w:t>
      </w:r>
      <w:r>
        <w:rPr>
          <w:i/>
        </w:rPr>
        <w:t xml:space="preserve">đồ </w:t>
      </w:r>
      <w:r>
        <w:t xml:space="preserve">đạc.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dỡ </w:t>
      </w:r>
      <w:r>
        <w:rPr>
          <w:i/>
        </w:rPr>
        <w:t xml:space="preserve">động từ </w:t>
      </w:r>
      <w:r>
        <w:t xml:space="preserve">Xếp </w:t>
      </w:r>
      <w:r>
        <w:t xml:space="preserve">và </w:t>
      </w:r>
      <w:r>
        <w:t xml:space="preserve">dỡ </w:t>
      </w:r>
      <w:r>
        <w:t xml:space="preserve">hàng </w:t>
      </w:r>
      <w:r>
        <w:t xml:space="preserve">từ </w:t>
      </w:r>
      <w:r>
        <w:t xml:space="preserve">kho </w:t>
      </w:r>
      <w:r>
        <w:t xml:space="preserve">bãi </w:t>
      </w:r>
      <w:r>
        <w:t xml:space="preserve">lên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hoặc </w:t>
      </w:r>
      <w:r>
        <w:t xml:space="preserve">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xuống </w:t>
      </w:r>
      <w:r>
        <w:t xml:space="preserve">kho </w:t>
      </w:r>
      <w:r>
        <w:t xml:space="preserve">bãi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ý </w:t>
      </w:r>
      <w:r>
        <w:t xml:space="preserve">định </w:t>
      </w:r>
      <w:r>
        <w:t xml:space="preserve">của </w:t>
      </w:r>
      <w:r>
        <w:t xml:space="preserve">mình. </w:t>
      </w:r>
      <w:r>
        <w:t xml:space="preserve">Khéo </w:t>
      </w:r>
      <w:r>
        <w:t xml:space="preserve">xếp </w:t>
      </w:r>
      <w:r>
        <w:rPr>
          <w:i/>
        </w:rPr>
        <w:t xml:space="preserve">đặt </w:t>
      </w:r>
      <w:r>
        <w:t xml:space="preserve">đồ </w:t>
      </w:r>
      <w:r>
        <w:t xml:space="preserve">đạc </w:t>
      </w:r>
      <w:r>
        <w:t xml:space="preserve">trong </w:t>
      </w:r>
      <w:r>
        <w:t xml:space="preserve">nhà. </w:t>
      </w:r>
      <w:r>
        <w:t xml:space="preserve">Xếp </w:t>
      </w:r>
      <w:r>
        <w:rPr>
          <w:i/>
        </w:rPr>
        <w:t xml:space="preserve">đặt </w:t>
      </w:r>
      <w:r>
        <w:t xml:space="preserve">công </w:t>
      </w:r>
      <w:r>
        <w:t xml:space="preserve">uiệc </w:t>
      </w:r>
      <w:r>
        <w:t xml:space="preserve">đâu </w:t>
      </w:r>
      <w:r>
        <w:t xml:space="preserve">ra </w:t>
      </w:r>
      <w:r>
        <w:t xml:space="preserve">đấy.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Đứng </w:t>
      </w:r>
      <w:r>
        <w:t xml:space="preserve">thành </w:t>
      </w:r>
      <w:r>
        <w:t xml:space="preserve">hàng </w:t>
      </w:r>
      <w:r>
        <w:t xml:space="preserve">theo </w:t>
      </w:r>
      <w:r>
        <w:t xml:space="preserve">thứ </w:t>
      </w:r>
      <w:r>
        <w:t xml:space="preserve">tự. </w:t>
      </w:r>
      <w:r>
        <w:t xml:space="preserve">Học </w:t>
      </w:r>
      <w:r>
        <w:t xml:space="preserve">sinh </w:t>
      </w:r>
      <w:r>
        <w:t xml:space="preserve">xếp </w:t>
      </w:r>
      <w:r>
        <w:t xml:space="preserve">hàng </w:t>
      </w:r>
      <w:r>
        <w:rPr>
          <w:i/>
        </w:rPr>
        <w:t xml:space="preserve">uào </w:t>
      </w:r>
      <w:r>
        <w:rPr>
          <w:i/>
        </w:rPr>
        <w:t xml:space="preserve">lớp. </w:t>
      </w:r>
      <w:r>
        <w:t xml:space="preserve">Xếp </w:t>
      </w:r>
      <w:r>
        <w:rPr>
          <w:i/>
        </w:rPr>
        <w:t xml:space="preserve">hàng </w:t>
      </w:r>
      <w:r>
        <w:rPr>
          <w:i/>
        </w:rPr>
        <w:t xml:space="preserve">mua </w:t>
      </w:r>
      <w:r>
        <w:rPr>
          <w:i/>
        </w:rPr>
        <w:t xml:space="preserve">ué </w:t>
      </w:r>
      <w:r>
        <w:rPr>
          <w:i/>
        </w:rPr>
        <w:t xml:space="preserve">xem </w:t>
      </w:r>
      <w:r>
        <w:rPr>
          <w:i/>
        </w:rPr>
        <w:t xml:space="preserve">kịch. </w:t>
      </w:r>
      <w:r>
        <w:t xml:space="preserve">Xếp </w:t>
      </w:r>
      <w:r>
        <w:t xml:space="preserve">thành </w:t>
      </w:r>
      <w:r>
        <w:t xml:space="preserve">hàng </w:t>
      </w:r>
      <w:r>
        <w:rPr>
          <w:i/>
        </w:rPr>
        <w:t xml:space="preserve">dọc.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hạng </w:t>
      </w:r>
      <w:r>
        <w:rPr>
          <w:i/>
        </w:rPr>
        <w:t xml:space="preserve">động từ </w:t>
      </w:r>
      <w:r>
        <w:t xml:space="preserve">Xếp </w:t>
      </w:r>
      <w:r>
        <w:t xml:space="preserve">vào </w:t>
      </w:r>
      <w:r>
        <w:t xml:space="preserve">một </w:t>
      </w:r>
      <w:r>
        <w:t xml:space="preserve">thứ </w:t>
      </w:r>
      <w:r>
        <w:t xml:space="preserve">hạng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đánh </w:t>
      </w:r>
      <w:r>
        <w:t xml:space="preserve">giá, </w:t>
      </w:r>
      <w:r>
        <w:t xml:space="preserve">phân </w:t>
      </w:r>
      <w:r>
        <w:t xml:space="preserve">loại. </w:t>
      </w:r>
      <w:r>
        <w:t xml:space="preserve">Xếp </w:t>
      </w:r>
      <w:r>
        <w:t xml:space="preserve">hạng </w:t>
      </w:r>
      <w:r>
        <w:rPr>
          <w:i/>
        </w:rPr>
        <w:t xml:space="preserve">các </w:t>
      </w:r>
      <w:r>
        <w:t xml:space="preserve">uận </w:t>
      </w:r>
      <w:r>
        <w:t xml:space="preserve">động </w:t>
      </w:r>
      <w:r>
        <w:t xml:space="preserve">uiên. </w:t>
      </w:r>
      <w:r>
        <w:rPr>
          <w:i/>
        </w:rPr>
        <w:t xml:space="preserve">Di </w:t>
      </w:r>
      <w:r>
        <w:t xml:space="preserve">tích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đã </w:t>
      </w:r>
      <w:r>
        <w:t xml:space="preserve">xếp </w:t>
      </w:r>
      <w:r>
        <w:t xml:space="preserve">hạng. </w:t>
      </w:r>
      <w:r>
        <w:br/>
      </w:r>
      <w:r>
        <w:rPr>
          <w:b/>
        </w:rPr>
        <w:t xml:space="preserve">xếp </w:t>
      </w:r>
      <w:r>
        <w:rPr>
          <w:b/>
        </w:rPr>
        <w:t xml:space="preserve">xó </w:t>
      </w:r>
      <w:r>
        <w:rPr>
          <w:i/>
        </w:rPr>
        <w:t xml:space="preserve">động từ </w:t>
      </w:r>
      <w:r>
        <w:t xml:space="preserve">(khẩu ngữ). </w:t>
      </w:r>
      <w:r>
        <w:t xml:space="preserve">Xếp </w:t>
      </w:r>
      <w:r>
        <w:t xml:space="preserve">vào </w:t>
      </w:r>
      <w:r>
        <w:t xml:space="preserve">một </w:t>
      </w:r>
      <w:r>
        <w:t xml:space="preserve">góc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nhìn </w:t>
      </w:r>
      <w:r>
        <w:t xml:space="preserve">ngó </w:t>
      </w:r>
      <w:r>
        <w:t xml:space="preserve">gì </w:t>
      </w:r>
      <w:r>
        <w:t xml:space="preserve">đến, </w:t>
      </w:r>
      <w:r>
        <w:t xml:space="preserve">thường </w:t>
      </w:r>
      <w:r>
        <w:t xml:space="preserve">vì </w:t>
      </w:r>
      <w:r>
        <w:t xml:space="preserve">coi </w:t>
      </w:r>
      <w:r>
        <w:t xml:space="preserve">là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vô </w:t>
      </w:r>
      <w:r>
        <w:t xml:space="preserve">dụng. </w:t>
      </w:r>
      <w:r>
        <w:t xml:space="preserve">Xe </w:t>
      </w:r>
      <w:r>
        <w:t xml:space="preserve">hỏng, </w:t>
      </w:r>
      <w:r>
        <w:t xml:space="preserve">không </w:t>
      </w:r>
      <w:r>
        <w:rPr>
          <w:i/>
        </w:rPr>
        <w:t xml:space="preserve">chữa </w:t>
      </w:r>
      <w:r>
        <w:rPr>
          <w:i/>
        </w:rPr>
        <w:t xml:space="preserve">được, </w:t>
      </w:r>
      <w:r>
        <w:t xml:space="preserve">đành </w:t>
      </w:r>
      <w:r>
        <w:t xml:space="preserve">xếp </w:t>
      </w:r>
      <w:r>
        <w:t xml:space="preserve">xó. </w:t>
      </w:r>
      <w:r>
        <w:br/>
      </w:r>
      <w:r>
        <w:rPr>
          <w:b/>
        </w:rPr>
        <w:t xml:space="preserve">xệp </w:t>
      </w:r>
      <w:r>
        <w:rPr>
          <w:i/>
        </w:rPr>
        <w:t xml:space="preserve">phụ từ </w:t>
      </w:r>
      <w:r>
        <w:t xml:space="preserve">(Nằm, </w:t>
      </w:r>
      <w:r>
        <w:t xml:space="preserve">ngồi) </w:t>
      </w:r>
      <w:r>
        <w:t xml:space="preserve">bệt </w:t>
      </w:r>
      <w:r>
        <w:t xml:space="preserve">xuống. </w:t>
      </w:r>
      <w:r>
        <w:t xml:space="preserve">Ngồi </w:t>
      </w:r>
      <w:r>
        <w:t xml:space="preserve">xệp </w:t>
      </w:r>
      <w:r>
        <w:rPr>
          <w:i/>
        </w:rPr>
        <w:t xml:space="preserve">giữa </w:t>
      </w:r>
      <w:r>
        <w:t xml:space="preserve">nhà. </w:t>
      </w:r>
      <w:r>
        <w:br/>
      </w:r>
      <w:r>
        <w:rPr>
          <w:b/>
        </w:rPr>
        <w:t xml:space="preserve">xêri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loại,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đặc </w:t>
      </w:r>
      <w:r>
        <w:t xml:space="preserve">trưng </w:t>
      </w:r>
      <w:r>
        <w:t xml:space="preserve">nào </w:t>
      </w:r>
      <w:r>
        <w:t xml:space="preserve">đó; </w:t>
      </w:r>
      <w:r>
        <w:t xml:space="preserve">loạt, </w:t>
      </w:r>
      <w:r>
        <w:t xml:space="preserve">dãy. </w:t>
      </w:r>
      <w:r>
        <w:t xml:space="preserve">Hàng </w:t>
      </w:r>
      <w:r>
        <w:t xml:space="preserve">xêri </w:t>
      </w:r>
      <w:r>
        <w:t xml:space="preserve">năm </w:t>
      </w:r>
      <w:r>
        <w:t xml:space="preserve">1990 </w:t>
      </w:r>
      <w:r>
        <w:t xml:space="preserve">(sản </w:t>
      </w:r>
      <w:r>
        <w:t xml:space="preserve">xuất </w:t>
      </w:r>
      <w:r>
        <w:t xml:space="preserve">cùng </w:t>
      </w:r>
      <w:r>
        <w:t xml:space="preserve">loạt </w:t>
      </w:r>
      <w:r>
        <w:t xml:space="preserve">năm </w:t>
      </w:r>
      <w:r>
        <w:t xml:space="preserve">1990). </w:t>
      </w:r>
      <w:r>
        <w:t xml:space="preserve">Một </w:t>
      </w:r>
      <w:r>
        <w:t xml:space="preserve">xêri </w:t>
      </w:r>
      <w:r>
        <w:t xml:space="preserve">ué </w:t>
      </w:r>
      <w:r>
        <w:t xml:space="preserve">xổ </w:t>
      </w:r>
      <w:r>
        <w:t xml:space="preserve">số </w:t>
      </w:r>
      <w:r>
        <w:t xml:space="preserve">(cùng </w:t>
      </w:r>
      <w:r>
        <w:t xml:space="preserve">có </w:t>
      </w:r>
      <w:r>
        <w:t xml:space="preserve">chung </w:t>
      </w:r>
      <w:r>
        <w:t xml:space="preserve">những </w:t>
      </w:r>
      <w:r>
        <w:t xml:space="preserve">kí </w:t>
      </w:r>
      <w:r>
        <w:t xml:space="preserve">hiệu </w:t>
      </w:r>
      <w:r>
        <w:t xml:space="preserve">chữ </w:t>
      </w:r>
      <w:r>
        <w:t xml:space="preserve">cái </w:t>
      </w:r>
      <w:r>
        <w:rPr>
          <w:i/>
        </w:rPr>
        <w:t xml:space="preserve">hay </w:t>
      </w:r>
      <w:r>
        <w:t xml:space="preserve">chữ </w:t>
      </w:r>
      <w:r>
        <w:t xml:space="preserve">số </w:t>
      </w:r>
      <w:r>
        <w:t xml:space="preserve">nào </w:t>
      </w:r>
      <w:r>
        <w:t xml:space="preserve">đó). </w:t>
      </w:r>
      <w:r>
        <w:br/>
      </w:r>
      <w:r>
        <w:rPr>
          <w:b/>
        </w:rPr>
        <w:t xml:space="preserve">} </w:t>
      </w:r>
      <w:r>
        <w:rPr>
          <w:b/>
        </w:rPr>
        <w:t xml:space="preserve">xêu </w:t>
      </w:r>
      <w:r>
        <w:rPr>
          <w:b/>
        </w:rPr>
        <w:t xml:space="preserve">Id. </w:t>
      </w:r>
      <w:r>
        <w:rPr>
          <w:b/>
        </w:rPr>
        <w:t xml:space="preserve">(phương ngữ). </w:t>
      </w:r>
      <w:r>
        <w:rPr>
          <w:b/>
        </w:rPr>
        <w:t xml:space="preserve">Đũa </w:t>
      </w:r>
      <w:r>
        <w:rPr>
          <w:b/>
        </w:rPr>
        <w:t xml:space="preserve">cả. </w:t>
      </w:r>
      <w:r>
        <w:rPr>
          <w:b/>
        </w:rPr>
        <w:t xml:space="preserve">II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Xới </w:t>
      </w:r>
      <w:r>
        <w:t xml:space="preserve">cơm </w:t>
      </w:r>
      <w:r>
        <w:rPr>
          <w:i/>
        </w:rPr>
        <w:t xml:space="preserve">„ </w:t>
      </w:r>
      <w:r>
        <w:t xml:space="preserve">băng </w:t>
      </w:r>
      <w:r>
        <w:t xml:space="preserve">đũa </w:t>
      </w:r>
      <w:r>
        <w:t xml:space="preserve">cả. </w:t>
      </w:r>
      <w:r>
        <w:br/>
      </w:r>
      <w:r>
        <w:rPr>
          <w:b/>
        </w:rPr>
        <w:t xml:space="preserve">; </w:t>
      </w:r>
      <w:r>
        <w:rPr>
          <w:b/>
        </w:rPr>
        <w:t xml:space="preserve">xêu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Sùi </w:t>
      </w:r>
      <w:r>
        <w:t xml:space="preserve">(nước </w:t>
      </w:r>
      <w:r>
        <w:t xml:space="preserve">bọt). </w:t>
      </w:r>
      <w:r>
        <w:rPr>
          <w:i/>
        </w:rPr>
        <w:t xml:space="preserve">Nói </w:t>
      </w:r>
      <w:r>
        <w:t xml:space="preserve">xêu </w:t>
      </w:r>
      <w:r>
        <w:t xml:space="preserve">'.. </w:t>
      </w:r>
      <w:r>
        <w:rPr>
          <w:i/>
        </w:rPr>
        <w:t xml:space="preserve">bọt </w:t>
      </w:r>
      <w:r>
        <w:t xml:space="preserve">mép. </w:t>
      </w:r>
      <w:r>
        <w:rPr>
          <w:i/>
        </w:rPr>
        <w:t xml:space="preserve">Nước </w:t>
      </w:r>
      <w:r>
        <w:t xml:space="preserve">dãi </w:t>
      </w:r>
      <w:r>
        <w:t xml:space="preserve">xêu </w:t>
      </w:r>
      <w:r>
        <w:t xml:space="preserve">ra. </w:t>
      </w:r>
      <w:r>
        <w:br/>
      </w:r>
      <w:r>
        <w:rPr>
          <w:b/>
        </w:rPr>
        <w:t xml:space="preserve">XHCN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„ </w:t>
      </w:r>
      <w:r>
        <w:rPr>
          <w:b/>
        </w:rPr>
        <w:t xml:space="preserve">xì </w:t>
      </w:r>
      <w:r>
        <w:rPr>
          <w:i/>
        </w:rPr>
        <w:t xml:space="preserve">danh từ </w:t>
      </w:r>
      <w:r>
        <w:t xml:space="preserve">Chất </w:t>
      </w:r>
      <w:r>
        <w:t xml:space="preserve">làm </w:t>
      </w:r>
      <w:r>
        <w:t xml:space="preserve">bằng </w:t>
      </w:r>
      <w:r>
        <w:t xml:space="preserve">cánh </w:t>
      </w:r>
      <w:r>
        <w:t xml:space="preserve">kiến </w:t>
      </w:r>
      <w:r>
        <w:t xml:space="preserve">pha </w:t>
      </w:r>
      <w:r>
        <w:t xml:space="preserve">lẫn </w:t>
      </w:r>
      <w:r>
        <w:t xml:space="preserve">tỉnh </w:t>
      </w:r>
      <w:r>
        <w:t xml:space="preserve">dâu, </w:t>
      </w:r>
      <w:r>
        <w:t xml:space="preserve">dùng </w:t>
      </w:r>
      <w:r>
        <w:t xml:space="preserve">để </w:t>
      </w:r>
      <w:r>
        <w:t xml:space="preserve">niêm </w:t>
      </w:r>
      <w:r>
        <w:t xml:space="preserve">phong </w:t>
      </w:r>
      <w:r>
        <w:t xml:space="preserve">bao, </w:t>
      </w:r>
      <w:r>
        <w:t xml:space="preserve">túi, </w:t>
      </w:r>
      <w:r>
        <w:t xml:space="preserve">gắn </w:t>
      </w:r>
      <w:r>
        <w:t xml:space="preserve">kín </w:t>
      </w:r>
      <w:r>
        <w:t xml:space="preserve">nút </w:t>
      </w:r>
      <w:r>
        <w:t xml:space="preserve">chai </w:t>
      </w:r>
      <w:r>
        <w:t xml:space="preserve">lọ, </w:t>
      </w:r>
      <w:r>
        <w:t xml:space="preserve">v.v. </w:t>
      </w:r>
      <w:r>
        <w:t xml:space="preserve">X¡ </w:t>
      </w:r>
      <w:r>
        <w:t xml:space="preserve">gắn </w:t>
      </w:r>
      <w:r>
        <w:t xml:space="preserve">nút </w:t>
      </w:r>
      <w:r>
        <w:t xml:space="preserve">chai. </w:t>
      </w:r>
      <w:r>
        <w:rPr>
          <w:i/>
        </w:rPr>
        <w:t xml:space="preserve">lóng </w:t>
      </w:r>
      <w:r>
        <w:t xml:space="preserve">dấu </w:t>
      </w:r>
      <w:r>
        <w:t xml:space="preserve">xi. </w:t>
      </w:r>
      <w:r>
        <w:br/>
      </w:r>
      <w:r>
        <w:rPr>
          <w:b/>
        </w:rPr>
        <w:t xml:space="preserve">xi;d. </w:t>
      </w:r>
      <w:r>
        <w:t xml:space="preserve">Chất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bóng </w:t>
      </w:r>
      <w:r>
        <w:t xml:space="preserve">da </w:t>
      </w:r>
      <w:r>
        <w:t xml:space="preserve">thuộc, </w:t>
      </w:r>
      <w:r>
        <w:t xml:space="preserve">sàn </w:t>
      </w:r>
      <w:r>
        <w:t xml:space="preserve">gỗ, </w:t>
      </w:r>
      <w:r>
        <w:t xml:space="preserve">v.v. </w:t>
      </w:r>
      <w:r>
        <w:t xml:space="preserve">Xi </w:t>
      </w:r>
      <w:r>
        <w:t xml:space="preserve">đánh </w:t>
      </w:r>
      <w:r>
        <w:t xml:space="preserve">giày. </w:t>
      </w:r>
      <w:r>
        <w:t xml:space="preserve">Sàn </w:t>
      </w:r>
      <w:r>
        <w:t xml:space="preserve">nhà </w:t>
      </w:r>
      <w:r>
        <w:t xml:space="preserve">đánh </w:t>
      </w:r>
      <w:r>
        <w:t xml:space="preserve">xi </w:t>
      </w:r>
      <w:r>
        <w:t xml:space="preserve">bóng </w:t>
      </w:r>
      <w:r>
        <w:t xml:space="preserve">loáng. </w:t>
      </w:r>
      <w:r>
        <w:br/>
      </w:r>
      <w:r>
        <w:rPr>
          <w:b/>
        </w:rPr>
        <w:t xml:space="preserve">xi, </w:t>
      </w:r>
      <w:r>
        <w:rPr>
          <w:b/>
        </w:rPr>
        <w:t xml:space="preserve">d.).x.s;3. </w:t>
      </w:r>
      <w:r>
        <w:br/>
      </w:r>
      <w:r>
        <w:rPr>
          <w:b/>
        </w:rPr>
        <w:t xml:space="preserve">xi,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(, </w:t>
      </w:r>
      <w:r>
        <w:t xml:space="preserve">viết </w:t>
      </w:r>
      <w:r>
        <w:t xml:space="preserve">hoa </w:t>
      </w:r>
      <w:r>
        <w:t xml:space="preserve">=)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Lạp, </w:t>
      </w:r>
      <w:r>
        <w:t xml:space="preserve">dùng </w:t>
      </w:r>
      <w:r>
        <w:t xml:space="preserve">làm </w:t>
      </w:r>
      <w:r>
        <w:t xml:space="preserve">kí </w:t>
      </w:r>
      <w:r>
        <w:t xml:space="preserve">hiệu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khoa </w:t>
      </w:r>
      <w:r>
        <w:t xml:space="preserve">học </w:t>
      </w:r>
      <w:r>
        <w:t xml:space="preserve">chính </w:t>
      </w:r>
      <w:r>
        <w:t xml:space="preserve">xác. </w:t>
      </w:r>
      <w:r>
        <w:t xml:space="preserve">c </w:t>
      </w:r>
      <w:r>
        <w:br/>
      </w:r>
      <w:r>
        <w:rPr>
          <w:b/>
        </w:rPr>
        <w:t xml:space="preserve">xis </w:t>
      </w:r>
      <w:r>
        <w:rPr>
          <w:i/>
        </w:rPr>
        <w:t xml:space="preserve">động từ </w:t>
      </w:r>
      <w:r>
        <w:t xml:space="preserve">Kích </w:t>
      </w:r>
      <w:r>
        <w:t xml:space="preserve">thích </w:t>
      </w:r>
      <w:r>
        <w:t xml:space="preserve">trẻ </w:t>
      </w:r>
      <w:r>
        <w:t xml:space="preserve">con </w:t>
      </w:r>
      <w:r>
        <w:t xml:space="preserve">đái, </w:t>
      </w:r>
      <w:r>
        <w:t xml:space="preserve">ia </w:t>
      </w:r>
      <w:r>
        <w:t xml:space="preserve">bằng </w:t>
      </w:r>
      <w:r>
        <w:t xml:space="preserve">cách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"xi" </w:t>
      </w:r>
      <w:r>
        <w:t xml:space="preserve">kéo </w:t>
      </w:r>
      <w:r>
        <w:t xml:space="preserve">dài. </w:t>
      </w:r>
      <w:r>
        <w:t xml:space="preserve">Xi </w:t>
      </w:r>
      <w:r>
        <w:rPr>
          <w:i/>
        </w:rPr>
        <w:t xml:space="preserve">trẻ </w:t>
      </w:r>
      <w:r>
        <w:t xml:space="preserve">đái. </w:t>
      </w:r>
      <w:r>
        <w:br/>
      </w:r>
      <w:r>
        <w:rPr>
          <w:b/>
        </w:rPr>
        <w:t xml:space="preserve">"xi-béc-nê-tích" </w:t>
      </w:r>
      <w:r>
        <w:rPr>
          <w:i/>
        </w:rPr>
        <w:t xml:space="preserve">xem </w:t>
      </w:r>
      <w:r>
        <w:t xml:space="preserve">cybernetic </w:t>
      </w:r>
      <w:r>
        <w:t xml:space="preserve">(điều </w:t>
      </w:r>
      <w:r>
        <w:rPr>
          <w:i/>
        </w:rPr>
        <w:t xml:space="preserve">khiển </w:t>
      </w:r>
      <w:r>
        <w:t xml:space="preserve">"xi-đa" </w:t>
      </w:r>
      <w:r>
        <w:t xml:space="preserve">xem </w:t>
      </w:r>
      <w:r>
        <w:t xml:space="preserve">SIDA. </w:t>
      </w:r>
      <w:r>
        <w:br/>
      </w:r>
      <w:r>
        <w:rPr>
          <w:b/>
        </w:rPr>
        <w:t xml:space="preserve">xi </w:t>
      </w:r>
      <w:r>
        <w:rPr>
          <w:b/>
        </w:rPr>
        <w:t xml:space="preserve">lanhx. </w:t>
      </w:r>
      <w:r>
        <w:rPr>
          <w:b/>
        </w:rPr>
        <w:t xml:space="preserve">xilanh. </w:t>
      </w:r>
      <w:r>
        <w:br/>
      </w:r>
      <w:r>
        <w:rPr>
          <w:b/>
        </w:rPr>
        <w:t xml:space="preserve">xilipx.xilip. </w:t>
      </w:r>
      <w:r>
        <w:br/>
      </w:r>
      <w:r>
        <w:rPr>
          <w:b/>
        </w:rPr>
        <w:t xml:space="preserve">xi </w:t>
      </w:r>
      <w:r>
        <w:rPr>
          <w:b/>
        </w:rPr>
        <w:t xml:space="preserve">măng </w:t>
      </w:r>
      <w:r>
        <w:rPr>
          <w:i/>
        </w:rPr>
        <w:t xml:space="preserve">xem </w:t>
      </w:r>
      <w:r>
        <w:t xml:space="preserve">xinăng. </w:t>
      </w:r>
      <w:r>
        <w:br/>
      </w:r>
      <w:r>
        <w:rPr>
          <w:b/>
        </w:rPr>
        <w:t xml:space="preserve">"xi-nê" </w:t>
      </w:r>
      <w:r>
        <w:rPr>
          <w:i/>
        </w:rPr>
        <w:t xml:space="preserve">xem </w:t>
      </w:r>
      <w:r>
        <w:t xml:space="preserve">xinê. </w:t>
      </w:r>
      <w:r>
        <w:br/>
      </w:r>
      <w:r>
        <w:rPr>
          <w:b/>
        </w:rPr>
        <w:t xml:space="preserve">xÏ </w:t>
      </w:r>
      <w:r>
        <w:rPr>
          <w:b/>
        </w:rPr>
        <w:t xml:space="preserve">nhan </w:t>
      </w:r>
      <w:r>
        <w:rPr>
          <w:i/>
        </w:rPr>
        <w:t xml:space="preserve">xem </w:t>
      </w:r>
      <w:r>
        <w:t xml:space="preserve">xinhan. </w:t>
      </w:r>
      <w:r>
        <w:br/>
      </w:r>
      <w:r>
        <w:rPr>
          <w:b/>
        </w:rPr>
        <w:t xml:space="preserve">"xi-phông"x. </w:t>
      </w:r>
      <w:r>
        <w:rPr>
          <w:b/>
        </w:rPr>
        <w:t xml:space="preserve">siphon. </w:t>
      </w:r>
      <w:r>
        <w:br/>
      </w:r>
      <w:r>
        <w:rPr>
          <w:b/>
        </w:rPr>
        <w:t xml:space="preserve">XxÌ </w:t>
      </w:r>
      <w:r>
        <w:rPr>
          <w:b/>
        </w:rPr>
        <w:t xml:space="preserve">rÕ </w:t>
      </w:r>
      <w:r>
        <w:rPr>
          <w:i/>
        </w:rPr>
        <w:t xml:space="preserve">xem </w:t>
      </w:r>
      <w:r>
        <w:t xml:space="preserve">xirô. </w:t>
      </w:r>
      <w:r>
        <w:br/>
      </w:r>
      <w:r>
        <w:rPr>
          <w:b/>
        </w:rPr>
        <w:t xml:space="preserve">xi </w:t>
      </w:r>
      <w:r>
        <w:rPr>
          <w:b/>
        </w:rPr>
        <w:t xml:space="preserve">tax. </w:t>
      </w:r>
      <w:r>
        <w:rPr>
          <w:b/>
        </w:rPr>
        <w:t xml:space="preserve">xifa. </w:t>
      </w:r>
      <w:r>
        <w:br/>
      </w:r>
      <w:r>
        <w:rPr>
          <w:b/>
        </w:rPr>
        <w:t xml:space="preserve">xì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(Hơi </w:t>
      </w:r>
      <w:r>
        <w:t xml:space="preserve">bị </w:t>
      </w:r>
      <w:r>
        <w:t xml:space="preserve">nén) </w:t>
      </w:r>
      <w:r>
        <w:t xml:space="preserve">bật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bật </w:t>
      </w:r>
      <w:r>
        <w:t xml:space="preserve">thoát </w:t>
      </w:r>
      <w:r>
        <w:t xml:space="preserve">mạnh </w:t>
      </w:r>
      <w:r>
        <w:t xml:space="preserve">ra </w:t>
      </w:r>
      <w:r>
        <w:t xml:space="preserve">qua </w:t>
      </w:r>
      <w:r>
        <w:t xml:space="preserve">chỗ </w:t>
      </w:r>
      <w:r>
        <w:t xml:space="preserve">hở </w:t>
      </w:r>
      <w:r>
        <w:t xml:space="preserve">hẹp. </w:t>
      </w:r>
      <w:r>
        <w:rPr>
          <w:i/>
        </w:rPr>
        <w:t xml:space="preserve">Bóng </w:t>
      </w:r>
      <w:r>
        <w:t xml:space="preserve">xì </w:t>
      </w:r>
      <w:r>
        <w:rPr>
          <w:i/>
        </w:rPr>
        <w:t xml:space="preserve">hơi. </w:t>
      </w:r>
      <w:r>
        <w:t xml:space="preserve">Quả </w:t>
      </w:r>
      <w:r>
        <w:t xml:space="preserve">đạn </w:t>
      </w:r>
      <w:r>
        <w:t xml:space="preserve">xì </w:t>
      </w:r>
      <w:r>
        <w:rPr>
          <w:i/>
        </w:rPr>
        <w:t xml:space="preserve">khói. </w:t>
      </w:r>
      <w:r>
        <w:t xml:space="preserve">Xe </w:t>
      </w:r>
      <w:r>
        <w:rPr>
          <w:i/>
        </w:rPr>
        <w:t xml:space="preserve">xì </w:t>
      </w:r>
      <w:r>
        <w:rPr>
          <w:i/>
        </w:rPr>
        <w:t xml:space="preserve">lốp </w:t>
      </w:r>
      <w:r>
        <w:t xml:space="preserve">(hơi </w:t>
      </w:r>
      <w:r>
        <w:t xml:space="preserve">trong </w:t>
      </w:r>
      <w:r>
        <w:t xml:space="preserve">săm </w:t>
      </w:r>
      <w:r>
        <w:t xml:space="preserve">lốp </w:t>
      </w:r>
      <w:r>
        <w:t xml:space="preserve">bị </w:t>
      </w:r>
      <w:r>
        <w:t xml:space="preserve">xì </w:t>
      </w:r>
      <w:r>
        <w:t xml:space="preserve">ra). </w:t>
      </w:r>
      <w:r>
        <w:rPr>
          <w:b/>
        </w:rPr>
        <w:t xml:space="preserve">2 </w:t>
      </w:r>
      <w:r>
        <w:t xml:space="preserve">(khẩu ngữ). </w:t>
      </w:r>
      <w:r>
        <w:t xml:space="preserve">Phì </w:t>
      </w:r>
      <w:r>
        <w:t xml:space="preserve">mạnh </w:t>
      </w:r>
      <w:r>
        <w:t xml:space="preserve">hơi </w:t>
      </w:r>
      <w:r>
        <w:t xml:space="preserve">qua </w:t>
      </w:r>
      <w:r>
        <w:t xml:space="preserve">kẽ </w:t>
      </w:r>
      <w:r>
        <w:t xml:space="preserve">răng, </w:t>
      </w:r>
      <w:r>
        <w:t xml:space="preserve">làm </w:t>
      </w:r>
      <w:r>
        <w:t xml:space="preserve">bật </w:t>
      </w:r>
      <w:r>
        <w:t xml:space="preserve">lên </w:t>
      </w:r>
      <w:r>
        <w:t xml:space="preserve">tiếng </w:t>
      </w:r>
      <w:r>
        <w:t xml:space="preserve">"xì",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bằng </w:t>
      </w:r>
      <w:r>
        <w:rPr>
          <w:i/>
        </w:rPr>
        <w:t xml:space="preserve">lòng </w:t>
      </w:r>
      <w:r>
        <w:t xml:space="preserve">hoặc </w:t>
      </w:r>
      <w:r>
        <w:t xml:space="preserve">coi </w:t>
      </w:r>
      <w:r>
        <w:t xml:space="preserve">thường, </w:t>
      </w:r>
      <w:r>
        <w:t xml:space="preserve">khinh </w:t>
      </w:r>
      <w:r>
        <w:t xml:space="preserve">bỉ. </w:t>
      </w:r>
      <w:r>
        <w:t xml:space="preserve">Không </w:t>
      </w:r>
      <w:r>
        <w:rPr>
          <w:i/>
        </w:rPr>
        <w:t xml:space="preserve">trả </w:t>
      </w:r>
      <w:r>
        <w:rPr>
          <w:i/>
        </w:rPr>
        <w:t xml:space="preserve">lời, </w:t>
      </w:r>
      <w:r>
        <w:rPr>
          <w:i/>
        </w:rPr>
        <w:t xml:space="preserve">chỉ </w:t>
      </w:r>
      <w:r>
        <w:t xml:space="preserve">xì </w:t>
      </w:r>
      <w:r>
        <w:rPr>
          <w:i/>
        </w:rPr>
        <w:t xml:space="preserve">một </w:t>
      </w:r>
      <w:r>
        <w:t xml:space="preserve">tiếng. </w:t>
      </w:r>
      <w:r>
        <w:rPr>
          <w:b/>
        </w:rPr>
        <w:t xml:space="preserve">3 </w:t>
      </w:r>
      <w:r>
        <w:t xml:space="preserve">(khẩu ngữ). </w:t>
      </w:r>
      <w:r>
        <w:t xml:space="preserve">HỈ. </w:t>
      </w:r>
      <w:r>
        <w:t xml:space="preserve">Xì </w:t>
      </w:r>
      <w:r>
        <w:t xml:space="preserve">mũi. </w:t>
      </w:r>
      <w:r>
        <w:rPr>
          <w:b/>
        </w:rPr>
        <w:t xml:space="preserve">4 </w:t>
      </w:r>
      <w:r>
        <w:t xml:space="preserve">(thông tục). </w:t>
      </w:r>
      <w:r>
        <w:t xml:space="preserve">Đưa </w:t>
      </w:r>
      <w:r>
        <w:t xml:space="preserve">ra </w:t>
      </w:r>
      <w:r>
        <w:t xml:space="preserve">hoặc </w:t>
      </w:r>
      <w:r>
        <w:t xml:space="preserve">nói </w:t>
      </w:r>
      <w:r>
        <w:t xml:space="preserve">lộ </w:t>
      </w:r>
      <w:r>
        <w:t xml:space="preserve">ra, </w:t>
      </w:r>
      <w:r>
        <w:t xml:space="preserve">do </w:t>
      </w:r>
      <w:r>
        <w:t xml:space="preserve">bắt </w:t>
      </w:r>
      <w:r>
        <w:t xml:space="preserve">buộc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Nói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chịu </w:t>
      </w:r>
      <w:r>
        <w:t xml:space="preserve">xì </w:t>
      </w:r>
      <w:r>
        <w:rPr>
          <w:i/>
        </w:rPr>
        <w:t xml:space="preserve">ra </w:t>
      </w:r>
      <w:r>
        <w:t xml:space="preserve">mấy </w:t>
      </w:r>
      <w:r>
        <w:t xml:space="preserve">đồng </w:t>
      </w:r>
      <w:r>
        <w:rPr>
          <w:i/>
        </w:rPr>
        <w:t xml:space="preserve">bạc. </w:t>
      </w:r>
      <w:r>
        <w:t xml:space="preserve">Mới </w:t>
      </w:r>
      <w:r>
        <w:rPr>
          <w:i/>
        </w:rPr>
        <w:t xml:space="preserve">doạ </w:t>
      </w:r>
      <w:r>
        <w:rPr>
          <w:i/>
        </w:rPr>
        <w:t xml:space="preserve">một </w:t>
      </w:r>
      <w:r>
        <w:t xml:space="preserve">câu </w:t>
      </w:r>
      <w:r>
        <w:rPr>
          <w:i/>
        </w:rPr>
        <w:t xml:space="preserve">đã </w:t>
      </w:r>
      <w:r>
        <w:rPr>
          <w:i/>
        </w:rPr>
        <w:t xml:space="preserve">xì </w:t>
      </w:r>
      <w:r>
        <w:t xml:space="preserve">ra </w:t>
      </w:r>
      <w:r>
        <w:t xml:space="preserve">hết. </w:t>
      </w:r>
      <w:r>
        <w:br/>
      </w:r>
      <w:r>
        <w:rPr>
          <w:b/>
        </w:rPr>
        <w:t xml:space="preserve">xì </w:t>
      </w:r>
      <w:r>
        <w:rPr>
          <w:b/>
        </w:rPr>
        <w:t xml:space="preserve">căng </w:t>
      </w:r>
      <w:r>
        <w:rPr>
          <w:b/>
        </w:rPr>
        <w:t xml:space="preserve">đan </w:t>
      </w:r>
      <w:r>
        <w:rPr>
          <w:i/>
        </w:rPr>
        <w:t xml:space="preserve">danh từ </w:t>
      </w:r>
      <w:r>
        <w:t xml:space="preserve">(khẩu ngữ). </w:t>
      </w:r>
      <w:r>
        <w:t xml:space="preserve">Vụ, </w:t>
      </w:r>
      <w:r>
        <w:t xml:space="preserve">việc </w:t>
      </w:r>
      <w:r>
        <w:t xml:space="preserve">gây </w:t>
      </w:r>
      <w:r>
        <w:t xml:space="preserve">ra </w:t>
      </w:r>
      <w:r>
        <w:t xml:space="preserve">sự </w:t>
      </w:r>
      <w:r>
        <w:t xml:space="preserve">xì </w:t>
      </w:r>
      <w:r>
        <w:t xml:space="preserve">xào </w:t>
      </w:r>
      <w:r>
        <w:t xml:space="preserve">chê </w:t>
      </w:r>
      <w:r>
        <w:t xml:space="preserve">bai </w:t>
      </w:r>
      <w:r>
        <w:t xml:space="preserve">trong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hội. </w:t>
      </w:r>
      <w:r>
        <w:br w:type="page"/>
      </w:r>
      <w:r>
        <w:rPr>
          <w:b/>
        </w:rPr>
        <w:t xml:space="preserve">xì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Nước </w:t>
      </w:r>
      <w:r>
        <w:t xml:space="preserve">chấm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thuỷ </w:t>
      </w:r>
      <w:r>
        <w:t xml:space="preserve">phân </w:t>
      </w:r>
      <w:r>
        <w:t xml:space="preserve">bằng </w:t>
      </w:r>
      <w:r>
        <w:t xml:space="preserve">nấm </w:t>
      </w:r>
      <w:r>
        <w:t xml:space="preserve">mốc, </w:t>
      </w:r>
      <w:r>
        <w:t xml:space="preserve">thường </w:t>
      </w:r>
      <w:r>
        <w:t xml:space="preserve">làm </w:t>
      </w:r>
      <w:r>
        <w:t xml:space="preserve">từ </w:t>
      </w:r>
      <w:r>
        <w:t xml:space="preserve">khô </w:t>
      </w:r>
      <w:r>
        <w:t xml:space="preserve">lạc, </w:t>
      </w:r>
      <w:r>
        <w:t xml:space="preserve">khô </w:t>
      </w:r>
      <w:r>
        <w:t xml:space="preserve">đậu </w:t>
      </w:r>
      <w:r>
        <w:t xml:space="preserve">tương. </w:t>
      </w:r>
      <w:r>
        <w:br/>
      </w:r>
      <w:r>
        <w:rPr>
          <w:b/>
        </w:rPr>
        <w:t xml:space="preserve">xì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Thuốc </w:t>
      </w:r>
      <w:r>
        <w:t xml:space="preserve">cuốn </w:t>
      </w:r>
      <w:r>
        <w:t xml:space="preserve">bằng </w:t>
      </w:r>
      <w:r>
        <w:t xml:space="preserve">lá </w:t>
      </w:r>
      <w:r>
        <w:t xml:space="preserve">cây </w:t>
      </w:r>
      <w:r>
        <w:t xml:space="preserve">thuốc </w:t>
      </w:r>
      <w:r>
        <w:t xml:space="preserve">lá </w:t>
      </w:r>
      <w:r>
        <w:t xml:space="preserve">để </w:t>
      </w:r>
      <w:r>
        <w:rPr>
          <w:i/>
        </w:rPr>
        <w:t xml:space="preserve">nguyên, </w:t>
      </w:r>
      <w:r>
        <w:t xml:space="preserve">điếu </w:t>
      </w:r>
      <w:r>
        <w:t xml:space="preserve">to, </w:t>
      </w:r>
      <w:r>
        <w:t xml:space="preserve">hút </w:t>
      </w:r>
      <w:r>
        <w:t xml:space="preserve">nặng. </w:t>
      </w:r>
      <w:r>
        <w:rPr>
          <w:i/>
        </w:rPr>
        <w:t xml:space="preserve">Điếu </w:t>
      </w:r>
      <w:r>
        <w:t xml:space="preserve">xì </w:t>
      </w:r>
      <w:r>
        <w:rPr>
          <w:i/>
        </w:rPr>
        <w:t xml:space="preserve">gà. </w:t>
      </w:r>
      <w:r>
        <w:t xml:space="preserve">Hút </w:t>
      </w:r>
      <w:r>
        <w:t xml:space="preserve">xì </w:t>
      </w:r>
      <w:r>
        <w:t xml:space="preserve">gà. </w:t>
      </w:r>
      <w:r>
        <w:br/>
      </w:r>
      <w:r>
        <w:rPr>
          <w:b/>
        </w:rPr>
        <w:t xml:space="preserve">xì </w:t>
      </w:r>
      <w:r>
        <w:rPr>
          <w:b/>
        </w:rPr>
        <w:t xml:space="preserve">ke </w:t>
      </w:r>
      <w:r>
        <w:rPr>
          <w:i/>
        </w:rPr>
        <w:t xml:space="preserve">tính từ </w:t>
      </w:r>
      <w:r>
        <w:t xml:space="preserve">(thông tục). </w:t>
      </w:r>
      <w:r>
        <w:t xml:space="preserve">Có </w:t>
      </w:r>
      <w:r>
        <w:t xml:space="preserve">thói </w:t>
      </w:r>
      <w:r>
        <w:t xml:space="preserve">nghiện </w:t>
      </w:r>
      <w:r>
        <w:t xml:space="preserve">ma </w:t>
      </w:r>
      <w:r>
        <w:t xml:space="preserve">tuý. </w:t>
      </w:r>
      <w:r>
        <w:br/>
      </w:r>
      <w:r>
        <w:rPr>
          <w:b/>
        </w:rPr>
        <w:t xml:space="preserve">xì </w:t>
      </w:r>
      <w:r>
        <w:rPr>
          <w:b/>
        </w:rPr>
        <w:t xml:space="preserve">xào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rPr>
          <w:i/>
        </w:rPr>
        <w:t xml:space="preserve">tả </w:t>
      </w:r>
      <w:r>
        <w:t xml:space="preserve">tiếng </w:t>
      </w:r>
      <w:r>
        <w:t xml:space="preserve">chuyện </w:t>
      </w:r>
      <w:r>
        <w:t xml:space="preserve">trò, </w:t>
      </w:r>
      <w:r>
        <w:t xml:space="preserve">bàn </w:t>
      </w:r>
      <w:r>
        <w:t xml:space="preserve">tán </w:t>
      </w:r>
      <w:r>
        <w:t xml:space="preserve">nhỏ </w:t>
      </w:r>
      <w:r>
        <w:t xml:space="preserve">và </w:t>
      </w:r>
      <w:r>
        <w:t xml:space="preserve">nghe </w:t>
      </w:r>
      <w:r>
        <w:t xml:space="preserve">thấy </w:t>
      </w:r>
      <w:r>
        <w:t xml:space="preserve">từ </w:t>
      </w:r>
      <w:r>
        <w:t xml:space="preserve">xa </w:t>
      </w:r>
      <w:r>
        <w:t xml:space="preserve">nên </w:t>
      </w:r>
      <w:r>
        <w:t xml:space="preserve">không </w:t>
      </w:r>
      <w:r>
        <w:t xml:space="preserve">rõ </w:t>
      </w:r>
      <w:r>
        <w:t xml:space="preserve">lời. </w:t>
      </w:r>
      <w:r>
        <w:t xml:space="preserve">Tiếng </w:t>
      </w:r>
      <w:r>
        <w:t xml:space="preserve">xì </w:t>
      </w:r>
      <w:r>
        <w:t xml:space="preserve">xào </w:t>
      </w:r>
      <w:r>
        <w:t xml:space="preserve">nổi </w:t>
      </w:r>
      <w:r>
        <w:t xml:space="preserve">lên </w:t>
      </w:r>
      <w:r>
        <w:rPr>
          <w:i/>
        </w:rPr>
        <w:t xml:space="preserve">ở </w:t>
      </w:r>
      <w:r>
        <w:t xml:space="preserve">cuối </w:t>
      </w:r>
      <w:r>
        <w:t xml:space="preserve">phòng </w:t>
      </w:r>
      <w:r>
        <w:t xml:space="preserve">họp. </w:t>
      </w:r>
      <w:r>
        <w:rPr>
          <w:b/>
        </w:rPr>
        <w:t xml:space="preserve">2 </w:t>
      </w:r>
      <w:r>
        <w:t xml:space="preserve">Bàn </w:t>
      </w:r>
      <w:r>
        <w:t xml:space="preserve">tán </w:t>
      </w:r>
      <w:r>
        <w:t xml:space="preserve">riêng </w:t>
      </w:r>
      <w:r>
        <w:t xml:space="preserve">với </w:t>
      </w:r>
      <w:r>
        <w:t xml:space="preserve">nhau, </w:t>
      </w:r>
      <w:r>
        <w:t xml:space="preserve">có </w:t>
      </w:r>
      <w:r>
        <w:t xml:space="preserve">ý </w:t>
      </w:r>
      <w:r>
        <w:t xml:space="preserve">chê </w:t>
      </w:r>
      <w:r>
        <w:t xml:space="preserve">bai.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xì </w:t>
      </w:r>
      <w:r>
        <w:t xml:space="preserve">xào </w:t>
      </w:r>
      <w:r>
        <w:rPr>
          <w:i/>
        </w:rPr>
        <w:t xml:space="preserve">nhiều </w:t>
      </w:r>
      <w:r>
        <w:rPr>
          <w:i/>
        </w:rPr>
        <w:t xml:space="preserve">uễ </w:t>
      </w:r>
      <w:r>
        <w:t xml:space="preserve">chuyện </w:t>
      </w:r>
      <w:r>
        <w:t xml:space="preserve">ông </w:t>
      </w:r>
      <w:r>
        <w:rPr>
          <w:i/>
        </w:rPr>
        <w:t xml:space="preserve">ta </w:t>
      </w:r>
      <w:r>
        <w:rPr>
          <w:i/>
        </w:rPr>
        <w:t xml:space="preserve">bỏ </w:t>
      </w:r>
      <w:r>
        <w:t xml:space="preserve">uợ. </w:t>
      </w:r>
      <w:r>
        <w:br/>
      </w:r>
      <w:r>
        <w:rPr>
          <w:b/>
        </w:rPr>
        <w:t xml:space="preserve">xì </w:t>
      </w:r>
      <w:r>
        <w:rPr>
          <w:b/>
        </w:rPr>
        <w:t xml:space="preserve">xằng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ra </w:t>
      </w:r>
      <w:r>
        <w:t xml:space="preserve">tốt </w:t>
      </w:r>
      <w:r>
        <w:t xml:space="preserve">cũng </w:t>
      </w:r>
      <w:r>
        <w:t xml:space="preserve">không </w:t>
      </w:r>
      <w:r>
        <w:t xml:space="preserve">ra </w:t>
      </w:r>
      <w:r>
        <w:t xml:space="preserve">xấu; </w:t>
      </w:r>
      <w:r>
        <w:t xml:space="preserve">nhì </w:t>
      </w:r>
      <w:r>
        <w:t xml:space="preserve">nhằng. </w:t>
      </w:r>
      <w:r>
        <w:t xml:space="preserve">Buôn </w:t>
      </w:r>
      <w:r>
        <w:t xml:space="preserve">bán </w:t>
      </w:r>
      <w:r>
        <w:t xml:space="preserve">xì </w:t>
      </w:r>
      <w:r>
        <w:t xml:space="preserve">xằng </w:t>
      </w:r>
      <w:r>
        <w:t xml:space="preserve">cũng </w:t>
      </w:r>
      <w:r>
        <w:rPr>
          <w:i/>
        </w:rPr>
        <w:t xml:space="preserve">đủ </w:t>
      </w:r>
      <w:r>
        <w:rPr>
          <w:i/>
        </w:rPr>
        <w:t xml:space="preserve">ăn. </w:t>
      </w:r>
      <w:r>
        <w:br/>
      </w:r>
      <w:r>
        <w:rPr>
          <w:b/>
        </w:rPr>
        <w:t xml:space="preserve">xì </w:t>
      </w:r>
      <w:r>
        <w:rPr>
          <w:b/>
        </w:rPr>
        <w:t xml:space="preserve">xẩm </w:t>
      </w:r>
      <w:r>
        <w:rPr>
          <w:i/>
        </w:rPr>
        <w:t xml:space="preserve">động từ </w:t>
      </w:r>
      <w:r>
        <w:t xml:space="preserve">Như </w:t>
      </w:r>
      <w:r>
        <w:t xml:space="preserve">xâm </w:t>
      </w:r>
      <w:r>
        <w:t xml:space="preserve">xì. </w:t>
      </w:r>
      <w:r>
        <w:br/>
      </w:r>
      <w:r>
        <w:rPr>
          <w:b/>
        </w:rPr>
        <w:t xml:space="preserve">xì </w:t>
      </w:r>
      <w:r>
        <w:rPr>
          <w:b/>
        </w:rPr>
        <w:t xml:space="preserve">xèo </w:t>
      </w:r>
      <w:r>
        <w:rPr>
          <w:i/>
        </w:rPr>
        <w:t xml:space="preserve">động từ </w:t>
      </w:r>
      <w:r>
        <w:t xml:space="preserve">Nói </w:t>
      </w:r>
      <w:r>
        <w:t xml:space="preserve">nhỏ </w:t>
      </w:r>
      <w:r>
        <w:t xml:space="preserve">và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nhiều, </w:t>
      </w:r>
      <w:r>
        <w:t xml:space="preserve">với </w:t>
      </w:r>
      <w:r>
        <w:t xml:space="preserve">ý </w:t>
      </w:r>
      <w:r>
        <w:t xml:space="preserve">phàn </w:t>
      </w:r>
      <w:r>
        <w:t xml:space="preserve">nàn </w:t>
      </w:r>
      <w:r>
        <w:t xml:space="preserve">hoặc </w:t>
      </w:r>
      <w:r>
        <w:t xml:space="preserve">chê </w:t>
      </w:r>
      <w:r>
        <w:t xml:space="preserve">bai,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Du </w:t>
      </w:r>
      <w:r>
        <w:t xml:space="preserve">luận </w:t>
      </w:r>
      <w:r>
        <w:t xml:space="preserve">xì </w:t>
      </w:r>
      <w:r>
        <w:t xml:space="preserve">xèo </w:t>
      </w:r>
      <w:r>
        <w:t xml:space="preserve">tiếng </w:t>
      </w:r>
      <w:r>
        <w:t xml:space="preserve">ra </w:t>
      </w:r>
      <w:r>
        <w:t xml:space="preserve">tiếng </w:t>
      </w:r>
      <w:r>
        <w:rPr>
          <w:i/>
        </w:rPr>
        <w:t xml:space="preserve">uào. </w:t>
      </w:r>
      <w:r>
        <w:t xml:space="preserve">Xì </w:t>
      </w:r>
      <w:r>
        <w:rPr>
          <w:i/>
        </w:rPr>
        <w:t xml:space="preserve">xèo </w:t>
      </w:r>
      <w:r>
        <w:t xml:space="preserve">thắc </w:t>
      </w:r>
      <w:r>
        <w:t xml:space="preserve">mắc. </w:t>
      </w:r>
      <w:r>
        <w:br/>
      </w:r>
      <w:r>
        <w:rPr>
          <w:b/>
        </w:rPr>
        <w:t xml:space="preserve">xì </w:t>
      </w:r>
      <w:r>
        <w:rPr>
          <w:b/>
        </w:rPr>
        <w:t xml:space="preserve">xj </w:t>
      </w:r>
      <w:r>
        <w:rPr>
          <w:i/>
        </w:rPr>
        <w:t xml:space="preserve">động từ </w:t>
      </w:r>
      <w:r>
        <w:t xml:space="preserve">xem </w:t>
      </w:r>
      <w:r>
        <w:t xml:space="preserve">xj, </w:t>
      </w:r>
      <w:r>
        <w:t xml:space="preserve">(láy). </w:t>
      </w:r>
      <w:r>
        <w:br/>
      </w:r>
      <w:r>
        <w:rPr>
          <w:b/>
        </w:rPr>
        <w:t xml:space="preserve">xì </w:t>
      </w:r>
      <w:r>
        <w:rPr>
          <w:b/>
        </w:rPr>
        <w:t xml:space="preserve">xổ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(khẩu ngữ). </w:t>
      </w:r>
      <w:r>
        <w:rPr>
          <w:i/>
        </w:rP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nói </w:t>
      </w:r>
      <w:r>
        <w:t xml:space="preserve">chuyện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nước </w:t>
      </w:r>
      <w:r>
        <w:t xml:space="preserve">ngoài, </w:t>
      </w:r>
      <w:r>
        <w:t xml:space="preserve">nghe </w:t>
      </w:r>
      <w:r>
        <w:t xml:space="preserve">không </w:t>
      </w:r>
      <w:r>
        <w:t xml:space="preserve">hiểu </w:t>
      </w:r>
      <w:r>
        <w:t xml:space="preserve">được.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Pháp </w:t>
      </w:r>
      <w:r>
        <w:t xml:space="preserve">đang </w:t>
      </w:r>
      <w:r>
        <w:rPr>
          <w:i/>
        </w:rPr>
        <w:t xml:space="preserve">nói </w:t>
      </w:r>
      <w:r>
        <w:t xml:space="preserve">chuyện </w:t>
      </w:r>
      <w:r>
        <w:t xml:space="preserve">xì </w:t>
      </w:r>
      <w:r>
        <w:rPr>
          <w:i/>
        </w:rPr>
        <w:t xml:space="preserve">xô. </w:t>
      </w:r>
      <w:r>
        <w:br/>
      </w:r>
      <w:r>
        <w:rPr>
          <w:b/>
        </w:rPr>
        <w:t xml:space="preserve">xi </w:t>
      </w:r>
      <w:r>
        <w:rPr>
          <w:b/>
        </w:rPr>
        <w:t xml:space="preserve">xục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Trần </w:t>
      </w:r>
      <w:r>
        <w:t xml:space="preserve">trọc, </w:t>
      </w:r>
      <w:r>
        <w:t xml:space="preserve">lăn </w:t>
      </w:r>
      <w:r>
        <w:t xml:space="preserve">qua </w:t>
      </w:r>
      <w:r>
        <w:t xml:space="preserve">lăn </w:t>
      </w:r>
      <w:r>
        <w:t xml:space="preserve">lại. </w:t>
      </w:r>
      <w:r>
        <w:t xml:space="preserve">Xì </w:t>
      </w:r>
      <w:r>
        <w:t xml:space="preserve">xục </w:t>
      </w:r>
      <w:r>
        <w:t xml:space="preserve">cả </w:t>
      </w:r>
      <w:r>
        <w:t xml:space="preserve">đêm </w:t>
      </w:r>
      <w:r>
        <w:rPr>
          <w:i/>
        </w:rPr>
        <w:t xml:space="preserve">không </w:t>
      </w:r>
      <w:r>
        <w:t xml:space="preserve">ngủ. </w:t>
      </w:r>
      <w:r>
        <w:br/>
      </w:r>
      <w:r>
        <w:rPr>
          <w:b/>
        </w:rPr>
        <w:t xml:space="preserve">xì </w:t>
      </w:r>
      <w:r>
        <w:rPr>
          <w:b/>
        </w:rPr>
        <w:t xml:space="preserve">xụp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húp </w:t>
      </w:r>
      <w:r>
        <w:t xml:space="preserve">mạnh </w:t>
      </w:r>
      <w:r>
        <w:t xml:space="preserve">liên </w:t>
      </w:r>
      <w:r>
        <w:t xml:space="preserve">tiếp. </w:t>
      </w:r>
      <w:r>
        <w:t xml:space="preserve">Húp </w:t>
      </w:r>
      <w:r>
        <w:rPr>
          <w:i/>
        </w:rPr>
        <w:t xml:space="preserve">cháo </w:t>
      </w:r>
      <w:r>
        <w:rPr>
          <w:i/>
        </w:rPr>
        <w:t xml:space="preserve">xì </w:t>
      </w:r>
      <w:r>
        <w:t xml:space="preserve">xụp. </w:t>
      </w:r>
      <w:r>
        <w:t xml:space="preserve">Xì </w:t>
      </w:r>
      <w:r>
        <w:t xml:space="preserve">xụp </w:t>
      </w:r>
      <w:r>
        <w:rPr>
          <w:i/>
        </w:rPr>
        <w:t xml:space="preserve">hụp </w:t>
      </w:r>
      <w:r>
        <w:t xml:space="preserve">lặn </w:t>
      </w:r>
      <w:r>
        <w:rPr>
          <w:i/>
        </w:rPr>
        <w:t xml:space="preserve">dưới </w:t>
      </w:r>
      <w:r>
        <w:rPr>
          <w:i/>
        </w:rPr>
        <w:t xml:space="preserve">ao. </w:t>
      </w:r>
      <w:r>
        <w:rPr>
          <w:i/>
        </w:rPr>
        <w:t xml:space="preserve">// </w:t>
      </w:r>
      <w:r>
        <w:t xml:space="preserve">Lây: </w:t>
      </w:r>
      <w:r>
        <w:t xml:space="preserve">xì </w:t>
      </w:r>
      <w:r>
        <w:t xml:space="preserve">xã </w:t>
      </w:r>
      <w:r>
        <w:t xml:space="preserve">xì </w:t>
      </w:r>
      <w:r>
        <w:t xml:space="preserve">xụp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xỉ, </w:t>
      </w:r>
      <w:r>
        <w:rPr>
          <w:i/>
        </w:rPr>
        <w:t xml:space="preserve">danh từ </w:t>
      </w:r>
      <w:r>
        <w:t xml:space="preserve">Bã </w:t>
      </w:r>
      <w:r>
        <w:t xml:space="preserve">rắn </w:t>
      </w:r>
      <w:r>
        <w:t xml:space="preserve">và </w:t>
      </w:r>
      <w:r>
        <w:t xml:space="preserve">xốp </w:t>
      </w:r>
      <w:r>
        <w:t xml:space="preserve">còn </w:t>
      </w:r>
      <w:r>
        <w:t xml:space="preserve">lại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luyện </w:t>
      </w:r>
      <w:r>
        <w:t xml:space="preserve">kim, </w:t>
      </w:r>
      <w:r>
        <w:t xml:space="preserve">đốt </w:t>
      </w:r>
      <w:r>
        <w:t xml:space="preserve">lò. </w:t>
      </w:r>
      <w:r>
        <w:t xml:space="preserve">Xí </w:t>
      </w:r>
      <w:r>
        <w:rPr>
          <w:i/>
        </w:rPr>
        <w:t xml:space="preserve">lò </w:t>
      </w:r>
      <w:r>
        <w:t xml:space="preserve">cao. </w:t>
      </w:r>
      <w:r>
        <w:t xml:space="preserve">Xí </w:t>
      </w:r>
      <w:r>
        <w:rPr>
          <w:i/>
        </w:rPr>
        <w:t xml:space="preserve">sắt. </w:t>
      </w:r>
      <w:r>
        <w:t xml:space="preserve">Xỉ </w:t>
      </w:r>
      <w:r>
        <w:rPr>
          <w:i/>
        </w:rPr>
        <w:t xml:space="preserve">than. </w:t>
      </w:r>
      <w:r>
        <w:t xml:space="preserve">xỉ, </w:t>
      </w:r>
      <w:r>
        <w:t xml:space="preserve">động từ </w:t>
      </w:r>
      <w:r>
        <w:t xml:space="preserve">(phương ngữ). </w:t>
      </w:r>
      <w:r>
        <w:t xml:space="preserve">HÌ. </w:t>
      </w:r>
      <w:r>
        <w:t xml:space="preserve">Xỉ </w:t>
      </w:r>
      <w:r>
        <w:t xml:space="preserve">mũi. </w:t>
      </w:r>
      <w:r>
        <w:br/>
      </w:r>
      <w:r>
        <w:rPr>
          <w:b/>
        </w:rPr>
        <w:t xml:space="preserve">xỉ,đg. </w:t>
      </w:r>
      <w:r>
        <w:t xml:space="preserve">(phương ngữ). </w:t>
      </w:r>
      <w:r>
        <w:t xml:space="preserve">Xia. </w:t>
      </w:r>
      <w:r>
        <w:t xml:space="preserve">Xí </w:t>
      </w:r>
      <w:r>
        <w:t xml:space="preserve">vào </w:t>
      </w:r>
      <w:r>
        <w:t xml:space="preserve">mặt </w:t>
      </w:r>
      <w:r>
        <w:t xml:space="preserve">mà </w:t>
      </w:r>
      <w:r>
        <w:t xml:space="preserve">mắng. </w:t>
      </w:r>
      <w:r>
        <w:br/>
      </w:r>
      <w:r>
        <w:rPr>
          <w:b/>
        </w:rPr>
        <w:t xml:space="preserve">xỉ </w:t>
      </w:r>
      <w:r>
        <w:rPr>
          <w:b/>
        </w:rPr>
        <w:t xml:space="preserve">vả </w:t>
      </w:r>
      <w:r>
        <w:rPr>
          <w:i/>
        </w:rPr>
        <w:t xml:space="preserve">động từ </w:t>
      </w:r>
      <w:r>
        <w:t xml:space="preserve">Mắng </w:t>
      </w:r>
      <w:r>
        <w:t xml:space="preserve">nhiếc </w:t>
      </w:r>
      <w:r>
        <w:t xml:space="preserve">thậm </w:t>
      </w:r>
      <w:r>
        <w:t xml:space="preserve">tệ,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xấu </w:t>
      </w:r>
      <w:r>
        <w:t xml:space="preserve">hổ, </w:t>
      </w:r>
      <w:r>
        <w:t xml:space="preserve">nhục </w:t>
      </w:r>
      <w:r>
        <w:t xml:space="preserve">nhã. </w:t>
      </w:r>
      <w:r>
        <w:br/>
      </w:r>
      <w:r>
        <w:rPr>
          <w:b/>
        </w:rPr>
        <w:t xml:space="preserve">xí,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Tí. </w:t>
      </w:r>
      <w:r>
        <w:rPr>
          <w:i/>
        </w:rPr>
        <w:t xml:space="preserve">Mỗi </w:t>
      </w:r>
      <w:r>
        <w:t xml:space="preserve">người </w:t>
      </w:r>
      <w:r>
        <w:t xml:space="preserve">một </w:t>
      </w:r>
      <w:r>
        <w:t xml:space="preserve">xí </w:t>
      </w:r>
      <w:r>
        <w:rPr>
          <w:i/>
        </w:rPr>
        <w:t xml:space="preserve">góp </w:t>
      </w:r>
      <w:r>
        <w:t xml:space="preserve">lại. </w:t>
      </w:r>
      <w:r>
        <w:br/>
      </w:r>
      <w:r>
        <w:rPr>
          <w:b/>
        </w:rPr>
        <w:t xml:space="preserve">xí,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Chọn </w:t>
      </w:r>
      <w:r>
        <w:t xml:space="preserve">giữ </w:t>
      </w:r>
      <w:r>
        <w:t xml:space="preserve">trước </w:t>
      </w:r>
      <w:r>
        <w:t xml:space="preserve">đi, </w:t>
      </w:r>
      <w:r>
        <w:t xml:space="preserve">giành </w:t>
      </w:r>
      <w:r>
        <w:t xml:space="preserve">lấy </w:t>
      </w:r>
      <w:r>
        <w:t xml:space="preserve">trước </w:t>
      </w:r>
      <w:r>
        <w:t xml:space="preserve">cho </w:t>
      </w:r>
      <w:r>
        <w:t xml:space="preserve">mình. </w:t>
      </w:r>
      <w:r>
        <w:t xml:space="preserve">Đi </w:t>
      </w:r>
      <w:r>
        <w:t xml:space="preserve">sớm </w:t>
      </w:r>
      <w:r>
        <w:rPr>
          <w:i/>
        </w:rPr>
        <w:t xml:space="preserve">để </w:t>
      </w:r>
      <w:r>
        <w:rPr>
          <w:i/>
        </w:rPr>
        <w:t xml:space="preserve">xí </w:t>
      </w:r>
      <w:r>
        <w:t xml:space="preserve">chỗ. </w:t>
      </w:r>
      <w:r>
        <w:t xml:space="preserve">Xí </w:t>
      </w:r>
      <w:r>
        <w:t xml:space="preserve">phần. </w:t>
      </w:r>
      <w:r>
        <w:br/>
      </w:r>
      <w:r>
        <w:rPr>
          <w:b/>
        </w:rPr>
        <w:t xml:space="preserve">xí </w:t>
      </w:r>
      <w:r>
        <w:rPr>
          <w:b/>
        </w:rPr>
        <w:t xml:space="preserve">gạt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Đánh </w:t>
      </w:r>
      <w:r>
        <w:t xml:space="preserve">lừa. </w:t>
      </w:r>
      <w:r>
        <w:t xml:space="preserve">Bị </w:t>
      </w:r>
      <w:r>
        <w:rPr>
          <w:i/>
        </w:rPr>
        <w:t xml:space="preserve">nó </w:t>
      </w:r>
      <w:r>
        <w:t xml:space="preserve">xí </w:t>
      </w:r>
      <w:r>
        <w:t xml:space="preserve">gạt </w:t>
      </w:r>
      <w:r>
        <w:t xml:space="preserve">mà </w:t>
      </w:r>
      <w:r>
        <w:t xml:space="preserve">không </w:t>
      </w:r>
      <w:r>
        <w:t xml:space="preserve">biết. </w:t>
      </w:r>
      <w:r>
        <w:br/>
      </w:r>
      <w:r>
        <w:rPr>
          <w:b/>
        </w:rPr>
        <w:t xml:space="preserve">xí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trong </w:t>
      </w:r>
      <w:r>
        <w:t xml:space="preserve">các </w:t>
      </w:r>
      <w:r>
        <w:t xml:space="preserve">ngành </w:t>
      </w:r>
      <w:r>
        <w:t xml:space="preserve">kinh </w:t>
      </w:r>
      <w:r>
        <w:t xml:space="preserve">tế. </w:t>
      </w:r>
      <w:r>
        <w:t xml:space="preserve">Xí </w:t>
      </w:r>
      <w:r>
        <w:rPr>
          <w:i/>
        </w:rPr>
        <w:t xml:space="preserve">nghiệp </w:t>
      </w:r>
      <w:r>
        <w:rPr>
          <w:i/>
        </w:rPr>
        <w:t xml:space="preserve">dệt. </w:t>
      </w:r>
      <w:r>
        <w:rPr>
          <w:i/>
        </w:rPr>
        <w:t xml:space="preserve">Xí </w:t>
      </w:r>
      <w:r>
        <w:t xml:space="preserve">nghiệp </w:t>
      </w:r>
      <w:r>
        <w:t xml:space="preserve">uận </w:t>
      </w:r>
      <w:r>
        <w:rPr>
          <w:i/>
        </w:rPr>
        <w:t xml:space="preserve">tải. </w:t>
      </w:r>
      <w:r>
        <w:br/>
      </w:r>
      <w:r>
        <w:rPr>
          <w:b/>
        </w:rPr>
        <w:t xml:space="preserve">xí </w:t>
      </w:r>
      <w:r>
        <w:rPr>
          <w:b/>
        </w:rPr>
        <w:t xml:space="preserve">xoá </w:t>
      </w:r>
      <w:r>
        <w:rPr>
          <w:i/>
        </w:rPr>
        <w:t xml:space="preserve">động từ </w:t>
      </w:r>
      <w:r>
        <w:t xml:space="preserve">(khẩu ngữ). </w:t>
      </w:r>
      <w:r>
        <w:t xml:space="preserve">Coi </w:t>
      </w:r>
      <w:r>
        <w:t xml:space="preserve">như </w:t>
      </w:r>
      <w:r>
        <w:t xml:space="preserve">xoá </w:t>
      </w:r>
      <w:r>
        <w:t xml:space="preserve">đi, </w:t>
      </w:r>
      <w:r>
        <w:t xml:space="preserve">như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gì, </w:t>
      </w:r>
      <w:r>
        <w:t xml:space="preserve">không </w:t>
      </w:r>
      <w:r>
        <w:t xml:space="preserve">hề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Xí </w:t>
      </w:r>
      <w:r>
        <w:rPr>
          <w:i/>
        </w:rPr>
        <w:t xml:space="preserve">xoá,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t xml:space="preserve">bụng </w:t>
      </w:r>
      <w:r>
        <w:rPr>
          <w:i/>
        </w:rPr>
        <w:t xml:space="preserve">nữa. </w:t>
      </w:r>
      <w:r>
        <w:t xml:space="preserve">Xí </w:t>
      </w:r>
      <w:r>
        <w:rPr>
          <w:i/>
        </w:rPr>
        <w:t xml:space="preserve">xoá </w:t>
      </w:r>
      <w:r>
        <w:t xml:space="preserve">chuyện </w:t>
      </w:r>
      <w:r>
        <w:t xml:space="preserve">xích </w:t>
      </w:r>
      <w:r>
        <w:rPr>
          <w:i/>
        </w:rPr>
        <w:t xml:space="preserve">mích </w:t>
      </w:r>
      <w:r>
        <w:rPr>
          <w:i/>
        </w:rPr>
        <w:t xml:space="preserve">cũ. </w:t>
      </w:r>
      <w:r>
        <w:rPr>
          <w:i/>
        </w:rPr>
        <w:t xml:space="preserve">Món </w:t>
      </w:r>
      <w:r>
        <w:rPr>
          <w:i/>
        </w:rPr>
        <w:t xml:space="preserve">nợ </w:t>
      </w:r>
      <w:r>
        <w:rPr>
          <w:i/>
        </w:rPr>
        <w:t xml:space="preserve">đó, </w:t>
      </w:r>
      <w:r>
        <w:rPr>
          <w:i/>
        </w:rPr>
        <w:t xml:space="preserve">coi </w:t>
      </w:r>
      <w:r>
        <w:rPr>
          <w:i/>
        </w:rPr>
        <w:t xml:space="preserve">như </w:t>
      </w:r>
      <w:r>
        <w:rPr>
          <w:i/>
        </w:rPr>
        <w:t xml:space="preserve">xí </w:t>
      </w:r>
      <w:r>
        <w:rPr>
          <w:i/>
        </w:rPr>
        <w:t xml:space="preserve">xoá. </w:t>
      </w:r>
      <w:r>
        <w:rPr>
          <w:i/>
        </w:rPr>
        <w:t xml:space="preserve">Cười </w:t>
      </w:r>
      <w:r>
        <w:rPr>
          <w:i/>
        </w:rPr>
        <w:t xml:space="preserve">xí </w:t>
      </w:r>
      <w:r>
        <w:rPr>
          <w:i/>
        </w:rPr>
        <w:t xml:space="preserve">xoá. </w:t>
      </w:r>
      <w:r>
        <w:br/>
      </w:r>
      <w:r>
        <w:rPr>
          <w:b/>
        </w:rPr>
        <w:t xml:space="preserve">xí </w:t>
      </w:r>
      <w:r>
        <w:rPr>
          <w:b/>
        </w:rPr>
        <w:t xml:space="preserve">xố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(khẩu ngữ). </w:t>
      </w:r>
      <w:r>
        <w:t xml:space="preserve">Như </w:t>
      </w:r>
      <w:r>
        <w:rPr>
          <w:i/>
        </w:rPr>
        <w:t xml:space="preserve">xì </w:t>
      </w:r>
      <w:r>
        <w:rPr>
          <w:i/>
        </w:rPr>
        <w:t xml:space="preserve">xổ </w:t>
      </w:r>
      <w:r>
        <w:t xml:space="preserve">(nhưng </w:t>
      </w:r>
      <w:r>
        <w:t xml:space="preserve">nghe </w:t>
      </w:r>
      <w:r>
        <w:t xml:space="preserve">ôn </w:t>
      </w:r>
      <w:r>
        <w:t xml:space="preserve">ào </w:t>
      </w:r>
      <w:r>
        <w:t xml:space="preserve">hơn). </w:t>
      </w:r>
      <w:r>
        <w:br/>
      </w:r>
      <w:r>
        <w:rPr>
          <w:b/>
        </w:rPr>
        <w:t xml:space="preserve">xị </w:t>
      </w:r>
      <w:r>
        <w:rPr>
          <w:i/>
        </w:rPr>
        <w:t xml:space="preserve">danh từ </w:t>
      </w:r>
      <w:r>
        <w:t xml:space="preserve">(phương ngữ). </w:t>
      </w:r>
      <w:r>
        <w:t xml:space="preserve">Chai </w:t>
      </w:r>
      <w:r>
        <w:t xml:space="preserve">nhỏ </w:t>
      </w:r>
      <w:r>
        <w:t xml:space="preserve">có </w:t>
      </w:r>
      <w:r>
        <w:t xml:space="preserve">dung </w:t>
      </w:r>
      <w:r>
        <w:t xml:space="preserve">tích </w:t>
      </w:r>
      <w:r>
        <w:t xml:space="preserve">khoảng </w:t>
      </w:r>
      <w:r>
        <w:t xml:space="preserve">một </w:t>
      </w:r>
      <w:r>
        <w:t xml:space="preserve">phần </w:t>
      </w:r>
      <w:r>
        <w:t xml:space="preserve">tư </w:t>
      </w:r>
      <w:r>
        <w:t xml:space="preserve">lít. </w:t>
      </w:r>
      <w:r>
        <w:t xml:space="preserve">Một </w:t>
      </w:r>
      <w:r>
        <w:t xml:space="preserve">xj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xi, </w:t>
      </w:r>
      <w:r>
        <w:rPr>
          <w:i/>
        </w:rPr>
        <w:t xml:space="preserve">động từ </w:t>
      </w:r>
      <w:r>
        <w:t xml:space="preserve">(khẩu ngữ). </w:t>
      </w:r>
      <w:r>
        <w:t xml:space="preserve">Xệ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nặng </w:t>
      </w:r>
      <w:r>
        <w:t xml:space="preserve">nẻ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vẻ </w:t>
      </w:r>
      <w:r>
        <w:t xml:space="preserve">mặt </w:t>
      </w:r>
      <w:r>
        <w:t xml:space="preserve">không </w:t>
      </w:r>
      <w:r>
        <w:t xml:space="preserve">vui, </w:t>
      </w:r>
      <w:r>
        <w:t xml:space="preserve">không </w:t>
      </w:r>
      <w:r>
        <w:t xml:space="preserve">vừa </w:t>
      </w:r>
      <w:r>
        <w:t xml:space="preserve">lòng). </w:t>
      </w:r>
      <w:r>
        <w:t xml:space="preserve">Mới </w:t>
      </w:r>
      <w:r>
        <w:t xml:space="preserve">đùa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đã </w:t>
      </w:r>
      <w:r>
        <w:rPr>
          <w:i/>
        </w:rPr>
        <w:t xml:space="preserve">xị </w:t>
      </w:r>
      <w:r>
        <w:rPr>
          <w:i/>
        </w:rPr>
        <w:t xml:space="preserve">mặt </w:t>
      </w:r>
      <w:r>
        <w:rPr>
          <w:i/>
        </w:rPr>
        <w:t xml:space="preserve">ra. </w:t>
      </w:r>
      <w:r>
        <w:rPr>
          <w:i/>
        </w:rPr>
        <w:t xml:space="preserve">Má </w:t>
      </w:r>
      <w:r>
        <w:rPr>
          <w:i/>
        </w:rPr>
        <w:t xml:space="preserve">xị </w:t>
      </w:r>
      <w:r>
        <w:rPr>
          <w:i/>
        </w:rPr>
        <w:t xml:space="preserve">xuống, </w:t>
      </w:r>
      <w:r>
        <w:rPr>
          <w:i/>
        </w:rPr>
        <w:t xml:space="preserve">chẳng </w:t>
      </w:r>
      <w:r>
        <w:rPr>
          <w:i/>
        </w:rPr>
        <w:t xml:space="preserve">nói </w:t>
      </w:r>
      <w:r>
        <w:rPr>
          <w:i/>
        </w:rPr>
        <w:t xml:space="preserve">chẳng </w:t>
      </w:r>
      <w:r>
        <w:rPr>
          <w:i/>
        </w:rPr>
        <w:t xml:space="preserve">rằng. </w:t>
      </w:r>
      <w:r>
        <w:rPr>
          <w:i/>
        </w:rPr>
        <w:t xml:space="preserve">Béo </w:t>
      </w:r>
      <w:r>
        <w:rPr>
          <w:i/>
        </w:rPr>
        <w:t xml:space="preserve">xị. </w:t>
      </w:r>
      <w:r>
        <w:rPr>
          <w:i/>
        </w:rPr>
        <w:t xml:space="preserve">! </w:t>
      </w:r>
      <w:r>
        <w:rPr>
          <w:i/>
        </w:rPr>
        <w:t xml:space="preserve">Láy: </w:t>
      </w:r>
      <w:r>
        <w:t xml:space="preserve">xì </w:t>
      </w:r>
      <w:r>
        <w:rPr>
          <w:i/>
        </w:rPr>
        <w:t xml:space="preserve">xị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xìa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chìa„ </w:t>
      </w:r>
      <w:r>
        <w:br/>
      </w:r>
      <w:r>
        <w:rPr>
          <w:b/>
        </w:rPr>
        <w:t xml:space="preserve">xỉa,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thẳng, </w:t>
      </w:r>
      <w:r>
        <w:t xml:space="preserve">chọc </w:t>
      </w:r>
      <w:r>
        <w:t xml:space="preserve">thẳng. </w:t>
      </w:r>
      <w:r>
        <w:rPr>
          <w:i/>
        </w:rPr>
        <w:t xml:space="preserve">X4 </w:t>
      </w:r>
      <w:r>
        <w:t xml:space="preserve">lưỡi </w:t>
      </w:r>
      <w:r>
        <w:rPr>
          <w:i/>
        </w:rPr>
        <w:t xml:space="preserve">lê </w:t>
      </w:r>
      <w:r>
        <w:rPr>
          <w:i/>
        </w:rPr>
        <w:t xml:space="preserve">uyào </w:t>
      </w:r>
      <w:r>
        <w:rPr>
          <w:i/>
        </w:rPr>
        <w:t xml:space="preserve">ngực. </w:t>
      </w:r>
      <w:r>
        <w:rPr>
          <w:i/>
        </w:rPr>
        <w:t xml:space="preserve">Bắn </w:t>
      </w:r>
      <w:r>
        <w:rPr>
          <w:i/>
        </w:rPr>
        <w:t xml:space="preserve">xía </w:t>
      </w:r>
      <w:r>
        <w:rPr>
          <w:i/>
        </w:rPr>
        <w:t xml:space="preserve">uào </w:t>
      </w:r>
      <w:r>
        <w:rPr>
          <w:i/>
        </w:rPr>
        <w:t xml:space="preserve">cửa </w:t>
      </w:r>
      <w:r>
        <w:rPr>
          <w:i/>
        </w:rPr>
        <w:t xml:space="preserve">hầm.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Chọc </w:t>
      </w:r>
      <w:r>
        <w:t xml:space="preserve">và </w:t>
      </w:r>
      <w:r>
        <w:t xml:space="preserve">xoi </w:t>
      </w:r>
      <w:r>
        <w:t xml:space="preserve">nhẹ </w:t>
      </w:r>
      <w:r>
        <w:rPr>
          <w:i/>
        </w:rPr>
        <w:t xml:space="preserve">các </w:t>
      </w:r>
      <w:r>
        <w:t xml:space="preserve">kẽ </w:t>
      </w:r>
      <w:r>
        <w:t xml:space="preserve">răng </w:t>
      </w:r>
      <w:r>
        <w:t xml:space="preserve">cho </w:t>
      </w:r>
      <w:r>
        <w:t xml:space="preserve">sạch </w:t>
      </w:r>
      <w:r>
        <w:t xml:space="preserve">bựa. </w:t>
      </w:r>
      <w:r>
        <w:rPr>
          <w:i/>
        </w:rPr>
        <w:t xml:space="preserve">Xía </w:t>
      </w:r>
      <w:r>
        <w:rPr>
          <w:i/>
        </w:rPr>
        <w:t xml:space="preserve">răng. </w:t>
      </w:r>
      <w:r>
        <w:rPr>
          <w:b/>
        </w:rPr>
        <w:t xml:space="preserve">3 </w:t>
      </w:r>
      <w:r>
        <w:t xml:space="preserve">Dùng </w:t>
      </w:r>
      <w:r>
        <w:t xml:space="preserve">ngón </w:t>
      </w:r>
      <w:r>
        <w:t xml:space="preserve">tay </w:t>
      </w:r>
      <w:r>
        <w:t xml:space="preserve">chỉ </w:t>
      </w:r>
      <w:r>
        <w:t xml:space="preserve">thẳng </w:t>
      </w:r>
      <w:r>
        <w:t xml:space="preserve">vào </w:t>
      </w:r>
      <w:r>
        <w:t xml:space="preserve">mặt </w:t>
      </w:r>
      <w:r>
        <w:t xml:space="preserve">người </w:t>
      </w:r>
      <w:r>
        <w:t xml:space="preserve">khác. </w:t>
      </w:r>
      <w:r>
        <w:t xml:space="preserve">Xía </w:t>
      </w:r>
      <w:r>
        <w:rPr>
          <w:i/>
        </w:rPr>
        <w:t xml:space="preserve">tay </w:t>
      </w:r>
      <w:r>
        <w:rPr>
          <w:i/>
        </w:rPr>
        <w:t xml:space="preserve">nhiếc </w:t>
      </w:r>
      <w:r>
        <w:rPr>
          <w:i/>
        </w:rPr>
        <w:t xml:space="preserve">mắng. </w:t>
      </w:r>
      <w:r>
        <w:rPr>
          <w:i/>
        </w:rPr>
        <w:t xml:space="preserve">Xía </w:t>
      </w:r>
      <w:r>
        <w:t xml:space="preserve">ngón </w:t>
      </w:r>
      <w:r>
        <w:rPr>
          <w:i/>
        </w:rPr>
        <w:t xml:space="preserve">tay </w:t>
      </w:r>
      <w:r>
        <w:rPr>
          <w:i/>
        </w:rPr>
        <w:t xml:space="preserve">vào </w:t>
      </w:r>
      <w:r>
        <w:rPr>
          <w:i/>
        </w:rPr>
        <w:t xml:space="preserve">trán. </w:t>
      </w:r>
      <w:r>
        <w:rPr>
          <w:b/>
        </w:rPr>
        <w:t xml:space="preserve">4 </w:t>
      </w:r>
      <w:r>
        <w:t xml:space="preserve">(thông tục). </w:t>
      </w:r>
      <w:r>
        <w:t xml:space="preserve">Xen </w:t>
      </w:r>
      <w:r>
        <w:t xml:space="preserve">vào </w:t>
      </w:r>
      <w:r>
        <w:t xml:space="preserve">việc </w:t>
      </w:r>
      <w:r>
        <w:t xml:space="preserve">không </w:t>
      </w:r>
      <w:r>
        <w:t xml:space="preserve">dính </w:t>
      </w:r>
      <w:r>
        <w:t xml:space="preserve">líu </w:t>
      </w:r>
      <w:r>
        <w:t xml:space="preserve">đến </w:t>
      </w:r>
      <w:r>
        <w:t xml:space="preserve">mình. </w:t>
      </w:r>
      <w:r>
        <w:t xml:space="preserve">Đừng </w:t>
      </w:r>
      <w:r>
        <w:rPr>
          <w:i/>
        </w:rPr>
        <w:t xml:space="preserve">có </w:t>
      </w:r>
      <w:r>
        <w:rPr>
          <w:i/>
        </w:rPr>
        <w:t xml:space="preserve">xía </w:t>
      </w:r>
      <w:r>
        <w:rPr>
          <w:i/>
        </w:rPr>
        <w:t xml:space="preserve">uào </w:t>
      </w:r>
      <w:r>
        <w:rPr>
          <w:i/>
        </w:rPr>
        <w:t xml:space="preserve">công </w:t>
      </w:r>
      <w:r>
        <w:t xml:space="preserve">uiệc </w:t>
      </w:r>
      <w:r>
        <w:t xml:space="preserve">người </w:t>
      </w:r>
      <w:r>
        <w:t xml:space="preserve">ta. </w:t>
      </w:r>
      <w:r>
        <w:t xml:space="preserve">Biết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rPr>
          <w:i/>
        </w:rPr>
        <w:t xml:space="preserve">xita </w:t>
      </w:r>
      <w:r>
        <w:rPr>
          <w:i/>
        </w:rPr>
        <w:t xml:space="preserve">uào. </w:t>
      </w:r>
      <w:r>
        <w:br/>
      </w:r>
      <w:r>
        <w:rPr>
          <w:b/>
        </w:rPr>
        <w:t xml:space="preserve">xỉa,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Bỏ </w:t>
      </w:r>
      <w:r>
        <w:t xml:space="preserve">ra </w:t>
      </w:r>
      <w:r>
        <w:t xml:space="preserve">liên </w:t>
      </w:r>
      <w:r>
        <w:t xml:space="preserve">tiếp </w:t>
      </w:r>
      <w:r>
        <w:t xml:space="preserve">từng </w:t>
      </w:r>
      <w:r>
        <w:t xml:space="preserve">cái </w:t>
      </w:r>
      <w:r>
        <w:t xml:space="preserve">một </w:t>
      </w:r>
      <w:r>
        <w:t xml:space="preserve">trong </w:t>
      </w:r>
      <w:r>
        <w:t xml:space="preserve">một </w:t>
      </w:r>
      <w:r>
        <w:t xml:space="preserve">nắm </w:t>
      </w:r>
      <w:r>
        <w:t xml:space="preserve">cầm </w:t>
      </w:r>
      <w:r>
        <w:t xml:space="preserve">ở </w:t>
      </w:r>
      <w:r>
        <w:t xml:space="preserve">tay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đếm </w:t>
      </w:r>
      <w:r>
        <w:t xml:space="preserve">được. </w:t>
      </w:r>
      <w:r>
        <w:t xml:space="preserve">Xia </w:t>
      </w:r>
      <w:r>
        <w:rPr>
          <w:i/>
        </w:rPr>
        <w:t xml:space="preserve">tiền </w:t>
      </w:r>
      <w:r>
        <w:rPr>
          <w:i/>
        </w:rPr>
        <w:t xml:space="preserve">ra </w:t>
      </w:r>
      <w:r>
        <w:rPr>
          <w:i/>
        </w:rPr>
        <w:t xml:space="preserve">trả. </w:t>
      </w:r>
      <w:r>
        <w:br/>
      </w:r>
      <w:r>
        <w:rPr>
          <w:b/>
        </w:rPr>
        <w:t xml:space="preserve">xỉa </w:t>
      </w:r>
      <w:r>
        <w:rPr>
          <w:b/>
        </w:rPr>
        <w:t xml:space="preserve">xói </w:t>
      </w:r>
      <w:r>
        <w:rPr>
          <w:i/>
        </w:rPr>
        <w:t xml:space="preserve">động từ </w:t>
      </w:r>
      <w:r>
        <w:rPr>
          <w:i/>
        </w:rPr>
        <w:t xml:space="preserve">Giơ </w:t>
      </w:r>
      <w:r>
        <w:t xml:space="preserve">ngón </w:t>
      </w:r>
      <w:r>
        <w:t xml:space="preserve">tay </w:t>
      </w:r>
      <w:r>
        <w:t xml:space="preserve">xỉa </w:t>
      </w:r>
      <w:r>
        <w:t xml:space="preserve">liên </w:t>
      </w:r>
      <w:r>
        <w:t xml:space="preserve">tiếp </w:t>
      </w:r>
      <w:r>
        <w:t xml:space="preserve">vào </w:t>
      </w:r>
      <w:r>
        <w:t xml:space="preserve">mặt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mắng </w:t>
      </w:r>
      <w:r>
        <w:t xml:space="preserve">chửi. </w:t>
      </w:r>
      <w:r>
        <w:t xml:space="preserve">mm </w:t>
      </w:r>
      <w:r>
        <w:br/>
      </w:r>
      <w:r>
        <w:rPr>
          <w:b/>
        </w:rPr>
        <w:t xml:space="preserve">xía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Xen </w:t>
      </w:r>
      <w:r>
        <w:t xml:space="preserve">vào. </w:t>
      </w:r>
      <w:r>
        <w:t xml:space="preserve">Chuyện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fa, </w:t>
      </w:r>
      <w:r>
        <w:rPr>
          <w:i/>
        </w:rPr>
        <w:t xml:space="preserve">xia </w:t>
      </w:r>
      <w:r>
        <w:t xml:space="preserve">uÔ </w:t>
      </w:r>
      <w:r>
        <w:rPr>
          <w:i/>
        </w:rPr>
        <w:t xml:space="preserve">làm </w:t>
      </w:r>
      <w:r>
        <w:t xml:space="preserve">chỉ. </w:t>
      </w:r>
      <w:r>
        <w:br/>
      </w:r>
      <w:r>
        <w:rPr>
          <w:b/>
        </w:rPr>
        <w:t xml:space="preserve">xibecnetic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điều </w:t>
      </w:r>
      <w:r>
        <w:rPr>
          <w:i/>
        </w:rPr>
        <w:t xml:space="preserve">khiển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xích,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Dây </w:t>
      </w:r>
      <w:r>
        <w:t xml:space="preserve">kim </w:t>
      </w:r>
      <w:r>
        <w:t xml:space="preserve">loại </w:t>
      </w:r>
      <w:r>
        <w:t xml:space="preserve">gồm </w:t>
      </w:r>
      <w:r>
        <w:t xml:space="preserve">nhiều </w:t>
      </w:r>
      <w:r>
        <w:t xml:space="preserve">vòng, </w:t>
      </w:r>
      <w:r>
        <w:t xml:space="preserve">nhiều </w:t>
      </w:r>
      <w:r>
        <w:t xml:space="preserve">khúc </w:t>
      </w:r>
      <w:r>
        <w:t xml:space="preserve">giống </w:t>
      </w:r>
      <w:r>
        <w:t xml:space="preserve">nhau, </w:t>
      </w:r>
      <w:r>
        <w:t xml:space="preserve">móc </w:t>
      </w:r>
      <w:r>
        <w:t xml:space="preserve">nối </w:t>
      </w:r>
      <w:r>
        <w:t xml:space="preserve">liên </w:t>
      </w:r>
      <w:r>
        <w:t xml:space="preserve">tiếp </w:t>
      </w:r>
      <w:r>
        <w:t xml:space="preserve">với </w:t>
      </w:r>
      <w:r>
        <w:t xml:space="preserve">nhau. </w:t>
      </w:r>
      <w:r>
        <w:t xml:space="preserve">Buộc </w:t>
      </w:r>
      <w:r>
        <w:rPr>
          <w:i/>
        </w:rPr>
        <w:t xml:space="preserve">bằng </w:t>
      </w:r>
      <w:r>
        <w:rPr>
          <w:i/>
        </w:rPr>
        <w:t xml:space="preserve">dây </w:t>
      </w:r>
      <w:r>
        <w:rPr>
          <w:i/>
        </w:rPr>
        <w:t xml:space="preserve">xích. </w:t>
      </w:r>
      <w:r>
        <w:t xml:space="preserve">Xích </w:t>
      </w:r>
      <w:r>
        <w:t xml:space="preserve">sắt. </w:t>
      </w:r>
      <w:r>
        <w:t xml:space="preserve">Xích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t xml:space="preserve">Xích </w:t>
      </w:r>
      <w:r>
        <w:t xml:space="preserve">xe </w:t>
      </w:r>
      <w:r>
        <w:t xml:space="preserve">tăng. </w:t>
      </w:r>
      <w:r>
        <w:t xml:space="preserve">II </w:t>
      </w:r>
      <w:r>
        <w:t xml:space="preserve">động từ </w:t>
      </w:r>
      <w:r>
        <w:t xml:space="preserve">Buộc, </w:t>
      </w:r>
      <w:r>
        <w:t xml:space="preserve">giữ </w:t>
      </w:r>
      <w:r>
        <w:t xml:space="preserve">bằng </w:t>
      </w:r>
      <w:r>
        <w:t xml:space="preserve">dây </w:t>
      </w:r>
      <w:r>
        <w:t xml:space="preserve">xích. </w:t>
      </w:r>
      <w:r>
        <w:rPr>
          <w:i/>
        </w:rPr>
        <w:t xml:space="preserve">Xích </w:t>
      </w:r>
      <w:r>
        <w:rPr>
          <w:i/>
        </w:rPr>
        <w:t xml:space="preserve">con </w:t>
      </w:r>
      <w:r>
        <w:t xml:space="preserve">chó </w:t>
      </w:r>
      <w:r>
        <w:rPr>
          <w:i/>
        </w:rPr>
        <w:t xml:space="preserve">lại. </w:t>
      </w:r>
      <w:r>
        <w:t xml:space="preserve">Bị </w:t>
      </w:r>
      <w:r>
        <w:rPr>
          <w:i/>
        </w:rPr>
        <w:t xml:space="preserve">xích </w:t>
      </w:r>
      <w:r>
        <w:rPr>
          <w:i/>
        </w:rPr>
        <w:t xml:space="preserve">chân </w:t>
      </w:r>
      <w:r>
        <w:rPr>
          <w:i/>
        </w:rPr>
        <w:t xml:space="preserve">tay. </w:t>
      </w:r>
      <w:r>
        <w:t xml:space="preserve">I </w:t>
      </w:r>
      <w:r>
        <w:t xml:space="preserve">xích; </w:t>
      </w:r>
      <w:r>
        <w:t xml:space="preserve">động từ </w:t>
      </w:r>
      <w:r>
        <w:t xml:space="preserve">Chuyển </w:t>
      </w:r>
      <w:r>
        <w:t xml:space="preserve">dịch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khoảng </w:t>
      </w:r>
      <w:r>
        <w:t xml:space="preserve">rất </w:t>
      </w:r>
      <w:r>
        <w:t xml:space="preserve">ngắn. </w:t>
      </w:r>
      <w:r>
        <w:t xml:space="preserve">Ngồi </w:t>
      </w:r>
      <w:r>
        <w:rPr>
          <w:i/>
        </w:rPr>
        <w:t xml:space="preserve">xích </w:t>
      </w:r>
      <w:r>
        <w:rPr>
          <w:i/>
        </w:rPr>
        <w:t xml:space="preserve">uào. </w:t>
      </w:r>
      <w:r>
        <w:t xml:space="preserve">Xích </w:t>
      </w:r>
      <w:r>
        <w:rPr>
          <w:i/>
        </w:rPr>
        <w:t xml:space="preserve">lại </w:t>
      </w:r>
      <w:r>
        <w:t xml:space="preserve">cho </w:t>
      </w:r>
      <w:r>
        <w:t xml:space="preserve">gầm. </w:t>
      </w:r>
      <w:r>
        <w:rPr>
          <w:i/>
        </w:rPr>
        <w:t xml:space="preserve">Xích </w:t>
      </w:r>
      <w:r>
        <w:rPr>
          <w:i/>
        </w:rPr>
        <w:t xml:space="preserve">chiếc </w:t>
      </w:r>
      <w:r>
        <w:t xml:space="preserve">phế </w:t>
      </w:r>
      <w:r>
        <w:t xml:space="preserve">ra </w:t>
      </w:r>
      <w:r>
        <w:rPr>
          <w:i/>
        </w:rPr>
        <w:t xml:space="preserve">xa </w:t>
      </w:r>
      <w:r>
        <w:t xml:space="preserve">một </w:t>
      </w:r>
      <w:r>
        <w:t xml:space="preserve">chút. </w:t>
      </w:r>
      <w:r>
        <w:t xml:space="preserve">c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Đường </w:t>
      </w:r>
      <w:r>
        <w:t xml:space="preserve">tưởng </w:t>
      </w:r>
      <w:r>
        <w:t xml:space="preserve">tượng </w:t>
      </w:r>
      <w:r>
        <w:t xml:space="preserve">vòng </w:t>
      </w:r>
      <w:r>
        <w:t xml:space="preserve">quanh </w:t>
      </w:r>
      <w:r>
        <w:t xml:space="preserve">Trái </w:t>
      </w:r>
      <w:r>
        <w:t xml:space="preserve">Đất, </w:t>
      </w:r>
      <w:r>
        <w:t xml:space="preserve">nằm </w:t>
      </w:r>
      <w:r>
        <w:t xml:space="preserve">trong </w:t>
      </w:r>
      <w:r>
        <w:t xml:space="preserve">mặt </w:t>
      </w:r>
      <w:r>
        <w:t xml:space="preserve">phẳắng </w:t>
      </w:r>
      <w:r>
        <w:t xml:space="preserve">đi </w:t>
      </w:r>
      <w:r>
        <w:t xml:space="preserve">qua </w:t>
      </w:r>
      <w:r>
        <w:t xml:space="preserve">tâm </w:t>
      </w:r>
      <w:r>
        <w:t xml:space="preserve">và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trục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chia </w:t>
      </w:r>
      <w:r>
        <w:t xml:space="preserve">Trái </w:t>
      </w:r>
      <w:r>
        <w:t xml:space="preserve">Đất </w:t>
      </w:r>
      <w:r>
        <w:t xml:space="preserve">ra </w:t>
      </w:r>
      <w:r>
        <w:t xml:space="preserve">làm </w:t>
      </w:r>
      <w:r>
        <w:t xml:space="preserve">hai </w:t>
      </w:r>
      <w:r>
        <w:t xml:space="preserve">phần </w:t>
      </w:r>
      <w:r>
        <w:t xml:space="preserve">bằng </w:t>
      </w:r>
      <w:r>
        <w:t xml:space="preserve">nhau </w:t>
      </w:r>
      <w:r>
        <w:t xml:space="preserve">(bắc </w:t>
      </w:r>
      <w:r>
        <w:t xml:space="preserve">bán </w:t>
      </w:r>
      <w:r>
        <w:t xml:space="preserve">cầu </w:t>
      </w:r>
      <w:r>
        <w:t xml:space="preserve">và </w:t>
      </w:r>
      <w:r>
        <w:t xml:space="preserve">nam </w:t>
      </w:r>
      <w:r>
        <w:t xml:space="preserve">bán </w:t>
      </w:r>
      <w:r>
        <w:t xml:space="preserve">cầu).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