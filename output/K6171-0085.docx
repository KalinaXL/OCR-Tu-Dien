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cáp,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Dây </w:t>
      </w:r>
      <w:r>
        <w:t xml:space="preserve">bện </w:t>
      </w:r>
      <w:r>
        <w:t xml:space="preserve">gồm </w:t>
      </w:r>
      <w:r>
        <w:t xml:space="preserve">nhiều </w:t>
      </w:r>
      <w:r>
        <w:t xml:space="preserve">sợi </w:t>
      </w:r>
      <w:r>
        <w:t xml:space="preserve">kim </w:t>
      </w:r>
      <w:r>
        <w:t xml:space="preserve">loại, </w:t>
      </w:r>
      <w:r>
        <w:t xml:space="preserve">mỗi </w:t>
      </w:r>
      <w:r>
        <w:t xml:space="preserve">sợi </w:t>
      </w:r>
      <w:r>
        <w:t xml:space="preserve">lại </w:t>
      </w:r>
      <w:r>
        <w:t xml:space="preserve">bện </w:t>
      </w:r>
      <w:r>
        <w:t xml:space="preserve">bằng </w:t>
      </w:r>
      <w:r>
        <w:t xml:space="preserve">nhiều </w:t>
      </w:r>
      <w:r>
        <w:t xml:space="preserve">sợi </w:t>
      </w:r>
      <w:r>
        <w:t xml:space="preserve">nhỏ </w:t>
      </w:r>
      <w:r>
        <w:t xml:space="preserve">xoắn </w:t>
      </w:r>
      <w:r>
        <w:t xml:space="preserve">cùng </w:t>
      </w:r>
      <w:r>
        <w:t xml:space="preserve">chiều </w:t>
      </w:r>
      <w:r>
        <w:t xml:space="preserve">với </w:t>
      </w:r>
      <w:r>
        <w:t xml:space="preserve">nhau, </w:t>
      </w:r>
      <w:r>
        <w:t xml:space="preserve">chịu </w:t>
      </w:r>
      <w:r>
        <w:t xml:space="preserve">được </w:t>
      </w:r>
      <w:r>
        <w:t xml:space="preserve">sức </w:t>
      </w:r>
      <w:r>
        <w:t xml:space="preserve">kéo </w:t>
      </w:r>
      <w:r>
        <w:t xml:space="preserve">lớn. </w:t>
      </w:r>
      <w:r>
        <w:rPr>
          <w:b/>
        </w:rPr>
        <w:t xml:space="preserve">2 </w:t>
      </w:r>
      <w:r>
        <w:t xml:space="preserve">Dây </w:t>
      </w:r>
      <w:r>
        <w:t xml:space="preserve">cáp </w:t>
      </w:r>
      <w:r>
        <w:t xml:space="preserve">đặc </w:t>
      </w:r>
      <w:r>
        <w:t xml:space="preserve">biệt </w:t>
      </w:r>
      <w:r>
        <w:t xml:space="preserve">dùng </w:t>
      </w:r>
      <w:r>
        <w:t xml:space="preserve">để </w:t>
      </w:r>
      <w:r>
        <w:t xml:space="preserve">dẫn </w:t>
      </w:r>
      <w:r>
        <w:t xml:space="preserve">điện </w:t>
      </w:r>
      <w:r>
        <w:t xml:space="preserve">cao </w:t>
      </w:r>
      <w:r>
        <w:t xml:space="preserve">thế </w:t>
      </w:r>
      <w:r>
        <w:t xml:space="preserve">hay </w:t>
      </w:r>
      <w:r>
        <w:t xml:space="preserve">truyền </w:t>
      </w:r>
      <w:r>
        <w:t xml:space="preserve">tín </w:t>
      </w:r>
      <w:r>
        <w:t xml:space="preserve">hiệu, </w:t>
      </w:r>
      <w:r>
        <w:t xml:space="preserve">thường </w:t>
      </w:r>
      <w:r>
        <w:t xml:space="preserve">được </w:t>
      </w:r>
      <w:r>
        <w:t xml:space="preserve">bọc </w:t>
      </w:r>
      <w:r>
        <w:t xml:space="preserve">bằng </w:t>
      </w:r>
      <w:r>
        <w:t xml:space="preserve">chất </w:t>
      </w:r>
      <w:r>
        <w:t xml:space="preserve">cách </w:t>
      </w:r>
      <w:r>
        <w:t xml:space="preserve">điện. </w:t>
      </w:r>
      <w:r>
        <w:br/>
      </w:r>
      <w:r>
        <w:rPr>
          <w:b/>
        </w:rPr>
        <w:t xml:space="preserve">cáp; </w:t>
      </w:r>
      <w:r>
        <w:rPr>
          <w:i/>
        </w:rPr>
        <w:t xml:space="preserve">danh từ </w:t>
      </w:r>
      <w:r>
        <w:rPr>
          <w:i/>
        </w:rPr>
        <w:t xml:space="preserve">Bộ </w:t>
      </w:r>
      <w:r>
        <w:t xml:space="preserve">phận </w:t>
      </w:r>
      <w:r>
        <w:t xml:space="preserve">của </w:t>
      </w:r>
      <w:r>
        <w:t xml:space="preserve">máy </w:t>
      </w:r>
      <w:r>
        <w:t xml:space="preserve">thông </w:t>
      </w:r>
      <w:r>
        <w:t xml:space="preserve">tin, </w:t>
      </w:r>
      <w:r>
        <w:t xml:space="preserve">gồm </w:t>
      </w:r>
      <w:r>
        <w:t xml:space="preserve">hai </w:t>
      </w:r>
      <w:r>
        <w:t xml:space="preserve">tai </w:t>
      </w:r>
      <w:r>
        <w:t xml:space="preserve">nghe </w:t>
      </w:r>
      <w:r>
        <w:t xml:space="preserve">nối </w:t>
      </w:r>
      <w:r>
        <w:t xml:space="preserve">với </w:t>
      </w:r>
      <w:r>
        <w:t xml:space="preserve">nhau, </w:t>
      </w:r>
      <w:r>
        <w:t xml:space="preserve">được </w:t>
      </w:r>
      <w:r>
        <w:t xml:space="preserve">đeo </w:t>
      </w:r>
      <w:r>
        <w:t xml:space="preserve">áp </w:t>
      </w:r>
      <w:r>
        <w:t xml:space="preserve">vào </w:t>
      </w:r>
      <w:r>
        <w:t xml:space="preserve">tai. </w:t>
      </w:r>
      <w:r>
        <w:br/>
      </w:r>
      <w:r>
        <w:rPr>
          <w:b/>
        </w:rPr>
        <w:t xml:space="preserve">cáp </w:t>
      </w:r>
      <w:r>
        <w:rPr>
          <w:b/>
        </w:rPr>
        <w:t xml:space="preserve">quang </w:t>
      </w:r>
      <w:r>
        <w:rPr>
          <w:i/>
        </w:rPr>
        <w:t xml:space="preserve">danh từ </w:t>
      </w:r>
      <w:r>
        <w:t xml:space="preserve">Cáp </w:t>
      </w:r>
      <w:r>
        <w:rPr>
          <w:i/>
        </w:rPr>
        <w:t xml:space="preserve">có </w:t>
      </w:r>
      <w:r>
        <w:t xml:space="preserve">lõi </w:t>
      </w:r>
      <w:r>
        <w:t xml:space="preserve">là </w:t>
      </w:r>
      <w:r>
        <w:t xml:space="preserve">sợi </w:t>
      </w:r>
      <w:r>
        <w:t xml:space="preserve">thuỷ </w:t>
      </w:r>
      <w:r>
        <w:t xml:space="preserve">tính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chuyển </w:t>
      </w:r>
      <w:r>
        <w:t xml:space="preserve">tải </w:t>
      </w:r>
      <w:r>
        <w:rPr>
          <w:i/>
        </w:rPr>
        <w:t xml:space="preserve">ánh </w:t>
      </w:r>
      <w:r>
        <w:t xml:space="preserve">sáng </w:t>
      </w:r>
      <w:r>
        <w:t xml:space="preserve">thay </w:t>
      </w:r>
      <w:r>
        <w:t xml:space="preserve">cho </w:t>
      </w:r>
      <w:r>
        <w:t xml:space="preserve">các </w:t>
      </w:r>
      <w:r>
        <w:t xml:space="preserve">tín </w:t>
      </w:r>
      <w:r>
        <w:t xml:space="preserve">hiệu </w:t>
      </w:r>
      <w:r>
        <w:t xml:space="preserve">điện </w:t>
      </w:r>
      <w:r>
        <w:t xml:space="preserve">dùng </w:t>
      </w:r>
      <w:r>
        <w:t xml:space="preserve">để </w:t>
      </w:r>
      <w:r>
        <w:t xml:space="preserve">truyền </w:t>
      </w:r>
      <w:r>
        <w:t xml:space="preserve">thông </w:t>
      </w:r>
      <w:r>
        <w:t xml:space="preserve">tin </w:t>
      </w:r>
      <w:r>
        <w:t xml:space="preserve">đi </w:t>
      </w:r>
      <w:r>
        <w:t xml:space="preserve">xa. </w:t>
      </w:r>
      <w:r>
        <w:br/>
      </w:r>
      <w:r>
        <w:rPr>
          <w:b/>
        </w:rPr>
        <w:t xml:space="preserve">cạp,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buộc </w:t>
      </w:r>
      <w:r>
        <w:t xml:space="preserve">hoặc </w:t>
      </w:r>
      <w:r>
        <w:t xml:space="preserve">viền </w:t>
      </w:r>
      <w:r>
        <w:t xml:space="preserve">xung </w:t>
      </w:r>
      <w:r>
        <w:t xml:space="preserve">quanh </w:t>
      </w:r>
      <w:r>
        <w:t xml:space="preserve">miệng </w:t>
      </w:r>
      <w:r>
        <w:t xml:space="preserve">hay </w:t>
      </w:r>
      <w:r>
        <w:t xml:space="preserve">mép </w:t>
      </w:r>
      <w:r>
        <w:t xml:space="preserve">một </w:t>
      </w:r>
      <w:r>
        <w:t xml:space="preserve">số </w:t>
      </w:r>
      <w:r>
        <w:t xml:space="preserve">đỏ </w:t>
      </w:r>
      <w:r>
        <w:t xml:space="preserve">đan </w:t>
      </w:r>
      <w:r>
        <w:t xml:space="preserve">lát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khỏi </w:t>
      </w:r>
      <w:r>
        <w:t xml:space="preserve">sổ </w:t>
      </w:r>
      <w:r>
        <w:t xml:space="preserve">ra. </w:t>
      </w:r>
      <w:r>
        <w:rPr>
          <w:i/>
        </w:rPr>
        <w:t xml:space="preserve">Cạp </w:t>
      </w:r>
      <w:r>
        <w:rPr>
          <w:i/>
        </w:rPr>
        <w:t xml:space="preserve">rổ. </w:t>
      </w:r>
      <w:r>
        <w:rPr>
          <w:i/>
        </w:rPr>
        <w:t xml:space="preserve">Cạp </w:t>
      </w:r>
      <w:r>
        <w:rPr>
          <w:i/>
        </w:rPr>
        <w:t xml:space="preserve">chiếu. </w:t>
      </w:r>
      <w:r>
        <w:rPr>
          <w:b/>
        </w:rPr>
        <w:t xml:space="preserve">2 </w:t>
      </w:r>
      <w:r>
        <w:t xml:space="preserve">Nẹp </w:t>
      </w:r>
      <w:r>
        <w:t xml:space="preserve">vải </w:t>
      </w:r>
      <w:r>
        <w:t xml:space="preserve">khâu </w:t>
      </w:r>
      <w:r>
        <w:t xml:space="preserve">liền </w:t>
      </w:r>
      <w:r>
        <w:t xml:space="preserve">vào </w:t>
      </w:r>
      <w:r>
        <w:t xml:space="preserve">chỗ </w:t>
      </w:r>
      <w:r>
        <w:t xml:space="preserve">thất </w:t>
      </w:r>
      <w:r>
        <w:t xml:space="preserve">lưng </w:t>
      </w:r>
      <w:r>
        <w:t xml:space="preserve">quần, </w:t>
      </w:r>
      <w:r>
        <w:t xml:space="preserve">váy. </w:t>
      </w:r>
      <w:r>
        <w:rPr>
          <w:i/>
        </w:rPr>
        <w:t xml:space="preserve">Cạp </w:t>
      </w:r>
      <w:r>
        <w:rPr>
          <w:i/>
        </w:rPr>
        <w:t xml:space="preserve">quần?. </w:t>
      </w:r>
      <w:r>
        <w:t xml:space="preserve">ll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hoặc </w:t>
      </w:r>
      <w:r>
        <w:t xml:space="preserve">buộc </w:t>
      </w:r>
      <w:r>
        <w:t xml:space="preserve">cạp </w:t>
      </w:r>
      <w:r>
        <w:t xml:space="preserve">cho </w:t>
      </w:r>
      <w:r>
        <w:t xml:space="preserve">cái </w:t>
      </w:r>
      <w:r>
        <w:t xml:space="preserve">gì. </w:t>
      </w:r>
      <w:r>
        <w:rPr>
          <w:i/>
        </w:rPr>
        <w:t xml:space="preserve">Cạp </w:t>
      </w:r>
      <w:r>
        <w:t xml:space="preserve">lại </w:t>
      </w:r>
      <w:r>
        <w:t xml:space="preserve">cái </w:t>
      </w:r>
      <w:r>
        <w:rPr>
          <w:i/>
        </w:rPr>
        <w:t xml:space="preserve">rá. </w:t>
      </w:r>
      <w:r>
        <w:rPr>
          <w:b/>
        </w:rPr>
        <w:t xml:space="preserve">2 </w:t>
      </w:r>
      <w:r>
        <w:t xml:space="preserve">Đắp </w:t>
      </w:r>
      <w:r>
        <w:t xml:space="preserve">thêm </w:t>
      </w:r>
      <w:r>
        <w:t xml:space="preserve">đất </w:t>
      </w:r>
      <w:r>
        <w:t xml:space="preserve">vào </w:t>
      </w:r>
      <w:r>
        <w:t xml:space="preserve">cho </w:t>
      </w:r>
      <w:r>
        <w:t xml:space="preserve">vững </w:t>
      </w:r>
      <w:r>
        <w:t xml:space="preserve">hơn, </w:t>
      </w:r>
      <w:r>
        <w:t xml:space="preserve">chắc </w:t>
      </w:r>
      <w:r>
        <w:t xml:space="preserve">hơn. </w:t>
      </w:r>
      <w:r>
        <w:rPr>
          <w:i/>
        </w:rPr>
        <w:t xml:space="preserve">Cạp </w:t>
      </w:r>
      <w:r>
        <w:rPr>
          <w:i/>
        </w:rPr>
        <w:t xml:space="preserve">bờ </w:t>
      </w:r>
      <w:r>
        <w:rPr>
          <w:i/>
        </w:rPr>
        <w:t xml:space="preserve">ao. </w:t>
      </w:r>
      <w:r>
        <w:rPr>
          <w:i/>
        </w:rPr>
        <w:t xml:space="preserve">Cạp </w:t>
      </w:r>
      <w:r>
        <w:rPr>
          <w:i/>
        </w:rPr>
        <w:t xml:space="preserve">chân </w:t>
      </w:r>
      <w:r>
        <w:rPr>
          <w:i/>
        </w:rPr>
        <w:t xml:space="preserve">đê. </w:t>
      </w:r>
      <w:r>
        <w:br/>
      </w:r>
      <w:r>
        <w:rPr>
          <w:b/>
        </w:rPr>
        <w:t xml:space="preserve">cạp;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Cắn </w:t>
      </w:r>
      <w:r>
        <w:t xml:space="preserve">dần </w:t>
      </w:r>
      <w:r>
        <w:t xml:space="preserve">từ </w:t>
      </w:r>
      <w:r>
        <w:t xml:space="preserve">ngoài </w:t>
      </w:r>
      <w:r>
        <w:t xml:space="preserve">vào; </w:t>
      </w:r>
      <w:r>
        <w:t xml:space="preserve">gặm. </w:t>
      </w:r>
      <w:r>
        <w:t xml:space="preserve">cap </w:t>
      </w:r>
      <w:r>
        <w:t xml:space="preserve">nia </w:t>
      </w:r>
      <w:r>
        <w:t xml:space="preserve">danh từ </w:t>
      </w:r>
      <w:r>
        <w:t xml:space="preserve">Rắn </w:t>
      </w:r>
      <w:r>
        <w:t xml:space="preserve">độc </w:t>
      </w:r>
      <w:r>
        <w:t xml:space="preserve">thân </w:t>
      </w:r>
      <w:r>
        <w:t xml:space="preserve">có </w:t>
      </w:r>
      <w:r>
        <w:t xml:space="preserve">nhiều </w:t>
      </w:r>
      <w:r>
        <w:t xml:space="preserve">khoanh </w:t>
      </w:r>
      <w:r>
        <w:t xml:space="preserve">đen, </w:t>
      </w:r>
      <w:r>
        <w:rPr>
          <w:i/>
        </w:rPr>
        <w:t xml:space="preserve">trắng </w:t>
      </w:r>
      <w:r>
        <w:t xml:space="preserve">xen </w:t>
      </w:r>
      <w:r>
        <w:t xml:space="preserve">kế </w:t>
      </w:r>
      <w:r>
        <w:t xml:space="preserve">cỡ </w:t>
      </w:r>
      <w:r>
        <w:t xml:space="preserve">nhỏ </w:t>
      </w:r>
      <w:r>
        <w:t xml:space="preserve">hơn </w:t>
      </w:r>
      <w:r>
        <w:t xml:space="preserve">cạp </w:t>
      </w:r>
      <w:r>
        <w:t xml:space="preserve">nong. </w:t>
      </w:r>
      <w:r>
        <w:br/>
      </w:r>
      <w:r>
        <w:rPr>
          <w:b/>
        </w:rPr>
        <w:t xml:space="preserve">cap </w:t>
      </w:r>
      <w:r>
        <w:rPr>
          <w:b/>
        </w:rPr>
        <w:t xml:space="preserve">nong </w:t>
      </w:r>
      <w:r>
        <w:rPr>
          <w:i/>
        </w:rPr>
        <w:t xml:space="preserve">danh từ </w:t>
      </w:r>
      <w:r>
        <w:t xml:space="preserve">Rắn </w:t>
      </w:r>
      <w:r>
        <w:t xml:space="preserve">độc </w:t>
      </w:r>
      <w:r>
        <w:t xml:space="preserve">thân </w:t>
      </w:r>
      <w:r>
        <w:t xml:space="preserve">có </w:t>
      </w:r>
      <w:r>
        <w:t xml:space="preserve">nhiều </w:t>
      </w:r>
      <w:r>
        <w:t xml:space="preserve">khoanh </w:t>
      </w:r>
      <w:r>
        <w:t xml:space="preserve">đen, </w:t>
      </w:r>
      <w:r>
        <w:t xml:space="preserve">vàng </w:t>
      </w:r>
      <w:r>
        <w:t xml:space="preserve">xen </w:t>
      </w:r>
      <w:r>
        <w:t xml:space="preserve">kẽ. </w:t>
      </w:r>
      <w:r>
        <w:br/>
      </w:r>
      <w:r>
        <w:rPr>
          <w:b/>
        </w:rPr>
        <w:t xml:space="preserve">cạp </w:t>
      </w:r>
      <w:r>
        <w:rPr>
          <w:b/>
        </w:rPr>
        <w:t xml:space="preserve">quần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trên </w:t>
      </w:r>
      <w:r>
        <w:t xml:space="preserve">cùng </w:t>
      </w:r>
      <w:r>
        <w:t xml:space="preserve">của </w:t>
      </w:r>
      <w:r>
        <w:t xml:space="preserve">quần, </w:t>
      </w:r>
      <w:r>
        <w:t xml:space="preserve">nơi </w:t>
      </w:r>
      <w:r>
        <w:t xml:space="preserve">thắt </w:t>
      </w:r>
      <w:r>
        <w:t xml:space="preserve">lưng. </w:t>
      </w:r>
      <w:r>
        <w:br/>
      </w:r>
      <w:r>
        <w:rPr>
          <w:b/>
        </w:rPr>
        <w:t xml:space="preserve">cara </w:t>
      </w:r>
      <w:r>
        <w:rPr>
          <w:i/>
        </w:rPr>
        <w:t xml:space="preserve">cũng viết </w:t>
      </w:r>
      <w:r>
        <w:t xml:space="preserve">carat </w:t>
      </w:r>
      <w: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khối </w:t>
      </w:r>
      <w:r>
        <w:t xml:space="preserve">lượng </w:t>
      </w:r>
      <w:r>
        <w:t xml:space="preserve">đá </w:t>
      </w:r>
      <w:r>
        <w:t xml:space="preserve">quý </w:t>
      </w:r>
      <w:r>
        <w:t xml:space="preserve">và </w:t>
      </w:r>
      <w:r>
        <w:t xml:space="preserve">ngọc </w:t>
      </w:r>
      <w:r>
        <w:t xml:space="preserve">trai, </w:t>
      </w:r>
      <w:r>
        <w:t xml:space="preserve">bằng </w:t>
      </w:r>
      <w:r>
        <w:t xml:space="preserve">200 </w:t>
      </w:r>
      <w:r>
        <w:t xml:space="preserve">milligram.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biểu </w:t>
      </w:r>
      <w:r>
        <w:t xml:space="preserve">thị </w:t>
      </w:r>
      <w:r>
        <w:t xml:space="preserve">tỉ </w:t>
      </w:r>
      <w:r>
        <w:t xml:space="preserve">lệ </w:t>
      </w:r>
      <w:r>
        <w:t xml:space="preserve">vàng </w:t>
      </w:r>
      <w:r>
        <w:rPr>
          <w:i/>
        </w:rPr>
        <w:t xml:space="preserve">trong </w:t>
      </w:r>
      <w:r>
        <w:t xml:space="preserve">hợp </w:t>
      </w:r>
      <w:r>
        <w:t xml:space="preserve">kim </w:t>
      </w:r>
      <w:r>
        <w:t xml:space="preserve">vàng, </w:t>
      </w:r>
      <w:r>
        <w:t xml:space="preserve">bằng </w:t>
      </w:r>
      <w:r>
        <w:t xml:space="preserve">1/24 </w:t>
      </w:r>
      <w:r>
        <w:t xml:space="preserve">khối </w:t>
      </w:r>
      <w:r>
        <w:t xml:space="preserve">lượng </w:t>
      </w:r>
      <w:r>
        <w:t xml:space="preserve">của </w:t>
      </w:r>
      <w:r>
        <w:t xml:space="preserve">hợp </w:t>
      </w:r>
      <w:r>
        <w:t xml:space="preserve">kim. </w:t>
      </w:r>
      <w:r>
        <w:rPr>
          <w:i/>
        </w:rPr>
        <w:t xml:space="preserve">Vàng </w:t>
      </w:r>
      <w:r>
        <w:rPr>
          <w:b/>
        </w:rPr>
        <w:t xml:space="preserve">12 </w:t>
      </w:r>
      <w:r>
        <w:rPr>
          <w:i/>
        </w:rPr>
        <w:t xml:space="preserve">carat </w:t>
      </w:r>
      <w:r>
        <w:t xml:space="preserve">(có </w:t>
      </w:r>
      <w:r>
        <w:rPr>
          <w:i/>
        </w:rPr>
        <w:t xml:space="preserve">50% </w:t>
      </w:r>
      <w:r>
        <w:rPr>
          <w:i/>
        </w:rPr>
        <w:t xml:space="preserve">bàng </w:t>
      </w:r>
      <w:r>
        <w:rPr>
          <w:i/>
        </w:rPr>
        <w:t xml:space="preserve">nguyên </w:t>
      </w:r>
      <w:r>
        <w:rPr>
          <w:i/>
        </w:rPr>
        <w:t xml:space="preserve">chất). </w:t>
      </w:r>
      <w:r>
        <w:br/>
      </w:r>
      <w:r>
        <w:rPr>
          <w:b/>
        </w:rPr>
        <w:t xml:space="preserve">carate </w:t>
      </w:r>
      <w:r>
        <w:rPr>
          <w:i/>
        </w:rPr>
        <w:t xml:space="preserve">xem </w:t>
      </w:r>
      <w:r>
        <w:rPr>
          <w:i/>
        </w:rPr>
        <w:t xml:space="preserve">karate. </w:t>
      </w:r>
      <w:r>
        <w:br/>
      </w:r>
      <w:r>
        <w:rPr>
          <w:b/>
        </w:rPr>
        <w:t xml:space="preserve">carbin </w:t>
      </w:r>
      <w:r>
        <w:rPr>
          <w:i/>
        </w:rPr>
        <w:t xml:space="preserve">cũng viết </w:t>
      </w:r>
      <w:r>
        <w:t xml:space="preserve">cacbin. </w:t>
      </w:r>
      <w:r>
        <w:t xml:space="preserve">danh từ </w:t>
      </w:r>
      <w:r>
        <w:t xml:space="preserve">Súng </w:t>
      </w:r>
      <w:r>
        <w:t xml:space="preserve">trường </w:t>
      </w:r>
      <w:r>
        <w:t xml:space="preserve">gọn </w:t>
      </w:r>
      <w:r>
        <w:t xml:space="preserve">nhẹ, </w:t>
      </w:r>
      <w:r>
        <w:t xml:space="preserve">nửa </w:t>
      </w:r>
      <w:r>
        <w:t xml:space="preserve">tự </w:t>
      </w:r>
      <w:r>
        <w:t xml:space="preserve">động </w:t>
      </w:r>
      <w:r>
        <w:t xml:space="preserve">hoặc </w:t>
      </w:r>
      <w:r>
        <w:t xml:space="preserve">tự </w:t>
      </w:r>
      <w:r>
        <w:t xml:space="preserve">động. </w:t>
      </w:r>
      <w:r>
        <w:br/>
      </w:r>
      <w:r>
        <w:rPr>
          <w:b/>
        </w:rPr>
        <w:t xml:space="preserve">carbon </w:t>
      </w:r>
      <w:r>
        <w:rPr>
          <w:i/>
        </w:rPr>
        <w:t xml:space="preserve">cũng viết </w:t>
      </w:r>
      <w:r>
        <w:t xml:space="preserve">cacbon. </w:t>
      </w:r>
      <w:r>
        <w:t xml:space="preserve">danh từ </w:t>
      </w:r>
      <w:r>
        <w:t xml:space="preserve">Nguyên </w:t>
      </w:r>
      <w:r>
        <w:t xml:space="preserve">tố </w:t>
      </w:r>
      <w:r>
        <w:t xml:space="preserve">hoá </w:t>
      </w:r>
      <w:r>
        <w:t xml:space="preserve">học, </w:t>
      </w:r>
      <w:r>
        <w:t xml:space="preserve">thành </w:t>
      </w:r>
      <w:r>
        <w:t xml:space="preserve">phản </w:t>
      </w:r>
      <w:r>
        <w:t xml:space="preserve">chính </w:t>
      </w:r>
      <w:r>
        <w:t xml:space="preserve">của </w:t>
      </w:r>
      <w:r>
        <w:t xml:space="preserve">than </w:t>
      </w:r>
      <w:r>
        <w:t xml:space="preserve">và </w:t>
      </w:r>
      <w:r>
        <w:t xml:space="preserve">chất </w:t>
      </w:r>
      <w:r>
        <w:t xml:space="preserve">hữu </w:t>
      </w:r>
      <w:r>
        <w:t xml:space="preserve">cơ. </w:t>
      </w:r>
      <w:r>
        <w:br/>
      </w:r>
      <w:r>
        <w:rPr>
          <w:b/>
        </w:rPr>
        <w:t xml:space="preserve">carbonat </w:t>
      </w:r>
      <w:r>
        <w:rPr>
          <w:i/>
        </w:rPr>
        <w:t xml:space="preserve">cũng viết </w:t>
      </w:r>
      <w:r>
        <w:t xml:space="preserve">cacbonat </w:t>
      </w:r>
      <w:r>
        <w:t xml:space="preserve">danh từ </w:t>
      </w:r>
      <w:r>
        <w:t xml:space="preserve">Muối </w:t>
      </w:r>
      <w:r>
        <w:t xml:space="preserve">của </w:t>
      </w:r>
      <w:r>
        <w:t xml:space="preserve">acid </w:t>
      </w:r>
      <w:r>
        <w:t xml:space="preserve">carbonic. </w:t>
      </w:r>
      <w:r>
        <w:br/>
      </w:r>
      <w:r>
        <w:rPr>
          <w:b/>
        </w:rPr>
        <w:t xml:space="preserve">carbur </w:t>
      </w:r>
      <w:r>
        <w:rPr>
          <w:i/>
        </w:rPr>
        <w:t xml:space="preserve">cũng viết </w:t>
      </w:r>
      <w:r>
        <w:t xml:space="preserve">cacbua.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của </w:t>
      </w:r>
      <w:r>
        <w:t xml:space="preserve">carbon </w:t>
      </w:r>
      <w:r>
        <w:t xml:space="preserve">với </w:t>
      </w:r>
      <w:r>
        <w:t xml:space="preserve">một </w:t>
      </w:r>
      <w:r>
        <w:t xml:space="preserve">nguyên </w:t>
      </w:r>
      <w:r>
        <w:t xml:space="preserve">tố </w:t>
      </w:r>
      <w:r>
        <w:t xml:space="preserve">khác. </w:t>
      </w:r>
      <w:r>
        <w:br/>
      </w:r>
      <w:r>
        <w:rPr>
          <w:b/>
        </w:rPr>
        <w:t xml:space="preserve">cari </w:t>
      </w:r>
      <w:r>
        <w:rPr>
          <w:i/>
        </w:rPr>
        <w:t xml:space="preserve">cũng viết </w:t>
      </w:r>
      <w:r>
        <w:t xml:space="preserve">ca </w:t>
      </w:r>
      <w:r>
        <w:t xml:space="preserve">rỉ. </w:t>
      </w:r>
      <w:r>
        <w:t xml:space="preserve">danh từ </w:t>
      </w:r>
      <w:r>
        <w:t xml:space="preserve">Bột </w:t>
      </w:r>
      <w:r>
        <w:t xml:space="preserve">gia </w:t>
      </w:r>
      <w:r>
        <w:t xml:space="preserve">vị </w:t>
      </w:r>
      <w:r>
        <w:t xml:space="preserve">làm </w:t>
      </w:r>
      <w:r>
        <w:t xml:space="preserve">bằng </w:t>
      </w:r>
      <w:r>
        <w:t xml:space="preserve">nghệ </w:t>
      </w:r>
      <w:r>
        <w:t xml:space="preserve">và </w:t>
      </w:r>
      <w:r>
        <w:t xml:space="preserve">hạt </w:t>
      </w:r>
      <w:r>
        <w:t xml:space="preserve">mùi. </w:t>
      </w:r>
      <w:r>
        <w:rPr>
          <w:i/>
        </w:rPr>
        <w:t xml:space="preserve">Thịt </w:t>
      </w:r>
      <w:r>
        <w:t xml:space="preserve">gà </w:t>
      </w:r>
      <w:r>
        <w:t xml:space="preserve">nấu </w:t>
      </w:r>
      <w:r>
        <w:t xml:space="preserve">cari. </w:t>
      </w:r>
      <w:r>
        <w:br/>
      </w:r>
      <w:r>
        <w:rPr>
          <w:b/>
        </w:rPr>
        <w:t xml:space="preserve">carô </w:t>
      </w:r>
      <w:r>
        <w:rPr>
          <w:i/>
        </w:rPr>
        <w:t xml:space="preserve">cũng viết </w:t>
      </w:r>
      <w:r>
        <w:t xml:space="preserve">ca </w:t>
      </w:r>
      <w:r>
        <w:t xml:space="preserve">rô. </w:t>
      </w:r>
      <w: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Ô </w:t>
      </w:r>
      <w:r>
        <w:t xml:space="preserve">nhỏ </w:t>
      </w:r>
      <w:r>
        <w:t xml:space="preserve">hình </w:t>
      </w:r>
      <w:r>
        <w:t xml:space="preserve">vuông </w:t>
      </w:r>
      <w:r>
        <w:t xml:space="preserve">đệt </w:t>
      </w:r>
      <w:r>
        <w:t xml:space="preserve">hoặc </w:t>
      </w:r>
      <w:r>
        <w:t xml:space="preserve">in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trên </w:t>
      </w:r>
      <w:r>
        <w:t xml:space="preserve">vải, </w:t>
      </w:r>
      <w:r>
        <w:t xml:space="preserve">giấy. </w:t>
      </w:r>
      <w:r>
        <w:rPr>
          <w:i/>
        </w:rPr>
        <w:t xml:space="preserve">Váải </w:t>
      </w:r>
      <w:r>
        <w:t xml:space="preserve">carô. </w:t>
      </w:r>
      <w:r>
        <w:t xml:space="preserve">Giấy </w:t>
      </w:r>
      <w:r>
        <w:t xml:space="preserve">kẻ </w:t>
      </w:r>
      <w:r>
        <w:t xml:space="preserve">carô. </w:t>
      </w:r>
      <w:r>
        <w:br/>
      </w:r>
      <w:r>
        <w:rPr>
          <w:b/>
        </w:rPr>
        <w:t xml:space="preserve">cartel </w:t>
      </w:r>
      <w:r>
        <w:rPr>
          <w:i/>
        </w:rPr>
        <w:t xml:space="preserve">cũng viết </w:t>
      </w:r>
      <w:r>
        <w:t xml:space="preserve">cacten. </w:t>
      </w:r>
      <w:r>
        <w:t xml:space="preserve">danh từ </w:t>
      </w:r>
      <w:r>
        <w:t xml:space="preserve">Tổ </w:t>
      </w:r>
      <w:r>
        <w:t xml:space="preserve">chức </w:t>
      </w:r>
      <w:r>
        <w:t xml:space="preserve">độc </w:t>
      </w:r>
      <w:r>
        <w:t xml:space="preserve">quyền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công </w:t>
      </w:r>
      <w:r>
        <w:t xml:space="preserve">tỉ </w:t>
      </w:r>
      <w:r>
        <w:t xml:space="preserve">hoặc </w:t>
      </w:r>
      <w:r>
        <w:t xml:space="preserve">xí </w:t>
      </w:r>
      <w:r>
        <w:t xml:space="preserve">nghiệp </w:t>
      </w:r>
      <w:r>
        <w:t xml:space="preserve">kí </w:t>
      </w:r>
      <w:r>
        <w:t xml:space="preserve">hiệp </w:t>
      </w:r>
      <w:r>
        <w:t xml:space="preserve">nghị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thị </w:t>
      </w:r>
      <w:r>
        <w:t xml:space="preserve">trường </w:t>
      </w:r>
      <w:r>
        <w:t xml:space="preserve">tiêu </w:t>
      </w:r>
      <w:r>
        <w:t xml:space="preserve">thụ, </w:t>
      </w:r>
      <w:r>
        <w:t xml:space="preserve">giá </w:t>
      </w:r>
      <w:r>
        <w:t xml:space="preserve">cả, </w:t>
      </w:r>
      <w:r>
        <w:t xml:space="preserve">khối </w:t>
      </w:r>
      <w:r>
        <w:t xml:space="preserve">lượng </w:t>
      </w:r>
      <w:r>
        <w:t xml:space="preserve">sản </w:t>
      </w:r>
      <w:r>
        <w:t xml:space="preserve">xuất, </w:t>
      </w:r>
      <w:r>
        <w:t xml:space="preserve">điều </w:t>
      </w:r>
      <w:r>
        <w:t xml:space="preserve">kiện </w:t>
      </w:r>
      <w:r>
        <w:t xml:space="preserve">thuê </w:t>
      </w:r>
      <w:r>
        <w:t xml:space="preserve">nhân </w:t>
      </w:r>
      <w:r>
        <w:t xml:space="preserve">công, </w:t>
      </w:r>
      <w:r>
        <w:t xml:space="preserve">v.v.. </w:t>
      </w:r>
      <w:r>
        <w:t xml:space="preserve">để </w:t>
      </w:r>
      <w:r>
        <w:t xml:space="preserve">chỉ </w:t>
      </w:r>
      <w:r>
        <w:t xml:space="preserve">phối </w:t>
      </w:r>
      <w:r>
        <w:t xml:space="preserve">thị </w:t>
      </w:r>
      <w:r>
        <w:t xml:space="preserve">trường. </w:t>
      </w:r>
      <w:r>
        <w:rPr>
          <w:i/>
        </w:rPr>
        <w:t xml:space="preserve">Cartel </w:t>
      </w:r>
      <w:r>
        <w:rPr>
          <w:i/>
        </w:rPr>
        <w:t xml:space="preserve">quốc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casino </w:t>
      </w:r>
      <w:r>
        <w:rPr>
          <w:i/>
        </w:rPr>
        <w:t xml:space="preserve">cũng viết </w:t>
      </w:r>
      <w:r>
        <w:t xml:space="preserve">casino. </w:t>
      </w:r>
      <w:r>
        <w:t xml:space="preserve">danh từ </w:t>
      </w:r>
      <w:r>
        <w:t xml:space="preserve">Sòng </w:t>
      </w:r>
      <w:r>
        <w:t xml:space="preserve">bạc. </w:t>
      </w:r>
      <w:r>
        <w:br/>
      </w:r>
      <w:r>
        <w:rPr>
          <w:b/>
        </w:rPr>
        <w:t xml:space="preserve">casset </w:t>
      </w:r>
      <w:r>
        <w:rPr>
          <w:i/>
        </w:rPr>
        <w:t xml:space="preserve">cũng viết </w:t>
      </w:r>
      <w:r>
        <w:t xml:space="preserve">cabxet. </w:t>
      </w:r>
      <w:r>
        <w:t xml:space="preserve">d </w:t>
      </w:r>
      <w:r>
        <w:rPr>
          <w:b/>
        </w:rPr>
        <w:t xml:space="preserve">4 </w:t>
      </w:r>
      <w:r>
        <w:t xml:space="preserve">Hộp </w:t>
      </w:r>
      <w:r>
        <w:t xml:space="preserve">nhỏ </w:t>
      </w:r>
      <w:r>
        <w:t xml:space="preserve">bằng </w:t>
      </w:r>
      <w:r>
        <w:t xml:space="preserve">nhựa, </w:t>
      </w:r>
      <w:r>
        <w:t xml:space="preserve">đựng </w:t>
      </w:r>
      <w:r>
        <w:t xml:space="preserve">băng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máy </w:t>
      </w:r>
      <w:r>
        <w:t xml:space="preserve">ghi </w:t>
      </w:r>
      <w:r>
        <w:t xml:space="preserve">âm. </w:t>
      </w:r>
      <w:r>
        <w:rPr>
          <w:b/>
        </w:rPr>
        <w:t xml:space="preserve">2 </w:t>
      </w:r>
      <w:r>
        <w:t xml:space="preserve">(kng,). </w:t>
      </w:r>
      <w:r>
        <w:t xml:space="preserve">Máy </w:t>
      </w:r>
      <w:r>
        <w:t xml:space="preserve">ghi </w:t>
      </w:r>
      <w:r>
        <w:t xml:space="preserve">âm. </w:t>
      </w:r>
      <w:r>
        <w:rPr>
          <w:b/>
        </w:rPr>
        <w:t xml:space="preserve">3 </w:t>
      </w:r>
      <w:r>
        <w:t xml:space="preserve">(Kng,). </w:t>
      </w:r>
      <w:r>
        <w:t xml:space="preserve">Radio-casset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cát </w:t>
      </w:r>
      <w:r>
        <w:rPr>
          <w:i/>
        </w:rPr>
        <w:t xml:space="preserve">danh từ </w:t>
      </w:r>
      <w:r>
        <w:t xml:space="preserve">† </w:t>
      </w:r>
      <w:r>
        <w:t xml:space="preserve">Đá </w:t>
      </w:r>
      <w:r>
        <w:t xml:space="preserve">vụn </w:t>
      </w:r>
      <w:r>
        <w:t xml:space="preserve">thành </w:t>
      </w:r>
      <w:r>
        <w:t xml:space="preserve">hạt </w:t>
      </w:r>
      <w:r>
        <w:t xml:space="preserve">nhỏ </w:t>
      </w:r>
      <w:r>
        <w:t xml:space="preserve">dưới </w:t>
      </w:r>
      <w:r>
        <w:rPr>
          <w:b/>
        </w:rPr>
        <w:t xml:space="preserve">2 </w:t>
      </w:r>
      <w:r>
        <w:t xml:space="preserve">millimet, </w:t>
      </w:r>
      <w:r>
        <w:t xml:space="preserve">có </w:t>
      </w:r>
      <w:r>
        <w:t xml:space="preserve">thành </w:t>
      </w:r>
      <w:r>
        <w:t xml:space="preserve">phần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thạch </w:t>
      </w:r>
      <w:r>
        <w:t xml:space="preserve">anh </w:t>
      </w:r>
      <w:r>
        <w:t xml:space="preserve">và </w:t>
      </w:r>
      <w:r>
        <w:t xml:space="preserve">các </w:t>
      </w:r>
      <w:r>
        <w:t xml:space="preserve">khoáng </w:t>
      </w:r>
      <w:r>
        <w:t xml:space="preserve">vật </w:t>
      </w:r>
      <w:r>
        <w:t xml:space="preserve">khác. </w:t>
      </w:r>
      <w:r>
        <w:t xml:space="preserve">Bái </w:t>
      </w:r>
      <w:r>
        <w:rPr>
          <w:i/>
        </w:rPr>
        <w:t xml:space="preserve">cát. </w:t>
      </w:r>
      <w:r>
        <w:rPr>
          <w:i/>
        </w:rPr>
        <w:t xml:space="preserve">Đãi </w:t>
      </w:r>
      <w:r>
        <w:rPr>
          <w:i/>
        </w:rPr>
        <w:t xml:space="preserve">cát </w:t>
      </w:r>
      <w:r>
        <w:t xml:space="preserve">lấy </w:t>
      </w:r>
      <w:r>
        <w:rPr>
          <w:i/>
        </w:rPr>
        <w:t xml:space="preserve">uàng. </w:t>
      </w:r>
      <w:r>
        <w:rPr>
          <w:i/>
        </w:rPr>
        <w:t xml:space="preserve">Dã </w:t>
      </w:r>
      <w:r>
        <w:rPr>
          <w:i/>
        </w:rPr>
        <w:t xml:space="preserve">tràng </w:t>
      </w:r>
      <w:r>
        <w:t xml:space="preserve">xe </w:t>
      </w:r>
      <w:r>
        <w:rPr>
          <w:i/>
        </w:rPr>
        <w:t xml:space="preserve">cát. </w:t>
      </w:r>
      <w:r>
        <w:rPr>
          <w:b/>
        </w:rPr>
        <w:t xml:space="preserve">2 </w:t>
      </w:r>
      <w:r>
        <w:t xml:space="preserve">Hình </w:t>
      </w:r>
      <w:r>
        <w:t xml:space="preserve">hạt </w:t>
      </w:r>
      <w:r>
        <w:t xml:space="preserve">rất </w:t>
      </w:r>
      <w:r>
        <w:t xml:space="preserve">nhỏ </w:t>
      </w:r>
      <w:r>
        <w:t xml:space="preserve">và </w:t>
      </w:r>
      <w:r>
        <w:t xml:space="preserve">đều </w:t>
      </w:r>
      <w:r>
        <w:t xml:space="preserve">trên </w:t>
      </w:r>
      <w:r>
        <w:t xml:space="preserve">mặt </w:t>
      </w:r>
      <w:r>
        <w:t xml:space="preserve">hàng </w:t>
      </w:r>
      <w:r>
        <w:t xml:space="preserve">dệt </w:t>
      </w:r>
      <w:r>
        <w:t xml:space="preserve">do </w:t>
      </w:r>
      <w:r>
        <w:t xml:space="preserve">sợi </w:t>
      </w:r>
      <w:r>
        <w:t xml:space="preserve">săn </w:t>
      </w:r>
      <w:r>
        <w:t xml:space="preserve">co </w:t>
      </w:r>
      <w:r>
        <w:t xml:space="preserve">lại </w:t>
      </w:r>
      <w:r>
        <w:t xml:space="preserve">tạo </w:t>
      </w:r>
      <w:r>
        <w:t xml:space="preserve">thành. </w:t>
      </w:r>
      <w:r>
        <w:rPr>
          <w:i/>
        </w:rPr>
        <w:t xml:space="preserve">Thứ </w:t>
      </w:r>
      <w:r>
        <w:rPr>
          <w:i/>
        </w:rPr>
        <w:t xml:space="preserve">nhiễu </w:t>
      </w:r>
      <w:r>
        <w:rPr>
          <w:i/>
        </w:rPr>
        <w:t xml:space="preserve">nhỏ </w:t>
      </w:r>
      <w:r>
        <w:rPr>
          <w:i/>
        </w:rPr>
        <w:t xml:space="preserve">cát. </w:t>
      </w:r>
      <w:r>
        <w:br/>
      </w:r>
      <w:r>
        <w:rPr>
          <w:b/>
        </w:rPr>
        <w:t xml:space="preserve">cát </w:t>
      </w:r>
      <w:r>
        <w:rPr>
          <w:b/>
        </w:rPr>
        <w:t xml:space="preserve">bá </w:t>
      </w:r>
      <w:r>
        <w:rPr>
          <w:i/>
        </w:rPr>
        <w:t xml:space="preserve">danh từ </w:t>
      </w:r>
      <w:r>
        <w:t xml:space="preserve">Vải </w:t>
      </w:r>
      <w:r>
        <w:t xml:space="preserve">trắng, </w:t>
      </w:r>
      <w:r>
        <w:t xml:space="preserve">mỏng </w:t>
      </w:r>
      <w:r>
        <w:t xml:space="preserve">thời </w:t>
      </w:r>
      <w:r>
        <w:t xml:space="preserve">trước, </w:t>
      </w:r>
      <w:r>
        <w:t xml:space="preserve">gần </w:t>
      </w:r>
      <w:r>
        <w:t xml:space="preserve">giống </w:t>
      </w:r>
      <w:r>
        <w:t xml:space="preserve">như </w:t>
      </w:r>
      <w:r>
        <w:t xml:space="preserve">diểềm </w:t>
      </w:r>
      <w:r>
        <w:t xml:space="preserve">bâu. </w:t>
      </w:r>
      <w:r>
        <w:br/>
      </w:r>
      <w:r>
        <w:rPr>
          <w:b/>
        </w:rPr>
        <w:t xml:space="preserve">cát </w:t>
      </w:r>
      <w:r>
        <w:rPr>
          <w:b/>
        </w:rPr>
        <w:t xml:space="preserve">cánh </w:t>
      </w:r>
      <w:r>
        <w:rPr>
          <w:i/>
        </w:rPr>
        <w:t xml:space="preserve">danh từ </w:t>
      </w:r>
      <w:r>
        <w:t xml:space="preserve">Cây </w:t>
      </w:r>
      <w:r>
        <w:t xml:space="preserve">nhỏ, </w:t>
      </w:r>
      <w:r>
        <w:t xml:space="preserve">lá </w:t>
      </w:r>
      <w:r>
        <w:t xml:space="preserve">hình </w:t>
      </w:r>
      <w:r>
        <w:t xml:space="preserve">bầu </w:t>
      </w:r>
      <w:r>
        <w:t xml:space="preserve">dục, </w:t>
      </w:r>
      <w:r>
        <w:t xml:space="preserve">có </w:t>
      </w:r>
      <w:r>
        <w:t xml:space="preserve">răng </w:t>
      </w:r>
      <w:r>
        <w:t xml:space="preserve">cưa, </w:t>
      </w:r>
      <w:r>
        <w:t xml:space="preserve">hoa </w:t>
      </w:r>
      <w:r>
        <w:t xml:space="preserve">to </w:t>
      </w:r>
      <w:r>
        <w:t xml:space="preserve">hình </w:t>
      </w:r>
      <w:r>
        <w:t xml:space="preserve">chuông, </w:t>
      </w:r>
      <w:r>
        <w:t xml:space="preserve">màu </w:t>
      </w:r>
      <w:r>
        <w:t xml:space="preserve">tím </w:t>
      </w:r>
      <w:r>
        <w:t xml:space="preserve">hay </w:t>
      </w:r>
      <w:r>
        <w:t xml:space="preserve">trắng,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cát </w:t>
      </w:r>
      <w:r>
        <w:rPr>
          <w:b/>
        </w:rPr>
        <w:t xml:space="preserve">căn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làm </w:t>
      </w:r>
      <w:r>
        <w:t xml:space="preserve">bằng </w:t>
      </w:r>
      <w:r>
        <w:t xml:space="preserve">rễ </w:t>
      </w:r>
      <w:r>
        <w:t xml:space="preserve">cây </w:t>
      </w:r>
      <w:r>
        <w:t xml:space="preserve">sắn </w:t>
      </w:r>
      <w:r>
        <w:t xml:space="preserve">dây </w:t>
      </w:r>
      <w:r>
        <w:t xml:space="preserve">phơi </w:t>
      </w:r>
      <w:r>
        <w:t xml:space="preserve">khô. </w:t>
      </w:r>
      <w:r>
        <w:br/>
      </w:r>
      <w:r>
        <w:rPr>
          <w:b/>
        </w:rPr>
        <w:t xml:space="preserve">cát </w:t>
      </w:r>
      <w:r>
        <w:rPr>
          <w:b/>
        </w:rPr>
        <w:t xml:space="preserve">cứ </w:t>
      </w:r>
      <w:r>
        <w:rPr>
          <w:i/>
        </w:rPr>
        <w:t xml:space="preserve">động từ </w:t>
      </w:r>
      <w:r>
        <w:t xml:space="preserve">Chia </w:t>
      </w:r>
      <w:r>
        <w:t xml:space="preserve">cắt </w:t>
      </w:r>
      <w:r>
        <w:t xml:space="preserve">lãnh </w:t>
      </w:r>
      <w:r>
        <w:t xml:space="preserve">thổ </w:t>
      </w:r>
      <w:r>
        <w:t xml:space="preserve">để </w:t>
      </w:r>
      <w:r>
        <w:t xml:space="preserve">chiếm </w:t>
      </w:r>
      <w:r>
        <w:t xml:space="preserve">giữ </w:t>
      </w:r>
      <w:r>
        <w:t xml:space="preserve">và </w:t>
      </w:r>
      <w:r>
        <w:t xml:space="preserve">lập </w:t>
      </w:r>
      <w:r>
        <w:t xml:space="preserve">chính </w:t>
      </w:r>
      <w:r>
        <w:t xml:space="preserve">quyền </w:t>
      </w:r>
      <w:r>
        <w:t xml:space="preserve">riêng, </w:t>
      </w:r>
      <w:r>
        <w:t xml:space="preserve">không </w:t>
      </w:r>
      <w:r>
        <w:t xml:space="preserve">phục </w:t>
      </w:r>
      <w:r>
        <w:t xml:space="preserve">tùng </w:t>
      </w:r>
      <w:r>
        <w:t xml:space="preserve">chính </w:t>
      </w:r>
      <w:r>
        <w:t xml:space="preserve">quyền </w:t>
      </w:r>
      <w:r>
        <w:t xml:space="preserve">trung </w:t>
      </w:r>
      <w:r>
        <w:t xml:space="preserve">ương. </w:t>
      </w:r>
      <w:r>
        <w:t xml:space="preserve">Trước </w:t>
      </w:r>
      <w:r>
        <w:rPr>
          <w:i/>
        </w:rPr>
        <w:t xml:space="preserve">đời </w:t>
      </w:r>
      <w:r>
        <w:rPr>
          <w:i/>
        </w:rPr>
        <w:t xml:space="preserve">Đinh, </w:t>
      </w:r>
      <w:r>
        <w:t xml:space="preserve">mười </w:t>
      </w:r>
      <w:r>
        <w:rPr>
          <w:i/>
        </w:rPr>
        <w:t xml:space="preserve">hai </w:t>
      </w:r>
      <w:r>
        <w:rPr>
          <w:i/>
        </w:rPr>
        <w:t xml:space="preserve">sứ </w:t>
      </w:r>
      <w:r>
        <w:rPr>
          <w:i/>
        </w:rPr>
        <w:t xml:space="preserve">quân </w:t>
      </w:r>
      <w:r>
        <w:t xml:space="preserve">cát </w:t>
      </w:r>
      <w:r>
        <w:t xml:space="preserve">cứ </w:t>
      </w:r>
      <w:r>
        <w:rPr>
          <w:i/>
        </w:rPr>
        <w:t xml:space="preserve">các </w:t>
      </w:r>
      <w:r>
        <w:rPr>
          <w:i/>
        </w:rPr>
        <w:t xml:space="preserve">địa </w:t>
      </w:r>
      <w:r>
        <w:t xml:space="preserve">phương. </w:t>
      </w:r>
      <w:r>
        <w:br/>
      </w:r>
      <w:r>
        <w:rPr>
          <w:b/>
        </w:rPr>
        <w:t xml:space="preserve">cát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Cát </w:t>
      </w:r>
      <w:r>
        <w:t xml:space="preserve">mịn </w:t>
      </w:r>
      <w:r>
        <w:t xml:space="preserve">hạt </w:t>
      </w:r>
      <w:r>
        <w:t xml:space="preserve">và </w:t>
      </w:r>
      <w:r>
        <w:t xml:space="preserve">nhiều </w:t>
      </w:r>
      <w:r>
        <w:t xml:space="preserve">chất </w:t>
      </w:r>
      <w:r>
        <w:t xml:space="preserve">bẩn. </w:t>
      </w:r>
      <w:r>
        <w:t xml:space="preserve">cát </w:t>
      </w:r>
      <w:r>
        <w:t xml:space="preserve">hung </w:t>
      </w:r>
      <w:r>
        <w:t xml:space="preserve">tính từ </w:t>
      </w:r>
      <w:r>
        <w:t xml:space="preserve">(cũ). </w:t>
      </w:r>
      <w:r>
        <w:t xml:space="preserve">Lành </w:t>
      </w:r>
      <w:r>
        <w:t xml:space="preserve">hoặc </w:t>
      </w:r>
      <w:r>
        <w:t xml:space="preserve">dữ, </w:t>
      </w:r>
      <w:r>
        <w:t xml:space="preserve">theo </w:t>
      </w:r>
      <w:r>
        <w:t xml:space="preserve">mê </w:t>
      </w:r>
      <w:r>
        <w:t xml:space="preserve">tín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Bói </w:t>
      </w:r>
      <w:r>
        <w:t xml:space="preserve">việc </w:t>
      </w:r>
      <w:r>
        <w:rPr>
          <w:i/>
        </w:rPr>
        <w:t xml:space="preserve">cát </w:t>
      </w:r>
      <w:r>
        <w:rPr>
          <w:i/>
        </w:rPr>
        <w:t xml:space="preserve">hung. </w:t>
      </w:r>
      <w:r>
        <w:br/>
      </w:r>
      <w:r>
        <w:rPr>
          <w:b/>
        </w:rPr>
        <w:t xml:space="preserve">cát </w:t>
      </w:r>
      <w:r>
        <w:rPr>
          <w:b/>
        </w:rPr>
        <w:t xml:space="preserve">kétx </w:t>
      </w:r>
      <w:r>
        <w:rPr>
          <w:b/>
        </w:rPr>
        <w:t xml:space="preserve">catket. </w:t>
      </w:r>
      <w:r>
        <w:br/>
      </w:r>
      <w:r>
        <w:rPr>
          <w:b/>
        </w:rPr>
        <w:t xml:space="preserve">cát </w:t>
      </w:r>
      <w:r>
        <w:rPr>
          <w:b/>
        </w:rPr>
        <w:t xml:space="preserve">kết </w:t>
      </w:r>
      <w:r>
        <w:rPr>
          <w:i/>
        </w:rPr>
        <w:t xml:space="preserve">danh từ </w:t>
      </w:r>
      <w:r>
        <w:t xml:space="preserve">Đá </w:t>
      </w:r>
      <w:r>
        <w:t xml:space="preserve">trầm </w:t>
      </w:r>
      <w:r>
        <w:t xml:space="preserve">tích </w:t>
      </w:r>
      <w:r>
        <w:t xml:space="preserve">do </w:t>
      </w:r>
      <w:r>
        <w:t xml:space="preserve">các </w:t>
      </w:r>
      <w:r>
        <w:t xml:space="preserve">hạt </w:t>
      </w:r>
      <w:r>
        <w:t xml:space="preserve">cát </w:t>
      </w:r>
      <w:r>
        <w:t xml:space="preserve">gắn </w:t>
      </w:r>
      <w:r>
        <w:rPr>
          <w:i/>
        </w:rPr>
        <w:t xml:space="preserve">kết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"cát-mi”x. </w:t>
      </w:r>
      <w:r>
        <w:rPr>
          <w:b/>
        </w:rPr>
        <w:t xml:space="preserve">cadmium. </w:t>
      </w:r>
      <w:r>
        <w:br/>
      </w:r>
      <w:r>
        <w:rPr>
          <w:b/>
        </w:rPr>
        <w:t xml:space="preserve">cát </w:t>
      </w:r>
      <w:r>
        <w:rPr>
          <w:b/>
        </w:rPr>
        <w:t xml:space="preserve">pha </w:t>
      </w:r>
      <w:r>
        <w:rPr>
          <w:i/>
        </w:rPr>
        <w:t xml:space="preserve">tính từ </w:t>
      </w:r>
      <w:r>
        <w:t xml:space="preserve">(Đất) </w:t>
      </w:r>
      <w:r>
        <w:t xml:space="preserve">chứa </w:t>
      </w:r>
      <w:r>
        <w:t xml:space="preserve">nhiều </w:t>
      </w:r>
      <w:r>
        <w:t xml:space="preserve">hạt </w:t>
      </w:r>
      <w:r>
        <w:t xml:space="preserve">cát </w:t>
      </w:r>
      <w:r>
        <w:t xml:space="preserve">hơn </w:t>
      </w:r>
      <w:r>
        <w:t xml:space="preserve">các </w:t>
      </w:r>
      <w:r>
        <w:t xml:space="preserve">loại </w:t>
      </w:r>
      <w:r>
        <w:t xml:space="preserve">hạt </w:t>
      </w:r>
      <w:r>
        <w:t xml:space="preserve">khác. </w:t>
      </w:r>
      <w:r>
        <w:t xml:space="preserve">Đất </w:t>
      </w:r>
      <w:r>
        <w:rPr>
          <w:i/>
        </w:rPr>
        <w:t xml:space="preserve">cát </w:t>
      </w:r>
      <w:r>
        <w:rPr>
          <w:i/>
        </w:rPr>
        <w:t xml:space="preserve">pha. </w:t>
      </w:r>
      <w:r>
        <w:br/>
      </w:r>
      <w:r>
        <w:rPr>
          <w:b/>
        </w:rPr>
        <w:t xml:space="preserve">cát </w:t>
      </w:r>
      <w:r>
        <w:rPr>
          <w:b/>
        </w:rPr>
        <w:t xml:space="preserve">sô </w:t>
      </w:r>
      <w:r>
        <w:rPr>
          <w:b/>
        </w:rPr>
        <w:t xml:space="preserve">x </w:t>
      </w:r>
      <w:r>
        <w:rPr>
          <w:b/>
        </w:rPr>
        <w:t xml:space="preserve">cá:sê </w:t>
      </w:r>
      <w:r>
        <w:br/>
      </w:r>
      <w:r>
        <w:rPr>
          <w:b/>
        </w:rPr>
        <w:t xml:space="preserve">cát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t xml:space="preserve">Đường </w:t>
      </w:r>
      <w:r>
        <w:t xml:space="preserve">thẳng </w:t>
      </w:r>
      <w:r>
        <w:t xml:space="preserve">cắt </w:t>
      </w:r>
      <w:r>
        <w:t xml:space="preserve">một </w:t>
      </w:r>
      <w:r>
        <w:t xml:space="preserve">đường </w:t>
      </w:r>
      <w:r>
        <w:t xml:space="preserve">cong </w:t>
      </w:r>
      <w:r>
        <w:t xml:space="preserve">hoặc </w:t>
      </w:r>
      <w:r>
        <w:t xml:space="preserve">cắt </w:t>
      </w:r>
      <w:r>
        <w:t xml:space="preserve">một </w:t>
      </w:r>
      <w:r>
        <w:t xml:space="preserve">số </w:t>
      </w:r>
      <w:r>
        <w:t xml:space="preserve">đường </w:t>
      </w:r>
      <w:r>
        <w:t xml:space="preserve">thẳng </w:t>
      </w:r>
      <w:r>
        <w:t xml:space="preserve">cho </w:t>
      </w:r>
      <w:r>
        <w:t xml:space="preserve">trước. </w:t>
      </w:r>
      <w:r>
        <w:rPr>
          <w:i/>
        </w:rPr>
        <w:t xml:space="preserve">Cát </w:t>
      </w:r>
      <w:r>
        <w:rPr>
          <w:i/>
        </w:rPr>
        <w:t xml:space="preserve">tuyến </w:t>
      </w:r>
      <w:r>
        <w:rPr>
          <w:i/>
        </w:rPr>
        <w:t xml:space="preserve">của </w:t>
      </w:r>
      <w:r>
        <w:t xml:space="preserve">một </w:t>
      </w:r>
      <w:r>
        <w:t xml:space="preserve">đường </w:t>
      </w:r>
      <w:r>
        <w:t xml:space="preserve">tròn. </w:t>
      </w:r>
      <w:r>
        <w:rPr>
          <w:i/>
        </w:rPr>
        <w:t xml:space="preserve">Cát </w:t>
      </w:r>
      <w:r>
        <w:rPr>
          <w:i/>
        </w:rPr>
        <w:t xml:space="preserve">tuyến </w:t>
      </w:r>
      <w:r>
        <w:rPr>
          <w:i/>
        </w:rPr>
        <w:t xml:space="preserve">của </w:t>
      </w:r>
      <w:r>
        <w:rPr>
          <w:i/>
        </w:rPr>
        <w:t xml:space="preserve">hai </w:t>
      </w:r>
      <w:r>
        <w:rPr>
          <w:i/>
        </w:rPr>
        <w:t xml:space="preserve">đường </w:t>
      </w:r>
      <w:r>
        <w:rPr>
          <w:i/>
        </w:rPr>
        <w:t xml:space="preserve">song </w:t>
      </w:r>
      <w:r>
        <w:rPr>
          <w:i/>
        </w:rPr>
        <w:t xml:space="preserve">song. </w:t>
      </w:r>
      <w:r>
        <w:br w:type="page"/>
      </w:r>
      <w:r>
        <w:rPr>
          <w:b/>
        </w:rPr>
        <w:t xml:space="preserve">cát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Cát </w:t>
      </w:r>
      <w:r>
        <w:t xml:space="preserve">to </w:t>
      </w:r>
      <w:r>
        <w:t xml:space="preserve">và </w:t>
      </w:r>
      <w:r>
        <w:t xml:space="preserve">sạch </w:t>
      </w:r>
      <w:r>
        <w:t xml:space="preserve">hơn </w:t>
      </w:r>
      <w:r>
        <w:t xml:space="preserve">cát </w:t>
      </w:r>
      <w:r>
        <w:t xml:space="preserve">đen. </w:t>
      </w:r>
      <w:r>
        <w:br/>
      </w:r>
      <w:r>
        <w:rPr>
          <w:b/>
        </w:rPr>
        <w:t xml:space="preserve">catsê </w:t>
      </w:r>
      <w:r>
        <w:rPr>
          <w:i/>
        </w:rPr>
        <w:t xml:space="preserve">cũng viết </w:t>
      </w:r>
      <w:r>
        <w:t xml:space="preserve">cátsê. </w:t>
      </w:r>
      <w:r>
        <w:t xml:space="preserve">danh từ </w:t>
      </w:r>
      <w:r>
        <w:t xml:space="preserve">Tiền </w:t>
      </w:r>
      <w:r>
        <w:t xml:space="preserve">thù </w:t>
      </w:r>
      <w:r>
        <w:t xml:space="preserve">lao </w:t>
      </w:r>
      <w:r>
        <w:t xml:space="preserve">cho </w:t>
      </w:r>
      <w:r>
        <w:t xml:space="preserve">một </w:t>
      </w:r>
      <w:r>
        <w:t xml:space="preserve">lẳn, </w:t>
      </w:r>
      <w:r>
        <w:t xml:space="preserve">một </w:t>
      </w:r>
      <w:r>
        <w:t xml:space="preserve">hợp </w:t>
      </w:r>
      <w:r>
        <w:t xml:space="preserve">đồng </w:t>
      </w:r>
      <w:r>
        <w:t xml:space="preserve">biểu </w:t>
      </w:r>
      <w:r>
        <w:t xml:space="preserve">diễn </w:t>
      </w:r>
      <w:r>
        <w:t xml:space="preserve">của </w:t>
      </w:r>
      <w:r>
        <w:t xml:space="preserve">nghệ </w:t>
      </w:r>
      <w:r>
        <w:t xml:space="preserve">sĩ. </w:t>
      </w:r>
      <w:r>
        <w:t xml:space="preserve">Trả </w:t>
      </w:r>
      <w:r>
        <w:t xml:space="preserve">catsê </w:t>
      </w:r>
      <w:r>
        <w:t xml:space="preserve">cao. </w:t>
      </w:r>
      <w:r>
        <w:t xml:space="preserve">Catsê </w:t>
      </w:r>
      <w:r>
        <w:rPr>
          <w:i/>
        </w:rPr>
        <w:t xml:space="preserve">một </w:t>
      </w:r>
      <w:r>
        <w:rPr>
          <w:i/>
        </w:rPr>
        <w:t xml:space="preserve">đêm </w:t>
      </w:r>
      <w:r>
        <w:rPr>
          <w:i/>
        </w:rPr>
        <w:t xml:space="preserve">diễn. </w:t>
      </w:r>
      <w:r>
        <w:br/>
      </w:r>
      <w:r>
        <w:rPr>
          <w:b/>
        </w:rPr>
        <w:t xml:space="preserve">"cát-xót” </w:t>
      </w:r>
      <w:r>
        <w:rPr>
          <w:b/>
        </w:rPr>
        <w:t xml:space="preserve">x </w:t>
      </w:r>
      <w:r>
        <w:rPr>
          <w:b/>
        </w:rPr>
        <w:t xml:space="preserve">casset. </w:t>
      </w:r>
      <w:r>
        <w:br/>
      </w:r>
      <w:r>
        <w:rPr>
          <w:b/>
        </w:rPr>
        <w:t xml:space="preserve">catalô </w:t>
      </w:r>
      <w:r>
        <w:rPr>
          <w:i/>
        </w:rPr>
        <w:t xml:space="preserve">danh từ </w:t>
      </w:r>
      <w:r>
        <w:t xml:space="preserve">(khẩu ngữ). </w:t>
      </w:r>
      <w:r>
        <w:t xml:space="preserve">Danh </w:t>
      </w:r>
      <w:r>
        <w:t xml:space="preserve">mục </w:t>
      </w:r>
      <w:r>
        <w:t xml:space="preserve">giới </w:t>
      </w:r>
      <w:r>
        <w:t xml:space="preserve">thiệu </w:t>
      </w:r>
      <w:r>
        <w:t xml:space="preserve">hàng, </w:t>
      </w:r>
      <w:r>
        <w:t xml:space="preserve">thường </w:t>
      </w:r>
      <w:r>
        <w:t xml:space="preserve">có </w:t>
      </w:r>
      <w:r>
        <w:t xml:space="preserve">tranh </w:t>
      </w:r>
      <w:r>
        <w:t xml:space="preserve">ảnh. </w:t>
      </w:r>
      <w:r>
        <w:br/>
      </w:r>
      <w:r>
        <w:rPr>
          <w:b/>
        </w:rPr>
        <w:t xml:space="preserve">cathod </w:t>
      </w:r>
      <w:r>
        <w:rPr>
          <w:i/>
        </w:rPr>
        <w:t xml:space="preserve">cũng viết </w:t>
      </w:r>
      <w:r>
        <w:t xml:space="preserve">catôt. </w:t>
      </w:r>
      <w:r>
        <w:t xml:space="preserve">danh từ </w:t>
      </w:r>
      <w:r>
        <w:t xml:space="preserve">Cực </w:t>
      </w:r>
      <w:r>
        <w:t xml:space="preserve">của </w:t>
      </w:r>
      <w:r>
        <w:t xml:space="preserve">đèn </w:t>
      </w:r>
      <w:r>
        <w:t xml:space="preserve">điện </w:t>
      </w:r>
      <w:r>
        <w:t xml:space="preserve">tử, </w:t>
      </w:r>
      <w:r>
        <w:t xml:space="preserve">ống </w:t>
      </w:r>
      <w:r>
        <w:t xml:space="preserve">phóng </w:t>
      </w:r>
      <w:r>
        <w:t xml:space="preserve">điện, </w:t>
      </w:r>
      <w:r>
        <w:t xml:space="preserve">bình </w:t>
      </w:r>
      <w:r>
        <w:t xml:space="preserve">điện </w:t>
      </w:r>
      <w:r>
        <w:t xml:space="preserve">phân, </w:t>
      </w:r>
      <w:r>
        <w:t xml:space="preserve">v.v., </w:t>
      </w:r>
      <w:r>
        <w:t xml:space="preserve">qua </w:t>
      </w:r>
      <w:r>
        <w:t xml:space="preserve">đó </w:t>
      </w:r>
      <w:r>
        <w:t xml:space="preserve">dòng </w:t>
      </w:r>
      <w:r>
        <w:t xml:space="preserve">điện </w:t>
      </w:r>
      <w:r>
        <w:t xml:space="preserve">đi </w:t>
      </w:r>
      <w:r>
        <w:t xml:space="preserve">ra. </w:t>
      </w:r>
      <w:r>
        <w:br/>
      </w:r>
      <w:r>
        <w:rPr>
          <w:b/>
        </w:rPr>
        <w:t xml:space="preserve">cation </w:t>
      </w:r>
      <w:r>
        <w:rPr>
          <w:i/>
        </w:rPr>
        <w:t xml:space="preserve">danh từ </w:t>
      </w:r>
      <w:r>
        <w:t xml:space="preserve">Jon </w:t>
      </w:r>
      <w:r>
        <w:t xml:space="preserve">mang </w:t>
      </w:r>
      <w:r>
        <w:t xml:space="preserve">điện </w:t>
      </w:r>
      <w:r>
        <w:t xml:space="preserve">dương </w:t>
      </w:r>
      <w:r>
        <w:t xml:space="preserve">chuyển </w:t>
      </w:r>
      <w:r>
        <w:t xml:space="preserve">về </w:t>
      </w:r>
      <w:r>
        <w:t xml:space="preserve">phía </w:t>
      </w:r>
      <w:r>
        <w:t xml:space="preserve">cathod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điện </w:t>
      </w:r>
      <w:r>
        <w:t xml:space="preserve">phân. </w:t>
      </w:r>
      <w:r>
        <w:br/>
      </w:r>
      <w:r>
        <w:rPr>
          <w:b/>
        </w:rPr>
        <w:t xml:space="preserve">catket </w:t>
      </w:r>
      <w:r>
        <w:rPr>
          <w:i/>
        </w:rPr>
        <w:t xml:space="preserve">cũng viết </w:t>
      </w:r>
      <w:r>
        <w:t xml:space="preserve">cát </w:t>
      </w:r>
      <w:r>
        <w:t xml:space="preserve">két </w:t>
      </w:r>
      <w:r>
        <w:t xml:space="preserve">danh từ </w:t>
      </w:r>
      <w:r>
        <w:t xml:space="preserve">Mũ </w:t>
      </w:r>
      <w:r>
        <w:t xml:space="preserve">mềm, </w:t>
      </w:r>
      <w:r>
        <w:t xml:space="preserve">thường </w:t>
      </w:r>
      <w:r>
        <w:t xml:space="preserve">bằng </w:t>
      </w:r>
      <w:r>
        <w:t xml:space="preserve">dạ </w:t>
      </w:r>
      <w:r>
        <w:t xml:space="preserve">hoặc </w:t>
      </w:r>
      <w:r>
        <w:t xml:space="preserve">vải, </w:t>
      </w:r>
      <w:r>
        <w:t xml:space="preserve">đằng </w:t>
      </w:r>
      <w:r>
        <w:t xml:space="preserve">trước </w:t>
      </w:r>
      <w:r>
        <w:t xml:space="preserve">có </w:t>
      </w:r>
      <w:r>
        <w:t xml:space="preserve">lưỡi </w:t>
      </w:r>
      <w:r>
        <w:t xml:space="preserve">trai. </w:t>
      </w:r>
      <w:r>
        <w:br/>
      </w:r>
      <w:r>
        <w:rPr>
          <w:b/>
        </w:rPr>
        <w:t xml:space="preserve">catôt </w:t>
      </w:r>
      <w:r>
        <w:rPr>
          <w:i/>
        </w:rPr>
        <w:t xml:space="preserve">xem </w:t>
      </w:r>
      <w:r>
        <w:rPr>
          <w:i/>
        </w:rPr>
        <w:t xml:space="preserve">cathod. </w:t>
      </w:r>
      <w:r>
        <w:br/>
      </w:r>
      <w:r>
        <w:rPr>
          <w:b/>
        </w:rPr>
        <w:t xml:space="preserve">catxetx. </w:t>
      </w:r>
      <w:r>
        <w:rPr>
          <w:b/>
        </w:rPr>
        <w:t xml:space="preserve">casset. </w:t>
      </w:r>
      <w:r>
        <w:br/>
      </w:r>
      <w:r>
        <w:rPr>
          <w:b/>
        </w:rPr>
        <w:t xml:space="preserve">cau, </w:t>
      </w:r>
      <w:r>
        <w:rPr>
          <w:i/>
        </w:rPr>
        <w:t xml:space="preserve">danh từ </w:t>
      </w:r>
      <w:r>
        <w:t xml:space="preserve">Cây </w:t>
      </w:r>
      <w:r>
        <w:t xml:space="preserve">không </w:t>
      </w:r>
      <w:r>
        <w:t xml:space="preserve">phân </w:t>
      </w:r>
      <w:r>
        <w:t xml:space="preserve">cành, </w:t>
      </w:r>
      <w:r>
        <w:t xml:space="preserve">thân </w:t>
      </w:r>
      <w:r>
        <w:t xml:space="preserve">hình </w:t>
      </w:r>
      <w:r>
        <w:t xml:space="preserve">cột </w:t>
      </w:r>
      <w:r>
        <w:t xml:space="preserve">cao, </w:t>
      </w:r>
      <w:r>
        <w:t xml:space="preserve">lá </w:t>
      </w:r>
      <w:r>
        <w:t xml:space="preserve">hình </w:t>
      </w:r>
      <w:r>
        <w:t xml:space="preserve">lông </w:t>
      </w:r>
      <w:r>
        <w:t xml:space="preserve">chim </w:t>
      </w:r>
      <w:r>
        <w:t xml:space="preserve">và </w:t>
      </w:r>
      <w:r>
        <w:t xml:space="preserve">mọc </w:t>
      </w:r>
      <w:r>
        <w:t xml:space="preserve">thành </w:t>
      </w:r>
      <w:r>
        <w:t xml:space="preserve">chùm </w:t>
      </w:r>
      <w:r>
        <w:t xml:space="preserve">ở </w:t>
      </w:r>
      <w:r>
        <w:t xml:space="preserve">ngọn, </w:t>
      </w:r>
      <w:r>
        <w:t xml:space="preserve">quả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trầu. </w:t>
      </w:r>
      <w:r>
        <w:t xml:space="preserve">Bưồng </w:t>
      </w:r>
      <w:r>
        <w:t xml:space="preserve">cau. </w:t>
      </w:r>
      <w:r>
        <w:t xml:space="preserve">Cau </w:t>
      </w:r>
      <w:r>
        <w:t xml:space="preserve">khô. </w:t>
      </w:r>
      <w:r>
        <w:t xml:space="preserve">Yêu </w:t>
      </w:r>
      <w:r>
        <w:rPr>
          <w:i/>
        </w:rPr>
        <w:t xml:space="preserve">nhau </w:t>
      </w:r>
      <w:r>
        <w:rPr>
          <w:i/>
        </w:rPr>
        <w:t xml:space="preserve">cau </w:t>
      </w:r>
      <w:r>
        <w:t xml:space="preserve">sáu </w:t>
      </w:r>
      <w:r>
        <w:t xml:space="preserve">bổ </w:t>
      </w:r>
      <w:r>
        <w:t xml:space="preserve">ba... </w:t>
      </w:r>
      <w:r>
        <w:t xml:space="preserve">(ca dao). </w:t>
      </w:r>
      <w:r>
        <w:br/>
      </w:r>
      <w:r>
        <w:rPr>
          <w:b/>
        </w:rPr>
        <w:t xml:space="preserve">cau; </w:t>
      </w:r>
      <w:r>
        <w:rPr>
          <w:i/>
        </w:rPr>
        <w:t xml:space="preserve">động từ </w:t>
      </w:r>
      <w:r>
        <w:t xml:space="preserve">Nhíu </w:t>
      </w:r>
      <w:r>
        <w:t xml:space="preserve">lông </w:t>
      </w:r>
      <w:r>
        <w:t xml:space="preserve">mày </w:t>
      </w:r>
      <w:r>
        <w:t xml:space="preserve">làm </w:t>
      </w:r>
      <w:r>
        <w:t xml:space="preserve">nhăn </w:t>
      </w:r>
      <w:r>
        <w:t xml:space="preserve">da </w:t>
      </w:r>
      <w:r>
        <w:t xml:space="preserve">trán </w:t>
      </w:r>
      <w:r>
        <w:t xml:space="preserve">(thường </w:t>
      </w:r>
      <w:r>
        <w:t xml:space="preserve">vì </w:t>
      </w:r>
      <w:r>
        <w:t xml:space="preserve">bực </w:t>
      </w:r>
      <w:r>
        <w:t xml:space="preserve">tức </w:t>
      </w:r>
      <w:r>
        <w:t xml:space="preserve">hoặc </w:t>
      </w:r>
      <w:r>
        <w:t xml:space="preserve">vì </w:t>
      </w:r>
      <w:r>
        <w:t xml:space="preserve">nghĩ </w:t>
      </w:r>
      <w:r>
        <w:t xml:space="preserve">ngợi). </w:t>
      </w:r>
      <w:r>
        <w:rPr>
          <w:i/>
        </w:rPr>
        <w:t xml:space="preserve">Cau </w:t>
      </w:r>
      <w:r>
        <w:t xml:space="preserve">mày </w:t>
      </w:r>
      <w:r>
        <w:t xml:space="preserve">suy </w:t>
      </w:r>
      <w:r>
        <w:t xml:space="preserve">nghĩ. </w:t>
      </w:r>
      <w:r>
        <w:t xml:space="preserve">Cau </w:t>
      </w:r>
      <w:r>
        <w:t xml:space="preserve">mặt. </w:t>
      </w:r>
      <w:r>
        <w:rPr>
          <w:i/>
        </w:rPr>
        <w:t xml:space="preserve">Đôi </w:t>
      </w:r>
      <w:r>
        <w:t xml:space="preserve">mày </w:t>
      </w:r>
      <w:r>
        <w:t xml:space="preserve">cau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cau </w:t>
      </w:r>
      <w:r>
        <w:rPr>
          <w:b/>
        </w:rPr>
        <w:t xml:space="preserve">bụng </w:t>
      </w:r>
      <w:r>
        <w:rPr>
          <w:i/>
        </w:rPr>
        <w:t xml:space="preserve">danh từ </w:t>
      </w:r>
      <w:r>
        <w:t xml:space="preserve">Cây </w:t>
      </w:r>
      <w:r>
        <w:t xml:space="preserve">có </w:t>
      </w:r>
      <w:r>
        <w:t xml:space="preserve">dáng </w:t>
      </w:r>
      <w:r>
        <w:t xml:space="preserve">như </w:t>
      </w:r>
      <w:r>
        <w:t xml:space="preserve">cây </w:t>
      </w:r>
      <w:r>
        <w:t xml:space="preserve">cau, </w:t>
      </w:r>
      <w:r>
        <w:t xml:space="preserve">gốc </w:t>
      </w:r>
      <w:r>
        <w:t xml:space="preserve">thân </w:t>
      </w:r>
      <w:r>
        <w:t xml:space="preserve">phỏng </w:t>
      </w:r>
      <w:r>
        <w:t xml:space="preserve">to,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 </w:t>
      </w:r>
      <w:r>
        <w:t xml:space="preserve">ở </w:t>
      </w:r>
      <w:r>
        <w:t xml:space="preserve">các </w:t>
      </w:r>
      <w:r>
        <w:t xml:space="preserve">công </w:t>
      </w:r>
      <w:r>
        <w:t xml:space="preserve">viên. </w:t>
      </w:r>
      <w:r>
        <w:br/>
      </w:r>
      <w:r>
        <w:rPr>
          <w:b/>
        </w:rPr>
        <w:t xml:space="preserve">cau </w:t>
      </w:r>
      <w:r>
        <w:rPr>
          <w:b/>
        </w:rPr>
        <w:t xml:space="preserve">cảu </w:t>
      </w:r>
      <w:r>
        <w:rPr>
          <w:i/>
        </w:rPr>
        <w:t xml:space="preserve">tính từ </w:t>
      </w:r>
      <w:r>
        <w:t xml:space="preserve">(ít dùng). </w:t>
      </w:r>
      <w:r>
        <w:t xml:space="preserve">Hay </w:t>
      </w:r>
      <w:r>
        <w:t xml:space="preserve">càu </w:t>
      </w:r>
      <w:r>
        <w:t xml:space="preserve">nhàu, </w:t>
      </w:r>
      <w:r>
        <w:t xml:space="preserve">gắt </w:t>
      </w:r>
      <w:r>
        <w:t xml:space="preserve">gỏng. </w:t>
      </w:r>
      <w:r>
        <w:br/>
      </w:r>
      <w:r>
        <w:rPr>
          <w:b/>
        </w:rPr>
        <w:t xml:space="preserve">cau </w:t>
      </w:r>
      <w:r>
        <w:rPr>
          <w:b/>
        </w:rPr>
        <w:t xml:space="preserve">có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Nhăn </w:t>
      </w:r>
      <w:r>
        <w:t xml:space="preserve">nhó </w:t>
      </w:r>
      <w:r>
        <w:t xml:space="preserve">vì </w:t>
      </w:r>
      <w:r>
        <w:t xml:space="preserve">khó </w:t>
      </w:r>
      <w:r>
        <w:t xml:space="preserve">chịu, </w:t>
      </w:r>
      <w:r>
        <w:t xml:space="preserve">bực </w:t>
      </w:r>
      <w:r>
        <w:t xml:space="preserve">dọc. </w:t>
      </w:r>
      <w:r>
        <w:t xml:space="preserve">Cau </w:t>
      </w:r>
      <w:r>
        <w:rPr>
          <w:i/>
        </w:rPr>
        <w:t xml:space="preserve">có </w:t>
      </w:r>
      <w:r>
        <w:rPr>
          <w:i/>
        </w:rPr>
        <w:t xml:space="preserve">với </w:t>
      </w:r>
      <w:r>
        <w:rPr>
          <w:i/>
        </w:rPr>
        <w:t xml:space="preserve">mọi </w:t>
      </w:r>
      <w:r>
        <w:rPr>
          <w:i/>
        </w:rPr>
        <w:t xml:space="preserve">người. </w:t>
      </w:r>
      <w:r>
        <w:t xml:space="preserve">Nét </w:t>
      </w:r>
      <w:r>
        <w:t xml:space="preserve">mặt </w:t>
      </w:r>
      <w:r>
        <w:t xml:space="preserve">cau </w:t>
      </w:r>
      <w:r>
        <w:t xml:space="preserve">có. </w:t>
      </w:r>
      <w:r>
        <w:br/>
      </w:r>
      <w:r>
        <w:rPr>
          <w:b/>
        </w:rPr>
        <w:t xml:space="preserve">cau </w:t>
      </w:r>
      <w:r>
        <w:rPr>
          <w:b/>
        </w:rPr>
        <w:t xml:space="preserve">dừa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cau </w:t>
      </w:r>
      <w:r>
        <w:t xml:space="preserve">bụng. </w:t>
      </w:r>
      <w:r>
        <w:br/>
      </w:r>
      <w:r>
        <w:rPr>
          <w:b/>
        </w:rPr>
        <w:t xml:space="preserve">càu </w:t>
      </w:r>
      <w:r>
        <w:rPr>
          <w:b/>
        </w:rPr>
        <w:t xml:space="preserve">cạu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bực </w:t>
      </w:r>
      <w:r>
        <w:t xml:space="preserve">dọc, </w:t>
      </w:r>
      <w:r>
        <w:t xml:space="preserve">giận </w:t>
      </w:r>
      <w:r>
        <w:t xml:space="preserve">dữ. </w:t>
      </w:r>
      <w:r>
        <w:t xml:space="preserve">Mặt </w:t>
      </w:r>
      <w:r>
        <w:t xml:space="preserve">càu </w:t>
      </w:r>
      <w:r>
        <w:rPr>
          <w:i/>
        </w:rPr>
        <w:t xml:space="preserve">cạu. </w:t>
      </w:r>
      <w:r>
        <w:t xml:space="preserve">Đôi </w:t>
      </w:r>
      <w:r>
        <w:t xml:space="preserve">mắt </w:t>
      </w:r>
      <w:r>
        <w:t xml:space="preserve">càu </w:t>
      </w:r>
      <w:r>
        <w:rPr>
          <w:i/>
        </w:rPr>
        <w:t xml:space="preserve">cạu. </w:t>
      </w:r>
      <w:r>
        <w:br/>
      </w:r>
      <w:r>
        <w:rPr>
          <w:b/>
        </w:rPr>
        <w:t xml:space="preserve">càu </w:t>
      </w:r>
      <w:r>
        <w:rPr>
          <w:b/>
        </w:rPr>
        <w:t xml:space="preserve">nhàu </w:t>
      </w:r>
      <w:r>
        <w:rPr>
          <w:i/>
        </w:rPr>
        <w:t xml:space="preserve">động từ </w:t>
      </w:r>
      <w:r>
        <w:t xml:space="preserve">Nói </w:t>
      </w:r>
      <w:r>
        <w:t xml:space="preserve">lắm </w:t>
      </w:r>
      <w:r>
        <w:t xml:space="preserve">bẩm </w:t>
      </w:r>
      <w:r>
        <w:t xml:space="preserve">tỏ </w:t>
      </w:r>
      <w:r>
        <w:t xml:space="preserve">ý </w:t>
      </w:r>
      <w:r>
        <w:t xml:space="preserve">không </w:t>
      </w:r>
      <w:r>
        <w:t xml:space="preserve">bằng </w:t>
      </w:r>
      <w:r>
        <w:t xml:space="preserve">lòng. </w:t>
      </w:r>
      <w:r>
        <w:t xml:space="preserve">Càu </w:t>
      </w:r>
      <w:r>
        <w:t xml:space="preserve">nhàu </w:t>
      </w:r>
      <w:r>
        <w:t xml:space="preserve">với </w:t>
      </w:r>
      <w:r>
        <w:rPr>
          <w:i/>
        </w:rPr>
        <w:t xml:space="preserve">bạn. </w:t>
      </w:r>
      <w:r>
        <w:t xml:space="preserve">Càu </w:t>
      </w:r>
      <w:r>
        <w:t xml:space="preserve">nhàu </w:t>
      </w:r>
      <w:r>
        <w:rPr>
          <w:i/>
        </w:rPr>
        <w:t xml:space="preserve">trong </w:t>
      </w:r>
      <w:r>
        <w:rPr>
          <w:i/>
        </w:rPr>
        <w:t xml:space="preserve">miệng. </w:t>
      </w:r>
      <w:r>
        <w:br/>
      </w:r>
      <w:r>
        <w:rPr>
          <w:b/>
        </w:rPr>
        <w:t xml:space="preserve">cảu </w:t>
      </w:r>
      <w:r>
        <w:rPr>
          <w:b/>
        </w:rPr>
        <w:t xml:space="preserve">nhâu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càu </w:t>
      </w:r>
      <w:r>
        <w:t xml:space="preserve">nhàu. </w:t>
      </w:r>
      <w:r>
        <w:br/>
      </w:r>
      <w:r>
        <w:rPr>
          <w:b/>
        </w:rPr>
        <w:t xml:space="preserve">cảu </w:t>
      </w:r>
      <w:r>
        <w:rPr>
          <w:b/>
        </w:rPr>
        <w:t xml:space="preserve">rảu </w:t>
      </w:r>
      <w:r>
        <w:t xml:space="preserve">(phương ngữ). </w:t>
      </w:r>
      <w:r>
        <w:t xml:space="preserve">x </w:t>
      </w:r>
      <w:r>
        <w:t xml:space="preserve">càu </w:t>
      </w:r>
      <w:r>
        <w:rPr>
          <w:i/>
        </w:rPr>
        <w:t xml:space="preserve">nhàu. </w:t>
      </w:r>
      <w:r>
        <w:br/>
      </w:r>
      <w:r>
        <w:rPr>
          <w:b/>
        </w:rPr>
        <w:t xml:space="preserve">cáu,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Chất </w:t>
      </w:r>
      <w:r>
        <w:t xml:space="preserve">bụi </w:t>
      </w:r>
      <w:r>
        <w:t xml:space="preserve">bẩn </w:t>
      </w:r>
      <w:r>
        <w:t xml:space="preserve">bám </w:t>
      </w:r>
      <w:r>
        <w:t xml:space="preserve">vào </w:t>
      </w:r>
      <w:r>
        <w:t xml:space="preserve">da </w:t>
      </w:r>
      <w:r>
        <w:t xml:space="preserve">hoặc </w:t>
      </w:r>
      <w:r>
        <w:t xml:space="preserve">chất </w:t>
      </w:r>
      <w:r>
        <w:t xml:space="preserve">cặn </w:t>
      </w:r>
      <w:r>
        <w:t xml:space="preserve">bẩn </w:t>
      </w:r>
      <w:r>
        <w:t xml:space="preserve">bám </w:t>
      </w:r>
      <w:r>
        <w:t xml:space="preserve">vào </w:t>
      </w:r>
      <w:r>
        <w:t xml:space="preserve">vật. </w:t>
      </w:r>
      <w:r>
        <w:t xml:space="preserve">Cáu </w:t>
      </w:r>
      <w:r>
        <w:rPr>
          <w:i/>
        </w:rPr>
        <w:t xml:space="preserve">bám </w:t>
      </w:r>
      <w:r>
        <w:rPr>
          <w:i/>
        </w:rPr>
        <w:t xml:space="preserve">ở </w:t>
      </w:r>
      <w:r>
        <w:rPr>
          <w:i/>
        </w:rPr>
        <w:t xml:space="preserve">cổ. </w:t>
      </w:r>
      <w:r>
        <w:rPr>
          <w:i/>
        </w:rPr>
        <w:t xml:space="preserve">Cáu </w:t>
      </w:r>
      <w:r>
        <w:t xml:space="preserve">nước </w:t>
      </w:r>
      <w:r>
        <w:t xml:space="preserve">chè </w:t>
      </w:r>
      <w:r>
        <w:t xml:space="preserve">trong </w:t>
      </w:r>
      <w:r>
        <w:rPr>
          <w:i/>
        </w:rPr>
        <w:t xml:space="preserve">chén. </w:t>
      </w:r>
      <w:r>
        <w:t xml:space="preserve">ll </w:t>
      </w:r>
      <w:r>
        <w:t xml:space="preserve">tính từ </w:t>
      </w:r>
      <w:r>
        <w:t xml:space="preserve">Có </w:t>
      </w:r>
      <w:r>
        <w:t xml:space="preserve">cáu </w:t>
      </w:r>
      <w:r>
        <w:t xml:space="preserve">bán </w:t>
      </w:r>
      <w:r>
        <w:t xml:space="preserve">vào. </w:t>
      </w:r>
      <w:r>
        <w:rPr>
          <w:i/>
        </w:rPr>
        <w:t xml:space="preserve">Chiếc </w:t>
      </w:r>
      <w:r>
        <w:rPr>
          <w:i/>
        </w:rPr>
        <w:t xml:space="preserve">ấm </w:t>
      </w:r>
      <w:r>
        <w:rPr>
          <w:i/>
        </w:rPr>
        <w:t xml:space="preserve">cáu </w:t>
      </w:r>
      <w:r>
        <w:rPr>
          <w:i/>
        </w:rPr>
        <w:t xml:space="preserve">đen </w:t>
      </w:r>
      <w:r>
        <w:rPr>
          <w:i/>
        </w:rPr>
        <w:t xml:space="preserve">những </w:t>
      </w:r>
      <w:r>
        <w:rPr>
          <w:i/>
        </w:rPr>
        <w:t xml:space="preserve">cặn </w:t>
      </w:r>
      <w:r>
        <w:rPr>
          <w:i/>
        </w:rPr>
        <w:t xml:space="preserve">chè. </w:t>
      </w:r>
      <w:r>
        <w:br/>
      </w:r>
      <w:r>
        <w:rPr>
          <w:b/>
        </w:rPr>
        <w:t xml:space="preserve">cáu,; </w:t>
      </w:r>
      <w:r>
        <w:rPr>
          <w:i/>
        </w:rPr>
        <w:t xml:space="preserve">động từ </w:t>
      </w:r>
      <w:r>
        <w:t xml:space="preserve">(hoặc </w:t>
      </w:r>
      <w:r>
        <w:t xml:space="preserve">t). </w:t>
      </w:r>
      <w:r>
        <w:t xml:space="preserve">Bực </w:t>
      </w:r>
      <w:r>
        <w:t xml:space="preserve">tức </w:t>
      </w:r>
      <w:r>
        <w:t xml:space="preserve">đến </w:t>
      </w:r>
      <w:r>
        <w:t xml:space="preserve">mức </w:t>
      </w:r>
      <w:r>
        <w:t xml:space="preserve">sẩi </w:t>
      </w:r>
      <w:r>
        <w:t xml:space="preserve">sàng </w:t>
      </w:r>
      <w:r>
        <w:t xml:space="preserve">có </w:t>
      </w:r>
      <w:r>
        <w:t xml:space="preserve">những </w:t>
      </w:r>
      <w:r>
        <w:t xml:space="preserve">phản </w:t>
      </w:r>
      <w:r>
        <w:t xml:space="preserve">ứng </w:t>
      </w:r>
      <w:r>
        <w:t xml:space="preserve">bằng </w:t>
      </w:r>
      <w:r>
        <w:t xml:space="preserve">lời </w:t>
      </w:r>
      <w:r>
        <w:t xml:space="preserve">nói </w:t>
      </w:r>
      <w:r>
        <w:t xml:space="preserve">hoặt </w:t>
      </w:r>
      <w:r>
        <w:t xml:space="preserve">hành </w:t>
      </w:r>
      <w:r>
        <w:t xml:space="preserve">động </w:t>
      </w:r>
      <w:r>
        <w:rPr>
          <w:i/>
        </w:rPr>
        <w:t xml:space="preserve">thiếu </w:t>
      </w:r>
      <w:r>
        <w:rPr>
          <w:i/>
        </w:rPr>
        <w:t xml:space="preserve">suy </w:t>
      </w:r>
      <w:r>
        <w:t xml:space="preserve">nghĩ </w:t>
      </w:r>
      <w:r>
        <w:t xml:space="preserve">trong </w:t>
      </w:r>
      <w:r>
        <w:t xml:space="preserve">chốc </w:t>
      </w:r>
      <w:r>
        <w:t xml:space="preserve">lát </w:t>
      </w:r>
      <w:r>
        <w:t xml:space="preserve">Phát </w:t>
      </w:r>
      <w:r>
        <w:t xml:space="preserve">cáu. </w:t>
      </w:r>
      <w:r>
        <w:br/>
      </w:r>
      <w:r>
        <w:rPr>
          <w:b/>
        </w:rPr>
        <w:t xml:space="preserve">cáu </w:t>
      </w:r>
      <w:r>
        <w:rPr>
          <w:b/>
        </w:rPr>
        <w:t xml:space="preserve">bắn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Hay </w:t>
      </w:r>
      <w:r>
        <w:t xml:space="preserve">cáu </w:t>
      </w:r>
      <w:r>
        <w:t xml:space="preserve">một </w:t>
      </w:r>
      <w:r>
        <w:t xml:space="preserve">cách </w:t>
      </w:r>
      <w:r>
        <w:t xml:space="preserve">vé </w:t>
      </w:r>
      <w:r>
        <w:t xml:space="preserve">lí; </w:t>
      </w:r>
      <w:r>
        <w:t xml:space="preserve">bắn </w:t>
      </w:r>
      <w:r>
        <w:t xml:space="preserve">tính. </w:t>
      </w:r>
      <w:r>
        <w:rPr>
          <w:i/>
        </w:rPr>
        <w:t xml:space="preserve">Đau </w:t>
      </w:r>
      <w:r>
        <w:rPr>
          <w:i/>
        </w:rPr>
        <w:t xml:space="preserve">ốm, </w:t>
      </w:r>
      <w:r>
        <w:rPr>
          <w:i/>
        </w:rPr>
        <w:t xml:space="preserve">sinh </w:t>
      </w:r>
      <w:r>
        <w:rPr>
          <w:i/>
        </w:rPr>
        <w:t xml:space="preserve">ra </w:t>
      </w:r>
      <w:r>
        <w:rPr>
          <w:i/>
        </w:rPr>
        <w:t xml:space="preserve">hay </w:t>
      </w:r>
      <w:r>
        <w:rPr>
          <w:i/>
        </w:rPr>
        <w:t xml:space="preserve">cáu </w:t>
      </w:r>
      <w:r>
        <w:rPr>
          <w:i/>
        </w:rPr>
        <w:t xml:space="preserve">bắn. </w:t>
      </w:r>
      <w:r>
        <w:br/>
      </w:r>
      <w:r>
        <w:rPr>
          <w:b/>
        </w:rPr>
        <w:t xml:space="preserve">cáu </w:t>
      </w:r>
      <w:r>
        <w:rPr>
          <w:b/>
        </w:rPr>
        <w:t xml:space="preserve">kính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Gắt </w:t>
      </w:r>
      <w:r>
        <w:t xml:space="preserve">gỏng </w:t>
      </w:r>
      <w:r>
        <w:t xml:space="preserve">do </w:t>
      </w:r>
      <w:r>
        <w:t xml:space="preserve">bực </w:t>
      </w:r>
      <w:r>
        <w:t xml:space="preserve">tức. </w:t>
      </w:r>
      <w:r>
        <w:t xml:space="preserve">Giọng </w:t>
      </w:r>
      <w:r>
        <w:t xml:space="preserve">cáu </w:t>
      </w:r>
      <w:r>
        <w:t xml:space="preserve">kinh. </w:t>
      </w:r>
      <w:r>
        <w:t xml:space="preserve">Cáu </w:t>
      </w:r>
      <w:r>
        <w:rPr>
          <w:i/>
        </w:rPr>
        <w:t xml:space="preserve">kính </w:t>
      </w:r>
      <w:r>
        <w:rPr>
          <w:i/>
        </w:rPr>
        <w:t xml:space="preserve">Với </w:t>
      </w:r>
      <w:r>
        <w:t xml:space="preserve">Tngi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sườn </w:t>
      </w:r>
      <w:r>
        <w:rPr>
          <w:i/>
        </w:rPr>
        <w:t xml:space="preserve">động từ </w:t>
      </w:r>
      <w:r>
        <w:t xml:space="preserve">(thông tục). </w:t>
      </w:r>
      <w:r>
        <w:t xml:space="preserve">Tức </w:t>
      </w:r>
      <w:r>
        <w:t xml:space="preserve">mình </w:t>
      </w:r>
      <w:r>
        <w:t xml:space="preserve">và </w:t>
      </w:r>
      <w:r>
        <w:t xml:space="preserve">nổi </w:t>
      </w:r>
      <w:r>
        <w:t xml:space="preserve">cáu. </w:t>
      </w:r>
      <w:r>
        <w:br/>
      </w:r>
      <w:r>
        <w:rPr>
          <w:b/>
        </w:rPr>
        <w:t xml:space="preserve">cáu </w:t>
      </w:r>
      <w:r>
        <w:rPr>
          <w:b/>
        </w:rPr>
        <w:t xml:space="preserve">tiết </w:t>
      </w:r>
      <w:r>
        <w:rPr>
          <w:i/>
        </w:rPr>
        <w:t xml:space="preserve">động từ </w:t>
      </w:r>
      <w:r>
        <w:t xml:space="preserve">(khẩu ngữ). </w:t>
      </w:r>
      <w:r>
        <w:t xml:space="preserve">Cáu </w:t>
      </w:r>
      <w:r>
        <w:t xml:space="preserve">giận </w:t>
      </w:r>
      <w:r>
        <w:t xml:space="preserve">vì </w:t>
      </w:r>
      <w:r>
        <w:t xml:space="preserve">bị </w:t>
      </w:r>
      <w:r>
        <w:t xml:space="preserve">chọc </w:t>
      </w:r>
      <w:r>
        <w:t xml:space="preserve">tức, </w:t>
      </w:r>
      <w:r>
        <w:t xml:space="preserve">có </w:t>
      </w:r>
      <w:r>
        <w:t xml:space="preserve">thể </w:t>
      </w:r>
      <w:r>
        <w:t xml:space="preserve">dẫn </w:t>
      </w:r>
      <w:r>
        <w:t xml:space="preserve">đến </w:t>
      </w:r>
      <w:r>
        <w:t xml:space="preserve">những </w:t>
      </w:r>
      <w:r>
        <w:t xml:space="preserve">phản </w:t>
      </w:r>
      <w:r>
        <w:t xml:space="preserve">ứng </w:t>
      </w:r>
      <w:r>
        <w:t xml:space="preserve">hoặc </w:t>
      </w:r>
      <w:r>
        <w:t xml:space="preserve">hành </w:t>
      </w:r>
      <w:r>
        <w:t xml:space="preserve">vi </w:t>
      </w:r>
      <w:r>
        <w:t xml:space="preserve">thô </w:t>
      </w:r>
      <w:r>
        <w:rPr>
          <w:i/>
        </w:rPr>
        <w:t xml:space="preserve">bạo. </w:t>
      </w:r>
      <w:r>
        <w:rPr>
          <w:i/>
        </w:rPr>
        <w:t xml:space="preserve">Bị </w:t>
      </w:r>
      <w:r>
        <w:t xml:space="preserve">chạm </w:t>
      </w:r>
      <w:r>
        <w:rPr>
          <w:i/>
        </w:rPr>
        <w:t xml:space="preserve">nọc, </w:t>
      </w:r>
      <w:r>
        <w:t xml:space="preserve">nó </w:t>
      </w:r>
      <w:r>
        <w:rPr>
          <w:i/>
        </w:rPr>
        <w:t xml:space="preserve">cầu </w:t>
      </w:r>
      <w:r>
        <w:t xml:space="preserve">tiết </w:t>
      </w:r>
      <w:r>
        <w:t xml:space="preserve">lên. </w:t>
      </w:r>
      <w:r>
        <w:t xml:space="preserve">Nói </w:t>
      </w:r>
      <w:r>
        <w:rPr>
          <w:i/>
        </w:rPr>
        <w:t xml:space="preserve">thế </w:t>
      </w:r>
      <w:r>
        <w:rPr>
          <w:i/>
        </w:rPr>
        <w:t xml:space="preserve">dễ </w:t>
      </w:r>
      <w:r>
        <w:rPr>
          <w:i/>
        </w:rPr>
        <w:t xml:space="preserve">làm </w:t>
      </w:r>
      <w:r>
        <w:rPr>
          <w:i/>
        </w:rPr>
        <w:t xml:space="preserve">cho </w:t>
      </w:r>
      <w: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cáu </w:t>
      </w:r>
      <w:r>
        <w:rPr>
          <w:i/>
        </w:rPr>
        <w:t xml:space="preserve">tiết. </w:t>
      </w:r>
      <w:r>
        <w:br/>
      </w:r>
      <w:r>
        <w:rPr>
          <w:b/>
        </w:rPr>
        <w:t xml:space="preserve">cavat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crauat. </w:t>
      </w:r>
      <w:r>
        <w:br/>
      </w:r>
      <w:r>
        <w:rPr>
          <w:b/>
        </w:rPr>
        <w:t xml:space="preserve">cave </w:t>
      </w:r>
      <w:r>
        <w:rPr>
          <w:i/>
        </w:rPr>
        <w:t xml:space="preserve">danh từ </w:t>
      </w:r>
      <w:r>
        <w:t xml:space="preserve">(khẩu ngữ). </w:t>
      </w:r>
      <w:r>
        <w:t xml:space="preserve">Gái </w:t>
      </w:r>
      <w:r>
        <w:t xml:space="preserve">nhảy. </w:t>
      </w:r>
      <w:r>
        <w:br/>
      </w:r>
      <w:r>
        <w:rPr>
          <w:b/>
        </w:rPr>
        <w:t xml:space="preserve">cay, </w:t>
      </w:r>
      <w:r>
        <w:rPr>
          <w:i/>
        </w:rPr>
        <w:t xml:space="preserve">danh từ </w:t>
      </w:r>
      <w:r>
        <w:t xml:space="preserve">Phần </w:t>
      </w:r>
      <w:r>
        <w:t xml:space="preserve">để </w:t>
      </w:r>
      <w:r>
        <w:t xml:space="preserve">cắm </w:t>
      </w:r>
      <w:r>
        <w:t xml:space="preserve">vào </w:t>
      </w:r>
      <w:r>
        <w:t xml:space="preserve">chuôi </w:t>
      </w:r>
      <w:r>
        <w:t xml:space="preserve">hoặc </w:t>
      </w:r>
      <w:r>
        <w:rPr>
          <w:i/>
        </w:rPr>
        <w:t xml:space="preserve">cán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dụng </w:t>
      </w:r>
      <w:r>
        <w:t xml:space="preserve">cụ. </w:t>
      </w:r>
      <w:r>
        <w:t xml:space="preserve">Cay </w:t>
      </w:r>
      <w:r>
        <w:t xml:space="preserve">dao. </w:t>
      </w:r>
      <w:r>
        <w:rPr>
          <w:i/>
        </w:rPr>
        <w:t xml:space="preserve">Liềm </w:t>
      </w:r>
      <w:r>
        <w:rPr>
          <w:i/>
        </w:rPr>
        <w:t xml:space="preserve">long </w:t>
      </w:r>
      <w:r>
        <w:t xml:space="preserve">cay. </w:t>
      </w:r>
      <w:r>
        <w:t xml:space="preserve">cay;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vị </w:t>
      </w:r>
      <w:r>
        <w:t xml:space="preserve">như </w:t>
      </w:r>
      <w:r>
        <w:t xml:space="preserve">vị </w:t>
      </w:r>
      <w:r>
        <w:t xml:space="preserve">của </w:t>
      </w:r>
      <w:r>
        <w:rPr>
          <w:i/>
        </w:rPr>
        <w:t xml:space="preserve">ớt. </w:t>
      </w:r>
      <w:r>
        <w:t xml:space="preserve">Quả </w:t>
      </w:r>
      <w:r>
        <w:t xml:space="preserve">ớt </w:t>
      </w:r>
      <w:r>
        <w:t xml:space="preserve">cay. </w:t>
      </w:r>
      <w:r>
        <w:rPr>
          <w:i/>
        </w:rPr>
        <w:t xml:space="preserve">Rượu </w:t>
      </w:r>
      <w:r>
        <w:t xml:space="preserve">cay. </w:t>
      </w:r>
      <w:r>
        <w:t xml:space="preserve">Gừng </w:t>
      </w:r>
      <w:r>
        <w:rPr>
          <w:i/>
        </w:rPr>
        <w:t xml:space="preserve">cay </w:t>
      </w:r>
      <w:r>
        <w:t xml:space="preserve">muối </w:t>
      </w:r>
      <w:r>
        <w:rPr>
          <w:i/>
        </w:rPr>
        <w:t xml:space="preserve">mặn. </w:t>
      </w:r>
      <w:r>
        <w:rPr>
          <w:b/>
        </w:rPr>
        <w:t xml:space="preserve">2 </w:t>
      </w:r>
      <w:r>
        <w:t xml:space="preserve">(Một </w:t>
      </w:r>
      <w:r>
        <w:t xml:space="preserve">số </w:t>
      </w:r>
      <w:r>
        <w:t xml:space="preserve">giác </w:t>
      </w:r>
      <w:r>
        <w:t xml:space="preserve">quan)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hơi </w:t>
      </w:r>
      <w:r>
        <w:t xml:space="preserve">xót </w:t>
      </w:r>
      <w:r>
        <w:t xml:space="preserve">và </w:t>
      </w:r>
      <w:r>
        <w:t xml:space="preserve">khó </w:t>
      </w:r>
      <w:r>
        <w:t xml:space="preserve">chịu, </w:t>
      </w:r>
      <w:r>
        <w:t xml:space="preserve">do </w:t>
      </w:r>
      <w:r>
        <w:t xml:space="preserve">bị </w:t>
      </w:r>
      <w:r>
        <w:t xml:space="preserve">kích </w:t>
      </w:r>
      <w:r>
        <w:t xml:space="preserve">thích. </w:t>
      </w:r>
      <w:r>
        <w:rPr>
          <w:i/>
        </w:rPr>
        <w:t xml:space="preserve">Mắt </w:t>
      </w:r>
      <w:r>
        <w:rPr>
          <w:i/>
        </w:rPr>
        <w:t xml:space="preserve">bị </w:t>
      </w:r>
      <w:r>
        <w:rPr>
          <w:i/>
        </w:rPr>
        <w:t xml:space="preserve">cay </w:t>
      </w:r>
      <w:r>
        <w:rPr>
          <w:i/>
        </w:rPr>
        <w:t xml:space="preserve">khói. </w:t>
      </w:r>
      <w:r>
        <w:rPr>
          <w:i/>
        </w:rPr>
        <w:t xml:space="preserve">Cay </w:t>
      </w:r>
      <w:r>
        <w:rPr>
          <w:i/>
        </w:rPr>
        <w:t xml:space="preserve">sống </w:t>
      </w:r>
      <w:r>
        <w:t xml:space="preserve">mũi. </w:t>
      </w:r>
      <w:r>
        <w:rPr>
          <w:b/>
        </w:rPr>
        <w:t xml:space="preserve">3 </w:t>
      </w:r>
      <w:r>
        <w:t xml:space="preserve">(khẩu ngữ). </w:t>
      </w:r>
      <w:r>
        <w:t xml:space="preserve">Đau </w:t>
      </w:r>
      <w:r>
        <w:t xml:space="preserve">xót </w:t>
      </w:r>
      <w:r>
        <w:t xml:space="preserve">và </w:t>
      </w:r>
      <w:r>
        <w:t xml:space="preserve">tức </w:t>
      </w:r>
      <w:r>
        <w:t xml:space="preserve">tối </w:t>
      </w:r>
      <w:r>
        <w:t xml:space="preserve">vì </w:t>
      </w:r>
      <w:r>
        <w:t xml:space="preserve">bị </w:t>
      </w:r>
      <w:r>
        <w:t xml:space="preserve">thất </w:t>
      </w:r>
      <w:r>
        <w:t xml:space="preserve">bại, </w:t>
      </w:r>
      <w:r>
        <w:t xml:space="preserve">bị </w:t>
      </w:r>
      <w:r>
        <w:t xml:space="preserve">thua </w:t>
      </w:r>
      <w:r>
        <w:t xml:space="preserve">thiệt </w:t>
      </w:r>
      <w:r>
        <w:t xml:space="preserve">nặng </w:t>
      </w:r>
      <w:r>
        <w:t xml:space="preserve">nề. </w:t>
      </w:r>
      <w:r>
        <w:t xml:space="preserve">Bị </w:t>
      </w:r>
      <w:r>
        <w:t xml:space="preserve">một </w:t>
      </w:r>
      <w:r>
        <w:t xml:space="preserve">vố </w:t>
      </w:r>
      <w:r>
        <w:rPr>
          <w:i/>
        </w:rPr>
        <w:t xml:space="preserve">rất </w:t>
      </w:r>
      <w:r>
        <w:rPr>
          <w:i/>
        </w:rPr>
        <w:t xml:space="preserve">cay. </w:t>
      </w:r>
      <w:r>
        <w:t xml:space="preserve">Bị </w:t>
      </w:r>
      <w:r>
        <w:t xml:space="preserve">thua </w:t>
      </w:r>
      <w:r>
        <w:rPr>
          <w:i/>
        </w:rPr>
        <w:t xml:space="preserve">cay. </w:t>
      </w:r>
      <w:r>
        <w:rPr>
          <w:b/>
        </w:rPr>
        <w:t xml:space="preserve">4 </w:t>
      </w:r>
      <w:r>
        <w:t xml:space="preserve">(khẩu ngữ). </w:t>
      </w:r>
      <w:r>
        <w:t xml:space="preserve">Tức </w:t>
      </w:r>
      <w:r>
        <w:t xml:space="preserve">tối </w:t>
      </w:r>
      <w:r>
        <w:t xml:space="preserve">vì </w:t>
      </w:r>
      <w:r>
        <w:t xml:space="preserve">không </w:t>
      </w:r>
      <w:r>
        <w:t xml:space="preserve">làm </w:t>
      </w:r>
      <w:r>
        <w:t xml:space="preserve">được </w:t>
      </w:r>
      <w:r>
        <w:t xml:space="preserve">điều </w:t>
      </w:r>
      <w:r>
        <w:t xml:space="preserve">mong </w:t>
      </w:r>
      <w:r>
        <w:t xml:space="preserve">muốn, </w:t>
      </w:r>
      <w:r>
        <w:t xml:space="preserve">và </w:t>
      </w:r>
      <w:r>
        <w:t xml:space="preserve">nóng </w:t>
      </w:r>
      <w:r>
        <w:t xml:space="preserve">lòng </w:t>
      </w:r>
      <w:r>
        <w:t xml:space="preserve">muốn </w:t>
      </w:r>
      <w:r>
        <w:t xml:space="preserve">làm </w:t>
      </w:r>
      <w:r>
        <w:t xml:space="preserve">cho </w:t>
      </w:r>
      <w:r>
        <w:t xml:space="preserve">kì </w:t>
      </w:r>
      <w:r>
        <w:t xml:space="preserve">được. </w:t>
      </w:r>
      <w:r>
        <w:t xml:space="preserve">Con </w:t>
      </w:r>
      <w:r>
        <w:rPr>
          <w:i/>
        </w:rPr>
        <w:t xml:space="preserve">bạc </w:t>
      </w:r>
      <w:r>
        <w:t xml:space="preserve">cay </w:t>
      </w:r>
      <w:r>
        <w:t xml:space="preserve">ăn, </w:t>
      </w:r>
      <w:r>
        <w:rPr>
          <w:i/>
        </w:rPr>
        <w:t xml:space="preserve">cay </w:t>
      </w:r>
      <w:r>
        <w:rPr>
          <w:i/>
        </w:rPr>
        <w:t xml:space="preserve">gỡ. </w:t>
      </w:r>
      <w:r>
        <w:t xml:space="preserve">Nó </w:t>
      </w:r>
      <w:r>
        <w:rPr>
          <w:i/>
        </w:rPr>
        <w:t xml:space="preserve">đang </w:t>
      </w:r>
      <w:r>
        <w:rPr>
          <w:i/>
        </w:rPr>
        <w:t xml:space="preserve">cay </w:t>
      </w:r>
      <w:r>
        <w:rPr>
          <w:i/>
        </w:rPr>
        <w:t xml:space="preserve">làm </w:t>
      </w:r>
      <w:r>
        <w:t xml:space="preserve">uiệc </w:t>
      </w:r>
      <w:r>
        <w:t xml:space="preserve">ấy. </w:t>
      </w:r>
      <w:r>
        <w:br/>
      </w:r>
      <w:r>
        <w:rPr>
          <w:b/>
        </w:rPr>
        <w:t xml:space="preserve">cay </w:t>
      </w:r>
      <w:r>
        <w:rPr>
          <w:b/>
        </w:rPr>
        <w:t xml:space="preserve">chua </w:t>
      </w:r>
      <w:r>
        <w:rPr>
          <w:i/>
        </w:rPr>
        <w:t xml:space="preserve">tính từ </w:t>
      </w:r>
      <w:r>
        <w:t xml:space="preserve">Như </w:t>
      </w:r>
      <w:r>
        <w:t xml:space="preserve">chua </w:t>
      </w:r>
      <w:r>
        <w:t xml:space="preserve">cay. </w:t>
      </w:r>
      <w:r>
        <w:br/>
      </w:r>
      <w:r>
        <w:rPr>
          <w:b/>
        </w:rPr>
        <w:t xml:space="preserve">cay </w:t>
      </w:r>
      <w:r>
        <w:rPr>
          <w:b/>
        </w:rPr>
        <w:t xml:space="preserve">cú </w:t>
      </w:r>
      <w:r>
        <w:rPr>
          <w:i/>
        </w:rPr>
        <w:t xml:space="preserve">tính từ </w:t>
      </w:r>
      <w:r>
        <w:t xml:space="preserve">Tức </w:t>
      </w:r>
      <w:r>
        <w:t xml:space="preserve">tối </w:t>
      </w:r>
      <w:r>
        <w:t xml:space="preserve">vì </w:t>
      </w:r>
      <w:r>
        <w:t xml:space="preserve">bị </w:t>
      </w:r>
      <w:r>
        <w:t xml:space="preserve">mất </w:t>
      </w:r>
      <w:r>
        <w:t xml:space="preserve">mát, </w:t>
      </w:r>
      <w:r>
        <w:t xml:space="preserve">thua </w:t>
      </w:r>
      <w:r>
        <w:t xml:space="preserve">thiệt </w:t>
      </w:r>
      <w:r>
        <w:t xml:space="preserve">và </w:t>
      </w:r>
      <w:r>
        <w:t xml:space="preserve">nóng </w:t>
      </w:r>
      <w:r>
        <w:t xml:space="preserve">lòng </w:t>
      </w:r>
      <w:r>
        <w:t xml:space="preserve">muốn </w:t>
      </w:r>
      <w:r>
        <w:t xml:space="preserve">gỡ </w:t>
      </w:r>
      <w:r>
        <w:t xml:space="preserve">lại </w:t>
      </w:r>
      <w:r>
        <w:t xml:space="preserve">cho </w:t>
      </w:r>
      <w:r>
        <w:t xml:space="preserve">kì </w:t>
      </w:r>
      <w:r>
        <w:t xml:space="preserve">được. </w:t>
      </w:r>
      <w:r>
        <w:t xml:space="preserve">Con </w:t>
      </w:r>
      <w:r>
        <w:rPr>
          <w:i/>
        </w:rPr>
        <w:t xml:space="preserve">bạc </w:t>
      </w:r>
      <w:r>
        <w:rPr>
          <w:i/>
        </w:rPr>
        <w:t xml:space="preserve">cay </w:t>
      </w:r>
      <w:r>
        <w:t xml:space="preserve">cú. </w:t>
      </w:r>
      <w:r>
        <w:t xml:space="preserve">Càng </w:t>
      </w:r>
      <w:r>
        <w:rPr>
          <w:i/>
        </w:rPr>
        <w:t xml:space="preserve">thua </w:t>
      </w:r>
      <w:r>
        <w:t xml:space="preserve">càng </w:t>
      </w:r>
      <w:r>
        <w:t xml:space="preserve">cay </w:t>
      </w:r>
      <w:r>
        <w:t xml:space="preserve">cú. </w:t>
      </w:r>
      <w:r>
        <w:t xml:space="preserve">. </w:t>
      </w:r>
      <w:r>
        <w:br/>
      </w:r>
      <w:r>
        <w:rPr>
          <w:b/>
        </w:rPr>
        <w:t xml:space="preserve">cay </w:t>
      </w:r>
      <w:r>
        <w:rPr>
          <w:b/>
        </w:rPr>
        <w:t xml:space="preserve">cực </w:t>
      </w:r>
      <w:r>
        <w:rPr>
          <w:i/>
        </w:rPr>
        <w:t xml:space="preserve">tính từ </w:t>
      </w:r>
      <w:r>
        <w:t xml:space="preserve">Cực </w:t>
      </w:r>
      <w:r>
        <w:t xml:space="preserve">nhục </w:t>
      </w:r>
      <w:r>
        <w:t xml:space="preserve">xót </w:t>
      </w:r>
      <w:r>
        <w:t xml:space="preserve">xa. </w:t>
      </w:r>
      <w:r>
        <w:t xml:space="preserve">Nỗi </w:t>
      </w:r>
      <w:r>
        <w:t xml:space="preserve">cay </w:t>
      </w:r>
      <w:r>
        <w:rPr>
          <w:i/>
        </w:rPr>
        <w:t xml:space="preserve">cực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t xml:space="preserve">dân </w:t>
      </w:r>
      <w:r>
        <w:t xml:space="preserve">mất </w:t>
      </w:r>
      <w:r>
        <w:t xml:space="preserve">tự </w:t>
      </w:r>
      <w:r>
        <w:t xml:space="preserve">do. </w:t>
      </w:r>
      <w:r>
        <w:t xml:space="preserve">con </w:t>
      </w:r>
      <w:r>
        <w:br/>
      </w:r>
      <w:r>
        <w:rPr>
          <w:b/>
        </w:rPr>
        <w:t xml:space="preserve">cay </w:t>
      </w:r>
      <w:r>
        <w:rPr>
          <w:b/>
        </w:rPr>
        <w:t xml:space="preserve">đẳng </w:t>
      </w:r>
      <w:r>
        <w:rPr>
          <w:i/>
        </w:rPr>
        <w:t xml:space="preserve">tính từ </w:t>
      </w:r>
      <w:r>
        <w:t xml:space="preserve">Đau </w:t>
      </w:r>
      <w:r>
        <w:t xml:space="preserve">khổ </w:t>
      </w:r>
      <w:r>
        <w:t xml:space="preserve">xót </w:t>
      </w:r>
      <w:r>
        <w:t xml:space="preserve">xa. </w:t>
      </w:r>
      <w:r>
        <w:rPr>
          <w:i/>
        </w:rPr>
        <w:t xml:space="preserve">Thất </w:t>
      </w:r>
      <w:r>
        <w:rPr>
          <w:i/>
        </w:rPr>
        <w:t xml:space="preserve">bại </w:t>
      </w:r>
      <w:r>
        <w:t xml:space="preserve">cay </w:t>
      </w:r>
      <w:r>
        <w:t xml:space="preserve">đẳng </w:t>
      </w:r>
      <w:r>
        <w:t xml:space="preserve">Chịiunhiềuđiềucayđắng. </w:t>
      </w:r>
      <w:r>
        <w:t xml:space="preserve">cụ </w:t>
      </w:r>
      <w:r>
        <w:t xml:space="preserve">cay </w:t>
      </w:r>
      <w:r>
        <w:t xml:space="preserve">độc </w:t>
      </w:r>
      <w:r>
        <w:t xml:space="preserve">tính từ </w:t>
      </w:r>
      <w:r>
        <w:t xml:space="preserve">Có </w:t>
      </w:r>
      <w:r>
        <w:t xml:space="preserve">ý </w:t>
      </w:r>
      <w:r>
        <w:t xml:space="preserve">ác </w:t>
      </w:r>
      <w:r>
        <w:t xml:space="preserve">một </w:t>
      </w:r>
      <w:r>
        <w:t xml:space="preserve">cách </w:t>
      </w:r>
      <w:r>
        <w:t xml:space="preserve">sâu </w:t>
      </w:r>
      <w:r>
        <w:t xml:space="preserve">sắc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đau </w:t>
      </w:r>
      <w:r>
        <w:t xml:space="preserve">đớn, </w:t>
      </w:r>
      <w:r>
        <w:t xml:space="preserve">xót </w:t>
      </w:r>
      <w:r>
        <w:t xml:space="preserve">xa </w:t>
      </w:r>
      <w:r>
        <w:t xml:space="preserve">đến </w:t>
      </w:r>
      <w:r>
        <w:t xml:space="preserve">cực </w:t>
      </w:r>
      <w:r>
        <w:rPr>
          <w:i/>
        </w:rPr>
        <w:t xml:space="preserve">độ. </w:t>
      </w:r>
      <w:r>
        <w:rPr>
          <w:i/>
        </w:rPr>
        <w:t xml:space="preserve">Lời </w:t>
      </w:r>
      <w:r>
        <w:rPr>
          <w:i/>
        </w:rPr>
        <w:t xml:space="preserve">châm </w:t>
      </w:r>
      <w:r>
        <w:rPr>
          <w:i/>
        </w:rPr>
        <w:t xml:space="preserve">biếm </w:t>
      </w:r>
      <w:r>
        <w:rPr>
          <w:i/>
        </w:rPr>
        <w:t xml:space="preserve">cay </w:t>
      </w:r>
      <w:r>
        <w:t xml:space="preserve">độc. </w:t>
      </w:r>
      <w:r>
        <w:t xml:space="preserve">. </w:t>
      </w:r>
      <w:r>
        <w:br/>
      </w:r>
      <w:r>
        <w:rPr>
          <w:b/>
        </w:rPr>
        <w:t xml:space="preserve">cay </w:t>
      </w:r>
      <w:r>
        <w:rPr>
          <w:b/>
        </w:rPr>
        <w:t xml:space="preserve">nghiệt </w:t>
      </w:r>
      <w:r>
        <w:rPr>
          <w:i/>
        </w:rPr>
        <w:t xml:space="preserve">tính từ </w:t>
      </w:r>
      <w:r>
        <w:t xml:space="preserve">Khắt </w:t>
      </w:r>
      <w:r>
        <w:t xml:space="preserve">khe, </w:t>
      </w:r>
      <w:r>
        <w:t xml:space="preserve">nghiệt </w:t>
      </w:r>
      <w:r>
        <w:t xml:space="preserve">ngã </w:t>
      </w:r>
      <w:r>
        <w:t xml:space="preserve">quá </w:t>
      </w:r>
      <w:r>
        <w:t xml:space="preserve">đáng,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khổ </w:t>
      </w:r>
      <w:r>
        <w:t xml:space="preserve">sở. </w:t>
      </w:r>
      <w:r>
        <w:t xml:space="preserve">Mụ </w:t>
      </w:r>
      <w:r>
        <w:t xml:space="preserve">chủ </w:t>
      </w:r>
      <w:r>
        <w:rPr>
          <w:i/>
        </w:rPr>
        <w:t xml:space="preserve">cay </w:t>
      </w:r>
      <w:r>
        <w:t xml:space="preserve">nghiệt.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