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màn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Bề </w:t>
      </w:r>
      <w:r>
        <w:t xml:space="preserve">mặt </w:t>
      </w:r>
      <w:r>
        <w:t xml:space="preserve">để </w:t>
      </w:r>
      <w:r>
        <w:t xml:space="preserve">tiếp </w:t>
      </w:r>
      <w:r>
        <w:t xml:space="preserve">nhận </w:t>
      </w:r>
      <w:r>
        <w:t xml:space="preserve">các </w:t>
      </w:r>
      <w:r>
        <w:t xml:space="preserve">tia </w:t>
      </w:r>
      <w:r>
        <w:t xml:space="preserve">sáng </w:t>
      </w:r>
      <w:r>
        <w:t xml:space="preserve">từ </w:t>
      </w:r>
      <w:r>
        <w:t xml:space="preserve">máy </w:t>
      </w:r>
      <w:r>
        <w:t xml:space="preserve">chiếu </w:t>
      </w:r>
      <w:r>
        <w:t xml:space="preserve">phim </w:t>
      </w:r>
      <w:r>
        <w:t xml:space="preserve">hoặc </w:t>
      </w:r>
      <w:r>
        <w:t xml:space="preserve">máy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 </w:t>
      </w:r>
      <w:r>
        <w:t xml:space="preserve">và </w:t>
      </w:r>
      <w:r>
        <w:t xml:space="preserve">làm </w:t>
      </w:r>
      <w:r>
        <w:t xml:space="preserve">hiện </w:t>
      </w:r>
      <w:r>
        <w:t xml:space="preserve">lên </w:t>
      </w:r>
      <w:r>
        <w:t xml:space="preserve">hình </w:t>
      </w:r>
      <w:r>
        <w:t xml:space="preserve">ảnh. </w:t>
      </w:r>
      <w:r>
        <w:t xml:space="preserve">Phim </w:t>
      </w:r>
      <w:r>
        <w:t xml:space="preserve">màn </w:t>
      </w:r>
      <w:r>
        <w:t xml:space="preserve">ảnh </w:t>
      </w:r>
      <w:r>
        <w:t xml:space="preserve">rộng. </w:t>
      </w:r>
      <w:r>
        <w:t xml:space="preserve">Màn </w:t>
      </w:r>
      <w:r>
        <w:t xml:space="preserve">ảnh </w:t>
      </w:r>
      <w:r>
        <w:t xml:space="preserve">nhỏ </w:t>
      </w:r>
      <w:r>
        <w:t xml:space="preserve">(tìvì).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Màn </w:t>
      </w:r>
      <w:r>
        <w:t xml:space="preserve">ảnh </w:t>
      </w:r>
      <w:r>
        <w:t xml:space="preserve">chiếu </w:t>
      </w:r>
      <w:r>
        <w:t xml:space="preserve">phim;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điện </w:t>
      </w:r>
      <w:r>
        <w:t xml:space="preserve">ảnh. </w:t>
      </w:r>
      <w:r>
        <w:t xml:space="preserve">Ngôi </w:t>
      </w:r>
      <w:r>
        <w:t xml:space="preserve">sao </w:t>
      </w:r>
      <w:r>
        <w:t xml:space="preserve">màn </w:t>
      </w:r>
      <w:r>
        <w:rPr>
          <w:i/>
        </w:rPr>
        <w:t xml:space="preserve">bạc </w:t>
      </w:r>
      <w:r>
        <w:t xml:space="preserve">(cũ; </w:t>
      </w:r>
      <w:r>
        <w:t xml:space="preserve">diễn </w:t>
      </w:r>
      <w:r>
        <w:t xml:space="preserve">viên </w:t>
      </w:r>
      <w:r>
        <w:t xml:space="preserve">điện </w:t>
      </w:r>
      <w:r>
        <w:t xml:space="preserve">ảnh </w:t>
      </w:r>
      <w:r>
        <w:t xml:space="preserve">có </w:t>
      </w:r>
      <w:r>
        <w:t xml:space="preserve">tiếng </w:t>
      </w:r>
      <w:r>
        <w:t xml:space="preserve">tăm).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Màn </w:t>
      </w:r>
      <w:r>
        <w:t xml:space="preserve">treo </w:t>
      </w:r>
      <w:r>
        <w:t xml:space="preserve">ở </w:t>
      </w:r>
      <w:r>
        <w:t xml:space="preserve">cửa </w:t>
      </w:r>
      <w:r>
        <w:t xml:space="preserve">ra </w:t>
      </w:r>
      <w:r>
        <w:t xml:space="preserve">vào </w:t>
      </w:r>
      <w:r>
        <w:t xml:space="preserve">hoặc </w:t>
      </w:r>
      <w:r>
        <w:t xml:space="preserve">để </w:t>
      </w:r>
      <w:r>
        <w:t xml:space="preserve">ngăn </w:t>
      </w:r>
      <w:r>
        <w:t xml:space="preserve">che </w:t>
      </w:r>
      <w:r>
        <w:t xml:space="preserve">nói </w:t>
      </w:r>
      <w:r>
        <w:t xml:space="preserve">chung. </w:t>
      </w:r>
      <w:r>
        <w:t xml:space="preserve">Kéo </w:t>
      </w:r>
      <w:r>
        <w:rPr>
          <w:i/>
        </w:rPr>
        <w:t xml:space="preserve">chiếc </w:t>
      </w:r>
      <w:r>
        <w:t xml:space="preserve">màn </w:t>
      </w:r>
      <w:r>
        <w:t xml:space="preserve">gió </w:t>
      </w:r>
      <w:r>
        <w:t xml:space="preserve">che </w:t>
      </w:r>
      <w:r>
        <w:rPr>
          <w:i/>
        </w:rPr>
        <w:t xml:space="preserve">giường </w:t>
      </w:r>
      <w:r>
        <w:t xml:space="preserve">ngủ.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gọng </w:t>
      </w:r>
      <w:r>
        <w:rPr>
          <w:i/>
        </w:rPr>
        <w:t xml:space="preserve">danh từ </w:t>
      </w:r>
      <w:r>
        <w:t xml:space="preserve">Màn </w:t>
      </w:r>
      <w:r>
        <w:t xml:space="preserve">chống </w:t>
      </w:r>
      <w:r>
        <w:t xml:space="preserve">muỗi </w:t>
      </w:r>
      <w:r>
        <w:t xml:space="preserve">căng </w:t>
      </w:r>
      <w:r>
        <w:t xml:space="preserve">trên </w:t>
      </w:r>
      <w:r>
        <w:t xml:space="preserve">bộ </w:t>
      </w:r>
      <w:r>
        <w:t xml:space="preserve">khung, </w:t>
      </w:r>
      <w:r>
        <w:t xml:space="preserve">có </w:t>
      </w:r>
      <w:r>
        <w:t xml:space="preserve">thể </w:t>
      </w:r>
      <w:r>
        <w:t xml:space="preserve">mở </w:t>
      </w:r>
      <w:r>
        <w:t xml:space="preserve">ra, </w:t>
      </w:r>
      <w:r>
        <w:t xml:space="preserve">xếp </w:t>
      </w:r>
      <w:r>
        <w:t xml:space="preserve">vào. </w:t>
      </w:r>
      <w:r>
        <w:rPr>
          <w:i/>
        </w:rPr>
        <w:t xml:space="preserve">Đặt </w:t>
      </w:r>
      <w:r>
        <w:t xml:space="preserve">trẻ </w:t>
      </w:r>
      <w:r>
        <w:t xml:space="preserve">năm </w:t>
      </w:r>
      <w:r>
        <w:t xml:space="preserve">trong </w:t>
      </w:r>
      <w:r>
        <w:t xml:space="preserve">màn </w:t>
      </w:r>
      <w:r>
        <w:t xml:space="preserve">gọng.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hiện </w:t>
      </w:r>
      <w:r>
        <w:rPr>
          <w:b/>
        </w:rPr>
        <w:t xml:space="preserve">sóng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hiện </w:t>
      </w:r>
      <w:r>
        <w:t xml:space="preserve">hình </w:t>
      </w:r>
      <w:r>
        <w:t xml:space="preserve">của </w:t>
      </w:r>
      <w:r>
        <w:t xml:space="preserve">radar.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trên </w:t>
      </w:r>
      <w:r>
        <w:t xml:space="preserve">đó </w:t>
      </w:r>
      <w:r>
        <w:t xml:space="preserve">làm </w:t>
      </w:r>
      <w:r>
        <w:t xml:space="preserve">hiện </w:t>
      </w:r>
      <w:r>
        <w:t xml:space="preserve">lên </w:t>
      </w:r>
      <w:r>
        <w:t xml:space="preserve">các </w:t>
      </w:r>
      <w:r>
        <w:rPr>
          <w:i/>
        </w:rPr>
        <w:t xml:space="preserve">hình </w:t>
      </w:r>
      <w:r>
        <w:t xml:space="preserve">ảnh. </w:t>
      </w:r>
      <w:r>
        <w:t xml:space="preserve">Màn </w:t>
      </w:r>
      <w:r>
        <w:t xml:space="preserve">hình </w:t>
      </w:r>
      <w:r>
        <w:t xml:space="preserve">của </w:t>
      </w:r>
      <w:r>
        <w:rPr>
          <w:i/>
        </w:rPr>
        <w:t xml:space="preserve">tiui. </w:t>
      </w:r>
      <w:r>
        <w:t xml:space="preserve">Màn </w:t>
      </w:r>
      <w:r>
        <w:t xml:space="preserve">hình </w:t>
      </w:r>
      <w:r>
        <w:t xml:space="preserve">của </w:t>
      </w:r>
      <w:r>
        <w:rPr>
          <w:i/>
        </w:rPr>
        <w:t xml:space="preserve">máy </w:t>
      </w:r>
      <w:r>
        <w:t xml:space="preserve">tính.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huỳnh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(cũ). </w:t>
      </w:r>
      <w:r>
        <w:t xml:space="preserve">Màn </w:t>
      </w:r>
      <w:r>
        <w:t xml:space="preserve">hiện </w:t>
      </w:r>
      <w:r>
        <w:t xml:space="preserve">sóng.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song </w:t>
      </w:r>
      <w:r>
        <w:rPr>
          <w:b/>
        </w:rPr>
        <w:t xml:space="preserve">khai </w:t>
      </w:r>
      <w:r>
        <w:rPr>
          <w:i/>
        </w:rPr>
        <w:t xml:space="preserve">danh từ </w:t>
      </w:r>
      <w:r>
        <w:t xml:space="preserve">(cũ). </w:t>
      </w:r>
      <w:r>
        <w:t xml:space="preserve">Màn </w:t>
      </w:r>
      <w:r>
        <w:t xml:space="preserve">che </w:t>
      </w:r>
      <w:r>
        <w:t xml:space="preserve">gồm </w:t>
      </w:r>
      <w:r>
        <w:t xml:space="preserve">hai </w:t>
      </w:r>
      <w:r>
        <w:t xml:space="preserve">bức, </w:t>
      </w:r>
      <w:r>
        <w:t xml:space="preserve">có </w:t>
      </w:r>
      <w:r>
        <w:t xml:space="preserve">thể </w:t>
      </w:r>
      <w:r>
        <w:t xml:space="preserve">vén </w:t>
      </w:r>
      <w:r>
        <w:t xml:space="preserve">sang </w:t>
      </w:r>
      <w:r>
        <w:t xml:space="preserve">hai </w:t>
      </w:r>
      <w:r>
        <w:t xml:space="preserve">bên </w:t>
      </w:r>
      <w:r>
        <w:t xml:space="preserve">được. </w:t>
      </w:r>
      <w:r>
        <w:br/>
      </w:r>
      <w:r>
        <w:rPr>
          <w:b/>
        </w:rPr>
        <w:t xml:space="preserve">màn </w:t>
      </w:r>
      <w:r>
        <w:rPr>
          <w:b/>
        </w:rPr>
        <w:t xml:space="preserve">trời </w:t>
      </w:r>
      <w:r>
        <w:rPr>
          <w:b/>
        </w:rPr>
        <w:t xml:space="preserve">chiếu </w:t>
      </w:r>
      <w:r>
        <w:rPr>
          <w:b/>
        </w:rPr>
        <w:t xml:space="preserve">đất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ăn </w:t>
      </w:r>
      <w:r>
        <w:t xml:space="preserve">ngủ </w:t>
      </w:r>
      <w:r>
        <w:t xml:space="preserve">ngoài </w:t>
      </w:r>
      <w:r>
        <w:t xml:space="preserve">trời, </w:t>
      </w:r>
      <w:r>
        <w:t xml:space="preserve">không </w:t>
      </w:r>
      <w:r>
        <w:t xml:space="preserve">nhà </w:t>
      </w:r>
      <w:r>
        <w:t xml:space="preserve">không </w:t>
      </w:r>
      <w:r>
        <w:t xml:space="preserve">cửa. </w:t>
      </w:r>
      <w:r>
        <w:br/>
      </w:r>
      <w:r>
        <w:rPr>
          <w:b/>
        </w:rPr>
        <w:t xml:space="preserve">mãn,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Mèo. </w:t>
      </w:r>
      <w:r>
        <w:br/>
      </w:r>
      <w:r>
        <w:rPr>
          <w:b/>
        </w:rPr>
        <w:t xml:space="preserve">mãn,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Đã </w:t>
      </w:r>
      <w:r>
        <w:t xml:space="preserve">hết, </w:t>
      </w:r>
      <w:r>
        <w:t xml:space="preserve">đã </w:t>
      </w:r>
      <w:r>
        <w:t xml:space="preserve">trọn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một </w:t>
      </w:r>
      <w:r>
        <w:t xml:space="preserve">thời </w:t>
      </w:r>
      <w:r>
        <w:t xml:space="preserve">hạn </w:t>
      </w:r>
      <w:r>
        <w:t xml:space="preserve">xác </w:t>
      </w:r>
      <w:r>
        <w:t xml:space="preserve">định. </w:t>
      </w:r>
      <w:r>
        <w:t xml:space="preserve">Mãn </w:t>
      </w:r>
      <w:r>
        <w:t xml:space="preserve">tiệc </w:t>
      </w:r>
      <w:r>
        <w:t xml:space="preserve">Mãn </w:t>
      </w:r>
      <w:r>
        <w:rPr>
          <w:i/>
        </w:rPr>
        <w:t xml:space="preserve">khoá </w:t>
      </w:r>
      <w:r>
        <w:t xml:space="preserve">huấn </w:t>
      </w:r>
      <w:r>
        <w:rPr>
          <w:i/>
        </w:rPr>
        <w:t xml:space="preserve">luyện. </w:t>
      </w:r>
      <w:r>
        <w:t xml:space="preserve">Mãn </w:t>
      </w:r>
      <w:r>
        <w:t xml:space="preserve">hạn </w:t>
      </w:r>
      <w:r>
        <w:t xml:space="preserve">tù. </w:t>
      </w:r>
      <w:r>
        <w:t xml:space="preserve">Mãn </w:t>
      </w:r>
      <w:r>
        <w:t xml:space="preserve">tang.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chiểu </w:t>
      </w:r>
      <w:r>
        <w:rPr>
          <w:b/>
        </w:rPr>
        <w:t xml:space="preserve">xế </w:t>
      </w:r>
      <w:r>
        <w:rPr>
          <w:b/>
        </w:rPr>
        <w:t xml:space="preserve">bóng </w:t>
      </w:r>
      <w:r>
        <w:t xml:space="preserve">(văn chương). </w:t>
      </w:r>
      <w:r>
        <w:t xml:space="preserve">Chỉ </w:t>
      </w:r>
      <w:r>
        <w:t xml:space="preserve">lúc </w:t>
      </w:r>
      <w:r>
        <w:t xml:space="preserve">đã </w:t>
      </w:r>
      <w:r>
        <w:t xml:space="preserve">về </w:t>
      </w:r>
      <w:r>
        <w:t xml:space="preserve">già, </w:t>
      </w:r>
      <w:r>
        <w:t xml:space="preserve">cuối </w:t>
      </w:r>
      <w:r>
        <w:t xml:space="preserve">đời.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mãn </w:t>
      </w:r>
      <w:r>
        <w:rPr>
          <w:i/>
        </w:rPr>
        <w:t xml:space="preserve">kiếp.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khai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(Hoa) </w:t>
      </w:r>
      <w:r>
        <w:t xml:space="preserve">nở </w:t>
      </w:r>
      <w:r>
        <w:t xml:space="preserve">rộ, </w:t>
      </w:r>
      <w:r>
        <w:t xml:space="preserve">ở </w:t>
      </w:r>
      <w:r>
        <w:t xml:space="preserve">vào </w:t>
      </w:r>
      <w:r>
        <w:t xml:space="preserve">độ </w:t>
      </w:r>
      <w:r>
        <w:t xml:space="preserve">đẹp </w:t>
      </w:r>
      <w:r>
        <w:t xml:space="preserve">nhất. </w:t>
      </w:r>
      <w:r>
        <w:t xml:space="preserve">Hoa </w:t>
      </w:r>
      <w:r>
        <w:rPr>
          <w:i/>
        </w:rPr>
        <w:t xml:space="preserve">đào </w:t>
      </w:r>
      <w:r>
        <w:rPr>
          <w:i/>
        </w:rPr>
        <w:t xml:space="preserve">mãn </w:t>
      </w:r>
      <w:r>
        <w:rPr>
          <w:i/>
        </w:rPr>
        <w:t xml:space="preserve">khai </w:t>
      </w:r>
      <w:r>
        <w:t xml:space="preserve">uào </w:t>
      </w:r>
      <w:r>
        <w:t xml:space="preserve">dịp </w:t>
      </w:r>
      <w:r>
        <w:t xml:space="preserve">Tết.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Suốt </w:t>
      </w:r>
      <w:r>
        <w:t xml:space="preserve">đời </w:t>
      </w:r>
      <w:r>
        <w:t xml:space="preserve">cho </w:t>
      </w:r>
      <w:r>
        <w:t xml:space="preserve">đến </w:t>
      </w:r>
      <w:r>
        <w:t xml:space="preserve">lúc </w:t>
      </w:r>
      <w:r>
        <w:t xml:space="preserve">chết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không </w:t>
      </w:r>
      <w:r>
        <w:t xml:space="preserve">hay). </w:t>
      </w:r>
      <w:r>
        <w:t xml:space="preserve">Ở </w:t>
      </w:r>
      <w:r>
        <w:t xml:space="preserve">tù </w:t>
      </w:r>
      <w:r>
        <w:rPr>
          <w:i/>
        </w:rPr>
        <w:t xml:space="preserve">mãn </w:t>
      </w:r>
      <w:r>
        <w:rPr>
          <w:i/>
        </w:rPr>
        <w:t xml:space="preserve">kiếp.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sinh </w:t>
      </w:r>
      <w:r>
        <w:t xml:space="preserve">10) </w:t>
      </w:r>
      <w:r>
        <w:t xml:space="preserve">thôi </w:t>
      </w:r>
      <w:r>
        <w:t xml:space="preserve">hẳn </w:t>
      </w:r>
      <w:r>
        <w:t xml:space="preserve">không </w:t>
      </w:r>
      <w:r>
        <w:t xml:space="preserve">có </w:t>
      </w:r>
      <w:r>
        <w:t xml:space="preserve">kinh </w:t>
      </w:r>
      <w:r>
        <w:t xml:space="preserve">nguyệt </w:t>
      </w:r>
      <w:r>
        <w:t xml:space="preserve">nữa.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Hoàn </w:t>
      </w:r>
      <w:r>
        <w:t xml:space="preserve">toàn </w:t>
      </w:r>
      <w:r>
        <w:t xml:space="preserve">bằng </w:t>
      </w:r>
      <w:r>
        <w:t xml:space="preserve">lòng, </w:t>
      </w:r>
      <w:r>
        <w:t xml:space="preserve">thoả </w:t>
      </w:r>
      <w:r>
        <w:t xml:space="preserve">mãn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mình </w:t>
      </w:r>
      <w:r>
        <w:t xml:space="preserve">có </w:t>
      </w:r>
      <w:r>
        <w:t xml:space="preserve">được,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hơn </w:t>
      </w:r>
      <w:r>
        <w:t xml:space="preserve">nữa. </w:t>
      </w:r>
      <w:r>
        <w:rPr>
          <w:i/>
        </w:rPr>
        <w:t xml:space="preserve">Mãn </w:t>
      </w:r>
      <w:r>
        <w:t xml:space="preserve">nguyện </w:t>
      </w:r>
      <w:r>
        <w:t xml:space="preserve">uới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đã </w:t>
      </w:r>
      <w:r>
        <w:t xml:space="preserve">đạt. </w:t>
      </w:r>
      <w:r>
        <w:t xml:space="preserve">Nụ </w:t>
      </w:r>
      <w:r>
        <w:rPr>
          <w:i/>
        </w:rPr>
        <w:t xml:space="preserve">cười </w:t>
      </w:r>
      <w:r>
        <w:t xml:space="preserve">mãn </w:t>
      </w:r>
      <w:r>
        <w:t xml:space="preserve">nguyện.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nguyệt </w:t>
      </w:r>
      <w:r>
        <w:rPr>
          <w:b/>
        </w:rPr>
        <w:t xml:space="preserve">khai </w:t>
      </w:r>
      <w:r>
        <w:rPr>
          <w:b/>
        </w:rPr>
        <w:t xml:space="preserve">hoa </w:t>
      </w:r>
      <w:r>
        <w:rPr>
          <w:i/>
        </w:rPr>
        <w:t xml:space="preserve">động từ </w:t>
      </w:r>
      <w:r>
        <w:t xml:space="preserve">(văn chương). </w:t>
      </w:r>
      <w:r>
        <w:t xml:space="preserve">(Thai </w:t>
      </w:r>
      <w:r>
        <w:t xml:space="preserve">nghén) </w:t>
      </w:r>
      <w:r>
        <w:t xml:space="preserve">đã </w:t>
      </w:r>
      <w:r>
        <w:t xml:space="preserve">đủ </w:t>
      </w:r>
      <w:r>
        <w:t xml:space="preserve">ngày </w:t>
      </w:r>
      <w:r>
        <w:t xml:space="preserve">tháng </w:t>
      </w:r>
      <w:r>
        <w:t xml:space="preserve">và </w:t>
      </w:r>
      <w:r>
        <w:t xml:space="preserve">đến </w:t>
      </w:r>
      <w:r>
        <w:t xml:space="preserve">kì </w:t>
      </w:r>
      <w:r>
        <w:t xml:space="preserve">sinh </w:t>
      </w:r>
      <w:r>
        <w:t xml:space="preserve">nở.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Hết </w:t>
      </w:r>
      <w:r>
        <w:t xml:space="preserve">nhiệm </w:t>
      </w:r>
      <w:r>
        <w:t xml:space="preserve">kì. </w:t>
      </w:r>
      <w:r>
        <w:rPr>
          <w:i/>
        </w:rPr>
        <w:t xml:space="preserve">Được </w:t>
      </w:r>
      <w:r>
        <w:t xml:space="preserve">bầu </w:t>
      </w:r>
      <w:r>
        <w:rPr>
          <w:i/>
        </w:rPr>
        <w:t xml:space="preserve">lại </w:t>
      </w:r>
      <w:r>
        <w:rPr>
          <w:i/>
        </w:rPr>
        <w:t xml:space="preserve">sau </w:t>
      </w:r>
      <w:r>
        <w:rPr>
          <w:i/>
        </w:rPr>
        <w:t xml:space="preserve">khi </w:t>
      </w:r>
      <w:r>
        <w:rPr>
          <w:i/>
        </w:rPr>
        <w:t xml:space="preserve">mãn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(Bệnh)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kéo </w:t>
      </w:r>
      <w:r>
        <w:t xml:space="preserve">dài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chậm. </w:t>
      </w:r>
      <w:r>
        <w:t xml:space="preserve">Viêm </w:t>
      </w:r>
      <w:r>
        <w:t xml:space="preserve">thận </w:t>
      </w:r>
      <w:r>
        <w:rPr>
          <w:i/>
        </w:rPr>
        <w:t xml:space="preserve">mãn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mãn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Hoàn </w:t>
      </w:r>
      <w:r>
        <w:t xml:space="preserve">toàn </w:t>
      </w:r>
      <w:r>
        <w:t xml:space="preserve">vừa </w:t>
      </w:r>
      <w:r>
        <w:t xml:space="preserve">ý, </w:t>
      </w:r>
      <w:r>
        <w:t xml:space="preserve">vừa </w:t>
      </w:r>
      <w:r>
        <w:t xml:space="preserve">lòng. </w:t>
      </w:r>
      <w:r>
        <w:t xml:space="preserve">mạn, </w:t>
      </w:r>
      <w:r>
        <w:t xml:space="preserve">danh từ </w:t>
      </w:r>
      <w:r>
        <w:t xml:space="preserve">Miền, </w:t>
      </w:r>
      <w:r>
        <w:t xml:space="preserve">vùng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khái, </w:t>
      </w:r>
      <w:r>
        <w:t xml:space="preserve">dựa </w:t>
      </w:r>
      <w:r>
        <w:t xml:space="preserve">theo </w:t>
      </w:r>
      <w:r>
        <w:t xml:space="preserve">hướng. </w:t>
      </w:r>
      <w:r>
        <w:rPr>
          <w:i/>
        </w:rPr>
        <w:t xml:space="preserve">Lên </w:t>
      </w:r>
      <w:r>
        <w:rPr>
          <w:i/>
        </w:rPr>
        <w:t xml:space="preserve">mạn </w:t>
      </w:r>
      <w:r>
        <w:rPr>
          <w:i/>
        </w:rPr>
        <w:t xml:space="preserve">ngược. </w:t>
      </w:r>
      <w:r>
        <w:rPr>
          <w:i/>
        </w:rPr>
        <w:t xml:space="preserve">Mạn </w:t>
      </w:r>
      <w:r>
        <w:rPr>
          <w:i/>
        </w:rPr>
        <w:t xml:space="preserve">biển. </w:t>
      </w:r>
      <w:r>
        <w:rPr>
          <w:i/>
        </w:rPr>
        <w:t xml:space="preserve">Vào </w:t>
      </w:r>
      <w:r>
        <w:rPr>
          <w:i/>
        </w:rPr>
        <w:t xml:space="preserve">mạn </w:t>
      </w:r>
      <w:r>
        <w:rPr>
          <w:i/>
        </w:rPr>
        <w:t xml:space="preserve">trong. </w:t>
      </w:r>
      <w:r>
        <w:rPr>
          <w:i/>
        </w:rPr>
        <w:t xml:space="preserve">Ở </w:t>
      </w:r>
      <w:r>
        <w:rPr>
          <w:i/>
        </w:rPr>
        <w:t xml:space="preserve">mạn </w:t>
      </w:r>
      <w:r>
        <w:rPr>
          <w:i/>
        </w:rPr>
        <w:t xml:space="preserve">bắc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man.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tàu </w:t>
      </w:r>
      <w:r>
        <w:t xml:space="preserve">hoặc </w:t>
      </w:r>
      <w:r>
        <w:t xml:space="preserve">thuyền. </w:t>
      </w:r>
      <w:r>
        <w:t xml:space="preserve">Sóng </w:t>
      </w:r>
      <w:r>
        <w:t xml:space="preserve">uỗ </w:t>
      </w:r>
      <w:r>
        <w:rPr>
          <w:i/>
        </w:rPr>
        <w:t xml:space="preserve">Ì </w:t>
      </w:r>
      <w:r>
        <w:rPr>
          <w:i/>
        </w:rPr>
        <w:t xml:space="preserve">04p </w:t>
      </w:r>
      <w:r>
        <w:rPr>
          <w:i/>
        </w:rPr>
        <w:t xml:space="preserve">uÀO </w:t>
      </w:r>
      <w:r>
        <w:rPr>
          <w:i/>
        </w:rPr>
        <w:t xml:space="preserve">mạn </w:t>
      </w:r>
      <w:r>
        <w:rPr>
          <w:i/>
        </w:rPr>
        <w:t xml:space="preserve">tàu. </w:t>
      </w:r>
      <w:r>
        <w:t xml:space="preserve">Thuyền </w:t>
      </w:r>
      <w:r>
        <w:rPr>
          <w:i/>
        </w:rPr>
        <w:t xml:space="preserve">áp </w:t>
      </w:r>
      <w:r>
        <w:rPr>
          <w:i/>
        </w:rPr>
        <w:t xml:space="preserve">mạn </w:t>
      </w:r>
      <w:r>
        <w:rPr>
          <w:i/>
        </w:rPr>
        <w:t xml:space="preserve">uào </w:t>
      </w:r>
      <w:r>
        <w:rPr>
          <w:i/>
        </w:rPr>
        <w:t xml:space="preserve">bờ. </w:t>
      </w:r>
      <w:r>
        <w:rPr>
          <w:b/>
        </w:rPr>
        <w:t xml:space="preserve">2 </w:t>
      </w:r>
      <w:r>
        <w:t xml:space="preserve">Sàn </w:t>
      </w:r>
      <w:r>
        <w:t xml:space="preserve">thuyền </w:t>
      </w:r>
      <w:r>
        <w:t xml:space="preserve">ở </w:t>
      </w:r>
      <w:r>
        <w:t xml:space="preserve">ngoài </w:t>
      </w:r>
      <w:r>
        <w:t xml:space="preserve">khoang </w:t>
      </w:r>
      <w:r>
        <w:t xml:space="preserve">thuyền. </w:t>
      </w:r>
      <w:r>
        <w:rPr>
          <w:i/>
        </w:rPr>
        <w:t xml:space="preserve">Ngôi </w:t>
      </w:r>
      <w:r>
        <w:rPr>
          <w:i/>
        </w:rPr>
        <w:t xml:space="preserve">mạn </w:t>
      </w:r>
      <w:r>
        <w:rPr>
          <w:i/>
        </w:rPr>
        <w:t xml:space="preserve">thuyền </w:t>
      </w:r>
      <w:r>
        <w:t xml:space="preserve">cho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mạn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nói </w:t>
      </w:r>
      <w:r>
        <w:t xml:space="preserve">chuyện </w:t>
      </w:r>
      <w:r>
        <w:t xml:space="preserve">thân </w:t>
      </w:r>
      <w:r>
        <w:t xml:space="preserve">mật, </w:t>
      </w:r>
      <w:r>
        <w:t xml:space="preserve">thoải </w:t>
      </w:r>
      <w:r>
        <w:t xml:space="preserve">mái. </w:t>
      </w:r>
      <w:r>
        <w:t xml:space="preserve">Mạn </w:t>
      </w:r>
      <w:r>
        <w:rPr>
          <w:i/>
        </w:rPr>
        <w:t xml:space="preserve">đàm </w:t>
      </w:r>
      <w:r>
        <w:rPr>
          <w:i/>
        </w:rPr>
        <w:t xml:space="preserve">uề </w:t>
      </w:r>
      <w:r>
        <w:rPr>
          <w:i/>
        </w:rPr>
        <w:t xml:space="preserve">kinh </w:t>
      </w:r>
      <w:r>
        <w:rPr>
          <w:i/>
        </w:rPr>
        <w:t xml:space="preserve">nghiệm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mạn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(kiểu cách). </w:t>
      </w:r>
      <w:r>
        <w:t xml:space="preserve">Chưa </w:t>
      </w:r>
      <w:r>
        <w:t xml:space="preserve">được </w:t>
      </w:r>
      <w:r>
        <w:t xml:space="preserve">phép </w:t>
      </w:r>
      <w:r>
        <w:t xml:space="preserve">mà </w:t>
      </w:r>
      <w:r>
        <w:t xml:space="preserve">đã </w:t>
      </w:r>
      <w:r>
        <w:t xml:space="preserve">làm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nói </w:t>
      </w:r>
      <w:r>
        <w:t xml:space="preserve">xin </w:t>
      </w:r>
      <w:r>
        <w:t xml:space="preserve">lỗi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sự). </w:t>
      </w:r>
      <w:r>
        <w:t xml:space="preserve">Chúng </w:t>
      </w:r>
      <w:r>
        <w:t xml:space="preserve">tôi </w:t>
      </w:r>
      <w:r>
        <w:rPr>
          <w:i/>
        </w:rPr>
        <w:t xml:space="preserve">đã </w:t>
      </w:r>
      <w:r>
        <w:rPr>
          <w:i/>
        </w:rPr>
        <w:t xml:space="preserve">mạn </w:t>
      </w:r>
      <w:r>
        <w:rPr>
          <w:i/>
        </w:rPr>
        <w:t xml:space="preserve">phép </w:t>
      </w:r>
      <w:r>
        <w:rPr>
          <w:i/>
        </w:rPr>
        <w:t xml:space="preserve">anh </w:t>
      </w:r>
      <w:r>
        <w:rPr>
          <w:i/>
        </w:rPr>
        <w:t xml:space="preserve">xem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mạn </w:t>
      </w:r>
      <w:r>
        <w:rPr>
          <w:b/>
        </w:rPr>
        <w:t xml:space="preserve">thượng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Khinh </w:t>
      </w:r>
      <w:r>
        <w:t xml:space="preserve">nhờn </w:t>
      </w:r>
      <w:r>
        <w:t xml:space="preserve">người </w:t>
      </w:r>
      <w:r>
        <w:t xml:space="preserve">bề </w:t>
      </w:r>
      <w:r>
        <w:t xml:space="preserve">trên. </w:t>
      </w:r>
      <w:r>
        <w:t xml:space="preserve">Phạm </w:t>
      </w:r>
      <w:r>
        <w:t xml:space="preserve">tội </w:t>
      </w:r>
      <w:r>
        <w:rPr>
          <w:i/>
        </w:rPr>
        <w:t xml:space="preserve">mạn </w:t>
      </w:r>
      <w:r>
        <w:rPr>
          <w:i/>
        </w:rPr>
        <w:t xml:space="preserve">thượng. </w:t>
      </w:r>
      <w:r>
        <w:br/>
      </w:r>
      <w:r>
        <w:rPr>
          <w:b/>
        </w:rPr>
        <w:t xml:space="preserve">mạn </w:t>
      </w:r>
      <w:r>
        <w:rPr>
          <w:b/>
        </w:rPr>
        <w:t xml:space="preserve">tính </w:t>
      </w:r>
      <w:r>
        <w:rPr>
          <w:b/>
        </w:rPr>
        <w:t xml:space="preserve">(Id.). </w:t>
      </w:r>
      <w:r>
        <w:rPr>
          <w:i/>
        </w:rPr>
        <w:t xml:space="preserve">xem </w:t>
      </w:r>
      <w:r>
        <w:rPr>
          <w:i/>
        </w:rPr>
        <w:t xml:space="preserve">mãn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manát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rPr>
          <w:i/>
        </w:rPr>
        <w:t xml:space="preserve">cơ </w:t>
      </w:r>
      <w:r>
        <w:t xml:space="preserve">bản </w:t>
      </w:r>
      <w:r>
        <w:t xml:space="preserve">của </w:t>
      </w:r>
      <w:r>
        <w:t xml:space="preserve">Azerbai </w:t>
      </w:r>
      <w:r>
        <w:t xml:space="preserve">Jan </w:t>
      </w:r>
      <w:r>
        <w:t xml:space="preserve">và </w:t>
      </w:r>
      <w:r>
        <w:t xml:space="preserve">Turkmenistan. </w:t>
      </w:r>
      <w:r>
        <w:br/>
      </w:r>
      <w:r>
        <w:rPr>
          <w:b/>
        </w:rPr>
        <w:t xml:space="preserve">mandolin </w:t>
      </w:r>
      <w:r>
        <w:rPr>
          <w:i/>
        </w:rPr>
        <w:t xml:space="preserve">cũng viết </w:t>
      </w:r>
      <w:r>
        <w:t xml:space="preserve">măngđôlin. </w:t>
      </w:r>
      <w:r>
        <w:t xml:space="preserve">danh từ </w:t>
      </w:r>
      <w:r>
        <w:t xml:space="preserve">Đàn </w:t>
      </w:r>
      <w:r>
        <w:t xml:space="preserve">gấy </w:t>
      </w:r>
      <w:r>
        <w:t xml:space="preserve">có </w:t>
      </w:r>
      <w:r>
        <w:t xml:space="preserve">bốn </w:t>
      </w:r>
      <w:r>
        <w:t xml:space="preserve">dây </w:t>
      </w:r>
      <w:r>
        <w:t xml:space="preserve">mắc </w:t>
      </w:r>
      <w:r>
        <w:t xml:space="preserve">cách </w:t>
      </w:r>
      <w:r>
        <w:t xml:space="preserve">nhau </w:t>
      </w:r>
      <w:r>
        <w:t xml:space="preserve">quãng </w:t>
      </w:r>
      <w:r>
        <w:t xml:space="preserve">năm. </w:t>
      </w:r>
      <w:r>
        <w:br/>
      </w:r>
      <w:r>
        <w:rPr>
          <w:b/>
        </w:rPr>
        <w:t xml:space="preserve">mang,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Hoãng. </w:t>
      </w:r>
      <w:r>
        <w:br/>
      </w:r>
      <w:r>
        <w:rPr>
          <w:b/>
        </w:rPr>
        <w:t xml:space="preserve">mang,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hô </w:t>
      </w:r>
      <w:r>
        <w:t xml:space="preserve">hấp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như </w:t>
      </w:r>
      <w:r>
        <w:rPr>
          <w:i/>
        </w:rPr>
        <w:t xml:space="preserve">cá, </w:t>
      </w:r>
      <w:r>
        <w:t xml:space="preserve">cua, </w:t>
      </w:r>
      <w:r>
        <w:t xml:space="preserve">tôm, </w:t>
      </w:r>
      <w:r>
        <w:t xml:space="preserve">V.V. </w:t>
      </w:r>
      <w:r>
        <w:rPr>
          <w:b/>
        </w:rPr>
        <w:t xml:space="preserve">2 </w:t>
      </w:r>
      <w:r>
        <w:t xml:space="preserve">Phần </w:t>
      </w:r>
      <w:r>
        <w:t xml:space="preserve">ở </w:t>
      </w:r>
      <w:r>
        <w:t xml:space="preserve">cổ </w:t>
      </w:r>
      <w:r>
        <w:t xml:space="preserve">rắn </w:t>
      </w:r>
      <w:r>
        <w:t xml:space="preserve">có </w:t>
      </w:r>
      <w:r>
        <w:t xml:space="preserve">thể </w:t>
      </w:r>
      <w:r>
        <w:t xml:space="preserve">phình </w:t>
      </w:r>
      <w:r>
        <w:t xml:space="preserve">to </w:t>
      </w:r>
      <w:r>
        <w:t xml:space="preserve">ra </w:t>
      </w:r>
      <w:r>
        <w:t xml:space="preserve">được. </w:t>
      </w:r>
      <w:r>
        <w:t xml:space="preserve">Rắn </w:t>
      </w:r>
      <w:r>
        <w:rPr>
          <w:i/>
        </w:rPr>
        <w:t xml:space="preserve">bạnh </w:t>
      </w:r>
      <w:r>
        <w:t xml:space="preserve">mang. </w:t>
      </w:r>
      <w:r>
        <w:br/>
      </w:r>
      <w:r>
        <w:rPr>
          <w:b/>
        </w:rPr>
        <w:t xml:space="preserve">mang;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cho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cùng </w:t>
      </w:r>
      <w:r>
        <w:t xml:space="preserve">theo </w:t>
      </w:r>
      <w:r>
        <w:t xml:space="preserve">với </w:t>
      </w:r>
      <w:r>
        <w:t xml:space="preserve">mình </w:t>
      </w:r>
      <w:r>
        <w:t xml:space="preserve">mà </w:t>
      </w:r>
      <w:r>
        <w:t xml:space="preserve">di </w:t>
      </w:r>
      <w:r>
        <w:t xml:space="preserve">chuyển. </w:t>
      </w:r>
      <w:r>
        <w:t xml:space="preserve">Hành </w:t>
      </w:r>
      <w:r>
        <w:rPr>
          <w:i/>
        </w:rPr>
        <w:t xml:space="preserve">lí </w:t>
      </w:r>
      <w:r>
        <w:t xml:space="preserve">mang </w:t>
      </w:r>
      <w:r>
        <w:rPr>
          <w:i/>
        </w:rPr>
        <w:t xml:space="preserve">theo </w:t>
      </w:r>
      <w:r>
        <w:rPr>
          <w:i/>
        </w:rPr>
        <w:t xml:space="preserve">người. </w:t>
      </w:r>
      <w:r>
        <w:rPr>
          <w:i/>
        </w:rPr>
        <w:t xml:space="preserve">Mang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theo. </w:t>
      </w:r>
      <w:r>
        <w:rPr>
          <w:b/>
        </w:rPr>
        <w:t xml:space="preserve">2 </w:t>
      </w:r>
      <w:r>
        <w:t xml:space="preserve">(phương ngữ). </w:t>
      </w:r>
      <w:r>
        <w:t xml:space="preserve">Lồng </w:t>
      </w:r>
      <w:r>
        <w:t xml:space="preserve">vào, </w:t>
      </w:r>
      <w:r>
        <w:t xml:space="preserve">đeo </w:t>
      </w:r>
      <w:r>
        <w:t xml:space="preserve">vào </w:t>
      </w:r>
      <w:r>
        <w:t xml:space="preserve">để </w:t>
      </w:r>
      <w:r>
        <w:t xml:space="preserve">che </w:t>
      </w:r>
      <w:r>
        <w:t xml:space="preserve">giữ </w:t>
      </w:r>
      <w:r>
        <w:rPr>
          <w:i/>
        </w:rP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thể; </w:t>
      </w:r>
      <w:r>
        <w:t xml:space="preserve">đi, </w:t>
      </w:r>
      <w:r>
        <w:t xml:space="preserve">đeo, </w:t>
      </w:r>
      <w:r>
        <w:t xml:space="preserve">mặc. </w:t>
      </w:r>
      <w:r>
        <w:t xml:space="preserve">Chân </w:t>
      </w:r>
      <w:r>
        <w:rPr>
          <w:i/>
        </w:rPr>
        <w:t xml:space="preserve">mang </w:t>
      </w:r>
      <w:r>
        <w:t xml:space="preserve">bít </w:t>
      </w:r>
      <w:r>
        <w:rPr>
          <w:i/>
        </w:rPr>
        <w:t xml:space="preserve">tất. </w:t>
      </w:r>
      <w:r>
        <w:rPr>
          <w:i/>
        </w:rPr>
        <w:t xml:space="preserve">Mang </w:t>
      </w:r>
      <w:r>
        <w:rPr>
          <w:i/>
        </w:rPr>
        <w:t xml:space="preserve">kính </w:t>
      </w:r>
      <w:r>
        <w:rPr>
          <w:i/>
        </w:rPr>
        <w:t xml:space="preserve">râm. </w:t>
      </w:r>
      <w:r>
        <w:rPr>
          <w:b/>
        </w:rPr>
        <w:t xml:space="preserve">3 </w:t>
      </w:r>
      <w:r>
        <w:t xml:space="preserve">Có </w:t>
      </w:r>
      <w:r>
        <w:t xml:space="preserve">ở </w:t>
      </w:r>
      <w:r>
        <w:t xml:space="preserve">trên </w:t>
      </w:r>
      <w:r>
        <w:t xml:space="preserve">người, </w:t>
      </w:r>
      <w:r>
        <w:t xml:space="preserve">trên </w:t>
      </w:r>
      <w:r>
        <w:t xml:space="preserve">mình,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Mang </w:t>
      </w:r>
      <w:r>
        <w:t xml:space="preserve">gông. </w:t>
      </w:r>
      <w:r>
        <w:rPr>
          <w:i/>
        </w:rPr>
        <w:t xml:space="preserve">Mang </w:t>
      </w:r>
      <w:r>
        <w:rPr>
          <w:i/>
        </w:rPr>
        <w:t xml:space="preserve">trên </w:t>
      </w:r>
      <w:r>
        <w:rPr>
          <w:i/>
        </w:rPr>
        <w:t xml:space="preserve">lưng </w:t>
      </w:r>
      <w:r>
        <w:rPr>
          <w:i/>
        </w:rPr>
        <w:t xml:space="preserve">mấy </w:t>
      </w:r>
      <w:r>
        <w:t xml:space="preserve">uết </w:t>
      </w:r>
      <w:r>
        <w:rPr>
          <w:i/>
        </w:rPr>
        <w:t xml:space="preserve">thương. </w:t>
      </w:r>
      <w:r>
        <w:rPr>
          <w:i/>
        </w:rPr>
        <w:t xml:space="preserve">Bụng </w:t>
      </w:r>
      <w:r>
        <w:t xml:space="preserve">mang </w:t>
      </w:r>
      <w:r>
        <w:rPr>
          <w:i/>
        </w:rPr>
        <w:t xml:space="preserve">thai. </w:t>
      </w:r>
      <w:r>
        <w:rPr>
          <w:b/>
        </w:rPr>
        <w:t xml:space="preserve">4 </w:t>
      </w:r>
      <w:r>
        <w:t xml:space="preserve">Được </w:t>
      </w:r>
      <w:r>
        <w:t xml:space="preserve">gắn </w:t>
      </w:r>
      <w:r>
        <w:t xml:space="preserve">cho </w:t>
      </w:r>
      <w:r>
        <w:t xml:space="preserve">một </w:t>
      </w:r>
      <w:r>
        <w:t xml:space="preserve">tên </w:t>
      </w:r>
      <w:r>
        <w:t xml:space="preserve">gọi, </w:t>
      </w:r>
      <w:r>
        <w:t xml:space="preserve">một </w:t>
      </w:r>
      <w:r>
        <w:t xml:space="preserve">kí </w:t>
      </w:r>
      <w:r>
        <w:t xml:space="preserve">hiệu </w:t>
      </w:r>
      <w:r>
        <w:t xml:space="preserve">riêng </w:t>
      </w:r>
      <w:r>
        <w:t xml:space="preserve">nào </w:t>
      </w:r>
      <w:r>
        <w:t xml:space="preserve">đó. </w:t>
      </w:r>
      <w:r>
        <w:rPr>
          <w:i/>
        </w:rPr>
        <w:t xml:space="preserve">Cầu </w:t>
      </w:r>
      <w:r>
        <w:rPr>
          <w:i/>
        </w:rPr>
        <w:t xml:space="preserve">thủ </w:t>
      </w:r>
      <w:r>
        <w:t xml:space="preserve">mang </w:t>
      </w:r>
      <w:r>
        <w:rPr>
          <w:i/>
        </w:rPr>
        <w:t xml:space="preserve">áo </w:t>
      </w:r>
      <w:r>
        <w:rPr>
          <w:i/>
        </w:rPr>
        <w:t xml:space="preserve">số </w:t>
      </w:r>
      <w:r>
        <w:t xml:space="preserve">8. </w:t>
      </w:r>
      <w:r>
        <w:t xml:space="preserve">Chiếc </w:t>
      </w:r>
      <w:r>
        <w:rPr>
          <w:i/>
        </w:rPr>
        <w:t xml:space="preserve">máy </w:t>
      </w:r>
      <w:r>
        <w:t xml:space="preserve">mang </w:t>
      </w:r>
      <w:r>
        <w:rPr>
          <w:i/>
        </w:rPr>
        <w:t xml:space="preserve">nhãn </w:t>
      </w:r>
      <w:r>
        <w:rPr>
          <w:i/>
        </w:rPr>
        <w:t xml:space="preserve">hiệu </w:t>
      </w:r>
      <w:r>
        <w:t xml:space="preserve">Việt </w:t>
      </w:r>
      <w:r>
        <w:rPr>
          <w:i/>
        </w:rPr>
        <w:t xml:space="preserve">Nam.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t xml:space="preserve">mang </w:t>
      </w:r>
      <w:r>
        <w:rPr>
          <w:i/>
        </w:rPr>
        <w:t xml:space="preserve">tên </w:t>
      </w:r>
      <w:r>
        <w:t xml:space="preserve">Hồ </w:t>
      </w:r>
      <w:r>
        <w:t xml:space="preserve">Chí </w:t>
      </w:r>
      <w:r>
        <w:t xml:space="preserve">Minh. </w:t>
      </w:r>
      <w:r>
        <w:rPr>
          <w:b/>
        </w:rPr>
        <w:t xml:space="preserve">5 </w:t>
      </w:r>
      <w:r>
        <w:t xml:space="preserve">Nhận </w:t>
      </w:r>
      <w:r>
        <w:t xml:space="preserve">lấy </w:t>
      </w:r>
      <w:r>
        <w:t xml:space="preserve">để </w:t>
      </w:r>
      <w:r>
        <w:t xml:space="preserve">phải </w:t>
      </w:r>
      <w:r>
        <w:t xml:space="preserve">chịu </w:t>
      </w:r>
      <w:r>
        <w:t xml:space="preserve">lâu </w:t>
      </w:r>
      <w:r>
        <w:t xml:space="preserve">dài </w:t>
      </w:r>
      <w:r>
        <w:t xml:space="preserve">về </w:t>
      </w:r>
      <w:r>
        <w:t xml:space="preserve">sau, </w:t>
      </w:r>
      <w:r>
        <w:rPr>
          <w:i/>
        </w:rPr>
        <w:t xml:space="preserve">Mang </w:t>
      </w:r>
      <w:r>
        <w:rPr>
          <w:i/>
        </w:rPr>
        <w:t xml:space="preserve">tiếng*. </w:t>
      </w:r>
      <w:r>
        <w:t xml:space="preserve">Mang </w:t>
      </w:r>
      <w:r>
        <w:rPr>
          <w:i/>
        </w:rPr>
        <w:t xml:space="preserve">luy </w:t>
      </w:r>
      <w:r>
        <w:rPr>
          <w:i/>
        </w:rPr>
        <w:t xml:space="preserve">uào </w:t>
      </w:r>
      <w:r>
        <w:rPr>
          <w:i/>
        </w:rPr>
        <w:t xml:space="preserve">thân. </w:t>
      </w:r>
      <w:r>
        <w:rPr>
          <w:i/>
        </w:rPr>
        <w:t xml:space="preserve">Mang </w:t>
      </w:r>
      <w:r>
        <w:rPr>
          <w:i/>
        </w:rPr>
        <w:t xml:space="preserve">công </w:t>
      </w:r>
      <w:r>
        <w:rPr>
          <w:i/>
        </w:rPr>
        <w:t xml:space="preserve">mắc </w:t>
      </w:r>
      <w:r>
        <w:rPr>
          <w:i/>
        </w:rPr>
        <w:t xml:space="preserve">nợ. </w:t>
      </w:r>
      <w:r>
        <w:rPr>
          <w:i/>
        </w:rPr>
        <w:t xml:space="preserve">Mang </w:t>
      </w:r>
      <w:r>
        <w:t xml:space="preserve">ơn. </w:t>
      </w:r>
      <w:r>
        <w:rPr>
          <w:i/>
        </w:rPr>
        <w:t xml:space="preserve">Con </w:t>
      </w:r>
      <w:r>
        <w:rPr>
          <w:i/>
        </w:rPr>
        <w:t xml:space="preserve">dại </w:t>
      </w:r>
      <w:r>
        <w:rPr>
          <w:i/>
        </w:rPr>
        <w:t xml:space="preserve">cái </w:t>
      </w:r>
      <w:r>
        <w:rPr>
          <w:i/>
        </w:rPr>
        <w:t xml:space="preserve">mang </w:t>
      </w:r>
      <w:r>
        <w:t xml:space="preserve">(mg; </w:t>
      </w:r>
      <w:r>
        <w:t xml:space="preserve">con </w:t>
      </w:r>
      <w:r>
        <w:t xml:space="preserve">dại </w:t>
      </w:r>
      <w:r>
        <w:t xml:space="preserve">thì </w:t>
      </w:r>
      <w:r>
        <w:t xml:space="preserve">cha </w:t>
      </w:r>
      <w:r>
        <w:t xml:space="preserve">mẹ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trách </w:t>
      </w:r>
      <w:r>
        <w:t xml:space="preserve">nhiệm). </w:t>
      </w:r>
      <w:r>
        <w:rPr>
          <w:b/>
        </w:rPr>
        <w:t xml:space="preserve">6 </w:t>
      </w:r>
      <w:r>
        <w:t xml:space="preserve">Có </w:t>
      </w:r>
      <w:r>
        <w:t xml:space="preserve">trong </w:t>
      </w:r>
      <w:r>
        <w:t xml:space="preserve">mình </w:t>
      </w:r>
      <w:r>
        <w:t xml:space="preserve">cái </w:t>
      </w:r>
      <w:r>
        <w:t xml:space="preserve">làm </w:t>
      </w:r>
      <w:r>
        <w:br w:type="page"/>
      </w:r>
      <w:r>
        <w:rPr>
          <w:b/>
        </w:rPr>
        <w:t xml:space="preserve">thành </w:t>
      </w:r>
      <w:r>
        <w:rPr>
          <w:b/>
        </w:rPr>
        <w:t xml:space="preserve">đặc </w:t>
      </w:r>
      <w:r>
        <w:rPr>
          <w:b/>
        </w:rPr>
        <w:t xml:space="preserve">trưng, </w:t>
      </w:r>
      <w:r>
        <w:rPr>
          <w:b/>
        </w:rPr>
        <w:t xml:space="preserve">tính </w:t>
      </w:r>
      <w:r>
        <w:rPr>
          <w:b/>
        </w:rPr>
        <w:t xml:space="preserve">chất </w:t>
      </w:r>
      <w:r>
        <w:rPr>
          <w:b/>
        </w:rPr>
        <w:t xml:space="preserve">riêng. </w:t>
      </w:r>
      <w:r>
        <w:rPr>
          <w:i/>
        </w:rPr>
        <w:t xml:space="preserve">Điệu </w:t>
      </w:r>
      <w:r>
        <w:t xml:space="preserve">múa </w:t>
      </w:r>
      <w:r>
        <w:br/>
      </w:r>
      <w:r>
        <w:rPr>
          <w:b/>
        </w:rPr>
        <w:t xml:space="preserve">mang </w:t>
      </w:r>
      <w:r>
        <w:rPr>
          <w:b/>
        </w:rPr>
        <w:t xml:space="preserve">đặc </w:t>
      </w:r>
      <w:r>
        <w:rPr>
          <w:b/>
        </w:rPr>
        <w:t xml:space="preserve">tính </w:t>
      </w:r>
      <w:r>
        <w:rPr>
          <w:b/>
        </w:rPr>
        <w:t xml:space="preserve">dân </w:t>
      </w:r>
      <w:r>
        <w:rPr>
          <w:b/>
        </w:rPr>
        <w:t xml:space="preserve">tộc. </w:t>
      </w:r>
      <w:r>
        <w:rPr>
          <w:b/>
        </w:rPr>
        <w:t xml:space="preserve">7 </w:t>
      </w:r>
      <w:r>
        <w:t xml:space="preserve">(thường </w:t>
      </w:r>
      <w:r>
        <w:t xml:space="preserve">đi </w:t>
      </w:r>
      <w:r>
        <w:t xml:space="preserve">với </w:t>
      </w:r>
      <w:r>
        <w:t xml:space="preserve">ra).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ra, </w:t>
      </w:r>
      <w:r>
        <w:rPr>
          <w:b/>
        </w:rPr>
        <w:t xml:space="preserve">đưa </w:t>
      </w:r>
      <w:r>
        <w:rPr>
          <w:b/>
        </w:rPr>
        <w:t xml:space="preserve">ra </w:t>
      </w:r>
      <w:r>
        <w:rPr>
          <w:b/>
        </w:rPr>
        <w:t xml:space="preserve">để </w:t>
      </w:r>
      <w:r>
        <w:rPr>
          <w:b/>
        </w:rPr>
        <w:t xml:space="preserve">làm </w:t>
      </w:r>
      <w:r>
        <w:rPr>
          <w:b/>
        </w:rPr>
        <w:t xml:space="preserve">gì </w:t>
      </w:r>
      <w:r>
        <w:rPr>
          <w:b/>
        </w:rPr>
        <w:t xml:space="preserve">đó; </w:t>
      </w:r>
      <w:r>
        <w:rPr>
          <w:b/>
        </w:rPr>
        <w:t xml:space="preserve">đem. </w:t>
      </w:r>
      <w:r>
        <w:t xml:space="preserve">Mang </w:t>
      </w:r>
      <w:r>
        <w:t xml:space="preserve">TuẦn </w:t>
      </w:r>
      <w:r>
        <w:rPr>
          <w:i/>
        </w:rPr>
        <w:t xml:space="preserve">áo </w:t>
      </w:r>
      <w:r>
        <w:rPr>
          <w:i/>
        </w:rPr>
        <w:t xml:space="preserve">ra </w:t>
      </w:r>
      <w:r>
        <w:rPr>
          <w:i/>
        </w:rPr>
        <w:t xml:space="preserve">là. </w:t>
      </w:r>
      <w:r>
        <w:rPr>
          <w:i/>
        </w:rPr>
        <w:t xml:space="preserve">Mang </w:t>
      </w:r>
      <w:r>
        <w:rPr>
          <w:i/>
        </w:rPr>
        <w:t xml:space="preserve">hết </w:t>
      </w:r>
      <w:r>
        <w:rPr>
          <w:i/>
        </w:rPr>
        <w:t xml:space="preserve">nhiệt </w:t>
      </w:r>
      <w:r>
        <w:t xml:space="preserve">tình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br/>
      </w:r>
      <w:r>
        <w:rPr>
          <w:b/>
        </w:rPr>
        <w:t xml:space="preserve">;iệc. </w:t>
      </w:r>
      <w:r>
        <w:rPr>
          <w:b/>
        </w:rPr>
        <w:t xml:space="preserve">8 </w:t>
      </w:r>
      <w:r>
        <w:t xml:space="preserve">(thường </w:t>
      </w:r>
      <w:r>
        <w:t xml:space="preserve">đi </w:t>
      </w:r>
      <w:r>
        <w:t xml:space="preserve">với </w:t>
      </w:r>
      <w:r>
        <w:t xml:space="preserve">lại). </w:t>
      </w:r>
      <w:r>
        <w:t xml:space="preserve">Tạo </w:t>
      </w:r>
      <w:r>
        <w:t xml:space="preserve">ra </w:t>
      </w:r>
      <w:r>
        <w:t xml:space="preserve">và </w:t>
      </w:r>
      <w:r>
        <w:t xml:space="preserve">đưa </w:t>
      </w:r>
      <w:r>
        <w:t xml:space="preserve">đến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về </w:t>
      </w:r>
      <w:r>
        <w:rPr>
          <w:b/>
        </w:rPr>
        <w:t xml:space="preserve">cái </w:t>
      </w:r>
      <w:r>
        <w:rPr>
          <w:b/>
        </w:rPr>
        <w:t xml:space="preserve">trừu </w:t>
      </w:r>
      <w:r>
        <w:rPr>
          <w:b/>
        </w:rPr>
        <w:t xml:space="preserve">tượng); </w:t>
      </w:r>
      <w:r>
        <w:rPr>
          <w:b/>
        </w:rPr>
        <w:t xml:space="preserve">đem. </w:t>
      </w:r>
      <w:r>
        <w:t xml:space="preserve">Đứa </w:t>
      </w:r>
      <w:r>
        <w:rPr>
          <w:i/>
        </w:rPr>
        <w:t xml:space="preserve">con </w:t>
      </w:r>
      <w:r>
        <w:t xml:space="preserve">mang </w:t>
      </w:r>
      <w:r>
        <w:br/>
      </w:r>
      <w:r>
        <w:rPr>
          <w:b/>
        </w:rPr>
        <w:t xml:space="preserve">gi </w:t>
      </w:r>
      <w:r>
        <w:rPr>
          <w:b/>
        </w:rPr>
        <w:t xml:space="preserve">niềm </w:t>
      </w:r>
      <w:r>
        <w:rPr>
          <w:b/>
        </w:rPr>
        <w:t xml:space="preserve">vui </w:t>
      </w:r>
      <w:r>
        <w:rPr>
          <w:b/>
        </w:rPr>
        <w:t xml:space="preserve">lớn </w:t>
      </w:r>
      <w:r>
        <w:rPr>
          <w:b/>
        </w:rPr>
        <w:t xml:space="preserve">cho </w:t>
      </w:r>
      <w:r>
        <w:rPr>
          <w:b/>
        </w:rPr>
        <w:t xml:space="preserve">người </w:t>
      </w:r>
      <w:r>
        <w:rPr>
          <w:b/>
        </w:rPr>
        <w:t xml:space="preserve">mẹ.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đó </w:t>
      </w:r>
      <w:r>
        <w:br/>
      </w:r>
      <w:r>
        <w:rPr>
          <w:b/>
        </w:rPr>
        <w:t xml:space="preserve">nang </w:t>
      </w:r>
      <w:r>
        <w:rPr>
          <w:b/>
        </w:rPr>
        <w:t xml:space="preserve">lại </w:t>
      </w:r>
      <w:r>
        <w:rPr>
          <w:b/>
        </w:rPr>
        <w:t xml:space="preserve">hậu </w:t>
      </w:r>
      <w:r>
        <w:rPr>
          <w:b/>
        </w:rPr>
        <w:t xml:space="preserve">quá </w:t>
      </w:r>
      <w:r>
        <w:rPr>
          <w:b/>
        </w:rPr>
        <w:t xml:space="preserve">tại </w:t>
      </w:r>
      <w:r>
        <w:rPr>
          <w:b/>
        </w:rPr>
        <w:t xml:space="preserve">hại. </w:t>
      </w:r>
      <w:r>
        <w:br/>
      </w:r>
      <w:r>
        <w:rPr>
          <w:b/>
        </w:rPr>
        <w:t xml:space="preserve">nang </w:t>
      </w:r>
      <w:r>
        <w:rPr>
          <w:b/>
        </w:rPr>
        <w:t xml:space="preserve">bành </w:t>
      </w:r>
      <w:r>
        <w:rPr>
          <w:i/>
        </w:rPr>
        <w:t xml:space="preserve">danh từ </w:t>
      </w:r>
      <w:r>
        <w:t xml:space="preserve">(phương ngữ). </w:t>
      </w:r>
      <w:r>
        <w:t xml:space="preserve">Hổ </w:t>
      </w:r>
      <w:r>
        <w:t xml:space="preserve">mang. </w:t>
      </w:r>
      <w:r>
        <w:br/>
      </w:r>
      <w:r>
        <w:rPr>
          <w:b/>
        </w:rPr>
        <w:t xml:space="preserve">nang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br/>
      </w:r>
      <w:r>
        <w:rPr>
          <w:b/>
        </w:rPr>
        <w:t xml:space="preserve">nươi </w:t>
      </w:r>
      <w:r>
        <w:rPr>
          <w:b/>
        </w:rPr>
        <w:t xml:space="preserve">bốn </w:t>
      </w:r>
      <w:r>
        <w:rPr>
          <w:b/>
        </w:rPr>
        <w:t xml:space="preserve">ngày </w:t>
      </w:r>
      <w:r>
        <w:rPr>
          <w:b/>
        </w:rPr>
        <w:t xml:space="preserve">tiết </w:t>
      </w:r>
      <w:r>
        <w:rPr>
          <w:b/>
        </w:rPr>
        <w:t xml:space="preserve">trong </w:t>
      </w:r>
      <w:r>
        <w:rPr>
          <w:b/>
        </w:rPr>
        <w:t xml:space="preserve">năm </w:t>
      </w:r>
      <w:r>
        <w:rPr>
          <w:b/>
        </w:rPr>
        <w:t xml:space="preserve">theo </w:t>
      </w:r>
      <w:r>
        <w:rPr>
          <w:b/>
        </w:rPr>
        <w:t xml:space="preserve">lịch </w:t>
      </w:r>
      <w:r>
        <w:br/>
      </w:r>
      <w:r>
        <w:rPr>
          <w:b/>
        </w:rPr>
        <w:t xml:space="preserve">.ổ </w:t>
      </w:r>
      <w:r>
        <w:rPr>
          <w:b/>
        </w:rPr>
        <w:t xml:space="preserve">truyền </w:t>
      </w:r>
      <w:r>
        <w:rPr>
          <w:b/>
        </w:rP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br/>
      </w:r>
      <w:r>
        <w:rPr>
          <w:b/>
        </w:rPr>
        <w:t xml:space="preserve">„ </w:t>
      </w:r>
      <w:r>
        <w:rPr>
          <w:b/>
        </w:rPr>
        <w:t xml:space="preserve">6 </w:t>
      </w:r>
      <w:r>
        <w:rPr>
          <w:b/>
        </w:rPr>
        <w:t xml:space="preserve">hoặc </w:t>
      </w:r>
      <w:r>
        <w:rPr>
          <w:b/>
        </w:rPr>
        <w:t xml:space="preserve">7 </w:t>
      </w:r>
      <w:r>
        <w:rPr>
          <w:b/>
        </w:rPr>
        <w:t xml:space="preserve">tháng </w:t>
      </w:r>
      <w:r>
        <w:rPr>
          <w:b/>
        </w:rPr>
        <w:t xml:space="preserve">sáu </w:t>
      </w:r>
      <w:r>
        <w:rPr>
          <w:b/>
        </w:rPr>
        <w:t xml:space="preserve">dương </w:t>
      </w:r>
      <w:r>
        <w:rPr>
          <w:b/>
        </w:rPr>
        <w:t xml:space="preserve">lịch. </w:t>
      </w:r>
      <w:r>
        <w:br/>
      </w:r>
      <w:r>
        <w:rPr>
          <w:b/>
        </w:rPr>
        <w:t xml:space="preserve">nang </w:t>
      </w:r>
      <w:r>
        <w:rPr>
          <w:b/>
        </w:rPr>
        <w:t xml:space="preserve">con </w:t>
      </w:r>
      <w:r>
        <w:rPr>
          <w:b/>
        </w:rPr>
        <w:t xml:space="preserve">bỏ </w:t>
      </w:r>
      <w:r>
        <w:rPr>
          <w:b/>
        </w:rPr>
        <w:t xml:space="preserve">chợ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dìu </w:t>
      </w:r>
      <w:r>
        <w:t xml:space="preserve">dắt, </w:t>
      </w:r>
      <w:r>
        <w:br/>
      </w:r>
      <w:r>
        <w:rPr>
          <w:b/>
        </w:rPr>
        <w:t xml:space="preserve">úp </w:t>
      </w:r>
      <w:r>
        <w:rPr>
          <w:b/>
        </w:rPr>
        <w:t xml:space="preserve">đỡ </w:t>
      </w:r>
      <w:r>
        <w:rPr>
          <w:b/>
        </w:rPr>
        <w:t xml:space="preserve">ai </w:t>
      </w:r>
      <w:r>
        <w:rPr>
          <w:b/>
        </w:rPr>
        <w:t xml:space="preserve">nửa </w:t>
      </w:r>
      <w:r>
        <w:rPr>
          <w:b/>
        </w:rPr>
        <w:t xml:space="preserve">chừng </w:t>
      </w:r>
      <w:r>
        <w:rPr>
          <w:b/>
        </w:rPr>
        <w:t xml:space="preserve">rồi </w:t>
      </w:r>
      <w:r>
        <w:rPr>
          <w:b/>
        </w:rPr>
        <w:t xml:space="preserve">bỏ </w:t>
      </w:r>
      <w:r>
        <w:rPr>
          <w:b/>
        </w:rPr>
        <w:t xml:space="preserve">mặc, </w:t>
      </w:r>
      <w:r>
        <w:rPr>
          <w:b/>
        </w:rPr>
        <w:t xml:space="preserve">làm </w:t>
      </w:r>
      <w:r>
        <w:rPr>
          <w:b/>
        </w:rPr>
        <w:t xml:space="preserve">cho </w:t>
      </w:r>
      <w:r>
        <w:br/>
      </w:r>
      <w:r>
        <w:rPr>
          <w:b/>
        </w:rPr>
        <w:t xml:space="preserve">gười </w:t>
      </w:r>
      <w:r>
        <w:rPr>
          <w:b/>
        </w:rPr>
        <w:t xml:space="preserve">ta </w:t>
      </w:r>
      <w:r>
        <w:rPr>
          <w:b/>
        </w:rPr>
        <w:t xml:space="preserve">bơ </w:t>
      </w:r>
      <w:r>
        <w:rPr>
          <w:b/>
        </w:rPr>
        <w:t xml:space="preserve">vơ.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máng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(Nhận </w:t>
      </w:r>
      <w:r>
        <w:t xml:space="preserve">thức) </w:t>
      </w:r>
      <w:r>
        <w:t xml:space="preserve">có </w:t>
      </w:r>
      <w:r>
        <w:t xml:space="preserve">phần </w:t>
      </w:r>
      <w:r>
        <w:t xml:space="preserve">lờ </w:t>
      </w:r>
      <w:r>
        <w:br/>
      </w:r>
      <w:r>
        <w:rPr>
          <w:b/>
        </w:rPr>
        <w:t xml:space="preserve">lờ, </w:t>
      </w:r>
      <w:r>
        <w:rPr>
          <w:b/>
        </w:rPr>
        <w:t xml:space="preserve">không </w:t>
      </w:r>
      <w:r>
        <w:rPr>
          <w:b/>
        </w:rPr>
        <w:t xml:space="preserve">được </w:t>
      </w:r>
      <w:r>
        <w:rPr>
          <w:b/>
        </w:rPr>
        <w:t xml:space="preserve">rõ </w:t>
      </w:r>
      <w:r>
        <w:rPr>
          <w:b/>
        </w:rPr>
        <w:t xml:space="preserve">lắm, </w:t>
      </w:r>
      <w:r>
        <w:rPr>
          <w:b/>
        </w:rPr>
        <w:t xml:space="preserve">không </w:t>
      </w:r>
      <w:r>
        <w:rPr>
          <w:b/>
        </w:rPr>
        <w:t xml:space="preserve">thật </w:t>
      </w:r>
      <w:r>
        <w:rPr>
          <w:b/>
        </w:rPr>
        <w:t xml:space="preserve">chính </w:t>
      </w:r>
      <w:r>
        <w:br/>
      </w:r>
      <w:r>
        <w:rPr>
          <w:b/>
        </w:rPr>
        <w:t xml:space="preserve">íc. </w:t>
      </w:r>
      <w:r>
        <w:t xml:space="preserve">Hiểu </w:t>
      </w:r>
      <w:r>
        <w:t xml:space="preserve">mang </w:t>
      </w:r>
      <w:r>
        <w:t xml:space="preserve">máng. </w:t>
      </w:r>
      <w:r>
        <w:rPr>
          <w:i/>
        </w:rPr>
        <w:t xml:space="preserve">Mang </w:t>
      </w:r>
      <w:r>
        <w:rPr>
          <w:i/>
        </w:rPr>
        <w:t xml:space="preserve">máng </w:t>
      </w:r>
      <w:r>
        <w:rPr>
          <w:i/>
        </w:rPr>
        <w:t xml:space="preserve">biết </w:t>
      </w:r>
      <w:r>
        <w:br/>
      </w:r>
      <w:r>
        <w:rPr>
          <w:b/>
        </w:rPr>
        <w:t xml:space="preserve">tuyện. </w:t>
      </w:r>
      <w:r>
        <w:rPr>
          <w:i/>
        </w:rPr>
        <w:t xml:space="preserve">Chỉ </w:t>
      </w:r>
      <w:r>
        <w:rPr>
          <w:i/>
        </w:rPr>
        <w:t xml:space="preserve">nhớ </w:t>
      </w:r>
      <w:r>
        <w:t xml:space="preserve">mang </w:t>
      </w:r>
      <w:r>
        <w:rPr>
          <w:i/>
        </w:rPr>
        <w:t xml:space="preserve">máng </w:t>
      </w:r>
      <w:r>
        <w:rPr>
          <w:i/>
        </w:rPr>
        <w:t xml:space="preserve">là </w:t>
      </w:r>
      <w:r>
        <w:rPr>
          <w:i/>
        </w:rPr>
        <w:t xml:space="preserve">đã </w:t>
      </w:r>
      <w:r>
        <w:rPr>
          <w:i/>
        </w:rPr>
        <w:t xml:space="preserve">gặp </w:t>
      </w:r>
      <w:r>
        <w:br/>
      </w:r>
      <w:r>
        <w:rPr>
          <w:b/>
        </w:rPr>
        <w:t xml:space="preserve">gười </w:t>
      </w:r>
      <w:r>
        <w:rPr>
          <w:b/>
        </w:rPr>
        <w:t xml:space="preserve">ấy </w:t>
      </w:r>
      <w:r>
        <w:rPr>
          <w:b/>
        </w:rPr>
        <w:t xml:space="preserve">ở </w:t>
      </w:r>
      <w:r>
        <w:rPr>
          <w:b/>
        </w:rPr>
        <w:t xml:space="preserve">đâu </w:t>
      </w:r>
      <w:r>
        <w:rPr>
          <w:b/>
        </w:rPr>
        <w:t xml:space="preserve">đó. </w:t>
      </w:r>
      <w:r>
        <w:rPr>
          <w:b/>
        </w:rPr>
        <w:t xml:space="preserve">II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Hiểu, </w:t>
      </w:r>
      <w:r>
        <w:br/>
      </w:r>
      <w:r>
        <w:rPr>
          <w:b/>
        </w:rPr>
        <w:t xml:space="preserve">hớ </w:t>
      </w:r>
      <w:r>
        <w:rPr>
          <w:b/>
        </w:rPr>
        <w:t xml:space="preserve">mang </w:t>
      </w:r>
      <w:r>
        <w:rPr>
          <w:b/>
        </w:rPr>
        <w:t xml:space="preserve">máng. </w:t>
      </w:r>
      <w:r>
        <w:t xml:space="preserve">Tôi </w:t>
      </w:r>
      <w:r>
        <w:rPr>
          <w:i/>
        </w:rPr>
        <w:t xml:space="preserve">chỉ </w:t>
      </w:r>
      <w:r>
        <w:rPr>
          <w:i/>
        </w:rPr>
        <w:t xml:space="preserve">mang </w:t>
      </w:r>
      <w:r>
        <w:rPr>
          <w:i/>
        </w:rPr>
        <w:t xml:space="preserve">máng </w:t>
      </w:r>
      <w:r>
        <w:t xml:space="preserve">là </w:t>
      </w:r>
      <w:r>
        <w:br/>
      </w:r>
      <w:r>
        <w:rPr>
          <w:b/>
        </w:rPr>
        <w:t xml:space="preserve">hà </w:t>
      </w:r>
      <w:r>
        <w:rPr>
          <w:b/>
        </w:rPr>
        <w:t xml:space="preserve">ông </w:t>
      </w:r>
      <w:r>
        <w:rPr>
          <w:b/>
        </w:rPr>
        <w:t xml:space="preserve">ta </w:t>
      </w:r>
      <w:r>
        <w:rPr>
          <w:b/>
        </w:rPr>
        <w:t xml:space="preserve">ở </w:t>
      </w:r>
      <w:r>
        <w:rPr>
          <w:b/>
        </w:rPr>
        <w:t xml:space="preserve">đầu </w:t>
      </w:r>
      <w:r>
        <w:rPr>
          <w:b/>
        </w:rPr>
        <w:t xml:space="preserve">phố </w:t>
      </w:r>
      <w:r>
        <w:rPr>
          <w:b/>
        </w:rPr>
        <w:t xml:space="preserve">này. </w:t>
      </w:r>
      <w:r>
        <w:br/>
      </w:r>
      <w:r>
        <w:rPr>
          <w:b/>
        </w:rPr>
        <w:t xml:space="preserve">ang </w:t>
      </w:r>
      <w:r>
        <w:rPr>
          <w:b/>
        </w:rPr>
        <w:t xml:space="preserve">nặng </w:t>
      </w:r>
      <w:r>
        <w:rPr>
          <w:b/>
        </w:rPr>
        <w:t xml:space="preserve">đẻ </w:t>
      </w:r>
      <w:r>
        <w:rPr>
          <w:b/>
        </w:rPr>
        <w:t xml:space="preserve">đau </w:t>
      </w:r>
      <w:r>
        <w:t xml:space="preserve">Tả </w:t>
      </w:r>
      <w:r>
        <w:t xml:space="preserve">công </w:t>
      </w:r>
      <w:r>
        <w:t xml:space="preserve">lao </w:t>
      </w:r>
      <w:r>
        <w:t xml:space="preserve">khó </w:t>
      </w:r>
      <w:r>
        <w:t xml:space="preserve">nhọc </w:t>
      </w:r>
      <w:r>
        <w:br/>
      </w:r>
      <w:r>
        <w:rPr>
          <w:b/>
        </w:rPr>
        <w:t xml:space="preserve">Ia </w:t>
      </w:r>
      <w:r>
        <w:rPr>
          <w:b/>
        </w:rPr>
        <w:t xml:space="preserve">người </w:t>
      </w:r>
      <w:r>
        <w:rPr>
          <w:b/>
        </w:rPr>
        <w:t xml:space="preserve">mẹ </w:t>
      </w:r>
      <w:r>
        <w:rPr>
          <w:b/>
        </w:rPr>
        <w:t xml:space="preserve">đối </w:t>
      </w:r>
      <w:r>
        <w:rPr>
          <w:b/>
        </w:rPr>
        <w:t xml:space="preserve">với </w:t>
      </w:r>
      <w:r>
        <w:rPr>
          <w:b/>
        </w:rPr>
        <w:t xml:space="preserve">con </w:t>
      </w:r>
      <w:r>
        <w:rPr>
          <w:b/>
        </w:rPr>
        <w:t xml:space="preserve">khi </w:t>
      </w:r>
      <w:r>
        <w:rPr>
          <w:b/>
        </w:rPr>
        <w:t xml:space="preserve">thai </w:t>
      </w:r>
      <w:r>
        <w:rPr>
          <w:b/>
        </w:rPr>
        <w:t xml:space="preserve">nghén, </w:t>
      </w:r>
      <w:r>
        <w:br/>
      </w:r>
      <w:r>
        <w:rPr>
          <w:b/>
        </w:rPr>
        <w:t xml:space="preserve">ang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Phần </w:t>
      </w:r>
      <w:r>
        <w:t xml:space="preserve">ở </w:t>
      </w:r>
      <w:r>
        <w:t xml:space="preserve">bên </w:t>
      </w:r>
      <w:r>
        <w:t xml:space="preserve">mặt, </w:t>
      </w:r>
      <w:r>
        <w:rPr>
          <w:i/>
        </w:rPr>
        <w:t xml:space="preserve">ở </w:t>
      </w:r>
      <w:r>
        <w:t xml:space="preserve">sau </w:t>
      </w:r>
      <w:r>
        <w:t xml:space="preserve">và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tai </w:t>
      </w:r>
      <w:r>
        <w:rPr>
          <w:b/>
        </w:rPr>
        <w:t xml:space="preserve">người. </w:t>
      </w:r>
      <w:r>
        <w:br/>
      </w:r>
      <w:r>
        <w:rPr>
          <w:b/>
        </w:rPr>
        <w:t xml:space="preserve">ang </w:t>
      </w:r>
      <w:r>
        <w:rPr>
          <w:b/>
        </w:rPr>
        <w:t xml:space="preserve">tai </w:t>
      </w:r>
      <w:r>
        <w:rPr>
          <w:b/>
        </w:rPr>
        <w:t xml:space="preserve">mang </w:t>
      </w:r>
      <w:r>
        <w:rPr>
          <w:b/>
        </w:rPr>
        <w:t xml:space="preserve">tiếng </w:t>
      </w:r>
      <w:r>
        <w:t xml:space="preserve">Như </w:t>
      </w:r>
      <w:r>
        <w:t xml:space="preserve">mang </w:t>
      </w:r>
      <w:r>
        <w:t xml:space="preserve">tiếng. </w:t>
      </w:r>
      <w:r>
        <w:br/>
      </w:r>
      <w:r>
        <w:rPr>
          <w:b/>
        </w:rPr>
        <w:t xml:space="preserve">ang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tiếng </w:t>
      </w:r>
      <w:r>
        <w:t xml:space="preserve">xấu, </w:t>
      </w:r>
      <w:r>
        <w:t xml:space="preserve">bị </w:t>
      </w:r>
      <w:r>
        <w:t xml:space="preserve">dư </w:t>
      </w:r>
      <w:r>
        <w:br/>
      </w:r>
      <w:r>
        <w:rPr>
          <w:b/>
        </w:rPr>
        <w:t xml:space="preserve">ìn </w:t>
      </w:r>
      <w:r>
        <w:rPr>
          <w:b/>
        </w:rPr>
        <w:t xml:space="preserve">chê </w:t>
      </w:r>
      <w:r>
        <w:rPr>
          <w:b/>
        </w:rPr>
        <w:t xml:space="preserve">bai. </w:t>
      </w:r>
      <w:r>
        <w:rPr>
          <w:i/>
        </w:rPr>
        <w:t xml:space="preserve">Mang </w:t>
      </w:r>
      <w:r>
        <w:t xml:space="preserve">tiếng </w:t>
      </w:r>
      <w:r>
        <w:rPr>
          <w:i/>
        </w:rPr>
        <w:t xml:space="preserve">là </w:t>
      </w:r>
      <w:r>
        <w:rPr>
          <w:i/>
        </w:rPr>
        <w:t xml:space="preserve">nhỏ </w:t>
      </w:r>
      <w:r>
        <w:rPr>
          <w:i/>
        </w:rPr>
        <w:t xml:space="preserve">nhen. </w:t>
      </w:r>
      <w:r>
        <w:rPr>
          <w:i/>
        </w:rPr>
        <w:t xml:space="preserve">Làm </w:t>
      </w:r>
      <w:r>
        <w:br/>
      </w:r>
      <w:r>
        <w:rPr>
          <w:b/>
        </w:rPr>
        <w:t xml:space="preserve">Ấ </w:t>
      </w:r>
      <w:r>
        <w:rPr>
          <w:b/>
        </w:rPr>
        <w:t xml:space="preserve">sợ </w:t>
      </w:r>
      <w:r>
        <w:rPr>
          <w:b/>
        </w:rPr>
        <w:t xml:space="preserve">mang </w:t>
      </w:r>
      <w:r>
        <w:rPr>
          <w:b/>
        </w:rPr>
        <w:t xml:space="preserve">tiếng </w:t>
      </w:r>
      <w:r>
        <w:rPr>
          <w:b/>
        </w:rPr>
        <w:t xml:space="preserve">với </w:t>
      </w:r>
      <w:r>
        <w:rPr>
          <w:b/>
        </w:rPr>
        <w:t xml:space="preserve">họ </w:t>
      </w:r>
      <w:r>
        <w:rPr>
          <w:b/>
        </w:rPr>
        <w:t xml:space="preserve">hàng. </w:t>
      </w:r>
      <w:r>
        <w:rPr>
          <w:b/>
        </w:rPr>
        <w:t xml:space="preserve">2 </w:t>
      </w:r>
      <w:r>
        <w:t xml:space="preserve">(khẩu ngữ). </w:t>
      </w:r>
      <w:r>
        <w:t xml:space="preserve">Chỉ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cái </w:t>
      </w:r>
      <w:r>
        <w:rPr>
          <w:b/>
        </w:rPr>
        <w:t xml:space="preserve">tiếng, </w:t>
      </w:r>
      <w:r>
        <w:rPr>
          <w:b/>
        </w:rPr>
        <w:t xml:space="preserve">được </w:t>
      </w:r>
      <w:r>
        <w:rPr>
          <w:b/>
        </w:rPr>
        <w:t xml:space="preserve">dư </w:t>
      </w:r>
      <w:r>
        <w:rPr>
          <w:b/>
        </w:rPr>
        <w:t xml:space="preserve">luận </w:t>
      </w:r>
      <w:r>
        <w:rPr>
          <w:b/>
        </w:rPr>
        <w:t xml:space="preserve">cho </w:t>
      </w:r>
      <w:r>
        <w:rPr>
          <w:b/>
        </w:rPr>
        <w:t xml:space="preserve">là </w:t>
      </w:r>
      <w:r>
        <w:br/>
      </w:r>
      <w:r>
        <w:rPr>
          <w:b/>
        </w:rPr>
        <w:t xml:space="preserve">1ưng </w:t>
      </w:r>
      <w:r>
        <w:rPr>
          <w:b/>
        </w:rPr>
        <w:t xml:space="preserve">sự </w:t>
      </w:r>
      <w:r>
        <w:rPr>
          <w:b/>
        </w:rPr>
        <w:t xml:space="preserve">thật </w:t>
      </w:r>
      <w:r>
        <w:rPr>
          <w:b/>
        </w:rPr>
        <w:t xml:space="preserve">thì </w:t>
      </w:r>
      <w:r>
        <w:rPr>
          <w:b/>
        </w:rPr>
        <w:t xml:space="preserve">đâu </w:t>
      </w:r>
      <w:r>
        <w:rPr>
          <w:b/>
        </w:rPr>
        <w:t xml:space="preserve">có </w:t>
      </w:r>
      <w:r>
        <w:rPr>
          <w:b/>
        </w:rPr>
        <w:t xml:space="preserve">được </w:t>
      </w:r>
      <w:r>
        <w:rPr>
          <w:b/>
        </w:rPr>
        <w:t xml:space="preserve">như </w:t>
      </w:r>
      <w:r>
        <w:rPr>
          <w:b/>
        </w:rPr>
        <w:t xml:space="preserve">thế). </w:t>
      </w:r>
      <w:r>
        <w:br/>
      </w:r>
      <w:r>
        <w:rPr>
          <w:b/>
        </w:rPr>
        <w:t xml:space="preserve">:ng </w:t>
      </w:r>
      <w:r>
        <w:rPr>
          <w:b/>
        </w:rPr>
        <w:t xml:space="preserve">tiếng </w:t>
      </w:r>
      <w:r>
        <w:rPr>
          <w:b/>
        </w:rPr>
        <w:t xml:space="preserve">là </w:t>
      </w:r>
      <w:r>
        <w:rPr>
          <w:b/>
        </w:rPr>
        <w:t xml:space="preserve">giàu </w:t>
      </w:r>
      <w:r>
        <w:rPr>
          <w:b/>
        </w:rPr>
        <w:t xml:space="preserve">có </w:t>
      </w:r>
      <w:r>
        <w:rPr>
          <w:b/>
        </w:rPr>
        <w:t xml:space="preserve">mà </w:t>
      </w:r>
      <w:r>
        <w:rPr>
          <w:b/>
        </w:rPr>
        <w:t xml:space="preserve">của </w:t>
      </w:r>
      <w:r>
        <w:rPr>
          <w:b/>
        </w:rPr>
        <w:t xml:space="preserve">cải </w:t>
      </w:r>
      <w:r>
        <w:rPr>
          <w:b/>
        </w:rPr>
        <w:t xml:space="preserve">chẳng </w:t>
      </w:r>
      <w:r>
        <w:br/>
      </w:r>
      <w:r>
        <w:rPr>
          <w:b/>
        </w:rPr>
        <w:t xml:space="preserve">màng,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Lớp </w:t>
      </w:r>
      <w:r>
        <w:t xml:space="preserve">mô </w:t>
      </w:r>
      <w:r>
        <w:t xml:space="preserve">mỏng </w:t>
      </w:r>
      <w:r>
        <w:t xml:space="preserve">bọc </w:t>
      </w:r>
      <w:r>
        <w:t xml:space="preserve">ngoài. </w:t>
      </w:r>
      <w:r>
        <w:rPr>
          <w:i/>
        </w:rPr>
        <w:t xml:space="preserve">Màng </w:t>
      </w:r>
      <w:r>
        <w:t xml:space="preserve">óc. </w:t>
      </w:r>
      <w:r>
        <w:rPr>
          <w:i/>
        </w:rPr>
        <w:t xml:space="preserve">Màng </w:t>
      </w:r>
      <w:r>
        <w:rPr>
          <w:i/>
        </w:rPr>
        <w:t xml:space="preserve">phổi. </w:t>
      </w:r>
      <w:r>
        <w:rPr>
          <w:b/>
        </w:rPr>
        <w:t xml:space="preserve">2 </w:t>
      </w:r>
      <w:r>
        <w:t xml:space="preserve">Lớp </w:t>
      </w:r>
      <w:r>
        <w:t xml:space="preserve">mỏng </w:t>
      </w:r>
      <w:r>
        <w:t xml:space="preserve">kết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chất </w:t>
      </w:r>
      <w:r>
        <w:t xml:space="preserve">lỏng. </w:t>
      </w:r>
      <w:r>
        <w:t xml:space="preserve">Cốc </w:t>
      </w:r>
      <w:r>
        <w:t xml:space="preserve">sữa </w:t>
      </w:r>
      <w:r>
        <w:rPr>
          <w:i/>
        </w:rPr>
        <w:t xml:space="preserve">đã </w:t>
      </w:r>
      <w:r>
        <w:t xml:space="preserve">nổi </w:t>
      </w:r>
      <w:r>
        <w:t xml:space="preserve">màng. </w:t>
      </w:r>
      <w:r>
        <w:rPr>
          <w:b/>
        </w:rPr>
        <w:t xml:space="preserve">3 </w:t>
      </w:r>
      <w:r>
        <w:t xml:space="preserve">Lớp </w:t>
      </w:r>
      <w:r>
        <w:t xml:space="preserve">mỏng, </w:t>
      </w:r>
      <w:r>
        <w:t xml:space="preserve">đục, </w:t>
      </w:r>
      <w:r>
        <w:t xml:space="preserve">che </w:t>
      </w:r>
      <w:r>
        <w:t xml:space="preserve">tròng </w:t>
      </w:r>
      <w:r>
        <w:t xml:space="preserve">đen </w:t>
      </w:r>
      <w:r>
        <w:t xml:space="preserve">của </w:t>
      </w:r>
      <w:r>
        <w:t xml:space="preserve">mắt </w:t>
      </w:r>
      <w:r>
        <w:t xml:space="preserve">khi </w:t>
      </w:r>
      <w:r>
        <w:t xml:space="preserve">mắt </w:t>
      </w:r>
      <w:r>
        <w:t xml:space="preserve">bị </w:t>
      </w:r>
      <w:r>
        <w:t xml:space="preserve">một </w:t>
      </w:r>
      <w:r>
        <w:t xml:space="preserve">số </w:t>
      </w:r>
      <w:r>
        <w:t xml:space="preserve">bệnh. </w:t>
      </w:r>
      <w:r>
        <w:rPr>
          <w:i/>
        </w:rPr>
        <w:t xml:space="preserve">Mắt </w:t>
      </w:r>
      <w:r>
        <w:rPr>
          <w:i/>
        </w:rPr>
        <w:t xml:space="preserve">đau </w:t>
      </w:r>
      <w:r>
        <w:rPr>
          <w:i/>
        </w:rPr>
        <w:t xml:space="preserve">kéo </w:t>
      </w:r>
      <w:r>
        <w:rPr>
          <w:i/>
        </w:rPr>
        <w:t xml:space="preserve">màng. </w:t>
      </w:r>
      <w:r>
        <w:br/>
      </w:r>
      <w:r>
        <w:rPr>
          <w:b/>
        </w:rPr>
        <w:t xml:space="preserve">màng;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phú </w:t>
      </w:r>
      <w:r>
        <w:t xml:space="preserve">định). </w:t>
      </w:r>
      <w:r>
        <w:rPr>
          <w:b/>
        </w:rPr>
        <w:t xml:space="preserve">1 </w:t>
      </w:r>
      <w:r>
        <w:t xml:space="preserve">Nghĩ </w:t>
      </w:r>
      <w:r>
        <w:t xml:space="preserve">đến, </w:t>
      </w:r>
      <w:r>
        <w:t xml:space="preserve">tưởng </w:t>
      </w:r>
      <w:r>
        <w:t xml:space="preserve">đến </w:t>
      </w:r>
      <w:r>
        <w:t xml:space="preserve">cho </w:t>
      </w:r>
      <w:r>
        <w:t xml:space="preserve">mình. </w:t>
      </w:r>
      <w:r>
        <w:rPr>
          <w:i/>
        </w:rPr>
        <w:t xml:space="preserve">Không </w:t>
      </w:r>
      <w:r>
        <w:rPr>
          <w:i/>
        </w:rPr>
        <w:t xml:space="preserve">màng </w:t>
      </w:r>
      <w:r>
        <w:rPr>
          <w:i/>
        </w:rPr>
        <w:t xml:space="preserve">danh </w:t>
      </w:r>
      <w:r>
        <w:rPr>
          <w:i/>
        </w:rPr>
        <w:t xml:space="preserve">lợi. </w:t>
      </w:r>
      <w:r>
        <w:rPr>
          <w:i/>
        </w:rPr>
        <w:t xml:space="preserve">Phải </w:t>
      </w:r>
      <w:r>
        <w:rPr>
          <w:i/>
        </w:rPr>
        <w:t xml:space="preserve">duyên, </w:t>
      </w:r>
      <w:r>
        <w:rPr>
          <w:i/>
        </w:rPr>
        <w:t xml:space="preserve">phải </w:t>
      </w:r>
      <w:r>
        <w:rPr>
          <w:i/>
        </w:rPr>
        <w:t xml:space="preserve">lứa </w:t>
      </w:r>
      <w:r>
        <w:rPr>
          <w:i/>
        </w:rPr>
        <w:t xml:space="preserve">cùng </w:t>
      </w:r>
      <w:r>
        <w:rPr>
          <w:i/>
        </w:rPr>
        <w:t xml:space="preserve">nhau, </w:t>
      </w:r>
      <w:r>
        <w:rPr>
          <w:i/>
        </w:rPr>
        <w:t xml:space="preserve">Dầu </w:t>
      </w:r>
      <w:r>
        <w:rPr>
          <w:i/>
        </w:rPr>
        <w:t xml:space="preserve">mà </w:t>
      </w:r>
      <w:r>
        <w:rPr>
          <w:i/>
        </w:rPr>
        <w:t xml:space="preserve">áo </w:t>
      </w:r>
      <w:r>
        <w:rPr>
          <w:i/>
        </w:rPr>
        <w:t xml:space="preserve">bái </w:t>
      </w:r>
      <w:r>
        <w:t xml:space="preserve">cơm </w:t>
      </w:r>
      <w:r>
        <w:rPr>
          <w:i/>
        </w:rPr>
        <w:t xml:space="preserve">rau </w:t>
      </w:r>
      <w:r>
        <w:t xml:space="preserve">cũng </w:t>
      </w:r>
      <w:r>
        <w:rPr>
          <w:i/>
        </w:rPr>
        <w:t xml:space="preserve">màng </w:t>
      </w:r>
      <w:r>
        <w:t xml:space="preserve">(ca dao). </w:t>
      </w:r>
      <w:r>
        <w:rPr>
          <w:b/>
        </w:rPr>
        <w:t xml:space="preserve">2 </w:t>
      </w:r>
      <w:r>
        <w:t xml:space="preserve">(ít dùng). </w:t>
      </w:r>
      <w:r>
        <w:t xml:space="preserve">Để </w:t>
      </w:r>
      <w:r>
        <w:t xml:space="preserve">ý </w:t>
      </w:r>
      <w:r>
        <w:t xml:space="preserve">tới. </w:t>
      </w:r>
      <w:r>
        <w:t xml:space="preserve">Chẳng </w:t>
      </w:r>
      <w:r>
        <w:rPr>
          <w:i/>
        </w:rPr>
        <w:t xml:space="preserve">màng </w:t>
      </w:r>
      <w:r>
        <w:rPr>
          <w:i/>
        </w:rPr>
        <w:t xml:space="preserve">đến </w:t>
      </w:r>
      <w:r>
        <w:t xml:space="preserve">uiệc </w:t>
      </w:r>
      <w:r>
        <w:t xml:space="preserve">đời.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Màng </w:t>
      </w:r>
      <w:r>
        <w:t xml:space="preserve">chắc </w:t>
      </w:r>
      <w:r>
        <w:t xml:space="preserve">bao </w:t>
      </w:r>
      <w:r>
        <w:t xml:space="preserve">bọc </w:t>
      </w:r>
      <w:r>
        <w:t xml:space="preserve">phía </w:t>
      </w:r>
      <w:r>
        <w:t xml:space="preserve">ngoài </w:t>
      </w:r>
      <w:r>
        <w:t xml:space="preserve">con </w:t>
      </w:r>
      <w:r>
        <w:t xml:space="preserve">mắt.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Phần </w:t>
      </w:r>
      <w:r>
        <w:t xml:space="preserve">trong </w:t>
      </w:r>
      <w:r>
        <w:t xml:space="preserve">suốt </w:t>
      </w:r>
      <w:r>
        <w:t xml:space="preserve">của </w:t>
      </w:r>
      <w:r>
        <w:t xml:space="preserve">màng </w:t>
      </w:r>
      <w:r>
        <w:t xml:space="preserve">cứng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của </w:t>
      </w:r>
      <w:r>
        <w:t xml:space="preserve">con </w:t>
      </w:r>
      <w:r>
        <w:t xml:space="preserve">mắt.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lưới, </w:t>
      </w:r>
      <w:r>
        <w:rPr>
          <w:i/>
        </w:rPr>
        <w:t xml:space="preserve">danh từ </w:t>
      </w:r>
      <w:r>
        <w:t xml:space="preserve">Màng </w:t>
      </w:r>
      <w:r>
        <w:t xml:space="preserve">có </w:t>
      </w:r>
      <w:r>
        <w:t xml:space="preserve">tế </w:t>
      </w:r>
      <w:r>
        <w:t xml:space="preserve">bào </w:t>
      </w:r>
      <w:r>
        <w:t xml:space="preserve">thần </w:t>
      </w:r>
      <w:r>
        <w:t xml:space="preserve">kinh </w:t>
      </w:r>
      <w:r>
        <w:t xml:space="preserve">của </w:t>
      </w:r>
      <w:r>
        <w:t xml:space="preserve">mắt.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lưới, </w:t>
      </w:r>
      <w:r>
        <w:rPr>
          <w:i/>
        </w:rPr>
        <w:t xml:space="preserve">danh từ </w:t>
      </w:r>
      <w:r>
        <w:t xml:space="preserve">(khẩu ngữ). </w:t>
      </w:r>
      <w:r>
        <w:t xml:space="preserve">Mạng </w:t>
      </w:r>
      <w:r>
        <w:t xml:space="preserve">lưới. </w:t>
      </w:r>
      <w:r>
        <w:t xml:space="preserve">Màng </w:t>
      </w:r>
      <w:r>
        <w:t xml:space="preserve">lưới </w:t>
      </w:r>
      <w:r>
        <w:rPr>
          <w:i/>
        </w:rPr>
        <w:t xml:space="preserve">cộng </w:t>
      </w:r>
      <w:r>
        <w:rPr>
          <w:i/>
        </w:rPr>
        <w:t xml:space="preserve">tác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Màng </w:t>
      </w:r>
      <w:r>
        <w:t xml:space="preserve">bọc </w:t>
      </w:r>
      <w:r>
        <w:t xml:space="preserve">ngoài </w:t>
      </w:r>
      <w:r>
        <w:t xml:space="preserve">cầu </w:t>
      </w:r>
      <w:r>
        <w:t xml:space="preserve">mắt, </w:t>
      </w:r>
      <w:r>
        <w:t xml:space="preserve">ở </w:t>
      </w:r>
      <w:r>
        <w:t xml:space="preserve">dưới </w:t>
      </w:r>
      <w:r>
        <w:t xml:space="preserve">màng </w:t>
      </w:r>
      <w:r>
        <w:t xml:space="preserve">cứng, </w:t>
      </w:r>
      <w:r>
        <w:t xml:space="preserve">phân </w:t>
      </w:r>
      <w:r>
        <w:t xml:space="preserve">trước </w:t>
      </w:r>
      <w:r>
        <w:t xml:space="preserve">của </w:t>
      </w:r>
      <w:r>
        <w:t xml:space="preserve">nó </w:t>
      </w:r>
      <w:r>
        <w:t xml:space="preserve">làm </w:t>
      </w:r>
      <w:r>
        <w:t xml:space="preserve">thành </w:t>
      </w:r>
      <w:r>
        <w:t xml:space="preserve">tròng </w:t>
      </w:r>
      <w:r>
        <w:t xml:space="preserve">đen </w:t>
      </w:r>
      <w:r>
        <w:t xml:space="preserve">của </w:t>
      </w:r>
      <w:r>
        <w:t xml:space="preserve">mắt.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màng </w:t>
      </w:r>
      <w:r>
        <w:rPr>
          <w:i/>
        </w:rPr>
        <w:t xml:space="preserve">danh từ </w:t>
      </w:r>
      <w:r>
        <w:t xml:space="preserve">(khẩu ngữ). </w:t>
      </w:r>
      <w:r>
        <w:t xml:space="preserve">Màng </w:t>
      </w:r>
      <w:r>
        <w:t xml:space="preserve">ở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chất </w:t>
      </w:r>
      <w:r>
        <w:t xml:space="preserve">lỏng. </w:t>
      </w:r>
      <w:r>
        <w:t xml:space="preserve">Nối </w:t>
      </w:r>
      <w:r>
        <w:rPr>
          <w:i/>
        </w:rPr>
        <w:t xml:space="preserve">màng </w:t>
      </w:r>
      <w:r>
        <w:t xml:space="preserve">màng. </w:t>
      </w:r>
      <w:r>
        <w:t xml:space="preserve">Ệ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nhầy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niêm </w:t>
      </w:r>
      <w:r>
        <w:rPr>
          <w:i/>
        </w:rPr>
        <w:t xml:space="preserve">mạc. </w:t>
      </w:r>
      <w:r>
        <w:t xml:space="preserve">Lớp </w:t>
      </w:r>
      <w:r>
        <w:t xml:space="preserve">mô </w:t>
      </w:r>
      <w:r>
        <w:t xml:space="preserve">lót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thế </w:t>
      </w:r>
      <w:r>
        <w:t xml:space="preserve">tiết </w:t>
      </w:r>
      <w:r>
        <w:t xml:space="preserve">chất </w:t>
      </w:r>
      <w:r>
        <w:t xml:space="preserve">nhây.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nhện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Mạng </w:t>
      </w:r>
      <w:r>
        <w:t xml:space="preserve">nhện.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nhĩ </w:t>
      </w:r>
      <w:r>
        <w:rPr>
          <w:i/>
        </w:rPr>
        <w:t xml:space="preserve">danh từ </w:t>
      </w:r>
      <w:r>
        <w:t xml:space="preserve">Màng </w:t>
      </w:r>
      <w:r>
        <w:t xml:space="preserve">mỏng </w:t>
      </w:r>
      <w:r>
        <w:t xml:space="preserve">trong </w:t>
      </w:r>
      <w:r>
        <w:t xml:space="preserve">ống </w:t>
      </w:r>
      <w:r>
        <w:t xml:space="preserve">tai, </w:t>
      </w:r>
      <w:r>
        <w:t xml:space="preserve">ngăn </w:t>
      </w:r>
      <w:r>
        <w:t xml:space="preserve">tai </w:t>
      </w:r>
      <w:r>
        <w:t xml:space="preserve">ngoài </w:t>
      </w:r>
      <w:r>
        <w:t xml:space="preserve">và </w:t>
      </w:r>
      <w:r>
        <w:t xml:space="preserve">tai </w:t>
      </w:r>
      <w:r>
        <w:t xml:space="preserve">giữa.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ối </w:t>
      </w:r>
      <w:r>
        <w:rPr>
          <w:b/>
        </w:rPr>
        <w:t xml:space="preserve">d </w:t>
      </w:r>
      <w:r>
        <w:t xml:space="preserve">Màng </w:t>
      </w:r>
      <w:r>
        <w:t xml:space="preserve">bọc </w:t>
      </w:r>
      <w:r>
        <w:t xml:space="preserve">phôi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thú,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(ít dùng). </w:t>
      </w:r>
      <w:r>
        <w:t xml:space="preserve">Màng </w:t>
      </w:r>
      <w:r>
        <w:t xml:space="preserve">nhĩ.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t xml:space="preserve">(khẩu ngữ). </w:t>
      </w:r>
      <w:r>
        <w:t xml:space="preserve">Thái </w:t>
      </w:r>
      <w:r>
        <w:t xml:space="preserve">dương.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long </w:t>
      </w:r>
      <w:r>
        <w:t xml:space="preserve">não, </w:t>
      </w:r>
      <w:r>
        <w:t xml:space="preserve">lá </w:t>
      </w:r>
      <w:r>
        <w:t xml:space="preserve">hình </w:t>
      </w:r>
      <w:r>
        <w:t xml:space="preserve">mác, </w:t>
      </w:r>
      <w:r>
        <w:t xml:space="preserve">mặt </w:t>
      </w:r>
      <w:r>
        <w:t xml:space="preserve">trên </w:t>
      </w:r>
      <w:r>
        <w:t xml:space="preserve">màu </w:t>
      </w:r>
      <w:r>
        <w:t xml:space="preserve">nâu </w:t>
      </w:r>
      <w:r>
        <w:t xml:space="preserve">sẵm, </w:t>
      </w:r>
      <w:r>
        <w:t xml:space="preserve">mặt </w:t>
      </w:r>
      <w:r>
        <w:t xml:space="preserve">dưới </w:t>
      </w:r>
      <w:r>
        <w:t xml:space="preserve">màu </w:t>
      </w:r>
      <w:r>
        <w:t xml:space="preserve">tro </w:t>
      </w:r>
      <w:r>
        <w:t xml:space="preserve">trắng, </w:t>
      </w:r>
      <w:r>
        <w:t xml:space="preserve">quả </w:t>
      </w:r>
      <w:r>
        <w:t xml:space="preserve">cho </w:t>
      </w:r>
      <w:r>
        <w:t xml:space="preserve">tính </w:t>
      </w:r>
      <w:r>
        <w:t xml:space="preserve">dầu </w:t>
      </w:r>
      <w:r>
        <w:t xml:space="preserve">dùng </w:t>
      </w:r>
      <w:r>
        <w:t xml:space="preserve">chế </w:t>
      </w:r>
      <w:r>
        <w:t xml:space="preserve">nước </w:t>
      </w:r>
      <w:r>
        <w:t xml:space="preserve">hoa.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tế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Lớp </w:t>
      </w:r>
      <w:r>
        <w:t xml:space="preserve">mỏng </w:t>
      </w:r>
      <w:r>
        <w:t xml:space="preserve">bao </w:t>
      </w:r>
      <w:r>
        <w:t xml:space="preserve">quanh </w:t>
      </w:r>
      <w:r>
        <w:t xml:space="preserve">tế </w:t>
      </w:r>
      <w:r>
        <w:t xml:space="preserve">bào. </w:t>
      </w:r>
      <w:r>
        <w:t xml:space="preserve">màng </w:t>
      </w:r>
      <w:r>
        <w:t xml:space="preserve">trinh </w:t>
      </w:r>
      <w:r>
        <w:t xml:space="preserve">danh từ </w:t>
      </w:r>
      <w:r>
        <w:t xml:space="preserve">Màng </w:t>
      </w:r>
      <w:r>
        <w:t xml:space="preserve">mỏng </w:t>
      </w:r>
      <w:r>
        <w:t xml:space="preserve">bịt </w:t>
      </w:r>
      <w:r>
        <w:t xml:space="preserve">lỗ </w:t>
      </w:r>
      <w:r>
        <w:t xml:space="preserve">âm </w:t>
      </w:r>
      <w:r>
        <w:t xml:space="preserve">đạo </w:t>
      </w:r>
      <w:r>
        <w:t xml:space="preserve">của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còn </w:t>
      </w:r>
      <w:r>
        <w:t xml:space="preserve">trinh.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võng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màng </w:t>
      </w:r>
      <w:r>
        <w:t xml:space="preserve">lưới,. </w:t>
      </w:r>
      <w:r>
        <w:br/>
      </w:r>
      <w:r>
        <w:rPr>
          <w:b/>
        </w:rPr>
        <w:t xml:space="preserve">màng </w:t>
      </w:r>
      <w:r>
        <w:rPr>
          <w:b/>
        </w:rPr>
        <w:t xml:space="preserve">xương </w:t>
      </w:r>
      <w:r>
        <w:rPr>
          <w:i/>
        </w:rPr>
        <w:t xml:space="preserve">danh từ </w:t>
      </w:r>
      <w:r>
        <w:t xml:space="preserve">Tầng </w:t>
      </w:r>
      <w:r>
        <w:t xml:space="preserve">của </w:t>
      </w:r>
      <w:r>
        <w:t xml:space="preserve">xương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tạo </w:t>
      </w:r>
      <w:r>
        <w:t xml:space="preserve">chất </w:t>
      </w:r>
      <w:r>
        <w:t xml:space="preserve">xương.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