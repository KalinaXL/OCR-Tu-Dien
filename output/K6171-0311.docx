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huyện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Cấp </w:t>
      </w:r>
      <w:r>
        <w:t xml:space="preserve">bộ </w:t>
      </w:r>
      <w:r>
        <w:t xml:space="preserve">huyện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đoàn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huyện.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tri </w:t>
      </w:r>
      <w:r>
        <w:t xml:space="preserve">huyện.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thời </w:t>
      </w:r>
      <w:r>
        <w:t xml:space="preserve">xưa,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huyện </w:t>
      </w:r>
      <w:r>
        <w:t xml:space="preserve">lớn. </w:t>
      </w:r>
      <w:r>
        <w:t xml:space="preserve">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Iị </w:t>
      </w:r>
      <w:r>
        <w:rPr>
          <w:i/>
        </w:rPr>
        <w:t xml:space="preserve">cũng viết </w:t>
      </w:r>
      <w:r>
        <w:t xml:space="preserve">huyện </w:t>
      </w:r>
      <w:r>
        <w:t xml:space="preserve">lị </w:t>
      </w:r>
      <w:r>
        <w:t xml:space="preserve">danh từ </w:t>
      </w:r>
      <w:r>
        <w:t xml:space="preserve">Thị </w:t>
      </w:r>
      <w:r>
        <w:t xml:space="preserve">trấn, </w:t>
      </w:r>
      <w:r>
        <w:t xml:space="preserve">nơi </w:t>
      </w:r>
      <w:r>
        <w:t xml:space="preserve">cơ </w:t>
      </w:r>
      <w:r>
        <w:t xml:space="preserve">quan </w:t>
      </w:r>
      <w:r>
        <w:t xml:space="preserve">huyện </w:t>
      </w:r>
      <w:r>
        <w:t xml:space="preserve">đóng.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huyện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rPr>
          <w:i/>
        </w:rPr>
        <w:t xml:space="preserve">bộ </w:t>
      </w:r>
      <w:r>
        <w:t xml:space="preserve">huyện. </w:t>
      </w:r>
      <w:r>
        <w:br/>
      </w:r>
      <w:r>
        <w:rPr>
          <w:b/>
        </w:rPr>
        <w:t xml:space="preserve">huyện </w:t>
      </w:r>
      <w:r>
        <w:rPr>
          <w:b/>
        </w:rPr>
        <w:t xml:space="preserve">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đảng </w:t>
      </w:r>
      <w:r>
        <w:t xml:space="preserve">bộ </w:t>
      </w:r>
      <w:r>
        <w:t xml:space="preserve">huyện. </w:t>
      </w:r>
      <w:r>
        <w:br/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Máu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máu </w:t>
      </w:r>
      <w:r>
        <w:t xml:space="preserve">người). </w:t>
      </w:r>
      <w:r>
        <w:rPr>
          <w:i/>
        </w:rPr>
        <w:t xml:space="preserve">Thuốc </w:t>
      </w:r>
      <w:r>
        <w:rPr>
          <w:i/>
        </w:rPr>
        <w:t xml:space="preserve">bổ </w:t>
      </w:r>
      <w:r>
        <w:t xml:space="preserve">huyết. </w:t>
      </w:r>
      <w:r>
        <w:rPr>
          <w:i/>
        </w:rPr>
        <w:t xml:space="preserve">Thổ </w:t>
      </w:r>
      <w:r>
        <w:rPr>
          <w:i/>
        </w:rPr>
        <w:t xml:space="preserve">huyết*.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áp </w:t>
      </w:r>
      <w:r>
        <w:rPr>
          <w:i/>
        </w:rPr>
        <w:t xml:space="preserve">danh từ </w:t>
      </w:r>
      <w:r>
        <w:t xml:space="preserve">Áp </w:t>
      </w:r>
      <w:r>
        <w:t xml:space="preserve">suất </w:t>
      </w:r>
      <w:r>
        <w:t xml:space="preserve">của </w:t>
      </w:r>
      <w:r>
        <w:t xml:space="preserve">máu </w:t>
      </w:r>
      <w:r>
        <w:t xml:space="preserve">trong </w:t>
      </w:r>
      <w:r>
        <w:t xml:space="preserve">động </w:t>
      </w:r>
      <w:r>
        <w:t xml:space="preserve">mạch.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áp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Bệnh </w:t>
      </w:r>
      <w:r>
        <w:t xml:space="preserve">tăng </w:t>
      </w:r>
      <w:r>
        <w:t xml:space="preserve">huyết </w:t>
      </w:r>
      <w:r>
        <w:t xml:space="preserve">áp.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áp </w:t>
      </w:r>
      <w:r>
        <w:rPr>
          <w:b/>
        </w:rPr>
        <w:t xml:space="preserve">thấp </w:t>
      </w:r>
      <w:r>
        <w:rPr>
          <w:i/>
        </w:rPr>
        <w:t xml:space="preserve">danh từ </w:t>
      </w:r>
      <w:r>
        <w:t xml:space="preserve">Bệnh </w:t>
      </w:r>
      <w:r>
        <w:t xml:space="preserve">giảm </w:t>
      </w:r>
      <w:r>
        <w:t xml:space="preserve">huyết </w:t>
      </w:r>
      <w:r>
        <w:t xml:space="preserve">áp.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Nước </w:t>
      </w:r>
      <w:r>
        <w:t xml:space="preserve">màu </w:t>
      </w:r>
      <w:r>
        <w:t xml:space="preserve">trắng </w:t>
      </w:r>
      <w:r>
        <w:t xml:space="preserve">đục </w:t>
      </w:r>
      <w:r>
        <w:t xml:space="preserve">và </w:t>
      </w:r>
      <w:r>
        <w:t xml:space="preserve">dính </w:t>
      </w:r>
      <w:r>
        <w:t xml:space="preserve">do </w:t>
      </w:r>
      <w:r>
        <w:t xml:space="preserve">dạ </w:t>
      </w:r>
      <w:r>
        <w:t xml:space="preserve">con </w:t>
      </w:r>
      <w:r>
        <w:t xml:space="preserve">hay </w:t>
      </w:r>
      <w:r>
        <w:t xml:space="preserve">âm </w:t>
      </w:r>
      <w:r>
        <w:t xml:space="preserve">đạo </w:t>
      </w:r>
      <w:r>
        <w:t xml:space="preserve">tiết </w:t>
      </w:r>
      <w:r>
        <w:t xml:space="preserve">ra. </w:t>
      </w:r>
      <w:r>
        <w:rPr>
          <w:b/>
        </w:rPr>
        <w:t xml:space="preserve">2 </w:t>
      </w:r>
      <w:r>
        <w:t xml:space="preserve">Bệnh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ra </w:t>
      </w:r>
      <w:r>
        <w:t xml:space="preserve">huyết </w:t>
      </w:r>
      <w:r>
        <w:t xml:space="preserve">bạch. </w:t>
      </w:r>
      <w:r>
        <w:t xml:space="preserve">huyết </w:t>
      </w:r>
      <w:r>
        <w:t xml:space="preserve">bải </w:t>
      </w:r>
      <w:r>
        <w:t xml:space="preserve">danh từ </w:t>
      </w:r>
      <w:r>
        <w:t xml:space="preserve">Vật </w:t>
      </w:r>
      <w:r>
        <w:t xml:space="preserve">thể </w:t>
      </w:r>
      <w:r>
        <w:t xml:space="preserve">nhỏ </w:t>
      </w:r>
      <w:r>
        <w:t xml:space="preserve">trong </w:t>
      </w:r>
      <w:r>
        <w:t xml:space="preserve">máu,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trong </w:t>
      </w:r>
      <w:r>
        <w:t xml:space="preserve">sự </w:t>
      </w:r>
      <w:r>
        <w:t xml:space="preserve">đông </w:t>
      </w:r>
      <w:r>
        <w:t xml:space="preserve">máu.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Tế </w:t>
      </w:r>
      <w:r>
        <w:t xml:space="preserve">bào </w:t>
      </w:r>
      <w:r>
        <w:t xml:space="preserve">trong </w:t>
      </w:r>
      <w:r>
        <w:t xml:space="preserve">máu, </w:t>
      </w:r>
      <w:r>
        <w:t xml:space="preserve">gồm </w:t>
      </w:r>
      <w:r>
        <w:t xml:space="preserve">hồng </w:t>
      </w:r>
      <w:r>
        <w:t xml:space="preserve">cầu </w:t>
      </w:r>
      <w:r>
        <w:t xml:space="preserve">và </w:t>
      </w:r>
      <w:r>
        <w:t xml:space="preserve">bạch </w:t>
      </w:r>
      <w:r>
        <w:t xml:space="preserve">cầu.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Đánh </w:t>
      </w:r>
      <w:r>
        <w:t xml:space="preserve">nhau </w:t>
      </w:r>
      <w:r>
        <w:t xml:space="preserve">ác </w:t>
      </w:r>
      <w:r>
        <w:t xml:space="preserve">liệt, </w:t>
      </w:r>
      <w:r>
        <w:t xml:space="preserve">đẫm </w:t>
      </w:r>
      <w:r>
        <w:t xml:space="preserve">máu </w:t>
      </w:r>
      <w:r>
        <w:t xml:space="preserve">trên </w:t>
      </w:r>
      <w:r>
        <w:t xml:space="preserve">chiến </w:t>
      </w:r>
      <w:r>
        <w:t xml:space="preserve">trường. </w:t>
      </w:r>
      <w:r>
        <w:rPr>
          <w:i/>
        </w:rPr>
        <w:t xml:space="preserve">Trận </w:t>
      </w:r>
      <w:r>
        <w:t xml:space="preserve">huyết </w:t>
      </w:r>
      <w:r>
        <w:rPr>
          <w:i/>
        </w:rPr>
        <w:t xml:space="preserve">chiến. </w:t>
      </w:r>
      <w:r>
        <w:t xml:space="preserve">huyết </w:t>
      </w:r>
      <w:r>
        <w:t xml:space="preserve">dịch </w:t>
      </w:r>
      <w:r>
        <w:t xml:space="preserve">danh từ </w:t>
      </w:r>
      <w:r>
        <w:t xml:space="preserve">Máu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Cây </w:t>
      </w:r>
      <w:r>
        <w:t xml:space="preserve">cảnh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thân </w:t>
      </w:r>
      <w:r>
        <w:t xml:space="preserve">hoá </w:t>
      </w:r>
      <w:r>
        <w:t xml:space="preserve">gỗ, </w:t>
      </w:r>
      <w:r>
        <w:t xml:space="preserve">mang </w:t>
      </w:r>
      <w:r>
        <w:t xml:space="preserve">nhiều </w:t>
      </w:r>
      <w:r>
        <w:t xml:space="preserve">vết </w:t>
      </w:r>
      <w:r>
        <w:t xml:space="preserve">sẹo </w:t>
      </w:r>
      <w:r>
        <w:t xml:space="preserve">do </w:t>
      </w:r>
      <w:r>
        <w:t xml:space="preserve">lá </w:t>
      </w:r>
      <w:r>
        <w:t xml:space="preserve">rụng </w:t>
      </w:r>
      <w:r>
        <w:t xml:space="preserve">để </w:t>
      </w:r>
      <w:r>
        <w:t xml:space="preserve">lại, </w:t>
      </w:r>
      <w:r>
        <w:t xml:space="preserve">lá </w:t>
      </w:r>
      <w:r>
        <w:t xml:space="preserve">dài, </w:t>
      </w:r>
      <w:r>
        <w:t xml:space="preserve">màu </w:t>
      </w:r>
      <w:r>
        <w:t xml:space="preserve">đỏ </w:t>
      </w:r>
      <w:r>
        <w:t xml:space="preserve">thẫm. </w:t>
      </w:r>
      <w:r>
        <w:rPr>
          <w:i/>
        </w:rPr>
        <w:t xml:space="preserve">Áo </w:t>
      </w:r>
      <w:r>
        <w:t xml:space="preserve">dài </w:t>
      </w:r>
      <w:r>
        <w:t xml:space="preserve">màu </w:t>
      </w:r>
      <w:r>
        <w:t xml:space="preserve">huyết </w:t>
      </w:r>
      <w:r>
        <w:rPr>
          <w:i/>
        </w:rPr>
        <w:t xml:space="preserve">dụ </w:t>
      </w:r>
      <w:r>
        <w:t xml:space="preserve">(màu </w:t>
      </w:r>
      <w:r>
        <w:t xml:space="preserve">đỏ </w:t>
      </w:r>
      <w:r>
        <w:t xml:space="preserve">thẫm </w:t>
      </w:r>
      <w:r>
        <w:t xml:space="preserve">như </w:t>
      </w:r>
      <w:r>
        <w:t xml:space="preserve">màu </w:t>
      </w:r>
      <w:r>
        <w:t xml:space="preserve">lá </w:t>
      </w:r>
      <w:r>
        <w:t xml:space="preserve">huyết </w:t>
      </w:r>
      <w:r>
        <w:t xml:space="preserve">dụ).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thân </w:t>
      </w:r>
      <w:r>
        <w:t xml:space="preserve">hoá </w:t>
      </w:r>
      <w:r>
        <w:t xml:space="preserve">gỗ, </w:t>
      </w:r>
      <w:r>
        <w:t xml:space="preserve">lá </w:t>
      </w:r>
      <w:r>
        <w:t xml:space="preserve">dài, </w:t>
      </w:r>
      <w:r>
        <w:t xml:space="preserve">phần </w:t>
      </w:r>
      <w:r>
        <w:t xml:space="preserve">gỗ </w:t>
      </w:r>
      <w:r>
        <w:t xml:space="preserve">đỏ </w:t>
      </w:r>
      <w:r>
        <w:t xml:space="preserve">trong </w:t>
      </w:r>
      <w:r>
        <w:rPr>
          <w:i/>
        </w:rPr>
        <w:t xml:space="preserve">thân </w:t>
      </w:r>
      <w:r>
        <w:t xml:space="preserve">cây </w:t>
      </w:r>
      <w:r>
        <w:t xml:space="preserve">sống </w:t>
      </w:r>
      <w:r>
        <w:t xml:space="preserve">lâu </w:t>
      </w:r>
      <w:r>
        <w:t xml:space="preserve">năm,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hệ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huyết </w:t>
      </w:r>
      <w:r>
        <w:rPr>
          <w:i/>
        </w:rPr>
        <w:t xml:space="preserve">thống.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máu.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khí </w:t>
      </w:r>
      <w:r>
        <w:t xml:space="preserve">huyết.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mạch </w:t>
      </w:r>
      <w:r>
        <w:rPr>
          <w:i/>
        </w:rPr>
        <w:t xml:space="preserve">danh từ </w:t>
      </w:r>
      <w:r>
        <w:t xml:space="preserve">Mạch </w:t>
      </w:r>
      <w:r>
        <w:t xml:space="preserve">máu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bóng (nghĩa bóng)). </w:t>
      </w:r>
      <w:r>
        <w:t xml:space="preserve">Con </w:t>
      </w:r>
      <w:r>
        <w:rPr>
          <w:i/>
        </w:rPr>
        <w:t xml:space="preserve">đường </w:t>
      </w:r>
      <w:r>
        <w:t xml:space="preserve">huyết </w:t>
      </w:r>
      <w:r>
        <w:rPr>
          <w:i/>
        </w:rPr>
        <w:t xml:space="preserve">mạch </w:t>
      </w:r>
      <w:r>
        <w:rPr>
          <w:i/>
        </w:rPr>
        <w:t xml:space="preserve">chạy </w:t>
      </w:r>
      <w:r>
        <w:rPr>
          <w:i/>
        </w:rPr>
        <w:t xml:space="preserve">qua </w:t>
      </w:r>
      <w:r>
        <w:rPr>
          <w:i/>
        </w:rPr>
        <w:t xml:space="preserve">các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quản </w:t>
      </w:r>
      <w:r>
        <w:rPr>
          <w:i/>
        </w:rPr>
        <w:t xml:space="preserve">danh từ </w:t>
      </w:r>
      <w:r>
        <w:t xml:space="preserve">Mạch </w:t>
      </w:r>
      <w:r>
        <w:t xml:space="preserve">máu.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sắc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có </w:t>
      </w:r>
      <w:r>
        <w:t xml:space="preserve">màu </w:t>
      </w:r>
      <w:r>
        <w:t xml:space="preserve">của </w:t>
      </w:r>
      <w:r>
        <w:t xml:space="preserve">máu.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dịch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gạn </w:t>
      </w:r>
      <w:r>
        <w:t xml:space="preserve">từ </w:t>
      </w:r>
      <w:r>
        <w:t xml:space="preserve">máu </w:t>
      </w:r>
      <w:r>
        <w:t xml:space="preserve">đông. </w:t>
      </w:r>
      <w:r>
        <w:rPr>
          <w:b/>
        </w:rPr>
        <w:t xml:space="preserve">2 </w:t>
      </w:r>
      <w:r>
        <w:t xml:space="preserve">Dung </w:t>
      </w:r>
      <w:r>
        <w:t xml:space="preserve">dịch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thay </w:t>
      </w:r>
      <w:r>
        <w:t xml:space="preserve">thế </w:t>
      </w:r>
      <w:r>
        <w:t xml:space="preserve">máu.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thống </w:t>
      </w:r>
      <w:r>
        <w:rPr>
          <w:i/>
        </w:rPr>
        <w:t xml:space="preserve">danh từ </w:t>
      </w:r>
      <w:r>
        <w:t xml:space="preserve">Dòng </w:t>
      </w:r>
      <w:r>
        <w:t xml:space="preserve">họ, </w:t>
      </w:r>
      <w:r>
        <w:t xml:space="preserve">về </w:t>
      </w:r>
      <w:r>
        <w:t xml:space="preserve">mặt </w:t>
      </w:r>
      <w:r>
        <w:t xml:space="preserve">quan </w:t>
      </w:r>
      <w:r>
        <w:t xml:space="preserve">hệ </w:t>
      </w:r>
      <w:r>
        <w:t xml:space="preserve">máu </w:t>
      </w:r>
      <w:r>
        <w:t xml:space="preserve">mủ </w:t>
      </w:r>
      <w:r>
        <w:t xml:space="preserve">giữa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với </w:t>
      </w:r>
      <w:r>
        <w:t xml:space="preserve">nhau. </w:t>
      </w:r>
      <w:r>
        <w:t xml:space="preserve">Vgười </w:t>
      </w:r>
      <w:r>
        <w:t xml:space="preserve">cùng </w:t>
      </w:r>
      <w:r>
        <w:t xml:space="preserve">huyết </w:t>
      </w:r>
      <w:r>
        <w:t xml:space="preserve">thống. </w:t>
      </w:r>
      <w:r>
        <w:t xml:space="preserve">Quan </w:t>
      </w:r>
      <w:r>
        <w:rPr>
          <w:i/>
        </w:rPr>
        <w:t xml:space="preserve">hệ </w:t>
      </w:r>
      <w:r>
        <w:t xml:space="preserve">huyết </w:t>
      </w:r>
      <w:r>
        <w:t xml:space="preserve">thống.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(cũ). </w:t>
      </w:r>
      <w:r>
        <w:t xml:space="preserve">Thư </w:t>
      </w:r>
      <w:r>
        <w:t xml:space="preserve">viết </w:t>
      </w:r>
      <w:r>
        <w:t xml:space="preserve">bằng </w:t>
      </w:r>
      <w:r>
        <w:t xml:space="preserve">máu; </w:t>
      </w:r>
      <w:r>
        <w:t xml:space="preserve">thư </w:t>
      </w:r>
      <w:r>
        <w:t xml:space="preserve">viết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lẽ </w:t>
      </w:r>
      <w:r>
        <w:t xml:space="preserve">cực </w:t>
      </w:r>
      <w:r>
        <w:t xml:space="preserve">kì </w:t>
      </w:r>
      <w:r>
        <w:t xml:space="preserve">thống </w:t>
      </w:r>
      <w:r>
        <w:t xml:space="preserve">thiết.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 </w:t>
      </w:r>
      <w:r>
        <w:t xml:space="preserve">cùng </w:t>
      </w:r>
      <w:r>
        <w:t xml:space="preserve">dòng </w:t>
      </w:r>
      <w:r>
        <w:t xml:space="preserve">máu. </w:t>
      </w:r>
      <w:r>
        <w:t xml:space="preserve">Cấm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t xml:space="preserve">huyết </w:t>
      </w:r>
      <w:r>
        <w:t xml:space="preserve">tộc. </w:t>
      </w:r>
      <w:r>
        <w:t xml:space="preserve">. </w:t>
      </w:r>
      <w:r>
        <w:br/>
      </w:r>
      <w:r>
        <w:rPr>
          <w:b/>
        </w:rPr>
        <w:t xml:space="preserve">huyết </w:t>
      </w:r>
      <w:r>
        <w:rPr>
          <w:b/>
        </w:rPr>
        <w:t xml:space="preserve">trầm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Hiện </w:t>
      </w:r>
      <w:r>
        <w:t xml:space="preserve">tượng </w:t>
      </w:r>
      <w:r>
        <w:t xml:space="preserve">máu </w:t>
      </w:r>
      <w:r>
        <w:t xml:space="preserve">lắng </w:t>
      </w:r>
      <w:r>
        <w:t xml:space="preserve">(các </w:t>
      </w:r>
      <w:r>
        <w:t xml:space="preserve">hồng </w:t>
      </w:r>
      <w:r>
        <w:t xml:space="preserve">cầu </w:t>
      </w:r>
      <w:r>
        <w:t xml:space="preserve">lắng </w:t>
      </w:r>
      <w:r>
        <w:t xml:space="preserve">đọng </w:t>
      </w:r>
      <w:r>
        <w:t xml:space="preserve">xuống </w:t>
      </w:r>
      <w:r>
        <w:t xml:space="preserve">dưới). </w:t>
      </w:r>
      <w:r>
        <w:rPr>
          <w:i/>
        </w:rPr>
        <w:t xml:space="preserve">Tốc </w:t>
      </w:r>
      <w:r>
        <w:rPr>
          <w:i/>
        </w:rPr>
        <w:t xml:space="preserve">độ </w:t>
      </w:r>
      <w:r>
        <w:t xml:space="preserve">huyết </w:t>
      </w:r>
      <w:r>
        <w:rPr>
          <w:i/>
        </w:rPr>
        <w:t xml:space="preserve">trầm. </w:t>
      </w:r>
      <w:r>
        <w:t xml:space="preserve">c </w:t>
      </w:r>
      <w:r>
        <w:t xml:space="preserve">huyết </w:t>
      </w:r>
      <w:r>
        <w:t xml:space="preserve">tương </w:t>
      </w:r>
      <w:r>
        <w:t xml:space="preserve">danh từ </w:t>
      </w:r>
      <w:r>
        <w:t xml:space="preserve">Chất </w:t>
      </w:r>
      <w:r>
        <w:t xml:space="preserve">nước </w:t>
      </w:r>
      <w:r>
        <w:t xml:space="preserve">màu </w:t>
      </w:r>
      <w:r>
        <w:t xml:space="preserve">vàng </w:t>
      </w:r>
      <w:r>
        <w:t xml:space="preserve">của </w:t>
      </w:r>
      <w:r>
        <w:t xml:space="preserve">máusaukhiđãloạibdhuyếtcầu. </w:t>
      </w:r>
      <w:r>
        <w:br/>
      </w:r>
      <w:r>
        <w:rPr>
          <w:b/>
        </w:rPr>
        <w:t xml:space="preserve">huyệt, </w:t>
      </w:r>
      <w:r>
        <w:rPr>
          <w:i/>
        </w:rPr>
        <w:t xml:space="preserve">danh từ </w:t>
      </w:r>
      <w:r>
        <w:t xml:space="preserve">Chỗ </w:t>
      </w:r>
      <w:r>
        <w:t xml:space="preserve">đào </w:t>
      </w:r>
      <w:r>
        <w:t xml:space="preserve">sâu </w:t>
      </w:r>
      <w:r>
        <w:t xml:space="preserve">xuống </w:t>
      </w:r>
      <w:r>
        <w:t xml:space="preserve">đất,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để </w:t>
      </w:r>
      <w:r>
        <w:t xml:space="preserve">chôn </w:t>
      </w:r>
      <w:r>
        <w:t xml:space="preserve">người </w:t>
      </w:r>
      <w:r>
        <w:t xml:space="preserve">chết. </w:t>
      </w:r>
      <w:r>
        <w:rPr>
          <w:i/>
        </w:rPr>
        <w:t xml:space="preserve">Đào </w:t>
      </w:r>
      <w:r>
        <w:t xml:space="preserve">huyệt. </w:t>
      </w:r>
      <w:r>
        <w:br/>
      </w:r>
      <w:r>
        <w:rPr>
          <w:b/>
        </w:rPr>
        <w:t xml:space="preserve">huyệt,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Điểm </w:t>
      </w:r>
      <w:r>
        <w:t xml:space="preserve">trọng </w:t>
      </w:r>
      <w:r>
        <w:t xml:space="preserve">yếu </w:t>
      </w:r>
      <w:r>
        <w:t xml:space="preserve">ở </w:t>
      </w:r>
      <w:r>
        <w:t xml:space="preserve">mặt </w:t>
      </w:r>
      <w:r>
        <w:t xml:space="preserve">ngoài </w:t>
      </w:r>
      <w:r>
        <w:rPr>
          <w:i/>
        </w:rPr>
        <w:t xml:space="preserve">cơ </w:t>
      </w:r>
      <w:r>
        <w:t xml:space="preserve">thể, </w:t>
      </w:r>
      <w:r>
        <w:t xml:space="preserve">nơi </w:t>
      </w:r>
      <w:r>
        <w:t xml:space="preserve">khí </w:t>
      </w:r>
      <w:r>
        <w:t xml:space="preserve">huyết </w:t>
      </w:r>
      <w:r>
        <w:t xml:space="preserve">kinh </w:t>
      </w:r>
      <w:r>
        <w:t xml:space="preserve">lạc </w:t>
      </w:r>
      <w:r>
        <w:t xml:space="preserve">tụ </w:t>
      </w:r>
      <w:r>
        <w:t xml:space="preserve">tập </w:t>
      </w:r>
      <w:r>
        <w:t xml:space="preserve">dồn </w:t>
      </w:r>
      <w:r>
        <w:t xml:space="preserve">đến, </w:t>
      </w:r>
      <w:r>
        <w:t xml:space="preserve">thường </w:t>
      </w:r>
      <w:r>
        <w:t xml:space="preserve">châm </w:t>
      </w:r>
      <w:r>
        <w:t xml:space="preserve">cứu, </w:t>
      </w:r>
      <w:r>
        <w:t xml:space="preserve">bấm, </w:t>
      </w:r>
      <w:r>
        <w:t xml:space="preserve">day </w:t>
      </w:r>
      <w:r>
        <w:t xml:space="preserve">vào </w:t>
      </w:r>
      <w:r>
        <w:t xml:space="preserve">đó </w:t>
      </w:r>
      <w:r>
        <w:t xml:space="preserve">để </w:t>
      </w:r>
      <w:r>
        <w:t xml:space="preserve">chữa </w:t>
      </w:r>
      <w:r>
        <w:t xml:space="preserve">bệnh, </w:t>
      </w:r>
      <w:r>
        <w:t xml:space="preserve">theo </w:t>
      </w:r>
      <w:r>
        <w:t xml:space="preserve">đông </w:t>
      </w:r>
      <w:r>
        <w:t xml:space="preserve">y. </w:t>
      </w:r>
      <w:r>
        <w:rPr>
          <w:b/>
        </w:rPr>
        <w:t xml:space="preserve">2 </w:t>
      </w:r>
      <w:r>
        <w:t xml:space="preserve">Chỗ </w:t>
      </w:r>
      <w:r>
        <w:t xml:space="preserve">hiểm </w:t>
      </w:r>
      <w:r>
        <w:t xml:space="preserve">trên </w:t>
      </w:r>
      <w:r>
        <w:t xml:space="preserve">cơ </w:t>
      </w:r>
      <w:r>
        <w:t xml:space="preserve">thể. </w:t>
      </w:r>
      <w:r>
        <w:t xml:space="preserve">Điểm </w:t>
      </w:r>
      <w:r>
        <w:rPr>
          <w:i/>
        </w:rPr>
        <w:t xml:space="preserve">trúng </w:t>
      </w:r>
      <w:r>
        <w:t xml:space="preserve">huyệt </w:t>
      </w:r>
      <w:r>
        <w:rPr>
          <w:i/>
        </w:rPr>
        <w:t xml:space="preserve">ở </w:t>
      </w:r>
      <w:r>
        <w:rPr>
          <w:i/>
        </w:rPr>
        <w:t xml:space="preserve">sau </w:t>
      </w:r>
      <w:r>
        <w:t xml:space="preserve">gáy. </w:t>
      </w:r>
      <w:r>
        <w:rPr>
          <w:i/>
        </w:rPr>
        <w:t xml:space="preserve">Đánh </w:t>
      </w:r>
      <w:r>
        <w:rPr>
          <w:i/>
        </w:rPr>
        <w:t xml:space="preserve">một </w:t>
      </w:r>
      <w:r>
        <w:rPr>
          <w:i/>
        </w:rPr>
        <w:t xml:space="preserve">đòn </w:t>
      </w:r>
      <w:r>
        <w:rPr>
          <w:i/>
        </w:rPr>
        <w:t xml:space="preserve">điểm </w:t>
      </w:r>
      <w:r>
        <w:t xml:space="preserve">huyệt </w:t>
      </w:r>
      <w:r>
        <w:t xml:space="preserve">(bóng (nghĩa bóng)). </w:t>
      </w:r>
      <w:r>
        <w:br/>
      </w:r>
      <w:r>
        <w:rPr>
          <w:b/>
        </w:rPr>
        <w:t xml:space="preserve">huyệt </w:t>
      </w:r>
      <w:r>
        <w:rPr>
          <w:b/>
        </w:rPr>
        <w:t xml:space="preserve">mộcd. </w:t>
      </w:r>
      <w:r>
        <w:t xml:space="preserve">(ít dùng). </w:t>
      </w:r>
      <w:r>
        <w:t xml:space="preserve">Ngôi </w:t>
      </w:r>
      <w:r>
        <w:t xml:space="preserve">mộ. </w:t>
      </w:r>
      <w:r>
        <w:br/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Anh </w:t>
      </w:r>
      <w:r>
        <w:t xml:space="preserve">hoặc </w:t>
      </w:r>
      <w:r>
        <w:t xml:space="preserve">người </w:t>
      </w:r>
      <w:r>
        <w:t xml:space="preserve">vai </w:t>
      </w:r>
      <w:r>
        <w:t xml:space="preserve">anh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i/>
        </w:rPr>
        <w:t xml:space="preserve">Mời </w:t>
      </w:r>
      <w:r>
        <w:rPr>
          <w:i/>
        </w:rPr>
        <w:t xml:space="preserve">các </w:t>
      </w:r>
      <w:r>
        <w:rPr>
          <w:i/>
        </w:rPr>
        <w:t xml:space="preserve">huynh. </w:t>
      </w:r>
      <w:r>
        <w:br/>
      </w:r>
      <w:r>
        <w:rPr>
          <w:b/>
        </w:rPr>
        <w:t xml:space="preserve">huynh </w:t>
      </w:r>
      <w:r>
        <w:rPr>
          <w:b/>
        </w:rPr>
        <w:t xml:space="preserve">đệ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Anh </w:t>
      </w:r>
      <w:r>
        <w:t xml:space="preserve">em. </w:t>
      </w:r>
      <w:r>
        <w:t xml:space="preserve">7ình </w:t>
      </w:r>
      <w:r>
        <w:t xml:space="preserve">huynh </w:t>
      </w:r>
      <w:r>
        <w:rPr>
          <w:i/>
        </w:rPr>
        <w:t xml:space="preserve">đệ. </w:t>
      </w:r>
      <w:r>
        <w:br/>
      </w:r>
      <w:r>
        <w:rPr>
          <w:b/>
        </w:rPr>
        <w:t xml:space="preserve">huynh </w:t>
      </w:r>
      <w:r>
        <w:rPr>
          <w:b/>
        </w:rPr>
        <w:t xml:space="preserve">đệ </w:t>
      </w:r>
      <w:r>
        <w:rPr>
          <w:b/>
        </w:rPr>
        <w:t xml:space="preserve">tương </w:t>
      </w:r>
      <w:r>
        <w:rPr>
          <w:b/>
        </w:rPr>
        <w:t xml:space="preserve">tàn </w:t>
      </w:r>
      <w:r>
        <w:t xml:space="preserve">Như </w:t>
      </w:r>
      <w:r>
        <w:rPr>
          <w:i/>
        </w:rPr>
        <w:t xml:space="preserve">cốt </w:t>
      </w:r>
      <w:r>
        <w:rPr>
          <w:i/>
        </w:rPr>
        <w:t xml:space="preserve">nhục </w:t>
      </w:r>
      <w:r>
        <w:rPr>
          <w:i/>
        </w:rPr>
        <w:t xml:space="preserve">tương </w:t>
      </w:r>
      <w:r>
        <w:t xml:space="preserve">huynh </w:t>
      </w:r>
      <w:r>
        <w:t xml:space="preserve">trưởng </w:t>
      </w:r>
      <w: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Anh </w:t>
      </w:r>
      <w:r>
        <w:rPr>
          <w:i/>
        </w:rPr>
        <w:t xml:space="preserve">cả; </w:t>
      </w:r>
      <w:r>
        <w:t xml:space="preserve">người </w:t>
      </w:r>
      <w:r>
        <w:t xml:space="preserve">được </w:t>
      </w:r>
      <w:r>
        <w:t xml:space="preserve">tôn </w:t>
      </w:r>
      <w:r>
        <w:t xml:space="preserve">là </w:t>
      </w:r>
      <w:r>
        <w:t xml:space="preserve">đàn </w:t>
      </w:r>
      <w:r>
        <w:t xml:space="preserve">anh. </w:t>
      </w:r>
      <w:r>
        <w:rPr>
          <w:i/>
        </w:rPr>
        <w:t xml:space="preserve">Bậc </w:t>
      </w:r>
      <w:r>
        <w:rPr>
          <w:i/>
        </w:rPr>
        <w:t xml:space="preserve">huynh </w:t>
      </w:r>
      <w:r>
        <w:rPr>
          <w:i/>
        </w:rPr>
        <w:t xml:space="preserve">trưởng. </w:t>
      </w:r>
      <w:r>
        <w:rPr>
          <w:b/>
        </w:rPr>
        <w:t xml:space="preserve">2 </w:t>
      </w:r>
      <w:r>
        <w:t xml:space="preserve">Người </w:t>
      </w:r>
      <w:r>
        <w:t xml:space="preserve">phụ </w:t>
      </w:r>
      <w:r>
        <w:t xml:space="preserve">trách </w:t>
      </w:r>
      <w:r>
        <w:t xml:space="preserve">thiếu </w:t>
      </w:r>
      <w:r>
        <w:t xml:space="preserve">nhĩ. </w:t>
      </w:r>
      <w:r>
        <w:br/>
      </w:r>
      <w:r>
        <w:rPr>
          <w:b/>
        </w:rPr>
        <w:t xml:space="preserve">huỳnh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Con </w:t>
      </w:r>
      <w:r>
        <w:t xml:space="preserve">đom </w:t>
      </w:r>
      <w:r>
        <w:t xml:space="preserve">đóm. </w:t>
      </w:r>
      <w:r>
        <w:br/>
      </w:r>
      <w:r>
        <w:rPr>
          <w:b/>
        </w:rPr>
        <w:t xml:space="preserve">huỳnh </w:t>
      </w:r>
      <w:r>
        <w:rPr>
          <w:b/>
        </w:rPr>
        <w:t xml:space="preserve">huych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đg,). </w:t>
      </w:r>
      <w:r>
        <w:t xml:space="preserve">Từ </w:t>
      </w:r>
      <w:r>
        <w:t xml:space="preserve">mô </w:t>
      </w:r>
      <w:r>
        <w:t xml:space="preserve">phóng </w:t>
      </w:r>
      <w:r>
        <w:t xml:space="preserve">tiếng </w:t>
      </w:r>
      <w:r>
        <w:t xml:space="preserve">động </w:t>
      </w:r>
      <w:r>
        <w:t xml:space="preserve">trầm, </w:t>
      </w:r>
      <w:r>
        <w:t xml:space="preserve">liên </w:t>
      </w:r>
      <w:r>
        <w:t xml:space="preserve">tiếp </w:t>
      </w:r>
      <w:r>
        <w:t xml:space="preserve">do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nặng </w:t>
      </w:r>
      <w:r>
        <w:t xml:space="preserve">nhọc </w:t>
      </w:r>
      <w:r>
        <w:t xml:space="preserve">nào </w:t>
      </w:r>
      <w:r>
        <w:t xml:space="preserve">đó </w:t>
      </w:r>
      <w:r>
        <w:t xml:space="preserve">gây </w:t>
      </w:r>
      <w:r>
        <w:t xml:space="preserve">ra. </w:t>
      </w:r>
      <w:r>
        <w:t xml:space="preserve">Chạy </w:t>
      </w:r>
      <w:r>
        <w:rPr>
          <w:i/>
        </w:rPr>
        <w:t xml:space="preserve">huỳnh </w:t>
      </w:r>
      <w:r>
        <w:rPr>
          <w:i/>
        </w:rPr>
        <w:t xml:space="preserve">huych. </w:t>
      </w:r>
      <w:r>
        <w:rPr>
          <w:i/>
        </w:rPr>
        <w:t xml:space="preserve">Huỳnh </w:t>
      </w:r>
      <w:r>
        <w:rPr>
          <w:i/>
        </w:rPr>
        <w:t xml:space="preserve">huych </w:t>
      </w:r>
      <w:r>
        <w:rPr>
          <w:i/>
        </w:rPr>
        <w:t xml:space="preserve">đào </w:t>
      </w:r>
      <w:r>
        <w:rPr>
          <w:i/>
        </w:rPr>
        <w:t xml:space="preserve">đất. </w:t>
      </w:r>
      <w:r>
        <w:t xml:space="preserve">huỳnh </w:t>
      </w:r>
      <w:r>
        <w:t xml:space="preserve">quang </w:t>
      </w:r>
      <w:r>
        <w:t xml:space="preserve">danh từ </w:t>
      </w:r>
      <w:r>
        <w:t xml:space="preserve">Hiện </w:t>
      </w:r>
      <w:r>
        <w:t xml:space="preserve">tượng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tỉnh </w:t>
      </w:r>
      <w:r>
        <w:t xml:space="preserve">thể </w:t>
      </w:r>
      <w:r>
        <w:t xml:space="preserve">phát </w:t>
      </w:r>
      <w:r>
        <w:t xml:space="preserve">ánh </w:t>
      </w:r>
      <w:r>
        <w:t xml:space="preserve">sáng </w:t>
      </w:r>
      <w:r>
        <w:t xml:space="preserve">trông </w:t>
      </w:r>
      <w:r>
        <w:t xml:space="preserve">thấy </w:t>
      </w:r>
      <w:r>
        <w:t xml:space="preserve">được </w:t>
      </w:r>
      <w:r>
        <w:t xml:space="preserve">khi </w:t>
      </w:r>
      <w:r>
        <w:t xml:space="preserve">được </w:t>
      </w:r>
      <w:r>
        <w:t xml:space="preserve">chiếu </w:t>
      </w:r>
      <w:r>
        <w:t xml:space="preserve">sáng </w:t>
      </w:r>
      <w:r>
        <w:t xml:space="preserve">bằng </w:t>
      </w:r>
      <w:r>
        <w:t xml:space="preserve">tia </w:t>
      </w:r>
      <w:r>
        <w:t xml:space="preserve">tử </w:t>
      </w:r>
      <w:r>
        <w:t xml:space="preserve">ngoại, </w:t>
      </w:r>
      <w:r>
        <w:t xml:space="preserve">tia </w:t>
      </w:r>
      <w:r>
        <w:t xml:space="preserve">X </w:t>
      </w:r>
      <w:r>
        <w:t xml:space="preserve">hoặc </w:t>
      </w:r>
      <w:r>
        <w:t xml:space="preserve">tỉa </w:t>
      </w:r>
      <w:r>
        <w:t xml:space="preserve">gamma. </w:t>
      </w:r>
      <w:r>
        <w:t xml:space="preserve">Đèn </w:t>
      </w:r>
      <w:r>
        <w:t xml:space="preserve">huỳnh </w:t>
      </w:r>
      <w:r>
        <w:t xml:space="preserve">quang*. </w:t>
      </w:r>
      <w:r>
        <w:rPr>
          <w:i/>
        </w:rPr>
        <w:t xml:space="preserve">Màn </w:t>
      </w:r>
      <w:r>
        <w:t xml:space="preserve">huỳnh </w:t>
      </w:r>
      <w:r>
        <w:t xml:space="preserve">quang". </w:t>
      </w:r>
      <w:r>
        <w:br w:type="page"/>
      </w:r>
      <w:r>
        <w:rPr>
          <w:b/>
        </w:rPr>
        <w:t xml:space="preserve">huỳnh </w:t>
      </w:r>
      <w:r>
        <w:rPr>
          <w:b/>
        </w:rPr>
        <w:t xml:space="preserve">tỉnh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hoàng </w:t>
      </w:r>
      <w:r>
        <w:t xml:space="preserve">tỉnha, </w:t>
      </w:r>
      <w:r>
        <w:br/>
      </w:r>
      <w:r>
        <w:rPr>
          <w:b/>
        </w:rPr>
        <w:t xml:space="preserve">huýt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Chúm </w:t>
      </w:r>
      <w:r>
        <w:t xml:space="preserve">tròn </w:t>
      </w:r>
      <w:r>
        <w:t xml:space="preserve">môi </w:t>
      </w:r>
      <w:r>
        <w:t xml:space="preserve">lại, </w:t>
      </w:r>
      <w:r>
        <w:t xml:space="preserve">thổi </w:t>
      </w:r>
      <w:r>
        <w:t xml:space="preserve">hơi </w:t>
      </w:r>
      <w:r>
        <w:t xml:space="preserve">ra </w:t>
      </w:r>
      <w:r>
        <w:t xml:space="preserve">cho </w:t>
      </w:r>
      <w:r>
        <w:t xml:space="preserve">kêu </w:t>
      </w:r>
      <w:r>
        <w:t xml:space="preserve">thành </w:t>
      </w:r>
      <w:r>
        <w:t xml:space="preserve">tiếng. </w:t>
      </w:r>
      <w:r>
        <w:t xml:space="preserve">Huýt </w:t>
      </w:r>
      <w:r>
        <w:rPr>
          <w:i/>
        </w:rPr>
        <w:t xml:space="preserve">một </w:t>
      </w:r>
      <w:r>
        <w:t xml:space="preserve">tiếng </w:t>
      </w:r>
      <w:r>
        <w:rPr>
          <w:i/>
        </w:rPr>
        <w:t xml:space="preserve">dài. </w:t>
      </w:r>
      <w:r>
        <w:t xml:space="preserve">Huýt </w:t>
      </w:r>
      <w:r>
        <w:t xml:space="preserve">chó </w:t>
      </w:r>
      <w:r>
        <w:t xml:space="preserve">(để </w:t>
      </w:r>
      <w:r>
        <w:t xml:space="preserve">ra </w:t>
      </w:r>
      <w:r>
        <w:t xml:space="preserve">hiệu </w:t>
      </w:r>
      <w:r>
        <w:t xml:space="preserve">cho </w:t>
      </w:r>
      <w:r>
        <w:t xml:space="preserve">chó). </w:t>
      </w:r>
      <w:r>
        <w:rPr>
          <w:b/>
        </w:rPr>
        <w:t xml:space="preserve">2 </w:t>
      </w:r>
      <w:r>
        <w:t xml:space="preserve">Thổi </w:t>
      </w:r>
      <w:r>
        <w:t xml:space="preserve">còi. </w:t>
      </w:r>
      <w:r>
        <w:t xml:space="preserve">Huýt </w:t>
      </w:r>
      <w:r>
        <w:t xml:space="preserve">một </w:t>
      </w:r>
      <w:r>
        <w:rPr>
          <w:i/>
        </w:rPr>
        <w:t xml:space="preserve">hồi </w:t>
      </w:r>
      <w:r>
        <w:t xml:space="preserve">còi. </w:t>
      </w:r>
      <w:r>
        <w:t xml:space="preserve">Còi </w:t>
      </w:r>
      <w:r>
        <w:t xml:space="preserve">huýt </w:t>
      </w:r>
      <w:r>
        <w:t xml:space="preserve">uang. </w:t>
      </w:r>
      <w:r>
        <w:br/>
      </w:r>
      <w:r>
        <w:rPr>
          <w:b/>
        </w:rPr>
        <w:t xml:space="preserve">huýt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huýt </w:t>
      </w:r>
      <w:r>
        <w:rPr>
          <w:i/>
        </w:rPr>
        <w:t xml:space="preserve">sáo. </w:t>
      </w:r>
      <w:r>
        <w:br/>
      </w:r>
      <w:r>
        <w:rPr>
          <w:b/>
        </w:rPr>
        <w:t xml:space="preserve">huýt </w:t>
      </w:r>
      <w:r>
        <w:rPr>
          <w:b/>
        </w:rPr>
        <w:t xml:space="preserve">sáo </w:t>
      </w:r>
      <w:r>
        <w:rPr>
          <w:i/>
        </w:rPr>
        <w:t xml:space="preserve">động từ </w:t>
      </w:r>
      <w:r>
        <w:t xml:space="preserve">Chúm </w:t>
      </w:r>
      <w:r>
        <w:t xml:space="preserve">tròn </w:t>
      </w:r>
      <w:r>
        <w:t xml:space="preserve">môi </w:t>
      </w:r>
      <w:r>
        <w:t xml:space="preserve">lại, </w:t>
      </w:r>
      <w:r>
        <w:t xml:space="preserve">thổi </w:t>
      </w:r>
      <w:r>
        <w:t xml:space="preserve">hơi </w:t>
      </w:r>
      <w:r>
        <w:t xml:space="preserve">ra </w:t>
      </w:r>
      <w:r>
        <w:t xml:space="preserve">cho </w:t>
      </w:r>
      <w:r>
        <w:t xml:space="preserve">kêu </w:t>
      </w:r>
      <w:r>
        <w:t xml:space="preserve">thành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sáo. </w:t>
      </w:r>
      <w:r>
        <w:t xml:space="preserve">Huýt </w:t>
      </w:r>
      <w:r>
        <w:t xml:space="preserve">sáo </w:t>
      </w:r>
      <w:r>
        <w:t xml:space="preserve">miệng </w:t>
      </w:r>
      <w:r>
        <w:t xml:space="preserve">làm </w:t>
      </w:r>
      <w:r>
        <w:t xml:space="preserve">hiệu. </w:t>
      </w:r>
      <w:r>
        <w:t xml:space="preserve">Huýt </w:t>
      </w:r>
      <w:r>
        <w:rPr>
          <w:i/>
        </w:rPr>
        <w:t xml:space="preserve">sáo </w:t>
      </w:r>
      <w:r>
        <w:rPr>
          <w:i/>
        </w:rPr>
        <w:t xml:space="preserve">một </w:t>
      </w:r>
      <w:r>
        <w:t xml:space="preserve">bài </w:t>
      </w:r>
      <w:r>
        <w:t xml:space="preserve">nhạc. </w:t>
      </w:r>
      <w:r>
        <w:br/>
      </w:r>
      <w:r>
        <w:rPr>
          <w:b/>
        </w:rPr>
        <w:t xml:space="preserve">hư,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(phương ngữ). </w:t>
      </w:r>
      <w:r>
        <w:t xml:space="preserve">Hỏng, </w:t>
      </w:r>
      <w:r>
        <w:t xml:space="preserve">không </w:t>
      </w:r>
      <w:r>
        <w:t xml:space="preserve">dùng </w:t>
      </w:r>
      <w:r>
        <w:t xml:space="preserve">được </w:t>
      </w:r>
      <w:r>
        <w:t xml:space="preserve">nữa. </w:t>
      </w:r>
      <w:r>
        <w:t xml:space="preserve">Chiếc </w:t>
      </w:r>
      <w:r>
        <w:t xml:space="preserve">máy </w:t>
      </w:r>
      <w:r>
        <w:t xml:space="preserve">hư. </w:t>
      </w:r>
      <w:r>
        <w:t xml:space="preserve">Mưa </w:t>
      </w:r>
      <w:r>
        <w:rPr>
          <w:i/>
        </w:rPr>
        <w:t xml:space="preserve">tháng </w:t>
      </w:r>
      <w:r>
        <w:rPr>
          <w:i/>
        </w:rPr>
        <w:t xml:space="preserve">tư </w:t>
      </w:r>
      <w:r>
        <w:t xml:space="preserve">hư </w:t>
      </w:r>
      <w:r>
        <w:rPr>
          <w:i/>
        </w:rPr>
        <w:t xml:space="preserve">đất </w:t>
      </w:r>
      <w:r>
        <w:t xml:space="preserve">(tng,). </w:t>
      </w:r>
      <w:r>
        <w:rPr>
          <w:b/>
        </w:rPr>
        <w:t xml:space="preserve">2 </w:t>
      </w:r>
      <w:r>
        <w:t xml:space="preserve">(Thiếu </w:t>
      </w:r>
      <w:r>
        <w:t xml:space="preserve">niên, </w:t>
      </w:r>
      <w:r>
        <w:t xml:space="preserve">thanh </w:t>
      </w:r>
      <w:r>
        <w:t xml:space="preserve">niên) </w:t>
      </w:r>
      <w:r>
        <w:t xml:space="preserve">có </w:t>
      </w:r>
      <w:r>
        <w:t xml:space="preserve">những </w:t>
      </w:r>
      <w:r>
        <w:t xml:space="preserve">tính </w:t>
      </w:r>
      <w:r>
        <w:t xml:space="preserve">xấu, </w:t>
      </w:r>
      <w:r>
        <w:t xml:space="preserve">tật </w:t>
      </w:r>
      <w:r>
        <w:t xml:space="preserve">xấu </w:t>
      </w:r>
      <w:r>
        <w:t xml:space="preserve">khó </w:t>
      </w:r>
      <w:r>
        <w:t xml:space="preserve">sửa.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t xml:space="preserve">sinh </w:t>
      </w:r>
      <w:r>
        <w:t xml:space="preserve">hư. </w:t>
      </w:r>
      <w:r>
        <w:t xml:space="preserve">Thói </w:t>
      </w:r>
      <w:r>
        <w:rPr>
          <w:i/>
        </w:rPr>
        <w:t xml:space="preserve">hư </w:t>
      </w:r>
      <w:r>
        <w:rPr>
          <w:i/>
        </w:rPr>
        <w:t xml:space="preserve">tật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hư, </w:t>
      </w:r>
      <w:r>
        <w:rPr>
          <w:i/>
        </w:rPr>
        <w:t xml:space="preserve">tính từ </w:t>
      </w:r>
      <w:r>
        <w:t xml:space="preserve">(chỉ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thực). </w:t>
      </w:r>
      <w:r>
        <w:t xml:space="preserve">Không </w:t>
      </w:r>
      <w:r>
        <w:t xml:space="preserve">có, </w:t>
      </w:r>
      <w:r>
        <w:t xml:space="preserve">giả; </w:t>
      </w:r>
      <w:r>
        <w:t xml:space="preserve">trái </w:t>
      </w:r>
      <w:r>
        <w:t xml:space="preserve">với </w:t>
      </w:r>
      <w:r>
        <w:t xml:space="preserve">thực. </w:t>
      </w:r>
      <w:r>
        <w:t xml:space="preserve">Không </w:t>
      </w:r>
      <w:r>
        <w:rPr>
          <w:i/>
        </w:rPr>
        <w:t xml:space="preserve">rõ </w:t>
      </w:r>
      <w:r>
        <w:rPr>
          <w:i/>
        </w:rPr>
        <w:t xml:space="preserve">thực </w:t>
      </w:r>
      <w:r>
        <w:rPr>
          <w:i/>
        </w:rPr>
        <w:t xml:space="preserve">hư. </w:t>
      </w:r>
      <w:r>
        <w:br/>
      </w:r>
      <w:r>
        <w:rPr>
          <w:b/>
        </w:rPr>
        <w:t xml:space="preserve">hư </w:t>
      </w:r>
      <w:r>
        <w:rPr>
          <w:b/>
        </w:rPr>
        <w:t xml:space="preserve">ảo </w:t>
      </w:r>
      <w:r>
        <w:rPr>
          <w:i/>
        </w:rPr>
        <w:t xml:space="preserve">tính từ </w:t>
      </w:r>
      <w:r>
        <w:t xml:space="preserve">(ít dùng). </w:t>
      </w:r>
      <w:r>
        <w:t xml:space="preserve">Chỉ </w:t>
      </w:r>
      <w:r>
        <w:t xml:space="preserve">có </w:t>
      </w:r>
      <w:r>
        <w:t xml:space="preserve">trong </w:t>
      </w:r>
      <w:r>
        <w:t xml:space="preserve">tưởng </w:t>
      </w:r>
      <w:r>
        <w:t xml:space="preserve">tượng,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thật. </w:t>
      </w:r>
      <w:r>
        <w:br/>
      </w:r>
      <w:r>
        <w:rPr>
          <w:b/>
        </w:rPr>
        <w:t xml:space="preserve">hư </w:t>
      </w:r>
      <w:r>
        <w:rPr>
          <w:b/>
        </w:rPr>
        <w:t xml:space="preserve">cấu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theo </w:t>
      </w:r>
      <w:r>
        <w:t xml:space="preserve">sự </w:t>
      </w:r>
      <w:r>
        <w:t xml:space="preserve">tưởng </w:t>
      </w:r>
      <w:r>
        <w:t xml:space="preserve">tượng </w:t>
      </w:r>
      <w:r>
        <w:t xml:space="preserve">nhằm </w:t>
      </w:r>
      <w:r>
        <w:t xml:space="preserve">phục </w:t>
      </w:r>
      <w:r>
        <w:t xml:space="preserve">vụ </w:t>
      </w:r>
      <w:r>
        <w:t xml:space="preserve">mục </w:t>
      </w:r>
      <w:r>
        <w:t xml:space="preserve">đích </w:t>
      </w:r>
      <w:r>
        <w:t xml:space="preserve">nghệ </w:t>
      </w:r>
      <w:r>
        <w:t xml:space="preserve">thuật </w:t>
      </w:r>
      <w:r>
        <w:t xml:space="preserve">của </w:t>
      </w:r>
      <w:r>
        <w:t xml:space="preserve">tác </w:t>
      </w:r>
      <w:r>
        <w:t xml:space="preserve">phẩm. </w:t>
      </w:r>
      <w:r>
        <w:t xml:space="preserve">Nghệ </w:t>
      </w:r>
      <w:r>
        <w:t xml:space="preserve">thuật </w:t>
      </w:r>
      <w:r>
        <w:rPr>
          <w:i/>
        </w:rPr>
        <w:t xml:space="preserve">uiết </w:t>
      </w:r>
      <w:r>
        <w:t xml:space="preserve">tiểu </w:t>
      </w:r>
      <w:r>
        <w:t xml:space="preserve">thuyết </w:t>
      </w:r>
      <w:r>
        <w:rPr>
          <w:i/>
        </w:rPr>
        <w:t xml:space="preserve">là </w:t>
      </w:r>
      <w:r>
        <w:t xml:space="preserve">một </w:t>
      </w:r>
      <w:r>
        <w:t xml:space="preserve">nghệ </w:t>
      </w:r>
      <w:r>
        <w:t xml:space="preserve">thuật </w:t>
      </w:r>
      <w:r>
        <w:t xml:space="preserve">hư </w:t>
      </w:r>
      <w:r>
        <w:rPr>
          <w:i/>
        </w:rPr>
        <w:t xml:space="preserve">cấu. </w:t>
      </w:r>
      <w:r>
        <w:br/>
      </w:r>
      <w:r>
        <w:rPr>
          <w:b/>
        </w:rPr>
        <w:t xml:space="preserve">hư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Danh </w:t>
      </w:r>
      <w:r>
        <w:t xml:space="preserve">tiếng </w:t>
      </w:r>
      <w:r>
        <w:t xml:space="preserve">hão,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chất. </w:t>
      </w:r>
      <w:r>
        <w:t xml:space="preserve">Chuộng </w:t>
      </w:r>
      <w:r>
        <w:t xml:space="preserve">hư </w:t>
      </w:r>
      <w:r>
        <w:t xml:space="preserve">danh. </w:t>
      </w:r>
      <w:r>
        <w:t xml:space="preserve">Đầu </w:t>
      </w:r>
      <w:r>
        <w:t xml:space="preserve">óc </w:t>
      </w:r>
      <w:r>
        <w:t xml:space="preserve">hư </w:t>
      </w:r>
      <w:r>
        <w:t xml:space="preserve">danh. </w:t>
      </w:r>
      <w:r>
        <w:br/>
      </w:r>
      <w:r>
        <w:rPr>
          <w:b/>
        </w:rPr>
        <w:t xml:space="preserve">hư </w:t>
      </w:r>
      <w:r>
        <w:rPr>
          <w:b/>
        </w:rPr>
        <w:t xml:space="preserve">đốn </w:t>
      </w:r>
      <w:r>
        <w:rPr>
          <w:i/>
        </w:rPr>
        <w:t xml:space="preserve">tính từ </w:t>
      </w:r>
      <w:r>
        <w:t xml:space="preserve">(Thiếu </w:t>
      </w:r>
      <w:r>
        <w:t xml:space="preserve">niên, </w:t>
      </w:r>
      <w:r>
        <w:t xml:space="preserve">thanh </w:t>
      </w:r>
      <w:r>
        <w:t xml:space="preserve">niên) </w:t>
      </w:r>
      <w:r>
        <w:t xml:space="preserve">có </w:t>
      </w:r>
      <w:r>
        <w:t xml:space="preserve">phẩm </w:t>
      </w:r>
      <w:r>
        <w:t xml:space="preserve">chất, </w:t>
      </w:r>
      <w:r>
        <w:t xml:space="preserve">đạo </w:t>
      </w:r>
      <w:r>
        <w:t xml:space="preserve">đức </w:t>
      </w:r>
      <w:r>
        <w:t xml:space="preserve">sút </w:t>
      </w:r>
      <w:r>
        <w:t xml:space="preserve">kém, </w:t>
      </w:r>
      <w:r>
        <w:t xml:space="preserve">xấu </w:t>
      </w:r>
      <w:r>
        <w:t xml:space="preserve">đi </w:t>
      </w:r>
      <w:r>
        <w:t xml:space="preserve">đến </w:t>
      </w:r>
      <w:r>
        <w:t xml:space="preserve">mức </w:t>
      </w:r>
      <w:r>
        <w:t xml:space="preserve">nghiêm </w:t>
      </w:r>
      <w:r>
        <w:t xml:space="preserve">trọng. </w:t>
      </w:r>
      <w:r>
        <w:t xml:space="preserve">Hạng </w:t>
      </w:r>
      <w:r>
        <w:t xml:space="preserve">người </w:t>
      </w:r>
      <w:r>
        <w:t xml:space="preserve">hư </w:t>
      </w:r>
      <w:r>
        <w:rPr>
          <w:i/>
        </w:rPr>
        <w:t xml:space="preserve">đốn. </w:t>
      </w:r>
      <w:r>
        <w:br/>
      </w:r>
      <w:r>
        <w:rPr>
          <w:b/>
        </w:rPr>
        <w:t xml:space="preserve">hư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Bị </w:t>
      </w:r>
      <w:r>
        <w:t xml:space="preserve">hỏng </w:t>
      </w:r>
      <w:r>
        <w:t xml:space="preserve">và </w:t>
      </w:r>
      <w:r>
        <w:t xml:space="preserve">thiệt </w:t>
      </w:r>
      <w:r>
        <w:t xml:space="preserve">hại. </w:t>
      </w:r>
      <w:r>
        <w:rPr>
          <w:i/>
        </w:rPr>
        <w:t xml:space="preserve">Mz4 </w:t>
      </w:r>
      <w:r>
        <w:rPr>
          <w:i/>
        </w:rPr>
        <w:t xml:space="preserve">bão </w:t>
      </w:r>
      <w:r>
        <w:rPr>
          <w:i/>
        </w:rPr>
        <w:t xml:space="preserve">làm </w:t>
      </w:r>
      <w:r>
        <w:t xml:space="preserve">hư </w:t>
      </w:r>
      <w:r>
        <w:rPr>
          <w:i/>
        </w:rPr>
        <w:t xml:space="preserve">hại </w:t>
      </w:r>
      <w:r>
        <w:t xml:space="preserve">mùa </w:t>
      </w:r>
      <w:r>
        <w:t xml:space="preserve">màng. </w:t>
      </w:r>
      <w:r>
        <w:br/>
      </w:r>
      <w:r>
        <w:rPr>
          <w:b/>
        </w:rPr>
        <w:t xml:space="preserve">hư </w:t>
      </w:r>
      <w:r>
        <w:rPr>
          <w:b/>
        </w:rPr>
        <w:t xml:space="preserve">hao </w:t>
      </w:r>
      <w:r>
        <w:rPr>
          <w:i/>
        </w:rPr>
        <w:t xml:space="preserve">tính từ </w:t>
      </w:r>
      <w:r>
        <w:t xml:space="preserve">Bị </w:t>
      </w:r>
      <w:r>
        <w:t xml:space="preserve">hỏng </w:t>
      </w:r>
      <w:r>
        <w:t xml:space="preserve">và </w:t>
      </w:r>
      <w:r>
        <w:t xml:space="preserve">hao </w:t>
      </w:r>
      <w:r>
        <w:t xml:space="preserve">hụt </w:t>
      </w:r>
      <w:r>
        <w:t xml:space="preserve">đi. </w:t>
      </w:r>
      <w:r>
        <w:rPr>
          <w:i/>
        </w:rPr>
        <w:t xml:space="preserve">Bảo </w:t>
      </w:r>
      <w:r>
        <w:t xml:space="preserve">quản </w:t>
      </w:r>
      <w:r>
        <w:rPr>
          <w:i/>
        </w:rPr>
        <w:t xml:space="preserve">kho </w:t>
      </w:r>
      <w:r>
        <w:rPr>
          <w:i/>
        </w:rPr>
        <w:t xml:space="preserve">tốt, </w:t>
      </w:r>
      <w:r>
        <w:t xml:space="preserve">chống </w:t>
      </w:r>
      <w:r>
        <w:t xml:space="preserve">hư </w:t>
      </w:r>
      <w:r>
        <w:t xml:space="preserve">hao. </w:t>
      </w:r>
      <w:r>
        <w:br/>
      </w:r>
      <w:r>
        <w:rPr>
          <w:b/>
        </w:rPr>
        <w:t xml:space="preserve">hư </w:t>
      </w:r>
      <w:r>
        <w:rPr>
          <w:b/>
        </w:rPr>
        <w:t xml:space="preserve">hỏng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Hỏng, </w:t>
      </w:r>
      <w:r>
        <w:t xml:space="preserve">không </w:t>
      </w:r>
      <w:r>
        <w:t xml:space="preserve">dùng </w:t>
      </w:r>
      <w:r>
        <w:t xml:space="preserve">được </w:t>
      </w:r>
      <w:r>
        <w:rPr>
          <w:i/>
        </w:rPr>
        <w:t xml:space="preserve">nữa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Bàn </w:t>
      </w:r>
      <w:r>
        <w:t xml:space="preserve">ghế </w:t>
      </w:r>
      <w:r>
        <w:t xml:space="preserve">hư </w:t>
      </w:r>
      <w:r>
        <w:t xml:space="preserve">hỏng. </w:t>
      </w:r>
      <w:r>
        <w:rPr>
          <w:b/>
        </w:rPr>
        <w:t xml:space="preserve">2 </w:t>
      </w:r>
      <w:r>
        <w:t xml:space="preserve">Hu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trẻ </w:t>
      </w:r>
      <w:r>
        <w:rPr>
          <w:i/>
        </w:rPr>
        <w:t xml:space="preserve">em </w:t>
      </w:r>
      <w:r>
        <w:t xml:space="preserve">hư </w:t>
      </w:r>
      <w:r>
        <w:t xml:space="preserve">hỏng. </w:t>
      </w:r>
      <w:r>
        <w:t xml:space="preserve">Văn </w:t>
      </w:r>
      <w:r>
        <w:t xml:space="preserve">hoá </w:t>
      </w:r>
      <w:r>
        <w:rPr>
          <w:i/>
        </w:rPr>
        <w:t xml:space="preserve">đồi </w:t>
      </w:r>
      <w:r>
        <w:t xml:space="preserve">truị </w:t>
      </w:r>
      <w:r>
        <w:t xml:space="preserve">làm </w:t>
      </w:r>
      <w:r>
        <w:t xml:space="preserve">hư </w:t>
      </w:r>
      <w:r>
        <w:t xml:space="preserve">hỏng </w:t>
      </w:r>
      <w:r>
        <w:t xml:space="preserve">thanh </w:t>
      </w:r>
      <w:r>
        <w:t xml:space="preserve">niên. </w:t>
      </w:r>
      <w:r>
        <w:t xml:space="preserve">hư </w:t>
      </w:r>
      <w:r>
        <w:t xml:space="preserve">hốt </w:t>
      </w:r>
      <w:r>
        <w:t xml:space="preserve">tính từ </w:t>
      </w:r>
      <w:r>
        <w:t xml:space="preserve">(phương ngữ). </w:t>
      </w:r>
      <w:r>
        <w:t xml:space="preserve">Hư </w:t>
      </w:r>
      <w:r>
        <w:t xml:space="preserve">hỏng </w:t>
      </w:r>
      <w:r>
        <w:t xml:space="preserve">(về </w:t>
      </w:r>
      <w:r>
        <w:t xml:space="preserve">phẩm </w:t>
      </w:r>
      <w:r>
        <w:t xml:space="preserve">chất, </w:t>
      </w:r>
      <w:r>
        <w:t xml:space="preserve">đạo </w:t>
      </w:r>
      <w:r>
        <w:t xml:space="preserve">đức). </w:t>
      </w:r>
      <w:r>
        <w:br/>
      </w:r>
      <w:r>
        <w:rPr>
          <w:b/>
        </w:rPr>
        <w:t xml:space="preserve">hư </w:t>
      </w:r>
      <w:r>
        <w:rPr>
          <w:b/>
        </w:rPr>
        <w:t xml:space="preserve">không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thật,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hết. </w:t>
      </w:r>
      <w:r>
        <w:t xml:space="preserve">Cõi </w:t>
      </w:r>
      <w:r>
        <w:t xml:space="preserve">hư </w:t>
      </w:r>
      <w:r>
        <w:t xml:space="preserve">không. </w:t>
      </w:r>
      <w:r>
        <w:br/>
      </w:r>
      <w:r>
        <w:rPr>
          <w:b/>
        </w:rPr>
        <w:t xml:space="preserve">hư </w:t>
      </w:r>
      <w:r>
        <w:rPr>
          <w:b/>
        </w:rPr>
        <w:t xml:space="preserve">nhược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suy </w:t>
      </w:r>
      <w:r>
        <w:rPr>
          <w:i/>
        </w:rPr>
        <w:t xml:space="preserve">nhược. </w:t>
      </w:r>
      <w:r>
        <w:br/>
      </w:r>
      <w:r>
        <w:rPr>
          <w:b/>
        </w:rPr>
        <w:t xml:space="preserve">hư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không </w:t>
      </w:r>
      <w:r>
        <w:t xml:space="preserve">kèm </w:t>
      </w:r>
      <w:r>
        <w:t xml:space="preserve">theo </w:t>
      </w:r>
      <w:r>
        <w:t xml:space="preserve">tên </w:t>
      </w:r>
      <w:r>
        <w:t xml:space="preserve">của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lường </w:t>
      </w:r>
      <w:r>
        <w:t xml:space="preserve">hoặc </w:t>
      </w:r>
      <w:r>
        <w:t xml:space="preserve">tên </w:t>
      </w:r>
      <w:r>
        <w:t xml:space="preserve">vật;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danh </w:t>
      </w:r>
      <w:r>
        <w:t xml:space="preserve">số. </w:t>
      </w:r>
      <w:r>
        <w:t xml:space="preserve">5, </w:t>
      </w:r>
      <w:r>
        <w:rPr>
          <w:b/>
        </w:rPr>
        <w:t xml:space="preserve">18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t xml:space="preserve">hư </w:t>
      </w:r>
      <w:r>
        <w:t xml:space="preserve">số. </w:t>
      </w:r>
      <w:r>
        <w:br/>
      </w:r>
      <w:r>
        <w:rPr>
          <w:b/>
        </w:rPr>
        <w:t xml:space="preserve">hư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Hư </w:t>
      </w:r>
      <w:r>
        <w:t xml:space="preserve">hỏng </w:t>
      </w:r>
      <w:r>
        <w:t xml:space="preserve">về </w:t>
      </w:r>
      <w:r>
        <w:t xml:space="preserve">hạnh </w:t>
      </w:r>
      <w:r>
        <w:t xml:space="preserve">kiểm, </w:t>
      </w:r>
      <w:r>
        <w:t xml:space="preserve">đạo </w:t>
      </w:r>
      <w:r>
        <w:t xml:space="preserve">đức. </w:t>
      </w:r>
      <w:r>
        <w:rPr>
          <w:i/>
        </w:rPr>
        <w:t xml:space="preserve">Đua </w:t>
      </w:r>
      <w:r>
        <w:rPr>
          <w:i/>
        </w:rPr>
        <w:t xml:space="preserve">đòi </w:t>
      </w:r>
      <w:r>
        <w:rPr>
          <w:i/>
        </w:rPr>
        <w:t xml:space="preserve">ăn </w:t>
      </w:r>
      <w:r>
        <w:rPr>
          <w:i/>
        </w:rPr>
        <w:t xml:space="preserve">chơi </w:t>
      </w:r>
      <w:r>
        <w:t xml:space="preserve">sinh </w:t>
      </w:r>
      <w:r>
        <w:rPr>
          <w:i/>
        </w:rPr>
        <w:t xml:space="preserve">ra </w:t>
      </w:r>
      <w:r>
        <w:rPr>
          <w:i/>
        </w:rPr>
        <w:t xml:space="preserve">hư </w:t>
      </w:r>
      <w:r>
        <w:t xml:space="preserve">thân. </w:t>
      </w:r>
      <w:r>
        <w:t xml:space="preserve">Hư </w:t>
      </w:r>
      <w:r>
        <w:t xml:space="preserve">thân </w:t>
      </w:r>
      <w:r>
        <w:rPr>
          <w:i/>
        </w:rPr>
        <w:t xml:space="preserve">mất </w:t>
      </w:r>
      <w:r>
        <w:t xml:space="preserve">nết. </w:t>
      </w:r>
      <w:r>
        <w:br/>
      </w:r>
      <w:r>
        <w:rPr>
          <w:b/>
        </w:rPr>
        <w:t xml:space="preserve">hư </w:t>
      </w:r>
      <w:r>
        <w:rPr>
          <w:b/>
        </w:rPr>
        <w:t xml:space="preserve">trương </w:t>
      </w:r>
      <w:r>
        <w:rPr>
          <w:b/>
        </w:rPr>
        <w:t xml:space="preserve">thanh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Dùng </w:t>
      </w:r>
      <w:r>
        <w:t xml:space="preserve">hình </w:t>
      </w:r>
      <w:r>
        <w:t xml:space="preserve">thức </w:t>
      </w:r>
      <w:r>
        <w:t xml:space="preserve">phô </w:t>
      </w:r>
      <w:r>
        <w:t xml:space="preserve">bày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làm </w:t>
      </w:r>
      <w:r>
        <w:t xml:space="preserve">như </w:t>
      </w:r>
      <w:r>
        <w:t xml:space="preserve">có </w:t>
      </w:r>
      <w:r>
        <w:t xml:space="preserve">lực </w:t>
      </w:r>
      <w:r>
        <w:t xml:space="preserve">lượng </w:t>
      </w:r>
      <w:r>
        <w:t xml:space="preserve">hùng </w:t>
      </w:r>
      <w:r>
        <w:t xml:space="preserve">hậu, </w:t>
      </w:r>
      <w:r>
        <w:t xml:space="preserve">trong </w:t>
      </w:r>
      <w:r>
        <w:t xml:space="preserve">khi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vậy, </w:t>
      </w:r>
      <w:r>
        <w:t xml:space="preserve">để </w:t>
      </w:r>
      <w:r>
        <w:t xml:space="preserve">đánh </w:t>
      </w:r>
      <w:r>
        <w:rPr>
          <w:i/>
        </w:rPr>
        <w:t xml:space="preserve">lừa </w:t>
      </w:r>
      <w:r>
        <w:t xml:space="preserve">đối </w:t>
      </w:r>
      <w:r>
        <w:t xml:space="preserve">phương. </w:t>
      </w:r>
      <w:r>
        <w:t xml:space="preserve">hư </w:t>
      </w:r>
      <w:r>
        <w:rPr>
          <w:i/>
        </w:rPr>
        <w:t xml:space="preserve">từ </w:t>
      </w:r>
      <w:r>
        <w:t xml:space="preserve">danh từ </w:t>
      </w:r>
      <w:r>
        <w:t xml:space="preserve">Từ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độc </w:t>
      </w:r>
      <w:r>
        <w:t xml:space="preserve">lập </w:t>
      </w:r>
      <w:r>
        <w:t xml:space="preserve">làm </w:t>
      </w:r>
      <w:r>
        <w:t xml:space="preserve">thành </w:t>
      </w:r>
      <w:r>
        <w:t xml:space="preserve">phần </w:t>
      </w:r>
      <w:r>
        <w:t xml:space="preserve">câu,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ngữ </w:t>
      </w:r>
      <w:r>
        <w:t xml:space="preserve">pháp </w:t>
      </w:r>
      <w:r>
        <w:rPr>
          <w:i/>
        </w:rPr>
        <w:t xml:space="preserve">giữa </w:t>
      </w:r>
      <w:r>
        <w:t xml:space="preserve">các </w:t>
      </w:r>
      <w:r>
        <w:t xml:space="preserve">thực </w:t>
      </w:r>
      <w:r>
        <w:t xml:space="preserve">từ. </w:t>
      </w:r>
      <w:r>
        <w:t xml:space="preserve">Kết </w:t>
      </w:r>
      <w:r>
        <w:rPr>
          <w:i/>
        </w:rPr>
        <w:t xml:space="preserve">từ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hư </w:t>
      </w:r>
      <w:r>
        <w:t xml:space="preserve">từ. </w:t>
      </w:r>
      <w:r>
        <w:br/>
      </w:r>
      <w:r>
        <w:rPr>
          <w:b/>
        </w:rPr>
        <w:t xml:space="preserve">hư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Văn </w:t>
      </w:r>
      <w:r>
        <w:t xml:space="preserve">chương </w:t>
      </w:r>
      <w:r>
        <w:t xml:space="preserve">phù </w:t>
      </w:r>
      <w:r>
        <w:t xml:space="preserve">phiếm, </w:t>
      </w:r>
      <w:r>
        <w:t xml:space="preserve">không </w:t>
      </w:r>
      <w:r>
        <w:t xml:space="preserve">thiết </w:t>
      </w:r>
      <w:r>
        <w:t xml:space="preserve">thực. </w:t>
      </w:r>
      <w:r>
        <w:rPr>
          <w:i/>
        </w:rPr>
        <w:t xml:space="preserve">Lối </w:t>
      </w:r>
      <w:r>
        <w:rPr>
          <w:i/>
        </w:rPr>
        <w:t xml:space="preserve">học </w:t>
      </w:r>
      <w:r>
        <w:rPr>
          <w:i/>
        </w:rPr>
        <w:t xml:space="preserve">khoa </w:t>
      </w:r>
      <w:r>
        <w:rPr>
          <w:i/>
        </w:rPr>
        <w:t xml:space="preserve">cử, </w:t>
      </w:r>
      <w:r>
        <w:rPr>
          <w:i/>
        </w:rPr>
        <w:t xml:space="preserve">chuộng </w:t>
      </w:r>
      <w:r>
        <w:t xml:space="preserve">hư </w:t>
      </w:r>
      <w:r>
        <w:t xml:space="preserve">uðrL </w:t>
      </w:r>
      <w:r>
        <w:t xml:space="preserve">hư </w:t>
      </w:r>
      <w:r>
        <w:t xml:space="preserve">vị </w:t>
      </w:r>
      <w:r>
        <w:t xml:space="preserve">danh từ </w:t>
      </w:r>
      <w:r>
        <w:t xml:space="preserve">(Id.). </w:t>
      </w:r>
      <w:r>
        <w:t xml:space="preserve">Chức </w:t>
      </w:r>
      <w:r>
        <w:t xml:space="preserve">vị </w:t>
      </w:r>
      <w:r>
        <w:t xml:space="preserve">chỉ </w:t>
      </w:r>
      <w:r>
        <w:t xml:space="preserve">có </w:t>
      </w:r>
      <w:r>
        <w:t xml:space="preserve">trên </w:t>
      </w:r>
      <w:r>
        <w:t xml:space="preserve">danh </w:t>
      </w:r>
      <w:r>
        <w:t xml:space="preserve">nghĩa, </w:t>
      </w:r>
      <w:r>
        <w:t xml:space="preserve">không </w:t>
      </w:r>
      <w:r>
        <w:t xml:space="preserve">có </w:t>
      </w:r>
      <w:r>
        <w:t xml:space="preserve">thực </w:t>
      </w:r>
      <w:r>
        <w:t xml:space="preserve">quyền. </w:t>
      </w:r>
      <w:r>
        <w:br/>
      </w:r>
      <w:r>
        <w:rPr>
          <w:b/>
        </w:rPr>
        <w:t xml:space="preserve">hư </w:t>
      </w:r>
      <w:r>
        <w:rPr>
          <w:b/>
        </w:rPr>
        <w:t xml:space="preserve">vinh </w:t>
      </w:r>
      <w:r>
        <w:rPr>
          <w:i/>
        </w:rPr>
        <w:t xml:space="preserve">danh từ </w:t>
      </w:r>
      <w:r>
        <w:t xml:space="preserve">Vinh </w:t>
      </w:r>
      <w:r>
        <w:t xml:space="preserve">dự </w:t>
      </w:r>
      <w:r>
        <w:t xml:space="preserve">hão. </w:t>
      </w:r>
      <w:r>
        <w:t xml:space="preserve">Bả </w:t>
      </w:r>
      <w:r>
        <w:t xml:space="preserve">hư </w:t>
      </w:r>
      <w:r>
        <w:t xml:space="preserve">vinh. </w:t>
      </w:r>
      <w:r>
        <w:br/>
      </w:r>
      <w:r>
        <w:rPr>
          <w:b/>
        </w:rPr>
        <w:t xml:space="preserve">hư </w:t>
      </w:r>
      <w:r>
        <w:rPr>
          <w:b/>
        </w:rPr>
        <w:t xml:space="preserve">vô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† </w:t>
      </w:r>
      <w:r>
        <w:t xml:space="preserve">Có </w:t>
      </w:r>
      <w:r>
        <w:t xml:space="preserve">mà </w:t>
      </w:r>
      <w:r>
        <w:t xml:space="preserve">như </w:t>
      </w:r>
      <w:r>
        <w:t xml:space="preserve">không, </w:t>
      </w:r>
      <w:r>
        <w:t xml:space="preserve">thực </w:t>
      </w:r>
      <w:r>
        <w:t xml:space="preserve">mà </w:t>
      </w:r>
      <w:r>
        <w:t xml:space="preserve">như </w:t>
      </w:r>
      <w:r>
        <w:t xml:space="preserve">hư, </w:t>
      </w:r>
      <w:r>
        <w:t xml:space="preserve">đạo </w:t>
      </w:r>
      <w:r>
        <w:t xml:space="preserve">Lão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bản </w:t>
      </w:r>
      <w:r>
        <w:t xml:space="preserve">thể </w:t>
      </w:r>
      <w:r>
        <w:t xml:space="preserve">của </w:t>
      </w:r>
      <w:r>
        <w:t xml:space="preserve">cái </w:t>
      </w:r>
      <w:r>
        <w:t xml:space="preserve">gọi </w:t>
      </w:r>
      <w:r>
        <w:t xml:space="preserve">là </w:t>
      </w:r>
      <w:r>
        <w:t xml:space="preserve">"đạo", </w:t>
      </w:r>
      <w:r>
        <w:t xml:space="preserve">cơ </w:t>
      </w:r>
      <w:r>
        <w:t xml:space="preserve">sở </w:t>
      </w:r>
      <w:r>
        <w:t xml:space="preserve">vật </w:t>
      </w:r>
      <w:r>
        <w:t xml:space="preserve">chất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vũ </w:t>
      </w:r>
      <w:r>
        <w:t xml:space="preserve">trụ, </w:t>
      </w:r>
      <w:r>
        <w:t xml:space="preserve">đồng </w:t>
      </w:r>
      <w:r>
        <w:t xml:space="preserve">thời </w:t>
      </w:r>
      <w:r>
        <w:t xml:space="preserve">cũng </w:t>
      </w:r>
      <w:r>
        <w:t xml:space="preserve">là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giới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ở </w:t>
      </w:r>
      <w:r>
        <w:t xml:space="preserve">khắp </w:t>
      </w:r>
      <w:r>
        <w:t xml:space="preserve">nơi,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hình </w:t>
      </w:r>
      <w:r>
        <w:t xml:space="preserve">tượng </w:t>
      </w:r>
      <w:r>
        <w:t xml:space="preserve">để </w:t>
      </w:r>
      <w:r>
        <w:t xml:space="preserve">thấy </w:t>
      </w:r>
      <w:r>
        <w:t xml:space="preserve">được.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tồn </w:t>
      </w:r>
      <w:r>
        <w:t xml:space="preserve">tại </w:t>
      </w:r>
      <w:r>
        <w:t xml:space="preserve">hết. </w:t>
      </w:r>
      <w:r>
        <w:rPr>
          <w:i/>
        </w:rPr>
        <w:t xml:space="preserve">Cối </w:t>
      </w:r>
      <w:r>
        <w:rPr>
          <w:i/>
        </w:rPr>
        <w:t xml:space="preserve">hư </w:t>
      </w:r>
      <w:r>
        <w:rPr>
          <w:i/>
        </w:rPr>
        <w:t xml:space="preserve">uô. </w:t>
      </w:r>
      <w:r>
        <w:br/>
      </w:r>
      <w:r>
        <w:rPr>
          <w:b/>
        </w:rPr>
        <w:t xml:space="preserve">hừ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giọng </w:t>
      </w:r>
      <w:r>
        <w:t xml:space="preserve">mũi </w:t>
      </w:r>
      <w:r>
        <w:t xml:space="preserve">thốt </w:t>
      </w:r>
      <w:r>
        <w:t xml:space="preserve">ra </w:t>
      </w:r>
      <w:r>
        <w:t xml:space="preserve">ở </w:t>
      </w:r>
      <w:r>
        <w:t xml:space="preserve">đầu </w:t>
      </w:r>
      <w:r>
        <w:t xml:space="preserve">hoặc </w:t>
      </w:r>
      <w:r>
        <w:t xml:space="preserve">cuối </w:t>
      </w:r>
      <w:r>
        <w:t xml:space="preserve">câu </w:t>
      </w:r>
      <w:r>
        <w:t xml:space="preserve">nói,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bực </w:t>
      </w:r>
      <w:r>
        <w:t xml:space="preserve">tức, </w:t>
      </w:r>
      <w:r>
        <w:t xml:space="preserve">khó </w:t>
      </w:r>
      <w:r>
        <w:t xml:space="preserve">chịu.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chịu </w:t>
      </w:r>
      <w:r>
        <w:rPr>
          <w:i/>
        </w:rPr>
        <w:t xml:space="preserve">được </w:t>
      </w:r>
      <w:r>
        <w:rPr>
          <w:i/>
        </w:rPr>
        <w:t xml:space="preserve">à? </w:t>
      </w:r>
      <w:r>
        <w:t xml:space="preserve">Hừ! </w:t>
      </w:r>
      <w:r>
        <w:br/>
      </w:r>
      <w:r>
        <w:rPr>
          <w:b/>
        </w:rPr>
        <w:t xml:space="preserve">hừ </w:t>
      </w:r>
      <w:r>
        <w:rPr>
          <w:b/>
        </w:rPr>
        <w:t xml:space="preserve">hừ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rên </w:t>
      </w:r>
      <w:r>
        <w:t xml:space="preserve">mạnh, </w:t>
      </w:r>
      <w:r>
        <w:t xml:space="preserve">phát </w:t>
      </w:r>
      <w:r>
        <w:t xml:space="preserve">ra </w:t>
      </w:r>
      <w:r>
        <w:t xml:space="preserve">trầm </w:t>
      </w:r>
      <w:r>
        <w:t xml:space="preserve">và </w:t>
      </w:r>
      <w:r>
        <w:t xml:space="preserve">liên </w:t>
      </w:r>
      <w:r>
        <w:t xml:space="preserve">tục. </w:t>
      </w:r>
      <w:r>
        <w:t xml:space="preserve">Rên </w:t>
      </w:r>
      <w:r>
        <w:rPr>
          <w:i/>
        </w:rPr>
        <w:t xml:space="preserve">hừ </w:t>
      </w:r>
      <w:r>
        <w:t xml:space="preserve">hừ. </w:t>
      </w:r>
      <w:r>
        <w:br/>
      </w:r>
      <w:r>
        <w:rPr>
          <w:b/>
        </w:rPr>
        <w:t xml:space="preserve">hử </w:t>
      </w:r>
      <w:r>
        <w:rPr>
          <w:i/>
        </w:rPr>
        <w:t xml:space="preserve">trợ từ </w:t>
      </w:r>
      <w:r>
        <w:t xml:space="preserve">(khẩu ngữ). </w:t>
      </w:r>
      <w:r>
        <w:rPr>
          <w:b/>
        </w:rPr>
        <w:t xml:space="preserve">1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trên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dưới, </w:t>
      </w:r>
      <w:r>
        <w:t xml:space="preserve">có </w:t>
      </w:r>
      <w:r>
        <w:t xml:space="preserve">ý </w:t>
      </w:r>
      <w:r>
        <w:t xml:space="preserve">nghiêm </w:t>
      </w:r>
      <w:r>
        <w:t xml:space="preserve">nghị </w:t>
      </w:r>
      <w:r>
        <w:t xml:space="preserve">hoặc </w:t>
      </w:r>
      <w:r>
        <w:t xml:space="preserve">gắt </w:t>
      </w:r>
      <w:r>
        <w:t xml:space="preserve">gỏng. </w:t>
      </w:r>
      <w:r>
        <w:t xml:space="preserve">Không </w:t>
      </w:r>
      <w:r>
        <w:rPr>
          <w:i/>
        </w:rPr>
        <w:t xml:space="preserve">đi </w:t>
      </w:r>
      <w:r>
        <w:t xml:space="preserve">hử? </w:t>
      </w:r>
      <w:r>
        <w:t xml:space="preserve">Nói </w:t>
      </w:r>
      <w:r>
        <w:rPr>
          <w:i/>
        </w:rPr>
        <w:t xml:space="preserve">mãi </w:t>
      </w:r>
      <w:r>
        <w:rPr>
          <w:i/>
        </w:rPr>
        <w:t xml:space="preserve">uẫn </w:t>
      </w:r>
      <w:r>
        <w:t xml:space="preserve">thế </w:t>
      </w:r>
      <w:r>
        <w:t xml:space="preserve">hử?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hả, </w:t>
      </w:r>
      <w:r>
        <w:rPr>
          <w:i/>
        </w:rPr>
        <w:t xml:space="preserve">Tại </w:t>
      </w:r>
      <w:r>
        <w:rPr>
          <w:i/>
        </w:rPr>
        <w:t xml:space="preserve">sao </w:t>
      </w:r>
      <w:r>
        <w:t xml:space="preserve">thế? </w:t>
      </w:r>
      <w:r>
        <w:rPr>
          <w:i/>
        </w:rPr>
        <w:t xml:space="preserve">Ôm </w:t>
      </w:r>
      <w:r>
        <w:t xml:space="preserve">hử? </w:t>
      </w:r>
      <w:r>
        <w:br/>
      </w:r>
      <w:r>
        <w:rPr>
          <w:b/>
        </w:rPr>
        <w:t xml:space="preserve">hứ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giọng </w:t>
      </w:r>
      <w:r>
        <w:t xml:space="preserve">mũi </w:t>
      </w:r>
      <w:r>
        <w:t xml:space="preserve">thốt </w:t>
      </w:r>
      <w:r>
        <w:t xml:space="preserve">ra,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nhiên, </w:t>
      </w:r>
      <w:r>
        <w:t xml:space="preserve">hoặc </w:t>
      </w:r>
      <w:r>
        <w:t xml:space="preserve">bất </w:t>
      </w:r>
      <w:r>
        <w:t xml:space="preserve">bình, </w:t>
      </w:r>
      <w:r>
        <w:t xml:space="preserve">phản </w:t>
      </w:r>
      <w:r>
        <w:t xml:space="preserve">đối. </w:t>
      </w:r>
      <w:r>
        <w:rPr>
          <w:i/>
        </w:rPr>
        <w:t xml:space="preserve">Tôi </w:t>
      </w:r>
      <w:r>
        <w:rPr>
          <w:i/>
        </w:rPr>
        <w:t xml:space="preserve">nói </w:t>
      </w:r>
      <w:r>
        <w:t xml:space="preserve">thế </w:t>
      </w:r>
      <w:r>
        <w:rPr>
          <w:i/>
        </w:rPr>
        <w:t xml:space="preserve">mà </w:t>
      </w:r>
      <w:r>
        <w:t xml:space="preserve">nó </w:t>
      </w:r>
      <w:r>
        <w:t xml:space="preserve">"hứ" </w:t>
      </w:r>
      <w:r>
        <w:t xml:space="preserve">đấy. </w:t>
      </w:r>
      <w:r>
        <w:rPr>
          <w:i/>
        </w:rPr>
        <w:t xml:space="preserve">Hứ! </w:t>
      </w:r>
      <w:r>
        <w:rPr>
          <w:i/>
        </w:rPr>
        <w:t xml:space="preserve">Con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đâu! </w:t>
      </w:r>
      <w:r>
        <w:br/>
      </w:r>
      <w:r>
        <w:rPr>
          <w:b/>
        </w:rPr>
        <w:t xml:space="preserve">hự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ngắn </w:t>
      </w:r>
      <w:r>
        <w:t xml:space="preserve">và </w:t>
      </w:r>
      <w:r>
        <w:t xml:space="preserve">nặng </w:t>
      </w:r>
      <w:r>
        <w:t xml:space="preserve">phát </w:t>
      </w:r>
      <w:r>
        <w:t xml:space="preserve">ra </w:t>
      </w:r>
      <w:r>
        <w:t xml:space="preserve">đột </w:t>
      </w:r>
      <w:r>
        <w:t xml:space="preserve">ngột </w:t>
      </w:r>
      <w:r>
        <w:t xml:space="preserve">từ </w:t>
      </w:r>
      <w:r>
        <w:t xml:space="preserve">trong </w:t>
      </w:r>
      <w:r>
        <w:t xml:space="preserve">cố </w:t>
      </w:r>
      <w:r>
        <w:t xml:space="preserve">họng. </w:t>
      </w:r>
      <w:r>
        <w:rPr>
          <w:i/>
        </w:rPr>
        <w:t xml:space="preserve">Hự </w:t>
      </w:r>
      <w:r>
        <w:t xml:space="preserve">lên </w:t>
      </w:r>
      <w:r>
        <w:t xml:space="preserve">một </w:t>
      </w:r>
      <w:r>
        <w:t xml:space="preserve">tiếng </w:t>
      </w:r>
      <w:r>
        <w:t xml:space="preserve">rồi </w:t>
      </w:r>
      <w:r>
        <w:t xml:space="preserve">ngất </w:t>
      </w:r>
      <w:r>
        <w:t xml:space="preserve">đi.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