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về </w:t>
      </w:r>
      <w:r>
        <w:rPr>
          <w:b/>
        </w:rPr>
        <w:t xml:space="preserve">vườn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(Người </w:t>
      </w:r>
      <w:r>
        <w:t xml:space="preserve">có </w:t>
      </w:r>
      <w:r>
        <w:t xml:space="preserve">chức </w:t>
      </w:r>
      <w:r>
        <w:t xml:space="preserve">vị </w:t>
      </w:r>
      <w:r>
        <w:t xml:space="preserve">cao) </w:t>
      </w:r>
      <w:r>
        <w:t xml:space="preserve">nghỉ </w:t>
      </w:r>
      <w:r>
        <w:t xml:space="preserve">việc </w:t>
      </w:r>
      <w:r>
        <w:t xml:space="preserve">về </w:t>
      </w:r>
      <w:r>
        <w:t xml:space="preserve">nhà,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chức </w:t>
      </w:r>
      <w:r>
        <w:t xml:space="preserve">vụ </w:t>
      </w:r>
      <w:r>
        <w:t xml:space="preserve">gì </w:t>
      </w:r>
      <w:r>
        <w:t xml:space="preserve">nữa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châm </w:t>
      </w:r>
      <w:r>
        <w:t xml:space="preserve">biếm). </w:t>
      </w:r>
      <w:r>
        <w:t xml:space="preserve">Một </w:t>
      </w:r>
      <w:r>
        <w:t xml:space="preserve">uị </w:t>
      </w:r>
      <w:r>
        <w:t xml:space="preserve">bộ </w:t>
      </w:r>
      <w:r>
        <w:t xml:space="preserve">trưởng </w:t>
      </w:r>
      <w:r>
        <w:t xml:space="preserve">uỗ </w:t>
      </w:r>
      <w:r>
        <w:t xml:space="preserve">uườn. </w:t>
      </w:r>
      <w:r>
        <w:br/>
      </w:r>
      <w:r>
        <w:rPr>
          <w:b/>
        </w:rPr>
        <w:t xml:space="preserve">vế </w:t>
      </w:r>
      <w:r>
        <w:rPr>
          <w:i/>
        </w:rPr>
        <w:t xml:space="preserve">danh từ </w:t>
      </w:r>
      <w:r>
        <w:t xml:space="preserve">† </w:t>
      </w:r>
      <w:r>
        <w:t xml:space="preserve">(khẩu ngữ). </w:t>
      </w:r>
      <w:r>
        <w:t xml:space="preserve">Bắp </w:t>
      </w:r>
      <w:r>
        <w:t xml:space="preserve">đùi. </w:t>
      </w:r>
      <w:r>
        <w:rPr>
          <w:b/>
        </w:rPr>
        <w:t xml:space="preserve">2 </w:t>
      </w:r>
      <w:r>
        <w:t xml:space="preserve">Một </w:t>
      </w:r>
      <w:r>
        <w:t xml:space="preserve">trong </w:t>
      </w:r>
      <w:r>
        <w:t xml:space="preserve">những </w:t>
      </w:r>
      <w:r>
        <w:t xml:space="preserve">phần </w:t>
      </w:r>
      <w:r>
        <w:t xml:space="preserve">(thường </w:t>
      </w:r>
      <w:r>
        <w:t xml:space="preserve">là </w:t>
      </w:r>
      <w:r>
        <w:t xml:space="preserve">hai) </w:t>
      </w:r>
      <w:r>
        <w:t xml:space="preserve">có </w:t>
      </w:r>
      <w:r>
        <w:t xml:space="preserve">cấu </w:t>
      </w:r>
      <w:r>
        <w:t xml:space="preserve">trúc </w:t>
      </w:r>
      <w:r>
        <w:t xml:space="preserve">giống </w:t>
      </w:r>
      <w:r>
        <w:t xml:space="preserve">nhau, </w:t>
      </w:r>
      <w:r>
        <w:t xml:space="preserve">có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với </w:t>
      </w:r>
      <w:r>
        <w:t xml:space="preserve">nhau </w:t>
      </w:r>
      <w:r>
        <w:t xml:space="preserve">từng </w:t>
      </w:r>
      <w:r>
        <w:t xml:space="preserve">cặp,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thể </w:t>
      </w:r>
      <w:r>
        <w:t xml:space="preserve">hoàn </w:t>
      </w:r>
      <w:r>
        <w:t xml:space="preserve">chỉnh. </w:t>
      </w:r>
      <w:r>
        <w:t xml:space="preserve">Ra </w:t>
      </w:r>
      <w:r>
        <w:t xml:space="preserve">một </w:t>
      </w:r>
      <w:r>
        <w:t xml:space="preserve">uế </w:t>
      </w:r>
      <w:r>
        <w:rPr>
          <w:i/>
        </w:rPr>
        <w:t xml:space="preserve">câu </w:t>
      </w:r>
      <w:r>
        <w:rPr>
          <w:i/>
        </w:rPr>
        <w:t xml:space="preserve">đối. </w:t>
      </w:r>
      <w:r>
        <w:rPr>
          <w:i/>
        </w:rPr>
        <w:t xml:space="preserve">Câu </w:t>
      </w:r>
      <w:r>
        <w:t xml:space="preserve">ghép </w:t>
      </w:r>
      <w:r>
        <w:t xml:space="preserve">song </w:t>
      </w:r>
      <w:r>
        <w:t xml:space="preserve">song </w:t>
      </w:r>
      <w:r>
        <w:t xml:space="preserve">có </w:t>
      </w:r>
      <w:r>
        <w:t xml:space="preserve">nhiều </w:t>
      </w:r>
      <w:r>
        <w:t xml:space="preserve">vế. </w:t>
      </w:r>
      <w:r>
        <w:rPr>
          <w:i/>
        </w:rPr>
        <w:t xml:space="preserve">Chú </w:t>
      </w:r>
      <w:r>
        <w:t xml:space="preserve">ý </w:t>
      </w:r>
      <w:r>
        <w:t xml:space="preserve">đây </w:t>
      </w:r>
      <w:r>
        <w:t xml:space="preserve">đủ </w:t>
      </w:r>
      <w:r>
        <w:rPr>
          <w:i/>
        </w:rPr>
        <w:t xml:space="preserve">cả </w:t>
      </w:r>
      <w:r>
        <w:rPr>
          <w:i/>
        </w:rPr>
        <w:t xml:space="preserve">hai </w:t>
      </w:r>
      <w:r>
        <w:rPr>
          <w:i/>
        </w:rPr>
        <w:t xml:space="preserve">uế: </w:t>
      </w:r>
      <w:r>
        <w:t xml:space="preserve">coi </w:t>
      </w:r>
      <w:r>
        <w:t xml:space="preserve">trọng </w:t>
      </w:r>
      <w:r>
        <w:t xml:space="preserve">chất </w:t>
      </w:r>
      <w:r>
        <w:t xml:space="preserve">lượng </w:t>
      </w:r>
      <w:r>
        <w:rPr>
          <w:i/>
        </w:rPr>
        <w:t xml:space="preserve">uà </w:t>
      </w:r>
      <w:r>
        <w:t xml:space="preserve">bảo </w:t>
      </w:r>
      <w:r>
        <w:rPr>
          <w:i/>
        </w:rPr>
        <w:t xml:space="preserve">đảm </w:t>
      </w:r>
      <w:r>
        <w:t xml:space="preserve">số </w:t>
      </w:r>
      <w:r>
        <w:rPr>
          <w:i/>
        </w:rPr>
        <w:t xml:space="preserve">lượng. </w:t>
      </w:r>
      <w:r>
        <w:rPr>
          <w:b/>
        </w:rPr>
        <w:t xml:space="preserve">3 </w:t>
      </w:r>
      <w:r>
        <w:t xml:space="preserve">(chuyên môn). </w:t>
      </w:r>
      <w:r>
        <w:t xml:space="preserve">Toàn </w:t>
      </w:r>
      <w:r>
        <w:t xml:space="preserve">bộ </w:t>
      </w:r>
      <w:r>
        <w:t xml:space="preserve">biểu </w:t>
      </w:r>
      <w:r>
        <w:t xml:space="preserve">thức </w:t>
      </w:r>
      <w:r>
        <w:t xml:space="preserve">viết </w:t>
      </w:r>
      <w:r>
        <w:t xml:space="preserve">ở </w:t>
      </w:r>
      <w:r>
        <w:t xml:space="preserve">một </w:t>
      </w:r>
      <w:r>
        <w:t xml:space="preserve">bên </w:t>
      </w:r>
      <w:r>
        <w:t xml:space="preserve">dấu </w:t>
      </w:r>
      <w:r>
        <w:t xml:space="preserve">bằng </w:t>
      </w:r>
      <w:r>
        <w:t xml:space="preserve">(trong </w:t>
      </w:r>
      <w:r>
        <w:t xml:space="preserve">một </w:t>
      </w:r>
      <w:r>
        <w:t xml:space="preserve">phương </w:t>
      </w:r>
      <w:r>
        <w:t xml:space="preserve">trình </w:t>
      </w:r>
      <w:r>
        <w:t xml:space="preserve">hoặc </w:t>
      </w:r>
      <w:r>
        <w:t xml:space="preserve">đẳng </w:t>
      </w:r>
      <w:r>
        <w:t xml:space="preserve">thức) </w:t>
      </w:r>
      <w:r>
        <w:t xml:space="preserve">hoặc </w:t>
      </w:r>
      <w:r>
        <w:t xml:space="preserve">dấu </w:t>
      </w:r>
      <w:r>
        <w:t xml:space="preserve">lớn </w:t>
      </w:r>
      <w:r>
        <w:t xml:space="preserve">hơn, </w:t>
      </w:r>
      <w:r>
        <w:t xml:space="preserve">dấu </w:t>
      </w:r>
      <w:r>
        <w:t xml:space="preserve">nhỏ </w:t>
      </w:r>
      <w:r>
        <w:t xml:space="preserve">hơn </w:t>
      </w:r>
      <w:r>
        <w:t xml:space="preserve">(trong </w:t>
      </w:r>
      <w:r>
        <w:t xml:space="preserve">một </w:t>
      </w:r>
      <w:r>
        <w:t xml:space="preserve">bất </w:t>
      </w:r>
      <w:r>
        <w:t xml:space="preserve">phương </w:t>
      </w:r>
      <w:r>
        <w:t xml:space="preserve">trình </w:t>
      </w:r>
      <w:r>
        <w:t xml:space="preserve">hoặc </w:t>
      </w:r>
      <w:r>
        <w:t xml:space="preserve">một </w:t>
      </w:r>
      <w:r>
        <w:t xml:space="preserve">bất </w:t>
      </w:r>
      <w:r>
        <w:t xml:space="preserve">đẳng </w:t>
      </w:r>
      <w:r>
        <w:t xml:space="preserve">thức).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Thế </w:t>
      </w:r>
      <w:r>
        <w:t xml:space="preserve">đứng, </w:t>
      </w:r>
      <w:r>
        <w:t xml:space="preserve">thế </w:t>
      </w:r>
      <w:r>
        <w:t xml:space="preserve">lực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Một </w:t>
      </w:r>
      <w:r>
        <w:t xml:space="preserve">người </w:t>
      </w:r>
      <w:r>
        <w:t xml:space="preserve">ngang </w:t>
      </w:r>
      <w:r>
        <w:t xml:space="preserve">uế. </w:t>
      </w:r>
      <w:r>
        <w:rPr>
          <w:i/>
        </w:rPr>
        <w:t xml:space="preserve">Lép </w:t>
      </w:r>
      <w:r>
        <w:rPr>
          <w:i/>
        </w:rPr>
        <w:t xml:space="preserve">uế*. </w:t>
      </w:r>
      <w:r>
        <w:br/>
      </w:r>
      <w:r>
        <w:rPr>
          <w:b/>
        </w:rPr>
        <w:t xml:space="preserve">vê, </w:t>
      </w:r>
      <w:r>
        <w:rPr>
          <w:i/>
        </w:rPr>
        <w:t xml:space="preserve">danh từ </w:t>
      </w:r>
      <w:r>
        <w:t xml:space="preserve">Phần </w:t>
      </w:r>
      <w:r>
        <w:t xml:space="preserve">đất </w:t>
      </w:r>
      <w:r>
        <w:t xml:space="preserve">làm </w:t>
      </w:r>
      <w:r>
        <w:t xml:space="preserve">thành </w:t>
      </w:r>
      <w:r>
        <w:t xml:space="preserve">rìa, </w:t>
      </w:r>
      <w:r>
        <w:t xml:space="preserve">mép. </w:t>
      </w:r>
      <w:r>
        <w:t xml:space="preserve">Vệ </w:t>
      </w:r>
      <w:r>
        <w:t xml:space="preserve">đường. </w:t>
      </w:r>
      <w:r>
        <w:t xml:space="preserve">Vệ </w:t>
      </w:r>
      <w:r>
        <w:t xml:space="preserve">đê. </w:t>
      </w:r>
      <w:r>
        <w:t xml:space="preserve">Ngôi </w:t>
      </w:r>
      <w:r>
        <w:t xml:space="preserve">trên </w:t>
      </w:r>
      <w:r>
        <w:rPr>
          <w:i/>
        </w:rPr>
        <w:t xml:space="preserve">uệ </w:t>
      </w:r>
      <w:r>
        <w:rPr>
          <w:i/>
        </w:rPr>
        <w:t xml:space="preserve">cỏ. </w:t>
      </w:r>
      <w:r>
        <w:t xml:space="preserve">Vệ </w:t>
      </w:r>
      <w:r>
        <w:t xml:space="preserve">sông. </w:t>
      </w:r>
      <w:r>
        <w:br/>
      </w:r>
      <w:r>
        <w:rPr>
          <w:b/>
        </w:rPr>
        <w:t xml:space="preserve">vệ,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số </w:t>
      </w:r>
      <w:r>
        <w:t xml:space="preserve">quân </w:t>
      </w:r>
      <w:r>
        <w:t xml:space="preserve">thường </w:t>
      </w:r>
      <w:r>
        <w:t xml:space="preserve">khoảng </w:t>
      </w:r>
      <w:r>
        <w:t xml:space="preserve">500 </w:t>
      </w:r>
      <w:r>
        <w:t xml:space="preserve">người. </w:t>
      </w:r>
      <w:r>
        <w:br/>
      </w:r>
      <w:r>
        <w:rPr>
          <w:b/>
        </w:rPr>
        <w:t xml:space="preserve">vệ,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Vệ </w:t>
      </w:r>
      <w:r>
        <w:t xml:space="preserve">quốc </w:t>
      </w:r>
      <w:r>
        <w:t xml:space="preserve">quân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vệ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Bộ </w:t>
      </w:r>
      <w:r>
        <w:t xml:space="preserve">đội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canh </w:t>
      </w:r>
      <w:r>
        <w:t xml:space="preserve">gác, </w:t>
      </w:r>
      <w:r>
        <w:t xml:space="preserve">hộ </w:t>
      </w:r>
      <w:r>
        <w:t xml:space="preserve">vệ. </w:t>
      </w:r>
      <w:r>
        <w:br/>
      </w:r>
      <w:r>
        <w:rPr>
          <w:b/>
        </w:rPr>
        <w:t xml:space="preserve">vệ </w:t>
      </w:r>
      <w:r>
        <w:rPr>
          <w:b/>
        </w:rPr>
        <w:t xml:space="preserve">quốc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Bảo </w:t>
      </w:r>
      <w:r>
        <w:t xml:space="preserve">vệ </w:t>
      </w:r>
      <w:r>
        <w:t xml:space="preserve">tổ </w:t>
      </w:r>
      <w:r>
        <w:t xml:space="preserve">quốc. </w:t>
      </w:r>
      <w:r>
        <w:t xml:space="preserve">Cuộc </w:t>
      </w:r>
      <w:r>
        <w:t xml:space="preserve">chiến </w:t>
      </w:r>
      <w:r>
        <w:t xml:space="preserve">tranh </w:t>
      </w:r>
      <w:r>
        <w:t xml:space="preserve">vệ </w:t>
      </w:r>
      <w:r>
        <w:rPr>
          <w:i/>
        </w:rPr>
        <w:t xml:space="preserve">quốc. </w:t>
      </w:r>
      <w:r>
        <w:t xml:space="preserve">II </w:t>
      </w:r>
      <w:r>
        <w:t xml:space="preserve">danh từ </w:t>
      </w:r>
      <w:r>
        <w:t xml:space="preserve">(khẩu ngữ). </w:t>
      </w:r>
      <w:r>
        <w:rPr>
          <w:i/>
        </w:rPr>
        <w:t xml:space="preserve">Vệ </w:t>
      </w:r>
      <w:r>
        <w:t xml:space="preserve">quốc </w:t>
      </w:r>
      <w:r>
        <w:t xml:space="preserve">quân </w:t>
      </w:r>
      <w:r>
        <w:t xml:space="preserve">(nói </w:t>
      </w:r>
      <w:r>
        <w:t xml:space="preserve">tắt). </w:t>
      </w:r>
      <w:r>
        <w:t xml:space="preserve">Gia </w:t>
      </w:r>
      <w:r>
        <w:t xml:space="preserve">nhập </w:t>
      </w:r>
      <w:r>
        <w:t xml:space="preserve">uệ </w:t>
      </w:r>
      <w:r>
        <w:t xml:space="preserve">quốc. </w:t>
      </w:r>
      <w:r>
        <w:t xml:space="preserve">Anh </w:t>
      </w:r>
      <w:r>
        <w:t xml:space="preserve">uệ </w:t>
      </w:r>
      <w:r>
        <w:t xml:space="preserve">quốc. </w:t>
      </w:r>
      <w:r>
        <w:br/>
      </w:r>
      <w:r>
        <w:rPr>
          <w:b/>
        </w:rPr>
        <w:t xml:space="preserve">vệ </w:t>
      </w:r>
      <w:r>
        <w:rPr>
          <w:b/>
        </w:rPr>
        <w:t xml:space="preserve">quốc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(cũ). </w:t>
      </w:r>
      <w:r>
        <w:t xml:space="preserve">Vệ </w:t>
      </w:r>
      <w:r>
        <w:t xml:space="preserve">quốc </w:t>
      </w:r>
      <w:r>
        <w:t xml:space="preserve">quân. </w:t>
      </w:r>
      <w:r>
        <w:br/>
      </w:r>
      <w:r>
        <w:rPr>
          <w:b/>
        </w:rPr>
        <w:t xml:space="preserve">vệ </w:t>
      </w:r>
      <w:r>
        <w:rPr>
          <w:b/>
        </w:rPr>
        <w:t xml:space="preserve">quốc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Quân </w:t>
      </w:r>
      <w:r>
        <w:t xml:space="preserve">đội </w:t>
      </w:r>
      <w:r>
        <w:t xml:space="preserve">bảo </w:t>
      </w:r>
      <w:r>
        <w:t xml:space="preserve">vệ </w:t>
      </w:r>
      <w:r>
        <w:t xml:space="preserve">tổ </w:t>
      </w:r>
      <w:r>
        <w:t xml:space="preserve">quốc </w:t>
      </w:r>
      <w:r>
        <w:t xml:space="preserve">chống </w:t>
      </w:r>
      <w:r>
        <w:t xml:space="preserve">xâm </w:t>
      </w:r>
      <w:r>
        <w:t xml:space="preserve">lược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quân </w:t>
      </w:r>
      <w:r>
        <w:t xml:space="preserve">đội </w:t>
      </w:r>
      <w:r>
        <w:t xml:space="preserve">nhân </w:t>
      </w:r>
      <w:r>
        <w:t xml:space="preserve">dân </w:t>
      </w:r>
      <w:r>
        <w:t xml:space="preserve">Việt </w:t>
      </w:r>
      <w:r>
        <w:t xml:space="preserve">Nam </w:t>
      </w:r>
      <w:r>
        <w:t xml:space="preserve">thời </w:t>
      </w:r>
      <w:r>
        <w:t xml:space="preserve">kì </w:t>
      </w:r>
      <w:r>
        <w:t xml:space="preserve">đầu </w:t>
      </w:r>
      <w:r>
        <w:t xml:space="preserve">sau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Tám). </w:t>
      </w:r>
      <w:r>
        <w:t xml:space="preserve">Chiến </w:t>
      </w:r>
      <w:r>
        <w:t xml:space="preserve">sĩ </w:t>
      </w:r>
      <w:r>
        <w:t xml:space="preserve">uệ </w:t>
      </w:r>
      <w:r>
        <w:rPr>
          <w:i/>
        </w:rPr>
        <w:t xml:space="preserve">quốc </w:t>
      </w:r>
      <w:r>
        <w:t xml:space="preserve">quân. </w:t>
      </w:r>
      <w:r>
        <w:br/>
      </w:r>
      <w:r>
        <w:rPr>
          <w:b/>
        </w:rPr>
        <w:t xml:space="preserve">vê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bảo </w:t>
      </w:r>
      <w:r>
        <w:t xml:space="preserve">vệ </w:t>
      </w:r>
      <w:r>
        <w:t xml:space="preserve">nhân </w:t>
      </w:r>
      <w:r>
        <w:t xml:space="preserve">vật </w:t>
      </w:r>
      <w:r>
        <w:t xml:space="preserve">quan </w:t>
      </w:r>
      <w:r>
        <w:t xml:space="preserve">trọng. </w:t>
      </w:r>
      <w:r>
        <w:br/>
      </w:r>
      <w:r>
        <w:rPr>
          <w:b/>
        </w:rPr>
        <w:t xml:space="preserve">vệ </w:t>
      </w:r>
      <w:r>
        <w:rPr>
          <w:b/>
        </w:rPr>
        <w:t xml:space="preserve">sinh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Những </w:t>
      </w:r>
      <w:r>
        <w:t xml:space="preserve">biện </w:t>
      </w:r>
      <w:r>
        <w:t xml:space="preserve">pháp </w:t>
      </w:r>
      <w:r>
        <w:t xml:space="preserve">phòng </w:t>
      </w:r>
      <w:r>
        <w:t xml:space="preserve">bệnh, </w:t>
      </w:r>
      <w:r>
        <w:t xml:space="preserve">giữ </w:t>
      </w:r>
      <w:r>
        <w:t xml:space="preserve">gìn </w:t>
      </w:r>
      <w:r>
        <w:t xml:space="preserve">và </w:t>
      </w:r>
      <w:r>
        <w:t xml:space="preserve">tăng </w:t>
      </w:r>
      <w:r>
        <w:t xml:space="preserve">cường </w:t>
      </w:r>
      <w:r>
        <w:t xml:space="preserve">sức </w:t>
      </w:r>
      <w:r>
        <w:t xml:space="preserve">khoẻ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Phép </w:t>
      </w:r>
      <w:r>
        <w:t xml:space="preserve">uệ </w:t>
      </w:r>
      <w:r>
        <w:t xml:space="preserve">sinh. </w:t>
      </w:r>
      <w:r>
        <w:t xml:space="preserve">Ăn </w:t>
      </w:r>
      <w:r>
        <w:rPr>
          <w:i/>
        </w:rPr>
        <w:t xml:space="preserve">ở </w:t>
      </w:r>
      <w:r>
        <w:rPr>
          <w:i/>
        </w:rPr>
        <w:t xml:space="preserve">hợp </w:t>
      </w:r>
      <w:r>
        <w:t xml:space="preserve">vệ </w:t>
      </w:r>
      <w:r>
        <w:t xml:space="preserve">sinh. </w:t>
      </w:r>
      <w:r>
        <w:t xml:space="preserve">Vệ </w:t>
      </w:r>
      <w:r>
        <w:t xml:space="preserve">sinh </w:t>
      </w:r>
      <w:r>
        <w:rPr>
          <w:i/>
        </w:rPr>
        <w:t xml:space="preserve">ăn </w:t>
      </w:r>
      <w:r>
        <w:t xml:space="preserve">uống. </w:t>
      </w:r>
      <w:r>
        <w:t xml:space="preserve">Vệ </w:t>
      </w:r>
      <w:r>
        <w:t xml:space="preserve">sinh </w:t>
      </w:r>
      <w:r>
        <w:t xml:space="preserve">lao </w:t>
      </w:r>
      <w:r>
        <w:rPr>
          <w:i/>
        </w:rPr>
        <w:t xml:space="preserve">động. </w:t>
      </w:r>
      <w:r>
        <w:t xml:space="preserve">Giữ </w:t>
      </w:r>
      <w:r>
        <w:t xml:space="preserve">uệ </w:t>
      </w:r>
      <w:r>
        <w:t xml:space="preserve">sinh </w:t>
      </w:r>
      <w:r>
        <w:t xml:space="preserve">chung. </w:t>
      </w:r>
      <w:r>
        <w:t xml:space="preserve">ll </w:t>
      </w:r>
      <w:r>
        <w:t xml:space="preserve">tính từ </w:t>
      </w:r>
      <w:r>
        <w:t xml:space="preserve">(kng.; </w:t>
      </w:r>
      <w:r>
        <w:t xml:space="preserve">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Hợp </w:t>
      </w:r>
      <w:r>
        <w:t xml:space="preserve">vệ </w:t>
      </w:r>
      <w:r>
        <w:t xml:space="preserve">sinh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sạch </w:t>
      </w:r>
      <w:r>
        <w:t xml:space="preserve">sẽ). </w:t>
      </w:r>
      <w:r>
        <w:t xml:space="preserve">Nhà </w:t>
      </w:r>
      <w:r>
        <w:t xml:space="preserve">cửa </w:t>
      </w:r>
      <w:r>
        <w:t xml:space="preserve">chật </w:t>
      </w:r>
      <w:r>
        <w:t xml:space="preserve">chội, </w:t>
      </w:r>
      <w:r>
        <w:rPr>
          <w:i/>
        </w:rPr>
        <w:t xml:space="preserve">bẩn </w:t>
      </w:r>
      <w:r>
        <w:t xml:space="preserve">thỉu, </w:t>
      </w:r>
      <w:r>
        <w:t xml:space="preserve">thiếu </w:t>
      </w:r>
      <w:r>
        <w:rPr>
          <w:i/>
        </w:rPr>
        <w:t xml:space="preserve">uệ </w:t>
      </w:r>
      <w:r>
        <w:t xml:space="preserve">sinh. </w:t>
      </w:r>
      <w:r>
        <w:rPr>
          <w:i/>
        </w:rPr>
        <w:t xml:space="preserve">Bát </w:t>
      </w:r>
      <w:r>
        <w:rPr>
          <w:i/>
        </w:rPr>
        <w:t xml:space="preserve">đĩa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t xml:space="preserve">uệ </w:t>
      </w:r>
      <w:r>
        <w:t xml:space="preserve">sinh </w:t>
      </w:r>
      <w:r>
        <w:rPr>
          <w:i/>
        </w:rPr>
        <w:t xml:space="preserve">lắm. </w:t>
      </w:r>
      <w:r>
        <w:t xml:space="preserve">Làm </w:t>
      </w:r>
      <w:r>
        <w:t xml:space="preserve">uệ </w:t>
      </w:r>
      <w:r>
        <w:t xml:space="preserve">sinh </w:t>
      </w:r>
      <w:r>
        <w:t xml:space="preserve">nhà </w:t>
      </w:r>
      <w:r>
        <w:t xml:space="preserve">cửa </w:t>
      </w:r>
      <w:r>
        <w:t xml:space="preserve">(quét </w:t>
      </w:r>
      <w:r>
        <w:rPr>
          <w:i/>
        </w:rPr>
        <w:t xml:space="preserve">dọn </w:t>
      </w:r>
      <w:r>
        <w:t xml:space="preserve">cho </w:t>
      </w:r>
      <w:r>
        <w:t xml:space="preserve">sạch </w:t>
      </w:r>
      <w:r>
        <w:rPr>
          <w:i/>
        </w:rPr>
        <w:t xml:space="preserve">sẽ). </w:t>
      </w:r>
      <w:r>
        <w:t xml:space="preserve">III </w:t>
      </w:r>
      <w:r>
        <w:t xml:space="preserve">động từ </w:t>
      </w:r>
      <w:r>
        <w:t xml:space="preserve">(đùng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Đại </w:t>
      </w:r>
      <w:r>
        <w:t xml:space="preserve">tiện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t xml:space="preserve">Đi </w:t>
      </w:r>
      <w:r>
        <w:rPr>
          <w:i/>
        </w:rPr>
        <w:t xml:space="preserve">vệ </w:t>
      </w:r>
      <w:r>
        <w:t xml:space="preserve">sinh. </w:t>
      </w:r>
      <w:r>
        <w:t xml:space="preserve">Nhà </w:t>
      </w:r>
      <w:r>
        <w:rPr>
          <w:i/>
        </w:rPr>
        <w:t xml:space="preserve">vệ </w:t>
      </w:r>
      <w:r>
        <w:t xml:space="preserve">sinh*. </w:t>
      </w:r>
      <w:r>
        <w:rPr>
          <w:i/>
        </w:rPr>
        <w:t xml:space="preserve">Giấy </w:t>
      </w:r>
      <w:r>
        <w:rPr>
          <w:i/>
        </w:rPr>
        <w:t xml:space="preserve">uệ </w:t>
      </w:r>
      <w:r>
        <w:t xml:space="preserve">sinh*. </w:t>
      </w:r>
      <w:r>
        <w:br/>
      </w:r>
      <w:r>
        <w:rPr>
          <w:b/>
        </w:rPr>
        <w:t xml:space="preserve">vệ </w:t>
      </w:r>
      <w:r>
        <w:rPr>
          <w:b/>
        </w:rPr>
        <w:t xml:space="preserve">sinh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tuyên </w:t>
      </w:r>
      <w:r>
        <w:t xml:space="preserve">truyền </w:t>
      </w:r>
      <w:r>
        <w:t xml:space="preserve">vệ </w:t>
      </w:r>
      <w:r>
        <w:t xml:space="preserve">sinh </w:t>
      </w:r>
      <w:r>
        <w:t xml:space="preserve">phòng </w:t>
      </w:r>
      <w:r>
        <w:t xml:space="preserve">bệnh </w:t>
      </w:r>
      <w:r>
        <w:rPr>
          <w:i/>
        </w:rPr>
        <w:t xml:space="preserve">ở </w:t>
      </w:r>
      <w:r>
        <w:t xml:space="preserve">khu </w:t>
      </w:r>
      <w:r>
        <w:t xml:space="preserve">dân </w:t>
      </w:r>
      <w:r>
        <w:t xml:space="preserve">cư </w:t>
      </w:r>
      <w:r>
        <w:t xml:space="preserve">nhỏ. </w:t>
      </w:r>
      <w:r>
        <w:br/>
      </w:r>
      <w:r>
        <w:rPr>
          <w:b/>
        </w:rPr>
        <w:t xml:space="preserve">vệ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Thiên </w:t>
      </w:r>
      <w:r>
        <w:t xml:space="preserve">thể </w:t>
      </w:r>
      <w:r>
        <w:t xml:space="preserve">nhỏ </w:t>
      </w:r>
      <w:r>
        <w:t xml:space="preserve">quay </w:t>
      </w:r>
      <w:r>
        <w:t xml:space="preserve">xung </w:t>
      </w:r>
      <w:r>
        <w:t xml:space="preserve">quanh </w:t>
      </w:r>
      <w:r>
        <w:t xml:space="preserve">một </w:t>
      </w:r>
      <w:r>
        <w:t xml:space="preserve">hành </w:t>
      </w:r>
      <w:r>
        <w:t xml:space="preserve">tinh. </w:t>
      </w:r>
      <w:r>
        <w:t xml:space="preserve">Mặt </w:t>
      </w:r>
      <w:r>
        <w:t xml:space="preserve">Trăng </w:t>
      </w:r>
      <w:r>
        <w:t xml:space="preserve">là </w:t>
      </w:r>
      <w:r>
        <w:rPr>
          <w:i/>
        </w:rPr>
        <w:t xml:space="preserve">vệ </w:t>
      </w:r>
      <w:r>
        <w:t xml:space="preserve">tỉnh </w:t>
      </w:r>
      <w:r>
        <w:t xml:space="preserve">của </w:t>
      </w:r>
      <w:r>
        <w:t xml:space="preserve">Trái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Cái </w:t>
      </w:r>
      <w:r>
        <w:t xml:space="preserve">phụ </w:t>
      </w:r>
      <w:r>
        <w:t xml:space="preserve">cho </w:t>
      </w:r>
      <w:r>
        <w:t xml:space="preserve">cái </w:t>
      </w:r>
      <w:r>
        <w:t xml:space="preserve">khác </w:t>
      </w:r>
      <w:r>
        <w:t xml:space="preserve">và </w:t>
      </w:r>
      <w:r>
        <w:t xml:space="preserve">ở </w:t>
      </w:r>
      <w:r>
        <w:t xml:space="preserve">vùng </w:t>
      </w:r>
      <w:r>
        <w:t xml:space="preserve">xung </w:t>
      </w:r>
      <w:r>
        <w:t xml:space="preserve">quanh </w:t>
      </w:r>
      <w:r>
        <w:t xml:space="preserve">cái </w:t>
      </w:r>
      <w:r>
        <w:t xml:space="preserve">khác </w:t>
      </w:r>
      <w:r>
        <w:t xml:space="preserve">đó. </w:t>
      </w:r>
      <w:r>
        <w:t xml:space="preserve">Một </w:t>
      </w:r>
      <w:r>
        <w:t xml:space="preserve">thành </w:t>
      </w:r>
      <w:r>
        <w:t xml:space="preserve">phố </w:t>
      </w:r>
      <w:r>
        <w:t xml:space="preserve">uệ </w:t>
      </w:r>
      <w:r>
        <w:t xml:space="preserve">tỉnh </w:t>
      </w:r>
      <w:r>
        <w:rPr>
          <w:i/>
        </w:rPr>
        <w:t xml:space="preserve">của </w:t>
      </w:r>
      <w:r>
        <w:rPr>
          <w:i/>
        </w:rPr>
        <w:t xml:space="preserve">thủ </w:t>
      </w:r>
      <w:r>
        <w:t xml:space="preserve">đô. </w:t>
      </w:r>
      <w:r>
        <w:t xml:space="preserve">Nhà </w:t>
      </w:r>
      <w:r>
        <w:t xml:space="preserve">máy </w:t>
      </w:r>
      <w:r>
        <w:rPr>
          <w:i/>
        </w:rPr>
        <w:t xml:space="preserve">có </w:t>
      </w:r>
      <w:r>
        <w:t xml:space="preserve">một </w:t>
      </w:r>
      <w:r>
        <w:t xml:space="preserve">số </w:t>
      </w:r>
      <w:r>
        <w:t xml:space="preserve">xí </w:t>
      </w:r>
      <w:r>
        <w:t xml:space="preserve">nghiệp </w:t>
      </w:r>
      <w:r>
        <w:t xml:space="preserve">uệ </w:t>
      </w:r>
      <w:r>
        <w:t xml:space="preserve">tỉnh. </w:t>
      </w:r>
      <w:r>
        <w:br/>
      </w:r>
      <w:r>
        <w:rPr>
          <w:b/>
        </w:rPr>
        <w:t xml:space="preserve">vệ </w:t>
      </w:r>
      <w:r>
        <w:rPr>
          <w:b/>
        </w:rPr>
        <w:t xml:space="preserve">tỉnh </w:t>
      </w:r>
      <w:r>
        <w:rPr>
          <w:b/>
        </w:rPr>
        <w:t xml:space="preserve">địa </w:t>
      </w:r>
      <w:r>
        <w:rPr>
          <w:b/>
        </w:rPr>
        <w:t xml:space="preserve">tĩnh </w:t>
      </w:r>
      <w:r>
        <w:rPr>
          <w:i/>
        </w:rPr>
        <w:t xml:space="preserve">danh từ </w:t>
      </w:r>
      <w:r>
        <w:t xml:space="preserve">Vệ </w:t>
      </w:r>
      <w:r>
        <w:t xml:space="preserve">tỉnh </w:t>
      </w:r>
      <w:r>
        <w:t xml:space="preserve">nhân </w:t>
      </w:r>
      <w:r>
        <w:t xml:space="preserve">tạo </w:t>
      </w:r>
      <w:r>
        <w:t xml:space="preserve">của </w:t>
      </w:r>
      <w:r>
        <w:t xml:space="preserve">Trái </w:t>
      </w:r>
      <w:r>
        <w:t xml:space="preserve">Đất, </w:t>
      </w:r>
      <w:r>
        <w:t xml:space="preserve">có </w:t>
      </w:r>
      <w:r>
        <w:t xml:space="preserve">quỹ </w:t>
      </w:r>
      <w:r>
        <w:t xml:space="preserve">đạo </w:t>
      </w:r>
      <w:r>
        <w:t xml:space="preserve">nằm </w:t>
      </w:r>
      <w:r>
        <w:t xml:space="preserve">trong </w:t>
      </w:r>
      <w:r>
        <w:t xml:space="preserve">mặt </w:t>
      </w:r>
      <w:r>
        <w:t xml:space="preserve">phẳng </w:t>
      </w:r>
      <w:r>
        <w:t xml:space="preserve">xích </w:t>
      </w:r>
      <w:r>
        <w:t xml:space="preserve">đạo, </w:t>
      </w:r>
      <w:r>
        <w:t xml:space="preserve">có </w:t>
      </w:r>
      <w:r>
        <w:t xml:space="preserve">vận </w:t>
      </w:r>
      <w:r>
        <w:t xml:space="preserve">tốc </w:t>
      </w:r>
      <w:r>
        <w:t xml:space="preserve">góc </w:t>
      </w:r>
      <w:r>
        <w:t xml:space="preserve">bằng </w:t>
      </w:r>
      <w:r>
        <w:t xml:space="preserve">vận </w:t>
      </w:r>
      <w:r>
        <w:t xml:space="preserve">tốc </w:t>
      </w:r>
      <w:r>
        <w:t xml:space="preserve">góc </w:t>
      </w:r>
      <w:r>
        <w:t xml:space="preserve">của </w:t>
      </w:r>
      <w:r>
        <w:t xml:space="preserve">trái </w:t>
      </w:r>
      <w:r>
        <w:t xml:space="preserve">đất. </w:t>
      </w:r>
      <w:r>
        <w:t xml:space="preserve">Vệ </w:t>
      </w:r>
      <w:r>
        <w:t xml:space="preserve">tính </w:t>
      </w:r>
      <w:r>
        <w:rPr>
          <w:i/>
        </w:rPr>
        <w:t xml:space="preserve">địa </w:t>
      </w:r>
      <w:r>
        <w:rPr>
          <w:i/>
        </w:rPr>
        <w:t xml:space="preserve">tĩnh </w:t>
      </w:r>
      <w:r>
        <w:t xml:space="preserve">liên </w:t>
      </w:r>
      <w:r>
        <w:t xml:space="preserve">lạc </w:t>
      </w:r>
      <w:r>
        <w:t xml:space="preserve">uiễn </w:t>
      </w:r>
      <w:r>
        <w:t xml:space="preserve">thông. </w:t>
      </w:r>
      <w:r>
        <w:t xml:space="preserve">Phát </w:t>
      </w:r>
      <w:r>
        <w:t xml:space="preserve">sóng </w:t>
      </w:r>
      <w:r>
        <w:t xml:space="preserve">truyền </w:t>
      </w:r>
      <w:r>
        <w:t xml:space="preserve">hình </w:t>
      </w:r>
      <w:r>
        <w:rPr>
          <w:i/>
        </w:rPr>
        <w:t xml:space="preserve">qua </w:t>
      </w:r>
      <w:r>
        <w:rPr>
          <w:i/>
        </w:rPr>
        <w:t xml:space="preserve">bệ </w:t>
      </w:r>
      <w:r>
        <w:t xml:space="preserve">tỉnh </w:t>
      </w:r>
      <w:r>
        <w:t xml:space="preserve">địa </w:t>
      </w:r>
      <w:r>
        <w:t xml:space="preserve">tĩnh. </w:t>
      </w:r>
      <w:r>
        <w:br/>
      </w:r>
      <w:r>
        <w:rPr>
          <w:b/>
        </w:rPr>
        <w:t xml:space="preserve">vệ </w:t>
      </w:r>
      <w:r>
        <w:rPr>
          <w:b/>
        </w:rPr>
        <w:t xml:space="preserve">tỉnh </w:t>
      </w:r>
      <w:r>
        <w:rPr>
          <w:b/>
        </w:rPr>
        <w:t xml:space="preserve">nhân </w:t>
      </w:r>
      <w:r>
        <w:rPr>
          <w:b/>
        </w:rPr>
        <w:t xml:space="preserve">tạo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bay </w:t>
      </w:r>
      <w:r>
        <w:t xml:space="preserve">trong </w:t>
      </w:r>
      <w:r>
        <w:t xml:space="preserve">vũ </w:t>
      </w:r>
      <w:r>
        <w:t xml:space="preserve">trụ </w:t>
      </w:r>
      <w:r>
        <w:t xml:space="preserve">được </w:t>
      </w:r>
      <w:r>
        <w:t xml:space="preserve">đưa </w:t>
      </w:r>
      <w:r>
        <w:t xml:space="preserve">vào </w:t>
      </w:r>
      <w:r>
        <w:t xml:space="preserve">quỹ </w:t>
      </w:r>
      <w:r>
        <w:t xml:space="preserve">đạo </w:t>
      </w:r>
      <w:r>
        <w:t xml:space="preserve">quanh </w:t>
      </w:r>
      <w:r>
        <w:t xml:space="preserve">một </w:t>
      </w:r>
      <w:r>
        <w:t xml:space="preserve">hành </w:t>
      </w:r>
      <w:r>
        <w:t xml:space="preserve">tỉnh </w:t>
      </w:r>
      <w:r>
        <w:t xml:space="preserve">(Trái </w:t>
      </w:r>
      <w:r>
        <w:t xml:space="preserve">Đất) </w:t>
      </w:r>
      <w:r>
        <w:t xml:space="preserve">hay </w:t>
      </w:r>
      <w:r>
        <w:t xml:space="preserve">quanh </w:t>
      </w:r>
      <w:r>
        <w:t xml:space="preserve">một </w:t>
      </w:r>
      <w:r>
        <w:t xml:space="preserve">vệ </w:t>
      </w:r>
      <w:r>
        <w:t xml:space="preserve">tỉnh </w:t>
      </w:r>
      <w:r>
        <w:t xml:space="preserve">thiên </w:t>
      </w:r>
      <w:r>
        <w:t xml:space="preserve">nhiên </w:t>
      </w:r>
      <w:r>
        <w:t xml:space="preserve">(Mặt </w:t>
      </w:r>
      <w:r>
        <w:t xml:space="preserve">Trăng). </w:t>
      </w:r>
      <w:r>
        <w:br/>
      </w:r>
      <w:r>
        <w:rPr>
          <w:b/>
        </w:rPr>
        <w:t xml:space="preserve">vệ </w:t>
      </w:r>
      <w:r>
        <w:rPr>
          <w:b/>
        </w:rPr>
        <w:t xml:space="preserve">uý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võ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thường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vệ. </w:t>
      </w:r>
      <w:r>
        <w:br/>
      </w:r>
      <w:r>
        <w:rPr>
          <w:b/>
        </w:rPr>
        <w:t xml:space="preserve">vếch </w:t>
      </w:r>
      <w:r>
        <w:rPr>
          <w:i/>
        </w:rPr>
        <w:t xml:space="preserve">động từ </w:t>
      </w:r>
      <w:r>
        <w:t xml:space="preserve">Đưa </w:t>
      </w:r>
      <w:r>
        <w:t xml:space="preserve">chếch </w:t>
      </w:r>
      <w:r>
        <w:t xml:space="preserve">lên </w:t>
      </w:r>
      <w:r>
        <w:t xml:space="preserve">(thường </w:t>
      </w:r>
      <w:r>
        <w:t xml:space="preserve">nói </w:t>
      </w:r>
      <w:r>
        <w:t xml:space="preserve">đầu, </w:t>
      </w:r>
      <w:r>
        <w:t xml:space="preserve">mặt). </w:t>
      </w:r>
      <w:r>
        <w:t xml:space="preserve">Mặt </w:t>
      </w:r>
      <w:r>
        <w:t xml:space="preserve">nó </w:t>
      </w:r>
      <w:r>
        <w:rPr>
          <w:i/>
        </w:rPr>
        <w:t xml:space="preserve">uếch </w:t>
      </w:r>
      <w:r>
        <w:rPr>
          <w:i/>
        </w:rPr>
        <w:t xml:space="preserve">lên. </w:t>
      </w:r>
      <w:r>
        <w:rPr>
          <w:i/>
        </w:rPr>
        <w:t xml:space="preserve">Trâu </w:t>
      </w:r>
      <w:r>
        <w:rPr>
          <w:i/>
        </w:rPr>
        <w:t xml:space="preserve">uếch </w:t>
      </w:r>
      <w:r>
        <w:t xml:space="preserve">sừng. </w:t>
      </w:r>
      <w:r>
        <w:br/>
      </w:r>
      <w:r>
        <w:rPr>
          <w:b/>
        </w:rPr>
        <w:t xml:space="preserve">vên </w:t>
      </w:r>
      <w:r>
        <w:rPr>
          <w:b/>
        </w:rPr>
        <w:t xml:space="preserve">vên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lớn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chò, </w:t>
      </w:r>
      <w:r>
        <w:t xml:space="preserve">gỗ </w:t>
      </w:r>
      <w:r>
        <w:t xml:space="preserve">màu </w:t>
      </w:r>
      <w:r>
        <w:t xml:space="preserve">trắng </w:t>
      </w:r>
      <w:r>
        <w:t xml:space="preserve">hơi </w:t>
      </w:r>
      <w:r>
        <w:t xml:space="preserve">vàng, </w:t>
      </w:r>
      <w:r>
        <w:t xml:space="preserve">mịn </w:t>
      </w:r>
      <w:r>
        <w:t xml:space="preserve">mặt, </w:t>
      </w:r>
      <w:r>
        <w:t xml:space="preserve">dùng </w:t>
      </w:r>
      <w:r>
        <w:t xml:space="preserve">làm </w:t>
      </w:r>
      <w:r>
        <w:t xml:space="preserve">nhà, </w:t>
      </w:r>
      <w:r>
        <w:t xml:space="preserve">đóng </w:t>
      </w:r>
      <w:r>
        <w:t xml:space="preserve">đồ </w:t>
      </w:r>
      <w:r>
        <w:t xml:space="preserve">đạc </w:t>
      </w:r>
      <w:r>
        <w:t xml:space="preserve">hoặc </w:t>
      </w:r>
      <w:r>
        <w:t xml:space="preserve">có </w:t>
      </w:r>
      <w:r>
        <w:t xml:space="preserve">thể </w:t>
      </w:r>
      <w:r>
        <w:t xml:space="preserve">bóc </w:t>
      </w:r>
      <w:r>
        <w:t xml:space="preserve">thành </w:t>
      </w:r>
      <w:r>
        <w:t xml:space="preserve">lá </w:t>
      </w:r>
      <w:r>
        <w:t xml:space="preserve">mỏng </w:t>
      </w:r>
      <w:r>
        <w:t xml:space="preserve">đề </w:t>
      </w:r>
      <w:r>
        <w:t xml:space="preserve">làm </w:t>
      </w:r>
      <w:r>
        <w:t xml:space="preserve">gỗ </w:t>
      </w:r>
      <w:r>
        <w:t xml:space="preserve">dán. </w:t>
      </w:r>
      <w:r>
        <w:br/>
      </w:r>
      <w:r>
        <w:rPr>
          <w:b/>
        </w:rPr>
        <w:t xml:space="preserve">vện </w:t>
      </w:r>
      <w:r>
        <w:rPr>
          <w:i/>
        </w:rPr>
        <w:t xml:space="preserve">tính từ </w:t>
      </w:r>
      <w:r>
        <w:t xml:space="preserve">(Chó) </w:t>
      </w:r>
      <w:r>
        <w:t xml:space="preserve">có </w:t>
      </w:r>
      <w:r>
        <w:t xml:space="preserve">vằn </w:t>
      </w:r>
      <w:r>
        <w:t xml:space="preserve">trên </w:t>
      </w:r>
      <w:r>
        <w:t xml:space="preserve">lông </w:t>
      </w:r>
      <w:r>
        <w:t xml:space="preserve">màu </w:t>
      </w:r>
      <w:r>
        <w:t xml:space="preserve">vàng </w:t>
      </w:r>
      <w:r>
        <w:t xml:space="preserve">xám. </w:t>
      </w:r>
      <w:r>
        <w:t xml:space="preserve">Chó </w:t>
      </w:r>
      <w:r>
        <w:t xml:space="preserve">uện. </w:t>
      </w:r>
      <w:r>
        <w:t xml:space="preserve">Con </w:t>
      </w:r>
      <w:r>
        <w:t xml:space="preserve">upện </w:t>
      </w:r>
      <w:r>
        <w:t xml:space="preserve">(kng.; </w:t>
      </w:r>
      <w:r>
        <w:t xml:space="preserve">chó </w:t>
      </w:r>
      <w:r>
        <w:t xml:space="preserve">vện). </w:t>
      </w:r>
      <w:r>
        <w:br/>
      </w:r>
      <w:r>
        <w:rPr>
          <w:b/>
        </w:rPr>
        <w:t xml:space="preserve">vênh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t xml:space="preserve">Cong </w:t>
      </w:r>
      <w:r>
        <w:t xml:space="preserve">ở </w:t>
      </w:r>
      <w:r>
        <w:t xml:space="preserve">một </w:t>
      </w:r>
      <w:r>
        <w:t xml:space="preserve">bên,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đó, </w:t>
      </w:r>
      <w:r>
        <w:t xml:space="preserve">chứ </w:t>
      </w:r>
      <w:r>
        <w:t xml:space="preserve">không </w:t>
      </w:r>
      <w:r>
        <w:t xml:space="preserve">được </w:t>
      </w:r>
      <w:r>
        <w:t xml:space="preserve">phẳng,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vị </w:t>
      </w:r>
      <w:r>
        <w:t xml:space="preserve">trí </w:t>
      </w:r>
      <w:r>
        <w:t xml:space="preserve">cùng </w:t>
      </w:r>
      <w:r>
        <w:t xml:space="preserve">ở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phẳng. </w:t>
      </w:r>
      <w:r>
        <w:t xml:space="preserve">Tấm </w:t>
      </w:r>
      <w:r>
        <w:t xml:space="preserve">uán </w:t>
      </w:r>
      <w:r>
        <w:t xml:space="preserve">phơi </w:t>
      </w:r>
      <w:r>
        <w:rPr>
          <w:i/>
        </w:rPr>
        <w:t xml:space="preserve">nắng </w:t>
      </w:r>
      <w:r>
        <w:rPr>
          <w:i/>
        </w:rPr>
        <w:t xml:space="preserve">nên </w:t>
      </w:r>
      <w:r>
        <w:rPr>
          <w:i/>
        </w:rPr>
        <w:t xml:space="preserve">bị </w:t>
      </w:r>
      <w:r>
        <w:t xml:space="preserve">uênh. </w:t>
      </w:r>
      <w:r>
        <w:t xml:space="preserve">Nắn </w:t>
      </w:r>
      <w:r>
        <w:t xml:space="preserve">lại </w:t>
      </w:r>
      <w:r>
        <w:t xml:space="preserve">uành </w:t>
      </w:r>
      <w:r>
        <w:t xml:space="preserve">xe </w:t>
      </w:r>
      <w:r>
        <w:rPr>
          <w:i/>
        </w:rPr>
        <w:t xml:space="preserve">đạp </w:t>
      </w:r>
      <w:r>
        <w:rPr>
          <w:i/>
        </w:rPr>
        <w:t xml:space="preserve">bị </w:t>
      </w:r>
      <w:r>
        <w:t xml:space="preserve">uênh.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(kng)). </w:t>
      </w:r>
      <w:r>
        <w:t xml:space="preserve">Đưa </w:t>
      </w:r>
      <w:r>
        <w:t xml:space="preserve">chếch </w:t>
      </w:r>
      <w:r>
        <w:t xml:space="preserve">(mặt) </w:t>
      </w:r>
      <w:r>
        <w:t xml:space="preserve">cao </w:t>
      </w:r>
      <w:r>
        <w:t xml:space="preserve">lên. </w:t>
      </w:r>
      <w:r>
        <w:t xml:space="preserve">Vênh </w:t>
      </w:r>
      <w:r>
        <w:rPr>
          <w:i/>
        </w:rPr>
        <w:t xml:space="preserve">mặt </w:t>
      </w:r>
      <w:r>
        <w:rPr>
          <w:i/>
        </w:rPr>
        <w:t xml:space="preserve">lên </w:t>
      </w:r>
      <w:r>
        <w:t xml:space="preserve">cãi. </w:t>
      </w:r>
      <w:r>
        <w:rPr>
          <w:b/>
        </w:rPr>
        <w:t xml:space="preserve">2 </w:t>
      </w:r>
      <w:r>
        <w:t xml:space="preserve">(thông tục).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mặt </w:t>
      </w:r>
      <w:r>
        <w:t xml:space="preserve">kiêu </w:t>
      </w:r>
      <w:r>
        <w:t xml:space="preserve">ngạo, </w:t>
      </w:r>
      <w:r>
        <w:t xml:space="preserve">tự </w:t>
      </w:r>
      <w:r>
        <w:t xml:space="preserve">đắc, </w:t>
      </w:r>
      <w:r>
        <w:t xml:space="preserve">thường </w:t>
      </w:r>
      <w:r>
        <w:t xml:space="preserve">vênh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ghét </w:t>
      </w:r>
      <w:r>
        <w:t xml:space="preserve">Mới </w:t>
      </w:r>
      <w:r>
        <w:rPr>
          <w:i/>
        </w:rPr>
        <w:t xml:space="preserve">làm </w:t>
      </w:r>
      <w:r>
        <w:t xml:space="preserve">được </w:t>
      </w:r>
      <w:r>
        <w:t xml:space="preserve">một </w:t>
      </w:r>
      <w:r>
        <w:t xml:space="preserve">chút </w:t>
      </w:r>
      <w:r>
        <w:t xml:space="preserve">đã </w:t>
      </w:r>
      <w:r>
        <w:t xml:space="preserve">uênh. </w:t>
      </w:r>
      <w:r>
        <w:t xml:space="preserve">Trông </w:t>
      </w:r>
      <w:r>
        <w:t xml:space="preserve">uênh </w:t>
      </w:r>
      <w:r>
        <w:t xml:space="preserve">uênh </w:t>
      </w:r>
      <w:r>
        <w:t xml:space="preserve">đến </w:t>
      </w:r>
      <w:r>
        <w:rPr>
          <w:i/>
        </w:rPr>
        <w:t xml:space="preserve">ghét. </w:t>
      </w:r>
      <w:r>
        <w:br w:type="page"/>
      </w:r>
      <w:r>
        <w:rPr>
          <w:b/>
        </w:rPr>
        <w:t xml:space="preserve">vênh </w:t>
      </w:r>
      <w:r>
        <w:rPr>
          <w:b/>
        </w:rPr>
        <w:t xml:space="preserve">vác </w:t>
      </w:r>
      <w:r>
        <w:rPr>
          <w:i/>
        </w:rPr>
        <w:t xml:space="preserve">động từ </w:t>
      </w:r>
      <w:r>
        <w:t xml:space="preserve">(kng). </w:t>
      </w:r>
      <w:r>
        <w:rPr>
          <w:i/>
        </w:rP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mặt </w:t>
      </w:r>
      <w:r>
        <w:t xml:space="preserve">hợm </w:t>
      </w:r>
      <w:r>
        <w:t xml:space="preserve">hĩnh, </w:t>
      </w:r>
      <w:r>
        <w:t xml:space="preserve">đáng </w:t>
      </w:r>
      <w:r>
        <w:t xml:space="preserve">ghét. </w:t>
      </w:r>
      <w:r>
        <w:t xml:space="preserve">Mặt </w:t>
      </w:r>
      <w:r>
        <w:t xml:space="preserve">mày </w:t>
      </w:r>
      <w:r>
        <w:rPr>
          <w:i/>
        </w:rPr>
        <w:t xml:space="preserve">uênh </w:t>
      </w:r>
      <w:r>
        <w:rPr>
          <w:i/>
        </w:rPr>
        <w:t xml:space="preserve">vác. </w:t>
      </w:r>
      <w:r>
        <w:rPr>
          <w:i/>
        </w:rPr>
        <w:t xml:space="preserve">Lúc </w:t>
      </w:r>
      <w:r>
        <w:rPr>
          <w:i/>
        </w:rPr>
        <w:t xml:space="preserve">nào </w:t>
      </w:r>
      <w:r>
        <w:t xml:space="preserve">cũng </w:t>
      </w:r>
      <w:r>
        <w:t xml:space="preserve">uênh </w:t>
      </w:r>
      <w:r>
        <w:t xml:space="preserve">uác, </w:t>
      </w:r>
      <w:r>
        <w:t xml:space="preserve">lên </w:t>
      </w:r>
      <w:r>
        <w:t xml:space="preserve">mặt </w:t>
      </w:r>
      <w:r>
        <w:t xml:space="preserve">dạy </w:t>
      </w:r>
      <w:r>
        <w:t xml:space="preserve">đời. </w:t>
      </w:r>
      <w:r>
        <w:br/>
      </w:r>
      <w:r>
        <w:rPr>
          <w:b/>
        </w:rPr>
        <w:t xml:space="preserve">vênh </w:t>
      </w:r>
      <w:r>
        <w:rPr>
          <w:b/>
        </w:rPr>
        <w:t xml:space="preserve">vang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kiêu </w:t>
      </w:r>
      <w:r>
        <w:t xml:space="preserve">ngạo, </w:t>
      </w:r>
      <w:r>
        <w:t xml:space="preserve">khoe </w:t>
      </w:r>
      <w:r>
        <w:t xml:space="preserve">khoang </w:t>
      </w:r>
      <w:r>
        <w:t xml:space="preserve">tự </w:t>
      </w:r>
      <w:r>
        <w:t xml:space="preserve">đắc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ghét. </w:t>
      </w:r>
      <w:r>
        <w:t xml:space="preserve">Vênh </w:t>
      </w:r>
      <w:r>
        <w:t xml:space="preserve">uang </w:t>
      </w:r>
      <w:r>
        <w:t xml:space="preserve">tự </w:t>
      </w:r>
      <w:r>
        <w:t xml:space="preserve">đắc </w:t>
      </w:r>
      <w:r>
        <w:t xml:space="preserve">làm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rPr>
          <w:i/>
        </w:rPr>
        <w:t xml:space="preserve">khó </w:t>
      </w:r>
      <w:r>
        <w:t xml:space="preserve">chịu. </w:t>
      </w:r>
      <w:r>
        <w:rPr>
          <w:i/>
        </w:rPr>
        <w:t xml:space="preserve">Bộ </w:t>
      </w:r>
      <w:r>
        <w:t xml:space="preserve">mặt </w:t>
      </w:r>
      <w:r>
        <w:t xml:space="preserve">uônh </w:t>
      </w:r>
      <w:r>
        <w:t xml:space="preserve">ung. </w:t>
      </w:r>
      <w:r>
        <w:br/>
      </w:r>
      <w:r>
        <w:rPr>
          <w:b/>
        </w:rPr>
        <w:t xml:space="preserve">vênh </w:t>
      </w:r>
      <w:r>
        <w:rPr>
          <w:b/>
        </w:rPr>
        <w:t xml:space="preserve">váo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Bị </w:t>
      </w:r>
      <w:r>
        <w:t xml:space="preserve">vênh </w:t>
      </w:r>
      <w:r>
        <w:t xml:space="preserve">nhiều </w:t>
      </w:r>
      <w:r>
        <w:t xml:space="preserve">chỗ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Mấy </w:t>
      </w:r>
      <w:r>
        <w:t xml:space="preserve">tấm </w:t>
      </w:r>
      <w:r>
        <w:t xml:space="preserve">uán </w:t>
      </w:r>
      <w:r>
        <w:t xml:space="preserve">phơi </w:t>
      </w:r>
      <w:r>
        <w:rPr>
          <w:i/>
        </w:rPr>
        <w:t xml:space="preserve">ngoài </w:t>
      </w:r>
      <w:r>
        <w:t xml:space="preserve">trời </w:t>
      </w:r>
      <w:r>
        <w:t xml:space="preserve">bênh </w:t>
      </w:r>
      <w:r>
        <w:t xml:space="preserve">uáo </w:t>
      </w:r>
      <w:r>
        <w:rPr>
          <w:i/>
        </w:rPr>
        <w:t xml:space="preserve">cả. </w:t>
      </w:r>
      <w:r>
        <w:rPr>
          <w:b/>
        </w:rPr>
        <w:t xml:space="preserve">2 </w:t>
      </w:r>
      <w:r>
        <w:t xml:space="preserve">Có </w:t>
      </w:r>
      <w:r>
        <w:t xml:space="preserve">vẻ </w:t>
      </w:r>
      <w:r>
        <w:t xml:space="preserve">mặt </w:t>
      </w:r>
      <w:r>
        <w:t xml:space="preserve">kiêu </w:t>
      </w:r>
      <w:r>
        <w:t xml:space="preserve">ngạo, </w:t>
      </w:r>
      <w:r>
        <w:t xml:space="preserve">hợm </w:t>
      </w:r>
      <w:r>
        <w:t xml:space="preserve">hĩnh,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coi </w:t>
      </w:r>
      <w:r>
        <w:t xml:space="preserve">ai </w:t>
      </w:r>
      <w:r>
        <w:t xml:space="preserve">ra </w:t>
      </w:r>
      <w:r>
        <w:t xml:space="preserve">gì. </w:t>
      </w:r>
      <w:r>
        <w:rPr>
          <w:i/>
        </w:rPr>
        <w:t xml:space="preserve">Chưa </w:t>
      </w:r>
      <w:r>
        <w:t xml:space="preserve">gì </w:t>
      </w:r>
      <w:r>
        <w:rPr>
          <w:i/>
        </w:rPr>
        <w:t xml:space="preserve">đã </w:t>
      </w:r>
      <w:r>
        <w:t xml:space="preserve">uênh </w:t>
      </w:r>
      <w:r>
        <w:t xml:space="preserve">uáo, </w:t>
      </w:r>
      <w:r>
        <w:t xml:space="preserve">hách </w:t>
      </w:r>
      <w:r>
        <w:rPr>
          <w:i/>
        </w:rPr>
        <w:t xml:space="preserve">dịch. </w:t>
      </w:r>
      <w:r>
        <w:t xml:space="preserve">Bộ </w:t>
      </w:r>
      <w:r>
        <w:t xml:space="preserve">mặt </w:t>
      </w:r>
      <w:r>
        <w:t xml:space="preserve">uênh </w:t>
      </w:r>
      <w:r>
        <w:t xml:space="preserve">uáo. </w:t>
      </w:r>
      <w:r>
        <w:br/>
      </w:r>
      <w:r>
        <w:rPr>
          <w:b/>
        </w:rPr>
        <w:t xml:space="preserve">vềnh </w:t>
      </w:r>
      <w:r>
        <w:rPr>
          <w:i/>
        </w:rPr>
        <w:t xml:space="preserve">động từ </w:t>
      </w:r>
      <w:r>
        <w:t xml:space="preserve">Chìa </w:t>
      </w:r>
      <w:r>
        <w:t xml:space="preserve">ra </w:t>
      </w:r>
      <w:r>
        <w:t xml:space="preserve">và </w:t>
      </w:r>
      <w:r>
        <w:t xml:space="preserve">cong </w:t>
      </w:r>
      <w:r>
        <w:t xml:space="preserve">lên. </w:t>
      </w:r>
      <w:r>
        <w:t xml:space="preserve">Hai </w:t>
      </w:r>
      <w:r>
        <w:t xml:space="preserve">bím </w:t>
      </w:r>
      <w:r>
        <w:t xml:space="preserve">tóc </w:t>
      </w:r>
      <w:r>
        <w:t xml:space="preserve">tết </w:t>
      </w:r>
      <w:r>
        <w:t xml:space="preserve">uổnh </w:t>
      </w:r>
      <w:r>
        <w:rPr>
          <w:i/>
        </w:rPr>
        <w:t xml:space="preserve">ra. </w:t>
      </w:r>
      <w:r>
        <w:t xml:space="preserve">Vếnh </w:t>
      </w:r>
      <w:r>
        <w:rPr>
          <w:i/>
        </w:rPr>
        <w:t xml:space="preserve">tai </w:t>
      </w:r>
      <w:r>
        <w:rPr>
          <w:i/>
        </w:rPr>
        <w:t xml:space="preserve">lên </w:t>
      </w:r>
      <w:r>
        <w:t xml:space="preserve">nghe. </w:t>
      </w:r>
      <w:r>
        <w:t xml:space="preserve">Vếnh </w:t>
      </w:r>
      <w:r>
        <w:t xml:space="preserve">râu </w:t>
      </w:r>
      <w:r>
        <w:t xml:space="preserve">(kng,). </w:t>
      </w:r>
      <w:r>
        <w:t xml:space="preserve">vết </w:t>
      </w:r>
      <w:r>
        <w:t xml:space="preserve">danh từ </w:t>
      </w:r>
      <w:r>
        <w:t xml:space="preserve">Hình </w:t>
      </w:r>
      <w:r>
        <w:t xml:space="preserve">hiện </w:t>
      </w:r>
      <w:r>
        <w:t xml:space="preserve">ra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vật, </w:t>
      </w:r>
      <w:r>
        <w:t xml:space="preserve">do </w:t>
      </w:r>
      <w:r>
        <w:t xml:space="preserve">một </w:t>
      </w:r>
      <w:r>
        <w:t xml:space="preserve">vật </w:t>
      </w:r>
      <w:r>
        <w:t xml:space="preserve">khác </w:t>
      </w:r>
      <w:r>
        <w:t xml:space="preserve">nào </w:t>
      </w:r>
      <w:r>
        <w:t xml:space="preserve">đó </w:t>
      </w:r>
      <w:r>
        <w:t xml:space="preserve">đã </w:t>
      </w:r>
      <w:r>
        <w:t xml:space="preserve">đi </w:t>
      </w:r>
      <w:r>
        <w:t xml:space="preserve">qua </w:t>
      </w:r>
      <w:r>
        <w:t xml:space="preserve">hoặc </w:t>
      </w:r>
      <w:r>
        <w:t xml:space="preserve">đã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nó </w:t>
      </w:r>
      <w:r>
        <w:t xml:space="preserve">tạo </w:t>
      </w:r>
      <w:r>
        <w:t xml:space="preserve">ra </w:t>
      </w:r>
      <w:r>
        <w:t xml:space="preserve">và </w:t>
      </w:r>
      <w:r>
        <w:t xml:space="preserve">để </w:t>
      </w:r>
      <w:r>
        <w:t xml:space="preserve">lại. </w:t>
      </w:r>
      <w:r>
        <w:t xml:space="preserve">Thấy </w:t>
      </w:r>
      <w:r>
        <w:t xml:space="preserve">còn </w:t>
      </w:r>
      <w:r>
        <w:t xml:space="preserve">uết </w:t>
      </w:r>
      <w:r>
        <w:t xml:space="preserve">chân </w:t>
      </w:r>
      <w:r>
        <w:rPr>
          <w:i/>
        </w:rPr>
        <w:t xml:space="preserve">trên </w:t>
      </w:r>
      <w:r>
        <w:rPr>
          <w:i/>
        </w:rPr>
        <w:t xml:space="preserve">cát. </w:t>
      </w:r>
      <w:r>
        <w:t xml:space="preserve">Vết </w:t>
      </w:r>
      <w:r>
        <w:t xml:space="preserve">xe </w:t>
      </w:r>
      <w:r>
        <w:rPr>
          <w:i/>
        </w:rPr>
        <w:t xml:space="preserve">đổ. </w:t>
      </w:r>
      <w:r>
        <w:rPr>
          <w:i/>
        </w:rPr>
        <w:t xml:space="preserve">Vết </w:t>
      </w:r>
      <w:r>
        <w:rPr>
          <w:i/>
        </w:rPr>
        <w:t xml:space="preserve">mực. </w:t>
      </w:r>
      <w:r>
        <w:t xml:space="preserve">Vết </w:t>
      </w:r>
      <w:r>
        <w:t xml:space="preserve">sẹo. </w:t>
      </w:r>
      <w:r>
        <w:t xml:space="preserve">Viên </w:t>
      </w:r>
      <w:r>
        <w:t xml:space="preserve">ngọc </w:t>
      </w:r>
      <w:r>
        <w:t xml:space="preserve">có </w:t>
      </w:r>
      <w:r>
        <w:t xml:space="preserve">uết. </w:t>
      </w:r>
      <w:r>
        <w:t xml:space="preserve">Một </w:t>
      </w:r>
      <w:r>
        <w:t xml:space="preserve">uết </w:t>
      </w:r>
      <w:r>
        <w:t xml:space="preserve">nhơ </w:t>
      </w:r>
      <w:r>
        <w:t xml:space="preserve">trong </w:t>
      </w:r>
      <w:r>
        <w:t xml:space="preserve">cuộc </w:t>
      </w:r>
      <w:r>
        <w:t xml:space="preserve">đời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vết </w:t>
      </w:r>
      <w:r>
        <w:rPr>
          <w:b/>
        </w:rPr>
        <w:t xml:space="preserve">chàm </w:t>
      </w:r>
      <w:r>
        <w:rPr>
          <w:i/>
        </w:rPr>
        <w:t xml:space="preserve">danh từ </w:t>
      </w:r>
      <w:r>
        <w:t xml:space="preserve">Vết </w:t>
      </w:r>
      <w:r>
        <w:t xml:space="preserve">xanh </w:t>
      </w:r>
      <w:r>
        <w:t xml:space="preserve">xám </w:t>
      </w:r>
      <w:r>
        <w:t xml:space="preserve">trên </w:t>
      </w:r>
      <w:r>
        <w:t xml:space="preserve">da </w:t>
      </w:r>
      <w:r>
        <w:t xml:space="preserve">người, </w:t>
      </w:r>
      <w:r>
        <w:t xml:space="preserve">có </w:t>
      </w:r>
      <w:r>
        <w:t xml:space="preserve">từ </w:t>
      </w:r>
      <w:r>
        <w:t xml:space="preserve">lúc </w:t>
      </w:r>
      <w:r>
        <w:t xml:space="preserve">mới </w:t>
      </w:r>
      <w:r>
        <w:t xml:space="preserve">đẻ. </w:t>
      </w:r>
      <w:r>
        <w:br/>
      </w:r>
      <w:r>
        <w:rPr>
          <w:b/>
        </w:rPr>
        <w:t xml:space="preserve">vết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Chỗ </w:t>
      </w:r>
      <w:r>
        <w:t xml:space="preserve">bị </w:t>
      </w:r>
      <w:r>
        <w:t xml:space="preserve">thương </w:t>
      </w:r>
      <w:r>
        <w:t xml:space="preserve">trên </w:t>
      </w:r>
      <w:r>
        <w:t xml:space="preserve">cơ </w:t>
      </w:r>
      <w:r>
        <w:t xml:space="preserve">thể. </w:t>
      </w:r>
      <w:r>
        <w:t xml:space="preserve">Băng </w:t>
      </w:r>
      <w:r>
        <w:t xml:space="preserve">vết </w:t>
      </w:r>
      <w:r>
        <w:t xml:space="preserve">thương. </w:t>
      </w:r>
      <w:r>
        <w:t xml:space="preserve">Vết </w:t>
      </w:r>
      <w:r>
        <w:rPr>
          <w:i/>
        </w:rPr>
        <w:t xml:space="preserve">thương </w:t>
      </w:r>
      <w:r>
        <w:t xml:space="preserve">lòng </w:t>
      </w:r>
      <w:r>
        <w:t xml:space="preserve">(bóng (nghĩa bóng)). </w:t>
      </w:r>
      <w:r>
        <w:rPr>
          <w:i/>
        </w:rPr>
        <w:t xml:space="preserve">Hàn </w:t>
      </w:r>
      <w:r>
        <w:t xml:space="preserve">gắn </w:t>
      </w:r>
      <w:r>
        <w:t xml:space="preserve">uết </w:t>
      </w:r>
      <w:r>
        <w:t xml:space="preserve">thương </w:t>
      </w:r>
      <w:r>
        <w:t xml:space="preserve">chiến </w:t>
      </w:r>
      <w:r>
        <w:t xml:space="preserve">tranh </w:t>
      </w:r>
      <w:r>
        <w:t xml:space="preserve">(bóng (nghĩa bóng)). </w:t>
      </w:r>
      <w:r>
        <w:br/>
      </w:r>
      <w:r>
        <w:rPr>
          <w:b/>
        </w:rPr>
        <w:t xml:space="preserve">vết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Cái </w:t>
      </w:r>
      <w:r>
        <w:t xml:space="preserve">còn </w:t>
      </w:r>
      <w:r>
        <w:t xml:space="preserve">để </w:t>
      </w:r>
      <w:r>
        <w:t xml:space="preserve">lại </w:t>
      </w:r>
      <w:r>
        <w:t xml:space="preserve">của </w:t>
      </w:r>
      <w:r>
        <w:t xml:space="preserve">cái </w:t>
      </w:r>
      <w:r>
        <w:t xml:space="preserve">đã </w:t>
      </w:r>
      <w:r>
        <w:t xml:space="preserve">qua, </w:t>
      </w:r>
      <w:r>
        <w:t xml:space="preserve">đã </w:t>
      </w:r>
      <w:r>
        <w:t xml:space="preserve">thuộc </w:t>
      </w:r>
      <w:r>
        <w:t xml:space="preserve">về </w:t>
      </w:r>
      <w:r>
        <w:rPr>
          <w:i/>
        </w:rPr>
        <w:t xml:space="preserve">quá </w:t>
      </w:r>
      <w:r>
        <w:t xml:space="preserve">khứ. </w:t>
      </w:r>
      <w:r>
        <w:t xml:space="preserve">Vết </w:t>
      </w:r>
      <w:r>
        <w:t xml:space="preserve">tích </w:t>
      </w:r>
      <w:r>
        <w:t xml:space="preserve">thành </w:t>
      </w:r>
      <w:r>
        <w:t xml:space="preserve">cố. </w:t>
      </w:r>
      <w:r>
        <w:br/>
      </w:r>
      <w:r>
        <w:rPr>
          <w:b/>
        </w:rPr>
        <w:t xml:space="preserve">vệt </w:t>
      </w:r>
      <w:r>
        <w:rPr>
          <w:i/>
        </w:rPr>
        <w:t xml:space="preserve">danh từ </w:t>
      </w:r>
      <w:r>
        <w:t xml:space="preserve">Hình </w:t>
      </w:r>
      <w:r>
        <w:t xml:space="preserve">dài </w:t>
      </w:r>
      <w:r>
        <w:t xml:space="preserve">nổi </w:t>
      </w:r>
      <w:r>
        <w:t xml:space="preserve">rõ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vật,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khác </w:t>
      </w:r>
      <w:r>
        <w:t xml:space="preserve">đi </w:t>
      </w:r>
      <w:r>
        <w:t xml:space="preserve">qua. </w:t>
      </w:r>
      <w:r>
        <w:t xml:space="preserve">Vật </w:t>
      </w:r>
      <w:r>
        <w:t xml:space="preserve">đèn </w:t>
      </w:r>
      <w:r>
        <w:t xml:space="preserve">pha </w:t>
      </w:r>
      <w:r>
        <w:rPr>
          <w:i/>
        </w:rPr>
        <w:t xml:space="preserve">quét </w:t>
      </w:r>
      <w:r>
        <w:t xml:space="preserve">đi </w:t>
      </w:r>
      <w:r>
        <w:t xml:space="preserve">quét </w:t>
      </w:r>
      <w:r>
        <w:rPr>
          <w:i/>
        </w:rPr>
        <w:t xml:space="preserve">lại </w:t>
      </w:r>
      <w:r>
        <w:t xml:space="preserve">trên </w:t>
      </w:r>
      <w:r>
        <w:rPr>
          <w:i/>
        </w:rPr>
        <w:t xml:space="preserve">nên </w:t>
      </w:r>
      <w:r>
        <w:rPr>
          <w:i/>
        </w:rPr>
        <w:t xml:space="preserve">trời. </w:t>
      </w:r>
      <w:r>
        <w:t xml:space="preserve">Mỗ </w:t>
      </w:r>
      <w:r>
        <w:t xml:space="preserve">hôi </w:t>
      </w:r>
      <w:r>
        <w:t xml:space="preserve">chảy </w:t>
      </w:r>
      <w:r>
        <w:t xml:space="preserve">thành </w:t>
      </w:r>
      <w:r>
        <w:rPr>
          <w:i/>
        </w:rPr>
        <w:t xml:space="preserve">uệt </w:t>
      </w:r>
      <w:r>
        <w:t xml:space="preserve">trên </w:t>
      </w:r>
      <w:r>
        <w:t xml:space="preserve">mặt. </w:t>
      </w:r>
      <w:r>
        <w:br/>
      </w:r>
      <w:r>
        <w:rPr>
          <w:b/>
        </w:rPr>
        <w:t xml:space="preserve">vêu, </w:t>
      </w:r>
      <w:r>
        <w:rPr>
          <w:i/>
        </w:rPr>
        <w:t xml:space="preserve">tính từ </w:t>
      </w:r>
      <w:r>
        <w:t xml:space="preserve">(ít dùng). </w:t>
      </w:r>
      <w:r>
        <w:t xml:space="preserve">Gầy </w:t>
      </w:r>
      <w:r>
        <w:t xml:space="preserve">hốc </w:t>
      </w:r>
      <w:r>
        <w:t xml:space="preserve">hác. </w:t>
      </w:r>
      <w:r>
        <w:t xml:space="preserve">m </w:t>
      </w:r>
      <w:r>
        <w:rPr>
          <w:i/>
        </w:rPr>
        <w:t xml:space="preserve">lâu </w:t>
      </w:r>
      <w:r>
        <w:rPr>
          <w:i/>
        </w:rPr>
        <w:t xml:space="preserve">mặt </w:t>
      </w:r>
      <w:r>
        <w:t xml:space="preserve">uêu </w:t>
      </w:r>
      <w:r>
        <w:t xml:space="preserve">ra. </w:t>
      </w:r>
      <w:r>
        <w:t xml:space="preserve">Gây </w:t>
      </w:r>
      <w:r>
        <w:t xml:space="preserve">uêu. </w:t>
      </w:r>
      <w:r>
        <w:br/>
      </w:r>
      <w:r>
        <w:rPr>
          <w:b/>
        </w:rPr>
        <w:t xml:space="preserve">vêu,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trơ </w:t>
      </w:r>
      <w:r>
        <w:t xml:space="preserve">ra </w:t>
      </w:r>
      <w:r>
        <w:t xml:space="preserve">vì </w:t>
      </w:r>
      <w:r>
        <w:t xml:space="preserve">không </w:t>
      </w:r>
      <w:r>
        <w:t xml:space="preserve">biết </w:t>
      </w:r>
      <w:r>
        <w:t xml:space="preserve">làm </w:t>
      </w:r>
      <w:r>
        <w:t xml:space="preserve">gì. </w:t>
      </w:r>
      <w:r>
        <w:t xml:space="preserve">Hàng </w:t>
      </w:r>
      <w:r>
        <w:rPr>
          <w:i/>
        </w:rPr>
        <w:t xml:space="preserve">ế, </w:t>
      </w:r>
      <w:r>
        <w:t xml:space="preserve">ngồi </w:t>
      </w:r>
      <w:r>
        <w:t xml:space="preserve">uêu </w:t>
      </w:r>
      <w:r>
        <w:t xml:space="preserve">suốt </w:t>
      </w:r>
      <w:r>
        <w:rPr>
          <w:i/>
        </w:rPr>
        <w:t xml:space="preserve">cả </w:t>
      </w:r>
      <w:r>
        <w:t xml:space="preserve">buổi. </w:t>
      </w:r>
      <w:r>
        <w:t xml:space="preserve">vêu </w:t>
      </w:r>
      <w:r>
        <w:t xml:space="preserve">vao </w:t>
      </w:r>
      <w:r>
        <w:t xml:space="preserve">tính từ </w:t>
      </w:r>
      <w:r>
        <w:t xml:space="preserve">Hốc </w:t>
      </w:r>
      <w:r>
        <w:t xml:space="preserve">hác, </w:t>
      </w:r>
      <w:r>
        <w:t xml:space="preserve">gầy </w:t>
      </w:r>
      <w:r>
        <w:t xml:space="preserve">guộc. </w:t>
      </w:r>
      <w:r>
        <w:t xml:space="preserve">Mặt </w:t>
      </w:r>
      <w:r>
        <w:rPr>
          <w:i/>
        </w:rPr>
        <w:t xml:space="preserve">mũi </w:t>
      </w:r>
      <w:r>
        <w:t xml:space="preserve">bêu </w:t>
      </w:r>
      <w:r>
        <w:t xml:space="preserve">uao </w:t>
      </w:r>
      <w:r>
        <w:t xml:space="preserve">như </w:t>
      </w:r>
      <w:r>
        <w:t xml:space="preserve">người </w:t>
      </w:r>
      <w:r>
        <w:t xml:space="preserve">ốm </w:t>
      </w:r>
      <w:r>
        <w:rPr>
          <w:i/>
        </w:rPr>
        <w:t xml:space="preserve">đậy. </w:t>
      </w:r>
      <w:r>
        <w:br/>
      </w:r>
      <w:r>
        <w:rPr>
          <w:b/>
        </w:rPr>
        <w:t xml:space="preserve">vều </w:t>
      </w:r>
      <w:r>
        <w:rPr>
          <w:i/>
        </w:rPr>
        <w:t xml:space="preserve">tính từ </w:t>
      </w:r>
      <w:r>
        <w:t xml:space="preserve">(Môi) </w:t>
      </w:r>
      <w:r>
        <w:t xml:space="preserve">sưng, </w:t>
      </w:r>
      <w:r>
        <w:t xml:space="preserve">phồng </w:t>
      </w:r>
      <w:r>
        <w:t xml:space="preserve">to </w:t>
      </w:r>
      <w:r>
        <w:t xml:space="preserve">lên. </w:t>
      </w:r>
      <w:r>
        <w:t xml:space="preserve">Ngã </w:t>
      </w:r>
      <w:r>
        <w:rPr>
          <w:i/>
        </w:rPr>
        <w:t xml:space="preserve">vều </w:t>
      </w:r>
      <w:r>
        <w:t xml:space="preserve">môi. </w:t>
      </w:r>
      <w:r>
        <w:t xml:space="preserve">Môi </w:t>
      </w:r>
      <w:r>
        <w:t xml:space="preserve">sưng </w:t>
      </w:r>
      <w:r>
        <w:t xml:space="preserve">uêu. </w:t>
      </w:r>
      <w:r>
        <w:br/>
      </w:r>
      <w:r>
        <w:rPr>
          <w:b/>
        </w:rPr>
        <w:t xml:space="preserve">vêu </w:t>
      </w:r>
      <w:r>
        <w:rPr>
          <w:i/>
        </w:rPr>
        <w:t xml:space="preserve">xem </w:t>
      </w:r>
      <w:r>
        <w:t xml:space="preserve">sưng </w:t>
      </w:r>
      <w:r>
        <w:t xml:space="preserve">uễu. </w:t>
      </w:r>
      <w:r>
        <w:br/>
      </w:r>
      <w:r>
        <w:rPr>
          <w:b/>
        </w:rPr>
        <w:t xml:space="preserve">vì, </w:t>
      </w:r>
      <w:r>
        <w:rPr>
          <w:i/>
        </w:rPr>
        <w:t xml:space="preserve">danh từ </w:t>
      </w:r>
      <w:r>
        <w:t xml:space="preserve">(phương ngữ). </w:t>
      </w:r>
      <w:r>
        <w:t xml:space="preserve">Vây </w:t>
      </w:r>
      <w:r>
        <w:t xml:space="preserve">cá. </w:t>
      </w:r>
      <w:r>
        <w:t xml:space="preserve">Trây </w:t>
      </w:r>
      <w:r>
        <w:t xml:space="preserve">uỉ </w:t>
      </w:r>
      <w:r>
        <w:t xml:space="preserve">tróc </w:t>
      </w:r>
      <w:r>
        <w:t xml:space="preserve">uẩy. </w:t>
      </w:r>
      <w:r>
        <w:br/>
      </w:r>
      <w:r>
        <w:rPr>
          <w:b/>
        </w:rPr>
        <w:t xml:space="preserve">vi,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(ph.; </w:t>
      </w:r>
      <w:r>
        <w:t xml:space="preserve">cũ;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Vây </w:t>
      </w:r>
      <w:r>
        <w:t xml:space="preserve">quanh. </w:t>
      </w:r>
      <w:r>
        <w:t xml:space="preserve">Giải </w:t>
      </w:r>
      <w:r>
        <w:t xml:space="preserve">ui. </w:t>
      </w:r>
      <w:r>
        <w:t xml:space="preserve">II </w:t>
      </w:r>
      <w:r>
        <w:t xml:space="preserve">danh từ </w:t>
      </w:r>
      <w:r>
        <w:t xml:space="preserve">Khu </w:t>
      </w:r>
      <w:r>
        <w:t xml:space="preserve">đất </w:t>
      </w:r>
      <w:r>
        <w:t xml:space="preserve">trong </w:t>
      </w:r>
      <w:r>
        <w:t xml:space="preserve">trường </w:t>
      </w:r>
      <w:r>
        <w:t xml:space="preserve">thi </w:t>
      </w:r>
      <w:r>
        <w:t xml:space="preserve">thời </w:t>
      </w:r>
      <w:r>
        <w:t xml:space="preserve">xưa, </w:t>
      </w:r>
      <w:r>
        <w:t xml:space="preserve">có </w:t>
      </w:r>
      <w:r>
        <w:t xml:space="preserve">tường </w:t>
      </w:r>
      <w:r>
        <w:t xml:space="preserve">xây </w:t>
      </w:r>
      <w:r>
        <w:t xml:space="preserve">bọc </w:t>
      </w:r>
      <w:r>
        <w:t xml:space="preserve">xung </w:t>
      </w:r>
      <w:r>
        <w:t xml:space="preserve">quanh. </w:t>
      </w:r>
      <w:r>
        <w:t xml:space="preserve">Trường </w:t>
      </w:r>
      <w:r>
        <w:t xml:space="preserve">thi </w:t>
      </w:r>
      <w:r>
        <w:rPr>
          <w:i/>
        </w:rPr>
        <w:t xml:space="preserve">chia </w:t>
      </w:r>
      <w:r>
        <w:t xml:space="preserve">làm </w:t>
      </w:r>
      <w:r>
        <w:rPr>
          <w:i/>
        </w:rPr>
        <w:t xml:space="preserve">bốn </w:t>
      </w:r>
      <w:r>
        <w:rPr>
          <w:i/>
        </w:rPr>
        <w:t xml:space="preserve">ui. </w:t>
      </w:r>
      <w:r>
        <w:br/>
      </w:r>
      <w:r>
        <w:rPr>
          <w:b/>
        </w:rPr>
        <w:t xml:space="preserve">vi, </w:t>
      </w:r>
      <w:r>
        <w:rPr>
          <w:i/>
        </w:rPr>
        <w:t xml:space="preserve">danh từ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"cực </w:t>
      </w:r>
      <w:r>
        <w:t xml:space="preserve">nhỏ". </w:t>
      </w:r>
      <w:r>
        <w:t xml:space="preserve">Vĩ </w:t>
      </w:r>
      <w:r>
        <w:rPr>
          <w:i/>
        </w:rPr>
        <w:t xml:space="preserve">sinh </w:t>
      </w:r>
      <w:r>
        <w:t xml:space="preserve">uậ£*. </w:t>
      </w:r>
      <w:r>
        <w:t xml:space="preserve">Vĩ </w:t>
      </w:r>
      <w:r>
        <w:t xml:space="preserve">điện </w:t>
      </w:r>
      <w:r>
        <w:t xml:space="preserve">vibad </w:t>
      </w:r>
      <w:r>
        <w:t xml:space="preserve">xem </w:t>
      </w:r>
      <w:r>
        <w:rPr>
          <w:i/>
        </w:rPr>
        <w:t xml:space="preserve">uỉ </w:t>
      </w:r>
      <w:r>
        <w:rPr>
          <w:i/>
        </w:rPr>
        <w:t xml:space="preserve">sóng. </w:t>
      </w:r>
      <w:r>
        <w:br/>
      </w:r>
      <w:r>
        <w:rPr>
          <w:b/>
        </w:rPr>
        <w:t xml:space="preserve">vi </w:t>
      </w:r>
      <w:r>
        <w:rPr>
          <w:b/>
        </w:rPr>
        <w:t xml:space="preserve">cảnh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Vi </w:t>
      </w:r>
      <w:r>
        <w:t xml:space="preserve">phạm </w:t>
      </w:r>
      <w:r>
        <w:t xml:space="preserve">luật </w:t>
      </w:r>
      <w:r>
        <w:rPr>
          <w:i/>
        </w:rPr>
        <w:t xml:space="preserve">lệ </w:t>
      </w:r>
      <w:r>
        <w:t xml:space="preserve">sinh </w:t>
      </w:r>
      <w:r>
        <w:t xml:space="preserve">hoạt </w:t>
      </w:r>
      <w:r>
        <w:t xml:space="preserve">ở </w:t>
      </w:r>
      <w:r>
        <w:t xml:space="preserve">nơi </w:t>
      </w:r>
      <w:r>
        <w:t xml:space="preserve">công </w:t>
      </w:r>
      <w:r>
        <w:t xml:space="preserve">cộng. </w:t>
      </w:r>
      <w:r>
        <w:rPr>
          <w:i/>
        </w:rPr>
        <w:t xml:space="preserve">Phạt </w:t>
      </w:r>
      <w:r>
        <w:t xml:space="preserve">uí </w:t>
      </w:r>
      <w:r>
        <w:t xml:space="preserve">cảnh. </w:t>
      </w:r>
      <w:r>
        <w:br/>
      </w:r>
      <w:r>
        <w:rPr>
          <w:b/>
        </w:rPr>
        <w:t xml:space="preserve">vi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Chất </w:t>
      </w:r>
      <w:r>
        <w:t xml:space="preserve">chỉ </w:t>
      </w:r>
      <w:r>
        <w:t xml:space="preserve">cần </w:t>
      </w:r>
      <w:r>
        <w:t xml:space="preserve">một </w:t>
      </w:r>
      <w:r>
        <w:t xml:space="preserve">lượng </w:t>
      </w:r>
      <w:r>
        <w:t xml:space="preserve">rất </w:t>
      </w:r>
      <w:r>
        <w:t xml:space="preserve">nhỏ </w:t>
      </w:r>
      <w:r>
        <w:t xml:space="preserve">nhưng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lớn </w:t>
      </w:r>
      <w:r>
        <w:t xml:space="preserve">đến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cơ </w:t>
      </w:r>
      <w:r>
        <w:t xml:space="preserve">thể. </w:t>
      </w:r>
      <w:r>
        <w:t xml:space="preserve">Chống </w:t>
      </w:r>
      <w:r>
        <w:t xml:space="preserve">các </w:t>
      </w:r>
      <w:r>
        <w:t xml:space="preserve">bệnh </w:t>
      </w:r>
      <w:r>
        <w:t xml:space="preserve">như </w:t>
      </w:r>
      <w:r>
        <w:t xml:space="preserve">mù, </w:t>
      </w:r>
      <w:r>
        <w:t xml:space="preserve">bướu </w:t>
      </w:r>
      <w:r>
        <w:t xml:space="preserve">cổ... </w:t>
      </w:r>
      <w:r>
        <w:t xml:space="preserve">do </w:t>
      </w:r>
      <w:r>
        <w:t xml:space="preserve">thiếu </w:t>
      </w:r>
      <w:r>
        <w:t xml:space="preserve">vi </w:t>
      </w:r>
      <w:r>
        <w:t xml:space="preserve">chất. </w:t>
      </w:r>
      <w:r>
        <w:br/>
      </w:r>
      <w:r>
        <w:rPr>
          <w:b/>
        </w:rPr>
        <w:t xml:space="preserve">"vi-da"x. </w:t>
      </w:r>
      <w:r>
        <w:rPr>
          <w:b/>
        </w:rPr>
        <w:t xml:space="preserve">uisa. </w:t>
      </w:r>
      <w:r>
        <w:br/>
      </w:r>
      <w:r>
        <w:rPr>
          <w:b/>
        </w:rPr>
        <w:t xml:space="preserve">"vi-đê-ô" </w:t>
      </w:r>
      <w:r>
        <w:rPr>
          <w:i/>
        </w:rPr>
        <w:t xml:space="preserve">xem </w:t>
      </w:r>
      <w:r>
        <w:rPr>
          <w:i/>
        </w:rPr>
        <w:t xml:space="preserve">uideo. </w:t>
      </w:r>
      <w:r>
        <w:br/>
      </w:r>
      <w:r>
        <w:rPr>
          <w:b/>
        </w:rPr>
        <w:t xml:space="preserve">"vị-đê-ô </w:t>
      </w:r>
      <w:r>
        <w:rPr>
          <w:b/>
        </w:rPr>
        <w:t xml:space="preserve">cát-xét" </w:t>
      </w:r>
      <w:r>
        <w:rPr>
          <w:i/>
        </w:rPr>
        <w:t xml:space="preserve">xem </w:t>
      </w:r>
      <w:r>
        <w:t xml:space="preserve">uideo </w:t>
      </w:r>
      <w:r>
        <w:t xml:space="preserve">casset. </w:t>
      </w:r>
      <w:r>
        <w:br/>
      </w:r>
      <w:r>
        <w:rPr>
          <w:b/>
        </w:rPr>
        <w:t xml:space="preserve">vi </w:t>
      </w:r>
      <w:r>
        <w:rPr>
          <w:b/>
        </w:rPr>
        <w:t xml:space="preserve">điện </w:t>
      </w:r>
      <w:r>
        <w:rPr>
          <w:b/>
        </w:rPr>
        <w:t xml:space="preserve">tử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vi </w:t>
      </w:r>
      <w:r>
        <w:t xml:space="preserve">điện </w:t>
      </w:r>
      <w:r>
        <w:t xml:space="preserve">tử </w:t>
      </w:r>
      <w:r>
        <w:t xml:space="preserve">học. </w:t>
      </w:r>
      <w:r>
        <w:t xml:space="preserve">Kĩ </w:t>
      </w:r>
      <w:r>
        <w:t xml:space="preserve">thuật </w:t>
      </w:r>
      <w:r>
        <w:t xml:space="preserve">uỉ </w:t>
      </w:r>
      <w:r>
        <w:t xml:space="preserve">điện </w:t>
      </w:r>
      <w:r>
        <w:t xml:space="preserve">tử. </w:t>
      </w:r>
      <w:r>
        <w:br/>
      </w:r>
      <w:r>
        <w:rPr>
          <w:b/>
        </w:rPr>
        <w:t xml:space="preserve">vi </w:t>
      </w:r>
      <w:r>
        <w:rPr>
          <w:b/>
        </w:rPr>
        <w:t xml:space="preserve">điện </w:t>
      </w:r>
      <w:r>
        <w:rPr>
          <w:b/>
        </w:rPr>
        <w:t xml:space="preserve">tử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điện </w:t>
      </w:r>
      <w:r>
        <w:t xml:space="preserve">tử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vấn </w:t>
      </w:r>
      <w:r>
        <w:t xml:space="preserve">để </w:t>
      </w:r>
      <w:r>
        <w:t xml:space="preserve">chế </w:t>
      </w:r>
      <w:r>
        <w:t xml:space="preserve">tạo </w:t>
      </w:r>
      <w:r>
        <w:t xml:space="preserve">những </w:t>
      </w:r>
      <w:r>
        <w:t xml:space="preserve">thiết </w:t>
      </w:r>
      <w:r>
        <w:t xml:space="preserve">bị </w:t>
      </w:r>
      <w:r>
        <w:t xml:space="preserve">điện </w:t>
      </w:r>
      <w:r>
        <w:t xml:space="preserve">tử </w:t>
      </w:r>
      <w:r>
        <w:t xml:space="preserve">vi </w:t>
      </w:r>
      <w:r>
        <w:t xml:space="preserve">tiểu </w:t>
      </w:r>
      <w:r>
        <w:t xml:space="preserve">hình </w:t>
      </w:r>
      <w:r>
        <w:t xml:space="preserve">hoá </w:t>
      </w:r>
      <w:r>
        <w:t xml:space="preserve">có </w:t>
      </w:r>
      <w:r>
        <w:t xml:space="preserve">độ </w:t>
      </w:r>
      <w:r>
        <w:t xml:space="preserve">tin </w:t>
      </w:r>
      <w:r>
        <w:t xml:space="preserve">cậy </w:t>
      </w:r>
      <w:r>
        <w:t xml:space="preserve">cao </w:t>
      </w:r>
      <w:r>
        <w:t xml:space="preserve">và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kinh </w:t>
      </w:r>
      <w:r>
        <w:t xml:space="preserve">tế. </w:t>
      </w:r>
      <w:r>
        <w:br/>
      </w:r>
      <w:r>
        <w:rPr>
          <w:b/>
        </w:rPr>
        <w:t xml:space="preserve">vi </w:t>
      </w:r>
      <w:r>
        <w:rPr>
          <w:b/>
        </w:rPr>
        <w:t xml:space="preserve">hành </w:t>
      </w:r>
      <w:r>
        <w:rPr>
          <w:b/>
        </w:rPr>
        <w:t xml:space="preserve">đpg. </w:t>
      </w:r>
      <w:r>
        <w:t xml:space="preserve">(cũ; </w:t>
      </w:r>
      <w:r>
        <w:t xml:space="preserve">trang trọng). </w:t>
      </w:r>
      <w:r>
        <w:t xml:space="preserve">Cải </w:t>
      </w:r>
      <w:r>
        <w:t xml:space="preserve">trang </w:t>
      </w:r>
      <w:r>
        <w:t xml:space="preserve">đi </w:t>
      </w:r>
      <w:r>
        <w:t xml:space="preserve">ra </w:t>
      </w:r>
      <w:r>
        <w:t xml:space="preserve">khỏi </w:t>
      </w:r>
      <w:r>
        <w:t xml:space="preserve">nơi </w:t>
      </w:r>
      <w:r>
        <w:t xml:space="preserve">ở, </w:t>
      </w:r>
      <w:r>
        <w:t xml:space="preserve">không </w:t>
      </w:r>
      <w:r>
        <w:t xml:space="preserve">cho </w:t>
      </w:r>
      <w:r>
        <w:t xml:space="preserve">ai </w:t>
      </w:r>
      <w:r>
        <w:t xml:space="preserve">biết </w:t>
      </w:r>
      <w:r>
        <w:t xml:space="preserve">(nói </w:t>
      </w:r>
      <w:r>
        <w:t xml:space="preserve">về </w:t>
      </w:r>
      <w:r>
        <w:t xml:space="preserve">nhân </w:t>
      </w:r>
      <w:r>
        <w:t xml:space="preserve">vật </w:t>
      </w:r>
      <w:r>
        <w:t xml:space="preserve">quan </w:t>
      </w:r>
      <w:r>
        <w:t xml:space="preserve">trọng). </w:t>
      </w:r>
      <w:r>
        <w:t xml:space="preserve">Nhà </w:t>
      </w:r>
      <w:r>
        <w:t xml:space="preserve">uua </w:t>
      </w:r>
      <w:r>
        <w:t xml:space="preserve">vui </w:t>
      </w:r>
      <w:r>
        <w:rPr>
          <w:i/>
        </w:rPr>
        <w:t xml:space="preserve">hành </w:t>
      </w:r>
      <w:r>
        <w:t xml:space="preserve">xem </w:t>
      </w:r>
      <w:r>
        <w:t xml:space="preserve">xét </w:t>
      </w:r>
      <w:r>
        <w:t xml:space="preserve">dân </w:t>
      </w:r>
      <w:r>
        <w:t xml:space="preserve">tình. </w:t>
      </w:r>
      <w:r>
        <w:br/>
      </w:r>
      <w:r>
        <w:rPr>
          <w:b/>
        </w:rPr>
        <w:t xml:space="preserve">vi </w:t>
      </w:r>
      <w:r>
        <w:rPr>
          <w:b/>
        </w:rPr>
        <w:t xml:space="preserve">khuẩn </w:t>
      </w:r>
      <w:r>
        <w:rPr>
          <w:i/>
        </w:rPr>
        <w:t xml:space="preserve">danh từ </w:t>
      </w:r>
      <w:r>
        <w:t xml:space="preserve">Vi </w:t>
      </w:r>
      <w:r>
        <w:t xml:space="preserve">sinh </w:t>
      </w:r>
      <w:r>
        <w:t xml:space="preserve">vật </w:t>
      </w:r>
      <w:r>
        <w:t xml:space="preserve">đơn </w:t>
      </w:r>
      <w:r>
        <w:t xml:space="preserve">bào, </w:t>
      </w:r>
      <w:r>
        <w:t xml:space="preserve">gây </w:t>
      </w:r>
      <w:r>
        <w:t xml:space="preserve">bệnh </w:t>
      </w:r>
      <w:r>
        <w:t xml:space="preserve">hoặc </w:t>
      </w:r>
      <w:r>
        <w:t xml:space="preserve">không </w:t>
      </w:r>
      <w:r>
        <w:t xml:space="preserve">gây </w:t>
      </w:r>
      <w:r>
        <w:t xml:space="preserve">bệnh, </w:t>
      </w:r>
      <w:r>
        <w:t xml:space="preserve">chưa </w:t>
      </w:r>
      <w:r>
        <w:t xml:space="preserve">có </w:t>
      </w:r>
      <w:r>
        <w:t xml:space="preserve">nhân </w:t>
      </w:r>
      <w:r>
        <w:t xml:space="preserve">phân </w:t>
      </w:r>
      <w:r>
        <w:t xml:space="preserve">hoá, </w:t>
      </w:r>
      <w:r>
        <w:t xml:space="preserve">sinh </w:t>
      </w:r>
      <w:r>
        <w:t xml:space="preserve">sản </w:t>
      </w:r>
      <w:r>
        <w:t xml:space="preserve">chủ </w:t>
      </w:r>
      <w:r>
        <w:t xml:space="preserve">yếu </w:t>
      </w:r>
      <w:r>
        <w:t xml:space="preserve">bằng </w:t>
      </w:r>
      <w:r>
        <w:t xml:space="preserve">lối </w:t>
      </w:r>
      <w:r>
        <w:t xml:space="preserve">phân </w:t>
      </w:r>
      <w:r>
        <w:t xml:space="preserve">đôi. </w:t>
      </w:r>
      <w:r>
        <w:br/>
      </w:r>
      <w:r>
        <w:rPr>
          <w:b/>
        </w:rPr>
        <w:t xml:space="preserve">vi </w:t>
      </w:r>
      <w:r>
        <w:rPr>
          <w:b/>
        </w:rPr>
        <w:t xml:space="preserve">lax. </w:t>
      </w:r>
      <w:r>
        <w:rPr>
          <w:b/>
        </w:rPr>
        <w:t xml:space="preserve">uilla. </w:t>
      </w:r>
      <w:r>
        <w:br/>
      </w:r>
      <w:r>
        <w:rPr>
          <w:b/>
        </w:rPr>
        <w:t xml:space="preserve">vi </w:t>
      </w:r>
      <w:r>
        <w:rPr>
          <w:b/>
        </w:rPr>
        <w:t xml:space="preserve">lệnh </w:t>
      </w:r>
      <w:r>
        <w:rPr>
          <w:i/>
        </w:rPr>
        <w:t xml:space="preserve">động từ </w:t>
      </w:r>
      <w:r>
        <w:t xml:space="preserve">(cũ). </w:t>
      </w:r>
      <w:r>
        <w:t xml:space="preserve">Làm </w:t>
      </w:r>
      <w:r>
        <w:t xml:space="preserve">trái </w:t>
      </w:r>
      <w:r>
        <w:t xml:space="preserve">lệnh </w:t>
      </w:r>
      <w:r>
        <w:t xml:space="preserve">trên. </w:t>
      </w:r>
      <w:r>
        <w:br/>
      </w:r>
      <w:r>
        <w:rPr>
          <w:b/>
        </w:rPr>
        <w:t xml:space="preserve">vi </w:t>
      </w:r>
      <w:r>
        <w:rPr>
          <w:b/>
        </w:rPr>
        <w:t xml:space="preserve">lô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Cây </w:t>
      </w:r>
      <w:r>
        <w:t xml:space="preserve">lau. </w:t>
      </w:r>
      <w:r>
        <w:br/>
      </w:r>
      <w:r>
        <w:rPr>
          <w:b/>
        </w:rPr>
        <w:t xml:space="preserve">vi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Lượng </w:t>
      </w:r>
      <w:r>
        <w:t xml:space="preserve">chỉ </w:t>
      </w:r>
      <w:r>
        <w:t xml:space="preserve">cần </w:t>
      </w:r>
      <w:r>
        <w:t xml:space="preserve">rất </w:t>
      </w:r>
      <w:r>
        <w:t xml:space="preserve">nhỏ </w:t>
      </w:r>
      <w:r>
        <w:t xml:space="preserve">(của </w:t>
      </w:r>
      <w:r>
        <w:t xml:space="preserve">một </w:t>
      </w:r>
      <w:r>
        <w:t xml:space="preserve">chất </w:t>
      </w:r>
      <w:r>
        <w:t xml:space="preserve">nào </w:t>
      </w:r>
      <w:r>
        <w:t xml:space="preserve">đó) </w:t>
      </w:r>
      <w:r>
        <w:t xml:space="preserve">cũng </w:t>
      </w:r>
      <w:r>
        <w:t xml:space="preserve">đủ </w:t>
      </w:r>
      <w:r>
        <w:t xml:space="preserve">để </w:t>
      </w:r>
      <w:r>
        <w:t xml:space="preserve">có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quan </w:t>
      </w:r>
      <w:r>
        <w:t xml:space="preserve">trọng. </w:t>
      </w:r>
      <w:r>
        <w:t xml:space="preserve">Bón </w:t>
      </w:r>
      <w:r>
        <w:t xml:space="preserve">phân </w:t>
      </w:r>
      <w:r>
        <w:t xml:space="preserve">ui </w:t>
      </w:r>
      <w:r>
        <w:t xml:space="preserve">lượng. </w:t>
      </w:r>
      <w:r>
        <w:rPr>
          <w:i/>
        </w:rPr>
        <w:t xml:space="preserve">Các </w:t>
      </w:r>
      <w:r>
        <w:t xml:space="preserve">nguyên </w:t>
      </w:r>
      <w:r>
        <w:rPr>
          <w:i/>
        </w:rPr>
        <w:t xml:space="preserve">tố </w:t>
      </w:r>
      <w:r>
        <w:rPr>
          <w:i/>
        </w:rPr>
        <w:t xml:space="preserve">ui </w:t>
      </w:r>
      <w:r>
        <w:t xml:space="preserve">lượng </w:t>
      </w:r>
      <w:r>
        <w:t xml:space="preserve">cần </w:t>
      </w:r>
      <w:r>
        <w:rPr>
          <w:i/>
        </w:rPr>
        <w:t xml:space="preserve">thiết </w:t>
      </w:r>
      <w:r>
        <w:rPr>
          <w:i/>
        </w:rPr>
        <w:t xml:space="preserve">cho </w:t>
      </w:r>
      <w:r>
        <w:t xml:space="preserve">sự </w:t>
      </w:r>
      <w:r>
        <w:t xml:space="preserve">sinh </w:t>
      </w:r>
      <w:r>
        <w:t xml:space="preserve">trưởng </w:t>
      </w:r>
      <w:r>
        <w:t xml:space="preserve">của </w:t>
      </w:r>
      <w:r>
        <w:t xml:space="preserve">cây </w:t>
      </w:r>
      <w:r>
        <w:t xml:space="preserve">trống.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