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Chiếc </w:t>
      </w:r>
      <w:r>
        <w:rPr>
          <w:b/>
        </w:rPr>
        <w:t xml:space="preserve">uali </w:t>
      </w:r>
      <w:r>
        <w:rPr>
          <w:b/>
        </w:rPr>
        <w:t xml:space="preserve">nhẹ </w:t>
      </w:r>
      <w:r>
        <w:rPr>
          <w:b/>
        </w:rPr>
        <w:t xml:space="preserve">không. </w:t>
      </w:r>
      <w:r>
        <w:rPr>
          <w:b/>
        </w:rPr>
        <w:t xml:space="preserve">Việc </w:t>
      </w:r>
      <w:r>
        <w:rPr>
          <w:b/>
        </w:rPr>
        <w:t xml:space="preserve">dễ </w:t>
      </w:r>
      <w:r>
        <w:rPr>
          <w:b/>
        </w:rPr>
        <w:t xml:space="preserve">không. </w:t>
      </w:r>
      <w:r>
        <w:rPr>
          <w:b/>
        </w:rPr>
        <w:t xml:space="preserve">II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(ghi </w:t>
      </w:r>
      <w:r>
        <w:t xml:space="preserve">bằng </w:t>
      </w:r>
      <w:r>
        <w:t xml:space="preserve">0)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cả, </w:t>
      </w:r>
      <w:r>
        <w:t xml:space="preserve">dùng </w:t>
      </w:r>
      <w:r>
        <w:t xml:space="preserve">làm </w:t>
      </w:r>
      <w:r>
        <w:t xml:space="preserve">khởi </w:t>
      </w:r>
      <w:r>
        <w:t xml:space="preserve">điểm </w:t>
      </w:r>
      <w:r>
        <w:t xml:space="preserve">để </w:t>
      </w:r>
      <w:r>
        <w:t xml:space="preserve">chia </w:t>
      </w:r>
      <w:r>
        <w:t xml:space="preserve">độ, </w:t>
      </w:r>
      <w:r>
        <w:t xml:space="preserve">để </w:t>
      </w:r>
      <w:r>
        <w:t xml:space="preserve">tính </w:t>
      </w:r>
      <w:r>
        <w:t xml:space="preserve">giờ. </w:t>
      </w:r>
      <w:r>
        <w:t xml:space="preserve">Mất </w:t>
      </w:r>
      <w:r>
        <w:t xml:space="preserve">hết, </w:t>
      </w:r>
      <w:r>
        <w:t xml:space="preserve">chỉ </w:t>
      </w:r>
      <w:r>
        <w:t xml:space="preserve">còn </w:t>
      </w:r>
      <w:r>
        <w:t xml:space="preserve">con </w:t>
      </w:r>
      <w:r>
        <w:rPr>
          <w:i/>
        </w:rPr>
        <w:t xml:space="preserve">số </w:t>
      </w:r>
      <w:r>
        <w:rPr>
          <w:i/>
        </w:rPr>
        <w:t xml:space="preserve">không. </w:t>
      </w:r>
      <w:r>
        <w:t xml:space="preserve">Đội </w:t>
      </w:r>
      <w:r>
        <w:t xml:space="preserve">A </w:t>
      </w:r>
      <w:r>
        <w:t xml:space="preserve">thắng </w:t>
      </w:r>
      <w:r>
        <w:rPr>
          <w:i/>
        </w:rPr>
        <w:t xml:space="preserve">đội </w:t>
      </w:r>
      <w:r>
        <w:t xml:space="preserve">B </w:t>
      </w:r>
      <w:r>
        <w:rPr>
          <w:i/>
        </w:rPr>
        <w:t xml:space="preserve">hai </w:t>
      </w:r>
      <w:r>
        <w:rPr>
          <w:i/>
        </w:rPr>
        <w:t xml:space="preserve">không. </w:t>
      </w:r>
      <w:r>
        <w:rPr>
          <w:i/>
        </w:rPr>
        <w:t xml:space="preserve">Rét </w:t>
      </w:r>
      <w:r>
        <w:rPr>
          <w:i/>
        </w:rPr>
        <w:t xml:space="preserve">10? </w:t>
      </w:r>
      <w:r>
        <w:rPr>
          <w:i/>
        </w:rPr>
        <w:t xml:space="preserve">dưới </w:t>
      </w:r>
      <w:r>
        <w:t xml:space="preserve">không. </w:t>
      </w:r>
      <w:r>
        <w:t xml:space="preserve">Kể </w:t>
      </w:r>
      <w:r>
        <w:t xml:space="preserve">từ </w:t>
      </w:r>
      <w:r>
        <w:rPr>
          <w:b/>
        </w:rPr>
        <w:t xml:space="preserve">0 </w:t>
      </w:r>
      <w:r>
        <w:t xml:space="preserve">giờ </w:t>
      </w:r>
      <w:r>
        <w:t xml:space="preserve">ngày </w:t>
      </w:r>
      <w:r>
        <w:rPr>
          <w:i/>
        </w:rPr>
        <w:t xml:space="preserve">mông </w:t>
      </w:r>
      <w:r>
        <w:rPr>
          <w:i/>
        </w:rPr>
        <w:t xml:space="preserve">một </w:t>
      </w:r>
      <w:r>
        <w:t xml:space="preserve">tháng </w:t>
      </w:r>
      <w:r>
        <w:rPr>
          <w:i/>
        </w:rPr>
        <w:t xml:space="preserve">năm. </w:t>
      </w:r>
      <w:r>
        <w:rPr>
          <w:b/>
        </w:rPr>
        <w:t xml:space="preserve">2 </w:t>
      </w:r>
      <w:r>
        <w:t xml:space="preserve">Cái </w:t>
      </w:r>
      <w:r>
        <w:t xml:space="preserve">không </w:t>
      </w:r>
      <w:r>
        <w:t xml:space="preserve">có </w:t>
      </w:r>
      <w:r>
        <w:t xml:space="preserve">hình </w:t>
      </w:r>
      <w:r>
        <w:t xml:space="preserve">dạng, </w:t>
      </w:r>
      <w:r>
        <w:t xml:space="preserve">con </w:t>
      </w:r>
      <w:r>
        <w:t xml:space="preserve">người </w:t>
      </w:r>
      <w:r>
        <w:t xml:space="preserve">không </w:t>
      </w:r>
      <w:r>
        <w:t xml:space="preserve">ý </w:t>
      </w:r>
      <w:r>
        <w:t xml:space="preserve">thức </w:t>
      </w:r>
      <w:r>
        <w:t xml:space="preserve">được </w:t>
      </w:r>
      <w:r>
        <w:t xml:space="preserve">(nói </w:t>
      </w:r>
      <w:r>
        <w:t xml:space="preserve">khái </w:t>
      </w:r>
      <w:r>
        <w:t xml:space="preserve">quát), </w:t>
      </w:r>
      <w:r>
        <w:t xml:space="preserve">trái </w:t>
      </w:r>
      <w:r>
        <w:t xml:space="preserve">với </w:t>
      </w:r>
      <w:r>
        <w:t xml:space="preserve">sắc,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t xml:space="preserve">không </w:t>
      </w:r>
      <w:r>
        <w:t xml:space="preserve">bào </w:t>
      </w:r>
      <w:r>
        <w:t xml:space="preserve">danh từ </w:t>
      </w:r>
      <w:r>
        <w:t xml:space="preserve">Túi </w:t>
      </w:r>
      <w:r>
        <w:t xml:space="preserve">nhỏ </w:t>
      </w:r>
      <w:r>
        <w:t xml:space="preserve">chứa </w:t>
      </w:r>
      <w:r>
        <w:t xml:space="preserve">chất </w:t>
      </w:r>
      <w:r>
        <w:t xml:space="preserve">nước </w:t>
      </w:r>
      <w:r>
        <w:t xml:space="preserve">ở </w:t>
      </w:r>
      <w:r>
        <w:t xml:space="preserve">trong </w:t>
      </w:r>
      <w:r>
        <w:t xml:space="preserve">tế </w:t>
      </w:r>
      <w:r>
        <w:t xml:space="preserve">bào </w:t>
      </w:r>
      <w:r>
        <w:t xml:space="preserve">thực </w:t>
      </w:r>
      <w:r>
        <w:t xml:space="preserve">vật, </w:t>
      </w:r>
      <w:r>
        <w:t xml:space="preserve">hoặc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tiêu </w:t>
      </w:r>
      <w:r>
        <w:t xml:space="preserve">hoá, </w:t>
      </w:r>
      <w:r>
        <w:t xml:space="preserve">bài </w:t>
      </w:r>
      <w:r>
        <w:t xml:space="preserve">tiết </w:t>
      </w:r>
      <w:r>
        <w:t xml:space="preserve">ở </w:t>
      </w:r>
      <w:r>
        <w:t xml:space="preserve">động </w:t>
      </w:r>
      <w:r>
        <w:t xml:space="preserve">vật </w:t>
      </w:r>
      <w:r>
        <w:t xml:space="preserve">đơn </w:t>
      </w:r>
      <w:r>
        <w:t xml:space="preserve">bào.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biết </w:t>
      </w:r>
      <w:r>
        <w:rPr>
          <w:b/>
        </w:rPr>
        <w:t xml:space="preserve">chừng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phỏng </w:t>
      </w:r>
      <w:r>
        <w:t xml:space="preserve">đoán </w:t>
      </w:r>
      <w:r>
        <w:t xml:space="preserve">một </w:t>
      </w:r>
      <w:r>
        <w:t xml:space="preserve">cách </w:t>
      </w:r>
      <w:r>
        <w:t xml:space="preserve">dè </w:t>
      </w:r>
      <w:r>
        <w:t xml:space="preserve">đặt, </w:t>
      </w:r>
      <w:r>
        <w:t xml:space="preserve">chưa </w:t>
      </w:r>
      <w:r>
        <w:t xml:space="preserve">dám </w:t>
      </w:r>
      <w:r>
        <w:t xml:space="preserve">khẳng </w:t>
      </w:r>
      <w:r>
        <w:t xml:space="preserve">định </w:t>
      </w:r>
      <w:r>
        <w:t xml:space="preserve">dứt </w:t>
      </w:r>
      <w:r>
        <w:t xml:space="preserve">khoát. </w:t>
      </w:r>
      <w: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chừng </w:t>
      </w:r>
      <w:r>
        <w:t xml:space="preserve">chiều </w:t>
      </w:r>
      <w:r>
        <w:rPr>
          <w:i/>
        </w:rPr>
        <w:t xml:space="preserve">nay </w:t>
      </w:r>
      <w:r>
        <w:rPr>
          <w:i/>
        </w:rPr>
        <w:t xml:space="preserve">mưa </w:t>
      </w:r>
      <w:r>
        <w:t xml:space="preserve">cũng </w:t>
      </w:r>
      <w:r>
        <w:t xml:space="preserve">nên. </w:t>
      </w:r>
      <w:r>
        <w:rPr>
          <w:i/>
        </w:rPr>
        <w:t xml:space="preserve">Vừa </w:t>
      </w:r>
      <w:r>
        <w:rPr>
          <w:i/>
        </w:rPr>
        <w:t xml:space="preserve">qua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ốm </w:t>
      </w:r>
      <w:r>
        <w:t xml:space="preserve">cũng </w:t>
      </w:r>
      <w:r>
        <w:rPr>
          <w:i/>
        </w:rPr>
        <w:t xml:space="preserve">không </w:t>
      </w:r>
      <w:r>
        <w:t xml:space="preserve">biết </w:t>
      </w:r>
      <w:r>
        <w:t xml:space="preserve">chừng.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bờ </w:t>
      </w:r>
      <w:r>
        <w:rPr>
          <w:b/>
        </w:rPr>
        <w:t xml:space="preserve">bến </w:t>
      </w:r>
      <w:r>
        <w:rPr>
          <w:i/>
        </w:rPr>
        <w:t xml:space="preserve">tính từ </w:t>
      </w:r>
      <w:r>
        <w:t xml:space="preserve">Rộng </w:t>
      </w:r>
      <w:r>
        <w:t xml:space="preserve">lớn </w:t>
      </w:r>
      <w:r>
        <w:t xml:space="preserve">đến </w:t>
      </w:r>
      <w:r>
        <w:t xml:space="preserve">mức </w:t>
      </w:r>
      <w:r>
        <w:t xml:space="preserve">người </w:t>
      </w:r>
      <w:r>
        <w:t xml:space="preserve">ta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có </w:t>
      </w:r>
      <w:r>
        <w:t xml:space="preserve">giới </w:t>
      </w:r>
      <w:r>
        <w:t xml:space="preserve">hạn </w:t>
      </w:r>
      <w:r>
        <w:t xml:space="preserve">nào </w:t>
      </w:r>
      <w:r>
        <w:t xml:space="preserve">(nói </w:t>
      </w:r>
      <w:r>
        <w:t xml:space="preserve">về </w:t>
      </w:r>
      <w:r>
        <w:t xml:space="preserve">tinh </w:t>
      </w:r>
      <w:r>
        <w:t xml:space="preserve">thần, </w:t>
      </w:r>
      <w:r>
        <w:t xml:space="preserve">tình </w:t>
      </w:r>
      <w:r>
        <w:t xml:space="preserve">cảm). </w:t>
      </w:r>
      <w:r>
        <w:t xml:space="preserve">Tình </w:t>
      </w:r>
      <w:r>
        <w:rPr>
          <w:i/>
        </w:rPr>
        <w:t xml:space="preserve">thương </w:t>
      </w:r>
      <w:r>
        <w:rPr>
          <w:i/>
        </w:rPr>
        <w:t xml:space="preserve">không </w:t>
      </w:r>
      <w:r>
        <w:rPr>
          <w:i/>
        </w:rPr>
        <w:t xml:space="preserve">bờ </w:t>
      </w:r>
      <w:r>
        <w:rPr>
          <w:i/>
        </w:rPr>
        <w:t xml:space="preserve">bến. </w:t>
      </w:r>
      <w:r>
        <w:t xml:space="preserve">Sự </w:t>
      </w:r>
      <w:r>
        <w:t xml:space="preserve">hi </w:t>
      </w:r>
      <w:r>
        <w:t xml:space="preserve">sinh </w:t>
      </w:r>
      <w:r>
        <w:rPr>
          <w:i/>
        </w:rPr>
        <w:t xml:space="preserve">không </w:t>
      </w:r>
      <w:r>
        <w:rPr>
          <w:i/>
        </w:rPr>
        <w:t xml:space="preserve">bờ </w:t>
      </w:r>
      <w:r>
        <w:rPr>
          <w:i/>
        </w:rPr>
        <w:t xml:space="preserve">bến.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bù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chẳng </w:t>
      </w:r>
      <w:r>
        <w:rPr>
          <w:i/>
        </w:rPr>
        <w:t xml:space="preserve">bù.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cánh </w:t>
      </w:r>
      <w:r>
        <w:rPr>
          <w:b/>
        </w:rPr>
        <w:t xml:space="preserve">mà </w:t>
      </w:r>
      <w:r>
        <w:rPr>
          <w:b/>
        </w:rPr>
        <w:t xml:space="preserve">bay </w:t>
      </w:r>
      <w:r>
        <w:t xml:space="preserve">(khẩu ngữ).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tự </w:t>
      </w:r>
      <w:r>
        <w:t xml:space="preserve">dưng </w:t>
      </w:r>
      <w:r>
        <w:t xml:space="preserve">mất </w:t>
      </w:r>
      <w:r>
        <w:t xml:space="preserve">đi </w:t>
      </w:r>
      <w:r>
        <w:t xml:space="preserve">lúc </w:t>
      </w:r>
      <w:r>
        <w:t xml:space="preserve">nào </w:t>
      </w:r>
      <w:r>
        <w:t xml:space="preserve">không </w:t>
      </w:r>
      <w:r>
        <w:t xml:space="preserve">biết.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Chiến </w:t>
      </w:r>
      <w:r>
        <w:t xml:space="preserve">đấu </w:t>
      </w:r>
      <w:r>
        <w:t xml:space="preserve">bằng </w:t>
      </w:r>
      <w:r>
        <w:t xml:space="preserve">máy </w:t>
      </w:r>
      <w:r>
        <w:t xml:space="preserve">bay </w:t>
      </w:r>
      <w:r>
        <w:t xml:space="preserve">ở </w:t>
      </w:r>
      <w:r>
        <w:t xml:space="preserve">trên </w:t>
      </w:r>
      <w:r>
        <w:t xml:space="preserve">không. </w:t>
      </w:r>
      <w:r>
        <w:t xml:space="preserve">Một </w:t>
      </w:r>
      <w:r>
        <w:rPr>
          <w:i/>
        </w:rPr>
        <w:t xml:space="preserve">trận </w:t>
      </w:r>
      <w:r>
        <w:t xml:space="preserve">không </w:t>
      </w:r>
      <w:r>
        <w:t xml:space="preserve">chiến </w:t>
      </w:r>
      <w:r>
        <w:rPr>
          <w:i/>
        </w:rPr>
        <w:t xml:space="preserve">ác </w:t>
      </w:r>
      <w:r>
        <w:t xml:space="preserve">liệt.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chừng </w:t>
      </w:r>
      <w:r>
        <w:t xml:space="preserve">(khẩu ngữ). </w:t>
      </w:r>
      <w:r>
        <w:t xml:space="preserve">Như </w:t>
      </w:r>
      <w:r>
        <w:t xml:space="preserve">không </w:t>
      </w:r>
      <w:r>
        <w:t xml:space="preserve">biết </w:t>
      </w:r>
      <w:r>
        <w:t xml:space="preserve">chừng </w:t>
      </w:r>
      <w:r>
        <w:t xml:space="preserve">(nhưng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khẩu ngữ </w:t>
      </w:r>
      <w:r>
        <w:t xml:space="preserve">hơn, </w:t>
      </w:r>
      <w:r>
        <w:t xml:space="preserve">và </w:t>
      </w:r>
      <w:r>
        <w:t xml:space="preserve">chỉ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Không </w:t>
      </w:r>
      <w:r>
        <w:t xml:space="preserve">chừng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không </w:t>
      </w:r>
      <w:r>
        <w:t xml:space="preserve">đến.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dưng </w:t>
      </w:r>
      <w:r>
        <w:rPr>
          <w:i/>
        </w:rPr>
        <w:t xml:space="preserve">phụ từ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vô </w:t>
      </w:r>
      <w:r>
        <w:t xml:space="preserve">cớ </w:t>
      </w:r>
      <w:r>
        <w:t xml:space="preserve">(dùng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có </w:t>
      </w:r>
      <w:r>
        <w:t xml:space="preserve">một </w:t>
      </w:r>
      <w:r>
        <w:t xml:space="preserve">nguyên </w:t>
      </w:r>
      <w:r>
        <w:t xml:space="preserve">do </w:t>
      </w:r>
      <w:r>
        <w:t xml:space="preserve">nào </w:t>
      </w:r>
      <w:r>
        <w:t xml:space="preserve">đó). </w:t>
      </w:r>
      <w:r>
        <w:t xml:space="preserve">Chắc </w:t>
      </w:r>
      <w:r>
        <w:t xml:space="preserve">có </w:t>
      </w:r>
      <w:r>
        <w:t xml:space="preserve">chuyện </w:t>
      </w:r>
      <w:r>
        <w:t xml:space="preserve">gì, </w:t>
      </w:r>
      <w:r>
        <w:rPr>
          <w:i/>
        </w:rPr>
        <w:t xml:space="preserve">không </w:t>
      </w:r>
      <w:r>
        <w:t xml:space="preserve">dưng </w:t>
      </w:r>
      <w:r>
        <w:t xml:space="preserve">mà </w:t>
      </w:r>
      <w:r>
        <w:t xml:space="preserve">họ </w:t>
      </w:r>
      <w:r>
        <w:rPr>
          <w:i/>
        </w:rPr>
        <w:t xml:space="preserve">đến </w:t>
      </w:r>
      <w:r>
        <w:t xml:space="preserve">tìm </w:t>
      </w:r>
      <w:r>
        <w:t xml:space="preserve">mình. </w:t>
      </w:r>
      <w:r>
        <w:t xml:space="preserve">Có </w:t>
      </w:r>
      <w:r>
        <w:t xml:space="preserve">uất </w:t>
      </w:r>
      <w:r>
        <w:t xml:space="preserve">uả </w:t>
      </w:r>
      <w:r>
        <w:t xml:space="preserve">mới </w:t>
      </w:r>
      <w:r>
        <w:t xml:space="preserve">thanh </w:t>
      </w:r>
      <w:r>
        <w:t xml:space="preserve">nhàn, </w:t>
      </w:r>
      <w:r>
        <w:t xml:space="preserve">Không </w:t>
      </w:r>
      <w:r>
        <w:rPr>
          <w:i/>
        </w:rPr>
        <w:t xml:space="preserve">dưng </w:t>
      </w:r>
      <w:r>
        <w:rPr>
          <w:i/>
        </w:rPr>
        <w:t xml:space="preserve">ai </w:t>
      </w:r>
      <w:r>
        <w:rPr>
          <w:i/>
        </w:rPr>
        <w:t xml:space="preserve">dễ </w:t>
      </w:r>
      <w:r>
        <w:t xml:space="preserve">cầm </w:t>
      </w:r>
      <w:r>
        <w:t xml:space="preserve">tàn </w:t>
      </w:r>
      <w:r>
        <w:rPr>
          <w:i/>
        </w:rPr>
        <w:t xml:space="preserve">che </w:t>
      </w:r>
      <w:r>
        <w:t xml:space="preserve">cho </w:t>
      </w:r>
      <w:r>
        <w:t xml:space="preserve">(ca dao).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đâu </w:t>
      </w:r>
      <w:r>
        <w:rPr>
          <w:i/>
        </w:rPr>
        <w:t xml:space="preserve">tính từ </w:t>
      </w:r>
      <w:r>
        <w:t xml:space="preserve">Vu </w:t>
      </w:r>
      <w:r>
        <w:t xml:space="preserve">vơ </w:t>
      </w:r>
      <w:r>
        <w:t xml:space="preserve">không </w:t>
      </w:r>
      <w:r>
        <w:t xml:space="preserve">có </w:t>
      </w:r>
      <w:r>
        <w:t xml:space="preserve">nghĩa </w:t>
      </w:r>
      <w:r>
        <w:t xml:space="preserve">lí </w:t>
      </w:r>
      <w:r>
        <w:t xml:space="preserve">gì </w:t>
      </w:r>
      <w:r>
        <w:t xml:space="preserve">cả. </w:t>
      </w:r>
      <w:r>
        <w:t xml:space="preserve">Toàn </w:t>
      </w:r>
      <w:r>
        <w:t xml:space="preserve">những </w:t>
      </w:r>
      <w:r>
        <w:t xml:space="preserve">chuyện </w:t>
      </w:r>
      <w:r>
        <w:t xml:space="preserve">không </w:t>
      </w:r>
      <w:r>
        <w:t xml:space="preserve">đâu.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đâu </w:t>
      </w:r>
      <w:r>
        <w:rPr>
          <w:b/>
        </w:rPr>
        <w:t xml:space="preserve">vào </w:t>
      </w:r>
      <w:r>
        <w:rPr>
          <w:b/>
        </w:rPr>
        <w:t xml:space="preserve">đâu </w:t>
      </w:r>
      <w:r>
        <w:rPr>
          <w:i/>
        </w:rPr>
        <w:t xml:space="preserve">tính từ </w:t>
      </w:r>
      <w:r>
        <w:t xml:space="preserve">Vu </w:t>
      </w:r>
      <w:r>
        <w:t xml:space="preserve">vơ, </w:t>
      </w:r>
      <w:r>
        <w:t xml:space="preserve">không </w:t>
      </w:r>
      <w:r>
        <w:t xml:space="preserve">có </w:t>
      </w:r>
      <w:r>
        <w:t xml:space="preserve">dính </w:t>
      </w:r>
      <w:r>
        <w:t xml:space="preserve">dáng </w:t>
      </w:r>
      <w:r>
        <w:t xml:space="preserve">gì </w:t>
      </w:r>
      <w:r>
        <w:t xml:space="preserve">cả. </w:t>
      </w:r>
      <w:r>
        <w:t xml:space="preserve">Mất </w:t>
      </w:r>
      <w:r>
        <w:t xml:space="preserve">thì </w:t>
      </w:r>
      <w:r>
        <w:t xml:space="preserve">giờ </w:t>
      </w:r>
      <w:r>
        <w:rPr>
          <w:i/>
        </w:rPr>
        <w:t xml:space="preserve">uào </w:t>
      </w:r>
      <w:r>
        <w:t xml:space="preserve">những </w:t>
      </w:r>
      <w:r>
        <w:t xml:space="preserve">chuyện </w:t>
      </w:r>
      <w:r>
        <w:t xml:space="preserve">không </w:t>
      </w:r>
      <w:r>
        <w:t xml:space="preserve">đâu </w:t>
      </w:r>
      <w:r>
        <w:t xml:space="preserve">uào </w:t>
      </w:r>
      <w:r>
        <w:t xml:space="preserve">đâu.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đầu </w:t>
      </w:r>
      <w:r>
        <w:rPr>
          <w:b/>
        </w:rPr>
        <w:t xml:space="preserve">không </w:t>
      </w:r>
      <w:r>
        <w:rPr>
          <w:b/>
        </w:rPr>
        <w:t xml:space="preserve">đũa </w:t>
      </w:r>
      <w:r>
        <w:rPr>
          <w:i/>
        </w:rPr>
        <w:t xml:space="preserve">tính từ </w:t>
      </w:r>
      <w:r>
        <w:t xml:space="preserve">(khẩu ngữ). </w:t>
      </w:r>
      <w:r>
        <w:t xml:space="preserve">(Chuyện) </w:t>
      </w:r>
      <w:r>
        <w:t xml:space="preserve">không </w:t>
      </w:r>
      <w:r>
        <w:t xml:space="preserve">có </w:t>
      </w:r>
      <w:r>
        <w:t xml:space="preserve">đầu </w:t>
      </w:r>
      <w:r>
        <w:t xml:space="preserve">đuôi </w:t>
      </w:r>
      <w:r>
        <w:t xml:space="preserve">gì </w:t>
      </w:r>
      <w:r>
        <w:t xml:space="preserve">cả.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đội </w:t>
      </w:r>
      <w:r>
        <w:rPr>
          <w:b/>
        </w:rPr>
        <w:t xml:space="preserve">trời </w:t>
      </w:r>
      <w:r>
        <w:rPr>
          <w:b/>
        </w:rPr>
        <w:t xml:space="preserve">chung </w:t>
      </w:r>
      <w:r>
        <w:rPr>
          <w:i/>
        </w:rPr>
        <w:t xml:space="preserve">tính từ </w:t>
      </w:r>
      <w:r>
        <w:t xml:space="preserve">Một </w:t>
      </w:r>
      <w:r>
        <w:t xml:space="preserve">mất </w:t>
      </w:r>
      <w:r>
        <w:t xml:space="preserve">một </w:t>
      </w:r>
      <w:r>
        <w:t xml:space="preserve">còn, </w:t>
      </w:r>
      <w:r>
        <w:t xml:space="preserve">không </w:t>
      </w:r>
      <w:r>
        <w:t xml:space="preserve">thể </w:t>
      </w:r>
      <w:r>
        <w:t xml:space="preserve">cùng </w:t>
      </w:r>
      <w:r>
        <w:t xml:space="preserve">chung </w:t>
      </w:r>
      <w:r>
        <w:t xml:space="preserve">sống </w:t>
      </w:r>
      <w:r>
        <w:t xml:space="preserve">được. </w:t>
      </w:r>
      <w:r>
        <w:t xml:space="preserve">Mối </w:t>
      </w:r>
      <w:r>
        <w:t xml:space="preserve">thù </w:t>
      </w:r>
      <w:r>
        <w:t xml:space="preserve">không </w:t>
      </w:r>
      <w:r>
        <w:t xml:space="preserve">đội </w:t>
      </w:r>
      <w:r>
        <w:t xml:space="preserve">trời </w:t>
      </w:r>
      <w:r>
        <w:t xml:space="preserve">chung.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gian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thức </w:t>
      </w:r>
      <w:r>
        <w:t xml:space="preserve">tồn </w:t>
      </w:r>
      <w:r>
        <w:t xml:space="preserve">tại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vật </w:t>
      </w:r>
      <w:r>
        <w:t xml:space="preserve">chất </w:t>
      </w:r>
      <w:r>
        <w:t xml:space="preserve">(cùng </w:t>
      </w:r>
      <w:r>
        <w:t xml:space="preserve">với </w:t>
      </w:r>
      <w:r>
        <w:t xml:space="preserve">thời </w:t>
      </w:r>
      <w:r>
        <w:t xml:space="preserve">gian), </w:t>
      </w:r>
      <w:r>
        <w:t xml:space="preserve">trong </w:t>
      </w:r>
      <w:r>
        <w:t xml:space="preserve">đó </w:t>
      </w:r>
      <w:r>
        <w:t xml:space="preserve">các </w:t>
      </w:r>
      <w:r>
        <w:t xml:space="preserve">vật </w:t>
      </w:r>
      <w:r>
        <w:t xml:space="preserve">thể </w:t>
      </w:r>
      <w:r>
        <w:t xml:space="preserve">có </w:t>
      </w:r>
      <w:r>
        <w:t xml:space="preserve">độ </w:t>
      </w:r>
      <w:r>
        <w:t xml:space="preserve">dài </w:t>
      </w:r>
      <w:r>
        <w:t xml:space="preserve">và </w:t>
      </w:r>
      <w:r>
        <w:t xml:space="preserve">độ </w:t>
      </w:r>
      <w:r>
        <w:t xml:space="preserve">lớn </w:t>
      </w:r>
      <w:r>
        <w:t xml:space="preserve">khác </w:t>
      </w:r>
      <w:r>
        <w:t xml:space="preserve">nhau, </w:t>
      </w:r>
      <w:r>
        <w:t xml:space="preserve">cái </w:t>
      </w:r>
      <w:r>
        <w:t xml:space="preserve">nọ </w:t>
      </w:r>
      <w:r>
        <w:t xml:space="preserve">ở </w:t>
      </w:r>
      <w:r>
        <w:t xml:space="preserve">cách </w:t>
      </w:r>
      <w:r>
        <w:t xml:space="preserve">cái </w:t>
      </w:r>
      <w:r>
        <w:t xml:space="preserve">kia. </w:t>
      </w:r>
      <w:r>
        <w:t xml:space="preserve">Vật </w:t>
      </w:r>
      <w:r>
        <w:rPr>
          <w:i/>
        </w:rPr>
        <w:t xml:space="preserve">chất </w:t>
      </w:r>
      <w:r>
        <w:t xml:space="preserve">vận </w:t>
      </w:r>
      <w:r>
        <w:t xml:space="preserve">động </w:t>
      </w:r>
      <w:r>
        <w:t xml:space="preserve">trong </w:t>
      </w:r>
      <w:r>
        <w:rPr>
          <w:i/>
        </w:rPr>
        <w:t xml:space="preserve">không </w:t>
      </w:r>
      <w:r>
        <w:rPr>
          <w:i/>
        </w:rPr>
        <w:t xml:space="preserve">gian </w:t>
      </w:r>
      <w:r>
        <w:rPr>
          <w:i/>
        </w:rPr>
        <w:t xml:space="preserve">và </w:t>
      </w:r>
      <w:r>
        <w:rPr>
          <w:i/>
        </w:rPr>
        <w:t xml:space="preserve">thời </w:t>
      </w:r>
      <w:r>
        <w:t xml:space="preserve">gian. </w:t>
      </w:r>
      <w:r>
        <w:rPr>
          <w:b/>
        </w:rPr>
        <w:t xml:space="preserve">2 </w:t>
      </w:r>
      <w:r>
        <w:t xml:space="preserve">Khoảng </w:t>
      </w:r>
      <w:r>
        <w:t xml:space="preserve">không </w:t>
      </w:r>
      <w:r>
        <w:t xml:space="preserve">bao </w:t>
      </w:r>
      <w:r>
        <w:t xml:space="preserve">trùm </w:t>
      </w:r>
      <w:r>
        <w:t xml:space="preserve">mọi </w:t>
      </w:r>
      <w:r>
        <w:t xml:space="preserve">vật </w:t>
      </w:r>
      <w:r>
        <w:t xml:space="preserve">xung </w:t>
      </w:r>
      <w:r>
        <w:t xml:space="preserve">quanh </w:t>
      </w:r>
      <w:r>
        <w:t xml:space="preserve">con </w:t>
      </w:r>
      <w:r>
        <w:t xml:space="preserve">người. </w:t>
      </w:r>
      <w:r>
        <w:t xml:space="preserve">Không </w:t>
      </w:r>
      <w:r>
        <w:t xml:space="preserve">gian </w:t>
      </w:r>
      <w:r>
        <w:t xml:space="preserve">yên </w:t>
      </w:r>
      <w:r>
        <w:t xml:space="preserve">tĩnh. </w:t>
      </w:r>
      <w:r>
        <w:t xml:space="preserve">Xa </w:t>
      </w:r>
      <w:r>
        <w:t xml:space="preserve">xôi </w:t>
      </w:r>
      <w:r>
        <w:rPr>
          <w:i/>
        </w:rPr>
        <w:t xml:space="preserve">trong </w:t>
      </w:r>
      <w:r>
        <w:t xml:space="preserve">không </w:t>
      </w:r>
      <w:r>
        <w:t xml:space="preserve">gian, </w:t>
      </w:r>
      <w:r>
        <w:t xml:space="preserve">gần </w:t>
      </w:r>
      <w:r>
        <w:rPr>
          <w:i/>
        </w:rPr>
        <w:t xml:space="preserve">gũi </w:t>
      </w:r>
      <w:r>
        <w:rPr>
          <w:i/>
        </w:rPr>
        <w:t xml:space="preserve">trong </w:t>
      </w:r>
      <w:r>
        <w:t xml:space="preserve">tấm </w:t>
      </w:r>
      <w:r>
        <w:t xml:space="preserve">lòng.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hẹn </w:t>
      </w:r>
      <w:r>
        <w:rPr>
          <w:b/>
        </w:rPr>
        <w:t xml:space="preserve">mà </w:t>
      </w:r>
      <w:r>
        <w:rPr>
          <w:b/>
        </w:rPr>
        <w:t xml:space="preserve">nên </w:t>
      </w:r>
      <w:r>
        <w:rPr>
          <w:i/>
        </w:rPr>
        <w:t xml:space="preserve">tính từ </w:t>
      </w:r>
      <w:r>
        <w:t xml:space="preserve">Tình </w:t>
      </w:r>
      <w:r>
        <w:t xml:space="preserve">cờ, </w:t>
      </w:r>
      <w:r>
        <w:t xml:space="preserve">ngẫu </w:t>
      </w:r>
      <w:r>
        <w:t xml:space="preserve">nhiên, </w:t>
      </w:r>
      <w:r>
        <w:t xml:space="preserve">không </w:t>
      </w:r>
      <w:r>
        <w:t xml:space="preserve">định </w:t>
      </w:r>
      <w:r>
        <w:t xml:space="preserve">trước </w:t>
      </w:r>
      <w:r>
        <w:t xml:space="preserve">mà </w:t>
      </w:r>
      <w:r>
        <w:t xml:space="preserve">thành, </w:t>
      </w:r>
      <w:r>
        <w:t xml:space="preserve">mà </w:t>
      </w:r>
      <w:r>
        <w:t xml:space="preserve">được.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ít </w:t>
      </w:r>
      <w:r>
        <w:rPr>
          <w:b/>
        </w:rPr>
        <w:t xml:space="preserve">thì </w:t>
      </w:r>
      <w:r>
        <w:rPr>
          <w:b/>
        </w:rPr>
        <w:t xml:space="preserve">nhiều </w:t>
      </w:r>
      <w:r>
        <w:t xml:space="preserve">Hoặc </w:t>
      </w:r>
      <w:r>
        <w:t xml:space="preserve">ít </w:t>
      </w:r>
      <w:r>
        <w:t xml:space="preserve">hoặc </w:t>
      </w:r>
      <w:r>
        <w:t xml:space="preserve">nhiều, </w:t>
      </w:r>
      <w:r>
        <w:t xml:space="preserve">thế </w:t>
      </w:r>
      <w:r>
        <w:t xml:space="preserve">nào </w:t>
      </w:r>
      <w:r>
        <w:t xml:space="preserve">cũng </w:t>
      </w:r>
      <w:r>
        <w:t xml:space="preserve">có. </w:t>
      </w:r>
      <w:r>
        <w:t xml:space="preserve">Không </w:t>
      </w:r>
      <w:r>
        <w:rPr>
          <w:i/>
        </w:rPr>
        <w:t xml:space="preserve">ít </w:t>
      </w:r>
      <w:r>
        <w:t xml:space="preserve">thì </w:t>
      </w:r>
      <w:r>
        <w:t xml:space="preserve">nhiều, </w:t>
      </w:r>
      <w:r>
        <w:rPr>
          <w:i/>
        </w:rPr>
        <w:t xml:space="preserve">ai </w:t>
      </w:r>
      <w:r>
        <w:t xml:space="preserve">cũng </w:t>
      </w:r>
      <w:r>
        <w:rPr>
          <w:i/>
        </w:rPr>
        <w:t xml:space="preserve">quyên </w:t>
      </w:r>
      <w:r>
        <w:rPr>
          <w:i/>
        </w:rPr>
        <w:t xml:space="preserve">góp. </w:t>
      </w:r>
      <w:r>
        <w:rPr>
          <w:i/>
        </w:rPr>
        <w:t xml:space="preserve">Chuyện </w:t>
      </w:r>
      <w:r>
        <w:rPr>
          <w:i/>
        </w:rPr>
        <w:t xml:space="preserve">đó </w:t>
      </w:r>
      <w:r>
        <w:t xml:space="preserve">có, </w:t>
      </w:r>
      <w:r>
        <w:t xml:space="preserve">không </w:t>
      </w:r>
      <w:r>
        <w:t xml:space="preserve">ít </w:t>
      </w:r>
      <w:r>
        <w:t xml:space="preserve">thì </w:t>
      </w:r>
      <w:r>
        <w:t xml:space="preserve">nhiều.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kèn </w:t>
      </w:r>
      <w:r>
        <w:rPr>
          <w:b/>
        </w:rPr>
        <w:t xml:space="preserve">không </w:t>
      </w:r>
      <w:r>
        <w:rPr>
          <w:b/>
        </w:rPr>
        <w:t xml:space="preserve">trống </w:t>
      </w:r>
      <w:r>
        <w:rPr>
          <w:i/>
        </w:rPr>
        <w:t xml:space="preserve">phụ từ </w:t>
      </w:r>
      <w:r>
        <w:t xml:space="preserve">Ví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lặng </w:t>
      </w:r>
      <w:r>
        <w:t xml:space="preserve">lẽ, </w:t>
      </w:r>
      <w:r>
        <w:t xml:space="preserve">không </w:t>
      </w:r>
      <w:r>
        <w:t xml:space="preserve">ai </w:t>
      </w:r>
      <w:r>
        <w:t xml:space="preserve">biết </w:t>
      </w:r>
      <w:r>
        <w:t xml:space="preserve">đến </w:t>
      </w:r>
      <w:r>
        <w:t xml:space="preserve">mà </w:t>
      </w:r>
      <w:r>
        <w:t xml:space="preserve">cũng </w:t>
      </w:r>
      <w:r>
        <w:t xml:space="preserve">không </w:t>
      </w:r>
      <w:r>
        <w:t xml:space="preserve">muốn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biết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châm </w:t>
      </w:r>
      <w:r>
        <w:t xml:space="preserve">biếm).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khéo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rPr>
          <w:i/>
        </w:rPr>
        <w:t xml:space="preserve">khéo </w:t>
      </w:r>
      <w:r>
        <w:t xml:space="preserve">(nghĩa </w:t>
      </w:r>
      <w:r>
        <w:t xml:space="preserve">I. </w:t>
      </w:r>
      <w:r>
        <w:t xml:space="preserve">1). </w:t>
      </w:r>
      <w:r>
        <w:t xml:space="preserve">Không </w:t>
      </w:r>
      <w:r>
        <w:rPr>
          <w:i/>
        </w:rPr>
        <w:t xml:space="preserve">khéo </w:t>
      </w:r>
      <w:r>
        <w:rPr>
          <w:i/>
        </w:rPr>
        <w:t xml:space="preserve">muộn </w:t>
      </w:r>
      <w:r>
        <w:rPr>
          <w:i/>
        </w:rPr>
        <w:t xml:space="preserve">mếất!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Hỗn </w:t>
      </w:r>
      <w:r>
        <w:t xml:space="preserve">hợp </w:t>
      </w:r>
      <w:r>
        <w:t xml:space="preserve">khí </w:t>
      </w:r>
      <w:r>
        <w:t xml:space="preserve">bao </w:t>
      </w:r>
      <w:r>
        <w:t xml:space="preserve">quanh </w:t>
      </w:r>
      <w:r>
        <w:t xml:space="preserve">Trái </w:t>
      </w:r>
      <w:r>
        <w:t xml:space="preserve">Đất, </w:t>
      </w:r>
      <w:r>
        <w:t xml:space="preserve">chủ </w:t>
      </w:r>
      <w:r>
        <w:t xml:space="preserve">yếu </w:t>
      </w:r>
      <w:r>
        <w:t xml:space="preserve">gồm </w:t>
      </w:r>
      <w:r>
        <w:t xml:space="preserve">nitrogen </w:t>
      </w:r>
      <w:r>
        <w:t xml:space="preserve">và </w:t>
      </w:r>
      <w:r>
        <w:t xml:space="preserve">oxygen, </w:t>
      </w:r>
      <w:r>
        <w:t xml:space="preserve">rất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sự </w:t>
      </w:r>
      <w:r>
        <w:t xml:space="preserve">sống </w:t>
      </w:r>
      <w:r>
        <w:t xml:space="preserve">của </w:t>
      </w:r>
      <w:r>
        <w:t xml:space="preserve">người </w:t>
      </w:r>
      <w:r>
        <w:t xml:space="preserve">và </w:t>
      </w:r>
      <w:r>
        <w:t xml:space="preserve">sinh </w:t>
      </w:r>
      <w:r>
        <w:t xml:space="preserve">vật. </w:t>
      </w:r>
      <w:r>
        <w:t xml:space="preserve">Hít </w:t>
      </w:r>
      <w:r>
        <w:t xml:space="preserve">thở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trong </w:t>
      </w:r>
      <w:r>
        <w:rPr>
          <w:i/>
        </w:rPr>
        <w:t xml:space="preserve">lành. </w:t>
      </w:r>
      <w:r>
        <w:rPr>
          <w:i/>
        </w:rPr>
        <w:t xml:space="preserve">Luông </w:t>
      </w:r>
      <w: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lạnh. </w:t>
      </w:r>
      <w:r>
        <w:rPr>
          <w:b/>
        </w:rPr>
        <w:t xml:space="preserve">2 </w:t>
      </w:r>
      <w:r>
        <w:t xml:space="preserve">Trạng </w:t>
      </w:r>
      <w:r>
        <w:t xml:space="preserve">thái </w:t>
      </w:r>
      <w:r>
        <w:t xml:space="preserve">tình </w:t>
      </w:r>
      <w:r>
        <w:t xml:space="preserve">thần </w:t>
      </w:r>
      <w:r>
        <w:t xml:space="preserve">chung </w:t>
      </w:r>
      <w:r>
        <w:t xml:space="preserve">toát </w:t>
      </w:r>
      <w:r>
        <w:t xml:space="preserve">ra </w:t>
      </w:r>
      <w:r>
        <w:t xml:space="preserve">từ </w:t>
      </w:r>
      <w:r>
        <w:t xml:space="preserve">một </w:t>
      </w:r>
      <w:r>
        <w:t xml:space="preserve">hoàn </w:t>
      </w:r>
      <w:r>
        <w:t xml:space="preserve">cảnh,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tháo </w:t>
      </w:r>
      <w:r>
        <w:t xml:space="preserve">luận </w:t>
      </w:r>
      <w:r>
        <w:t xml:space="preserve">sôi </w:t>
      </w:r>
      <w:r>
        <w:t xml:space="preserve">nổi. </w:t>
      </w:r>
      <w:r>
        <w:t xml:space="preserve">Không </w:t>
      </w:r>
      <w:r>
        <w:t xml:space="preserve">khí </w:t>
      </w:r>
      <w:r>
        <w:t xml:space="preserve">ngày </w:t>
      </w:r>
      <w:r>
        <w:rPr>
          <w:i/>
        </w:rPr>
        <w:t xml:space="preserve">lễ </w:t>
      </w:r>
      <w:r>
        <w:t xml:space="preserve">Hội </w:t>
      </w:r>
      <w:r>
        <w:t xml:space="preserve">đàm </w:t>
      </w:r>
      <w:r>
        <w:t xml:space="preserve">trong </w:t>
      </w:r>
      <w:r>
        <w:t xml:space="preserve">bầu </w:t>
      </w:r>
      <w:r>
        <w:t xml:space="preserve">không </w:t>
      </w:r>
      <w:r>
        <w:rPr>
          <w:i/>
        </w:rPr>
        <w:t xml:space="preserve">khí </w:t>
      </w:r>
      <w:r>
        <w:t xml:space="preserve">hiểu </w:t>
      </w:r>
      <w:r>
        <w:rPr>
          <w:i/>
        </w:rPr>
        <w:t xml:space="preserve">biết </w:t>
      </w:r>
      <w:r>
        <w:rPr>
          <w:i/>
        </w:rPr>
        <w:t xml:space="preserve">lẫn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t xml:space="preserve">Đánh </w:t>
      </w:r>
      <w:r>
        <w:t xml:space="preserve">bằng </w:t>
      </w:r>
      <w:r>
        <w:t xml:space="preserve">hoả </w:t>
      </w:r>
      <w:r>
        <w:t xml:space="preserve">lực </w:t>
      </w:r>
      <w:r>
        <w:t xml:space="preserve">không </w:t>
      </w:r>
      <w:r>
        <w:t xml:space="preserve">quân. </w:t>
      </w:r>
      <w:r>
        <w:rPr>
          <w:i/>
        </w:rPr>
        <w:t xml:space="preserve">Không </w:t>
      </w:r>
      <w:r>
        <w:rPr>
          <w:i/>
        </w:rPr>
        <w:t xml:space="preserve">kích </w:t>
      </w:r>
      <w:r>
        <w:rPr>
          <w:i/>
        </w:rPr>
        <w:t xml:space="preserve">bằng </w:t>
      </w:r>
      <w:r>
        <w:rPr>
          <w:i/>
        </w:rPr>
        <w:t xml:space="preserve">tên </w:t>
      </w:r>
      <w:r>
        <w:rPr>
          <w:i/>
        </w:rPr>
        <w:t xml:space="preserve">lửa. </w:t>
      </w:r>
      <w:r>
        <w:t xml:space="preserve">Đánh </w:t>
      </w:r>
      <w:r>
        <w:t xml:space="preserve">trả </w:t>
      </w:r>
      <w:r>
        <w:t xml:space="preserve">cuộc </w:t>
      </w:r>
      <w:r>
        <w:rPr>
          <w:i/>
        </w:rPr>
        <w:t xml:space="preserve">không </w:t>
      </w:r>
      <w:r>
        <w:rPr>
          <w:i/>
        </w:rPr>
        <w:t xml:space="preserve">kích.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lẽ </w:t>
      </w:r>
      <w:r>
        <w:rPr>
          <w:i/>
        </w:rPr>
        <w:t xml:space="preserve">phụ từ </w:t>
      </w:r>
      <w:r>
        <w:t xml:space="preserve">Không </w:t>
      </w:r>
      <w:r>
        <w:t xml:space="preserve">có </w:t>
      </w:r>
      <w:r>
        <w:t xml:space="preserve">lí </w:t>
      </w:r>
      <w:r>
        <w:t xml:space="preserve">nào </w:t>
      </w:r>
      <w:r>
        <w:t xml:space="preserve">(cho </w:t>
      </w:r>
      <w:r>
        <w:t xml:space="preserve">nên </w:t>
      </w:r>
      <w:r>
        <w:t xml:space="preserve">nghĩ </w:t>
      </w:r>
      <w:r>
        <w:t xml:space="preserve">là </w:t>
      </w:r>
      <w:r>
        <w:t xml:space="preserve">không </w:t>
      </w:r>
      <w:r>
        <w:t xml:space="preserve">thể </w:t>
      </w:r>
      <w:r>
        <w:t xml:space="preserve">nào </w:t>
      </w:r>
      <w:r>
        <w:t xml:space="preserve">được). </w:t>
      </w:r>
      <w:r>
        <w:t xml:space="preserve">Bạn </w:t>
      </w:r>
      <w:r>
        <w:rPr>
          <w:i/>
        </w:rPr>
        <w:t xml:space="preserve">tha </w:t>
      </w:r>
      <w:r>
        <w:rPr>
          <w:i/>
        </w:rPr>
        <w:t xml:space="preserve">thiết </w:t>
      </w:r>
      <w:r>
        <w:t xml:space="preserve">nhờ, </w:t>
      </w:r>
      <w:r>
        <w:t xml:space="preserve">không </w:t>
      </w:r>
      <w:r>
        <w:rPr>
          <w:i/>
        </w:rPr>
        <w:t xml:space="preserve">lẽ </w:t>
      </w:r>
      <w:r>
        <w:t xml:space="preserve">từ </w:t>
      </w:r>
      <w:r>
        <w:t xml:space="preserve">chối.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(ít dùng). </w:t>
      </w:r>
      <w:r>
        <w:t xml:space="preserve">Lực </w:t>
      </w:r>
      <w:r>
        <w:t xml:space="preserve">lượng </w:t>
      </w:r>
      <w:r>
        <w:t xml:space="preserve">không </w:t>
      </w:r>
      <w:r>
        <w:t xml:space="preserve">quân. </w:t>
      </w:r>
      <w:r>
        <w:t xml:space="preserve">không </w:t>
      </w:r>
      <w:r>
        <w:t xml:space="preserve">lưu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 </w:t>
      </w:r>
      <w:r>
        <w:t xml:space="preserve">giao </w:t>
      </w:r>
      <w:r>
        <w:t xml:space="preserve">thông </w:t>
      </w:r>
      <w:r>
        <w:t xml:space="preserve">đi </w:t>
      </w:r>
      <w:r>
        <w:t xml:space="preserve">lại </w:t>
      </w:r>
      <w:r>
        <w:t xml:space="preserve">trên </w:t>
      </w:r>
      <w:r>
        <w:t xml:space="preserve">không </w:t>
      </w:r>
      <w:r>
        <w:t xml:space="preserve">nói </w:t>
      </w:r>
      <w:r>
        <w:t xml:space="preserve">chung. </w:t>
      </w:r>
      <w:r>
        <w:rPr>
          <w:i/>
        </w:rPr>
        <w:t xml:space="preserve">Đài </w:t>
      </w:r>
      <w:r>
        <w:rPr>
          <w:i/>
        </w:rPr>
        <w:t xml:space="preserve">kiểm </w:t>
      </w:r>
      <w:r>
        <w:t xml:space="preserve">soát </w:t>
      </w:r>
      <w:r>
        <w:rPr>
          <w:i/>
        </w:rPr>
        <w:t xml:space="preserve">không </w:t>
      </w:r>
      <w:r>
        <w:rPr>
          <w:i/>
        </w:rPr>
        <w:t xml:space="preserve">lưu. </w:t>
      </w:r>
      <w:r>
        <w:t xml:space="preserve">Tuyến </w:t>
      </w:r>
      <w:r>
        <w:t xml:space="preserve">không </w:t>
      </w:r>
      <w:r>
        <w:rPr>
          <w:i/>
        </w:rPr>
        <w:t xml:space="preserve">lưu </w:t>
      </w:r>
      <w:r>
        <w:t xml:space="preserve">quốc </w:t>
      </w:r>
      <w:r>
        <w:rPr>
          <w:i/>
        </w:rPr>
        <w:t xml:space="preserve">tế. </w:t>
      </w:r>
      <w:r>
        <w:rPr>
          <w:i/>
        </w:rPr>
        <w:t xml:space="preserve">Mật </w:t>
      </w:r>
      <w:r>
        <w:rPr>
          <w:i/>
        </w:rPr>
        <w:t xml:space="preserve">độ </w:t>
      </w:r>
      <w:r>
        <w:rPr>
          <w:i/>
        </w:rPr>
        <w:t xml:space="preserve">không </w:t>
      </w:r>
      <w:r>
        <w:rPr>
          <w:i/>
        </w:rPr>
        <w:t xml:space="preserve">lưu. </w:t>
      </w:r>
      <w:r>
        <w:br w:type="page"/>
      </w:r>
      <w:r>
        <w:rPr>
          <w:b/>
        </w:rPr>
        <w:t xml:space="preserve">không... </w:t>
      </w:r>
      <w:r>
        <w:rPr>
          <w:b/>
        </w:rPr>
        <w:t xml:space="preserve">mấy </w:t>
      </w:r>
      <w:r>
        <w:rPr>
          <w:i/>
        </w:rPr>
        <w:t xml:space="preserve">phụ từ </w:t>
      </w:r>
      <w:r>
        <w:t xml:space="preserve">Không... </w:t>
      </w:r>
      <w:r>
        <w:t xml:space="preserve">bao </w:t>
      </w:r>
      <w:r>
        <w:t xml:space="preserve">nhiêu. </w:t>
      </w:r>
      <w:r>
        <w:t xml:space="preserve">Vðm </w:t>
      </w:r>
      <w:r>
        <w:t xml:space="preserve">nay </w:t>
      </w:r>
      <w:r>
        <w:t xml:space="preserve">không </w:t>
      </w:r>
      <w:r>
        <w:t xml:space="preserve">lạnh </w:t>
      </w:r>
      <w:r>
        <w:t xml:space="preserve">mấy. </w:t>
      </w:r>
      <w:r>
        <w:t xml:space="preserve">Nghe </w:t>
      </w:r>
      <w:r>
        <w:t xml:space="preserve">không </w:t>
      </w:r>
      <w:r>
        <w:t xml:space="preserve">hiểu </w:t>
      </w:r>
      <w:r>
        <w:rPr>
          <w:i/>
        </w:rPr>
        <w:t xml:space="preserve">mấy.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mấy </w:t>
      </w:r>
      <w:r>
        <w:rPr>
          <w:b/>
        </w:rPr>
        <w:t xml:space="preserve">khi </w:t>
      </w:r>
      <w:r>
        <w:rPr>
          <w:i/>
        </w:rPr>
        <w:t xml:space="preserve">phụ từ </w:t>
      </w:r>
      <w:r>
        <w:t xml:space="preserve">(kng,). </w:t>
      </w:r>
      <w:r>
        <w:t xml:space="preserve">Như </w:t>
      </w:r>
      <w:r>
        <w:t xml:space="preserve">chẳng </w:t>
      </w:r>
      <w:r>
        <w:t xml:space="preserve">mấy </w:t>
      </w:r>
      <w:r>
        <w:t xml:space="preserve">khi. </w:t>
      </w:r>
      <w:r>
        <w:t xml:space="preserve">không </w:t>
      </w:r>
      <w:r>
        <w:t xml:space="preserve">môn </w:t>
      </w:r>
      <w:r>
        <w:t xml:space="preserve">danh từ </w:t>
      </w:r>
      <w:r>
        <w:t xml:space="preserve">(ít dùng). </w:t>
      </w:r>
      <w:r>
        <w:rPr>
          <w:i/>
        </w:rPr>
        <w:t xml:space="preserve">Cửa </w:t>
      </w:r>
      <w:r>
        <w:t xml:space="preserve">không.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một </w:t>
      </w:r>
      <w:r>
        <w:rPr>
          <w:b/>
        </w:rPr>
        <w:t xml:space="preserve">tấc </w:t>
      </w:r>
      <w:r>
        <w:rPr>
          <w:b/>
        </w:rPr>
        <w:t xml:space="preserve">đất </w:t>
      </w:r>
      <w:r>
        <w:rPr>
          <w:b/>
        </w:rPr>
        <w:t xml:space="preserve">cắm </w:t>
      </w:r>
      <w:r>
        <w:rPr>
          <w:b/>
        </w:rPr>
        <w:t xml:space="preserve">dùi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ruộng </w:t>
      </w:r>
      <w:r>
        <w:t xml:space="preserve">đất.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nhiều </w:t>
      </w:r>
      <w:r>
        <w:rPr>
          <w:b/>
        </w:rPr>
        <w:t xml:space="preserve">thì </w:t>
      </w:r>
      <w:r>
        <w:rPr>
          <w:b/>
        </w:rPr>
        <w:t xml:space="preserve">ít </w:t>
      </w:r>
      <w:r>
        <w:t xml:space="preserve">(d).x </w:t>
      </w:r>
      <w:r>
        <w:t xml:space="preserve">không </w:t>
      </w:r>
      <w:r>
        <w:t xml:space="preserve">ít </w:t>
      </w:r>
      <w:r>
        <w:t xml:space="preserve">thì </w:t>
      </w:r>
      <w:r>
        <w:t xml:space="preserve">nhiều.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những </w:t>
      </w:r>
      <w:r>
        <w:rPr>
          <w:i/>
        </w:rPr>
        <w:t xml:space="preserve">kết từ </w:t>
      </w:r>
      <w:r>
        <w:t xml:space="preserve">(dùng </w:t>
      </w:r>
      <w:r>
        <w:t xml:space="preserve">sóng </w:t>
      </w:r>
      <w:r>
        <w:t xml:space="preserve">đôi </w:t>
      </w:r>
      <w:r>
        <w:t xml:space="preserve">với </w:t>
      </w:r>
      <w:r>
        <w:t xml:space="preserve">mà </w:t>
      </w:r>
      <w:r>
        <w:t xml:space="preserve">còn, </w:t>
      </w:r>
      <w:r>
        <w:t xml:space="preserve">mà </w:t>
      </w:r>
      <w:r>
        <w:t xml:space="preserve">cả, </w:t>
      </w:r>
      <w:r>
        <w:t xml:space="preserve">còn).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chỉ </w:t>
      </w:r>
      <w:r>
        <w:t xml:space="preserve">mới </w:t>
      </w:r>
      <w:r>
        <w:t xml:space="preserve">là </w:t>
      </w:r>
      <w:r>
        <w:t xml:space="preserve">một </w:t>
      </w:r>
      <w:r>
        <w:t xml:space="preserve">phần, </w:t>
      </w:r>
      <w:r>
        <w:t xml:space="preserve">một </w:t>
      </w:r>
      <w:r>
        <w:t xml:space="preserve">mặt </w:t>
      </w:r>
      <w:r>
        <w:t xml:space="preserve">của </w:t>
      </w:r>
      <w:r>
        <w:t xml:space="preserve">sự </w:t>
      </w:r>
      <w:r>
        <w:t xml:space="preserve">việc, </w:t>
      </w:r>
      <w:r>
        <w:t xml:space="preserve">để </w:t>
      </w:r>
      <w:r>
        <w:t xml:space="preserve">nhằm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cái </w:t>
      </w:r>
      <w:r>
        <w:t xml:space="preserve">phần </w:t>
      </w:r>
      <w:r>
        <w:t xml:space="preserve">khác, </w:t>
      </w:r>
      <w:r>
        <w:t xml:space="preserve">mặt </w:t>
      </w:r>
      <w:r>
        <w:t xml:space="preserve">khác </w:t>
      </w:r>
      <w:r>
        <w:t xml:space="preserve">sẽ </w:t>
      </w:r>
      <w:r>
        <w:t xml:space="preserve">nêu </w:t>
      </w:r>
      <w:r>
        <w:t xml:space="preserve">tiếp </w:t>
      </w:r>
      <w:r>
        <w:t xml:space="preserve">liền </w:t>
      </w:r>
      <w:r>
        <w:t xml:space="preserve">sau </w:t>
      </w:r>
      <w:r>
        <w:t xml:space="preserve">đó; </w:t>
      </w:r>
      <w:r>
        <w:t xml:space="preserve">không </w:t>
      </w:r>
      <w:r>
        <w:t xml:space="preserve">phải </w:t>
      </w:r>
      <w:r>
        <w:t xml:space="preserve">chỉ... </w:t>
      </w:r>
      <w:r>
        <w:t xml:space="preserve">(mà </w:t>
      </w:r>
      <w:r>
        <w:t xml:space="preserve">còn...). </w:t>
      </w:r>
      <w:r>
        <w:t xml:space="preserve">Không </w:t>
      </w:r>
      <w:r>
        <w:t xml:space="preserve">những </w:t>
      </w:r>
      <w:r>
        <w:rPr>
          <w:i/>
        </w:rPr>
        <w:t xml:space="preserve">phải </w:t>
      </w:r>
      <w:r>
        <w:rPr>
          <w:i/>
        </w:rPr>
        <w:t xml:space="preserve">lao </w:t>
      </w:r>
      <w:r>
        <w:t xml:space="preserve">động, </w:t>
      </w:r>
      <w:r>
        <w:rPr>
          <w:i/>
        </w:rPr>
        <w:t xml:space="preserve">mà </w:t>
      </w:r>
      <w:r>
        <w:t xml:space="preserve">còn </w:t>
      </w:r>
      <w:r>
        <w:t xml:space="preserve">phải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t xml:space="preserve">với </w:t>
      </w:r>
      <w:r>
        <w:rPr>
          <w:i/>
        </w:rPr>
        <w:t xml:space="preserve">năng </w:t>
      </w:r>
      <w:r>
        <w:t xml:space="preserve">suất </w:t>
      </w:r>
      <w:r>
        <w:rPr>
          <w:i/>
        </w:rPr>
        <w:t xml:space="preserve">cao. </w:t>
      </w:r>
      <w:r>
        <w:rPr>
          <w:i/>
        </w:rPr>
        <w:t xml:space="preserve">Phim </w:t>
      </w:r>
      <w:r>
        <w:t xml:space="preserve">này </w:t>
      </w:r>
      <w:r>
        <w:t xml:space="preserve">không </w:t>
      </w:r>
      <w:r>
        <w:t xml:space="preserve">những </w:t>
      </w:r>
      <w:r>
        <w:t xml:space="preserve">trẻ </w:t>
      </w:r>
      <w:r>
        <w:rPr>
          <w:i/>
        </w:rPr>
        <w:t xml:space="preserve">con, </w:t>
      </w:r>
      <w:r>
        <w:rPr>
          <w:i/>
        </w:rPr>
        <w:t xml:space="preserve">mà </w:t>
      </w:r>
      <w:r>
        <w:t xml:space="preserve">cả </w:t>
      </w:r>
      <w:r>
        <w:t xml:space="preserve">người </w:t>
      </w:r>
      <w:r>
        <w:t xml:space="preserve">lớn </w:t>
      </w:r>
      <w:r>
        <w:t xml:space="preserve">cũng </w:t>
      </w:r>
      <w:r>
        <w:t xml:space="preserve">thích.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nói </w:t>
      </w:r>
      <w:r>
        <w:rPr>
          <w:b/>
        </w:rPr>
        <w:t xml:space="preserve">không </w:t>
      </w:r>
      <w:r>
        <w:rPr>
          <w:b/>
        </w:rPr>
        <w:t xml:space="preserve">rằng </w:t>
      </w:r>
      <w:r>
        <w:rPr>
          <w:i/>
        </w:rPr>
        <w:t xml:space="preserve">tính từ </w:t>
      </w:r>
      <w:r>
        <w:t xml:space="preserve">Lắng </w:t>
      </w:r>
      <w:r>
        <w:t xml:space="preserve">lặng, </w:t>
      </w:r>
      <w:r>
        <w:t xml:space="preserve">không </w:t>
      </w:r>
      <w:r>
        <w:t xml:space="preserve">nói </w:t>
      </w:r>
      <w:r>
        <w:t xml:space="preserve">một </w:t>
      </w:r>
      <w:r>
        <w:t xml:space="preserve">lời </w:t>
      </w:r>
      <w:r>
        <w:t xml:space="preserve">nào.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phận </w:t>
      </w:r>
      <w:r>
        <w:rPr>
          <w:i/>
        </w:rPr>
        <w:t xml:space="preserve">danh từ </w:t>
      </w:r>
      <w:r>
        <w:t xml:space="preserve">xem </w:t>
      </w:r>
      <w:r>
        <w:t xml:space="preserve">vùng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Quân </w:t>
      </w:r>
      <w:r>
        <w:t xml:space="preserve">chủng </w:t>
      </w:r>
      <w:r>
        <w:t xml:space="preserve">hoạt </w:t>
      </w:r>
      <w:r>
        <w:t xml:space="preserve">động </w:t>
      </w:r>
      <w:r>
        <w:t xml:space="preserve">trên </w:t>
      </w:r>
      <w:r>
        <w:t xml:space="preserve">không.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tài </w:t>
      </w:r>
      <w:r>
        <w:rPr>
          <w:b/>
        </w:rPr>
        <w:t xml:space="preserve">gì... </w:t>
      </w:r>
      <w:r>
        <w:rPr>
          <w:b/>
        </w:rPr>
        <w:t xml:space="preserve">được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rPr>
          <w:i/>
        </w:rPr>
        <w:t xml:space="preserve">không </w:t>
      </w:r>
      <w:r>
        <w:rPr>
          <w:i/>
        </w:rPr>
        <w:t xml:space="preserve">tài </w:t>
      </w:r>
      <w:r>
        <w:rPr>
          <w:i/>
        </w:rPr>
        <w:t xml:space="preserve">nào...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tài </w:t>
      </w:r>
      <w:r>
        <w:rPr>
          <w:b/>
        </w:rPr>
        <w:t xml:space="preserve">nào... </w:t>
      </w:r>
      <w:r>
        <w:rPr>
          <w:b/>
        </w:rPr>
        <w:t xml:space="preserve">được </w:t>
      </w:r>
      <w:r>
        <w:rPr>
          <w:i/>
        </w:rPr>
        <w:t xml:space="preserve">phụ từ </w:t>
      </w:r>
      <w:r>
        <w:t xml:space="preserve">(khẩu ngữ). </w:t>
      </w:r>
      <w:r>
        <w:t xml:space="preserve">Không </w:t>
      </w:r>
      <w:r>
        <w:t xml:space="preserve">thể </w:t>
      </w:r>
      <w:r>
        <w:t xml:space="preserve">nào,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được </w:t>
      </w:r>
      <w:r>
        <w:t xml:space="preserve">việc </w:t>
      </w:r>
      <w:r>
        <w:t xml:space="preserve">nói </w:t>
      </w:r>
      <w:r>
        <w:t xml:space="preserve">đến. </w:t>
      </w:r>
      <w:r>
        <w:t xml:space="preserve">Không </w:t>
      </w:r>
      <w:r>
        <w:rPr>
          <w:i/>
        </w:rPr>
        <w:t xml:space="preserve">tài </w:t>
      </w:r>
      <w:r>
        <w:rPr>
          <w:i/>
        </w:rPr>
        <w:t xml:space="preserve">nào </w:t>
      </w:r>
      <w:r>
        <w:t xml:space="preserve">ngủ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tặc </w:t>
      </w:r>
      <w:r>
        <w:rPr>
          <w:i/>
        </w:rPr>
        <w:t xml:space="preserve">danh từ </w:t>
      </w:r>
      <w:r>
        <w:t xml:space="preserve">Kẻ </w:t>
      </w:r>
      <w:r>
        <w:t xml:space="preserve">cướp </w:t>
      </w:r>
      <w:r>
        <w:t xml:space="preserve">máy </w:t>
      </w:r>
      <w:r>
        <w:t xml:space="preserve">bay </w:t>
      </w:r>
      <w:r>
        <w:t xml:space="preserve">trên </w:t>
      </w:r>
      <w:r>
        <w:t xml:space="preserve">không.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thể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(dùng </w:t>
      </w:r>
      <w:r>
        <w:t xml:space="preserve">trước </w:t>
      </w:r>
      <w:r>
        <w:t xml:space="preserve">động từ).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hoặc </w:t>
      </w:r>
      <w:r>
        <w:t xml:space="preserve">điều </w:t>
      </w:r>
      <w:r>
        <w:t xml:space="preserve">kiện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ốm </w:t>
      </w:r>
      <w:r>
        <w:t xml:space="preserve">không </w:t>
      </w:r>
      <w:r>
        <w:t xml:space="preserve">thể </w:t>
      </w:r>
      <w:r>
        <w:t xml:space="preserve">đến </w:t>
      </w:r>
      <w:r>
        <w:t xml:space="preserve">được. </w:t>
      </w:r>
      <w:r>
        <w:t xml:space="preserve">Không </w:t>
      </w:r>
      <w:r>
        <w:t xml:space="preserve">thể </w:t>
      </w:r>
      <w:r>
        <w:rPr>
          <w:i/>
        </w:rPr>
        <w:t xml:space="preserve">nào </w:t>
      </w:r>
      <w:r>
        <w:t xml:space="preserve">về </w:t>
      </w:r>
      <w:r>
        <w:t xml:space="preserve">kịp. </w:t>
      </w:r>
      <w:r>
        <w:rPr>
          <w:b/>
        </w:rPr>
        <w:t xml:space="preserve">2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về </w:t>
      </w:r>
      <w:r>
        <w:t xml:space="preserve">khả </w:t>
      </w:r>
      <w:r>
        <w:t xml:space="preserve">năng </w:t>
      </w:r>
      <w:r>
        <w:t xml:space="preserve">khách </w:t>
      </w:r>
      <w:r>
        <w:t xml:space="preserve">quan </w:t>
      </w:r>
      <w:r>
        <w:t xml:space="preserve">xảy </w:t>
      </w:r>
      <w:r>
        <w:t xml:space="preserve">ra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không </w:t>
      </w:r>
      <w:r>
        <w:t xml:space="preserve">thể </w:t>
      </w:r>
      <w:r>
        <w:t xml:space="preserve">có </w:t>
      </w:r>
      <w:r>
        <w:t xml:space="preserve">được. </w:t>
      </w:r>
      <w:r>
        <w:t xml:space="preserve">Không </w:t>
      </w:r>
      <w:r>
        <w:t xml:space="preserve">thể </w:t>
      </w:r>
      <w:r>
        <w:t xml:space="preserve">như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tiền </w:t>
      </w:r>
      <w:r>
        <w:rPr>
          <w:b/>
        </w:rPr>
        <w:t xml:space="preserve">khoáng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Xưa </w:t>
      </w:r>
      <w:r>
        <w:t xml:space="preserve">nay </w:t>
      </w:r>
      <w:r>
        <w:t xml:space="preserve">chưa </w:t>
      </w:r>
      <w:r>
        <w:t xml:space="preserve">từng </w:t>
      </w:r>
      <w:r>
        <w:t xml:space="preserve">có; </w:t>
      </w:r>
      <w:r>
        <w:t xml:space="preserve">có </w:t>
      </w:r>
      <w:r>
        <w:t xml:space="preserve">một </w:t>
      </w:r>
      <w:r>
        <w:t xml:space="preserve">không </w:t>
      </w:r>
      <w:r>
        <w:t xml:space="preserve">hai.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trách </w:t>
      </w:r>
      <w:r>
        <w:rPr>
          <w:i/>
        </w:rPr>
        <w:t xml:space="preserve">kết từ </w:t>
      </w:r>
      <w:r>
        <w:t xml:space="preserve">xem </w:t>
      </w:r>
      <w:r>
        <w:t xml:space="preserve">chẳng </w:t>
      </w:r>
      <w:r>
        <w:t xml:space="preserve">trách.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trung </w:t>
      </w:r>
      <w:r>
        <w:rPr>
          <w:i/>
        </w:rPr>
        <w:t xml:space="preserve">danh từ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ở </w:t>
      </w:r>
      <w:r>
        <w:t xml:space="preserve">trên </w:t>
      </w:r>
      <w:r>
        <w:t xml:space="preserve">cao, </w:t>
      </w:r>
      <w:r>
        <w:t xml:space="preserve">trên </w:t>
      </w:r>
      <w:r>
        <w:t xml:space="preserve">đầu </w:t>
      </w:r>
      <w:r>
        <w:t xml:space="preserve">mọi </w:t>
      </w:r>
      <w:r>
        <w:t xml:space="preserve">người. </w:t>
      </w:r>
      <w:r>
        <w:t xml:space="preserve">Bay </w:t>
      </w:r>
      <w:r>
        <w:rPr>
          <w:i/>
        </w:rPr>
        <w:t xml:space="preserve">lên </w:t>
      </w:r>
      <w:r>
        <w:rPr>
          <w:i/>
        </w:rPr>
        <w:t xml:space="preserve">không </w:t>
      </w:r>
      <w:r>
        <w:t xml:space="preserve">trung. </w:t>
      </w:r>
      <w:r>
        <w:rPr>
          <w:i/>
        </w:rPr>
        <w:t xml:space="preserve">Lơ </w:t>
      </w:r>
      <w:r>
        <w:t xml:space="preserve">lửng </w:t>
      </w:r>
      <w:r>
        <w:t xml:space="preserve">giữa </w:t>
      </w:r>
      <w:r>
        <w:t xml:space="preserve">không </w:t>
      </w:r>
      <w:r>
        <w:t xml:space="preserve">trung.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tưởng </w:t>
      </w:r>
      <w:r>
        <w:rPr>
          <w:i/>
        </w:rPr>
        <w:t xml:space="preserve">tính từ </w:t>
      </w:r>
      <w:r>
        <w:t xml:space="preserve">(Tư </w:t>
      </w:r>
      <w:r>
        <w:t xml:space="preserve">tưởng, </w:t>
      </w:r>
      <w:r>
        <w:t xml:space="preserve">học </w:t>
      </w:r>
      <w:r>
        <w:t xml:space="preserve">thuyết) </w:t>
      </w:r>
      <w:r>
        <w:t xml:space="preserve">không </w:t>
      </w:r>
      <w:r>
        <w:t xml:space="preserve">có </w:t>
      </w:r>
      <w:r>
        <w:t xml:space="preserve">cơ </w:t>
      </w:r>
      <w:r>
        <w:t xml:space="preserve">sở </w:t>
      </w:r>
      <w:r>
        <w:t xml:space="preserve">thực </w:t>
      </w:r>
      <w:r>
        <w:t xml:space="preserve">tế, </w:t>
      </w:r>
      <w:r>
        <w:t xml:space="preserve">không </w:t>
      </w:r>
      <w:r>
        <w:t xml:space="preserve">thể </w:t>
      </w:r>
      <w:r>
        <w:t xml:space="preserve">thực </w:t>
      </w:r>
      <w:r>
        <w:t xml:space="preserve">hiện </w:t>
      </w:r>
      <w:r>
        <w:t xml:space="preserve">được. </w:t>
      </w:r>
      <w:r>
        <w:t xml:space="preserve">Những </w:t>
      </w:r>
      <w:r>
        <w:t xml:space="preserve">ước </w:t>
      </w:r>
      <w:r>
        <w:t xml:space="preserve">mơ </w:t>
      </w:r>
      <w:r>
        <w:t xml:space="preserve">không </w:t>
      </w:r>
      <w:r>
        <w:t xml:space="preserve">tướng.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Vận </w:t>
      </w:r>
      <w:r>
        <w:t xml:space="preserve">tải </w:t>
      </w:r>
      <w:r>
        <w:t xml:space="preserve">bằng </w:t>
      </w:r>
      <w:r>
        <w:t xml:space="preserve">đường </w:t>
      </w:r>
      <w:r>
        <w:t xml:space="preserve">hàng </w:t>
      </w:r>
      <w:r>
        <w:t xml:space="preserve">không. </w:t>
      </w:r>
      <w:r>
        <w:rPr>
          <w:i/>
        </w:rPr>
        <w:t xml:space="preserve">Lập </w:t>
      </w:r>
      <w:r>
        <w:rPr>
          <w:i/>
        </w:rPr>
        <w:t xml:space="preserve">cầu </w:t>
      </w:r>
      <w:r>
        <w:rPr>
          <w:i/>
        </w:rPr>
        <w:t xml:space="preserve">không </w:t>
      </w:r>
      <w:r>
        <w:rPr>
          <w:i/>
        </w:rPr>
        <w:t xml:space="preserve">uận. </w:t>
      </w:r>
      <w:r>
        <w:br/>
      </w:r>
      <w:r>
        <w:rPr>
          <w:b/>
        </w:rPr>
        <w:t xml:space="preserve">Khổng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Học </w:t>
      </w:r>
      <w:r>
        <w:t xml:space="preserve">thuyết </w:t>
      </w:r>
      <w:r>
        <w:t xml:space="preserve">đạo </w:t>
      </w:r>
      <w:r>
        <w:t xml:space="preserve">đức </w:t>
      </w:r>
      <w:r>
        <w:t xml:space="preserve">- </w:t>
      </w:r>
      <w:r>
        <w:t xml:space="preserve">chính </w:t>
      </w:r>
      <w:r>
        <w:t xml:space="preserve">trị </w:t>
      </w:r>
      <w:r>
        <w:t xml:space="preserve">của </w:t>
      </w:r>
      <w:r>
        <w:t xml:space="preserve">Khổng </w:t>
      </w:r>
      <w:r>
        <w:t xml:space="preserve">Tử, </w:t>
      </w:r>
      <w:r>
        <w:t xml:space="preserve">là </w:t>
      </w:r>
      <w:r>
        <w:t xml:space="preserve">hệ </w:t>
      </w:r>
      <w:r>
        <w:t xml:space="preserve">tư </w:t>
      </w:r>
      <w:r>
        <w:t xml:space="preserve">tưởng </w:t>
      </w:r>
      <w:r>
        <w:t xml:space="preserve">chính </w:t>
      </w:r>
      <w:r>
        <w:t xml:space="preserve">thống </w:t>
      </w:r>
      <w:r>
        <w:t xml:space="preserve">ở </w:t>
      </w:r>
      <w:r>
        <w:t xml:space="preserve">Trung </w:t>
      </w:r>
      <w:r>
        <w:t xml:space="preserve">Quốc </w:t>
      </w:r>
      <w:r>
        <w:t xml:space="preserve">cho </w:t>
      </w:r>
      <w:r>
        <w:t xml:space="preserve">đến </w:t>
      </w:r>
      <w:r>
        <w:t xml:space="preserve">cách </w:t>
      </w:r>
      <w:r>
        <w:t xml:space="preserve">mạng </w:t>
      </w:r>
      <w:r>
        <w:t xml:space="preserve">Tân </w:t>
      </w:r>
      <w:r>
        <w:t xml:space="preserve">Hợi </w:t>
      </w:r>
      <w:r>
        <w:t xml:space="preserve">1911. </w:t>
      </w:r>
      <w:r>
        <w:br/>
      </w:r>
      <w:r>
        <w:rPr>
          <w:b/>
        </w:rPr>
        <w:t xml:space="preserve">khổng </w:t>
      </w:r>
      <w:r>
        <w:rPr>
          <w:b/>
        </w:rPr>
        <w:t xml:space="preserve">lồ </w:t>
      </w:r>
      <w:r>
        <w:rPr>
          <w:i/>
        </w:rPr>
        <w:t xml:space="preserve">tính từ </w:t>
      </w:r>
      <w:r>
        <w:t xml:space="preserve">Có </w:t>
      </w:r>
      <w:r>
        <w:t xml:space="preserve">kích </w:t>
      </w:r>
      <w:r>
        <w:t xml:space="preserve">thước, </w:t>
      </w:r>
      <w:r>
        <w:t xml:space="preserve">quy </w:t>
      </w:r>
      <w:r>
        <w:t xml:space="preserve">mô </w:t>
      </w:r>
      <w:r>
        <w:t xml:space="preserve">lớn </w:t>
      </w:r>
      <w:r>
        <w:t xml:space="preserve">gấp </w:t>
      </w:r>
      <w:r>
        <w:t xml:space="preserve">nhiều </w:t>
      </w:r>
      <w:r>
        <w:t xml:space="preserve">lần </w:t>
      </w:r>
      <w:r>
        <w:t xml:space="preserve">so </w:t>
      </w:r>
      <w:r>
        <w:t xml:space="preserve">với </w:t>
      </w:r>
      <w:r>
        <w:t xml:space="preserve">bình </w:t>
      </w:r>
      <w:r>
        <w:t xml:space="preserve">thường. </w:t>
      </w:r>
      <w:r>
        <w:rPr>
          <w:i/>
        </w:rPr>
        <w:t xml:space="preserve">Loài </w:t>
      </w:r>
      <w:r>
        <w:t xml:space="preserve">bò </w:t>
      </w:r>
      <w:r>
        <w:rPr>
          <w:i/>
        </w:rPr>
        <w:t xml:space="preserve">sát </w:t>
      </w:r>
      <w:r>
        <w:rPr>
          <w:i/>
        </w:rPr>
        <w:t xml:space="preserve">khổng </w:t>
      </w:r>
      <w:r>
        <w:t xml:space="preserve">lỗ </w:t>
      </w:r>
      <w:r>
        <w:rPr>
          <w:i/>
        </w:rPr>
        <w:t xml:space="preserve">thời </w:t>
      </w:r>
      <w:r>
        <w:t xml:space="preserve">cổ. </w:t>
      </w:r>
      <w:r>
        <w:t xml:space="preserve">Người </w:t>
      </w:r>
      <w:r>
        <w:t xml:space="preserve">khổng </w:t>
      </w:r>
      <w:r>
        <w:t xml:space="preserve">lồ. </w:t>
      </w:r>
      <w:r>
        <w:t xml:space="preserve">Nhà </w:t>
      </w:r>
      <w:r>
        <w:rPr>
          <w:i/>
        </w:rPr>
        <w:t xml:space="preserve">máy </w:t>
      </w:r>
      <w:r>
        <w:rPr>
          <w:i/>
        </w:rPr>
        <w:t xml:space="preserve">thuỷ </w:t>
      </w:r>
      <w:r>
        <w:rPr>
          <w:i/>
        </w:rPr>
        <w:t xml:space="preserve">điện </w:t>
      </w:r>
      <w:r>
        <w:t xml:space="preserve">khổng </w:t>
      </w:r>
      <w:r>
        <w:t xml:space="preserve">lỗ. </w:t>
      </w:r>
      <w:r>
        <w:br/>
      </w:r>
      <w:r>
        <w:rPr>
          <w:b/>
        </w:rPr>
        <w:t xml:space="preserve">khổng </w:t>
      </w:r>
      <w:r>
        <w:rPr>
          <w:b/>
        </w:rPr>
        <w:t xml:space="preserve">tước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Chim </w:t>
      </w:r>
      <w:r>
        <w:t xml:space="preserve">công. </w:t>
      </w:r>
      <w:r>
        <w:br/>
      </w:r>
      <w:r>
        <w:rPr>
          <w:b/>
        </w:rPr>
        <w:t xml:space="preserve">khống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trong </w:t>
      </w:r>
      <w:r>
        <w:t xml:space="preserve">thực </w:t>
      </w:r>
      <w:r>
        <w:t xml:space="preserve">tế, </w:t>
      </w:r>
      <w:r>
        <w:t xml:space="preserve">nhưng </w:t>
      </w:r>
      <w:r>
        <w:t xml:space="preserve">được </w:t>
      </w:r>
      <w:r>
        <w:t xml:space="preserve">tính, </w:t>
      </w:r>
      <w:r>
        <w:t xml:space="preserve">được </w:t>
      </w:r>
      <w:r>
        <w:t xml:space="preserve">xem </w:t>
      </w:r>
      <w:r>
        <w:t xml:space="preserve">như </w:t>
      </w:r>
      <w:r>
        <w:t xml:space="preserve">có </w:t>
      </w:r>
      <w:r>
        <w:t xml:space="preserve">thật. </w:t>
      </w:r>
      <w:r>
        <w:rPr>
          <w:i/>
        </w:rPr>
        <w:t xml:space="preserve">Cấp </w:t>
      </w:r>
      <w:r>
        <w:rPr>
          <w:i/>
        </w:rPr>
        <w:t xml:space="preserve">hoá </w:t>
      </w:r>
      <w:r>
        <w:rPr>
          <w:i/>
        </w:rPr>
        <w:t xml:space="preserve">đơn </w:t>
      </w:r>
      <w:r>
        <w:rPr>
          <w:i/>
        </w:rPr>
        <w:t xml:space="preserve">khống. </w:t>
      </w:r>
      <w:r>
        <w:t xml:space="preserve">Nhập </w:t>
      </w:r>
      <w:r>
        <w:t xml:space="preserve">kho </w:t>
      </w:r>
      <w:r>
        <w:rPr>
          <w:i/>
        </w:rPr>
        <w:t xml:space="preserve">khống </w:t>
      </w:r>
      <w:r>
        <w:rPr>
          <w:i/>
        </w:rPr>
        <w:t xml:space="preserve">để </w:t>
      </w:r>
      <w:r>
        <w:rPr>
          <w:i/>
        </w:rPr>
        <w:t xml:space="preserve">ăn </w:t>
      </w:r>
      <w:r>
        <w:rPr>
          <w:i/>
        </w:rPr>
        <w:t xml:space="preserve">cắp. </w:t>
      </w:r>
      <w:r>
        <w:br/>
      </w:r>
      <w:r>
        <w:rPr>
          <w:b/>
        </w:rPr>
        <w:t xml:space="preserve">khống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Nắm </w:t>
      </w:r>
      <w:r>
        <w:t xml:space="preserve">quyền </w:t>
      </w:r>
      <w:r>
        <w:t xml:space="preserve">kiểm </w:t>
      </w:r>
      <w:r>
        <w:t xml:space="preserve">soát, </w:t>
      </w:r>
      <w:r>
        <w:t xml:space="preserve">chi </w:t>
      </w:r>
      <w:r>
        <w:t xml:space="preserve">phối,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tự </w:t>
      </w:r>
      <w:r>
        <w:t xml:space="preserve">do </w:t>
      </w:r>
      <w:r>
        <w:t xml:space="preserve">hoạt </w:t>
      </w:r>
      <w:r>
        <w:t xml:space="preserve">động. </w:t>
      </w:r>
      <w:r>
        <w:rPr>
          <w:i/>
        </w:rPr>
        <w:t xml:space="preserve">Dùng </w:t>
      </w:r>
      <w:r>
        <w:rPr>
          <w:i/>
        </w:rPr>
        <w:t xml:space="preserve">hoả </w:t>
      </w:r>
      <w:r>
        <w:rPr>
          <w:i/>
        </w:rPr>
        <w:t xml:space="preserve">lực </w:t>
      </w:r>
      <w:r>
        <w:rPr>
          <w:i/>
        </w:rPr>
        <w:t xml:space="preserve">khống </w:t>
      </w:r>
      <w:r>
        <w:rPr>
          <w:i/>
        </w:rPr>
        <w:t xml:space="preserve">chế </w:t>
      </w:r>
      <w:r>
        <w:rPr>
          <w:i/>
        </w:rPr>
        <w:t xml:space="preserve">đối </w:t>
      </w:r>
      <w:r>
        <w:t xml:space="preserve">phương.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bị </w:t>
      </w:r>
      <w:r>
        <w:rPr>
          <w:i/>
        </w:rPr>
        <w:t xml:space="preserve">khống </w:t>
      </w:r>
      <w:r>
        <w:rPr>
          <w:i/>
        </w:rPr>
        <w:t xml:space="preserve">chế. </w:t>
      </w:r>
      <w:r>
        <w:rPr>
          <w:b/>
        </w:rPr>
        <w:t xml:space="preserve">2 </w:t>
      </w:r>
      <w:r>
        <w:t xml:space="preserve">Giữ </w:t>
      </w:r>
      <w:r>
        <w:t xml:space="preserve">trong </w:t>
      </w:r>
      <w:r>
        <w:t xml:space="preserve">một </w:t>
      </w:r>
      <w:r>
        <w:t xml:space="preserve">giới </w:t>
      </w:r>
      <w:r>
        <w:t xml:space="preserve">hạn </w:t>
      </w:r>
      <w:r>
        <w:t xml:space="preserve">hoặc </w:t>
      </w:r>
      <w:r>
        <w:t xml:space="preserve">mức </w:t>
      </w:r>
      <w:r>
        <w:t xml:space="preserve">độ </w:t>
      </w:r>
      <w:r>
        <w:t xml:space="preserve">đã </w:t>
      </w:r>
      <w:r>
        <w:t xml:space="preserve">định, </w:t>
      </w:r>
      <w:r>
        <w:t xml:space="preserve">không </w:t>
      </w:r>
      <w:r>
        <w:t xml:space="preserve">cho </w:t>
      </w:r>
      <w:r>
        <w:t xml:space="preserve">vượt </w:t>
      </w:r>
      <w:r>
        <w:t xml:space="preserve">qua. </w:t>
      </w:r>
      <w:r>
        <w:rPr>
          <w:i/>
        </w:rPr>
        <w:t xml:space="preserve">Khống </w:t>
      </w:r>
      <w:r>
        <w:rPr>
          <w:i/>
        </w:rPr>
        <w:t xml:space="preserve">chế </w:t>
      </w:r>
      <w:r>
        <w:rPr>
          <w:i/>
        </w:rPr>
        <w:t xml:space="preserve">mức </w:t>
      </w:r>
      <w:r>
        <w:t xml:space="preserve">chỉ </w:t>
      </w:r>
      <w:r>
        <w:t xml:space="preserve">tiêu. </w:t>
      </w:r>
      <w:r>
        <w:t xml:space="preserve">Con </w:t>
      </w:r>
      <w:r>
        <w:t xml:space="preserve">số </w:t>
      </w:r>
      <w:r>
        <w:rPr>
          <w:i/>
        </w:rPr>
        <w:t xml:space="preserve">không </w:t>
      </w:r>
      <w:r>
        <w:rPr>
          <w:i/>
        </w:rPr>
        <w:t xml:space="preserve">chế. </w:t>
      </w:r>
      <w:r>
        <w:br/>
      </w:r>
      <w:r>
        <w:rPr>
          <w:b/>
        </w:rPr>
        <w:t xml:space="preserve">khống </w:t>
      </w:r>
      <w:r>
        <w:rPr>
          <w:b/>
        </w:rPr>
        <w:t xml:space="preserve">chỉ </w:t>
      </w:r>
      <w:r>
        <w:rPr>
          <w:i/>
        </w:rPr>
        <w:t xml:space="preserve">tính từ </w:t>
      </w:r>
      <w:r>
        <w:rPr>
          <w:i/>
        </w:rPr>
        <w:t xml:space="preserve">(Giấy </w:t>
      </w:r>
      <w:r>
        <w:t xml:space="preserve">tờ) </w:t>
      </w:r>
      <w:r>
        <w:t xml:space="preserve">có </w:t>
      </w:r>
      <w:r>
        <w:t xml:space="preserve">chữ </w:t>
      </w:r>
      <w:r>
        <w:t xml:space="preserve">kí </w:t>
      </w:r>
      <w:r>
        <w:t xml:space="preserve">và </w:t>
      </w:r>
      <w:r>
        <w:t xml:space="preserve">đóng </w:t>
      </w:r>
      <w:r>
        <w:t xml:space="preserve">dấu </w:t>
      </w:r>
      <w:r>
        <w:t xml:space="preserve">sẵn, </w:t>
      </w:r>
      <w:r>
        <w:t xml:space="preserve">nhưng </w:t>
      </w:r>
      <w:r>
        <w:t xml:space="preserve">còn </w:t>
      </w:r>
      <w:r>
        <w:t xml:space="preserve">để </w:t>
      </w:r>
      <w:r>
        <w:t xml:space="preserve">trống, </w:t>
      </w:r>
      <w:r>
        <w:t xml:space="preserve">chưa </w:t>
      </w:r>
      <w:r>
        <w:t xml:space="preserve">viết </w:t>
      </w:r>
      <w:r>
        <w:t xml:space="preserve">gì. </w:t>
      </w:r>
      <w:r>
        <w:rPr>
          <w:i/>
        </w:rPr>
        <w:t xml:space="preserve">Giấy </w:t>
      </w:r>
      <w:r>
        <w:rPr>
          <w:i/>
        </w:rPr>
        <w:t xml:space="preserve">khống </w:t>
      </w:r>
      <w:r>
        <w:rPr>
          <w:i/>
        </w:rPr>
        <w:t xml:space="preserve">chỉ. </w:t>
      </w:r>
      <w:r>
        <w:br/>
      </w:r>
      <w:r>
        <w:rPr>
          <w:b/>
        </w:rPr>
        <w:t xml:space="preserve">khơ </w:t>
      </w:r>
      <w:r>
        <w:rPr>
          <w:b/>
        </w:rPr>
        <w:t xml:space="preserve">khớ,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khớ </w:t>
      </w:r>
      <w:r>
        <w:t xml:space="preserve">(láy). </w:t>
      </w:r>
      <w:r>
        <w:br/>
      </w:r>
      <w:r>
        <w:rPr>
          <w:b/>
        </w:rPr>
        <w:t xml:space="preserve">khơ </w:t>
      </w:r>
      <w:r>
        <w:rPr>
          <w:b/>
        </w:rPr>
        <w:t xml:space="preserve">khớ,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cười </w:t>
      </w:r>
      <w:r>
        <w:t xml:space="preserve">to </w:t>
      </w:r>
      <w:r>
        <w:t xml:space="preserve">và </w:t>
      </w:r>
      <w:r>
        <w:t xml:space="preserve">giòn. </w:t>
      </w:r>
      <w:r>
        <w:rPr>
          <w:i/>
        </w:rPr>
        <w:t xml:space="preserve">Cười </w:t>
      </w:r>
      <w:r>
        <w:rPr>
          <w:i/>
        </w:rPr>
        <w:t xml:space="preserve">khơ </w:t>
      </w:r>
      <w:r>
        <w:rPr>
          <w:i/>
        </w:rPr>
        <w:t xml:space="preserve">khớ. </w:t>
      </w:r>
      <w:r>
        <w:br/>
      </w:r>
      <w:r>
        <w:rPr>
          <w:b/>
        </w:rPr>
        <w:t xml:space="preserve">khờ </w:t>
      </w:r>
      <w:r>
        <w:rPr>
          <w:i/>
        </w:rPr>
        <w:t xml:space="preserve">tính từ </w:t>
      </w:r>
      <w:r>
        <w:t xml:space="preserve">Kém </w:t>
      </w:r>
      <w:r>
        <w:t xml:space="preserve">về </w:t>
      </w:r>
      <w:r>
        <w:t xml:space="preserve">trí </w:t>
      </w:r>
      <w:r>
        <w:t xml:space="preserve">khôn </w:t>
      </w:r>
      <w:r>
        <w:t xml:space="preserve">và </w:t>
      </w:r>
      <w:r>
        <w:t xml:space="preserve">sự </w:t>
      </w:r>
      <w:r>
        <w:t xml:space="preserve">tỉnh </w:t>
      </w:r>
      <w:r>
        <w:t xml:space="preserve">nhanh, </w:t>
      </w:r>
      <w:r>
        <w:t xml:space="preserve">không </w:t>
      </w:r>
      <w:r>
        <w:t xml:space="preserve">đủ </w:t>
      </w:r>
      <w:r>
        <w:t xml:space="preserve">khả </w:t>
      </w:r>
      <w:r>
        <w:t xml:space="preserve">năng </w:t>
      </w:r>
      <w:r>
        <w:t xml:space="preserve">suy </w:t>
      </w:r>
      <w:r>
        <w:t xml:space="preserve">xét </w:t>
      </w:r>
      <w:r>
        <w:t xml:space="preserve">để </w:t>
      </w:r>
      <w:r>
        <w:t xml:space="preserve">ứng </w:t>
      </w:r>
      <w:r>
        <w:t xml:space="preserve">phó </w:t>
      </w:r>
      <w:r>
        <w:t xml:space="preserve">với </w:t>
      </w:r>
      <w:r>
        <w:t xml:space="preserve">hoàn </w:t>
      </w:r>
      <w:r>
        <w:t xml:space="preserve">cảnh, </w:t>
      </w:r>
      <w:r>
        <w:t xml:space="preserve">để </w:t>
      </w:r>
      <w:r>
        <w:t xml:space="preserve">biết </w:t>
      </w:r>
      <w:r>
        <w:t xml:space="preserve">làm </w:t>
      </w:r>
      <w:r>
        <w:t xml:space="preserve">những </w:t>
      </w:r>
      <w:r>
        <w:t xml:space="preserve">gì </w:t>
      </w:r>
      <w:r>
        <w:t xml:space="preserve">nên </w:t>
      </w:r>
      <w:r>
        <w:t xml:space="preserve">làm, </w:t>
      </w:r>
      <w:r>
        <w:t xml:space="preserve">thường </w:t>
      </w:r>
      <w:r>
        <w:t xml:space="preserve">do </w:t>
      </w:r>
      <w:r>
        <w:t xml:space="preserve">chưa </w:t>
      </w:r>
      <w:r>
        <w:t xml:space="preserve">từng </w:t>
      </w:r>
      <w:r>
        <w:t xml:space="preserve">trải. </w:t>
      </w:r>
      <w:r>
        <w:t xml:space="preserve">Cháu </w:t>
      </w:r>
      <w:r>
        <w:rPr>
          <w:i/>
        </w:rPr>
        <w:t xml:space="preserve">còn </w:t>
      </w:r>
      <w:r>
        <w:rPr>
          <w:i/>
        </w:rPr>
        <w:t xml:space="preserve">khờ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khờ </w:t>
      </w:r>
      <w:r>
        <w:rPr>
          <w:b/>
        </w:rPr>
        <w:t xml:space="preserve">đại </w:t>
      </w:r>
      <w:r>
        <w:rPr>
          <w:i/>
        </w:rPr>
        <w:t xml:space="preserve">tính từ </w:t>
      </w:r>
      <w:r>
        <w:t xml:space="preserve">Kém </w:t>
      </w:r>
      <w:r>
        <w:t xml:space="preserve">trí </w:t>
      </w:r>
      <w:r>
        <w:t xml:space="preserve">khôn, </w:t>
      </w:r>
      <w:r>
        <w:t xml:space="preserve">kém </w:t>
      </w:r>
      <w:r>
        <w:t xml:space="preserve">tỉnh </w:t>
      </w:r>
      <w:r>
        <w:t xml:space="preserve">nhanh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khờ </w:t>
      </w:r>
      <w:r>
        <w:rPr>
          <w:b/>
        </w:rPr>
        <w:t xml:space="preserve">khao </w:t>
      </w:r>
      <w:r>
        <w:rPr>
          <w:i/>
        </w:rPr>
        <w:t xml:space="preserve">tính từ </w:t>
      </w:r>
      <w:r>
        <w:t xml:space="preserve">Khờ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Lớn </w:t>
      </w:r>
      <w:r>
        <w:rPr>
          <w:i/>
        </w:rPr>
        <w:t xml:space="preserve">rồi </w:t>
      </w:r>
      <w:r>
        <w:t xml:space="preserve">mà </w:t>
      </w:r>
      <w:r>
        <w:rPr>
          <w:i/>
        </w:rPr>
        <w:t xml:space="preserve">còn </w:t>
      </w:r>
      <w:r>
        <w:rPr>
          <w:i/>
        </w:rPr>
        <w:t xml:space="preserve">khờ </w:t>
      </w:r>
      <w:r>
        <w:rPr>
          <w:i/>
        </w:rPr>
        <w:t xml:space="preserve">khao. </w:t>
      </w:r>
      <w:r>
        <w:br/>
      </w:r>
      <w:r>
        <w:rPr>
          <w:b/>
        </w:rPr>
        <w:t xml:space="preserve">khớ </w:t>
      </w:r>
      <w:r>
        <w:rPr>
          <w:i/>
        </w:rPr>
        <w:t xml:space="preserve">tính từ </w:t>
      </w:r>
      <w:r>
        <w:t xml:space="preserve">(thông tục). </w:t>
      </w:r>
      <w:r>
        <w:t xml:space="preserve">Khá. </w:t>
      </w:r>
      <w:r>
        <w:t xml:space="preserve">Trông </w:t>
      </w:r>
      <w:r>
        <w:t xml:space="preserve">khớ </w:t>
      </w:r>
      <w:r>
        <w:rPr>
          <w:i/>
        </w:rPr>
        <w:t xml:space="preserve">ra </w:t>
      </w:r>
      <w:r>
        <w:rPr>
          <w:i/>
        </w:rPr>
        <w:t xml:space="preserve">phết.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khơ </w:t>
      </w:r>
      <w:r>
        <w:rPr>
          <w:i/>
        </w:rPr>
        <w:t xml:space="preserve">khớ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khơi,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Vùng </w:t>
      </w:r>
      <w:r>
        <w:t xml:space="preserve">biển </w:t>
      </w:r>
      <w:r>
        <w:t xml:space="preserve">ở </w:t>
      </w:r>
      <w:r>
        <w:t xml:space="preserve">xa </w:t>
      </w:r>
      <w:r>
        <w:rPr>
          <w:i/>
        </w:rPr>
        <w:t xml:space="preserve">bờ,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lộng, </w:t>
      </w:r>
      <w:r>
        <w:t xml:space="preserve">Giong </w:t>
      </w:r>
      <w:r>
        <w:rPr>
          <w:i/>
        </w:rPr>
        <w:t xml:space="preserve">buồm </w:t>
      </w:r>
      <w:r>
        <w:rPr>
          <w:i/>
        </w:rPr>
        <w:t xml:space="preserve">ra </w:t>
      </w:r>
      <w:r>
        <w:t xml:space="preserve">khơi. </w:t>
      </w:r>
      <w:r>
        <w:t xml:space="preserve">Đi </w:t>
      </w:r>
      <w:r>
        <w:t xml:space="preserve">khơi </w:t>
      </w:r>
      <w:r>
        <w:t xml:space="preserve">(đi </w:t>
      </w:r>
      <w:r>
        <w:t xml:space="preserve">đánh </w:t>
      </w:r>
      <w:r>
        <w:t xml:space="preserve">cá </w:t>
      </w:r>
      <w:r>
        <w:t xml:space="preserve">ngoài </w:t>
      </w:r>
      <w:r>
        <w:t xml:space="preserve">khơi). </w:t>
      </w:r>
      <w:r>
        <w:t xml:space="preserve">Nghề </w:t>
      </w:r>
      <w:r>
        <w:rPr>
          <w:i/>
        </w:rPr>
        <w:t xml:space="preserve">khơi </w:t>
      </w:r>
      <w:r>
        <w:t xml:space="preserve">(nghề </w:t>
      </w:r>
      <w:r>
        <w:t xml:space="preserve">đánh </w:t>
      </w:r>
      <w:r>
        <w:t xml:space="preserve">cá </w:t>
      </w:r>
      <w:r>
        <w:t xml:space="preserve">ngoài </w:t>
      </w:r>
      <w:r>
        <w:t xml:space="preserve">khơi). </w:t>
      </w:r>
      <w:r>
        <w:t xml:space="preserve">II </w:t>
      </w:r>
      <w:r>
        <w:t xml:space="preserve">tính từ </w:t>
      </w:r>
      <w:r>
        <w:t xml:space="preserve">(cũ; </w:t>
      </w:r>
      <w:r>
        <w:t xml:space="preserve">văn chương). </w:t>
      </w:r>
      <w:r>
        <w:rPr>
          <w:i/>
        </w:rPr>
        <w:t xml:space="preserve">Xa. </w:t>
      </w:r>
      <w:r>
        <w:rPr>
          <w:i/>
        </w:rPr>
        <w:t xml:space="preserve">Biển </w:t>
      </w:r>
      <w:r>
        <w:t xml:space="preserve">thẳm </w:t>
      </w:r>
      <w:r>
        <w:rPr>
          <w:i/>
        </w:rPr>
        <w:t xml:space="preserve">non </w:t>
      </w:r>
      <w:r>
        <w:rPr>
          <w:i/>
        </w:rPr>
        <w:t xml:space="preserve">khơi.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