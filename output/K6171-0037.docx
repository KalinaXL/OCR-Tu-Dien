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bảo </w:t>
      </w:r>
      <w:r>
        <w:rPr>
          <w:b/>
        </w:rPr>
        <w:t xml:space="preserve">hộ </w:t>
      </w:r>
      <w:r>
        <w:rPr>
          <w:b/>
        </w:rPr>
        <w:t xml:space="preserve">mậu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bảo </w:t>
      </w:r>
      <w:r>
        <w:t xml:space="preserve">vệ </w:t>
      </w:r>
      <w:r>
        <w:t xml:space="preserve">sản </w:t>
      </w:r>
      <w:r>
        <w:t xml:space="preserve">xuất </w:t>
      </w:r>
      <w:r>
        <w:t xml:space="preserve">trong </w:t>
      </w:r>
      <w:r>
        <w:t xml:space="preserve">nước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cạnh </w:t>
      </w:r>
      <w:r>
        <w:t xml:space="preserve">tranh </w:t>
      </w:r>
      <w:r>
        <w:t xml:space="preserve">của </w:t>
      </w:r>
      <w:r>
        <w:t xml:space="preserve">hàng </w:t>
      </w:r>
      <w:r>
        <w:t xml:space="preserve">hoá </w:t>
      </w:r>
      <w:r>
        <w:t xml:space="preserve">nước </w:t>
      </w:r>
      <w:r>
        <w:t xml:space="preserve">ngoài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nước </w:t>
      </w:r>
      <w:r>
        <w:t xml:space="preserve">mình.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kê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phương ngữ). </w:t>
      </w:r>
      <w:r>
        <w:t xml:space="preserve">Bảo </w:t>
      </w:r>
      <w:r>
        <w:t xml:space="preserve">hiểm. </w:t>
      </w:r>
      <w:r>
        <w:rPr>
          <w:b/>
        </w:rPr>
        <w:t xml:space="preserve">2 </w:t>
      </w:r>
      <w:r>
        <w:t xml:space="preserve">(kng). </w:t>
      </w:r>
      <w:r>
        <w:t xml:space="preserve">Bảo </w:t>
      </w:r>
      <w:r>
        <w:t xml:space="preserve">vệ </w:t>
      </w:r>
      <w:r>
        <w:t xml:space="preserve">(thường </w:t>
      </w:r>
      <w:r>
        <w:t xml:space="preserve">cho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lành </w:t>
      </w:r>
      <w:r>
        <w:t xml:space="preserve">mạnh). </w:t>
      </w:r>
      <w:r>
        <w:rPr>
          <w:i/>
        </w:rPr>
        <w:t xml:space="preserve">Báo </w:t>
      </w:r>
      <w:r>
        <w:rPr>
          <w:i/>
        </w:rPr>
        <w:t xml:space="preserve">kê </w:t>
      </w:r>
      <w:r>
        <w:t xml:space="preserve">cho </w:t>
      </w:r>
      <w:r>
        <w:t xml:space="preserve">sòng </w:t>
      </w:r>
      <w:r>
        <w:rPr>
          <w:i/>
        </w:rPr>
        <w:t xml:space="preserve">bạc. </w:t>
      </w:r>
      <w:r>
        <w:t xml:space="preserve">Được </w:t>
      </w:r>
      <w:r>
        <w:rPr>
          <w:i/>
        </w:rPr>
        <w:t xml:space="preserve">bọn </w:t>
      </w:r>
      <w:r>
        <w:rPr>
          <w:i/>
        </w:rPr>
        <w:t xml:space="preserve">đầu </w:t>
      </w:r>
      <w:r>
        <w:t xml:space="preserve">gấu </w:t>
      </w:r>
      <w:r>
        <w:t xml:space="preserve">bảo </w:t>
      </w:r>
      <w:r>
        <w:rPr>
          <w:i/>
        </w:rPr>
        <w:t xml:space="preserve">kê.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(cũ). </w:t>
      </w:r>
      <w:r>
        <w:t xml:space="preserve">Gươm </w:t>
      </w:r>
      <w:r>
        <w:rPr>
          <w:i/>
        </w:rPr>
        <w:t xml:space="preserve">báu, </w:t>
      </w:r>
      <w:r>
        <w:t xml:space="preserve">gươm </w:t>
      </w:r>
      <w:r>
        <w:t xml:space="preserve">quý.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lãnh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báo </w:t>
      </w:r>
      <w:r>
        <w:t xml:space="preserve">lĩnh.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Bảo </w:t>
      </w:r>
      <w:r>
        <w:t xml:space="preserve">đảm </w:t>
      </w:r>
      <w:r>
        <w:t xml:space="preserve">người </w:t>
      </w:r>
      <w:r>
        <w:t xml:space="preserve">khác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nghĩa </w:t>
      </w:r>
      <w:r>
        <w:t xml:space="preserve">vụ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nếu </w:t>
      </w:r>
      <w:r>
        <w:t xml:space="preserve">người </w:t>
      </w:r>
      <w:r>
        <w:t xml:space="preserve">đó </w:t>
      </w:r>
      <w:r>
        <w:t xml:space="preserve">không </w:t>
      </w:r>
      <w:r>
        <w:t xml:space="preserve">thực </w:t>
      </w:r>
      <w:r>
        <w:t xml:space="preserve">hiện. </w:t>
      </w:r>
      <w:r>
        <w:rPr>
          <w:i/>
        </w:rPr>
        <w:t xml:space="preserve">Báo </w:t>
      </w:r>
      <w:r>
        <w:rPr>
          <w:i/>
        </w:rPr>
        <w:t xml:space="preserve">lĩnh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t xml:space="preserve">uay </w:t>
      </w:r>
      <w:r>
        <w:t xml:space="preserve">nợ.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bảo </w:t>
      </w:r>
      <w:r>
        <w:t xml:space="preserve">lĩnh </w:t>
      </w:r>
      <w:r>
        <w:rPr>
          <w:i/>
        </w:rPr>
        <w:t xml:space="preserve">nên </w:t>
      </w:r>
      <w:r>
        <w:rPr>
          <w:i/>
        </w:rPr>
        <w:t xml:space="preserve">được </w:t>
      </w:r>
      <w:r>
        <w:rPr>
          <w:i/>
        </w:rPr>
        <w:t xml:space="preserve">tạm </w:t>
      </w:r>
      <w:r>
        <w:rPr>
          <w:i/>
        </w:rPr>
        <w:t xml:space="preserve">tha. </w:t>
      </w:r>
      <w:r>
        <w:rPr>
          <w:b/>
        </w:rPr>
        <w:t xml:space="preserve">2 </w:t>
      </w:r>
      <w:r>
        <w:t xml:space="preserve">Dùng </w:t>
      </w:r>
      <w:r>
        <w:t xml:space="preserve">tư </w:t>
      </w:r>
      <w:r>
        <w:t xml:space="preserve">cách, </w:t>
      </w:r>
      <w:r>
        <w:t xml:space="preserve">uy </w:t>
      </w:r>
      <w:r>
        <w:t xml:space="preserve">tín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cho </w:t>
      </w:r>
      <w:r>
        <w:t xml:space="preserve">hành </w:t>
      </w:r>
      <w:r>
        <w:t xml:space="preserve">động, </w:t>
      </w:r>
      <w:r>
        <w:t xml:space="preserve">tư </w:t>
      </w:r>
      <w:r>
        <w:t xml:space="preserve">cách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lại </w:t>
      </w:r>
      <w:r>
        <w:t xml:space="preserve">như </w:t>
      </w:r>
      <w:r>
        <w:t xml:space="preserve">cũ. </w:t>
      </w:r>
      <w:r>
        <w:rPr>
          <w:i/>
        </w:rPr>
        <w:t xml:space="preserve">Bảo </w:t>
      </w:r>
      <w:r>
        <w:t xml:space="preserve">lưu </w:t>
      </w:r>
      <w:r>
        <w:rPr>
          <w:i/>
        </w:rPr>
        <w:t xml:space="preserve">mức </w:t>
      </w:r>
      <w:r>
        <w:t xml:space="preserve">lương. </w:t>
      </w:r>
      <w:r>
        <w:rPr>
          <w:i/>
        </w:rPr>
        <w:t xml:space="preserve">Bảo </w:t>
      </w:r>
      <w:r>
        <w:rPr>
          <w:i/>
        </w:rPr>
        <w:t xml:space="preserve">lưu </w:t>
      </w:r>
      <w:r>
        <w:t xml:space="preserve">ý </w:t>
      </w:r>
      <w:r>
        <w:t xml:space="preserve">kiến </w:t>
      </w:r>
      <w:r>
        <w:t xml:space="preserve">(giữ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mình, </w:t>
      </w:r>
      <w:r>
        <w:t xml:space="preserve">tuy </w:t>
      </w:r>
      <w:r>
        <w:t xml:space="preserve">ý </w:t>
      </w:r>
      <w:r>
        <w:t xml:space="preserve">kiến </w:t>
      </w:r>
      <w:r>
        <w:t xml:space="preserve">đó </w:t>
      </w:r>
      <w:r>
        <w:t xml:space="preserve">trái </w:t>
      </w:r>
      <w:r>
        <w:t xml:space="preserve">với </w:t>
      </w:r>
      <w:r>
        <w:t xml:space="preserve">nghị </w:t>
      </w:r>
      <w:r>
        <w:t xml:space="preserve">quyết). </w:t>
      </w:r>
      <w:r>
        <w:t xml:space="preserve">Coi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bảo </w:t>
      </w:r>
      <w:r>
        <w:rPr>
          <w:i/>
        </w:rPr>
        <w:t xml:space="preserve">lưu.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Lo </w:t>
      </w:r>
      <w:r>
        <w:t xml:space="preserve">giữ </w:t>
      </w:r>
      <w:r>
        <w:t xml:space="preserve">gìn </w:t>
      </w:r>
      <w:r>
        <w:t xml:space="preserve">tính </w:t>
      </w:r>
      <w:r>
        <w:t xml:space="preserve">mạng, </w:t>
      </w:r>
      <w:r>
        <w:t xml:space="preserve">ngại </w:t>
      </w:r>
      <w:r>
        <w:t xml:space="preserve">không </w:t>
      </w:r>
      <w:r>
        <w:t xml:space="preserve">dám </w:t>
      </w:r>
      <w:r>
        <w:t xml:space="preserve">hi </w:t>
      </w:r>
      <w:r>
        <w:t xml:space="preserve">sinh. </w:t>
      </w:r>
      <w:r>
        <w:t xml:space="preserve">Tư </w:t>
      </w:r>
      <w:r>
        <w:t xml:space="preserve">tưởng </w:t>
      </w:r>
      <w:r>
        <w:rPr>
          <w:i/>
        </w:rPr>
        <w:t xml:space="preserve">câu </w:t>
      </w:r>
      <w:r>
        <w:rPr>
          <w:i/>
        </w:rPr>
        <w:t xml:space="preserve">an, </w:t>
      </w:r>
      <w:r>
        <w:rPr>
          <w:i/>
        </w:rPr>
        <w:t xml:space="preserve">bảo </w:t>
      </w:r>
      <w:r>
        <w:t xml:space="preserve">mạng.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mật </w:t>
      </w:r>
      <w:r>
        <w:rPr>
          <w:i/>
        </w:rPr>
        <w:t xml:space="preserve">động từ </w:t>
      </w:r>
      <w:r>
        <w:rPr>
          <w:i/>
        </w:rPr>
        <w:t xml:space="preserve">Giữ </w:t>
      </w:r>
      <w:r>
        <w:t xml:space="preserve">bí </w:t>
      </w:r>
      <w:r>
        <w:t xml:space="preserve">mật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của </w:t>
      </w:r>
      <w:r>
        <w:t xml:space="preserve">tổ </w:t>
      </w:r>
      <w:r>
        <w:t xml:space="preserve">chức. </w:t>
      </w:r>
      <w:r>
        <w:rPr>
          <w:i/>
        </w:rPr>
        <w:t xml:space="preserve">Báo </w:t>
      </w:r>
      <w:r>
        <w:rPr>
          <w:i/>
        </w:rPr>
        <w:t xml:space="preserve">mật </w:t>
      </w:r>
      <w:r>
        <w:t xml:space="preserve">phòng </w:t>
      </w:r>
      <w:r>
        <w:rPr>
          <w:i/>
        </w:rPr>
        <w:t xml:space="preserve">gian. </w:t>
      </w:r>
      <w:r>
        <w:t xml:space="preserve">Nội </w:t>
      </w:r>
      <w:r>
        <w:t xml:space="preserve">quy </w:t>
      </w:r>
      <w:r>
        <w:rPr>
          <w:i/>
        </w:rPr>
        <w:t xml:space="preserve">bảo </w:t>
      </w:r>
      <w:r>
        <w:t xml:space="preserve">mật </w:t>
      </w:r>
      <w:r>
        <w:t xml:space="preserve">của </w:t>
      </w:r>
      <w:r>
        <w:rPr>
          <w:i/>
        </w:rPr>
        <w:t xml:space="preserve">cơ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giữ </w:t>
      </w:r>
      <w:r>
        <w:t xml:space="preserve">trẻ, </w:t>
      </w:r>
      <w:r>
        <w:t xml:space="preserve">nuôi </w:t>
      </w:r>
      <w:r>
        <w:t xml:space="preserve">trẻ; </w:t>
      </w:r>
      <w:r>
        <w:t xml:space="preserve">cô </w:t>
      </w:r>
      <w:r>
        <w:t xml:space="preserve">nuôi </w:t>
      </w:r>
      <w:r>
        <w:t xml:space="preserve">dạy </w:t>
      </w:r>
      <w:r>
        <w:t xml:space="preserve">trẻ.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mệnh </w:t>
      </w:r>
      <w:r>
        <w:rPr>
          <w:i/>
        </w:rPr>
        <w:t xml:space="preserve">động từ </w:t>
      </w:r>
      <w:r>
        <w:t xml:space="preserve">(cũ). </w:t>
      </w:r>
      <w:r>
        <w:t xml:space="preserve">Bảo </w:t>
      </w:r>
      <w:r>
        <w:t xml:space="preserve">mạng.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Bảo </w:t>
      </w:r>
      <w:r>
        <w:t xml:space="preserve">riêng </w:t>
      </w:r>
      <w:r>
        <w:t xml:space="preserve">điều </w:t>
      </w:r>
      <w:r>
        <w:t xml:space="preserve">gì,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nghe </w:t>
      </w:r>
      <w:r>
        <w:t xml:space="preserve">biết.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khỏi </w:t>
      </w:r>
      <w:r>
        <w:t xml:space="preserve">hư </w:t>
      </w:r>
      <w:r>
        <w:t xml:space="preserve">hỏng </w:t>
      </w:r>
      <w:r>
        <w:t xml:space="preserve">hoặc </w:t>
      </w:r>
      <w:r>
        <w:t xml:space="preserve">hao </w:t>
      </w:r>
      <w:r>
        <w:t xml:space="preserve">hụt. </w:t>
      </w:r>
      <w:r>
        <w:rPr>
          <w:i/>
        </w:rPr>
        <w:t xml:space="preserve">Báo </w:t>
      </w:r>
      <w:r>
        <w:rPr>
          <w:i/>
        </w:rPr>
        <w:t xml:space="preserve">quản </w:t>
      </w:r>
      <w:r>
        <w:rPr>
          <w:i/>
        </w:rPr>
        <w:t xml:space="preserve">máy </w:t>
      </w:r>
      <w:r>
        <w:t xml:space="preserve">móc. </w:t>
      </w:r>
      <w:r>
        <w:rPr>
          <w:i/>
        </w:rPr>
        <w:t xml:space="preserve">Thóc </w:t>
      </w:r>
      <w:r>
        <w:rPr>
          <w:i/>
        </w:rPr>
        <w:t xml:space="preserve">được </w:t>
      </w:r>
      <w:r>
        <w:t xml:space="preserve">bảo </w:t>
      </w:r>
      <w:r>
        <w:t xml:space="preserve">quản </w:t>
      </w:r>
      <w:r>
        <w:t xml:space="preserve">tốt.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sanh </w:t>
      </w:r>
      <w:r>
        <w:rPr>
          <w:i/>
        </w:rPr>
        <w:t xml:space="preserve">danh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Hộ </w:t>
      </w:r>
      <w:r>
        <w:t xml:space="preserve">sinh. </w:t>
      </w:r>
      <w:r>
        <w:t xml:space="preserve">Nhà </w:t>
      </w:r>
      <w:r>
        <w:rPr>
          <w:i/>
        </w:rPr>
        <w:t xml:space="preserve">bảo </w:t>
      </w:r>
      <w:r>
        <w:t xml:space="preserve">sanh.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tàng </w:t>
      </w:r>
      <w:r>
        <w:rPr>
          <w:i/>
        </w:rPr>
        <w:t xml:space="preserve">động từ </w:t>
      </w:r>
      <w:r>
        <w:t xml:space="preserve">Cất </w:t>
      </w:r>
      <w:r>
        <w:t xml:space="preserve">giữ </w:t>
      </w:r>
      <w:r>
        <w:t xml:space="preserve">những </w:t>
      </w:r>
      <w:r>
        <w:t xml:space="preserve">tài </w:t>
      </w:r>
      <w:r>
        <w:t xml:space="preserve">liệu, </w:t>
      </w:r>
      <w:r>
        <w:t xml:space="preserve">hiện </w:t>
      </w:r>
      <w:r>
        <w:t xml:space="preserve">vật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lịch </w:t>
      </w:r>
      <w:r>
        <w:t xml:space="preserve">sử.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bảo </w:t>
      </w:r>
      <w:r>
        <w:t xml:space="preserve">tàng.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tháp </w:t>
      </w:r>
      <w:r>
        <w:rPr>
          <w:i/>
        </w:rPr>
        <w:t xml:space="preserve">danh từ </w:t>
      </w:r>
      <w:r>
        <w:t xml:space="preserve">Tháp </w:t>
      </w:r>
      <w:r>
        <w:t xml:space="preserve">báu, </w:t>
      </w:r>
      <w:r>
        <w:t xml:space="preserve">nơi </w:t>
      </w:r>
      <w:r>
        <w:t xml:space="preserve">chôn </w:t>
      </w:r>
      <w:r>
        <w:rPr>
          <w:i/>
        </w:rPr>
        <w:t xml:space="preserve">cất </w:t>
      </w:r>
      <w:r>
        <w:t xml:space="preserve">các </w:t>
      </w:r>
      <w:r>
        <w:t xml:space="preserve">nhà </w:t>
      </w:r>
      <w:r>
        <w:t xml:space="preserve">sư </w:t>
      </w:r>
      <w:r>
        <w:t xml:space="preserve">tu </w:t>
      </w:r>
      <w:r>
        <w:t xml:space="preserve">hành </w:t>
      </w:r>
      <w:r>
        <w:t xml:space="preserve">lâu </w:t>
      </w:r>
      <w:r>
        <w:t xml:space="preserve">và </w:t>
      </w:r>
      <w:r>
        <w:t xml:space="preserve">có </w:t>
      </w:r>
      <w:r>
        <w:t xml:space="preserve">đức </w:t>
      </w:r>
      <w:r>
        <w:t xml:space="preserve">độ.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Duy </w:t>
      </w:r>
      <w:r>
        <w:t xml:space="preserve">trì </w:t>
      </w:r>
      <w:r>
        <w:t xml:space="preserve">cái </w:t>
      </w:r>
      <w:r>
        <w:t xml:space="preserve">cũ </w:t>
      </w:r>
      <w:r>
        <w:t xml:space="preserve">sẵn </w:t>
      </w:r>
      <w:r>
        <w:t xml:space="preserve">có, </w:t>
      </w:r>
      <w:r>
        <w:t xml:space="preserve">không </w:t>
      </w:r>
      <w:r>
        <w:t xml:space="preserve">chịu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chịu </w:t>
      </w:r>
      <w:r>
        <w:t xml:space="preserve">đối </w:t>
      </w:r>
      <w:r>
        <w:t xml:space="preserve">mới. </w:t>
      </w:r>
      <w:r>
        <w:rPr>
          <w:i/>
        </w:rPr>
        <w:t xml:space="preserve">Bảo </w:t>
      </w:r>
      <w:r>
        <w:t xml:space="preserve">thủ </w:t>
      </w:r>
      <w: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bảo </w:t>
      </w:r>
      <w:r>
        <w:t xml:space="preserve">thủ.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toàn </w:t>
      </w:r>
      <w:r>
        <w:rPr>
          <w:i/>
        </w:rPr>
        <w:t xml:space="preserve">động từ </w:t>
      </w:r>
      <w:r>
        <w:t xml:space="preserve">Giữ </w:t>
      </w:r>
      <w:r>
        <w:t xml:space="preserve">cho </w:t>
      </w:r>
      <w:r>
        <w:t xml:space="preserve">nguyên </w:t>
      </w:r>
      <w:r>
        <w:t xml:space="preserve">vẹn, </w:t>
      </w:r>
      <w:r>
        <w:t xml:space="preserve">không </w:t>
      </w:r>
      <w:r>
        <w:t xml:space="preserve">để </w:t>
      </w:r>
      <w:r>
        <w:t xml:space="preserve">suy </w:t>
      </w:r>
      <w:r>
        <w:t xml:space="preserve">suyển, </w:t>
      </w:r>
      <w:r>
        <w:t xml:space="preserve">mất </w:t>
      </w:r>
      <w:r>
        <w:t xml:space="preserve">mát. </w:t>
      </w:r>
      <w:r>
        <w:rPr>
          <w:i/>
        </w:rPr>
        <w:t xml:space="preserve">Bảo </w:t>
      </w:r>
      <w:r>
        <w:rPr>
          <w:i/>
        </w:rPr>
        <w:t xml:space="preserve">toàn </w:t>
      </w:r>
      <w:r>
        <w:t xml:space="preserve">lực </w:t>
      </w:r>
      <w:r>
        <w:t xml:space="preserve">lượng. </w:t>
      </w:r>
      <w:r>
        <w:rPr>
          <w:i/>
        </w:rPr>
        <w:t xml:space="preserve">Bảo </w:t>
      </w:r>
      <w:r>
        <w:rPr>
          <w:i/>
        </w:rPr>
        <w:t xml:space="preserve">toàn </w:t>
      </w:r>
      <w:r>
        <w:t xml:space="preserve">danh </w:t>
      </w:r>
      <w:r>
        <w:rPr>
          <w:i/>
        </w:rPr>
        <w:t xml:space="preserve">dự. </w:t>
      </w:r>
      <w:r>
        <w:t xml:space="preserve">Định </w:t>
      </w:r>
      <w:r>
        <w:t xml:space="preserve">luật </w:t>
      </w:r>
      <w:r>
        <w:rPr>
          <w:i/>
        </w:rPr>
        <w:t xml:space="preserve">bảo </w:t>
      </w:r>
      <w:r>
        <w:rPr>
          <w:i/>
        </w:rPr>
        <w:t xml:space="preserve">toàn </w:t>
      </w:r>
      <w:r>
        <w:rPr>
          <w:i/>
        </w:rPr>
        <w:t xml:space="preserve">uà </w:t>
      </w:r>
      <w:r>
        <w:rPr>
          <w:i/>
        </w:rPr>
        <w:t xml:space="preserve">chuyển </w:t>
      </w:r>
      <w:r>
        <w:rPr>
          <w:i/>
        </w:rPr>
        <w:t xml:space="preserve">hoá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tổn </w:t>
      </w:r>
      <w:r>
        <w:rPr>
          <w:i/>
        </w:rPr>
        <w:t xml:space="preserve">động từ </w:t>
      </w:r>
      <w:r>
        <w:t xml:space="preserve">Giữ </w:t>
      </w:r>
      <w:r>
        <w:t xml:space="preserve">lại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mất </w:t>
      </w:r>
      <w:r>
        <w:t xml:space="preserve">đi. </w:t>
      </w:r>
      <w:r>
        <w:rPr>
          <w:i/>
        </w:rPr>
        <w:t xml:space="preserve">Báo </w:t>
      </w:r>
      <w:r>
        <w:rPr>
          <w:i/>
        </w:rPr>
        <w:t xml:space="preserve">tồn </w:t>
      </w:r>
      <w:r>
        <w:rPr>
          <w:i/>
        </w:rPr>
        <w:t xml:space="preserve">di </w:t>
      </w:r>
      <w:r>
        <w:t xml:space="preserve">tích </w:t>
      </w:r>
      <w:r>
        <w:t xml:space="preserve">lịch </w:t>
      </w:r>
      <w:r>
        <w:t xml:space="preserve">sử. </w:t>
      </w:r>
      <w:r>
        <w:rPr>
          <w:i/>
        </w:rPr>
        <w:t xml:space="preserve">Bảo </w:t>
      </w:r>
      <w:r>
        <w:t xml:space="preserve">tôn </w:t>
      </w:r>
      <w:r>
        <w:t xml:space="preserve">nên </w:t>
      </w:r>
      <w:r>
        <w:rPr>
          <w:i/>
        </w:rPr>
        <w:t xml:space="preserve">văn </w:t>
      </w:r>
      <w:r>
        <w:rPr>
          <w:i/>
        </w:rPr>
        <w:t xml:space="preserve">hoá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tổn </w:t>
      </w:r>
      <w:r>
        <w:rPr>
          <w:b/>
        </w:rPr>
        <w:t xml:space="preserve">bảo </w:t>
      </w:r>
      <w:r>
        <w:rPr>
          <w:b/>
        </w:rPr>
        <w:t xml:space="preserve">tàng </w:t>
      </w:r>
      <w:r>
        <w:rPr>
          <w:i/>
        </w:rPr>
        <w:t xml:space="preserve">động từ </w:t>
      </w:r>
      <w:r>
        <w:t xml:space="preserve">Bảo </w:t>
      </w:r>
      <w:r>
        <w:t xml:space="preserve">vệ </w:t>
      </w:r>
      <w:r>
        <w:t xml:space="preserve">các </w:t>
      </w:r>
      <w:r>
        <w:t xml:space="preserve">di </w:t>
      </w:r>
      <w:r>
        <w:t xml:space="preserve">tích </w:t>
      </w:r>
      <w:r>
        <w:t xml:space="preserve">lịch </w:t>
      </w:r>
      <w:r>
        <w:t xml:space="preserve">sử </w:t>
      </w:r>
      <w:r>
        <w:t xml:space="preserve">và </w:t>
      </w:r>
      <w:r>
        <w:t xml:space="preserve">sưu </w:t>
      </w:r>
      <w:r>
        <w:t xml:space="preserve">tầm, </w:t>
      </w:r>
      <w:r>
        <w:t xml:space="preserve">cất </w:t>
      </w:r>
      <w:r>
        <w:t xml:space="preserve">giữ </w:t>
      </w:r>
      <w:r>
        <w:t xml:space="preserve">các </w:t>
      </w:r>
      <w:r>
        <w:t xml:space="preserve">tài </w:t>
      </w:r>
      <w:r>
        <w:t xml:space="preserve">liệu, </w:t>
      </w:r>
      <w:r>
        <w:t xml:space="preserve">hiện </w:t>
      </w:r>
      <w:r>
        <w:t xml:space="preserve">vật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lịch </w:t>
      </w:r>
      <w:r>
        <w:t xml:space="preserve">sử. </w:t>
      </w:r>
      <w:r>
        <w:t xml:space="preserve">Công </w:t>
      </w:r>
      <w:r>
        <w:t xml:space="preserve">tác </w:t>
      </w:r>
      <w:r>
        <w:t xml:space="preserve">bảo </w:t>
      </w:r>
      <w:r>
        <w:t xml:space="preserve">tôn </w:t>
      </w:r>
      <w:r>
        <w:t xml:space="preserve">bảo </w:t>
      </w:r>
      <w:r>
        <w:t xml:space="preserve">tàng.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Bảo </w:t>
      </w:r>
      <w:r>
        <w:t xml:space="preserve">dưỡng, </w:t>
      </w:r>
      <w:r>
        <w:t xml:space="preserve">tu </w:t>
      </w:r>
      <w:r>
        <w:t xml:space="preserve">sửa </w:t>
      </w:r>
      <w:r>
        <w:t xml:space="preserve">nhằm </w:t>
      </w:r>
      <w:r>
        <w:t xml:space="preserve">bảo </w:t>
      </w:r>
      <w:r>
        <w:t xml:space="preserve">đảm </w:t>
      </w:r>
      <w:r>
        <w:t xml:space="preserve">cho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hoặc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nó </w:t>
      </w:r>
      <w:r>
        <w:t xml:space="preserve">hoạt </w:t>
      </w:r>
      <w:r>
        <w:t xml:space="preserve">động </w:t>
      </w:r>
      <w:r>
        <w:t xml:space="preserve">tốt, </w:t>
      </w:r>
      <w:r>
        <w:t xml:space="preserve">có </w:t>
      </w:r>
      <w:r>
        <w:t xml:space="preserve">độ </w:t>
      </w:r>
      <w:r>
        <w:t xml:space="preserve">tin </w:t>
      </w:r>
      <w:r>
        <w:t xml:space="preserve">cậy </w:t>
      </w:r>
      <w:r>
        <w:t xml:space="preserve">cao </w:t>
      </w:r>
      <w:r>
        <w:t xml:space="preserve">trong </w:t>
      </w:r>
      <w:r>
        <w:t xml:space="preserve">việc </w:t>
      </w:r>
      <w:r>
        <w:t xml:space="preserve">sử </w:t>
      </w:r>
      <w:r>
        <w:t xml:space="preserve">dụng. </w:t>
      </w:r>
      <w:r>
        <w:rPr>
          <w:i/>
        </w:rPr>
        <w:t xml:space="preserve">Bảo </w:t>
      </w:r>
      <w:r>
        <w:t xml:space="preserve">trì </w:t>
      </w:r>
      <w:r>
        <w:rPr>
          <w:i/>
        </w:rPr>
        <w:t xml:space="preserve">của </w:t>
      </w:r>
      <w:r>
        <w:t xml:space="preserve">một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Đỡ </w:t>
      </w:r>
      <w:r>
        <w:t xml:space="preserve">đầu </w:t>
      </w:r>
      <w:r>
        <w:t xml:space="preserve">và </w:t>
      </w:r>
      <w:r>
        <w:t xml:space="preserve">giúp </w:t>
      </w:r>
      <w:r>
        <w:t xml:space="preserve">đỡ. </w:t>
      </w:r>
      <w:r>
        <w:t xml:space="preserve">Ban </w:t>
      </w:r>
      <w:r>
        <w:rPr>
          <w:i/>
        </w:rPr>
        <w:t xml:space="preserve">bảo </w:t>
      </w:r>
      <w:r>
        <w:rPr>
          <w:i/>
        </w:rPr>
        <w:t xml:space="preserve">trợ </w:t>
      </w:r>
      <w:r>
        <w:rPr>
          <w:i/>
        </w:rPr>
        <w:t xml:space="preserve">dân </w:t>
      </w:r>
      <w:r>
        <w:t xml:space="preserve">quân. </w:t>
      </w:r>
      <w:r>
        <w:rPr>
          <w:i/>
        </w:rPr>
        <w:t xml:space="preserve">Quỹ </w:t>
      </w:r>
      <w:r>
        <w:rPr>
          <w:i/>
        </w:rPr>
        <w:t xml:space="preserve">bảo </w:t>
      </w:r>
      <w:r>
        <w:rPr>
          <w:i/>
        </w:rPr>
        <w:t xml:space="preserve">trợ.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(trt..). </w:t>
      </w:r>
      <w:r>
        <w:t xml:space="preserve">Vật </w:t>
      </w:r>
      <w:r>
        <w:t xml:space="preserve">báu </w:t>
      </w:r>
      <w:r>
        <w:t xml:space="preserve">được </w:t>
      </w:r>
      <w:r>
        <w:t xml:space="preserve">truyền </w:t>
      </w:r>
      <w:r>
        <w:t xml:space="preserve">giữ </w:t>
      </w:r>
      <w:r>
        <w:t xml:space="preserve">lại </w:t>
      </w:r>
      <w:r>
        <w:t xml:space="preserve">qua </w:t>
      </w:r>
      <w:r>
        <w:t xml:space="preserve">nhiều </w:t>
      </w:r>
      <w:r>
        <w:t xml:space="preserve">đời </w:t>
      </w:r>
      <w:r>
        <w:t xml:space="preserve">(thường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dòng </w:t>
      </w:r>
      <w:r>
        <w:t xml:space="preserve">họ).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vệ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Chống </w:t>
      </w:r>
      <w:r>
        <w:t xml:space="preserve">lại </w:t>
      </w:r>
      <w:r>
        <w:t xml:space="preserve">mọi </w:t>
      </w:r>
      <w:r>
        <w:t xml:space="preserve">sự </w:t>
      </w:r>
      <w:r>
        <w:t xml:space="preserve">xâm </w:t>
      </w:r>
      <w:r>
        <w:t xml:space="preserve">phạm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luôn </w:t>
      </w:r>
      <w:r>
        <w:t xml:space="preserve">luôn </w:t>
      </w:r>
      <w:r>
        <w:t xml:space="preserve">được </w:t>
      </w:r>
      <w:r>
        <w:t xml:space="preserve">nguyên </w:t>
      </w:r>
      <w:r>
        <w:rPr>
          <w:i/>
        </w:rPr>
        <w:t xml:space="preserve">vẹn.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đê </w:t>
      </w:r>
      <w:r>
        <w:rPr>
          <w:i/>
        </w:rPr>
        <w:t xml:space="preserve">điều. </w:t>
      </w:r>
      <w:r>
        <w:rPr>
          <w:i/>
        </w:rPr>
        <w:t xml:space="preserve">Báo </w:t>
      </w:r>
      <w:r>
        <w:rPr>
          <w:i/>
        </w:rPr>
        <w:t xml:space="preserve">uệ </w:t>
      </w:r>
      <w:r>
        <w:rPr>
          <w:i/>
        </w:rPr>
        <w:t xml:space="preserve">đất </w:t>
      </w:r>
      <w:r>
        <w:t xml:space="preserve">nước. </w:t>
      </w:r>
      <w:r>
        <w:rPr>
          <w:b/>
        </w:rPr>
        <w:t xml:space="preserve">2 </w:t>
      </w:r>
      <w:r>
        <w:t xml:space="preserve">Bênh </w:t>
      </w:r>
      <w:r>
        <w:t xml:space="preserve">vực </w:t>
      </w:r>
      <w:r>
        <w:t xml:space="preserve">bằng </w:t>
      </w:r>
      <w:r>
        <w:t xml:space="preserve">lí </w:t>
      </w:r>
      <w:r>
        <w:t xml:space="preserve">lẽ </w:t>
      </w:r>
      <w:r>
        <w:t xml:space="preserve">để </w:t>
      </w:r>
      <w:r>
        <w:t xml:space="preserve">giữ </w:t>
      </w:r>
      <w:r>
        <w:t xml:space="preserve">vững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điểm, </w:t>
      </w:r>
      <w:r>
        <w:t xml:space="preserve">v.v. </w:t>
      </w:r>
      <w:r>
        <w:rPr>
          <w:i/>
        </w:rPr>
        <w:t xml:space="preserve">Bảo </w:t>
      </w:r>
      <w:r>
        <w:t xml:space="preserve">uệ </w:t>
      </w:r>
      <w:r>
        <w:rPr>
          <w:i/>
        </w:rPr>
        <w:t xml:space="preserve">chân </w:t>
      </w:r>
      <w:r>
        <w:rPr>
          <w:i/>
        </w:rPr>
        <w:t xml:space="preserve">lí </w:t>
      </w:r>
      <w:r>
        <w:t xml:space="preserve">Bảo </w:t>
      </w:r>
      <w:r>
        <w:t xml:space="preserve">uệ </w:t>
      </w:r>
      <w:r>
        <w:rPr>
          <w:i/>
        </w:rPr>
        <w:t xml:space="preserve">luận </w:t>
      </w:r>
      <w:r>
        <w:rPr>
          <w:i/>
        </w:rPr>
        <w:t xml:space="preserve">án </w:t>
      </w:r>
      <w:r>
        <w:rPr>
          <w:i/>
        </w:rPr>
        <w:t xml:space="preserve">(bảo </w:t>
      </w:r>
      <w:r>
        <w:t xml:space="preserve">vệ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trong </w:t>
      </w:r>
      <w:r>
        <w:t xml:space="preserve">bản </w:t>
      </w:r>
      <w:r>
        <w:t xml:space="preserve">luận </w:t>
      </w:r>
      <w:r>
        <w:t xml:space="preserve">án </w:t>
      </w:r>
      <w:r>
        <w:t xml:space="preserve">của </w:t>
      </w:r>
      <w:r>
        <w:rPr>
          <w:i/>
        </w:rPr>
        <w:t xml:space="preserve">mình </w:t>
      </w:r>
      <w:r>
        <w:rPr>
          <w:i/>
        </w:rPr>
        <w:t xml:space="preserve">trước </w:t>
      </w:r>
      <w:r>
        <w:t xml:space="preserve">một </w:t>
      </w:r>
      <w:r>
        <w:t xml:space="preserve">hội </w:t>
      </w:r>
      <w:r>
        <w:t xml:space="preserve">đồng </w:t>
      </w:r>
      <w:r>
        <w:t xml:space="preserve">chấm </w:t>
      </w:r>
      <w:r>
        <w:t xml:space="preserve">thị).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bảo </w:t>
      </w:r>
      <w:r>
        <w:t xml:space="preserve">vệ </w:t>
      </w:r>
      <w:r>
        <w:t xml:space="preserve">ở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hoặc </w:t>
      </w:r>
      <w:r>
        <w:t xml:space="preserve">cho </w:t>
      </w:r>
      <w:r>
        <w:t xml:space="preserve">một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bão, </w:t>
      </w:r>
      <w:r>
        <w:rPr>
          <w:i/>
        </w:rPr>
        <w:t xml:space="preserve">danh từ </w:t>
      </w:r>
      <w:r>
        <w:t xml:space="preserve">Gió </w:t>
      </w:r>
      <w:r>
        <w:t xml:space="preserve">xoáy </w:t>
      </w:r>
      <w:r>
        <w:t xml:space="preserve">trong </w:t>
      </w:r>
      <w:r>
        <w:t xml:space="preserve">phạm </w:t>
      </w:r>
      <w:r>
        <w:t xml:space="preserve">vì </w:t>
      </w:r>
      <w:r>
        <w:t xml:space="preserve">rộng </w:t>
      </w:r>
      <w:r>
        <w:t xml:space="preserve">trong </w:t>
      </w:r>
      <w:r>
        <w:t xml:space="preserve">một </w:t>
      </w:r>
      <w:r>
        <w:t xml:space="preserve">vùng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không </w:t>
      </w:r>
      <w:r>
        <w:t xml:space="preserve">khí </w:t>
      </w:r>
      <w:r>
        <w:t xml:space="preserve">giảm </w:t>
      </w:r>
      <w:r>
        <w:t xml:space="preserve">xuống </w:t>
      </w:r>
      <w:r>
        <w:t xml:space="preserve">rất </w:t>
      </w:r>
      <w:r>
        <w:t xml:space="preserve">thấp, </w:t>
      </w:r>
      <w:r>
        <w:t xml:space="preserve">thường </w:t>
      </w:r>
      <w:r>
        <w:t xml:space="preserve">phát </w:t>
      </w:r>
      <w:r>
        <w:t xml:space="preserve">sinh </w:t>
      </w:r>
      <w:r>
        <w:t xml:space="preserve">từ </w:t>
      </w:r>
      <w:r>
        <w:t xml:space="preserve">biển </w:t>
      </w:r>
      <w:r>
        <w:t xml:space="preserve">khơi, </w:t>
      </w:r>
      <w:r>
        <w:t xml:space="preserve">có </w:t>
      </w:r>
      <w:r>
        <w:t xml:space="preserve">sức </w:t>
      </w:r>
      <w:r>
        <w:t xml:space="preserve">phá </w:t>
      </w:r>
      <w:r>
        <w:t xml:space="preserve">hoại </w:t>
      </w:r>
      <w:r>
        <w:t xml:space="preserve">dữ </w:t>
      </w:r>
      <w:r>
        <w:t xml:space="preserve">dội </w:t>
      </w:r>
      <w:r>
        <w:t xml:space="preserve">do </w:t>
      </w:r>
      <w:r>
        <w:t xml:space="preserve">gió </w:t>
      </w:r>
      <w:r>
        <w:t xml:space="preserve">lớn, </w:t>
      </w:r>
      <w:r>
        <w:rPr>
          <w:i/>
        </w:rPr>
        <w:t xml:space="preserve">mưa </w:t>
      </w:r>
      <w:r>
        <w:t xml:space="preserve">to. </w:t>
      </w:r>
      <w:r>
        <w:t xml:space="preserve">Cơn </w:t>
      </w:r>
      <w:r>
        <w:rPr>
          <w:i/>
        </w:rPr>
        <w:t xml:space="preserve">bão </w:t>
      </w:r>
      <w:r>
        <w:t xml:space="preserve">to. </w:t>
      </w:r>
      <w:r>
        <w:br/>
      </w:r>
      <w:r>
        <w:rPr>
          <w:b/>
        </w:rPr>
        <w:t xml:space="preserve">bão, </w:t>
      </w:r>
      <w:r>
        <w:rPr>
          <w:i/>
        </w:rPr>
        <w:t xml:space="preserve">danh từ </w:t>
      </w:r>
      <w:r>
        <w:t xml:space="preserve">Chứng </w:t>
      </w:r>
      <w:r>
        <w:t xml:space="preserve">đau </w:t>
      </w:r>
      <w:r>
        <w:t xml:space="preserve">bụng </w:t>
      </w:r>
      <w:r>
        <w:t xml:space="preserve">xuyên </w:t>
      </w:r>
      <w:r>
        <w:t xml:space="preserve">ra </w:t>
      </w:r>
      <w:r>
        <w:t xml:space="preserve">sau </w:t>
      </w:r>
      <w:r>
        <w:t xml:space="preserve">lưng </w:t>
      </w:r>
      <w:r>
        <w:t xml:space="preserve">quặn </w:t>
      </w:r>
      <w:r>
        <w:t xml:space="preserve">từng </w:t>
      </w:r>
      <w:r>
        <w:t xml:space="preserve">cơn. </w:t>
      </w:r>
      <w:r>
        <w:t xml:space="preserve">Đau </w:t>
      </w:r>
      <w:r>
        <w:t xml:space="preserve">bão.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bùng </w:t>
      </w:r>
      <w:r>
        <w:rPr>
          <w:i/>
        </w:rPr>
        <w:t xml:space="preserve">danh từ </w:t>
      </w:r>
      <w:r>
        <w:t xml:space="preserve">(văn chương). </w:t>
      </w:r>
      <w:r>
        <w:t xml:space="preserve">Bão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về </w:t>
      </w:r>
      <w:r>
        <w:t xml:space="preserve">mặt </w:t>
      </w:r>
      <w:r>
        <w:t xml:space="preserve">tác </w:t>
      </w:r>
      <w:r>
        <w:t xml:space="preserve">động </w:t>
      </w:r>
      <w:r>
        <w:t xml:space="preserve">phá </w:t>
      </w:r>
      <w:r>
        <w:t xml:space="preserve">hoại). </w:t>
      </w:r>
      <w:r>
        <w:rPr>
          <w:i/>
        </w:rPr>
        <w:t xml:space="preserve">Sóng </w:t>
      </w:r>
      <w:r>
        <w:rPr>
          <w:i/>
        </w:rPr>
        <w:t xml:space="preserve">gió </w:t>
      </w:r>
      <w:r>
        <w:t xml:space="preserve">bão </w:t>
      </w:r>
      <w:r>
        <w:t xml:space="preserve">bùng.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cát </w:t>
      </w:r>
      <w:r>
        <w:rPr>
          <w:i/>
        </w:rPr>
        <w:t xml:space="preserve">danh từ </w:t>
      </w:r>
      <w:r>
        <w:t xml:space="preserve">Gió </w:t>
      </w:r>
      <w:r>
        <w:t xml:space="preserve">mạnh </w:t>
      </w:r>
      <w:r>
        <w:t xml:space="preserve">cuốn </w:t>
      </w:r>
      <w:r>
        <w:t xml:space="preserve">cát </w:t>
      </w:r>
      <w:r>
        <w:t xml:space="preserve">bụi </w:t>
      </w:r>
      <w:r>
        <w:t xml:space="preserve">mù </w:t>
      </w:r>
      <w:r>
        <w:t xml:space="preserve">mịt, </w:t>
      </w:r>
      <w:r>
        <w:t xml:space="preserve">thường </w:t>
      </w:r>
      <w:r>
        <w:t xml:space="preserve">xảy </w:t>
      </w:r>
      <w:r>
        <w:t xml:space="preserve">ra </w:t>
      </w:r>
      <w:r>
        <w:rPr>
          <w:i/>
        </w:rPr>
        <w:t xml:space="preserve">ở </w:t>
      </w:r>
      <w:r>
        <w:t xml:space="preserve">sa </w:t>
      </w:r>
      <w:r>
        <w:t xml:space="preserve">mạc. </w:t>
      </w:r>
      <w:r>
        <w:br w:type="page"/>
      </w:r>
      <w:r>
        <w:rPr>
          <w:b/>
        </w:rPr>
        <w:t xml:space="preserve">bão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(Chất </w:t>
      </w:r>
      <w:r>
        <w:t xml:space="preserve">lỏng)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thể </w:t>
      </w:r>
      <w:r>
        <w:t xml:space="preserve">hoà </w:t>
      </w:r>
      <w:r>
        <w:t xml:space="preserve">tan </w:t>
      </w:r>
      <w:r>
        <w:t xml:space="preserve">thêm </w:t>
      </w:r>
      <w:r>
        <w:t xml:space="preserve">được </w:t>
      </w:r>
      <w:r>
        <w:t xml:space="preserve">nữa </w:t>
      </w:r>
      <w:r>
        <w:t xml:space="preserve">hoặc </w:t>
      </w:r>
      <w:r>
        <w:t xml:space="preserve">(khoảng </w:t>
      </w:r>
      <w:r>
        <w:t xml:space="preserve">không </w:t>
      </w:r>
      <w:r>
        <w:t xml:space="preserve">gian)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thể </w:t>
      </w:r>
      <w:r>
        <w:t xml:space="preserve">chứa </w:t>
      </w:r>
      <w:r>
        <w:t xml:space="preserve">thêm </w:t>
      </w:r>
      <w:r>
        <w:t xml:space="preserve">hơi </w:t>
      </w:r>
      <w:r>
        <w:t xml:space="preserve">được </w:t>
      </w:r>
      <w:r>
        <w:t xml:space="preserve">nữa. </w:t>
      </w:r>
      <w:r>
        <w:t xml:space="preserve">Dung </w:t>
      </w:r>
      <w:r>
        <w:t xml:space="preserve">dịch </w:t>
      </w:r>
      <w:r>
        <w:t xml:space="preserve">bão </w:t>
      </w:r>
      <w:r>
        <w:t xml:space="preserve">hoà.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bão </w:t>
      </w:r>
      <w:r>
        <w:t xml:space="preserve">hoà </w:t>
      </w:r>
      <w:r>
        <w:t xml:space="preserve">hơi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(Đại </w:t>
      </w:r>
      <w:r>
        <w:t xml:space="preserve">lượng)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thể </w:t>
      </w:r>
      <w:r>
        <w:t xml:space="preserve">tăng </w:t>
      </w:r>
      <w:r>
        <w:t xml:space="preserve">thêm </w:t>
      </w:r>
      <w:r>
        <w:t xml:space="preserve">được </w:t>
      </w:r>
      <w:r>
        <w:t xml:space="preserve">khi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có </w:t>
      </w:r>
      <w:r>
        <w:t xml:space="preserve">ảnh </w:t>
      </w:r>
      <w:r>
        <w:t xml:space="preserve">hưởng </w:t>
      </w:r>
      <w:r>
        <w:t xml:space="preserve">vẫn </w:t>
      </w:r>
      <w:r>
        <w:t xml:space="preserve">tăng. </w:t>
      </w:r>
      <w:r>
        <w:rPr>
          <w:i/>
        </w:rPr>
        <w:t xml:space="preserve">Dòng </w:t>
      </w:r>
      <w:r>
        <w:t xml:space="preserve">điện </w:t>
      </w:r>
      <w:r>
        <w:rPr>
          <w:i/>
        </w:rPr>
        <w:t xml:space="preserve">bão </w:t>
      </w:r>
      <w:r>
        <w:t xml:space="preserve">hoà </w:t>
      </w:r>
      <w:r>
        <w:t xml:space="preserve">trong </w:t>
      </w:r>
      <w:r>
        <w:rPr>
          <w:i/>
        </w:rPr>
        <w:t xml:space="preserve">đèn </w:t>
      </w:r>
      <w:r>
        <w:rPr>
          <w:i/>
        </w:rPr>
        <w:t xml:space="preserve">hai </w:t>
      </w:r>
      <w:r>
        <w:t xml:space="preserve">cực.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rớt </w:t>
      </w:r>
      <w:r>
        <w:rPr>
          <w:i/>
        </w:rPr>
        <w:t xml:space="preserve">danh từ </w:t>
      </w:r>
      <w:r>
        <w:t xml:space="preserve">Mưa, </w:t>
      </w:r>
      <w:r>
        <w:t xml:space="preserve">gió </w:t>
      </w:r>
      <w:r>
        <w:t xml:space="preserve">ở </w:t>
      </w:r>
      <w:r>
        <w:t xml:space="preserve">ven </w:t>
      </w:r>
      <w:r>
        <w:t xml:space="preserve">vùng </w:t>
      </w:r>
      <w:r>
        <w:t xml:space="preserve">bão </w:t>
      </w:r>
      <w:r>
        <w:t xml:space="preserve">hay </w:t>
      </w:r>
      <w:r>
        <w:t xml:space="preserve">sau </w:t>
      </w:r>
      <w:r>
        <w:t xml:space="preserve">khi </w:t>
      </w:r>
      <w:r>
        <w:t xml:space="preserve">bão </w:t>
      </w:r>
      <w:r>
        <w:t xml:space="preserve">tan.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táp </w:t>
      </w:r>
      <w:r>
        <w:rPr>
          <w:i/>
        </w:rPr>
        <w:t xml:space="preserve">danh từ </w:t>
      </w:r>
      <w:r>
        <w:rPr>
          <w:i/>
        </w:rPr>
        <w:t xml:space="preserve">Bão </w:t>
      </w:r>
      <w:r>
        <w:t xml:space="preserve">lớn, </w:t>
      </w:r>
      <w:r>
        <w:t xml:space="preserve">dữ </w:t>
      </w:r>
      <w:r>
        <w:t xml:space="preserve">dội;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rPr>
          <w:i/>
        </w:rPr>
        <w:t xml:space="preserve">gian </w:t>
      </w:r>
      <w:r>
        <w:t xml:space="preserve">nan </w:t>
      </w:r>
      <w:r>
        <w:t xml:space="preserve">đầy </w:t>
      </w:r>
      <w:r>
        <w:t xml:space="preserve">thử </w:t>
      </w:r>
      <w:r>
        <w:t xml:space="preserve">thách </w:t>
      </w:r>
      <w:r>
        <w:t xml:space="preserve">hoặc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dữ </w:t>
      </w:r>
      <w:r>
        <w:t xml:space="preserve">dội, </w:t>
      </w:r>
      <w:r>
        <w:t xml:space="preserve">mãnh </w:t>
      </w:r>
      <w:r>
        <w:t xml:space="preserve">liệt. </w:t>
      </w:r>
      <w:r>
        <w:t xml:space="preserve">Cuộc </w:t>
      </w:r>
      <w:r>
        <w:t xml:space="preserve">đời </w:t>
      </w:r>
      <w:r>
        <w:t xml:space="preserve">đây </w:t>
      </w:r>
      <w:r>
        <w:rPr>
          <w:i/>
        </w:rPr>
        <w:t xml:space="preserve">bão </w:t>
      </w:r>
      <w:r>
        <w:rPr>
          <w:i/>
        </w:rPr>
        <w:t xml:space="preserve">táp. </w:t>
      </w:r>
      <w:r>
        <w:t xml:space="preserve">Bão </w:t>
      </w:r>
      <w:r>
        <w:rPr>
          <w:i/>
        </w:rPr>
        <w:t xml:space="preserve">táp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bØo </w:t>
      </w:r>
      <w:r>
        <w:rPr>
          <w:i/>
        </w:rPr>
        <w:t xml:space="preserve">táp. </w:t>
      </w:r>
      <w:r>
        <w:br/>
      </w:r>
      <w:r>
        <w:rPr>
          <w:b/>
        </w:rPr>
        <w:t xml:space="preserve">bão </w:t>
      </w:r>
      <w:r>
        <w:rPr>
          <w:b/>
        </w:rPr>
        <w:t xml:space="preserve">tuyết </w:t>
      </w:r>
      <w:r>
        <w:rPr>
          <w:i/>
        </w:rPr>
        <w:t xml:space="preserve">danh từ </w:t>
      </w:r>
      <w:r>
        <w:t xml:space="preserve">Gió </w:t>
      </w:r>
      <w:r>
        <w:t xml:space="preserve">mạnh </w:t>
      </w:r>
      <w:r>
        <w:t xml:space="preserve">cuốn </w:t>
      </w:r>
      <w:r>
        <w:t xml:space="preserve">theo </w:t>
      </w:r>
      <w:r>
        <w:t xml:space="preserve">tuyết, </w:t>
      </w:r>
      <w:r>
        <w:t xml:space="preserve">thường </w:t>
      </w:r>
      <w:r>
        <w:t xml:space="preserve">xảy </w:t>
      </w:r>
      <w:r>
        <w:t xml:space="preserve">ra </w:t>
      </w:r>
      <w:r>
        <w:t xml:space="preserve">ở </w:t>
      </w:r>
      <w:r>
        <w:t xml:space="preserve">những </w:t>
      </w:r>
      <w:r>
        <w:t xml:space="preserve">thảo </w:t>
      </w:r>
      <w:r>
        <w:t xml:space="preserve">nguyên </w:t>
      </w:r>
      <w:r>
        <w:t xml:space="preserve">hàn </w:t>
      </w:r>
      <w:r>
        <w:t xml:space="preserve">bão </w:t>
      </w:r>
      <w:r>
        <w:t xml:space="preserve">từ </w:t>
      </w:r>
      <w:r>
        <w:t xml:space="preserve">danh từ </w:t>
      </w:r>
      <w:r>
        <w:t xml:space="preserve">Sự </w:t>
      </w:r>
      <w:r>
        <w:t xml:space="preserve">nhiễu </w:t>
      </w:r>
      <w:r>
        <w:t xml:space="preserve">loạn </w:t>
      </w:r>
      <w:r>
        <w:t xml:space="preserve">của </w:t>
      </w:r>
      <w:r>
        <w:t xml:space="preserve">từ </w:t>
      </w:r>
      <w:r>
        <w:t xml:space="preserve">trường </w:t>
      </w:r>
      <w:r>
        <w:t xml:space="preserve">Trái </w:t>
      </w:r>
      <w:r>
        <w:t xml:space="preserve">Đất </w:t>
      </w:r>
      <w:r>
        <w:t xml:space="preserve">do </w:t>
      </w:r>
      <w:r>
        <w:t xml:space="preserve">ảnh </w:t>
      </w:r>
      <w:r>
        <w:t xml:space="preserve">hưởng </w:t>
      </w:r>
      <w:r>
        <w:t xml:space="preserve">hoạt </w:t>
      </w:r>
      <w:r>
        <w:t xml:space="preserve">động </w:t>
      </w:r>
      <w:r>
        <w:t xml:space="preserve">của </w:t>
      </w:r>
      <w:r>
        <w:rPr>
          <w:i/>
        </w:rPr>
        <w:t xml:space="preserve">Mặt </w:t>
      </w:r>
      <w:r>
        <w:t xml:space="preserve">Trời </w:t>
      </w:r>
      <w:r>
        <w:t xml:space="preserve">làm </w:t>
      </w:r>
      <w:r>
        <w:t xml:space="preserve">cho </w:t>
      </w:r>
      <w:r>
        <w:t xml:space="preserve">kim </w:t>
      </w:r>
      <w:r>
        <w:t xml:space="preserve">nam </w:t>
      </w:r>
      <w:r>
        <w:t xml:space="preserve">châm </w:t>
      </w:r>
      <w:r>
        <w:t xml:space="preserve">không </w:t>
      </w:r>
      <w:r>
        <w:t xml:space="preserve">định </w:t>
      </w:r>
      <w:r>
        <w:t xml:space="preserve">hướng </w:t>
      </w:r>
      <w:r>
        <w:t xml:space="preserve">được. </w:t>
      </w:r>
      <w:r>
        <w:br/>
      </w:r>
      <w:r>
        <w:rPr>
          <w:b/>
        </w:rPr>
        <w:t xml:space="preserve">báo, </w:t>
      </w:r>
      <w:r>
        <w:rPr>
          <w:i/>
        </w:rPr>
        <w:t xml:space="preserve">danh từ </w:t>
      </w:r>
      <w:r>
        <w:t xml:space="preserve">Thú </w:t>
      </w:r>
      <w:r>
        <w:t xml:space="preserve">dữ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hổ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lông </w:t>
      </w:r>
      <w:r>
        <w:t xml:space="preserve">vàng, </w:t>
      </w:r>
      <w:r>
        <w:t xml:space="preserve">điểm </w:t>
      </w:r>
      <w:r>
        <w:t xml:space="preserve">nhiều </w:t>
      </w:r>
      <w:r>
        <w:t xml:space="preserve">chấm </w:t>
      </w:r>
      <w:r>
        <w:t xml:space="preserve">đen. </w:t>
      </w:r>
      <w:r>
        <w:br/>
      </w:r>
      <w:r>
        <w:rPr>
          <w:b/>
        </w:rPr>
        <w:t xml:space="preserve">báo.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Xuất </w:t>
      </w:r>
      <w:r>
        <w:t xml:space="preserve">bản </w:t>
      </w:r>
      <w:r>
        <w:t xml:space="preserve">phẩm </w:t>
      </w:r>
      <w:r>
        <w:t xml:space="preserve">định </w:t>
      </w:r>
      <w:r>
        <w:t xml:space="preserve">kì </w:t>
      </w:r>
      <w:r>
        <w:t xml:space="preserve">in </w:t>
      </w:r>
      <w:r>
        <w:t xml:space="preserve">trên </w:t>
      </w:r>
      <w:r>
        <w:t xml:space="preserve">giấy </w:t>
      </w:r>
      <w:r>
        <w:t xml:space="preserve">khổ </w:t>
      </w:r>
      <w:r>
        <w:t xml:space="preserve">lớn, </w:t>
      </w:r>
      <w:r>
        <w:t xml:space="preserve">đăng </w:t>
      </w:r>
      <w:r>
        <w:t xml:space="preserve">tin, </w:t>
      </w:r>
      <w:r>
        <w:t xml:space="preserve">bài, </w:t>
      </w:r>
      <w:r>
        <w:t xml:space="preserve">tranh </w:t>
      </w:r>
      <w:r>
        <w:t xml:space="preserve">ảnh </w:t>
      </w:r>
      <w:r>
        <w:t xml:space="preserve">để </w:t>
      </w:r>
      <w:r>
        <w:t xml:space="preserve">thông </w:t>
      </w:r>
      <w:r>
        <w:t xml:space="preserve">tin, </w:t>
      </w:r>
      <w:r>
        <w:t xml:space="preserve">tuyên </w:t>
      </w:r>
      <w:r>
        <w:t xml:space="preserve">truyền. </w:t>
      </w:r>
      <w:r>
        <w:t xml:space="preserve">Ra </w:t>
      </w:r>
      <w:r>
        <w:t xml:space="preserve">báo. </w:t>
      </w:r>
      <w:r>
        <w:t xml:space="preserve">Đọc </w:t>
      </w:r>
      <w:r>
        <w:t xml:space="preserve">báo. </w:t>
      </w:r>
      <w:r>
        <w:t xml:space="preserve">Toà </w:t>
      </w:r>
      <w:r>
        <w:t xml:space="preserve">soạn </w:t>
      </w:r>
      <w:r>
        <w:t xml:space="preserve">báo.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thông </w:t>
      </w:r>
      <w:r>
        <w:t xml:space="preserve">tin </w:t>
      </w:r>
      <w:r>
        <w:t xml:space="preserve">tuyên </w:t>
      </w:r>
      <w:r>
        <w:t xml:space="preserve">truyền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quần </w:t>
      </w:r>
      <w:r>
        <w:t xml:space="preserve">chúng </w:t>
      </w:r>
      <w:r>
        <w:t xml:space="preserve">và </w:t>
      </w:r>
      <w:r>
        <w:t xml:space="preserve">nội </w:t>
      </w:r>
      <w:r>
        <w:t xml:space="preserve">bộ, </w:t>
      </w:r>
      <w:r>
        <w:t xml:space="preserve">bằng </w:t>
      </w:r>
      <w:r>
        <w:t xml:space="preserve">các </w:t>
      </w:r>
      <w:r>
        <w:t xml:space="preserve">bài </w:t>
      </w:r>
      <w:r>
        <w:t xml:space="preserve">viết, </w:t>
      </w:r>
      <w:r>
        <w:t xml:space="preserve">tranh </w:t>
      </w:r>
      <w:r>
        <w:t xml:space="preserve">vẽ </w:t>
      </w:r>
      <w:r>
        <w:t xml:space="preserve">trực </w:t>
      </w:r>
      <w:r>
        <w:t xml:space="preserve">tiếp </w:t>
      </w:r>
      <w:r>
        <w:t xml:space="preserve">trên </w:t>
      </w:r>
      <w:r>
        <w:t xml:space="preserve">giấy, </w:t>
      </w:r>
      <w:r>
        <w:t xml:space="preserve">trên </w:t>
      </w:r>
      <w:r>
        <w:t xml:space="preserve">bảng, </w:t>
      </w:r>
      <w:r>
        <w:t xml:space="preserve">v.v. </w:t>
      </w:r>
      <w:r>
        <w:t xml:space="preserve">Báo </w:t>
      </w:r>
      <w:r>
        <w:t xml:space="preserve">bảng. </w:t>
      </w:r>
      <w:r>
        <w:t xml:space="preserve">Báo </w:t>
      </w:r>
      <w:r>
        <w:t xml:space="preserve">tay. </w:t>
      </w:r>
      <w:r>
        <w:t xml:space="preserve">\ </w:t>
      </w:r>
      <w: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biết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đã </w:t>
      </w:r>
      <w:r>
        <w:t xml:space="preserve">xảy </w:t>
      </w:r>
      <w:r>
        <w:t xml:space="preserve">ra. </w:t>
      </w:r>
      <w:r>
        <w:t xml:space="preserve">Báo </w:t>
      </w:r>
      <w:r>
        <w:t xml:space="preserve">tin. </w:t>
      </w:r>
      <w:r>
        <w:t xml:space="preserve">Giấy </w:t>
      </w:r>
      <w:r>
        <w:t xml:space="preserve">báo </w:t>
      </w:r>
      <w:r>
        <w:t xml:space="preserve">có </w:t>
      </w:r>
      <w:r>
        <w:t xml:space="preserve">bưu </w:t>
      </w:r>
      <w:r>
        <w:t xml:space="preserve">phẩm. </w:t>
      </w:r>
      <w:r>
        <w:rPr>
          <w:b/>
        </w:rPr>
        <w:t xml:space="preserve">2 </w:t>
      </w:r>
      <w:r>
        <w:t xml:space="preserve">Cho </w:t>
      </w:r>
      <w:r>
        <w:rPr>
          <w:i/>
        </w:rP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nào </w:t>
      </w:r>
      <w:r>
        <w:t xml:space="preserve">đó </w:t>
      </w:r>
      <w:r>
        <w:t xml:space="preserve">biết </w:t>
      </w:r>
      <w:r>
        <w:t xml:space="preserve">về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có </w:t>
      </w:r>
      <w:r>
        <w:t xml:space="preserve">thể </w:t>
      </w:r>
      <w:r>
        <w:t xml:space="preserve">hại </w:t>
      </w:r>
      <w:r>
        <w:t xml:space="preserve">đến </w:t>
      </w:r>
      <w:r>
        <w:t xml:space="preserve">trật </w:t>
      </w:r>
      <w:r>
        <w:t xml:space="preserve">tự </w:t>
      </w:r>
      <w:r>
        <w:t xml:space="preserve">an </w:t>
      </w:r>
      <w:r>
        <w:t xml:space="preserve">ninh </w:t>
      </w:r>
      <w:r>
        <w:t xml:space="preserve">chung. </w:t>
      </w:r>
      <w:r>
        <w:rPr>
          <w:i/>
        </w:rPr>
        <w:t xml:space="preserve">Báo </w:t>
      </w:r>
      <w:r>
        <w:t xml:space="preserve">công </w:t>
      </w:r>
      <w:r>
        <w:t xml:space="preserve">an. </w:t>
      </w:r>
      <w:r>
        <w:rPr>
          <w:b/>
        </w:rPr>
        <w:t xml:space="preserve">3 </w:t>
      </w:r>
      <w:r>
        <w:t xml:space="preserve">Là </w:t>
      </w:r>
      <w:r>
        <w:t xml:space="preserve">dấu </w:t>
      </w:r>
      <w:r>
        <w:t xml:space="preserve">hiệu </w:t>
      </w:r>
      <w:r>
        <w:t xml:space="preserve">cho </w:t>
      </w:r>
      <w:r>
        <w:t xml:space="preserve">biết </w:t>
      </w:r>
      <w:r>
        <w:t xml:space="preserve">trước. </w:t>
      </w:r>
      <w:r>
        <w:t xml:space="preserve">Chim </w:t>
      </w:r>
      <w:r>
        <w:rPr>
          <w:i/>
        </w:rPr>
        <w:t xml:space="preserve">én </w:t>
      </w:r>
      <w:r>
        <w:t xml:space="preserve">báo </w:t>
      </w:r>
      <w:r>
        <w:rPr>
          <w:i/>
        </w:rPr>
        <w:t xml:space="preserve">xuân </w:t>
      </w:r>
      <w:r>
        <w:t xml:space="preserve">uễ. </w:t>
      </w:r>
      <w:r>
        <w:br/>
      </w:r>
      <w:r>
        <w:rPr>
          <w:b/>
        </w:rPr>
        <w:t xml:space="preserve">báo. </w:t>
      </w:r>
      <w:r>
        <w:rPr>
          <w:i/>
        </w:rPr>
        <w:t xml:space="preserve">động từ </w:t>
      </w:r>
      <w:r>
        <w:t xml:space="preserve">(¡d.). </w:t>
      </w:r>
      <w:r>
        <w:t xml:space="preserve">Báo </w:t>
      </w:r>
      <w:r>
        <w:t xml:space="preserve">cô </w:t>
      </w:r>
      <w:r>
        <w:t xml:space="preserve">(nói </w:t>
      </w:r>
      <w:r>
        <w:t xml:space="preserve">tắt). </w:t>
      </w:r>
      <w:r>
        <w:t xml:space="preserve">Ăn </w:t>
      </w:r>
      <w:r>
        <w:t xml:space="preserve">báo.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yên.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Báo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ảnh </w:t>
      </w:r>
      <w:r>
        <w:t xml:space="preserve">minh </w:t>
      </w:r>
      <w:r>
        <w:t xml:space="preserve">hoạ </w:t>
      </w:r>
      <w:r>
        <w:t xml:space="preserve">cho </w:t>
      </w:r>
      <w:r>
        <w:t xml:space="preserve">hầu </w:t>
      </w:r>
      <w:r>
        <w:t xml:space="preserve">hết </w:t>
      </w:r>
      <w:r>
        <w:t xml:space="preserve">các </w:t>
      </w:r>
      <w:r>
        <w:t xml:space="preserve">bài.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(cũ). </w:t>
      </w:r>
      <w:r>
        <w:t xml:space="preserve">Đền </w:t>
      </w:r>
      <w:r>
        <w:t xml:space="preserve">đáp </w:t>
      </w:r>
      <w:r>
        <w:t xml:space="preserve">công </w:t>
      </w:r>
      <w:r>
        <w:t xml:space="preserve">ơn.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cáo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Trình </w:t>
      </w:r>
      <w:r>
        <w:t xml:space="preserve">bày </w:t>
      </w:r>
      <w:r>
        <w:t xml:space="preserve">cho </w:t>
      </w:r>
      <w:r>
        <w:t xml:space="preserve">biết </w:t>
      </w:r>
      <w:r>
        <w:t xml:space="preserve">tình </w:t>
      </w:r>
      <w:r>
        <w:t xml:space="preserve">hình, </w:t>
      </w:r>
      <w:r>
        <w:t xml:space="preserve">sự </w:t>
      </w:r>
      <w:r>
        <w:t xml:space="preserve">việc. </w:t>
      </w:r>
      <w:r>
        <w:t xml:space="preserve">Báo </w:t>
      </w:r>
      <w:r>
        <w:t xml:space="preserve">cáo </w:t>
      </w:r>
      <w:r>
        <w:t xml:space="preserve">công </w:t>
      </w:r>
      <w:r>
        <w:t xml:space="preserve">tác </w:t>
      </w:r>
      <w:r>
        <w:t xml:space="preserve">lên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t xml:space="preserve">Nghe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uễ </w:t>
      </w:r>
      <w:r>
        <w:rPr>
          <w:i/>
        </w:rPr>
        <w:t xml:space="preserve">thời </w:t>
      </w:r>
      <w:r>
        <w:t xml:space="preserve">sự.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cấp </w:t>
      </w:r>
      <w:r>
        <w:t xml:space="preserve">trên; </w:t>
      </w:r>
      <w:r>
        <w:rPr>
          <w:i/>
        </w:rPr>
        <w:t xml:space="preserve">thưa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đội).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thủ </w:t>
      </w:r>
      <w:r>
        <w:rPr>
          <w:i/>
        </w:rPr>
        <w:t xml:space="preserve">trưởng, </w:t>
      </w:r>
      <w:r>
        <w:rPr>
          <w:i/>
        </w:rP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đã </w:t>
      </w:r>
      <w:r>
        <w:t xml:space="preserve">uổ! </w:t>
      </w:r>
      <w:r>
        <w:t xml:space="preserve">II </w:t>
      </w:r>
      <w:r>
        <w:t xml:space="preserve">danh từ </w:t>
      </w:r>
      <w:r>
        <w:t xml:space="preserve">Bản </w:t>
      </w:r>
      <w:r>
        <w:t xml:space="preserve">báo </w:t>
      </w:r>
      <w:r>
        <w:t xml:space="preserve">cáo. </w:t>
      </w:r>
      <w:r>
        <w:t xml:space="preserve">Viết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của </w:t>
      </w:r>
      <w:r>
        <w:t xml:space="preserve">Chính </w:t>
      </w:r>
      <w:r>
        <w:rPr>
          <w:i/>
        </w:rPr>
        <w:t xml:space="preserve">phủ </w:t>
      </w:r>
      <w:r>
        <w:rPr>
          <w:i/>
        </w:rPr>
        <w:t xml:space="preserve">trước </w:t>
      </w:r>
      <w:r>
        <w:t xml:space="preserve">Quốc </w:t>
      </w:r>
      <w:r>
        <w:t xml:space="preserve">hội. </w:t>
      </w:r>
      <w:r>
        <w:t xml:space="preserve">Đọc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cáo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trình </w:t>
      </w:r>
      <w:r>
        <w:t xml:space="preserve">bày </w:t>
      </w:r>
      <w:r>
        <w:t xml:space="preserve">báo </w:t>
      </w:r>
      <w:r>
        <w:t xml:space="preserve">cáo </w:t>
      </w:r>
      <w:r>
        <w:t xml:space="preserve">trước </w:t>
      </w:r>
      <w:r>
        <w:t xml:space="preserve">một </w:t>
      </w:r>
      <w:r>
        <w:t xml:space="preserve">hội </w:t>
      </w:r>
      <w:r>
        <w:t xml:space="preserve">nghị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Báo </w:t>
      </w:r>
      <w:r>
        <w:t xml:space="preserve">và </w:t>
      </w:r>
      <w:r>
        <w:t xml:space="preserve">tạp </w:t>
      </w:r>
      <w:r>
        <w:t xml:space="preserve">chí; </w:t>
      </w:r>
      <w:r>
        <w:t xml:space="preserve">xuất </w:t>
      </w:r>
      <w:r>
        <w:t xml:space="preserve">bản </w:t>
      </w:r>
      <w:r>
        <w:t xml:space="preserve">phẩm] </w:t>
      </w:r>
      <w:r>
        <w:t xml:space="preserve">định </w:t>
      </w:r>
      <w:r>
        <w:t xml:space="preserve">kì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trên </w:t>
      </w:r>
      <w:r>
        <w:rPr>
          <w:i/>
        </w:rPr>
        <w:t xml:space="preserve">báo </w:t>
      </w:r>
      <w:r>
        <w:rPr>
          <w:i/>
        </w:rPr>
        <w:t xml:space="preserve">chí.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báo </w:t>
      </w:r>
      <w:r>
        <w:t xml:space="preserve">chí.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(cũ). </w:t>
      </w:r>
      <w:r>
        <w:t xml:space="preserve">Báo </w:t>
      </w:r>
      <w:r>
        <w:t xml:space="preserve">chí.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cô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Bám </w:t>
      </w:r>
      <w:r>
        <w:t xml:space="preserve">vào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không </w:t>
      </w:r>
      <w:r>
        <w:t xml:space="preserve">giúp </w:t>
      </w:r>
      <w:r>
        <w:t xml:space="preserve">ích </w:t>
      </w:r>
      <w:r>
        <w:t xml:space="preserve">được </w:t>
      </w:r>
      <w:r>
        <w:t xml:space="preserve">gì </w:t>
      </w:r>
      <w:r>
        <w:t xml:space="preserve">cho </w:t>
      </w:r>
      <w:r>
        <w:t xml:space="preserve">người </w:t>
      </w:r>
      <w:r>
        <w:t xml:space="preserve">ấy. </w:t>
      </w:r>
      <w:r>
        <w:t xml:space="preserve">Sống </w:t>
      </w:r>
      <w:r>
        <w:rPr>
          <w:i/>
        </w:rPr>
        <w:t xml:space="preserve">báo </w:t>
      </w:r>
      <w:r>
        <w:t xml:space="preserve">cô. </w:t>
      </w:r>
      <w:r>
        <w:rPr>
          <w:i/>
        </w:rPr>
        <w:t xml:space="preserve">Nuôi </w:t>
      </w:r>
      <w:r>
        <w:rPr>
          <w:i/>
        </w:rPr>
        <w:t xml:space="preserve">báo </w:t>
      </w:r>
      <w:r>
        <w:t xml:space="preserve">cô.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Báo </w:t>
      </w:r>
      <w:r>
        <w:t xml:space="preserve">cáo </w:t>
      </w:r>
      <w:r>
        <w:t xml:space="preserve">thành </w:t>
      </w:r>
      <w:r>
        <w:t xml:space="preserve">tích, </w:t>
      </w:r>
      <w:r>
        <w:t xml:space="preserve">công </w:t>
      </w:r>
      <w:r>
        <w:t xml:space="preserve">trạng. </w:t>
      </w:r>
      <w:r>
        <w:t xml:space="preserve">Hội </w:t>
      </w:r>
      <w:r>
        <w:t xml:space="preserve">nghị </w:t>
      </w:r>
      <w:r>
        <w:rPr>
          <w:i/>
        </w:rPr>
        <w:t xml:space="preserve">báo </w:t>
      </w:r>
      <w:r>
        <w:t xml:space="preserve">công.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(ít dùng).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tên </w:t>
      </w:r>
      <w:r>
        <w:t xml:space="preserve">ghi </w:t>
      </w:r>
      <w:r>
        <w:t xml:space="preserve">trong </w:t>
      </w:r>
      <w:r>
        <w:t xml:space="preserve">danh </w:t>
      </w:r>
      <w:r>
        <w:t xml:space="preserve">sách </w:t>
      </w:r>
      <w:r>
        <w:t xml:space="preserve">những </w:t>
      </w:r>
      <w:r>
        <w:t xml:space="preserve">người </w:t>
      </w:r>
      <w:r>
        <w:t xml:space="preserve">dự </w:t>
      </w:r>
      <w:r>
        <w:t xml:space="preserve">kì </w:t>
      </w:r>
      <w:r>
        <w:t xml:space="preserve">thi.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Đền </w:t>
      </w:r>
      <w:r>
        <w:t xml:space="preserve">đáp </w:t>
      </w:r>
      <w:r>
        <w:t xml:space="preserve">(ơn </w:t>
      </w:r>
      <w:r>
        <w:t xml:space="preserve">nghĩa). </w:t>
      </w:r>
      <w:r>
        <w:t xml:space="preserve">Báo </w:t>
      </w:r>
      <w:r>
        <w:t xml:space="preserve">đáp </w:t>
      </w:r>
      <w:r>
        <w:rPr>
          <w:i/>
        </w:rPr>
        <w:t xml:space="preserve">công </w:t>
      </w:r>
      <w:r>
        <w:t xml:space="preserve">ơn.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đền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báo </w:t>
      </w:r>
      <w:r>
        <w:rPr>
          <w:i/>
        </w:rPr>
        <w:t xml:space="preserve">đáp </w:t>
      </w:r>
      <w:r>
        <w:t xml:space="preserve">(nhưng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ơn </w:t>
      </w:r>
      <w:r>
        <w:t xml:space="preserve">to </w:t>
      </w:r>
      <w:r>
        <w:t xml:space="preserve">lớn).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(Tín </w:t>
      </w:r>
      <w:r>
        <w:t xml:space="preserve">hiệu </w:t>
      </w:r>
      <w:r>
        <w:t xml:space="preserve">hoặc </w:t>
      </w:r>
      <w:r>
        <w:t xml:space="preserve">hiệu </w:t>
      </w:r>
      <w:r>
        <w:t xml:space="preserve">lệnh)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có </w:t>
      </w:r>
      <w:r>
        <w:t xml:space="preserve">sự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đang </w:t>
      </w:r>
      <w:r>
        <w:t xml:space="preserve">xảy </w:t>
      </w:r>
      <w:r>
        <w:t xml:space="preserve">ra </w:t>
      </w:r>
      <w:r>
        <w:t xml:space="preserve">để </w:t>
      </w:r>
      <w:r>
        <w:t xml:space="preserve">sẵn </w:t>
      </w:r>
      <w:r>
        <w:t xml:space="preserve">sàng </w:t>
      </w:r>
      <w:r>
        <w:t xml:space="preserve">ứng </w:t>
      </w:r>
      <w:r>
        <w:t xml:space="preserve">phó. </w:t>
      </w:r>
      <w:r>
        <w:rPr>
          <w:i/>
        </w:rPr>
        <w:t xml:space="preserve">Kéo </w:t>
      </w:r>
      <w:r>
        <w:t xml:space="preserve">còi </w:t>
      </w:r>
      <w:r>
        <w:rPr>
          <w:i/>
        </w:rPr>
        <w:t xml:space="preserve">báo </w:t>
      </w:r>
      <w:r>
        <w:rPr>
          <w:i/>
        </w:rPr>
        <w:t xml:space="preserve">động. </w:t>
      </w:r>
      <w:r>
        <w:rPr>
          <w:i/>
        </w:rPr>
        <w:t xml:space="preserve">Hàng </w:t>
      </w:r>
      <w:r>
        <w:rPr>
          <w:i/>
        </w:rPr>
        <w:t xml:space="preserve">khê </w:t>
      </w:r>
      <w:r>
        <w:rPr>
          <w:i/>
        </w:rPr>
        <w:t xml:space="preserve">đọng </w:t>
      </w:r>
      <w:r>
        <w:rPr>
          <w:i/>
        </w:rPr>
        <w:t xml:space="preserve">đến </w:t>
      </w:r>
      <w:r>
        <w:rPr>
          <w:i/>
        </w:rPr>
        <w:t xml:space="preserve">mức </w:t>
      </w:r>
      <w:r>
        <w:rPr>
          <w:i/>
        </w:rPr>
        <w:t xml:space="preserve">phải </w:t>
      </w:r>
      <w:r>
        <w:rPr>
          <w:i/>
        </w:rPr>
        <w:t xml:space="preserve">báo </w:t>
      </w:r>
      <w:r>
        <w:rPr>
          <w:i/>
        </w:rPr>
        <w:t xml:space="preserve">động </w:t>
      </w:r>
      <w:r>
        <w:t xml:space="preserve">(bóng (nghĩa bóng)).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người </w:t>
      </w:r>
      <w:r>
        <w:t xml:space="preserve">bán </w:t>
      </w:r>
      <w:r>
        <w:t xml:space="preserve">thông </w:t>
      </w:r>
      <w:r>
        <w:t xml:space="preserve">báo </w:t>
      </w:r>
      <w:r>
        <w:t xml:space="preserve">cho </w:t>
      </w:r>
      <w:r>
        <w:t xml:space="preserve">người </w:t>
      </w:r>
      <w:r>
        <w:t xml:space="preserve">mua </w:t>
      </w:r>
      <w:r>
        <w:t xml:space="preserve">biết </w:t>
      </w:r>
      <w:r>
        <w:t xml:space="preserve">về </w:t>
      </w:r>
      <w:r>
        <w:t xml:space="preserve">giá </w:t>
      </w:r>
      <w:r>
        <w:t xml:space="preserve">cả, </w:t>
      </w:r>
      <w:r>
        <w:t xml:space="preserve">điều </w:t>
      </w:r>
      <w:r>
        <w:t xml:space="preserve">kiện </w:t>
      </w:r>
      <w:r>
        <w:t xml:space="preserve">thanh </w:t>
      </w:r>
      <w:r>
        <w:t xml:space="preserve">toán.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t xml:space="preserve">Giới </w:t>
      </w:r>
      <w:r>
        <w:t xml:space="preserve">những </w:t>
      </w:r>
      <w:r>
        <w:t xml:space="preserve">người </w:t>
      </w:r>
      <w:r>
        <w:t xml:space="preserve">viết </w:t>
      </w:r>
      <w:r>
        <w:t xml:space="preserve">báo; </w:t>
      </w:r>
      <w:r>
        <w:t xml:space="preserve">giới </w:t>
      </w:r>
      <w:r>
        <w:t xml:space="preserve">báo </w:t>
      </w:r>
      <w:r>
        <w:t xml:space="preserve">chí.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Bám </w:t>
      </w:r>
      <w:r>
        <w:t xml:space="preserve">vào </w:t>
      </w:r>
      <w:r>
        <w:t xml:space="preserve">người </w:t>
      </w:r>
      <w:r>
        <w:t xml:space="preserve">khác </w:t>
      </w:r>
      <w:r>
        <w:t xml:space="preserve">và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ấy </w:t>
      </w:r>
      <w:r>
        <w:t xml:space="preserve">bị </w:t>
      </w:r>
      <w:r>
        <w:t xml:space="preserve">thiệt </w:t>
      </w:r>
      <w:r>
        <w:t xml:space="preserve">thòi. </w:t>
      </w:r>
      <w:r>
        <w:rPr>
          <w:i/>
        </w:rPr>
        <w:t xml:space="preserve">Ăn </w:t>
      </w:r>
      <w:r>
        <w:rPr>
          <w:i/>
        </w:rPr>
        <w:t xml:space="preserve">báo </w:t>
      </w:r>
      <w:r>
        <w:rPr>
          <w:i/>
        </w:rPr>
        <w:t xml:space="preserve">hại. </w:t>
      </w:r>
      <w:r>
        <w:t xml:space="preserve">Đồ </w:t>
      </w:r>
      <w:r>
        <w:rPr>
          <w:i/>
        </w:rPr>
        <w:t xml:space="preserve">báo </w:t>
      </w:r>
      <w:r>
        <w:rPr>
          <w:i/>
        </w:rPr>
        <w:t xml:space="preserve">hại! </w:t>
      </w:r>
      <w:r>
        <w:t xml:space="preserve">(thgt.; </w:t>
      </w:r>
      <w:r>
        <w:rPr>
          <w:i/>
        </w:rPr>
        <w:t xml:space="preserve">tiếng </w:t>
      </w:r>
      <w:r>
        <w:t xml:space="preserve">mắng).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hỉ </w:t>
      </w:r>
      <w:r>
        <w:rPr>
          <w:i/>
        </w:rPr>
        <w:t xml:space="preserve">động từ </w:t>
      </w:r>
      <w:r>
        <w:t xml:space="preserve">Báo </w:t>
      </w:r>
      <w:r>
        <w:t xml:space="preserve">tin </w:t>
      </w:r>
      <w:r>
        <w:t xml:space="preserve">mừng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hôn </w:t>
      </w:r>
      <w:r>
        <w:t xml:space="preserve">nhân). </w:t>
      </w:r>
      <w:r>
        <w:rPr>
          <w:i/>
        </w:rPr>
        <w:t xml:space="preserve">Giấy </w:t>
      </w:r>
      <w:r>
        <w:rPr>
          <w:i/>
        </w:rPr>
        <w:t xml:space="preserve">báo </w:t>
      </w:r>
      <w:r>
        <w:rPr>
          <w:i/>
        </w:rPr>
        <w:t xml:space="preserve">hỉ.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hiếu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Đền </w:t>
      </w:r>
      <w:r>
        <w:t xml:space="preserve">đáp </w:t>
      </w:r>
      <w:r>
        <w:t xml:space="preserve">công </w:t>
      </w:r>
      <w:r>
        <w:t xml:space="preserve">ơn </w:t>
      </w:r>
      <w:r>
        <w:t xml:space="preserve">cha </w:t>
      </w:r>
      <w:r>
        <w:t xml:space="preserve">mẹ. </w:t>
      </w:r>
      <w:r>
        <w:rPr>
          <w:b/>
        </w:rPr>
        <w:t xml:space="preserve">2 </w:t>
      </w:r>
      <w:r>
        <w:t xml:space="preserve">(cũ). </w:t>
      </w:r>
      <w:r>
        <w:t xml:space="preserve">Lo </w:t>
      </w:r>
      <w:r>
        <w:t xml:space="preserve">việc </w:t>
      </w:r>
      <w:r>
        <w:t xml:space="preserve">ma </w:t>
      </w:r>
      <w:r>
        <w:t xml:space="preserve">chay </w:t>
      </w:r>
      <w:r>
        <w:t xml:space="preserve">chu </w:t>
      </w:r>
      <w:r>
        <w:t xml:space="preserve">đáo </w:t>
      </w:r>
      <w:r>
        <w:t xml:space="preserve">khi </w:t>
      </w:r>
      <w:r>
        <w:t xml:space="preserve">cha </w:t>
      </w:r>
      <w:r>
        <w:t xml:space="preserve">mẹ </w:t>
      </w:r>
      <w:r>
        <w:t xml:space="preserve">chết.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