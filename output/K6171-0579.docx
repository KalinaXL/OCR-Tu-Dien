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tằm </w:t>
      </w:r>
      <w:r>
        <w:rPr>
          <w:i/>
        </w:rPr>
        <w:t xml:space="preserve">danh từ </w:t>
      </w:r>
      <w:r>
        <w:t xml:space="preserve">U </w:t>
      </w:r>
      <w:r>
        <w:t xml:space="preserve">trùng </w:t>
      </w:r>
      <w:r>
        <w:t xml:space="preserve">của </w:t>
      </w:r>
      <w:r>
        <w:t xml:space="preserve">một </w:t>
      </w:r>
      <w:r>
        <w:t xml:space="preserve">loài </w:t>
      </w:r>
      <w:r>
        <w:t xml:space="preserve">bướm, </w:t>
      </w:r>
      <w:r>
        <w:t xml:space="preserve">ăn </w:t>
      </w:r>
      <w:r>
        <w:t xml:space="preserve">lá </w:t>
      </w:r>
      <w:r>
        <w:t xml:space="preserve">dâu </w:t>
      </w:r>
      <w:r>
        <w:t xml:space="preserve">hoặc </w:t>
      </w:r>
      <w:r>
        <w:t xml:space="preserve">lá </w:t>
      </w:r>
      <w:r>
        <w:t xml:space="preserve">sắn, </w:t>
      </w:r>
      <w:r>
        <w:t xml:space="preserve">nuôi </w:t>
      </w:r>
      <w:r>
        <w:t xml:space="preserve">để </w:t>
      </w:r>
      <w:r>
        <w:t xml:space="preserve">lấy </w:t>
      </w:r>
      <w:r>
        <w:t xml:space="preserve">tơ. </w:t>
      </w:r>
      <w:r>
        <w:rPr>
          <w:i/>
        </w:rPr>
        <w:t xml:space="preserve">Trồng </w:t>
      </w:r>
      <w:r>
        <w:rPr>
          <w:i/>
        </w:rPr>
        <w:t xml:space="preserve">dâu </w:t>
      </w:r>
      <w:r>
        <w:t xml:space="preserve">nuôi </w:t>
      </w:r>
      <w:r>
        <w:rPr>
          <w:i/>
        </w:rPr>
        <w:t xml:space="preserve">tầm. </w:t>
      </w:r>
      <w:r>
        <w:t xml:space="preserve">Lụa </w:t>
      </w:r>
      <w:r>
        <w:rPr>
          <w:i/>
        </w:rPr>
        <w:t xml:space="preserve">tơ </w:t>
      </w:r>
      <w:r>
        <w:rPr>
          <w:i/>
        </w:rPr>
        <w:t xml:space="preserve">tầm. </w:t>
      </w:r>
      <w:r>
        <w:t xml:space="preserve">Ăn </w:t>
      </w:r>
      <w:r>
        <w:rPr>
          <w:i/>
        </w:rPr>
        <w:t xml:space="preserve">như </w:t>
      </w:r>
      <w:r>
        <w:rPr>
          <w:i/>
        </w:rPr>
        <w:t xml:space="preserve">tầm </w:t>
      </w:r>
      <w:r>
        <w:rPr>
          <w:i/>
        </w:rPr>
        <w:t xml:space="preserve">ăn </w:t>
      </w:r>
      <w:r>
        <w:rPr>
          <w:i/>
        </w:rPr>
        <w:t xml:space="preserve">rỗi </w:t>
      </w:r>
      <w:r>
        <w:t xml:space="preserve">(ăn </w:t>
      </w:r>
      <w:r>
        <w:t xml:space="preserve">khoẻ, </w:t>
      </w:r>
      <w:r>
        <w:t xml:space="preserve">nhiều). </w:t>
      </w:r>
      <w:r>
        <w:br/>
      </w:r>
      <w:r>
        <w:rPr>
          <w:b/>
        </w:rPr>
        <w:t xml:space="preserve">tằm </w:t>
      </w:r>
      <w:r>
        <w:rPr>
          <w:b/>
        </w:rPr>
        <w:t xml:space="preserve">tang </w:t>
      </w:r>
      <w:r>
        <w:rPr>
          <w:i/>
        </w:rPr>
        <w:t xml:space="preserve">danh từ </w:t>
      </w:r>
      <w:r>
        <w:t xml:space="preserve">Việc </w:t>
      </w:r>
      <w:r>
        <w:t xml:space="preserve">trồng </w:t>
      </w:r>
      <w:r>
        <w:t xml:space="preserve">dâu </w:t>
      </w:r>
      <w:r>
        <w:t xml:space="preserve">nuôi </w:t>
      </w:r>
      <w:r>
        <w:t xml:space="preserve">tầm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Nghề </w:t>
      </w:r>
      <w:r>
        <w:t xml:space="preserve">tầm </w:t>
      </w:r>
      <w:r>
        <w:rPr>
          <w:i/>
        </w:rPr>
        <w:t xml:space="preserve">tang. </w:t>
      </w:r>
      <w:r>
        <w:br/>
      </w:r>
      <w:r>
        <w:rPr>
          <w:b/>
        </w:rPr>
        <w:t xml:space="preserve">tằm </w:t>
      </w:r>
      <w:r>
        <w:rPr>
          <w:b/>
        </w:rPr>
        <w:t xml:space="preserve">tơ </w:t>
      </w:r>
      <w:r>
        <w:rPr>
          <w:i/>
        </w:rPr>
        <w:t xml:space="preserve">danh từ </w:t>
      </w:r>
      <w:r>
        <w:t xml:space="preserve">(ít dùng). </w:t>
      </w:r>
      <w:r>
        <w:t xml:space="preserve">Việc </w:t>
      </w:r>
      <w:r>
        <w:t xml:space="preserve">nuôi </w:t>
      </w:r>
      <w:r>
        <w:t xml:space="preserve">tầm </w:t>
      </w:r>
      <w:r>
        <w:t xml:space="preserve">và </w:t>
      </w:r>
      <w:r>
        <w:t xml:space="preserve">ươm </w:t>
      </w:r>
      <w:r>
        <w:t xml:space="preserve">tơ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tắm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Giội </w:t>
      </w:r>
      <w:r>
        <w:t xml:space="preserve">nước </w:t>
      </w:r>
      <w:r>
        <w:t xml:space="preserve">lên </w:t>
      </w:r>
      <w:r>
        <w:t xml:space="preserve">người </w:t>
      </w:r>
      <w:r>
        <w:t xml:space="preserve">hoặc </w:t>
      </w:r>
      <w:r>
        <w:t xml:space="preserve">ngâm </w:t>
      </w:r>
      <w:r>
        <w:t xml:space="preserve">mình </w:t>
      </w:r>
      <w:r>
        <w:t xml:space="preserve">trong </w:t>
      </w:r>
      <w:r>
        <w:t xml:space="preserve">nước </w:t>
      </w:r>
      <w:r>
        <w:t xml:space="preserve">cho </w:t>
      </w:r>
      <w:r>
        <w:t xml:space="preserve">sạch </w:t>
      </w:r>
      <w:r>
        <w:t xml:space="preserve">sẽ, </w:t>
      </w:r>
      <w:r>
        <w:t xml:space="preserve">mát </w:t>
      </w:r>
      <w:r>
        <w:t xml:space="preserve">mẻ </w:t>
      </w:r>
      <w:r>
        <w:t xml:space="preserve">hoặc </w:t>
      </w:r>
      <w:r>
        <w:t xml:space="preserve">để </w:t>
      </w:r>
      <w:r>
        <w:t xml:space="preserve">chữa </w:t>
      </w:r>
      <w:r>
        <w:t xml:space="preserve">bệnh. </w:t>
      </w:r>
      <w:r>
        <w:rPr>
          <w:i/>
        </w:rPr>
        <w:t xml:space="preserve">Ăn </w:t>
      </w:r>
      <w:r>
        <w:rPr>
          <w:i/>
        </w:rPr>
        <w:t xml:space="preserve">no </w:t>
      </w:r>
      <w:r>
        <w:rPr>
          <w:i/>
        </w:rPr>
        <w:t xml:space="preserve">tắm </w:t>
      </w:r>
      <w:r>
        <w:rPr>
          <w:i/>
        </w:rPr>
        <w:t xml:space="preserve">mát. </w:t>
      </w:r>
      <w:r>
        <w:rPr>
          <w:i/>
        </w:rPr>
        <w:t xml:space="preserve">Tắm </w:t>
      </w:r>
      <w:r>
        <w:rPr>
          <w:i/>
        </w:rPr>
        <w:t xml:space="preserve">biển. </w:t>
      </w:r>
      <w:r>
        <w:t xml:space="preserve">Tắm </w:t>
      </w:r>
      <w:r>
        <w:rPr>
          <w:i/>
        </w:rPr>
        <w:t xml:space="preserve">suối </w:t>
      </w:r>
      <w:r>
        <w:t xml:space="preserve">nước </w:t>
      </w:r>
      <w:r>
        <w:rPr>
          <w:i/>
        </w:rPr>
        <w:t xml:space="preserve">nóng. </w:t>
      </w:r>
      <w:r>
        <w:rPr>
          <w:i/>
        </w:rPr>
        <w:t xml:space="preserve">Tắm </w:t>
      </w:r>
      <w:r>
        <w:rPr>
          <w:i/>
        </w:rPr>
        <w:t xml:space="preserve">cho </w:t>
      </w:r>
      <w:r>
        <w:rPr>
          <w:i/>
        </w:rPr>
        <w:t xml:space="preserve">em </w:t>
      </w:r>
      <w:r>
        <w:rPr>
          <w:i/>
        </w:rPr>
        <w:t xml:space="preserve">bé. </w:t>
      </w:r>
      <w:r>
        <w:rPr>
          <w:i/>
        </w:rPr>
        <w:t xml:space="preserve">Làng </w:t>
      </w:r>
      <w:r>
        <w:t xml:space="preserve">quê </w:t>
      </w:r>
      <w:r>
        <w:t xml:space="preserve">tắm </w:t>
      </w:r>
      <w:r>
        <w:t xml:space="preserve">trong </w:t>
      </w:r>
      <w:r>
        <w:t xml:space="preserve">ánh </w:t>
      </w:r>
      <w:r>
        <w:t xml:space="preserve">trăng </w:t>
      </w:r>
      <w:r>
        <w:t xml:space="preserve">(bóng (nghĩa bóng)). </w:t>
      </w:r>
      <w:r>
        <w:rPr>
          <w:b/>
        </w:rPr>
        <w:t xml:space="preserve">2 </w:t>
      </w:r>
      <w:r>
        <w:t xml:space="preserve">Phơi </w:t>
      </w:r>
      <w:r>
        <w:t xml:space="preserve">mình </w:t>
      </w:r>
      <w:r>
        <w:t xml:space="preserve">dưới </w:t>
      </w:r>
      <w:r>
        <w:t xml:space="preserve">ánh </w:t>
      </w:r>
      <w:r>
        <w:t xml:space="preserve">nắng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toàn </w:t>
      </w:r>
      <w:r>
        <w:t xml:space="preserve">thân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loại </w:t>
      </w:r>
      <w:r>
        <w:t xml:space="preserve">tia </w:t>
      </w:r>
      <w:r>
        <w:t xml:space="preserve">sáng </w:t>
      </w:r>
      <w:r>
        <w:t xml:space="preserve">(theo </w:t>
      </w:r>
      <w:r>
        <w:t xml:space="preserve">phương </w:t>
      </w:r>
      <w:r>
        <w:t xml:space="preserve">pháp </w:t>
      </w:r>
      <w:r>
        <w:t xml:space="preserve">vật </w:t>
      </w:r>
      <w:r>
        <w:t xml:space="preserve">lí) </w:t>
      </w:r>
      <w:r>
        <w:t xml:space="preserve">để </w:t>
      </w:r>
      <w:r>
        <w:t xml:space="preserve">chữa </w:t>
      </w:r>
      <w:r>
        <w:t xml:space="preserve">bệnh. </w:t>
      </w:r>
      <w:r>
        <w:t xml:space="preserve">Tắm </w:t>
      </w:r>
      <w:r>
        <w:rPr>
          <w:i/>
        </w:rPr>
        <w:t xml:space="preserve">riắng. </w:t>
      </w:r>
      <w:r>
        <w:rPr>
          <w:i/>
        </w:rPr>
        <w:t xml:space="preserve">Tắm </w:t>
      </w:r>
      <w:r>
        <w:t xml:space="preserve">điện.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đồ </w:t>
      </w:r>
      <w:r>
        <w:t xml:space="preserve">vàng </w:t>
      </w:r>
      <w:r>
        <w:t xml:space="preserve">bạc </w:t>
      </w:r>
      <w:r>
        <w:t xml:space="preserve">sáng </w:t>
      </w:r>
      <w:r>
        <w:t xml:space="preserve">bóng </w:t>
      </w:r>
      <w:r>
        <w:t xml:space="preserve">lại </w:t>
      </w:r>
      <w:r>
        <w:t xml:space="preserve">bằng </w:t>
      </w:r>
      <w:r>
        <w:t xml:space="preserve">cách </w:t>
      </w:r>
      <w:r>
        <w:t xml:space="preserve">nhúng </w:t>
      </w:r>
      <w:r>
        <w:t xml:space="preserve">trong </w:t>
      </w:r>
      <w:r>
        <w:t xml:space="preserve">một </w:t>
      </w:r>
      <w:r>
        <w:t xml:space="preserve">loại </w:t>
      </w:r>
      <w:r>
        <w:t xml:space="preserve">nước </w:t>
      </w:r>
      <w:r>
        <w:t xml:space="preserve">chua. </w:t>
      </w:r>
      <w:r>
        <w:rPr>
          <w:i/>
        </w:rPr>
        <w:t xml:space="preserve">Tắm </w:t>
      </w:r>
      <w:r>
        <w:t xml:space="preserve">uàng. </w:t>
      </w:r>
      <w:r>
        <w:rPr>
          <w:i/>
        </w:rPr>
        <w:t xml:space="preserve">Tắm </w:t>
      </w:r>
      <w:r>
        <w:rPr>
          <w:i/>
        </w:rPr>
        <w:t xml:space="preserve">đôi </w:t>
      </w:r>
      <w:r>
        <w:rPr>
          <w:i/>
        </w:rPr>
        <w:t xml:space="preserve">hoa </w:t>
      </w:r>
      <w:r>
        <w:rPr>
          <w:i/>
        </w:rPr>
        <w:t xml:space="preserve">tai. </w:t>
      </w:r>
      <w:r>
        <w:br/>
      </w:r>
      <w:r>
        <w:rPr>
          <w:b/>
        </w:rPr>
        <w:t xml:space="preserve">tắm </w:t>
      </w:r>
      <w:r>
        <w:rPr>
          <w:b/>
        </w:rPr>
        <w:t xml:space="preserve">giặt </w:t>
      </w:r>
      <w:r>
        <w:rPr>
          <w:i/>
        </w:rPr>
        <w:t xml:space="preserve">động từ </w:t>
      </w:r>
      <w:r>
        <w:t xml:space="preserve">Tắm </w:t>
      </w:r>
      <w:r>
        <w:t xml:space="preserve">rửa </w:t>
      </w:r>
      <w:r>
        <w:t xml:space="preserve">và </w:t>
      </w:r>
      <w:r>
        <w:t xml:space="preserve">giặt </w:t>
      </w:r>
      <w:r>
        <w:t xml:space="preserve">giũ. </w:t>
      </w:r>
      <w:r>
        <w:br/>
      </w:r>
      <w:r>
        <w:rPr>
          <w:b/>
        </w:rPr>
        <w:t xml:space="preserve">tắm </w:t>
      </w:r>
      <w:r>
        <w:rPr>
          <w:b/>
        </w:rPr>
        <w:t xml:space="preserve">gội </w:t>
      </w:r>
      <w:r>
        <w:rPr>
          <w:i/>
        </w:rPr>
        <w:t xml:space="preserve">động từ </w:t>
      </w:r>
      <w:r>
        <w:t xml:space="preserve">Tắm </w:t>
      </w:r>
      <w:r>
        <w:t xml:space="preserve">và </w:t>
      </w:r>
      <w:r>
        <w:t xml:space="preserve">gội, </w:t>
      </w:r>
      <w:r>
        <w:t xml:space="preserve">làm </w:t>
      </w:r>
      <w:r>
        <w:t xml:space="preserve">sạch </w:t>
      </w:r>
      <w:r>
        <w:t xml:space="preserve">cơ </w:t>
      </w:r>
      <w:r>
        <w:t xml:space="preserve">thể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tắm </w:t>
      </w:r>
      <w:r>
        <w:rPr>
          <w:b/>
        </w:rPr>
        <w:t xml:space="preserve">rửa </w:t>
      </w:r>
      <w:r>
        <w:rPr>
          <w:i/>
        </w:rPr>
        <w:t xml:space="preserve">động từ </w:t>
      </w:r>
      <w:r>
        <w:t xml:space="preserve">Tắm </w:t>
      </w:r>
      <w:r>
        <w:t xml:space="preserve">cho </w:t>
      </w:r>
      <w:r>
        <w:t xml:space="preserve">sạch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tắm </w:t>
      </w:r>
      <w:r>
        <w:t xml:space="preserve">táp </w:t>
      </w:r>
      <w:r>
        <w:t xml:space="preserve">động từ </w:t>
      </w:r>
      <w:r>
        <w:t xml:space="preserve">(khẩu ngữ). </w:t>
      </w:r>
      <w:r>
        <w:t xml:space="preserve">Tắm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tằn </w:t>
      </w:r>
      <w:r>
        <w:rPr>
          <w:b/>
        </w:rPr>
        <w:t xml:space="preserve">tiện </w:t>
      </w:r>
      <w:r>
        <w:rPr>
          <w:i/>
        </w:rPr>
        <w:t xml:space="preserve">động từ </w:t>
      </w:r>
      <w:r>
        <w:t xml:space="preserve">Tự </w:t>
      </w:r>
      <w:r>
        <w:t xml:space="preserve">hạn </w:t>
      </w:r>
      <w:r>
        <w:t xml:space="preserve">chế </w:t>
      </w:r>
      <w:r>
        <w:t xml:space="preserve">việc </w:t>
      </w:r>
      <w:r>
        <w:t xml:space="preserve">chỉ </w:t>
      </w:r>
      <w:r>
        <w:t xml:space="preserve">dùng </w:t>
      </w:r>
      <w:r>
        <w:t xml:space="preserve">đến </w:t>
      </w:r>
      <w:r>
        <w:t xml:space="preserve">cả </w:t>
      </w:r>
      <w:r>
        <w:t xml:space="preserve">những </w:t>
      </w:r>
      <w:r>
        <w:t xml:space="preserve">món </w:t>
      </w:r>
      <w:r>
        <w:t xml:space="preserve">nhỏ </w:t>
      </w:r>
      <w:r>
        <w:t xml:space="preserve">nhặt. </w:t>
      </w:r>
      <w:r>
        <w:rPr>
          <w:i/>
        </w:rPr>
        <w:t xml:space="preserve">Tần </w:t>
      </w:r>
      <w:r>
        <w:rPr>
          <w:i/>
        </w:rPr>
        <w:t xml:space="preserve">tiện </w:t>
      </w:r>
      <w:r>
        <w:rPr>
          <w:i/>
        </w:rPr>
        <w:t xml:space="preserve">lắm </w:t>
      </w:r>
      <w:r>
        <w:rPr>
          <w:i/>
        </w:rPr>
        <w:t xml:space="preserve">mới </w:t>
      </w:r>
      <w:r>
        <w:rPr>
          <w:i/>
        </w:rPr>
        <w:t xml:space="preserve">đủ </w:t>
      </w:r>
      <w:r>
        <w:t xml:space="preserve">ăn. </w:t>
      </w:r>
      <w:r>
        <w:rPr>
          <w:i/>
        </w:rPr>
        <w:t xml:space="preserve">Ăn </w:t>
      </w:r>
      <w:r>
        <w:rPr>
          <w:i/>
        </w:rPr>
        <w:t xml:space="preserve">tiêu </w:t>
      </w:r>
      <w:r>
        <w:rPr>
          <w:i/>
        </w:rPr>
        <w:t xml:space="preserve">tằn </w:t>
      </w:r>
      <w:r>
        <w:t xml:space="preserve">tiện. </w:t>
      </w:r>
      <w:r>
        <w:br/>
      </w:r>
      <w:r>
        <w:rPr>
          <w:b/>
        </w:rPr>
        <w:t xml:space="preserve">tắn </w:t>
      </w:r>
      <w:r>
        <w:rPr>
          <w:b/>
        </w:rPr>
        <w:t xml:space="preserve">mắn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tấn </w:t>
      </w:r>
      <w:r>
        <w:rPr>
          <w:i/>
        </w:rPr>
        <w:t xml:space="preserve">mẩn. </w:t>
      </w:r>
      <w:r>
        <w:br/>
      </w:r>
      <w:r>
        <w:rPr>
          <w:b/>
        </w:rPr>
        <w:t xml:space="preserve">tăng,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tu </w:t>
      </w:r>
      <w:r>
        <w:t xml:space="preserve">hành </w:t>
      </w:r>
      <w:r>
        <w:t xml:space="preserve">theo </w:t>
      </w:r>
      <w:r>
        <w:t xml:space="preserve">đạo </w:t>
      </w:r>
      <w:r>
        <w:t xml:space="preserve">Phật </w:t>
      </w:r>
      <w:r>
        <w:t xml:space="preserve">và </w:t>
      </w:r>
      <w:r>
        <w:t xml:space="preserve">ở </w:t>
      </w:r>
      <w:r>
        <w:t xml:space="preserve">chùa. </w:t>
      </w:r>
      <w:r>
        <w:t xml:space="preserve">Vị </w:t>
      </w:r>
      <w:r>
        <w:rPr>
          <w:i/>
        </w:rPr>
        <w:t xml:space="preserve">tÄng </w:t>
      </w:r>
      <w:r>
        <w:rPr>
          <w:i/>
        </w:rPr>
        <w:t xml:space="preserve">cao </w:t>
      </w:r>
      <w:r>
        <w:t xml:space="preserve">niên. </w:t>
      </w:r>
      <w:r>
        <w:t xml:space="preserve">Chư </w:t>
      </w:r>
      <w:r>
        <w:rPr>
          <w:i/>
        </w:rPr>
        <w:t xml:space="preserve">tăng". </w:t>
      </w:r>
      <w:r>
        <w:br/>
      </w:r>
      <w:r>
        <w:rPr>
          <w:b/>
        </w:rPr>
        <w:t xml:space="preserve">tăng, </w:t>
      </w:r>
      <w:r>
        <w:rPr>
          <w:i/>
        </w:rPr>
        <w:t xml:space="preserve">danh từ </w:t>
      </w:r>
      <w:r>
        <w:t xml:space="preserve">(khẩu ngữ). </w:t>
      </w:r>
      <w:r>
        <w:t xml:space="preserve">Xe </w:t>
      </w:r>
      <w:r>
        <w:t xml:space="preserve">tăng </w:t>
      </w:r>
      <w:r>
        <w:t xml:space="preserve">(nói </w:t>
      </w:r>
      <w:r>
        <w:t xml:space="preserve">tắt). </w:t>
      </w:r>
      <w:r>
        <w:rPr>
          <w:i/>
        </w:rPr>
        <w:t xml:space="preserve">Pháo </w:t>
      </w:r>
      <w:r>
        <w:rPr>
          <w:i/>
        </w:rPr>
        <w:t xml:space="preserve">chống </w:t>
      </w:r>
      <w:r>
        <w:rPr>
          <w:i/>
        </w:rPr>
        <w:t xml:space="preserve">tăng. </w:t>
      </w:r>
      <w:r>
        <w:br/>
      </w:r>
      <w:r>
        <w:rPr>
          <w:b/>
        </w:rPr>
        <w:t xml:space="preserve">tăng, </w:t>
      </w:r>
      <w:r>
        <w:rPr>
          <w:i/>
        </w:rPr>
        <w:t xml:space="preserve">danh từ </w:t>
      </w:r>
      <w:r>
        <w:t xml:space="preserve">Tấm </w:t>
      </w:r>
      <w:r>
        <w:t xml:space="preserve">vải </w:t>
      </w:r>
      <w:r>
        <w:t xml:space="preserve">bạt </w:t>
      </w:r>
      <w:r>
        <w:t xml:space="preserve">hoặc </w:t>
      </w:r>
      <w:r>
        <w:t xml:space="preserve">nylon </w:t>
      </w:r>
      <w:r>
        <w:t xml:space="preserve">dùng </w:t>
      </w:r>
      <w:r>
        <w:t xml:space="preserve">để </w:t>
      </w:r>
      <w:r>
        <w:t xml:space="preserve">căng </w:t>
      </w:r>
      <w:r>
        <w:t xml:space="preserve">làm </w:t>
      </w:r>
      <w:r>
        <w:t xml:space="preserve">mái </w:t>
      </w:r>
      <w:r>
        <w:t xml:space="preserve">che </w:t>
      </w:r>
      <w:r>
        <w:t xml:space="preserve">mưa </w:t>
      </w:r>
      <w:r>
        <w:t xml:space="preserve">nắng </w:t>
      </w:r>
      <w:r>
        <w:t xml:space="preserve">khi </w:t>
      </w:r>
      <w:r>
        <w:t xml:space="preserve">ngủ, </w:t>
      </w:r>
      <w:r>
        <w:t xml:space="preserve">nghỉ </w:t>
      </w:r>
      <w:r>
        <w:t xml:space="preserve">ở </w:t>
      </w:r>
      <w:r>
        <w:t xml:space="preserve">ngoài </w:t>
      </w:r>
      <w:r>
        <w:t xml:space="preserve">trời; </w:t>
      </w:r>
      <w:r>
        <w:t xml:space="preserve">lều. </w:t>
      </w:r>
      <w:r>
        <w:rPr>
          <w:i/>
        </w:rPr>
        <w:t xml:space="preserve">Căng </w:t>
      </w:r>
      <w:r>
        <w:t xml:space="preserve">tăng </w:t>
      </w:r>
      <w:r>
        <w:t xml:space="preserve">bên </w:t>
      </w:r>
      <w:r>
        <w:t xml:space="preserve">bờ </w:t>
      </w:r>
      <w:r>
        <w:t xml:space="preserve">suối. </w:t>
      </w:r>
      <w:r>
        <w:t xml:space="preserve">Mang </w:t>
      </w:r>
      <w:r>
        <w:t xml:space="preserve">tăng </w:t>
      </w:r>
      <w:r>
        <w:rPr>
          <w:i/>
        </w:rPr>
        <w:t xml:space="preserve">đi </w:t>
      </w:r>
      <w:r>
        <w:rPr>
          <w:i/>
        </w:rPr>
        <w:t xml:space="preserve">cắm </w:t>
      </w:r>
      <w:r>
        <w:rPr>
          <w:i/>
        </w:rPr>
        <w:t xml:space="preserve">trại. </w:t>
      </w:r>
      <w:r>
        <w:br/>
      </w:r>
      <w:r>
        <w:rPr>
          <w:b/>
        </w:rPr>
        <w:t xml:space="preserve">tăng,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nhiều </w:t>
      </w:r>
      <w:r>
        <w:t xml:space="preserve">hơn </w:t>
      </w:r>
      <w:r>
        <w:t xml:space="preserve">lên, </w:t>
      </w:r>
      <w:r>
        <w:t xml:space="preserve">hoặc </w:t>
      </w:r>
      <w:r>
        <w:t xml:space="preserve">trở </w:t>
      </w:r>
      <w:r>
        <w:t xml:space="preserve">nên </w:t>
      </w:r>
      <w:r>
        <w:t xml:space="preserve">nhiều </w:t>
      </w:r>
      <w:r>
        <w:t xml:space="preserve">hơn </w:t>
      </w:r>
      <w:r>
        <w:t xml:space="preserve">về </w:t>
      </w:r>
      <w:r>
        <w:t xml:space="preserve">số </w:t>
      </w:r>
      <w:r>
        <w:t xml:space="preserve">lượng, </w:t>
      </w:r>
      <w:r>
        <w:t xml:space="preserve">mức </w:t>
      </w:r>
      <w:r>
        <w:t xml:space="preserve">độ; </w:t>
      </w:r>
      <w:r>
        <w:t xml:space="preserve">trái </w:t>
      </w:r>
      <w:r>
        <w:t xml:space="preserve">với </w:t>
      </w:r>
      <w:r>
        <w:t xml:space="preserve">giảm. </w:t>
      </w:r>
      <w:r>
        <w:rPr>
          <w:i/>
        </w:rPr>
        <w:t xml:space="preserve">Tăng </w:t>
      </w:r>
      <w:r>
        <w:t xml:space="preserve">năng </w:t>
      </w:r>
      <w:r>
        <w:t xml:space="preserve">suất </w:t>
      </w:r>
      <w:r>
        <w:t xml:space="preserve">gấp </w:t>
      </w:r>
      <w:r>
        <w:t xml:space="preserve">đôi. </w:t>
      </w:r>
      <w:r>
        <w:rPr>
          <w:i/>
        </w:rPr>
        <w:t xml:space="preserve">Giá </w:t>
      </w:r>
      <w:r>
        <w:rPr>
          <w:i/>
        </w:rPr>
        <w:t xml:space="preserve">hàng </w:t>
      </w:r>
      <w:r>
        <w:rPr>
          <w:i/>
        </w:rPr>
        <w:t xml:space="preserve">tăng. </w:t>
      </w:r>
      <w:r>
        <w:rPr>
          <w:i/>
        </w:rPr>
        <w:t xml:space="preserve">Tăng </w:t>
      </w:r>
      <w:r>
        <w:rPr>
          <w:i/>
        </w:rPr>
        <w:t xml:space="preserve">tốc </w:t>
      </w:r>
      <w:r>
        <w:rPr>
          <w:i/>
        </w:rPr>
        <w:t xml:space="preserve">độ. </w:t>
      </w:r>
      <w:r>
        <w:t xml:space="preserve">Khai </w:t>
      </w:r>
      <w:r>
        <w:rPr>
          <w:i/>
        </w:rPr>
        <w:t xml:space="preserve">tăng </w:t>
      </w:r>
      <w:r>
        <w:rPr>
          <w:i/>
        </w:rPr>
        <w:t xml:space="preserve">thêm </w:t>
      </w:r>
      <w:r>
        <w:rPr>
          <w:i/>
        </w:rPr>
        <w:t xml:space="preserve">hai </w:t>
      </w:r>
      <w:r>
        <w:rPr>
          <w:i/>
        </w:rPr>
        <w:t xml:space="preserve">tuổi.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âm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âm </w:t>
      </w:r>
      <w:r>
        <w:t xml:space="preserve">thanh </w:t>
      </w:r>
      <w:r>
        <w:t xml:space="preserve">trở </w:t>
      </w:r>
      <w:r>
        <w:t xml:space="preserve">nên </w:t>
      </w:r>
      <w:r>
        <w:t xml:space="preserve">nghe </w:t>
      </w:r>
      <w:r>
        <w:t xml:space="preserve">to </w:t>
      </w:r>
      <w:r>
        <w:t xml:space="preserve">hơn. </w:t>
      </w:r>
      <w:r>
        <w:t xml:space="preserve">Máy </w:t>
      </w:r>
      <w:r>
        <w:rPr>
          <w:i/>
        </w:rPr>
        <w:t xml:space="preserve">tăng </w:t>
      </w:r>
      <w:r>
        <w:rPr>
          <w:i/>
        </w:rPr>
        <w:t xml:space="preserve">âm.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bo </w:t>
      </w:r>
      <w:r>
        <w:rPr>
          <w:i/>
        </w:rPr>
        <w:t xml:space="preserve">xem </w:t>
      </w:r>
      <w:r>
        <w:rPr>
          <w:i/>
        </w:rPr>
        <w:t xml:space="preserve">tăngbo.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cường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mạnh </w:t>
      </w:r>
      <w:r>
        <w:t xml:space="preserve">thêm, </w:t>
      </w:r>
      <w:r>
        <w:t xml:space="preserve">nhiều </w:t>
      </w:r>
      <w:r>
        <w:t xml:space="preserve">thêm. </w:t>
      </w:r>
      <w:r>
        <w:rPr>
          <w:i/>
        </w:rPr>
        <w:t xml:space="preserve">Tăng </w:t>
      </w:r>
      <w:r>
        <w:rPr>
          <w:i/>
        </w:rPr>
        <w:t xml:space="preserve">cường </w:t>
      </w:r>
      <w:r>
        <w:rPr>
          <w:i/>
        </w:rPr>
        <w:t xml:space="preserve">lực </w:t>
      </w:r>
      <w:r>
        <w:t xml:space="preserve">lượng. </w:t>
      </w:r>
      <w:r>
        <w:t xml:space="preserve">Đê </w:t>
      </w:r>
      <w:r>
        <w:rPr>
          <w:i/>
        </w:rPr>
        <w:t xml:space="preserve">đập </w:t>
      </w:r>
      <w:r>
        <w:rPr>
          <w:i/>
        </w:rPr>
        <w:t xml:space="preserve">được </w:t>
      </w:r>
      <w:r>
        <w:rPr>
          <w:i/>
        </w:rPr>
        <w:t xml:space="preserve">tăng </w:t>
      </w:r>
      <w:r>
        <w:rPr>
          <w:i/>
        </w:rPr>
        <w:t xml:space="preserve">cường </w:t>
      </w:r>
      <w:r>
        <w:rPr>
          <w:i/>
        </w:rPr>
        <w:t xml:space="preserve">để </w:t>
      </w:r>
      <w:r>
        <w:rPr>
          <w:i/>
        </w:rPr>
        <w:t xml:space="preserve">chống </w:t>
      </w:r>
      <w:r>
        <w:rPr>
          <w:i/>
        </w:rPr>
        <w:t xml:space="preserve">bão. </w:t>
      </w:r>
      <w:r>
        <w:t xml:space="preserve">co </w:t>
      </w:r>
      <w:r>
        <w:t xml:space="preserve">I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Các </w:t>
      </w:r>
      <w:r>
        <w:t xml:space="preserve">nhà </w:t>
      </w:r>
      <w:r>
        <w:t xml:space="preserve">sư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gia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Làm </w:t>
      </w:r>
      <w:r>
        <w:t xml:space="preserve">cho </w:t>
      </w:r>
      <w:r>
        <w:t xml:space="preserve">tăng </w:t>
      </w:r>
      <w:r>
        <w:t xml:space="preserve">thêm. </w:t>
      </w:r>
      <w:r>
        <w:rPr>
          <w:i/>
        </w:rPr>
        <w:t xml:space="preserve">Tăng </w:t>
      </w:r>
      <w:r>
        <w:rPr>
          <w:i/>
        </w:rPr>
        <w:t xml:space="preserve">gia </w:t>
      </w:r>
      <w:r>
        <w:rPr>
          <w:i/>
        </w:rPr>
        <w:t xml:space="preserve">sưu </w:t>
      </w:r>
      <w:r>
        <w:t xml:space="preserve">thuế. </w:t>
      </w:r>
      <w:r>
        <w:rPr>
          <w:b/>
        </w:rPr>
        <w:t xml:space="preserve">2 </w:t>
      </w:r>
      <w:r>
        <w:t xml:space="preserve">(khẩu ngữ). </w:t>
      </w:r>
      <w:r>
        <w:t xml:space="preserve">Tăng </w:t>
      </w:r>
      <w:r>
        <w:t xml:space="preserve">gia </w:t>
      </w:r>
      <w:r>
        <w:t xml:space="preserve">sản </w:t>
      </w:r>
      <w:r>
        <w:t xml:space="preserve">xuất </w:t>
      </w:r>
      <w:r>
        <w:t xml:space="preserve">(nói </w:t>
      </w:r>
      <w:r>
        <w:t xml:space="preserve">tắt). </w:t>
      </w:r>
      <w:r>
        <w:rPr>
          <w:i/>
        </w:rPr>
        <w:t xml:space="preserve">Tăng </w:t>
      </w:r>
      <w:r>
        <w:rPr>
          <w:i/>
        </w:rPr>
        <w:t xml:space="preserve">gia </w:t>
      </w:r>
      <w:r>
        <w:rPr>
          <w:i/>
        </w:rPr>
        <w:t xml:space="preserve">để </w:t>
      </w:r>
      <w:r>
        <w:t xml:space="preserve">tự </w:t>
      </w:r>
      <w:r>
        <w:t xml:space="preserve">cải </w:t>
      </w:r>
      <w:r>
        <w:t xml:space="preserve">thiện. </w:t>
      </w:r>
      <w:r>
        <w:t xml:space="preserve">Vườn </w:t>
      </w:r>
      <w:r>
        <w:rPr>
          <w:i/>
        </w:rPr>
        <w:t xml:space="preserve">rau </w:t>
      </w:r>
      <w:r>
        <w:rPr>
          <w:i/>
        </w:rPr>
        <w:t xml:space="preserve">tăng </w:t>
      </w:r>
      <w:r>
        <w:rPr>
          <w:i/>
        </w:rPr>
        <w:t xml:space="preserve">gia </w:t>
      </w:r>
      <w:r>
        <w:rPr>
          <w:i/>
        </w:rPr>
        <w:t xml:space="preserve">của </w:t>
      </w:r>
      <w:r>
        <w:t xml:space="preserve">cơ </w:t>
      </w:r>
      <w:r>
        <w:t xml:space="preserve">quan.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gia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sản </w:t>
      </w:r>
      <w:r>
        <w:t xml:space="preserve">xuất </w:t>
      </w:r>
      <w:r>
        <w:t xml:space="preserve">tăng </w:t>
      </w:r>
      <w:r>
        <w:t xml:space="preserve">để </w:t>
      </w:r>
      <w:r>
        <w:t xml:space="preserve">có </w:t>
      </w:r>
      <w:r>
        <w:t xml:space="preserve">thêm </w:t>
      </w:r>
      <w:r>
        <w:t xml:space="preserve">lương </w:t>
      </w:r>
      <w:r>
        <w:t xml:space="preserve">thực, </w:t>
      </w:r>
      <w:r>
        <w:t xml:space="preserve">thực </w:t>
      </w:r>
      <w:r>
        <w:t xml:space="preserve">phẩm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trồng </w:t>
      </w:r>
      <w:r>
        <w:t xml:space="preserve">trọt, </w:t>
      </w:r>
      <w:r>
        <w:t xml:space="preserve">chăn </w:t>
      </w:r>
      <w:r>
        <w:t xml:space="preserve">nuôi </w:t>
      </w:r>
      <w:r>
        <w:t xml:space="preserve">trong </w:t>
      </w:r>
      <w:r>
        <w:t xml:space="preserve">các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nghiệp, </w:t>
      </w:r>
      <w:r>
        <w:t xml:space="preserve">v.v.).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Tăng </w:t>
      </w:r>
      <w:r>
        <w:t xml:space="preserve">giá </w:t>
      </w:r>
      <w:r>
        <w:t xml:space="preserve">hàng </w:t>
      </w:r>
      <w:r>
        <w:t xml:space="preserve">trên </w:t>
      </w:r>
      <w:r>
        <w:t xml:space="preserve">thị </w:t>
      </w:r>
      <w:r>
        <w:t xml:space="preserve">trường </w:t>
      </w:r>
      <w:r>
        <w:t xml:space="preserve">so </w:t>
      </w:r>
      <w:r>
        <w:t xml:space="preserve">với </w:t>
      </w:r>
      <w:r>
        <w:t xml:space="preserve">trước. </w:t>
      </w:r>
      <w:r>
        <w:br/>
      </w:r>
      <w:r>
        <w:rPr>
          <w:b/>
        </w:rPr>
        <w:t xml:space="preserve">"tăng-gô” </w:t>
      </w:r>
      <w:r>
        <w:rPr>
          <w:i/>
        </w:rPr>
        <w:t xml:space="preserve">xem </w:t>
      </w:r>
      <w:r>
        <w:t xml:space="preserve">tango.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lữ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tu </w:t>
      </w:r>
      <w:r>
        <w:t xml:space="preserve">hành </w:t>
      </w:r>
      <w:r>
        <w:t xml:space="preserve">theo </w:t>
      </w:r>
      <w:r>
        <w:t xml:space="preserve">một </w:t>
      </w:r>
      <w:r>
        <w:t xml:space="preserve">tôn </w:t>
      </w:r>
      <w:r>
        <w:t xml:space="preserve">giáo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Tầng </w:t>
      </w:r>
      <w:r>
        <w:rPr>
          <w:i/>
        </w:rPr>
        <w:t xml:space="preserve">lớp </w:t>
      </w:r>
      <w:r>
        <w:rPr>
          <w:i/>
        </w:rPr>
        <w:t xml:space="preserve">tăng </w:t>
      </w:r>
      <w:r>
        <w:t xml:space="preserve">lữ.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ni </w:t>
      </w:r>
      <w:r>
        <w:rPr>
          <w:i/>
        </w:rPr>
        <w:t xml:space="preserve">danh từ </w:t>
      </w:r>
      <w:r>
        <w:t xml:space="preserve">Các </w:t>
      </w:r>
      <w:r>
        <w:t xml:space="preserve">nhà </w:t>
      </w:r>
      <w:r>
        <w:t xml:space="preserve">sư, </w:t>
      </w:r>
      <w:r>
        <w:t xml:space="preserve">nam </w:t>
      </w:r>
      <w:r>
        <w:t xml:space="preserve">và </w:t>
      </w:r>
      <w:r>
        <w:t xml:space="preserve">nữ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Các </w:t>
      </w:r>
      <w:r>
        <w:rPr>
          <w:i/>
        </w:rPr>
        <w:t xml:space="preserve">tăng </w:t>
      </w:r>
      <w:r>
        <w:t xml:space="preserve">ni, </w:t>
      </w:r>
      <w:r>
        <w:rPr>
          <w:i/>
        </w:rPr>
        <w:t xml:space="preserve">phật </w:t>
      </w:r>
      <w:r>
        <w:t xml:space="preserve">tử.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sản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Chăm </w:t>
      </w:r>
      <w:r>
        <w:t xml:space="preserve">sóc, </w:t>
      </w:r>
      <w:r>
        <w:t xml:space="preserve">áp </w:t>
      </w:r>
      <w:r>
        <w:t xml:space="preserve">dụng </w:t>
      </w:r>
      <w:r>
        <w:t xml:space="preserve">kĩ </w:t>
      </w:r>
      <w:r>
        <w:t xml:space="preserve">thuật </w:t>
      </w:r>
      <w:r>
        <w:t xml:space="preserve">nhằm </w:t>
      </w:r>
      <w:r>
        <w:t xml:space="preserve">tăng </w:t>
      </w:r>
      <w:r>
        <w:t xml:space="preserve">sản </w:t>
      </w:r>
      <w:r>
        <w:t xml:space="preserve">lượng </w:t>
      </w:r>
      <w:r>
        <w:t xml:space="preserve">hơn </w:t>
      </w:r>
      <w:r>
        <w:t xml:space="preserve">hẳn </w:t>
      </w:r>
      <w:r>
        <w:t xml:space="preserve">bình </w:t>
      </w:r>
      <w:r>
        <w:t xml:space="preserve">thường. </w:t>
      </w:r>
      <w:r>
        <w:rPr>
          <w:i/>
        </w:rPr>
        <w:t xml:space="preserve">Đám </w:t>
      </w:r>
      <w:r>
        <w:t xml:space="preserve">ruộng </w:t>
      </w:r>
      <w:r>
        <w:rPr>
          <w:i/>
        </w:rPr>
        <w:t xml:space="preserve">tăng </w:t>
      </w:r>
      <w:r>
        <w:rPr>
          <w:i/>
        </w:rPr>
        <w:t xml:space="preserve">sản. </w:t>
      </w:r>
      <w:r>
        <w:rPr>
          <w:i/>
        </w:rPr>
        <w:t xml:space="preserve">Lợn </w:t>
      </w:r>
      <w:r>
        <w:rPr>
          <w:i/>
        </w:rPr>
        <w:t xml:space="preserve">tăng </w:t>
      </w:r>
      <w:r>
        <w:rPr>
          <w:i/>
        </w:rPr>
        <w:t xml:space="preserve">sản.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sô </w:t>
      </w:r>
      <w:r>
        <w:rPr>
          <w:i/>
        </w:rPr>
        <w:t xml:space="preserve">xem </w:t>
      </w:r>
      <w:r>
        <w:t xml:space="preserve">făngsê.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tả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tong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tiến </w:t>
      </w:r>
      <w:r>
        <w:rPr>
          <w:i/>
        </w:rPr>
        <w:t xml:space="preserve">động từ </w:t>
      </w:r>
      <w:r>
        <w:t xml:space="preserve">Trở </w:t>
      </w:r>
      <w:r>
        <w:t xml:space="preserve">nên </w:t>
      </w:r>
      <w:r>
        <w:t xml:space="preserve">hơn </w:t>
      </w:r>
      <w:r>
        <w:t xml:space="preserve">trước </w:t>
      </w:r>
      <w:r>
        <w:t xml:space="preserve">rÕ </w:t>
      </w:r>
      <w:r>
        <w:t xml:space="preserve">rệt. </w:t>
      </w:r>
      <w:r>
        <w:t xml:space="preserve">Công </w:t>
      </w:r>
      <w: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tăng </w:t>
      </w:r>
      <w:r>
        <w:t xml:space="preserve">tiến.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tốc </w:t>
      </w:r>
      <w:r>
        <w:rPr>
          <w:i/>
        </w:rPr>
        <w:t xml:space="preserve">động từ </w:t>
      </w:r>
      <w:r>
        <w:t xml:space="preserve">(khẩu ngữ). </w:t>
      </w:r>
      <w:r>
        <w:t xml:space="preserve">Tăng </w:t>
      </w:r>
      <w:r>
        <w:t xml:space="preserve">tốc </w:t>
      </w:r>
      <w:r>
        <w:t xml:space="preserve">độ. </w:t>
      </w:r>
      <w:r>
        <w:rPr>
          <w:i/>
        </w:rPr>
        <w:t xml:space="preserve">Ôtô </w:t>
      </w:r>
      <w:r>
        <w:t xml:space="preserve">rú </w:t>
      </w:r>
      <w:r>
        <w:t xml:space="preserve">ga </w:t>
      </w:r>
      <w:r>
        <w:rPr>
          <w:i/>
        </w:rPr>
        <w:t xml:space="preserve">tăng </w:t>
      </w:r>
      <w:r>
        <w:t xml:space="preserve">tốc.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trọng </w:t>
      </w:r>
      <w:r>
        <w:rPr>
          <w:i/>
        </w:rPr>
        <w:t xml:space="preserve">động từ </w:t>
      </w:r>
      <w:r>
        <w:t xml:space="preserve">(Vật </w:t>
      </w:r>
      <w:r>
        <w:t xml:space="preserve">nuôi) </w:t>
      </w:r>
      <w:r>
        <w:t xml:space="preserve">tăng </w:t>
      </w:r>
      <w:r>
        <w:t xml:space="preserve">trọng </w:t>
      </w:r>
      <w:r>
        <w:t xml:space="preserve">lượng. </w:t>
      </w:r>
      <w:r>
        <w:rPr>
          <w:i/>
        </w:rPr>
        <w:t xml:space="preserve">Lợn </w:t>
      </w:r>
      <w:r>
        <w:rPr>
          <w:i/>
        </w:rPr>
        <w:t xml:space="preserve">tăng </w:t>
      </w:r>
      <w:r>
        <w:t xml:space="preserve">trọng </w:t>
      </w:r>
      <w:r>
        <w:rPr>
          <w:i/>
        </w:rPr>
        <w:t xml:space="preserve">nhanh. </w:t>
      </w:r>
      <w:r>
        <w:t xml:space="preserve">Mức </w:t>
      </w:r>
      <w:r>
        <w:t xml:space="preserve">tăng </w:t>
      </w:r>
      <w:r>
        <w:rPr>
          <w:i/>
        </w:rPr>
        <w:t xml:space="preserve">trọng </w:t>
      </w:r>
      <w:r>
        <w:rPr>
          <w:i/>
        </w:rPr>
        <w:t xml:space="preserve">hàng </w:t>
      </w:r>
      <w:r>
        <w:t xml:space="preserve">tháng.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trưởng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(Vật </w:t>
      </w:r>
      <w:r>
        <w:t xml:space="preserve">nuôi, </w:t>
      </w:r>
      <w:r>
        <w:t xml:space="preserve">cây </w:t>
      </w:r>
      <w:r>
        <w:t xml:space="preserve">trồng) </w:t>
      </w:r>
      <w:r>
        <w:t xml:space="preserve">lớn </w:t>
      </w:r>
      <w:r>
        <w:t xml:space="preserve">lên, </w:t>
      </w:r>
      <w:r>
        <w:t xml:space="preserve">tăng </w:t>
      </w:r>
      <w:r>
        <w:t xml:space="preserve">thêm </w:t>
      </w:r>
      <w:r>
        <w:t xml:space="preserve">về </w:t>
      </w:r>
      <w:r>
        <w:t xml:space="preserve">trọng </w:t>
      </w:r>
      <w:r>
        <w:t xml:space="preserve">lượng, </w:t>
      </w:r>
      <w:r>
        <w:t xml:space="preserve">kích </w:t>
      </w:r>
      <w:r>
        <w:t xml:space="preserve">thước. </w:t>
      </w:r>
      <w:r>
        <w:rPr>
          <w:i/>
        </w:rPr>
        <w:t xml:space="preserve">Đàn </w:t>
      </w:r>
      <w:r>
        <w:rPr>
          <w:i/>
        </w:rPr>
        <w:t xml:space="preserve">trâu </w:t>
      </w:r>
      <w:r>
        <w:rPr>
          <w:i/>
        </w:rPr>
        <w:t xml:space="preserve">tăng </w:t>
      </w:r>
      <w:r>
        <w:rPr>
          <w:i/>
        </w:rPr>
        <w:t xml:space="preserve">trưởng </w:t>
      </w:r>
      <w:r>
        <w:rPr>
          <w:i/>
        </w:rPr>
        <w:t xml:space="preserve">nhanh. </w:t>
      </w:r>
      <w:r>
        <w:t xml:space="preserve">Quá </w:t>
      </w:r>
      <w:r>
        <w:t xml:space="preserve">trình </w:t>
      </w:r>
      <w:r>
        <w:rPr>
          <w:i/>
        </w:rPr>
        <w:t xml:space="preserve">tăng </w:t>
      </w:r>
      <w:r>
        <w:t xml:space="preserve">trưởng </w:t>
      </w:r>
      <w:r>
        <w:rPr>
          <w:i/>
        </w:rPr>
        <w:t xml:space="preserve">của </w:t>
      </w:r>
      <w:r>
        <w:rPr>
          <w:i/>
        </w:rPr>
        <w:t xml:space="preserve">cây </w:t>
      </w:r>
      <w:r>
        <w:t xml:space="preserve">trồng. </w:t>
      </w:r>
      <w:r>
        <w:rPr>
          <w:b/>
        </w:rPr>
        <w:t xml:space="preserve">2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Phát </w:t>
      </w:r>
      <w:r>
        <w:t xml:space="preserve">triển </w:t>
      </w:r>
      <w:r>
        <w:t xml:space="preserve">lớn </w:t>
      </w:r>
      <w:r>
        <w:t xml:space="preserve">mạnh </w:t>
      </w:r>
      <w:r>
        <w:t xml:space="preserve">lên. </w:t>
      </w:r>
      <w:r>
        <w:t xml:space="preserve">Kinh </w:t>
      </w:r>
      <w:r>
        <w:rPr>
          <w:i/>
        </w:rPr>
        <w:t xml:space="preserve">tế </w:t>
      </w:r>
      <w:r>
        <w:rPr>
          <w:i/>
        </w:rPr>
        <w:t xml:space="preserve">tăng </w:t>
      </w:r>
      <w:r>
        <w:rPr>
          <w:i/>
        </w:rPr>
        <w:t xml:space="preserve">trưởng </w:t>
      </w:r>
      <w:r>
        <w:rPr>
          <w:i/>
        </w:rPr>
        <w:t xml:space="preserve">chậm. </w:t>
      </w:r>
      <w:r>
        <w:br/>
      </w:r>
      <w:r>
        <w:rPr>
          <w:b/>
        </w:rPr>
        <w:t xml:space="preserve">tăng </w:t>
      </w:r>
      <w:r>
        <w:rPr>
          <w:b/>
        </w:rPr>
        <w:t xml:space="preserve">viện </w:t>
      </w:r>
      <w:r>
        <w:rPr>
          <w:i/>
        </w:rPr>
        <w:t xml:space="preserve">động từ </w:t>
      </w:r>
      <w:r>
        <w:t xml:space="preserve">Đưa </w:t>
      </w:r>
      <w:r>
        <w:t xml:space="preserve">thêm </w:t>
      </w:r>
      <w:r>
        <w:t xml:space="preserve">người, </w:t>
      </w:r>
      <w:r>
        <w:t xml:space="preserve">thêm </w:t>
      </w:r>
      <w:r>
        <w:t xml:space="preserve">của </w:t>
      </w:r>
      <w:r>
        <w:t xml:space="preserve">để </w:t>
      </w:r>
      <w:r>
        <w:t xml:space="preserve">giúp </w:t>
      </w:r>
      <w:r>
        <w:t xml:space="preserve">sức </w:t>
      </w:r>
      <w:r>
        <w:t xml:space="preserve">cho </w:t>
      </w:r>
      <w:r>
        <w:t xml:space="preserve">bộ </w:t>
      </w:r>
      <w:r>
        <w:t xml:space="preserve">phận </w:t>
      </w:r>
      <w:r>
        <w:t xml:space="preserve">khác </w:t>
      </w:r>
      <w:r>
        <w:t xml:space="preserve">đang </w:t>
      </w:r>
      <w:r>
        <w:t xml:space="preserve">gặp </w:t>
      </w:r>
      <w:r>
        <w:t xml:space="preserve">khó </w:t>
      </w:r>
      <w:r>
        <w:t xml:space="preserve">khăn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chiến </w:t>
      </w:r>
      <w:r>
        <w:t xml:space="preserve">đấu). </w:t>
      </w:r>
      <w:r>
        <w:t xml:space="preserve">Quân </w:t>
      </w:r>
      <w:r>
        <w:rPr>
          <w:i/>
        </w:rPr>
        <w:t xml:space="preserve">tăng </w:t>
      </w:r>
      <w:r>
        <w:t xml:space="preserve">uiện. </w:t>
      </w:r>
      <w:r>
        <w:br w:type="page"/>
      </w:r>
      <w:r>
        <w:rPr>
          <w:b/>
        </w:rPr>
        <w:t xml:space="preserve">tằng </w:t>
      </w:r>
      <w:r>
        <w:rPr>
          <w:b/>
        </w:rPr>
        <w:t xml:space="preserve">hắng </w:t>
      </w:r>
      <w:r>
        <w:t xml:space="preserve">(phương ngữ). </w:t>
      </w:r>
      <w:r>
        <w:t xml:space="preserve">x </w:t>
      </w:r>
      <w:r>
        <w:rPr>
          <w:i/>
        </w:rPr>
        <w:t xml:space="preserve">đằng </w:t>
      </w:r>
      <w:r>
        <w:rPr>
          <w:i/>
        </w:rPr>
        <w:t xml:space="preserve">hắng.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tịu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Có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 </w:t>
      </w:r>
      <w:r>
        <w:t xml:space="preserve">5ất </w:t>
      </w:r>
      <w:r>
        <w:t xml:space="preserve">chính. </w:t>
      </w:r>
      <w:r>
        <w:br/>
      </w:r>
      <w:r>
        <w:rPr>
          <w:b/>
        </w:rPr>
        <w:t xml:space="preserve">lằng </w:t>
      </w:r>
      <w:r>
        <w:rPr>
          <w:b/>
        </w:rPr>
        <w:t xml:space="preserve">tổ </w:t>
      </w:r>
      <w:r>
        <w:rPr>
          <w:i/>
        </w:rPr>
        <w:t xml:space="preserve">danh từ </w:t>
      </w:r>
      <w:r>
        <w:t xml:space="preserve">(trang trọng </w:t>
      </w:r>
      <w:r>
        <w:t xml:space="preserve">ít dùng). </w:t>
      </w:r>
      <w:r>
        <w:t xml:space="preserve">Người </w:t>
      </w:r>
      <w:r>
        <w:t xml:space="preserve">sinh </w:t>
      </w:r>
      <w:r>
        <w:t xml:space="preserve">ra </w:t>
      </w:r>
      <w:r>
        <w:t xml:space="preserve">ông, </w:t>
      </w:r>
      <w:r>
        <w:t xml:space="preserve">lặng </w:t>
      </w:r>
      <w:r>
        <w:t xml:space="preserve">động từ </w:t>
      </w:r>
      <w:r>
        <w:t xml:space="preserve">(trang trọng). </w:t>
      </w:r>
      <w:r>
        <w:t xml:space="preserve">Cho, </w:t>
      </w:r>
      <w:r>
        <w:t xml:space="preserve">trao </w:t>
      </w:r>
      <w:r>
        <w:t xml:space="preserve">cho </w:t>
      </w:r>
      <w:r>
        <w:t xml:space="preserve">để </w:t>
      </w:r>
      <w:r>
        <w:t xml:space="preserve">khen </w:t>
      </w:r>
      <w:r>
        <w:t xml:space="preserve">ngợi, </w:t>
      </w:r>
      <w:r>
        <w:t xml:space="preserve">khuyến </w:t>
      </w:r>
      <w:r>
        <w:t xml:space="preserve">khích </w:t>
      </w:r>
      <w:r>
        <w:t xml:space="preserve">hoặc </w:t>
      </w:r>
      <w:r>
        <w:t xml:space="preserve">tỏ </w:t>
      </w:r>
      <w:r>
        <w:t xml:space="preserve">lòng </w:t>
      </w:r>
      <w:r>
        <w:t xml:space="preserve">quý </w:t>
      </w:r>
      <w:r>
        <w:t xml:space="preserve">mến. </w:t>
      </w:r>
      <w:r>
        <w:rPr>
          <w:i/>
        </w:rPr>
        <w:t xml:space="preserve">Tặng </w:t>
      </w:r>
      <w:r>
        <w:rPr>
          <w:i/>
        </w:rPr>
        <w:t xml:space="preserve">hoa. </w:t>
      </w:r>
      <w:r>
        <w:t xml:space="preserve">Tặng </w:t>
      </w:r>
      <w:r>
        <w:t xml:space="preserve">sách </w:t>
      </w:r>
      <w:r>
        <w:rPr>
          <w:i/>
        </w:rPr>
        <w:t xml:space="preserve">làm </w:t>
      </w:r>
      <w:r>
        <w:rPr>
          <w:i/>
        </w:rPr>
        <w:t xml:space="preserve">kí </w:t>
      </w:r>
      <w:r>
        <w:rPr>
          <w:i/>
        </w:rPr>
        <w:t xml:space="preserve">niệm. </w:t>
      </w:r>
      <w:r>
        <w:t xml:space="preserve">Bài </w:t>
      </w:r>
      <w:r>
        <w:rPr>
          <w:i/>
        </w:rPr>
        <w:t xml:space="preserve">thơ </w:t>
      </w:r>
      <w:r>
        <w:t xml:space="preserve">3ò </w:t>
      </w:r>
      <w:r>
        <w:rPr>
          <w:i/>
        </w:rPr>
        <w:t xml:space="preserve">tặng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tặng. </w:t>
      </w:r>
      <w:r>
        <w:t xml:space="preserve">Mua </w:t>
      </w:r>
      <w:r>
        <w:t xml:space="preserve">tặng </w:t>
      </w:r>
      <w:r>
        <w:rPr>
          <w:i/>
        </w:rPr>
        <w:t xml:space="preserve">phẩm </w:t>
      </w:r>
      <w:r>
        <w:rPr>
          <w:i/>
        </w:rPr>
        <w:t xml:space="preserve">mừng </w:t>
      </w:r>
      <w:r>
        <w:rPr>
          <w:i/>
        </w:rPr>
        <w:t xml:space="preserve">đám </w:t>
      </w:r>
      <w:r>
        <w:rPr>
          <w:i/>
        </w:rPr>
        <w:t xml:space="preserve">cưới. </w:t>
      </w:r>
      <w:r>
        <w:t xml:space="preserve">Một </w:t>
      </w:r>
      <w:r>
        <w:rPr>
          <w:i/>
        </w:rPr>
        <w:t xml:space="preserve">tặng </w:t>
      </w:r>
      <w:r>
        <w:rPr>
          <w:i/>
        </w:rPr>
        <w:t xml:space="preserve">phẩm </w:t>
      </w:r>
      <w:r>
        <w:t xml:space="preserve">Tuý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tặng </w:t>
      </w:r>
      <w:r>
        <w:rPr>
          <w:b/>
        </w:rPr>
        <w:t xml:space="preserve">thưởng </w:t>
      </w:r>
      <w:r>
        <w:rPr>
          <w:i/>
        </w:rPr>
        <w:t xml:space="preserve">động từ </w:t>
      </w:r>
      <w:r>
        <w:t xml:space="preserve">Tặng </w:t>
      </w:r>
      <w:r>
        <w:t xml:space="preserve">để </w:t>
      </w:r>
      <w:r>
        <w:t xml:space="preserve">khen </w:t>
      </w:r>
      <w:r>
        <w:t xml:space="preserve">thưởng. </w:t>
      </w:r>
      <w:r>
        <w:rPr>
          <w:i/>
        </w:rPr>
        <w:t xml:space="preserve">Tặng </w:t>
      </w:r>
      <w:r>
        <w:rPr>
          <w:i/>
        </w:rPr>
        <w:t xml:space="preserve">thưởng </w:t>
      </w:r>
      <w:r>
        <w:rPr>
          <w:i/>
        </w:rPr>
        <w:t xml:space="preserve">huân </w:t>
      </w:r>
      <w:r>
        <w:t xml:space="preserve">chương. </w:t>
      </w:r>
      <w:r>
        <w:br/>
      </w:r>
      <w:r>
        <w:rPr>
          <w:b/>
        </w:rPr>
        <w:t xml:space="preserve">tặng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Vật </w:t>
      </w:r>
      <w:r>
        <w:t xml:space="preserve">cụ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tặng; </w:t>
      </w:r>
      <w:r>
        <w:t xml:space="preserve">như </w:t>
      </w:r>
      <w:r>
        <w:t xml:space="preserve">tăng </w:t>
      </w:r>
      <w:r>
        <w:t xml:space="preserve">phẩm </w:t>
      </w:r>
      <w:r>
        <w:t xml:space="preserve">(nhưng </w:t>
      </w:r>
      <w:r>
        <w:t xml:space="preserve">thường </w:t>
      </w:r>
      <w:r>
        <w:t xml:space="preserve">không </w:t>
      </w:r>
      <w:r>
        <w:t xml:space="preserve">trang </w:t>
      </w:r>
      <w:r>
        <w:t xml:space="preserve">rọng </w:t>
      </w:r>
      <w:r>
        <w:t xml:space="preserve">bằng). </w:t>
      </w:r>
      <w:r>
        <w:t xml:space="preserve">Trao </w:t>
      </w:r>
      <w:r>
        <w:rPr>
          <w:i/>
        </w:rPr>
        <w:t xml:space="preserve">tặng </w:t>
      </w:r>
      <w:r>
        <w:rPr>
          <w:i/>
        </w:rPr>
        <w:t xml:space="preserve">vật </w:t>
      </w:r>
      <w:r>
        <w:t xml:space="preserve">cho </w:t>
      </w:r>
      <w:r>
        <w:t xml:space="preserve">nhau </w:t>
      </w:r>
      <w:r>
        <w:rPr>
          <w:i/>
        </w:rPr>
        <w:t xml:space="preserve">làm </w:t>
      </w:r>
      <w:r>
        <w:t xml:space="preserve">kỉ </w:t>
      </w:r>
      <w:r>
        <w:rPr>
          <w:i/>
        </w:rPr>
        <w:t xml:space="preserve">niệm. </w:t>
      </w:r>
      <w:r>
        <w:br/>
      </w:r>
      <w:r>
        <w:rPr>
          <w:b/>
        </w:rPr>
        <w:t xml:space="preserve">tlăngbo </w:t>
      </w:r>
      <w:r>
        <w:rPr>
          <w:i/>
        </w:rPr>
        <w:t xml:space="preserve">cũng viết </w:t>
      </w:r>
      <w:r>
        <w:rPr>
          <w:i/>
        </w:rPr>
        <w:t xml:space="preserve">tăng </w:t>
      </w:r>
      <w:r>
        <w:t xml:space="preserve">bo. </w:t>
      </w:r>
      <w:r>
        <w:t xml:space="preserve">động từ </w:t>
      </w:r>
      <w:r>
        <w:t xml:space="preserve">Chuyển </w:t>
      </w:r>
      <w:r>
        <w:t xml:space="preserve">sang </w:t>
      </w:r>
      <w:r>
        <w:t xml:space="preserve">tàu </w:t>
      </w:r>
      <w:r>
        <w:t xml:space="preserve">khác, </w:t>
      </w:r>
      <w:r>
        <w:t xml:space="preserve">xe </w:t>
      </w:r>
      <w:r>
        <w:t xml:space="preserve">khác </w:t>
      </w:r>
      <w:r>
        <w:t xml:space="preserve">để </w:t>
      </w:r>
      <w:r>
        <w:t xml:space="preserve">đi </w:t>
      </w:r>
      <w:r>
        <w:t xml:space="preserve">tiếp, </w:t>
      </w:r>
      <w:r>
        <w:t xml:space="preserve">vận </w:t>
      </w:r>
      <w:r>
        <w:t xml:space="preserve">chuyển </w:t>
      </w:r>
      <w:r>
        <w:t xml:space="preserve">tiếp </w:t>
      </w:r>
      <w:r>
        <w:t xml:space="preserve">khi </w:t>
      </w:r>
      <w:r>
        <w:t xml:space="preserve">đường </w:t>
      </w:r>
      <w:r>
        <w:t xml:space="preserve">giao </w:t>
      </w:r>
      <w:r>
        <w:t xml:space="preserve">thông </w:t>
      </w:r>
      <w:r>
        <w:t xml:space="preserve">bị </w:t>
      </w:r>
      <w:r>
        <w:t xml:space="preserve">gián </w:t>
      </w:r>
      <w:r>
        <w:t xml:space="preserve">đoạn. </w:t>
      </w:r>
      <w:r>
        <w:t xml:space="preserve">Tàu </w:t>
      </w:r>
      <w:r>
        <w:t xml:space="preserve">chạy </w:t>
      </w:r>
      <w:r>
        <w:rPr>
          <w:i/>
        </w:rPr>
        <w:t xml:space="preserve">đến </w:t>
      </w:r>
      <w:r>
        <w:rPr>
          <w:i/>
        </w:rPr>
        <w:t xml:space="preserve">chỗ </w:t>
      </w:r>
      <w:r>
        <w:rPr>
          <w:i/>
        </w:rPr>
        <w:t xml:space="preserve">cầu </w:t>
      </w:r>
      <w:r>
        <w:rPr>
          <w:i/>
        </w:rPr>
        <w:t xml:space="preserve">hỏng </w:t>
      </w:r>
      <w:r>
        <w:t xml:space="preserve">thì </w:t>
      </w:r>
      <w:r>
        <w:rPr>
          <w:i/>
        </w:rPr>
        <w:t xml:space="preserve">tăngbo </w:t>
      </w:r>
      <w:r>
        <w:rPr>
          <w:i/>
        </w:rPr>
        <w:t xml:space="preserve">qua </w:t>
      </w:r>
      <w:r>
        <w:rPr>
          <w:i/>
        </w:rPr>
        <w:t xml:space="preserve">sông. </w:t>
      </w:r>
      <w:r>
        <w:br/>
      </w:r>
      <w:r>
        <w:rPr>
          <w:b/>
        </w:rPr>
        <w:t xml:space="preserve">tănggô </w:t>
      </w:r>
      <w:r>
        <w:rPr>
          <w:i/>
        </w:rPr>
        <w:t xml:space="preserve">xem </w:t>
      </w:r>
      <w:r>
        <w:t xml:space="preserve">fango. </w:t>
      </w:r>
      <w:r>
        <w:br/>
      </w:r>
      <w:r>
        <w:rPr>
          <w:b/>
        </w:rPr>
        <w:t xml:space="preserve">tăngsê </w:t>
      </w:r>
      <w:r>
        <w:rPr>
          <w:i/>
        </w:rPr>
        <w:t xml:space="preserve">cũng viết </w:t>
      </w:r>
      <w:r>
        <w:t xml:space="preserve">tăng </w:t>
      </w:r>
      <w:r>
        <w:t xml:space="preserve">sẽ. </w:t>
      </w:r>
      <w:r>
        <w:rPr>
          <w:i/>
        </w:rPr>
        <w:t xml:space="preserve">danh từ </w:t>
      </w:r>
      <w:r>
        <w:rPr>
          <w:i/>
        </w:rPr>
        <w:t xml:space="preserve">(cũ; </w:t>
      </w:r>
      <w:r>
        <w:t xml:space="preserve">khẩu ngữ). </w:t>
      </w:r>
      <w:r>
        <w:rPr>
          <w:i/>
        </w:rPr>
        <w:t xml:space="preserve">Hằm </w:t>
      </w:r>
      <w:r>
        <w:t xml:space="preserve">trú </w:t>
      </w:r>
      <w:r>
        <w:t xml:space="preserve">ẩn. </w:t>
      </w:r>
      <w:r>
        <w:br/>
      </w:r>
      <w:r>
        <w:rPr>
          <w:b/>
        </w:rPr>
        <w:t xml:space="preserve">tắp,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Trôi </w:t>
      </w:r>
      <w:r>
        <w:t xml:space="preserve">dạt </w:t>
      </w:r>
      <w:r>
        <w:t xml:space="preserve">vào; </w:t>
      </w:r>
      <w:r>
        <w:t xml:space="preserve">tấp. </w:t>
      </w:r>
      <w:r>
        <w:t xml:space="preserve">Thuyền </w:t>
      </w:r>
      <w:r>
        <w:rPr>
          <w:i/>
        </w:rPr>
        <w:t xml:space="preserve">gặp </w:t>
      </w:r>
      <w:r>
        <w:rPr>
          <w:i/>
        </w:rPr>
        <w:t xml:space="preserve">bão </w:t>
      </w:r>
      <w:r>
        <w:t xml:space="preserve">tắp </w:t>
      </w:r>
      <w:r>
        <w:rPr>
          <w:i/>
        </w:rPr>
        <w:t xml:space="preserve">uào </w:t>
      </w:r>
      <w:r>
        <w:rPr>
          <w:i/>
        </w:rPr>
        <w:t xml:space="preserve">bờ. </w:t>
      </w:r>
      <w:r>
        <w:br/>
      </w:r>
      <w:r>
        <w:rPr>
          <w:b/>
        </w:rPr>
        <w:t xml:space="preserve">tắp,p.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Thành </w:t>
      </w:r>
      <w:r>
        <w:t xml:space="preserve">một </w:t>
      </w:r>
      <w:r>
        <w:t xml:space="preserve">đường, </w:t>
      </w:r>
      <w:r>
        <w:t xml:space="preserve">một </w:t>
      </w:r>
      <w:r>
        <w:t xml:space="preserve">vệt </w:t>
      </w:r>
      <w:r>
        <w:t xml:space="preserve">rất </w:t>
      </w:r>
      <w:r>
        <w:t xml:space="preserve">rõ. </w:t>
      </w:r>
      <w:r>
        <w:t xml:space="preserve">Thẳng </w:t>
      </w:r>
      <w:r>
        <w:rPr>
          <w:i/>
        </w:rPr>
        <w:t xml:space="preserve">tắp*. </w:t>
      </w:r>
      <w:r>
        <w:rPr>
          <w:i/>
        </w:rPr>
        <w:t xml:space="preserve">Cặp </w:t>
      </w:r>
      <w:r>
        <w:rPr>
          <w:i/>
        </w:rPr>
        <w:t xml:space="preserve">lông </w:t>
      </w:r>
      <w:r>
        <w:t xml:space="preserve">mày </w:t>
      </w:r>
      <w:r>
        <w:rPr>
          <w:i/>
        </w:rPr>
        <w:t xml:space="preserve">nhỏ </w:t>
      </w:r>
      <w:r>
        <w:rPr>
          <w:i/>
        </w:rPr>
        <w:t xml:space="preserve">tắp </w:t>
      </w:r>
      <w:r>
        <w:rPr>
          <w:i/>
        </w:rPr>
        <w:t xml:space="preserve">như </w:t>
      </w:r>
      <w:r>
        <w:rPr>
          <w:i/>
        </w:rPr>
        <w:t xml:space="preserve">hai </w:t>
      </w:r>
      <w:r>
        <w:t xml:space="preserve">sợi </w:t>
      </w:r>
      <w:r>
        <w:t xml:space="preserve">chỉ. </w:t>
      </w:r>
      <w:r>
        <w:t xml:space="preserve">Hàm </w:t>
      </w:r>
      <w:r>
        <w:rPr>
          <w:i/>
        </w:rPr>
        <w:t xml:space="preserve">răng </w:t>
      </w:r>
      <w:r>
        <w:rPr>
          <w:i/>
        </w:rPr>
        <w:t xml:space="preserve">đều </w:t>
      </w:r>
      <w:r>
        <w:rPr>
          <w:i/>
        </w:rPr>
        <w:t xml:space="preserve">tắp. </w:t>
      </w:r>
      <w:r>
        <w:rPr>
          <w:b/>
        </w:rPr>
        <w:t xml:space="preserve">2 </w:t>
      </w:r>
      <w:r>
        <w:t xml:space="preserve">(kng,; </w:t>
      </w:r>
      <w:r>
        <w:t xml:space="preserve">dùng </w:t>
      </w:r>
      <w:r>
        <w:t xml:space="preserve">phụ </w:t>
      </w:r>
      <w:r>
        <w:t xml:space="preserve">sau </w:t>
      </w:r>
      <w:r>
        <w:rPr>
          <w:i/>
        </w:rPr>
        <w:t xml:space="preserve">động từ). </w:t>
      </w:r>
      <w:r>
        <w:t xml:space="preserve">Liền </w:t>
      </w:r>
      <w:r>
        <w:t xml:space="preserve">ngay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nhanh. </w:t>
      </w:r>
      <w:r>
        <w:t xml:space="preserve">Nghe </w:t>
      </w:r>
      <w:r>
        <w:rPr>
          <w:i/>
        </w:rPr>
        <w:t xml:space="preserve">tiếng </w:t>
      </w:r>
      <w:r>
        <w:rPr>
          <w:i/>
        </w:rPr>
        <w:t xml:space="preserve">quát,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bỗng </w:t>
      </w:r>
      <w:r>
        <w:rPr>
          <w:i/>
        </w:rPr>
        <w:t xml:space="preserve">nín </w:t>
      </w:r>
      <w:r>
        <w:rPr>
          <w:i/>
        </w:rPr>
        <w:t xml:space="preserve">tắp. </w:t>
      </w:r>
      <w:r>
        <w:t xml:space="preserve">Nghiêm </w:t>
      </w:r>
      <w:r>
        <w:rPr>
          <w:i/>
        </w:rPr>
        <w:t xml:space="preserve">tắp </w:t>
      </w:r>
      <w:r>
        <w:rPr>
          <w:i/>
        </w:rPr>
        <w:t xml:space="preserve">mặt </w:t>
      </w:r>
      <w:r>
        <w:t xml:space="preserve">lại. </w:t>
      </w:r>
      <w:r>
        <w:t xml:space="preserve">Chạy </w:t>
      </w:r>
      <w:r>
        <w:rPr>
          <w:i/>
        </w:rPr>
        <w:t xml:space="preserve">tắp </w:t>
      </w:r>
      <w:r>
        <w:rPr>
          <w:i/>
        </w:rPr>
        <w:t xml:space="preserve">đi.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tăm </w:t>
      </w:r>
      <w:r>
        <w:t xml:space="preserve">tắp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cao). </w:t>
      </w:r>
      <w:r>
        <w:br/>
      </w:r>
      <w:r>
        <w:rPr>
          <w:b/>
        </w:rPr>
        <w:t xml:space="preserve">tắp </w:t>
      </w:r>
      <w:r>
        <w:rPr>
          <w:b/>
        </w:rPr>
        <w:t xml:space="preserve">lự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rPr>
          <w:i/>
        </w:rPr>
        <w:t xml:space="preserve">tấp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Đường </w:t>
      </w:r>
      <w:r>
        <w:rPr>
          <w:i/>
        </w:rPr>
        <w:t xml:space="preserve">thẳng </w:t>
      </w:r>
      <w:r>
        <w:rPr>
          <w:i/>
        </w:rPr>
        <w:t xml:space="preserve">tắp </w:t>
      </w:r>
      <w:r>
        <w:rPr>
          <w:i/>
        </w:rPr>
        <w:t xml:space="preserve">lự. </w:t>
      </w:r>
      <w:r>
        <w:t xml:space="preserve">Ngay </w:t>
      </w:r>
      <w:r>
        <w:t xml:space="preserve">tắp </w:t>
      </w:r>
      <w:r>
        <w:rPr>
          <w:i/>
        </w:rPr>
        <w:t xml:space="preserve">Lự </w:t>
      </w:r>
      <w:r>
        <w:t xml:space="preserve">(ngay </w:t>
      </w:r>
      <w:r>
        <w:t xml:space="preserve">lập </w:t>
      </w:r>
      <w:r>
        <w:t xml:space="preserve">tức). </w:t>
      </w:r>
      <w:r>
        <w:br/>
      </w:r>
      <w:r>
        <w:rPr>
          <w:b/>
        </w:rPr>
        <w:t xml:space="preserve">tắt,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hoặc </w:t>
      </w:r>
      <w:r>
        <w:t xml:space="preserve">thôi </w:t>
      </w:r>
      <w:r>
        <w:t xml:space="preserve">không </w:t>
      </w:r>
      <w:r>
        <w:t xml:space="preserve">còn </w:t>
      </w:r>
      <w:r>
        <w:t xml:space="preserve">cháy, </w:t>
      </w:r>
      <w:r>
        <w:t xml:space="preserve">không </w:t>
      </w:r>
      <w:r>
        <w:t xml:space="preserve">còn </w:t>
      </w:r>
      <w:r>
        <w:t xml:space="preserve">sáng </w:t>
      </w:r>
      <w:r>
        <w:t xml:space="preserve">nữa. </w:t>
      </w:r>
      <w:r>
        <w:t xml:space="preserve">Thổi </w:t>
      </w:r>
      <w:r>
        <w:rPr>
          <w:i/>
        </w:rPr>
        <w:t xml:space="preserve">tắt </w:t>
      </w:r>
      <w:r>
        <w:t xml:space="preserve">bếp. </w:t>
      </w:r>
      <w:r>
        <w:rPr>
          <w:i/>
        </w:rPr>
        <w:t xml:space="preserve">Tắt </w:t>
      </w:r>
      <w:r>
        <w:rPr>
          <w:i/>
        </w:rPr>
        <w:t xml:space="preserve">đèn </w:t>
      </w:r>
      <w:r>
        <w:rPr>
          <w:i/>
        </w:rPr>
        <w:t xml:space="preserve">điện. </w:t>
      </w:r>
      <w:r>
        <w:rPr>
          <w:i/>
        </w:rPr>
        <w:t xml:space="preserve">Đèn </w:t>
      </w:r>
      <w:r>
        <w:rPr>
          <w:i/>
        </w:rPr>
        <w:t xml:space="preserve">tắt. </w:t>
      </w:r>
      <w:r>
        <w:rPr>
          <w:i/>
        </w:rPr>
        <w:t xml:space="preserve">Sắp </w:t>
      </w:r>
      <w:r>
        <w:rPr>
          <w:i/>
        </w:rPr>
        <w:t xml:space="preserve">tắt </w:t>
      </w:r>
      <w:r>
        <w:rPr>
          <w:i/>
        </w:rPr>
        <w:t xml:space="preserve">rắng.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máy </w:t>
      </w:r>
      <w:r>
        <w:t xml:space="preserve">móc </w:t>
      </w:r>
      <w:r>
        <w:t xml:space="preserve">ngừng </w:t>
      </w:r>
      <w:r>
        <w:t xml:space="preserve">hoạt </w:t>
      </w:r>
      <w:r>
        <w:t xml:space="preserve">động, </w:t>
      </w:r>
      <w:r>
        <w:t xml:space="preserve">ngừng </w:t>
      </w:r>
      <w:r>
        <w:t xml:space="preserve">chạy. </w:t>
      </w:r>
      <w:r>
        <w:rPr>
          <w:i/>
        </w:rPr>
        <w:t xml:space="preserve">Tắt </w:t>
      </w:r>
      <w:r>
        <w:rPr>
          <w:i/>
        </w:rPr>
        <w:t xml:space="preserve">quạt </w:t>
      </w:r>
      <w:r>
        <w:rPr>
          <w:i/>
        </w:rPr>
        <w:t xml:space="preserve">(điện). </w:t>
      </w:r>
      <w:r>
        <w:rPr>
          <w:i/>
        </w:rPr>
        <w:t xml:space="preserve">Tắt </w:t>
      </w:r>
      <w:r>
        <w:t xml:space="preserve">máy.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Mất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nữa. </w:t>
      </w:r>
      <w:r>
        <w:t xml:space="preserve">Gào </w:t>
      </w:r>
      <w:r>
        <w:rPr>
          <w:i/>
        </w:rPr>
        <w:t xml:space="preserve">đến </w:t>
      </w:r>
      <w:r>
        <w:t xml:space="preserve">khản </w:t>
      </w:r>
      <w:r>
        <w:t xml:space="preserve">cổ </w:t>
      </w:r>
      <w:r>
        <w:t xml:space="preserve">tắt </w:t>
      </w:r>
      <w:r>
        <w:t xml:space="preserve">tiếng. </w:t>
      </w:r>
      <w:r>
        <w:t xml:space="preserve">Nụ </w:t>
      </w:r>
      <w:r>
        <w:rPr>
          <w:i/>
        </w:rPr>
        <w:t xml:space="preserve">cười </w:t>
      </w:r>
      <w:r>
        <w:rPr>
          <w:i/>
        </w:rPr>
        <w:t xml:space="preserve">uụt </w:t>
      </w:r>
      <w:r>
        <w:rPr>
          <w:i/>
        </w:rPr>
        <w:t xml:space="preserve">tắt. </w:t>
      </w:r>
      <w:r>
        <w:t xml:space="preserve">Niềm </w:t>
      </w:r>
      <w:r>
        <w:rPr>
          <w:i/>
        </w:rPr>
        <w:t xml:space="preserve">tin </w:t>
      </w:r>
      <w:r>
        <w:rPr>
          <w:i/>
        </w:rPr>
        <w:t xml:space="preserve">không </w:t>
      </w:r>
      <w:r>
        <w:rPr>
          <w:i/>
        </w:rPr>
        <w:t xml:space="preserve">bao </w:t>
      </w:r>
      <w:r>
        <w:rPr>
          <w:i/>
        </w:rPr>
        <w:t xml:space="preserve">giờ </w:t>
      </w:r>
      <w:r>
        <w:rPr>
          <w:i/>
        </w:rPr>
        <w:t xml:space="preserve">tắt. </w:t>
      </w:r>
      <w:r>
        <w:br/>
      </w:r>
      <w:r>
        <w:rPr>
          <w:b/>
        </w:rPr>
        <w:t xml:space="preserve">tắt,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b/>
        </w:rPr>
        <w:t xml:space="preserve">1 </w:t>
      </w:r>
      <w:r>
        <w:t xml:space="preserve">(Đi </w:t>
      </w:r>
      <w:r>
        <w:t xml:space="preserve">lại) </w:t>
      </w:r>
      <w:r>
        <w:t xml:space="preserve">không </w:t>
      </w:r>
      <w:r>
        <w:t xml:space="preserve">theo </w:t>
      </w:r>
      <w:r>
        <w:t xml:space="preserve">đường </w:t>
      </w:r>
      <w:r>
        <w:t xml:space="preserve">chính, </w:t>
      </w:r>
      <w:r>
        <w:t xml:space="preserve">thông </w:t>
      </w:r>
      <w:r>
        <w:t xml:space="preserve">thường, </w:t>
      </w:r>
      <w:r>
        <w:t xml:space="preserve">mà </w:t>
      </w:r>
      <w:r>
        <w:t xml:space="preserve">theo </w:t>
      </w:r>
      <w:r>
        <w:t xml:space="preserve">một </w:t>
      </w:r>
      <w:r>
        <w:t xml:space="preserve">lối </w:t>
      </w:r>
      <w:r>
        <w:t xml:space="preserve">ngắn </w:t>
      </w:r>
      <w:r>
        <w:t xml:space="preserve">hơn </w:t>
      </w:r>
      <w:r>
        <w:t xml:space="preserve">cho </w:t>
      </w:r>
      <w:r>
        <w:t xml:space="preserve">nhanh </w:t>
      </w:r>
      <w:r>
        <w:t xml:space="preserve">hơn. </w:t>
      </w:r>
      <w:r>
        <w:t xml:space="preserve">Đi </w:t>
      </w:r>
      <w:r>
        <w:rPr>
          <w:i/>
        </w:rPr>
        <w:t xml:space="preserve">tắt </w:t>
      </w:r>
      <w:r>
        <w:rPr>
          <w:i/>
        </w:rPr>
        <w:t xml:space="preserve">qua </w:t>
      </w:r>
      <w:r>
        <w:rPr>
          <w:i/>
        </w:rPr>
        <w:t xml:space="preserve">vườn. </w:t>
      </w:r>
      <w:r>
        <w:rPr>
          <w:i/>
        </w:rPr>
        <w:t xml:space="preserve">Rẽ </w:t>
      </w:r>
      <w:r>
        <w:rPr>
          <w:i/>
        </w:rPr>
        <w:t xml:space="preserve">tắt </w:t>
      </w:r>
      <w:r>
        <w:rPr>
          <w:i/>
        </w:rPr>
        <w:t xml:space="preserve">qua </w:t>
      </w:r>
      <w:r>
        <w:rPr>
          <w:i/>
        </w:rPr>
        <w:t xml:space="preserve">rừng.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tắt. </w:t>
      </w:r>
      <w:r>
        <w:rPr>
          <w:i/>
        </w:rPr>
        <w:t xml:space="preserve">Học </w:t>
      </w:r>
      <w:r>
        <w:rPr>
          <w:i/>
        </w:rPr>
        <w:t xml:space="preserve">tắt </w:t>
      </w:r>
      <w:r>
        <w:t xml:space="preserve">(bóng (nghĩa bóng)). </w:t>
      </w:r>
      <w:r>
        <w:rPr>
          <w:b/>
        </w:rPr>
        <w:t xml:space="preserve">2 </w:t>
      </w:r>
      <w:r>
        <w:t xml:space="preserve">(Nói, </w:t>
      </w:r>
      <w:r>
        <w:t xml:space="preserve">viết) </w:t>
      </w:r>
      <w:r>
        <w:t xml:space="preserve">không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âm, </w:t>
      </w:r>
      <w:r>
        <w:t xml:space="preserve">các </w:t>
      </w:r>
      <w:r>
        <w:t xml:space="preserve">chữ </w:t>
      </w:r>
      <w:r>
        <w:t xml:space="preserve">như </w:t>
      </w:r>
      <w:r>
        <w:t xml:space="preserve">bình </w:t>
      </w:r>
      <w:r>
        <w:t xml:space="preserve">thường, </w:t>
      </w:r>
      <w:r>
        <w:t xml:space="preserve">mà </w:t>
      </w:r>
      <w:r>
        <w:t xml:space="preserve">cắt </w:t>
      </w:r>
      <w:r>
        <w:t xml:space="preserve">bớt </w:t>
      </w:r>
      <w:r>
        <w:t xml:space="preserve">đi </w:t>
      </w:r>
      <w:r>
        <w:t xml:space="preserve">một </w:t>
      </w:r>
      <w:r>
        <w:t xml:space="preserve">số </w:t>
      </w:r>
      <w:r>
        <w:t xml:space="preserve">cho </w:t>
      </w:r>
      <w:r>
        <w:t xml:space="preserve">nhanh </w:t>
      </w:r>
      <w:r>
        <w:t xml:space="preserve">hơn, </w:t>
      </w:r>
      <w:r>
        <w:t xml:space="preserve">gọn </w:t>
      </w:r>
      <w:r>
        <w:t xml:space="preserve">hơn. </w:t>
      </w:r>
      <w:r>
        <w:rPr>
          <w:i/>
        </w:rPr>
        <w:t xml:space="preserve">"Công </w:t>
      </w:r>
      <w:r>
        <w:rPr>
          <w:i/>
        </w:rPr>
        <w:t xml:space="preserve">nghiệp, </w:t>
      </w:r>
      <w:r>
        <w:rPr>
          <w:i/>
        </w:rPr>
        <w:t xml:space="preserve">nông </w:t>
      </w:r>
      <w:r>
        <w:t xml:space="preserve">nghiệp", </w:t>
      </w:r>
      <w:r>
        <w:rPr>
          <w:i/>
        </w:rPr>
        <w:t xml:space="preserve">nói </w:t>
      </w:r>
      <w:r>
        <w:t xml:space="preserve">tắt </w:t>
      </w:r>
      <w:r>
        <w:rPr>
          <w:i/>
        </w:rPr>
        <w:t xml:space="preserve">là </w:t>
      </w:r>
      <w:r>
        <w:t xml:space="preserve">"Công </w:t>
      </w:r>
      <w:r>
        <w:rPr>
          <w:i/>
        </w:rPr>
        <w:t xml:space="preserve">nông </w:t>
      </w:r>
      <w:r>
        <w:rPr>
          <w:i/>
        </w:rPr>
        <w:t xml:space="preserve">nghiệp". </w:t>
      </w:r>
      <w:r>
        <w:t xml:space="preserve">"Kilomet", </w:t>
      </w:r>
      <w:r>
        <w:rPr>
          <w:i/>
        </w:rPr>
        <w:t xml:space="preserve">uiết </w:t>
      </w:r>
      <w:r>
        <w:rPr>
          <w:i/>
        </w:rPr>
        <w:t xml:space="preserve">tắt </w:t>
      </w:r>
      <w:r>
        <w:rPr>
          <w:i/>
        </w:rPr>
        <w:t xml:space="preserve">là </w:t>
      </w:r>
      <w:r>
        <w:rPr>
          <w:i/>
        </w:rPr>
        <w:t xml:space="preserve">"km". </w:t>
      </w:r>
      <w:r>
        <w:br/>
      </w:r>
      <w:r>
        <w:rPr>
          <w:b/>
        </w:rPr>
        <w:t xml:space="preserve">tắt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tốt </w:t>
      </w:r>
      <w:r>
        <w:rPr>
          <w:i/>
        </w:rPr>
        <w:t xml:space="preserve">thở. </w:t>
      </w:r>
      <w:r>
        <w:br/>
      </w:r>
      <w:r>
        <w:rPr>
          <w:b/>
        </w:rPr>
        <w:t xml:space="preserve">tắt </w:t>
      </w:r>
      <w:r>
        <w:rPr>
          <w:b/>
        </w:rPr>
        <w:t xml:space="preserve">kinh </w:t>
      </w:r>
      <w:r>
        <w:rPr>
          <w:i/>
        </w:rPr>
        <w:t xml:space="preserve">động từ </w:t>
      </w:r>
      <w:r>
        <w:t xml:space="preserve">Ngừng </w:t>
      </w:r>
      <w:r>
        <w:t xml:space="preserve">thấy </w:t>
      </w:r>
      <w:r>
        <w:t xml:space="preserve">kinh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thường </w:t>
      </w:r>
      <w:r>
        <w:t xml:space="preserve">phải </w:t>
      </w:r>
      <w:r>
        <w:t xml:space="preserve">có. </w:t>
      </w:r>
      <w:r>
        <w:rPr>
          <w:i/>
        </w:rPr>
        <w:t xml:space="preserve">Thấy </w:t>
      </w:r>
      <w:r>
        <w:rPr>
          <w:i/>
        </w:rPr>
        <w:t xml:space="preserve">tắt </w:t>
      </w:r>
      <w:r>
        <w:rPr>
          <w:i/>
        </w:rPr>
        <w:t xml:space="preserve">kinh, </w:t>
      </w:r>
      <w:r>
        <w:rPr>
          <w:i/>
        </w:rPr>
        <w:t xml:space="preserve">đoán </w:t>
      </w:r>
      <w:r>
        <w:rPr>
          <w:i/>
        </w:rPr>
        <w:t xml:space="preserve">là </w:t>
      </w:r>
      <w:r>
        <w:rPr>
          <w:i/>
        </w:rPr>
        <w:t xml:space="preserve">thụ </w:t>
      </w:r>
      <w:r>
        <w:rPr>
          <w:i/>
        </w:rPr>
        <w:t xml:space="preserve">thai. </w:t>
      </w:r>
      <w:r>
        <w:br/>
      </w:r>
      <w:r>
        <w:rPr>
          <w:b/>
        </w:rPr>
        <w:t xml:space="preserve">tắt </w:t>
      </w:r>
      <w:r>
        <w:rPr>
          <w:b/>
        </w:rPr>
        <w:t xml:space="preserve">lửa </w:t>
      </w:r>
      <w:r>
        <w:rPr>
          <w:b/>
        </w:rPr>
        <w:t xml:space="preserve">tối </w:t>
      </w:r>
      <w:r>
        <w:rPr>
          <w:b/>
        </w:rPr>
        <w:t xml:space="preserve">đèn. </w:t>
      </w:r>
      <w:r>
        <w:t xml:space="preserve">Nói </w:t>
      </w:r>
      <w:r>
        <w:t xml:space="preserve">lúc </w:t>
      </w:r>
      <w:r>
        <w:t xml:space="preserve">trong </w:t>
      </w:r>
      <w:r>
        <w:t xml:space="preserve">nhà </w:t>
      </w:r>
      <w:r>
        <w:t xml:space="preserve">có </w:t>
      </w:r>
      <w:r>
        <w:t xml:space="preserve">việc </w:t>
      </w:r>
      <w:r>
        <w:t xml:space="preserve">riêng, </w:t>
      </w:r>
      <w:r>
        <w:t xml:space="preserve">lúc </w:t>
      </w:r>
      <w:r>
        <w:t xml:space="preserve">túng, </w:t>
      </w:r>
      <w:r>
        <w:t xml:space="preserve">cần </w:t>
      </w:r>
      <w:r>
        <w:t xml:space="preserve">có </w:t>
      </w:r>
      <w:r>
        <w:t xml:space="preserve">người </w:t>
      </w:r>
      <w:r>
        <w:t xml:space="preserve">giúp </w:t>
      </w:r>
      <w:r>
        <w:t xml:space="preserve">đỡ. </w:t>
      </w:r>
      <w:r>
        <w:rPr>
          <w:i/>
        </w:rPr>
        <w:t xml:space="preserve">Tình </w:t>
      </w:r>
      <w:r>
        <w:rPr>
          <w:i/>
        </w:rPr>
        <w:t xml:space="preserve">hàng </w:t>
      </w:r>
      <w:r>
        <w:rPr>
          <w:i/>
        </w:rPr>
        <w:t xml:space="preserve">xóm </w:t>
      </w:r>
      <w:r>
        <w:rPr>
          <w:i/>
        </w:rPr>
        <w:t xml:space="preserve">láng </w:t>
      </w:r>
      <w:r>
        <w:rPr>
          <w:i/>
        </w:rPr>
        <w:t xml:space="preserve">giồng, </w:t>
      </w:r>
      <w:r>
        <w:rPr>
          <w:i/>
        </w:rPr>
        <w:t xml:space="preserve">tắt </w:t>
      </w:r>
      <w:r>
        <w:rPr>
          <w:i/>
        </w:rPr>
        <w:t xml:space="preserve">lửa </w:t>
      </w:r>
      <w:r>
        <w:t xml:space="preserve">tối </w:t>
      </w:r>
      <w:r>
        <w:rPr>
          <w:i/>
        </w:rPr>
        <w:t xml:space="preserve">đèn </w:t>
      </w:r>
      <w:r>
        <w:t xml:space="preserve">có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tắt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t xml:space="preserve">Ăn </w:t>
      </w:r>
      <w:r>
        <w:t xml:space="preserve">cắp </w:t>
      </w:r>
      <w:r>
        <w:t xml:space="preserve">vặt. </w:t>
      </w:r>
      <w:r>
        <w:rPr>
          <w:i/>
        </w:rPr>
        <w:t xml:space="preserve">Thấy </w:t>
      </w:r>
      <w:r>
        <w:rPr>
          <w:i/>
        </w:rPr>
        <w:t xml:space="preserve">cái </w:t>
      </w:r>
      <w:r>
        <w:rPr>
          <w:i/>
        </w:rPr>
        <w:t xml:space="preserve">gì </w:t>
      </w:r>
      <w:r>
        <w:rPr>
          <w:i/>
        </w:rPr>
        <w:t xml:space="preserve">hay </w:t>
      </w:r>
      <w:r>
        <w:rPr>
          <w:i/>
        </w:rPr>
        <w:t xml:space="preserve">hay </w:t>
      </w:r>
      <w:r>
        <w:rPr>
          <w:i/>
        </w:rPr>
        <w:t xml:space="preserve">là </w:t>
      </w:r>
      <w:r>
        <w:rPr>
          <w:i/>
        </w:rPr>
        <w:t xml:space="preserve">tắt </w:t>
      </w:r>
      <w:r>
        <w:t xml:space="preserve">mắt. </w:t>
      </w:r>
      <w:r>
        <w:t xml:space="preserve">Có </w:t>
      </w:r>
      <w:r>
        <w:rPr>
          <w:i/>
        </w:rPr>
        <w:t xml:space="preserve">tính </w:t>
      </w:r>
      <w:r>
        <w:t xml:space="preserve">hay </w:t>
      </w:r>
      <w:r>
        <w:rPr>
          <w:i/>
        </w:rPr>
        <w:t xml:space="preserve">tắt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tắt </w:t>
      </w:r>
      <w:r>
        <w:rPr>
          <w:b/>
        </w:rPr>
        <w:t xml:space="preserve">ngấm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Tắt </w:t>
      </w:r>
      <w:r>
        <w:t xml:space="preserve">hẳn, </w:t>
      </w:r>
      <w:r>
        <w:t xml:space="preserve">tắt </w:t>
      </w:r>
      <w:r>
        <w:t xml:space="preserve">hoàn </w:t>
      </w:r>
      <w:r>
        <w:t xml:space="preserve">toàn. </w:t>
      </w:r>
      <w:r>
        <w:rPr>
          <w:i/>
        </w:rPr>
        <w:t xml:space="preserve">Bếp </w:t>
      </w:r>
      <w:r>
        <w:rPr>
          <w:i/>
        </w:rPr>
        <w:t xml:space="preserve">lửa </w:t>
      </w:r>
      <w:r>
        <w:rPr>
          <w:i/>
        </w:rPr>
        <w:t xml:space="preserve">tắt </w:t>
      </w:r>
      <w:r>
        <w:rPr>
          <w:i/>
        </w:rPr>
        <w:t xml:space="preserve">ngấm </w:t>
      </w:r>
      <w:r>
        <w:t xml:space="preserve">từ </w:t>
      </w:r>
      <w:r>
        <w:rPr>
          <w:i/>
        </w:rPr>
        <w:t xml:space="preserve">bao </w:t>
      </w:r>
      <w:r>
        <w:rPr>
          <w:i/>
        </w:rPr>
        <w:t xml:space="preserve">giờ. </w:t>
      </w:r>
      <w:r>
        <w:rPr>
          <w:i/>
        </w:rPr>
        <w:t xml:space="preserve">Tiếng </w:t>
      </w:r>
      <w:r>
        <w:t xml:space="preserve">máy </w:t>
      </w:r>
      <w:r>
        <w:rPr>
          <w:i/>
        </w:rPr>
        <w:t xml:space="preserve">rộ </w:t>
      </w:r>
      <w:r>
        <w:rPr>
          <w:i/>
        </w:rPr>
        <w:t xml:space="preserve">lên </w:t>
      </w:r>
      <w:r>
        <w:t xml:space="preserve">rồi </w:t>
      </w:r>
      <w:r>
        <w:rPr>
          <w:i/>
        </w:rPr>
        <w:t xml:space="preserve">tắt </w:t>
      </w:r>
      <w:r>
        <w:rPr>
          <w:i/>
        </w:rPr>
        <w:t xml:space="preserve">ngấm. </w:t>
      </w:r>
      <w:r>
        <w:br/>
      </w:r>
      <w:r>
        <w:rPr>
          <w:b/>
        </w:rPr>
        <w:t xml:space="preserve">tắt </w:t>
      </w:r>
      <w:r>
        <w:rPr>
          <w:b/>
        </w:rPr>
        <w:t xml:space="preserve">ngấm </w:t>
      </w:r>
      <w:r>
        <w:rPr>
          <w:b/>
        </w:rPr>
        <w:t xml:space="preserve">tắt </w:t>
      </w:r>
      <w:r>
        <w:rPr>
          <w:b/>
        </w:rPr>
        <w:t xml:space="preserve">ngầm </w:t>
      </w:r>
      <w:r>
        <w:t xml:space="preserve">(khẩu ngữ). </w:t>
      </w:r>
      <w:r>
        <w:t xml:space="preserve">Như </w:t>
      </w:r>
      <w:r>
        <w:rPr>
          <w:i/>
        </w:rPr>
        <w:t xml:space="preserve">tắt </w:t>
      </w:r>
      <w:r>
        <w:t xml:space="preserve">ngấm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tắt </w:t>
      </w:r>
      <w:r>
        <w:rPr>
          <w:b/>
        </w:rPr>
        <w:t xml:space="preserve">nghỉ </w:t>
      </w:r>
      <w:r>
        <w:rPr>
          <w:i/>
        </w:rPr>
        <w:t xml:space="preserve">động từ </w:t>
      </w:r>
      <w:r>
        <w:t xml:space="preserve">(ph.; </w:t>
      </w:r>
      <w:r>
        <w:t xml:space="preserve">trang trọng). </w:t>
      </w:r>
      <w:r>
        <w:t xml:space="preserve">Tắt </w:t>
      </w:r>
      <w:r>
        <w:t xml:space="preserve">thở. </w:t>
      </w:r>
      <w:r>
        <w:br/>
      </w:r>
      <w:r>
        <w:rPr>
          <w:b/>
        </w:rPr>
        <w:t xml:space="preserve">tắt </w:t>
      </w:r>
      <w:r>
        <w:rPr>
          <w:b/>
        </w:rPr>
        <w:t xml:space="preserve">ngóm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Tắt </w:t>
      </w:r>
      <w:r>
        <w:t xml:space="preserve">hẳn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rPr>
          <w:i/>
        </w:rPr>
        <w:t xml:space="preserve">Điện </w:t>
      </w:r>
      <w:r>
        <w:rPr>
          <w:i/>
        </w:rPr>
        <w:t xml:space="preserve">tắt </w:t>
      </w:r>
      <w:r>
        <w:rPr>
          <w:i/>
        </w:rPr>
        <w:t xml:space="preserve">ngóm, </w:t>
      </w:r>
      <w:r>
        <w:rPr>
          <w:i/>
        </w:rPr>
        <w:t xml:space="preserve">làm </w:t>
      </w:r>
      <w:r>
        <w:rPr>
          <w:i/>
        </w:rPr>
        <w:t xml:space="preserve">cả </w:t>
      </w:r>
      <w:r>
        <w:rPr>
          <w:i/>
        </w:rPr>
        <w:t xml:space="preserve">phố </w:t>
      </w:r>
      <w:r>
        <w:rPr>
          <w:i/>
        </w:rPr>
        <w:t xml:space="preserve">tối </w:t>
      </w:r>
      <w:r>
        <w:rPr>
          <w:i/>
        </w:rPr>
        <w:t xml:space="preserve">om. </w:t>
      </w:r>
      <w:r>
        <w:br/>
      </w:r>
      <w:r>
        <w:rPr>
          <w:b/>
        </w:rPr>
        <w:t xml:space="preserve">tắt </w:t>
      </w:r>
      <w:r>
        <w:rPr>
          <w:b/>
        </w:rPr>
        <w:t xml:space="preserve">thở </w:t>
      </w:r>
      <w:r>
        <w:rPr>
          <w:i/>
        </w:rPr>
        <w:t xml:space="preserve">động từ </w:t>
      </w:r>
      <w:r>
        <w:t xml:space="preserve">Ngừng </w:t>
      </w:r>
      <w:r>
        <w:t xml:space="preserve">thở </w:t>
      </w:r>
      <w:r>
        <w:t xml:space="preserve">hoàn </w:t>
      </w:r>
      <w:r>
        <w:t xml:space="preserve">toàn; </w:t>
      </w:r>
      <w:r>
        <w:t xml:space="preserve">chết. </w:t>
      </w:r>
      <w:r>
        <w:t xml:space="preserve">Bệnh </w:t>
      </w:r>
      <w:r>
        <w:rPr>
          <w:i/>
        </w:rPr>
        <w:t xml:space="preserve">nhân </w:t>
      </w:r>
      <w:r>
        <w:rPr>
          <w:i/>
        </w:rPr>
        <w:t xml:space="preserve">đã </w:t>
      </w:r>
      <w:r>
        <w:rPr>
          <w:i/>
        </w:rPr>
        <w:t xml:space="preserve">tắt </w:t>
      </w:r>
      <w:r>
        <w:t xml:space="preserve">thở. </w:t>
      </w:r>
      <w:r>
        <w:br/>
      </w:r>
      <w:r>
        <w:rPr>
          <w:b/>
        </w:rPr>
        <w:t xml:space="preserve">tấc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độ </w:t>
      </w:r>
      <w:r>
        <w:t xml:space="preserve">dài,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mười </w:t>
      </w:r>
      <w:r>
        <w:t xml:space="preserve">thước </w:t>
      </w:r>
      <w:r>
        <w:t xml:space="preserve">mộc </w:t>
      </w:r>
      <w:r>
        <w:t xml:space="preserve">(0,0425 </w:t>
      </w:r>
      <w:r>
        <w:t xml:space="preserve">mét) </w:t>
      </w:r>
      <w:r>
        <w:t xml:space="preserve">hoặc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mười </w:t>
      </w:r>
      <w:r>
        <w:t xml:space="preserve">thước </w:t>
      </w:r>
      <w:r>
        <w:t xml:space="preserve">đo </w:t>
      </w:r>
      <w:r>
        <w:t xml:space="preserve">vải </w:t>
      </w:r>
      <w:r>
        <w:t xml:space="preserve">(0,0645 </w:t>
      </w:r>
      <w:r>
        <w:t xml:space="preserve">mét).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diện </w:t>
      </w:r>
      <w:r>
        <w:t xml:space="preserve">tích </w:t>
      </w:r>
      <w:r>
        <w:t xml:space="preserve">ruộng </w:t>
      </w:r>
      <w:r>
        <w:t xml:space="preserve">đất,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mười </w:t>
      </w:r>
      <w:r>
        <w:t xml:space="preserve">thước, </w:t>
      </w:r>
      <w:r>
        <w:t xml:space="preserve">tức </w:t>
      </w:r>
      <w:r>
        <w:t xml:space="preserve">bằng </w:t>
      </w:r>
      <w:r>
        <w:rPr>
          <w:i/>
        </w:rPr>
        <w:t xml:space="preserve">2,4 </w:t>
      </w:r>
      <w:r>
        <w:t xml:space="preserve">mét </w:t>
      </w:r>
      <w:r>
        <w:t xml:space="preserve">vuông </w:t>
      </w:r>
      <w:r>
        <w:t xml:space="preserve">(tấc </w:t>
      </w:r>
      <w:r>
        <w:t xml:space="preserve">Bắc </w:t>
      </w:r>
      <w:r>
        <w:t xml:space="preserve">Bộ), </w:t>
      </w:r>
      <w:r>
        <w:t xml:space="preserve">hoặc </w:t>
      </w:r>
      <w:r>
        <w:t xml:space="preserve">3,3 </w:t>
      </w:r>
      <w:r>
        <w:t xml:space="preserve">mét </w:t>
      </w:r>
      <w:r>
        <w:t xml:space="preserve">vuông </w:t>
      </w:r>
      <w:r>
        <w:t xml:space="preserve">(tấc </w:t>
      </w:r>
      <w:r>
        <w:t xml:space="preserve">Trung </w:t>
      </w:r>
      <w:r>
        <w:t xml:space="preserve">Bộ). </w:t>
      </w:r>
      <w:r>
        <w:rPr>
          <w:i/>
        </w:rPr>
        <w:t xml:space="preserve">Tấc </w:t>
      </w:r>
      <w:r>
        <w:rPr>
          <w:i/>
        </w:rPr>
        <w:t xml:space="preserve">đất, </w:t>
      </w:r>
      <w:r>
        <w:rPr>
          <w:i/>
        </w:rPr>
        <w:t xml:space="preserve">tấc </w:t>
      </w:r>
      <w:r>
        <w:rPr>
          <w:i/>
        </w:rPr>
        <w:t xml:space="preserve">uàng </w:t>
      </w:r>
      <w:r>
        <w:t xml:space="preserve">(tục ngữ). </w:t>
      </w:r>
      <w:r>
        <w:rPr>
          <w:b/>
        </w:rPr>
        <w:t xml:space="preserve">3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decimet. </w:t>
      </w:r>
      <w:r>
        <w:rPr>
          <w:b/>
        </w:rPr>
        <w:t xml:space="preserve">4 </w:t>
      </w:r>
      <w:r>
        <w:t xml:space="preserve">(cũ; </w:t>
      </w:r>
      <w:r>
        <w:t xml:space="preserve">vch.;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Tấm </w:t>
      </w:r>
      <w:r>
        <w:rPr>
          <w:i/>
        </w:rPr>
        <w:t xml:space="preserve">lòng </w:t>
      </w:r>
      <w:r>
        <w:rPr>
          <w:i/>
        </w:rPr>
        <w:t xml:space="preserve">(thường </w:t>
      </w:r>
      <w:r>
        <w:t xml:space="preserve">dùng </w:t>
      </w:r>
      <w:r>
        <w:t xml:space="preserve">với </w:t>
      </w:r>
      <w:r>
        <w:t xml:space="preserve">ý </w:t>
      </w:r>
      <w:r>
        <w:t xml:space="preserve">khiêm </w:t>
      </w:r>
      <w:r>
        <w:t xml:space="preserve">nhường). </w:t>
      </w:r>
      <w:r>
        <w:rPr>
          <w:i/>
        </w:rPr>
        <w:t xml:space="preserve">Tấc </w:t>
      </w:r>
      <w:r>
        <w:rPr>
          <w:i/>
        </w:rPr>
        <w:t xml:space="preserve">lòng. </w:t>
      </w:r>
      <w:r>
        <w:rPr>
          <w:i/>
        </w:rPr>
        <w:t xml:space="preserve">Tấc </w:t>
      </w:r>
      <w:r>
        <w:rPr>
          <w:i/>
        </w:rPr>
        <w:t xml:space="preserve">riêng </w:t>
      </w:r>
      <w:r>
        <w:t xml:space="preserve">(tấm </w:t>
      </w:r>
      <w:r>
        <w:t xml:space="preserve">lòng </w:t>
      </w:r>
      <w:r>
        <w:t xml:space="preserve">riêng). </w:t>
      </w:r>
      <w:r>
        <w:rPr>
          <w:i/>
        </w:rPr>
        <w:t xml:space="preserve">Tấc </w:t>
      </w:r>
      <w:r>
        <w:rPr>
          <w:i/>
        </w:rPr>
        <w:t xml:space="preserve">thành </w:t>
      </w:r>
      <w:r>
        <w:rPr>
          <w:i/>
        </w:rPr>
        <w:t xml:space="preserve">(tấm </w:t>
      </w:r>
      <w:r>
        <w:rPr>
          <w:i/>
        </w:rPr>
        <w:t xml:space="preserve">lòng </w:t>
      </w:r>
      <w:r>
        <w:t xml:space="preserve">thành).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