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tiên </w:t>
      </w:r>
      <w:r>
        <w:rPr>
          <w:b/>
        </w:rPr>
        <w:t xml:space="preserve">cung </w:t>
      </w:r>
      <w:r>
        <w:rPr>
          <w:i/>
        </w:rPr>
        <w:t xml:space="preserve">danh từ </w:t>
      </w:r>
      <w:r>
        <w:t xml:space="preserve">(văn chương). </w:t>
      </w:r>
      <w:r>
        <w:t xml:space="preserve">Cung </w:t>
      </w:r>
      <w:r>
        <w:t xml:space="preserve">tiên </w:t>
      </w:r>
      <w:r>
        <w:t xml:space="preserve">ở. </w:t>
      </w:r>
      <w:r>
        <w:t xml:space="preserve">Người </w:t>
      </w:r>
      <w:r>
        <w:t xml:space="preserve">tiên </w:t>
      </w:r>
      <w:r>
        <w:t xml:space="preserve">cung </w:t>
      </w:r>
      <w:r>
        <w:t xml:space="preserve">(tiên). </w:t>
      </w:r>
      <w:r>
        <w:br/>
      </w:r>
      <w:r>
        <w:rPr>
          <w:b/>
        </w:rPr>
        <w:t xml:space="preserve">tiên </w:t>
      </w:r>
      <w:r>
        <w:rPr>
          <w:b/>
        </w:rPr>
        <w:t xml:space="preserve">để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Mệnh </w:t>
      </w:r>
      <w:r>
        <w:t xml:space="preserve">đề </w:t>
      </w:r>
      <w:r>
        <w:t xml:space="preserve">được </w:t>
      </w:r>
      <w:r>
        <w:t xml:space="preserve">thừa </w:t>
      </w:r>
      <w:r>
        <w:t xml:space="preserve">nhận </w:t>
      </w:r>
      <w:r>
        <w:t xml:space="preserve">mà </w:t>
      </w:r>
      <w:r>
        <w:t xml:space="preserve">không </w:t>
      </w:r>
      <w:r>
        <w:t xml:space="preserve">chứng </w:t>
      </w:r>
      <w:r>
        <w:t xml:space="preserve">minh, </w:t>
      </w:r>
      <w:r>
        <w:t xml:space="preserve">xem </w:t>
      </w:r>
      <w:r>
        <w:t xml:space="preserve">như </w:t>
      </w:r>
      <w:r>
        <w:t xml:space="preserve">là </w:t>
      </w:r>
      <w:r>
        <w:t xml:space="preserve">xuất </w:t>
      </w:r>
      <w:r>
        <w:t xml:space="preserve">phát </w:t>
      </w:r>
      <w:r>
        <w:t xml:space="preserve">điểm </w:t>
      </w:r>
      <w:r>
        <w:t xml:space="preserve">để </w:t>
      </w:r>
      <w:r>
        <w:t xml:space="preserve">xây </w:t>
      </w:r>
      <w:r>
        <w:t xml:space="preserve">dựng </w:t>
      </w:r>
      <w:r>
        <w:t xml:space="preserve">một </w:t>
      </w:r>
      <w:r>
        <w:t xml:space="preserve">lí </w:t>
      </w:r>
      <w:r>
        <w:t xml:space="preserve">thuyết </w:t>
      </w:r>
      <w:r>
        <w:t xml:space="preserve">toán </w:t>
      </w:r>
      <w:r>
        <w:t xml:space="preserve">học </w:t>
      </w:r>
      <w:r>
        <w:t xml:space="preserve">nào </w:t>
      </w:r>
      <w:r>
        <w:t xml:space="preserve">đó. </w:t>
      </w:r>
      <w:r>
        <w:rPr>
          <w:i/>
        </w:rPr>
        <w:t xml:space="preserve">Các </w:t>
      </w:r>
      <w:r>
        <w:t xml:space="preserve">tiên </w:t>
      </w:r>
      <w:r>
        <w:rPr>
          <w:i/>
        </w:rPr>
        <w:t xml:space="preserve">đề </w:t>
      </w:r>
      <w:r>
        <w:t xml:space="preserve">hình </w:t>
      </w:r>
      <w:r>
        <w:t xml:space="preserve">học. </w:t>
      </w:r>
      <w:r>
        <w:rPr>
          <w:b/>
        </w:rPr>
        <w:t xml:space="preserve">2 </w:t>
      </w:r>
      <w:r>
        <w:t xml:space="preserve">Điều </w:t>
      </w:r>
      <w:r>
        <w:t xml:space="preserve">chân </w:t>
      </w:r>
      <w:r>
        <w:t xml:space="preserve">lí </w:t>
      </w:r>
      <w:r>
        <w:t xml:space="preserve">không </w:t>
      </w:r>
      <w:r>
        <w:t xml:space="preserve">thể </w:t>
      </w:r>
      <w:r>
        <w:t xml:space="preserve">chứng </w:t>
      </w:r>
      <w:r>
        <w:t xml:space="preserve">minh, </w:t>
      </w:r>
      <w:r>
        <w:t xml:space="preserve">nhưng </w:t>
      </w:r>
      <w:r>
        <w:t xml:space="preserve">là </w:t>
      </w:r>
      <w:r>
        <w:t xml:space="preserve">đơn </w:t>
      </w:r>
      <w:r>
        <w:t xml:space="preserve">giản, </w:t>
      </w:r>
      <w:r>
        <w:t xml:space="preserve">hiển </w:t>
      </w:r>
      <w:r>
        <w:t xml:space="preserve">nhiên, </w:t>
      </w:r>
      <w:r>
        <w:t xml:space="preserve">dùng </w:t>
      </w:r>
      <w:r>
        <w:t xml:space="preserve">làm </w:t>
      </w:r>
      <w:r>
        <w:t xml:space="preserve">xuất </w:t>
      </w:r>
      <w:r>
        <w:t xml:space="preserve">phát </w:t>
      </w:r>
      <w:r>
        <w:t xml:space="preserve">điểm </w:t>
      </w:r>
      <w:r>
        <w:t xml:space="preserve">trong </w:t>
      </w:r>
      <w:r>
        <w:t xml:space="preserve">một </w:t>
      </w:r>
      <w:r>
        <w:t xml:space="preserve">hệ </w:t>
      </w:r>
      <w:r>
        <w:t xml:space="preserve">thống </w:t>
      </w:r>
      <w:r>
        <w:t xml:space="preserve">lí </w:t>
      </w:r>
      <w:r>
        <w:t xml:space="preserve">luận </w:t>
      </w:r>
      <w:r>
        <w:t xml:space="preserve">nào </w:t>
      </w:r>
      <w:r>
        <w:t xml:space="preserve">đó. </w:t>
      </w:r>
      <w:r>
        <w:br/>
      </w:r>
      <w:r>
        <w:rPr>
          <w:b/>
        </w:rPr>
        <w:t xml:space="preserve">tiên </w:t>
      </w:r>
      <w:r>
        <w:rPr>
          <w:b/>
        </w:rPr>
        <w:t xml:space="preserve">đế </w:t>
      </w:r>
      <w:r>
        <w:rPr>
          <w:i/>
        </w:rPr>
        <w:t xml:space="preserve">danh từ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một </w:t>
      </w:r>
      <w:r>
        <w:t xml:space="preserve">cách </w:t>
      </w:r>
      <w:r>
        <w:t xml:space="preserve">tôn </w:t>
      </w:r>
      <w:r>
        <w:t xml:space="preserve">kính </w:t>
      </w:r>
      <w:r>
        <w:t xml:space="preserve">vua </w:t>
      </w:r>
      <w:r>
        <w:t xml:space="preserve">đời </w:t>
      </w:r>
      <w:r>
        <w:t xml:space="preserve">trước, </w:t>
      </w:r>
      <w:r>
        <w:t xml:space="preserve">thuộc </w:t>
      </w:r>
      <w:r>
        <w:t xml:space="preserve">cùng </w:t>
      </w:r>
      <w:r>
        <w:t xml:space="preserve">một </w:t>
      </w:r>
      <w:r>
        <w:t xml:space="preserve">triều </w:t>
      </w:r>
      <w:r>
        <w:t xml:space="preserve">đại. </w:t>
      </w:r>
      <w:r>
        <w:br/>
      </w:r>
      <w:r>
        <w:rPr>
          <w:b/>
        </w:rPr>
        <w:t xml:space="preserve">tiên </w:t>
      </w:r>
      <w:r>
        <w:rPr>
          <w:b/>
        </w:rPr>
        <w:t xml:space="preserve">đoán </w:t>
      </w:r>
      <w:r>
        <w:rPr>
          <w:i/>
        </w:rPr>
        <w:t xml:space="preserve">động từ </w:t>
      </w:r>
      <w:r>
        <w:t xml:space="preserve">Đoán </w:t>
      </w:r>
      <w:r>
        <w:t xml:space="preserve">trước </w:t>
      </w:r>
      <w:r>
        <w:t xml:space="preserve">điều </w:t>
      </w:r>
      <w:r>
        <w:t xml:space="preserve">sẽ </w:t>
      </w:r>
      <w:r>
        <w:t xml:space="preserve">xảy </w:t>
      </w:r>
      <w:r>
        <w:t xml:space="preserve">ra. </w:t>
      </w:r>
      <w:r>
        <w:t xml:space="preserve">Tiên </w:t>
      </w:r>
      <w:r>
        <w:rPr>
          <w:i/>
        </w:rPr>
        <w:t xml:space="preserve">đoán </w:t>
      </w:r>
      <w:r>
        <w:rPr>
          <w:i/>
        </w:rPr>
        <w:t xml:space="preserve">sự </w:t>
      </w:r>
      <w:r>
        <w:t xml:space="preserve">thất </w:t>
      </w:r>
      <w:r>
        <w:rPr>
          <w:i/>
        </w:rPr>
        <w:t xml:space="preserve">bại </w:t>
      </w:r>
      <w:r>
        <w:rPr>
          <w:i/>
        </w:rPr>
        <w:t xml:space="preserve">của </w:t>
      </w:r>
      <w:r>
        <w:rPr>
          <w:i/>
        </w:rPr>
        <w:t xml:space="preserve">đế </w:t>
      </w:r>
      <w:r>
        <w:rPr>
          <w:i/>
        </w:rPr>
        <w:t xml:space="preserve">quốc </w:t>
      </w:r>
      <w:r>
        <w:rPr>
          <w:i/>
        </w:rPr>
        <w:t xml:space="preserve">xâm </w:t>
      </w:r>
      <w:r>
        <w:t xml:space="preserve">lược. </w:t>
      </w:r>
      <w:r>
        <w:rPr>
          <w:i/>
        </w:rPr>
        <w:t xml:space="preserve">Lời </w:t>
      </w:r>
      <w:r>
        <w:t xml:space="preserve">tiên </w:t>
      </w:r>
      <w:r>
        <w:rPr>
          <w:i/>
        </w:rPr>
        <w:t xml:space="preserve">đoán </w:t>
      </w:r>
      <w:r>
        <w:rPr>
          <w:i/>
        </w:rPr>
        <w:t xml:space="preserve">đã </w:t>
      </w:r>
      <w:r>
        <w:t xml:space="preserve">trở </w:t>
      </w:r>
      <w:r>
        <w:t xml:space="preserve">thành </w:t>
      </w:r>
      <w:r>
        <w:rPr>
          <w:i/>
        </w:rPr>
        <w:t xml:space="preserve">sự </w:t>
      </w:r>
      <w:r>
        <w:t xml:space="preserve">thật. </w:t>
      </w:r>
      <w:r>
        <w:br/>
      </w:r>
      <w:r>
        <w:rPr>
          <w:b/>
        </w:rPr>
        <w:t xml:space="preserve">tiên </w:t>
      </w:r>
      <w:r>
        <w:rPr>
          <w:b/>
        </w:rPr>
        <w:t xml:space="preserve">đống </w:t>
      </w:r>
      <w:r>
        <w:rPr>
          <w:i/>
        </w:rPr>
        <w:t xml:space="preserve">danh từ </w:t>
      </w:r>
      <w:r>
        <w:t xml:space="preserve">Người </w:t>
      </w:r>
      <w:r>
        <w:t xml:space="preserve">con </w:t>
      </w:r>
      <w:r>
        <w:t xml:space="preserve">trai </w:t>
      </w:r>
      <w:r>
        <w:t xml:space="preserve">nhỏ </w:t>
      </w:r>
      <w:r>
        <w:t xml:space="preserve">tưởng </w:t>
      </w:r>
      <w:r>
        <w:t xml:space="preserve">tượng </w:t>
      </w:r>
      <w:r>
        <w:t xml:space="preserve">trong </w:t>
      </w:r>
      <w:r>
        <w:t xml:space="preserve">truyện </w:t>
      </w:r>
      <w:r>
        <w:t xml:space="preserve">thần </w:t>
      </w:r>
      <w:r>
        <w:t xml:space="preserve">thoại </w:t>
      </w:r>
      <w:r>
        <w:t xml:space="preserve">theo </w:t>
      </w:r>
      <w:r>
        <w:t xml:space="preserve">hầu </w:t>
      </w:r>
      <w:r>
        <w:t xml:space="preserve">các </w:t>
      </w:r>
      <w:r>
        <w:t xml:space="preserve">vị </w:t>
      </w:r>
      <w:r>
        <w:t xml:space="preserve">tiên. </w:t>
      </w:r>
      <w:r>
        <w:br/>
      </w:r>
      <w:r>
        <w:rPr>
          <w:b/>
        </w:rPr>
        <w:t xml:space="preserve">tiên </w:t>
      </w:r>
      <w:r>
        <w:rPr>
          <w:b/>
        </w:rPr>
        <w:t xml:space="preserve">giới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t xml:space="preserve">tiên </w:t>
      </w:r>
      <w:r>
        <w:rPr>
          <w:i/>
        </w:rPr>
        <w:t xml:space="preserve">cảnh. </w:t>
      </w:r>
      <w:r>
        <w:br/>
      </w:r>
      <w:r>
        <w:rPr>
          <w:b/>
        </w:rPr>
        <w:t xml:space="preserve">tiên </w:t>
      </w:r>
      <w:r>
        <w:rPr>
          <w:b/>
        </w:rPr>
        <w:t xml:space="preserve">hiển </w:t>
      </w:r>
      <w:r>
        <w:rPr>
          <w:i/>
        </w:rPr>
        <w:t xml:space="preserve">danh từ </w:t>
      </w:r>
      <w:r>
        <w:t xml:space="preserve">Người </w:t>
      </w:r>
      <w:r>
        <w:t xml:space="preserve">có </w:t>
      </w:r>
      <w:r>
        <w:t xml:space="preserve">tài </w:t>
      </w:r>
      <w:r>
        <w:t xml:space="preserve">cao </w:t>
      </w:r>
      <w:r>
        <w:t xml:space="preserve">đức </w:t>
      </w:r>
      <w:r>
        <w:t xml:space="preserve">lớn </w:t>
      </w:r>
      <w:r>
        <w:t xml:space="preserve">đời </w:t>
      </w:r>
      <w:r>
        <w:t xml:space="preserve">trước. </w:t>
      </w:r>
      <w:r>
        <w:t xml:space="preserve">tiên </w:t>
      </w:r>
      <w:r>
        <w:t xml:space="preserve">kiến </w:t>
      </w:r>
      <w:r>
        <w:t xml:space="preserve">danh từ </w:t>
      </w:r>
      <w:r>
        <w:t xml:space="preserve">(cũ; </w:t>
      </w:r>
      <w:r>
        <w:t xml:space="preserve">ít dùng). </w:t>
      </w:r>
      <w:r>
        <w:t xml:space="preserve">Điểu </w:t>
      </w:r>
      <w:r>
        <w:t xml:space="preserve">thấy </w:t>
      </w:r>
      <w:r>
        <w:t xml:space="preserve">trước, </w:t>
      </w:r>
      <w:r>
        <w:t xml:space="preserve">đoán </w:t>
      </w:r>
      <w:r>
        <w:t xml:space="preserve">trước </w:t>
      </w:r>
      <w:r>
        <w:t xml:space="preserve">được, </w:t>
      </w:r>
      <w:r>
        <w:t xml:space="preserve">do </w:t>
      </w:r>
      <w:r>
        <w:t xml:space="preserve">có </w:t>
      </w:r>
      <w:r>
        <w:t xml:space="preserve">tầm </w:t>
      </w:r>
      <w:r>
        <w:t xml:space="preserve">nhìn </w:t>
      </w:r>
      <w:r>
        <w:t xml:space="preserve">xa. </w:t>
      </w:r>
      <w:r>
        <w:br/>
      </w:r>
      <w:r>
        <w:rPr>
          <w:b/>
        </w:rPr>
        <w:t xml:space="preserve">tiên </w:t>
      </w:r>
      <w:r>
        <w:rPr>
          <w:b/>
        </w:rPr>
        <w:t xml:space="preserve">liệt </w:t>
      </w:r>
      <w:r>
        <w:rPr>
          <w:i/>
        </w:rPr>
        <w:t xml:space="preserve">danh từ </w:t>
      </w:r>
      <w:r>
        <w:t xml:space="preserve">Người </w:t>
      </w:r>
      <w:r>
        <w:t xml:space="preserve">đời </w:t>
      </w:r>
      <w:r>
        <w:t xml:space="preserve">trước </w:t>
      </w:r>
      <w:r>
        <w:t xml:space="preserve">có </w:t>
      </w:r>
      <w:r>
        <w:t xml:space="preserve">công </w:t>
      </w:r>
      <w:r>
        <w:t xml:space="preserve">lớn, </w:t>
      </w:r>
      <w:r>
        <w:t xml:space="preserve">đã </w:t>
      </w:r>
      <w:r>
        <w:t xml:space="preserve">hi </w:t>
      </w:r>
      <w:r>
        <w:t xml:space="preserve">sinh </w:t>
      </w:r>
      <w:r>
        <w:t xml:space="preserve">vì </w:t>
      </w:r>
      <w:r>
        <w:t xml:space="preserve">nước. </w:t>
      </w:r>
      <w:r>
        <w:t xml:space="preserve">Noi </w:t>
      </w:r>
      <w:r>
        <w:rPr>
          <w:i/>
        </w:rPr>
        <w:t xml:space="preserve">gương </w:t>
      </w:r>
      <w:r>
        <w:rPr>
          <w:i/>
        </w:rPr>
        <w:t xml:space="preserve">các </w:t>
      </w:r>
      <w:r>
        <w:t xml:space="preserve">bậc </w:t>
      </w:r>
      <w:r>
        <w:t xml:space="preserve">tiên </w:t>
      </w:r>
      <w:r>
        <w:t xml:space="preserve">liệt. </w:t>
      </w:r>
      <w:r>
        <w:br/>
      </w:r>
      <w:r>
        <w:rPr>
          <w:b/>
        </w:rPr>
        <w:t xml:space="preserve">tiên </w:t>
      </w:r>
      <w:r>
        <w:rPr>
          <w:b/>
        </w:rPr>
        <w:t xml:space="preserve">liệu </w:t>
      </w:r>
      <w:r>
        <w:rPr>
          <w:i/>
        </w:rPr>
        <w:t xml:space="preserve">động từ </w:t>
      </w:r>
      <w:r>
        <w:t xml:space="preserve">Tính </w:t>
      </w:r>
      <w:r>
        <w:t xml:space="preserve">trước </w:t>
      </w:r>
      <w:r>
        <w:t xml:space="preserve">mọi </w:t>
      </w:r>
      <w:r>
        <w:t xml:space="preserve">khả </w:t>
      </w:r>
      <w:r>
        <w:t xml:space="preserve">năng </w:t>
      </w:r>
      <w:r>
        <w:t xml:space="preserve">để </w:t>
      </w:r>
      <w:r>
        <w:t xml:space="preserve">liệu </w:t>
      </w:r>
      <w:r>
        <w:t xml:space="preserve">cách </w:t>
      </w:r>
      <w:r>
        <w:t xml:space="preserve">ứng </w:t>
      </w:r>
      <w:r>
        <w:t xml:space="preserve">phó. </w:t>
      </w:r>
      <w:r>
        <w:t xml:space="preserve">Nhờ </w:t>
      </w:r>
      <w:r>
        <w:t xml:space="preserve">tiên </w:t>
      </w:r>
      <w:r>
        <w:t xml:space="preserve">liệu </w:t>
      </w:r>
      <w:r>
        <w:t xml:space="preserve">sáng </w:t>
      </w:r>
      <w:r>
        <w:rPr>
          <w:i/>
        </w:rPr>
        <w:t xml:space="preserve">suốt </w:t>
      </w:r>
      <w:r>
        <w:t xml:space="preserve">nên </w:t>
      </w:r>
      <w:r>
        <w:t xml:space="preserve">không </w:t>
      </w:r>
      <w:r>
        <w:rPr>
          <w:i/>
        </w:rPr>
        <w:t xml:space="preserve">bị </w:t>
      </w:r>
      <w:r>
        <w:rPr>
          <w:i/>
        </w:rPr>
        <w:t xml:space="preserve">động. </w:t>
      </w:r>
      <w:r>
        <w:br/>
      </w:r>
      <w:r>
        <w:rPr>
          <w:b/>
        </w:rPr>
        <w:t xml:space="preserve">tiên </w:t>
      </w:r>
      <w:r>
        <w:rPr>
          <w:b/>
        </w:rPr>
        <w:t xml:space="preserve">linh </w:t>
      </w:r>
      <w:r>
        <w:rPr>
          <w:i/>
        </w:rPr>
        <w:t xml:space="preserve">danh từ </w:t>
      </w:r>
      <w:r>
        <w:t xml:space="preserve">(cũ; </w:t>
      </w:r>
      <w:r>
        <w:t xml:space="preserve">trang trọng). </w:t>
      </w:r>
      <w:r>
        <w:t xml:space="preserve">Linh </w:t>
      </w:r>
      <w:r>
        <w:t xml:space="preserve">hồn </w:t>
      </w:r>
      <w:r>
        <w:t xml:space="preserve">người </w:t>
      </w:r>
      <w:r>
        <w:t xml:space="preserve">đã </w:t>
      </w:r>
      <w:r>
        <w:t xml:space="preserve">chết. </w:t>
      </w:r>
      <w:r>
        <w:t xml:space="preserve">tiên </w:t>
      </w:r>
      <w:r>
        <w:t xml:space="preserve">lượng </w:t>
      </w:r>
      <w:r>
        <w:t xml:space="preserve">I </w:t>
      </w:r>
      <w:r>
        <w:t xml:space="preserve">động từ </w:t>
      </w:r>
      <w:r>
        <w:t xml:space="preserve">(ít dùng). </w:t>
      </w:r>
      <w:r>
        <w:t xml:space="preserve">Đoán </w:t>
      </w:r>
      <w:r>
        <w:t xml:space="preserve">trước </w:t>
      </w:r>
      <w:r>
        <w:t xml:space="preserve">sự </w:t>
      </w:r>
      <w:r>
        <w:t xml:space="preserve">diễn </w:t>
      </w:r>
      <w:r>
        <w:t xml:space="preserve">biến. </w:t>
      </w:r>
      <w:r>
        <w:t xml:space="preserve">II </w:t>
      </w:r>
      <w:r>
        <w:t xml:space="preserve">danh từ </w:t>
      </w:r>
      <w:r>
        <w:t xml:space="preserve">Dự </w:t>
      </w:r>
      <w:r>
        <w:t xml:space="preserve">đoán </w:t>
      </w:r>
      <w:r>
        <w:t xml:space="preserve">của </w:t>
      </w:r>
      <w:r>
        <w:t xml:space="preserve">thầy </w:t>
      </w:r>
      <w:r>
        <w:t xml:space="preserve">thuốc </w:t>
      </w:r>
      <w:r>
        <w:t xml:space="preserve">về </w:t>
      </w:r>
      <w:r>
        <w:t xml:space="preserve">khả </w:t>
      </w:r>
      <w:r>
        <w:t xml:space="preserve">năng </w:t>
      </w:r>
      <w:r>
        <w:t xml:space="preserve">diễn </w:t>
      </w:r>
      <w:r>
        <w:t xml:space="preserve">biến </w:t>
      </w:r>
      <w:r>
        <w:t xml:space="preserve">của </w:t>
      </w:r>
      <w:r>
        <w:t xml:space="preserve">một </w:t>
      </w:r>
      <w:r>
        <w:t xml:space="preserve">bệnh. </w:t>
      </w:r>
      <w:r>
        <w:t xml:space="preserve">Vết </w:t>
      </w:r>
      <w:r>
        <w:rPr>
          <w:i/>
        </w:rPr>
        <w:t xml:space="preserve">thương </w:t>
      </w:r>
      <w:r>
        <w:t xml:space="preserve">bị </w:t>
      </w:r>
      <w:r>
        <w:rPr>
          <w:i/>
        </w:rPr>
        <w:t xml:space="preserve">nhiễm </w:t>
      </w:r>
      <w:r>
        <w:t xml:space="preserve">trùng, </w:t>
      </w:r>
      <w:r>
        <w:t xml:space="preserve">có </w:t>
      </w:r>
      <w:r>
        <w:rPr>
          <w:i/>
        </w:rPr>
        <w:t xml:space="preserve">tiên </w:t>
      </w:r>
      <w:r>
        <w:rPr>
          <w:i/>
        </w:rPr>
        <w:t xml:space="preserve">lượng </w:t>
      </w:r>
      <w:r>
        <w:t xml:space="preserve">không </w:t>
      </w:r>
      <w:r>
        <w:t xml:space="preserve">tốt. </w:t>
      </w:r>
      <w:r>
        <w:br/>
      </w:r>
      <w:r>
        <w:rPr>
          <w:b/>
        </w:rPr>
        <w:t xml:space="preserve">tiên </w:t>
      </w:r>
      <w:r>
        <w:rPr>
          <w:b/>
        </w:rPr>
        <w:t xml:space="preserve">nga </w:t>
      </w:r>
      <w:r>
        <w:rPr>
          <w:i/>
        </w:rPr>
        <w:t xml:space="preserve">danh từ </w:t>
      </w:r>
      <w:r>
        <w:t xml:space="preserve">(văn chương). </w:t>
      </w:r>
      <w:r>
        <w:t xml:space="preserve">Nàng </w:t>
      </w:r>
      <w:r>
        <w:t xml:space="preserve">tiên. </w:t>
      </w:r>
      <w:r>
        <w:t xml:space="preserve">Đẹp </w:t>
      </w:r>
      <w:r>
        <w:t xml:space="preserve">như </w:t>
      </w:r>
      <w:r>
        <w:rPr>
          <w:i/>
        </w:rPr>
        <w:t xml:space="preserve">tiên </w:t>
      </w:r>
      <w:r>
        <w:t xml:space="preserve">nga. </w:t>
      </w:r>
      <w:r>
        <w:br/>
      </w:r>
      <w:r>
        <w:rPr>
          <w:b/>
        </w:rPr>
        <w:t xml:space="preserve">tiên </w:t>
      </w:r>
      <w:r>
        <w:rPr>
          <w:b/>
        </w:rPr>
        <w:t xml:space="preserve">nghiệm </w:t>
      </w:r>
      <w:r>
        <w:rPr>
          <w:i/>
        </w:rPr>
        <w:t xml:space="preserve">phụ từ </w:t>
      </w:r>
      <w:r>
        <w:t xml:space="preserve">(hoặc </w:t>
      </w:r>
      <w:r>
        <w:t xml:space="preserve">tính từ). </w:t>
      </w:r>
      <w:r>
        <w:t xml:space="preserve">xem </w:t>
      </w:r>
      <w:r>
        <w:rPr>
          <w:i/>
        </w:rPr>
        <w:t xml:space="preserve">a </w:t>
      </w:r>
      <w:r>
        <w:t xml:space="preserve">priori. </w:t>
      </w:r>
      <w:r>
        <w:br/>
      </w:r>
      <w:r>
        <w:rPr>
          <w:b/>
        </w:rPr>
        <w:t xml:space="preserve">tiên </w:t>
      </w:r>
      <w:r>
        <w:rPr>
          <w:b/>
        </w:rPr>
        <w:t xml:space="preserve">nhân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(cũ; </w:t>
      </w:r>
      <w:r>
        <w:t xml:space="preserve">ít dùng). </w:t>
      </w:r>
      <w:r>
        <w:t xml:space="preserve">Những </w:t>
      </w:r>
      <w:r>
        <w:t xml:space="preserve">người </w:t>
      </w:r>
      <w:r>
        <w:t xml:space="preserve">thuộc </w:t>
      </w:r>
      <w:r>
        <w:t xml:space="preserve">thế </w:t>
      </w:r>
      <w:r>
        <w:t xml:space="preserve">hệ </w:t>
      </w:r>
      <w:r>
        <w:t xml:space="preserve">trước </w:t>
      </w:r>
      <w:r>
        <w:t xml:space="preserve">trong </w:t>
      </w:r>
      <w:r>
        <w:t xml:space="preserve">gia </w:t>
      </w:r>
      <w:r>
        <w:t xml:space="preserve">tộc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tổ </w:t>
      </w:r>
      <w:r>
        <w:t xml:space="preserve">tiên, </w:t>
      </w:r>
      <w:r>
        <w:t xml:space="preserve">Thờ </w:t>
      </w:r>
      <w:r>
        <w:t xml:space="preserve">phụng </w:t>
      </w:r>
      <w:r>
        <w:t xml:space="preserve">tiên </w:t>
      </w:r>
      <w:r>
        <w:t xml:space="preserve">nhân. </w:t>
      </w:r>
      <w:r>
        <w:rPr>
          <w:b/>
        </w:rPr>
        <w:t xml:space="preserve">2 </w:t>
      </w:r>
      <w:r>
        <w:t xml:space="preserve">(thgt). </w:t>
      </w:r>
      <w:r>
        <w:t xml:space="preserve">Từ </w:t>
      </w:r>
      <w:r>
        <w:t xml:space="preserve">dùng </w:t>
      </w:r>
      <w:r>
        <w:t xml:space="preserve">làm </w:t>
      </w:r>
      <w:r>
        <w:t xml:space="preserve">tiếng </w:t>
      </w:r>
      <w:r>
        <w:t xml:space="preserve">chửi; </w:t>
      </w:r>
      <w:r>
        <w:t xml:space="preserve">như </w:t>
      </w:r>
      <w:r>
        <w:t xml:space="preserve">tiên </w:t>
      </w:r>
      <w:r>
        <w:t xml:space="preserve">sư </w:t>
      </w:r>
      <w:r>
        <w:t xml:space="preserve">(nghĩa </w:t>
      </w:r>
      <w:r>
        <w:t xml:space="preserve">2). </w:t>
      </w:r>
      <w:r>
        <w:br/>
      </w:r>
      <w:r>
        <w:rPr>
          <w:b/>
        </w:rPr>
        <w:t xml:space="preserve">tiên </w:t>
      </w:r>
      <w:r>
        <w:rPr>
          <w:b/>
        </w:rPr>
        <w:t xml:space="preserve">nho </w:t>
      </w:r>
      <w:r>
        <w:rPr>
          <w:i/>
        </w:rPr>
        <w:t xml:space="preserve">danh từ </w:t>
      </w:r>
      <w:r>
        <w:t xml:space="preserve">Từ </w:t>
      </w:r>
      <w:r>
        <w:t xml:space="preserve">nhà </w:t>
      </w:r>
      <w:r>
        <w:t xml:space="preserve">nho </w:t>
      </w:r>
      <w:r>
        <w:t xml:space="preserve">dùng </w:t>
      </w:r>
      <w:r>
        <w:t xml:space="preserve">thời </w:t>
      </w:r>
      <w:r>
        <w:t xml:space="preserve">trước </w:t>
      </w:r>
      <w:r>
        <w:t xml:space="preserve">để </w:t>
      </w:r>
      <w:r>
        <w:t xml:space="preserve">gọi </w:t>
      </w:r>
      <w:r>
        <w:t xml:space="preserve">tôn </w:t>
      </w:r>
      <w:r>
        <w:t xml:space="preserve">những </w:t>
      </w:r>
      <w:r>
        <w:t xml:space="preserve">học </w:t>
      </w:r>
      <w:r>
        <w:t xml:space="preserve">giả </w:t>
      </w:r>
      <w:r>
        <w:t xml:space="preserve">nho </w:t>
      </w:r>
      <w:r>
        <w:t xml:space="preserve">học </w:t>
      </w:r>
      <w:r>
        <w:t xml:space="preserve">có </w:t>
      </w:r>
      <w:r>
        <w:t xml:space="preserve">danh </w:t>
      </w:r>
      <w:r>
        <w:t xml:space="preserve">tiếng </w:t>
      </w:r>
      <w:r>
        <w:t xml:space="preserve">các </w:t>
      </w:r>
      <w:r>
        <w:t xml:space="preserve">đời </w:t>
      </w:r>
      <w:r>
        <w:t xml:space="preserve">trước </w:t>
      </w:r>
      <w:r>
        <w:t xml:space="preserve">mình, </w:t>
      </w:r>
      <w:r>
        <w:t xml:space="preserve">nói </w:t>
      </w:r>
      <w:r>
        <w:t xml:space="preserve">chung. </w:t>
      </w:r>
      <w:r>
        <w:rPr>
          <w:i/>
        </w:rPr>
        <w:t xml:space="preserve">Lời </w:t>
      </w:r>
      <w:r>
        <w:rPr>
          <w:i/>
        </w:rPr>
        <w:t xml:space="preserve">bàn </w:t>
      </w:r>
      <w:r>
        <w:rPr>
          <w:i/>
        </w:rPr>
        <w:t xml:space="preserve">của </w:t>
      </w:r>
      <w:r>
        <w:t xml:space="preserve">các </w:t>
      </w:r>
      <w:r>
        <w:rPr>
          <w:i/>
        </w:rPr>
        <w:t xml:space="preserve">bệc </w:t>
      </w:r>
      <w:r>
        <w:t xml:space="preserve">tiên </w:t>
      </w:r>
      <w:r>
        <w:rPr>
          <w:i/>
        </w:rPr>
        <w:t xml:space="preserve">nho. </w:t>
      </w:r>
      <w:r>
        <w:br/>
      </w:r>
      <w:r>
        <w:rPr>
          <w:b/>
        </w:rPr>
        <w:t xml:space="preserve">tiên </w:t>
      </w:r>
      <w:r>
        <w:rPr>
          <w:b/>
        </w:rPr>
        <w:t xml:space="preserve">nữ </w:t>
      </w:r>
      <w:r>
        <w:rPr>
          <w:b/>
        </w:rPr>
        <w:t xml:space="preserve">dd. </w:t>
      </w:r>
      <w:r>
        <w:t xml:space="preserve">(văn chương). </w:t>
      </w:r>
      <w:r>
        <w:t xml:space="preserve">Nàng </w:t>
      </w:r>
      <w:r>
        <w:t xml:space="preserve">tiên. </w:t>
      </w:r>
      <w:r>
        <w:br/>
      </w:r>
      <w:r>
        <w:rPr>
          <w:b/>
        </w:rPr>
        <w:t xml:space="preserve">: </w:t>
      </w:r>
      <w:r>
        <w:rPr>
          <w:b/>
        </w:rPr>
        <w:t xml:space="preserve">. </w:t>
      </w:r>
      <w:r>
        <w:rPr>
          <w:b/>
        </w:rPr>
        <w:t xml:space="preserve">tiên </w:t>
      </w:r>
      <w:r>
        <w:rPr>
          <w:b/>
        </w:rPr>
        <w:t xml:space="preserve">ông </w:t>
      </w:r>
      <w:r>
        <w:rPr>
          <w:i/>
        </w:rPr>
        <w:t xml:space="preserve">danh từ </w:t>
      </w:r>
      <w:r>
        <w:t xml:space="preserve">(văn chương). </w:t>
      </w:r>
      <w:r>
        <w:t xml:space="preserve">Ông </w:t>
      </w:r>
      <w:r>
        <w:t xml:space="preserve">tiên. </w:t>
      </w:r>
      <w:r>
        <w:br/>
      </w:r>
      <w:r>
        <w:rPr>
          <w:b/>
        </w:rPr>
        <w:t xml:space="preserve">tiên </w:t>
      </w:r>
      <w:r>
        <w:rPr>
          <w:b/>
        </w:rPr>
        <w:t xml:space="preserve">phong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(Đạo </w:t>
      </w:r>
      <w:r>
        <w:t xml:space="preserve">quân) </w:t>
      </w:r>
      <w:r>
        <w:t xml:space="preserve">ở </w:t>
      </w:r>
      <w:r>
        <w:t xml:space="preserve">vị </w:t>
      </w:r>
      <w:r>
        <w:t xml:space="preserve">trí </w:t>
      </w:r>
      <w:r>
        <w:t xml:space="preserve">đi </w:t>
      </w:r>
      <w:r>
        <w:t xml:space="preserve">đầu </w:t>
      </w:r>
      <w:r>
        <w:t xml:space="preserve">đề </w:t>
      </w:r>
      <w:r>
        <w:t xml:space="preserve">ra </w:t>
      </w:r>
      <w:r>
        <w:t xml:space="preserve">mặt </w:t>
      </w:r>
      <w:r>
        <w:t xml:space="preserve">trận. </w:t>
      </w:r>
      <w:r>
        <w:t xml:space="preserve">Quân </w:t>
      </w:r>
      <w:r>
        <w:rPr>
          <w:i/>
        </w:rPr>
        <w:t xml:space="preserve">tiên </w:t>
      </w:r>
      <w:r>
        <w:t xml:space="preserve">phong. </w:t>
      </w:r>
      <w:r>
        <w:rPr>
          <w:b/>
        </w:rPr>
        <w:t xml:space="preserve">2 </w:t>
      </w:r>
      <w:r>
        <w:rPr>
          <w:i/>
        </w:rPr>
        <w:t xml:space="preserve">Ở </w:t>
      </w:r>
      <w:r>
        <w:t xml:space="preserve">vị </w:t>
      </w:r>
      <w:r>
        <w:t xml:space="preserve">trí </w:t>
      </w:r>
      <w:r>
        <w:t xml:space="preserve">dẫn </w:t>
      </w:r>
      <w:r>
        <w:t xml:space="preserve">đầu, </w:t>
      </w:r>
      <w:r>
        <w:t xml:space="preserve">hăng </w:t>
      </w:r>
      <w:r>
        <w:t xml:space="preserve">hái, </w:t>
      </w:r>
      <w:r>
        <w:t xml:space="preserve">tích </w:t>
      </w:r>
      <w:r>
        <w:t xml:space="preserve">cực </w:t>
      </w:r>
      <w:r>
        <w:t xml:space="preserve">nhất. </w:t>
      </w:r>
      <w:r>
        <w:t xml:space="preserve">Đi </w:t>
      </w:r>
      <w:r>
        <w:t xml:space="preserve">tiên </w:t>
      </w:r>
      <w:r>
        <w:t xml:space="preserve">phong </w:t>
      </w:r>
      <w:r>
        <w:rPr>
          <w:i/>
        </w:rPr>
        <w:t xml:space="preserve">trong </w:t>
      </w:r>
      <w:r>
        <w:rPr>
          <w:i/>
        </w:rPr>
        <w:t xml:space="preserve">phong </w:t>
      </w:r>
      <w:r>
        <w:t xml:space="preserve">trào. </w:t>
      </w:r>
      <w:r>
        <w:br/>
      </w:r>
      <w:r>
        <w:rPr>
          <w:b/>
        </w:rPr>
        <w:t xml:space="preserve">tiên </w:t>
      </w:r>
      <w:r>
        <w:rPr>
          <w:b/>
        </w:rPr>
        <w:t xml:space="preserve">phong </w:t>
      </w:r>
      <w:r>
        <w:rPr>
          <w:b/>
        </w:rPr>
        <w:t xml:space="preserve">đạo </w:t>
      </w:r>
      <w:r>
        <w:rPr>
          <w:b/>
        </w:rPr>
        <w:t xml:space="preserve">cốt </w:t>
      </w:r>
      <w:r>
        <w:rPr>
          <w:i/>
        </w:rPr>
        <w:t xml:space="preserve">danh từ </w:t>
      </w:r>
      <w:r>
        <w:t xml:space="preserve">(cũ). </w:t>
      </w:r>
      <w:r>
        <w:rPr>
          <w:i/>
        </w:rPr>
        <w:t xml:space="preserve">Cốt </w:t>
      </w:r>
      <w:r>
        <w:t xml:space="preserve">cách, </w:t>
      </w:r>
      <w:r>
        <w:t xml:space="preserve">phong </w:t>
      </w:r>
      <w:r>
        <w:t xml:space="preserve">thái </w:t>
      </w:r>
      <w:r>
        <w:t xml:space="preserve">của </w:t>
      </w:r>
      <w:r>
        <w:t xml:space="preserve">tiên. </w:t>
      </w:r>
      <w:r>
        <w:t xml:space="preserve">co </w:t>
      </w:r>
      <w:r>
        <w:t xml:space="preserve">U </w:t>
      </w:r>
      <w:r>
        <w:br/>
      </w:r>
      <w:r>
        <w:rPr>
          <w:b/>
        </w:rPr>
        <w:t xml:space="preserve">tiên </w:t>
      </w:r>
      <w:r>
        <w:rPr>
          <w:b/>
        </w:rPr>
        <w:t xml:space="preserve">quyết </w:t>
      </w:r>
      <w:r>
        <w:rPr>
          <w:i/>
        </w:rPr>
        <w:t xml:space="preserve">tính từ </w:t>
      </w:r>
      <w:r>
        <w:t xml:space="preserve">Cần </w:t>
      </w:r>
      <w:r>
        <w:t xml:space="preserve">phải </w:t>
      </w:r>
      <w:r>
        <w:t xml:space="preserve">có </w:t>
      </w:r>
      <w:r>
        <w:t xml:space="preserve">trước, </w:t>
      </w:r>
      <w:r>
        <w:t xml:space="preserve">được </w:t>
      </w:r>
      <w:r>
        <w:t xml:space="preserve">giải </w:t>
      </w:r>
      <w:r>
        <w:t xml:space="preserve">quyết </w:t>
      </w:r>
      <w:r>
        <w:t xml:space="preserve">trước </w:t>
      </w:r>
      <w:r>
        <w:t xml:space="preserve">thì </w:t>
      </w:r>
      <w:r>
        <w:t xml:space="preserve">mới </w:t>
      </w:r>
      <w:r>
        <w:t xml:space="preserve">có </w:t>
      </w:r>
      <w:r>
        <w:t xml:space="preserve">thể </w:t>
      </w:r>
      <w:r>
        <w:t xml:space="preserve">làm </w:t>
      </w:r>
      <w:r>
        <w:t xml:space="preserve">được </w:t>
      </w:r>
      <w:r>
        <w:t xml:space="preserve">các </w:t>
      </w:r>
      <w:r>
        <w:t xml:space="preserve">việckhác </w:t>
      </w:r>
      <w:r>
        <w:t xml:space="preserve">Điều </w:t>
      </w:r>
      <w:r>
        <w:rPr>
          <w:i/>
        </w:rPr>
        <w:t xml:space="preserve">kiệnfiên </w:t>
      </w:r>
      <w:r>
        <w:rPr>
          <w:i/>
        </w:rPr>
        <w:t xml:space="preserve">quyết </w:t>
      </w:r>
      <w:r>
        <w:rPr>
          <w:i/>
        </w:rPr>
        <w:t xml:space="preserve">II </w:t>
      </w:r>
      <w:r>
        <w:t xml:space="preserve">tiên </w:t>
      </w:r>
      <w:r>
        <w:t xml:space="preserve">sinh </w:t>
      </w:r>
      <w:r>
        <w:t xml:space="preserve">danh từ </w:t>
      </w:r>
      <w:r>
        <w:t xml:space="preserve">(cũ). </w:t>
      </w:r>
      <w:r>
        <w:rPr>
          <w:b/>
        </w:rPr>
        <w:t xml:space="preserve">1 </w:t>
      </w:r>
      <w:r>
        <w:t xml:space="preserve">Từ </w:t>
      </w:r>
      <w:r>
        <w:t xml:space="preserve">học </w:t>
      </w:r>
      <w:r>
        <w:t xml:space="preserve">trò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tôn </w:t>
      </w:r>
      <w:r>
        <w:t xml:space="preserve">thầy </w:t>
      </w:r>
      <w:r>
        <w:t xml:space="preserve">dạy </w:t>
      </w:r>
      <w:r>
        <w:t xml:space="preserve">nho </w:t>
      </w:r>
      <w:r>
        <w:t xml:space="preserve">học </w:t>
      </w:r>
      <w:r>
        <w:rPr>
          <w:i/>
        </w:rPr>
        <w:t xml:space="preserve">thời </w:t>
      </w:r>
      <w:r>
        <w:t xml:space="preserve">trước.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trong </w:t>
      </w:r>
      <w:r>
        <w:t xml:space="preserve">tổ </w:t>
      </w:r>
      <w:r>
        <w:rPr>
          <w:i/>
        </w:rPr>
        <w:t xml:space="preserve">hợp </w:t>
      </w:r>
      <w:r>
        <w:t xml:space="preserve">sau </w:t>
      </w:r>
      <w:r>
        <w:t xml:space="preserve">từ </w:t>
      </w:r>
      <w:r>
        <w:t xml:space="preserve">chỉ </w:t>
      </w:r>
      <w:r>
        <w:t xml:space="preserve">họ).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tôn </w:t>
      </w:r>
      <w:r>
        <w:t xml:space="preserve">bậc </w:t>
      </w:r>
      <w:r>
        <w:rPr>
          <w:i/>
        </w:rPr>
        <w:t xml:space="preserve">lớn </w:t>
      </w:r>
      <w:r>
        <w:t xml:space="preserve">tuổi </w:t>
      </w:r>
      <w:r>
        <w:t xml:space="preserve">có </w:t>
      </w:r>
      <w:r>
        <w:t xml:space="preserve">học </w:t>
      </w:r>
      <w:r>
        <w:t xml:space="preserve">thức </w:t>
      </w:r>
      <w:r>
        <w:t xml:space="preserve">và </w:t>
      </w:r>
      <w:r>
        <w:t xml:space="preserve">tài </w:t>
      </w:r>
      <w:r>
        <w:t xml:space="preserve">đức, </w:t>
      </w:r>
      <w:r>
        <w:t xml:space="preserve">tỏ </w:t>
      </w:r>
      <w:r>
        <w:t xml:space="preserve">ý </w:t>
      </w:r>
      <w:r>
        <w:t xml:space="preserve">kính </w:t>
      </w:r>
      <w:r>
        <w:t xml:space="preserve">trọng. </w:t>
      </w:r>
      <w:r>
        <w:rPr>
          <w:i/>
        </w:rPr>
        <w:t xml:space="preserve">Phan </w:t>
      </w:r>
      <w:r>
        <w:rPr>
          <w:i/>
        </w:rPr>
        <w:t xml:space="preserve">(Bội </w:t>
      </w:r>
      <w:r>
        <w:t xml:space="preserve">Châu) </w:t>
      </w:r>
      <w:r>
        <w:t xml:space="preserve">tiên </w:t>
      </w:r>
      <w:r>
        <w:t xml:space="preserve">sinh. </w:t>
      </w:r>
      <w:r>
        <w:t xml:space="preserve">Xin </w:t>
      </w:r>
      <w:r>
        <w:t xml:space="preserve">tiên </w:t>
      </w:r>
      <w:r>
        <w:rPr>
          <w:i/>
        </w:rPr>
        <w:t xml:space="preserve">sinh </w:t>
      </w:r>
      <w:r>
        <w:rPr>
          <w:i/>
        </w:rPr>
        <w:t xml:space="preserve">chỉ </w:t>
      </w:r>
      <w:r>
        <w:rPr>
          <w:i/>
        </w:rPr>
        <w:t xml:space="preserve">giáo. </w:t>
      </w:r>
      <w:r>
        <w:t xml:space="preserve">. </w:t>
      </w:r>
      <w:r>
        <w:t xml:space="preserve">. </w:t>
      </w:r>
      <w:r>
        <w:br/>
      </w:r>
      <w:r>
        <w:rPr>
          <w:b/>
        </w:rPr>
        <w:t xml:space="preserve">tiên </w:t>
      </w:r>
      <w:r>
        <w:rPr>
          <w:b/>
        </w:rPr>
        <w:t xml:space="preserve">sư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(cũ). </w:t>
      </w:r>
      <w:r>
        <w:t xml:space="preserve">Người </w:t>
      </w:r>
      <w:r>
        <w:t xml:space="preserve">lập </w:t>
      </w:r>
      <w:r>
        <w:t xml:space="preserve">ra </w:t>
      </w:r>
      <w:r>
        <w:t xml:space="preserve">một </w:t>
      </w:r>
      <w:r>
        <w:rPr>
          <w:i/>
        </w:rPr>
        <w:t xml:space="preserve">trường </w:t>
      </w:r>
      <w:r>
        <w:t xml:space="preserve">phái </w:t>
      </w:r>
      <w:r>
        <w:t xml:space="preserve">hoặc </w:t>
      </w:r>
      <w:r>
        <w:t xml:space="preserve">bày </w:t>
      </w:r>
      <w:r>
        <w:t xml:space="preserve">ra </w:t>
      </w:r>
      <w:r>
        <w:t xml:space="preserve">và </w:t>
      </w:r>
      <w:r>
        <w:t xml:space="preserve">dạy </w:t>
      </w:r>
      <w:r>
        <w:t xml:space="preserve">lại </w:t>
      </w:r>
      <w:r>
        <w:t xml:space="preserve">một </w:t>
      </w:r>
      <w:r>
        <w:t xml:space="preserve">nghề,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những </w:t>
      </w:r>
      <w:r>
        <w:t xml:space="preserve">người </w:t>
      </w:r>
      <w:r>
        <w:t xml:space="preserve">theo </w:t>
      </w:r>
      <w:r>
        <w:t xml:space="preserve">trường </w:t>
      </w:r>
      <w:r>
        <w:t xml:space="preserve">phái </w:t>
      </w:r>
      <w:r>
        <w:t xml:space="preserve">hoặc </w:t>
      </w:r>
      <w:r>
        <w:t xml:space="preserve">nghề </w:t>
      </w:r>
      <w:r>
        <w:t xml:space="preserve">của </w:t>
      </w:r>
      <w:r>
        <w:t xml:space="preserve">mình </w:t>
      </w:r>
      <w:r>
        <w:t xml:space="preserve">ở </w:t>
      </w:r>
      <w:r>
        <w:t xml:space="preserve">các </w:t>
      </w:r>
      <w:r>
        <w:t xml:space="preserve">đời </w:t>
      </w:r>
      <w:r>
        <w:t xml:space="preserve">sau. </w:t>
      </w:r>
      <w:r>
        <w:rPr>
          <w:i/>
        </w:rPr>
        <w:t xml:space="preserve">Thời </w:t>
      </w:r>
      <w:r>
        <w:rPr>
          <w:i/>
        </w:rPr>
        <w:t xml:space="preserve">xưa, </w:t>
      </w:r>
      <w:r>
        <w:rPr>
          <w:i/>
        </w:rPr>
        <w:t xml:space="preserve">làm </w:t>
      </w:r>
      <w:r>
        <w:t xml:space="preserve">nghề </w:t>
      </w:r>
      <w:r>
        <w:t xml:space="preserve">gì </w:t>
      </w:r>
      <w:r>
        <w:t xml:space="preserve">phải </w:t>
      </w:r>
      <w:r>
        <w:rPr>
          <w:i/>
        </w:rPr>
        <w:t xml:space="preserve">thờ </w:t>
      </w:r>
      <w:r>
        <w:t xml:space="preserve">tiên </w:t>
      </w:r>
      <w:r>
        <w:rPr>
          <w:i/>
        </w:rPr>
        <w:t xml:space="preserve">sư </w:t>
      </w:r>
      <w:r>
        <w:t xml:space="preserve">nghề </w:t>
      </w:r>
      <w:r>
        <w:rPr>
          <w:i/>
        </w:rPr>
        <w:t xml:space="preserve">ấy. </w:t>
      </w:r>
      <w:r>
        <w:rPr>
          <w:b/>
        </w:rPr>
        <w:t xml:space="preserve">2 </w:t>
      </w:r>
      <w:r>
        <w:t xml:space="preserve">(thông tục). </w:t>
      </w:r>
      <w:r>
        <w:t xml:space="preserve">Từ </w:t>
      </w:r>
      <w:r>
        <w:t xml:space="preserve">dùng </w:t>
      </w:r>
      <w:r>
        <w:t xml:space="preserve">làm </w:t>
      </w:r>
      <w:r>
        <w:t xml:space="preserve">tiếng </w:t>
      </w:r>
      <w:r>
        <w:t xml:space="preserve">chửi. </w:t>
      </w:r>
      <w:r>
        <w:t xml:space="preserve">Tiên </w:t>
      </w:r>
      <w:r>
        <w:rPr>
          <w:i/>
        </w:rPr>
        <w:t xml:space="preserve">sư </w:t>
      </w:r>
      <w:r>
        <w:rPr>
          <w:i/>
        </w:rPr>
        <w:t xml:space="preserve">nhà </w:t>
      </w:r>
      <w:r>
        <w:t xml:space="preserve">nó! </w:t>
      </w:r>
      <w:r>
        <w:t xml:space="preserve">c </w:t>
      </w:r>
      <w:r>
        <w:br/>
      </w:r>
      <w:r>
        <w:rPr>
          <w:b/>
        </w:rPr>
        <w:t xml:space="preserve">tiên </w:t>
      </w:r>
      <w:r>
        <w:rPr>
          <w:b/>
        </w:rPr>
        <w:t xml:space="preserve">sư </w:t>
      </w:r>
      <w:r>
        <w:rPr>
          <w:b/>
        </w:rPr>
        <w:t xml:space="preserve">cha </w:t>
      </w:r>
      <w:r>
        <w:t xml:space="preserve">(thøt.). </w:t>
      </w:r>
      <w:r>
        <w:t xml:space="preserve">Tiếng </w:t>
      </w:r>
      <w:r>
        <w:rPr>
          <w:i/>
        </w:rPr>
        <w:t xml:space="preserve">chửi. </w:t>
      </w:r>
      <w:r>
        <w:rPr>
          <w:i/>
        </w:rPr>
        <w:t xml:space="preserve">Tên </w:t>
      </w:r>
      <w:r>
        <w:rPr>
          <w:i/>
        </w:rPr>
        <w:t xml:space="preserve">sư </w:t>
      </w:r>
      <w:r>
        <w:t xml:space="preserve">cha </w:t>
      </w:r>
      <w:r>
        <w:t xml:space="preserve">nó! </w:t>
      </w:r>
      <w:r>
        <w:t xml:space="preserve">tiên </w:t>
      </w:r>
      <w:r>
        <w:t xml:space="preserve">thiên </w:t>
      </w:r>
      <w:r>
        <w:t xml:space="preserve">tính từ </w:t>
      </w:r>
      <w:r>
        <w:t xml:space="preserve">Đã </w:t>
      </w:r>
      <w:r>
        <w:t xml:space="preserve">sẵn </w:t>
      </w:r>
      <w:r>
        <w:t xml:space="preserve">có </w:t>
      </w:r>
      <w:r>
        <w:t xml:space="preserve">ngay </w:t>
      </w:r>
      <w:r>
        <w:t xml:space="preserve">từ </w:t>
      </w:r>
      <w:r>
        <w:t xml:space="preserve">trước </w:t>
      </w:r>
      <w:r>
        <w:t xml:space="preserve">lúc </w:t>
      </w:r>
      <w:r>
        <w:t xml:space="preserve">sinh </w:t>
      </w:r>
      <w:r>
        <w:t xml:space="preserve">ra. </w:t>
      </w:r>
      <w:r>
        <w:rPr>
          <w:i/>
        </w:rPr>
        <w:t xml:space="preserve">Những </w:t>
      </w:r>
      <w:r>
        <w:t xml:space="preserve">tính </w:t>
      </w:r>
      <w:r>
        <w:t xml:space="preserve">chất </w:t>
      </w:r>
      <w:r>
        <w:t xml:space="preserve">tiên </w:t>
      </w:r>
      <w:r>
        <w:t xml:space="preserve">thiên </w:t>
      </w:r>
      <w:r>
        <w:rPr>
          <w:i/>
        </w:rPr>
        <w:t xml:space="preserve">của </w:t>
      </w:r>
      <w:r>
        <w:t xml:space="preserve">con </w:t>
      </w:r>
      <w:r>
        <w:rPr>
          <w:i/>
        </w:rPr>
        <w:t xml:space="preserve">người. </w:t>
      </w:r>
      <w:r>
        <w:t xml:space="preserve">Câm </w:t>
      </w:r>
      <w:r>
        <w:t xml:space="preserve">điếc </w:t>
      </w:r>
      <w:r>
        <w:t xml:space="preserve">tiên </w:t>
      </w:r>
      <w:r>
        <w:t xml:space="preserve">thiên. </w:t>
      </w:r>
      <w:r>
        <w:br/>
      </w:r>
      <w:r>
        <w:rPr>
          <w:b/>
        </w:rPr>
        <w:t xml:space="preserve">tiên </w:t>
      </w:r>
      <w:r>
        <w:rPr>
          <w:b/>
        </w:rPr>
        <w:t xml:space="preserve">thiên </w:t>
      </w:r>
      <w:r>
        <w:rPr>
          <w:b/>
        </w:rPr>
        <w:t xml:space="preserve">bất </w:t>
      </w:r>
      <w:r>
        <w:rPr>
          <w:b/>
        </w:rPr>
        <w:t xml:space="preserve">túc </w:t>
      </w:r>
      <w:r>
        <w:rPr>
          <w:i/>
        </w:rPr>
        <w:t xml:space="preserve">tính từ </w:t>
      </w:r>
      <w:r>
        <w:t xml:space="preserve">(cũ).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ngay </w:t>
      </w:r>
      <w:r>
        <w:t xml:space="preserve">khi </w:t>
      </w:r>
      <w:r>
        <w:t xml:space="preserve">sinh </w:t>
      </w:r>
      <w:r>
        <w:t xml:space="preserve">ra </w:t>
      </w:r>
      <w:r>
        <w:t xml:space="preserve">đã </w:t>
      </w:r>
      <w:r>
        <w:t xml:space="preserve">không </w:t>
      </w:r>
      <w:r>
        <w:t xml:space="preserve">được </w:t>
      </w:r>
      <w:r>
        <w:t xml:space="preserve">khoẻ </w:t>
      </w:r>
      <w:r>
        <w:t xml:space="preserve">mạnh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bình </w:t>
      </w:r>
      <w:r>
        <w:t xml:space="preserve">thường. </w:t>
      </w:r>
      <w:r>
        <w:rPr>
          <w:i/>
        </w:rPr>
        <w:t xml:space="preserve">Đứa </w:t>
      </w:r>
      <w:r>
        <w:t xml:space="preserve">bétiên </w:t>
      </w:r>
      <w:r>
        <w:t xml:space="preserve">thiên </w:t>
      </w:r>
      <w:r>
        <w:rPr>
          <w:i/>
        </w:rPr>
        <w:t xml:space="preserve">bất </w:t>
      </w:r>
      <w:r>
        <w:rPr>
          <w:i/>
        </w:rPr>
        <w:t xml:space="preserve">túc. </w:t>
      </w:r>
      <w:r>
        <w:rPr>
          <w:i/>
        </w:rPr>
        <w:t xml:space="preserve">c </w:t>
      </w:r>
      <w:r>
        <w:br/>
      </w:r>
      <w:r>
        <w:rPr>
          <w:b/>
        </w:rPr>
        <w:t xml:space="preserve">tiên </w:t>
      </w:r>
      <w:r>
        <w:rPr>
          <w:b/>
        </w:rPr>
        <w:t xml:space="preserve">tiến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rPr>
          <w:i/>
        </w:rPr>
        <w:t xml:space="preserve">Ở </w:t>
      </w:r>
      <w:r>
        <w:t xml:space="preserve">vị </w:t>
      </w:r>
      <w:r>
        <w:t xml:space="preserve">trí </w:t>
      </w:r>
      <w:r>
        <w:t xml:space="preserve">hàng </w:t>
      </w:r>
      <w:r>
        <w:t xml:space="preserve">đầu, </w:t>
      </w:r>
      <w:r>
        <w:t xml:space="preserve">vượt </w:t>
      </w:r>
      <w:r>
        <w:t xml:space="preserve">hẳn </w:t>
      </w:r>
      <w:r>
        <w:t xml:space="preserve">trình </w:t>
      </w:r>
      <w:r>
        <w:t xml:space="preserve">độ </w:t>
      </w:r>
      <w:r>
        <w:t xml:space="preserve">phát </w:t>
      </w:r>
      <w:r>
        <w:t xml:space="preserve">triển </w:t>
      </w:r>
      <w:r>
        <w:t xml:space="preserve">chung. </w:t>
      </w:r>
      <w:r>
        <w:t xml:space="preserve">Nên </w:t>
      </w:r>
      <w:r>
        <w:t xml:space="preserve">sản </w:t>
      </w:r>
      <w:r>
        <w:t xml:space="preserve">xuất </w:t>
      </w:r>
      <w:r>
        <w:t xml:space="preserve">tiên </w:t>
      </w:r>
      <w:r>
        <w:rPr>
          <w:i/>
        </w:rPr>
        <w:t xml:space="preserve">tiến. </w:t>
      </w:r>
      <w:r>
        <w:t xml:space="preserve">Tư </w:t>
      </w:r>
      <w:r>
        <w:t xml:space="preserve">tưởng </w:t>
      </w:r>
      <w:r>
        <w:t xml:space="preserve">tiên </w:t>
      </w:r>
      <w:r>
        <w:t xml:space="preserve">tiếu. </w:t>
      </w:r>
      <w:r>
        <w:rPr>
          <w:i/>
        </w:rPr>
        <w:t xml:space="preserve">Đấu </w:t>
      </w:r>
      <w:r>
        <w:rPr>
          <w:i/>
        </w:rPr>
        <w:t xml:space="preserve">tranh </w:t>
      </w:r>
      <w:r>
        <w:t xml:space="preserve">giữa </w:t>
      </w:r>
      <w:r>
        <w:t xml:space="preserve">cái </w:t>
      </w:r>
      <w:r>
        <w:t xml:space="preserve">tiên </w:t>
      </w:r>
      <w:r>
        <w:t xml:space="preserve">tiến </w:t>
      </w:r>
      <w:r>
        <w:t xml:space="preserve">uà </w:t>
      </w:r>
      <w:r>
        <w:rPr>
          <w:i/>
        </w:rPr>
        <w:t xml:space="preserve">cái </w:t>
      </w:r>
      <w:r>
        <w:rPr>
          <w:i/>
        </w:rPr>
        <w:t xml:space="preserve">lạc </w:t>
      </w:r>
      <w:r>
        <w:t xml:space="preserve">hậu. </w:t>
      </w:r>
      <w:r>
        <w:rPr>
          <w:b/>
        </w:rPr>
        <w:t xml:space="preserve">2 </w:t>
      </w:r>
      <w:r>
        <w:t xml:space="preserve">(dùng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danh </w:t>
      </w:r>
      <w:r>
        <w:t xml:space="preserve">hiệu). </w:t>
      </w:r>
      <w:r>
        <w:t xml:space="preserve">(Người, </w:t>
      </w:r>
      <w:r>
        <w:t xml:space="preserve">đơn </w:t>
      </w:r>
      <w:r>
        <w:t xml:space="preserve">vi) </w:t>
      </w:r>
      <w:r>
        <w:t xml:space="preserve">đạt </w:t>
      </w:r>
      <w:r>
        <w:t xml:space="preserve">thành </w:t>
      </w:r>
      <w:r>
        <w:t xml:space="preserve">tích </w:t>
      </w:r>
      <w:r>
        <w:t xml:space="preserve">cao,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lôi </w:t>
      </w:r>
      <w:r>
        <w:t xml:space="preserve">cuốn, </w:t>
      </w:r>
      <w:r>
        <w:t xml:space="preserve">thúc </w:t>
      </w:r>
      <w:r>
        <w:t xml:space="preserve">đẩy. </w:t>
      </w:r>
      <w:r>
        <w:rPr>
          <w:i/>
        </w:rPr>
        <w:t xml:space="preserve">Lao </w:t>
      </w:r>
      <w:r>
        <w:rPr>
          <w:i/>
        </w:rPr>
        <w:t xml:space="preserve">động </w:t>
      </w:r>
      <w:r>
        <w:t xml:space="preserve">tiên </w:t>
      </w:r>
      <w:r>
        <w:rPr>
          <w:i/>
        </w:rPr>
        <w:t xml:space="preserve">tiến"... </w:t>
      </w:r>
      <w:r>
        <w:t xml:space="preserve">. </w:t>
      </w:r>
      <w:r>
        <w:br/>
      </w:r>
      <w:r>
        <w:rPr>
          <w:b/>
        </w:rPr>
        <w:t xml:space="preserve">tiên </w:t>
      </w:r>
      <w:r>
        <w:rPr>
          <w:b/>
        </w:rPr>
        <w:t xml:space="preserve">tổ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rPr>
          <w:i/>
        </w:rPr>
        <w:t xml:space="preserve">rổ </w:t>
      </w:r>
      <w:r>
        <w:t xml:space="preserve">tiên. </w:t>
      </w:r>
      <w:r>
        <w:br/>
      </w:r>
      <w:r>
        <w:rPr>
          <w:b/>
        </w:rPr>
        <w:t xml:space="preserve">tiên </w:t>
      </w:r>
      <w:r>
        <w:rPr>
          <w:b/>
        </w:rPr>
        <w:t xml:space="preserve">tri </w:t>
      </w:r>
      <w:r>
        <w:rPr>
          <w:i/>
        </w:rPr>
        <w:t xml:space="preserve">động từ </w:t>
      </w:r>
      <w:r>
        <w:t xml:space="preserve">Biết </w:t>
      </w:r>
      <w:r>
        <w:t xml:space="preserve">trước </w:t>
      </w:r>
      <w:r>
        <w:t xml:space="preserve">được </w:t>
      </w:r>
      <w:r>
        <w:t xml:space="preserve">những </w:t>
      </w:r>
      <w:r>
        <w:t xml:space="preserve">việc </w:t>
      </w:r>
      <w:r>
        <w:t xml:space="preserve">sẽ </w:t>
      </w:r>
      <w:r>
        <w:t xml:space="preserve">` </w:t>
      </w:r>
      <w:r>
        <w:t xml:space="preserve">xảy </w:t>
      </w:r>
      <w:r>
        <w:t xml:space="preserve">ra. </w:t>
      </w:r>
      <w:r>
        <w:t xml:space="preserve">Bậc </w:t>
      </w:r>
      <w:r>
        <w:rPr>
          <w:i/>
        </w:rPr>
        <w:t xml:space="preserve">tiên </w:t>
      </w:r>
      <w:r>
        <w:t xml:space="preserve">trí. </w:t>
      </w:r>
      <w:r>
        <w:t xml:space="preserve">Những </w:t>
      </w:r>
      <w:r>
        <w:t xml:space="preserve">điều </w:t>
      </w:r>
      <w:r>
        <w:rPr>
          <w:i/>
        </w:rPr>
        <w:t xml:space="preserve">tiên </w:t>
      </w:r>
      <w:r>
        <w:rPr>
          <w:i/>
        </w:rPr>
        <w:t xml:space="preserve">trị. </w:t>
      </w:r>
      <w:r>
        <w:br/>
      </w:r>
      <w:r>
        <w:rPr>
          <w:b/>
        </w:rPr>
        <w:t xml:space="preserve">tiền,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Vật </w:t>
      </w:r>
      <w:r>
        <w:t xml:space="preserve">đúc </w:t>
      </w:r>
      <w:r>
        <w:t xml:space="preserve">bằng </w:t>
      </w:r>
      <w:r>
        <w:t xml:space="preserve">kim </w:t>
      </w:r>
      <w:r>
        <w:t xml:space="preserve">loại </w:t>
      </w:r>
      <w:r>
        <w:t xml:space="preserve">hay </w:t>
      </w:r>
      <w:r>
        <w:t xml:space="preserve">in </w:t>
      </w:r>
      <w:r>
        <w:t xml:space="preserve">bằng </w:t>
      </w:r>
      <w:r>
        <w:t xml:space="preserve">giấy </w:t>
      </w:r>
      <w:r>
        <w:t xml:space="preserve">do </w:t>
      </w:r>
      <w:r>
        <w:t xml:space="preserve">ngân </w:t>
      </w:r>
      <w:r>
        <w:t xml:space="preserve">hàng </w:t>
      </w:r>
      <w:r>
        <w:t xml:space="preserve">phát </w:t>
      </w:r>
      <w:r>
        <w:t xml:space="preserve">hành, </w:t>
      </w:r>
      <w:r>
        <w:t xml:space="preserve">dùng </w:t>
      </w:r>
      <w:r>
        <w:t xml:space="preserve">làm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Tiền </w:t>
      </w:r>
      <w:r>
        <w:rPr>
          <w:i/>
        </w:rPr>
        <w:t xml:space="preserve">giấy*. </w:t>
      </w:r>
      <w:r>
        <w:t xml:space="preserve">Tiền </w:t>
      </w:r>
      <w:r>
        <w:rPr>
          <w:i/>
        </w:rPr>
        <w:t xml:space="preserve">đúc*. </w:t>
      </w:r>
      <w:r>
        <w:rPr>
          <w:i/>
        </w:rPr>
        <w:t xml:space="preserve">Ngân </w:t>
      </w:r>
      <w:r>
        <w:rPr>
          <w:i/>
        </w:rPr>
        <w:t xml:space="preserve">hàng </w:t>
      </w:r>
      <w:r>
        <w:rPr>
          <w:i/>
        </w:rPr>
        <w:t xml:space="preserve">phát </w:t>
      </w:r>
      <w:r>
        <w:rPr>
          <w:i/>
        </w:rPr>
        <w:t xml:space="preserve">hành </w:t>
      </w:r>
      <w:r>
        <w:t xml:space="preserve">tiền </w:t>
      </w:r>
      <w:r>
        <w:t xml:space="preserve">mới. </w:t>
      </w:r>
      <w:r>
        <w:rPr>
          <w:b/>
        </w:rPr>
        <w:t xml:space="preserve">2 </w:t>
      </w:r>
      <w:r>
        <w:t xml:space="preserve">Số </w:t>
      </w:r>
      <w:r>
        <w:t xml:space="preserve">tiền </w:t>
      </w:r>
      <w:r>
        <w:t xml:space="preserve">cụ </w:t>
      </w:r>
      <w:r>
        <w:t xml:space="preserve">thể </w:t>
      </w:r>
      <w:r>
        <w:t xml:space="preserve">nhận </w:t>
      </w:r>
      <w:r>
        <w:t xml:space="preserve">hay </w:t>
      </w:r>
      <w:r>
        <w:t xml:space="preserve">trả. </w:t>
      </w:r>
      <w:r>
        <w:t xml:space="preserve">Tiền </w:t>
      </w:r>
      <w:r>
        <w:t xml:space="preserve">công. </w:t>
      </w:r>
      <w:r>
        <w:rPr>
          <w:i/>
        </w:rPr>
        <w:t xml:space="preserve">Tiền </w:t>
      </w:r>
      <w:r>
        <w:t xml:space="preserve">thưởng. </w:t>
      </w:r>
      <w:r>
        <w:t xml:space="preserve">Tiền </w:t>
      </w:r>
      <w:r>
        <w:t xml:space="preserve">thuê </w:t>
      </w:r>
      <w:r>
        <w:t xml:space="preserve">nhà. </w:t>
      </w:r>
      <w:r>
        <w:t xml:space="preserve">Thanh </w:t>
      </w:r>
      <w:r>
        <w:rPr>
          <w:i/>
        </w:rPr>
        <w:t xml:space="preserve">toán </w:t>
      </w:r>
      <w:r>
        <w:t xml:space="preserve">tiền. </w:t>
      </w:r>
      <w:r>
        <w:rPr>
          <w:b/>
        </w:rPr>
        <w:t xml:space="preserve">3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cũ </w:t>
      </w:r>
      <w:r>
        <w:t xml:space="preserve">thời </w:t>
      </w:r>
      <w:r>
        <w:t xml:space="preserve">phong </w:t>
      </w:r>
      <w:r>
        <w:t xml:space="preserve">kiến, </w:t>
      </w:r>
      <w:r>
        <w:t xml:space="preserve">bằng </w:t>
      </w:r>
      <w:r>
        <w:t xml:space="preserve">sáu </w:t>
      </w:r>
      <w:r>
        <w:t xml:space="preserve">mươi </w:t>
      </w:r>
      <w:r>
        <w:t xml:space="preserve">đồng </w:t>
      </w:r>
      <w:r>
        <w:t xml:space="preserve">tiền </w:t>
      </w:r>
      <w:r>
        <w:t xml:space="preserve">kẽm. </w:t>
      </w:r>
      <w:r>
        <w:t xml:space="preserve">Một </w:t>
      </w:r>
      <w:r>
        <w:rPr>
          <w:i/>
        </w:rPr>
        <w:t xml:space="preserve">quan </w:t>
      </w:r>
      <w:r>
        <w:t xml:space="preserve">hai </w:t>
      </w:r>
      <w:r>
        <w:t xml:space="preserve">tiên. </w:t>
      </w:r>
      <w:r>
        <w:br w:type="page"/>
      </w:r>
      <w:r>
        <w:rPr>
          <w:b/>
        </w:rPr>
        <w:t xml:space="preserve">tiền, </w:t>
      </w:r>
      <w:r>
        <w:rPr>
          <w:i/>
        </w:rPr>
        <w:t xml:space="preserve">danh từ </w:t>
      </w:r>
      <w:r>
        <w:t xml:space="preserve">(cũ). </w:t>
      </w:r>
      <w:r>
        <w:t xml:space="preserve">Đồng </w:t>
      </w:r>
      <w:r>
        <w:t xml:space="preserve">cân. </w:t>
      </w:r>
      <w:r>
        <w:br/>
      </w:r>
      <w:r>
        <w:rPr>
          <w:b/>
        </w:rPr>
        <w:t xml:space="preserve">tiền,! </w:t>
      </w:r>
      <w:r>
        <w:rPr>
          <w:b/>
        </w:rPr>
        <w:t xml:space="preserve">t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Ở </w:t>
      </w:r>
      <w:r>
        <w:t xml:space="preserve">phía </w:t>
      </w:r>
      <w:r>
        <w:t xml:space="preserve">trước; </w:t>
      </w:r>
      <w:r>
        <w:t xml:space="preserve">trái </w:t>
      </w:r>
      <w:r>
        <w:t xml:space="preserve">với </w:t>
      </w:r>
      <w:r>
        <w:t xml:space="preserve">hậu. </w:t>
      </w:r>
      <w:r>
        <w:t xml:space="preserve">Ca </w:t>
      </w:r>
      <w:r>
        <w:t xml:space="preserve">tiền. </w:t>
      </w:r>
      <w:r>
        <w:t xml:space="preserve">Mặt </w:t>
      </w:r>
      <w:r>
        <w:t xml:space="preserve">tiền. </w:t>
      </w:r>
      <w:r>
        <w:t xml:space="preserve">|Ì </w:t>
      </w:r>
      <w:r>
        <w:t xml:space="preserve">Yếu </w:t>
      </w:r>
      <w:r>
        <w:t xml:space="preserve">tố </w:t>
      </w:r>
      <w:r>
        <w:t xml:space="preserve">ghép </w:t>
      </w:r>
      <w:r>
        <w:t xml:space="preserve">trước </w:t>
      </w:r>
      <w:r>
        <w:t xml:space="preserve">để </w:t>
      </w:r>
      <w:r>
        <w:t xml:space="preserve">cấu </w:t>
      </w:r>
      <w:r>
        <w:t xml:space="preserve">tạo </w:t>
      </w:r>
      <w:r>
        <w:t xml:space="preserve">danh </w:t>
      </w:r>
      <w:r>
        <w:t xml:space="preserve">từ, </w:t>
      </w:r>
      <w:r>
        <w:t xml:space="preserve">tính </w:t>
      </w:r>
      <w:r>
        <w:t xml:space="preserve">từ, </w:t>
      </w:r>
      <w:r>
        <w:t xml:space="preserve">có </w:t>
      </w:r>
      <w:r>
        <w:t xml:space="preserve">nghĩa </w:t>
      </w:r>
      <w:r>
        <w:t xml:space="preserve">"trước, </w:t>
      </w:r>
      <w:r>
        <w:t xml:space="preserve">ở </w:t>
      </w:r>
      <w:r>
        <w:t xml:space="preserve">phía </w:t>
      </w:r>
      <w:r>
        <w:t xml:space="preserve">trước, </w:t>
      </w:r>
      <w:r>
        <w:t xml:space="preserve">thuộc </w:t>
      </w:r>
      <w:r>
        <w:t xml:space="preserve">thời </w:t>
      </w:r>
      <w:r>
        <w:t xml:space="preserve">kì </w:t>
      </w:r>
      <w:r>
        <w:t xml:space="preserve">trước". </w:t>
      </w:r>
      <w:r>
        <w:t xml:space="preserve">Tiền </w:t>
      </w:r>
      <w:r>
        <w:t xml:space="preserve">lệ* </w:t>
      </w:r>
      <w:r>
        <w:t xml:space="preserve">Tiền </w:t>
      </w:r>
      <w:r>
        <w:t xml:space="preserve">đồn*. </w:t>
      </w:r>
      <w:r>
        <w:rPr>
          <w:i/>
        </w:rPr>
        <w:t xml:space="preserve">Tiền </w:t>
      </w:r>
      <w:r>
        <w:rPr>
          <w:i/>
        </w:rPr>
        <w:t xml:space="preserve">tư </w:t>
      </w:r>
      <w:r>
        <w:rPr>
          <w:i/>
        </w:rPr>
        <w:t xml:space="preserve">bản </w:t>
      </w:r>
      <w:r>
        <w:t xml:space="preserve">chủ </w:t>
      </w:r>
      <w:r>
        <w:t xml:space="preserve">nghĩa. </w:t>
      </w:r>
      <w:r>
        <w:rPr>
          <w:i/>
        </w:rPr>
        <w:t xml:space="preserve">Tiền </w:t>
      </w:r>
      <w:r>
        <w:rPr>
          <w:i/>
        </w:rPr>
        <w:t xml:space="preserve">khởi </w:t>
      </w:r>
      <w:r>
        <w:t xml:space="preserve">nghĩa. </w:t>
      </w:r>
      <w:r>
        <w:br/>
      </w:r>
      <w:r>
        <w:rPr>
          <w:b/>
        </w:rPr>
        <w:t xml:space="preserve">tiền </w:t>
      </w:r>
      <w:r>
        <w:rPr>
          <w:b/>
        </w:rPr>
        <w:t xml:space="preserve">án </w:t>
      </w:r>
      <w:r>
        <w:rPr>
          <w:i/>
        </w:rPr>
        <w:t xml:space="preserve">danh từ </w:t>
      </w:r>
      <w:r>
        <w:t xml:space="preserve">Án </w:t>
      </w:r>
      <w:r>
        <w:t xml:space="preserve">về </w:t>
      </w:r>
      <w:r>
        <w:t xml:space="preserve">một </w:t>
      </w:r>
      <w:r>
        <w:t xml:space="preserve">vụ </w:t>
      </w:r>
      <w:r>
        <w:t xml:space="preserve">phạm </w:t>
      </w:r>
      <w:r>
        <w:t xml:space="preserve">pháp </w:t>
      </w:r>
      <w:r>
        <w:t xml:space="preserve">đã </w:t>
      </w:r>
      <w:r>
        <w:t xml:space="preserve">được </w:t>
      </w:r>
      <w:r>
        <w:t xml:space="preserve">xử </w:t>
      </w:r>
      <w:r>
        <w:t xml:space="preserve">trước </w:t>
      </w:r>
      <w:r>
        <w:t xml:space="preserve">đó. </w:t>
      </w:r>
      <w:r>
        <w:t xml:space="preserve">Bị </w:t>
      </w:r>
      <w:r>
        <w:t xml:space="preserve">cáo </w:t>
      </w:r>
      <w:r>
        <w:rPr>
          <w:i/>
        </w:rPr>
        <w:t xml:space="preserve">đã </w:t>
      </w:r>
      <w:r>
        <w:t xml:space="preserve">có </w:t>
      </w:r>
      <w:r>
        <w:rPr>
          <w:i/>
        </w:rPr>
        <w:t xml:space="preserve">tiền </w:t>
      </w:r>
      <w:r>
        <w:rPr>
          <w:i/>
        </w:rPr>
        <w:t xml:space="preserve">án. </w:t>
      </w:r>
      <w:r>
        <w:br/>
      </w:r>
      <w:r>
        <w:rPr>
          <w:b/>
        </w:rPr>
        <w:t xml:space="preserve">tiền </w:t>
      </w:r>
      <w:r>
        <w:rPr>
          <w:b/>
        </w:rPr>
        <w:t xml:space="preserve">bạc </w:t>
      </w:r>
      <w:r>
        <w:rPr>
          <w:i/>
        </w:rPr>
        <w:t xml:space="preserve">danh từ </w:t>
      </w:r>
      <w:r>
        <w:t xml:space="preserve">Tiền </w:t>
      </w:r>
      <w:r>
        <w:t xml:space="preserve">để </w:t>
      </w:r>
      <w:r>
        <w:t xml:space="preserve">sử </w:t>
      </w:r>
      <w:r>
        <w:t xml:space="preserve">dụng, </w:t>
      </w:r>
      <w:r>
        <w:t xml:space="preserve">chỉ </w:t>
      </w:r>
      <w:r>
        <w:t xml:space="preserve">tiêu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Tiền </w:t>
      </w:r>
      <w:r>
        <w:rPr>
          <w:i/>
        </w:rPr>
        <w:t xml:space="preserve">bạc </w:t>
      </w:r>
      <w:r>
        <w:t xml:space="preserve">eo </w:t>
      </w:r>
      <w:r>
        <w:t xml:space="preserve">hẹp. </w:t>
      </w:r>
      <w:r>
        <w:br/>
      </w:r>
      <w:r>
        <w:rPr>
          <w:b/>
        </w:rPr>
        <w:t xml:space="preserve">tiền </w:t>
      </w:r>
      <w:r>
        <w:rPr>
          <w:b/>
        </w:rPr>
        <w:t xml:space="preserve">bối </w:t>
      </w:r>
      <w:r>
        <w:rPr>
          <w:i/>
        </w:rPr>
        <w:t xml:space="preserve">danh từ </w:t>
      </w:r>
      <w:r>
        <w:t xml:space="preserve">Người </w:t>
      </w:r>
      <w:r>
        <w:t xml:space="preserve">thuộc </w:t>
      </w:r>
      <w:r>
        <w:t xml:space="preserve">lớp </w:t>
      </w:r>
      <w:r>
        <w:t xml:space="preserve">trước, </w:t>
      </w:r>
      <w:r>
        <w:t xml:space="preserve">được </w:t>
      </w:r>
      <w:r>
        <w:t xml:space="preserve">kính </w:t>
      </w:r>
      <w:r>
        <w:t xml:space="preserve">phục,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những </w:t>
      </w:r>
      <w:r>
        <w:t xml:space="preserve">người </w:t>
      </w:r>
      <w:r>
        <w:rPr>
          <w:i/>
        </w:rPr>
        <w:t xml:space="preserve">lớp </w:t>
      </w:r>
      <w:r>
        <w:t xml:space="preserve">sau, </w:t>
      </w:r>
      <w:r>
        <w:t xml:space="preserve">gọi </w:t>
      </w:r>
      <w:r>
        <w:t xml:space="preserve">là </w:t>
      </w:r>
      <w:r>
        <w:t xml:space="preserve">hậu </w:t>
      </w:r>
      <w:r>
        <w:t xml:space="preserve">bối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Noi </w:t>
      </w:r>
      <w:r>
        <w:rPr>
          <w:i/>
        </w:rPr>
        <w:t xml:space="preserve">gương </w:t>
      </w:r>
      <w:r>
        <w:rPr>
          <w:i/>
        </w:rPr>
        <w:t xml:space="preserve">các </w:t>
      </w:r>
      <w:r>
        <w:rPr>
          <w:i/>
        </w:rPr>
        <w:t xml:space="preserve">bậc </w:t>
      </w:r>
      <w:r>
        <w:t xml:space="preserve">tiền </w:t>
      </w:r>
      <w:r>
        <w:rPr>
          <w:i/>
        </w:rPr>
        <w:t xml:space="preserve">bối. </w:t>
      </w:r>
      <w:r>
        <w:t xml:space="preserve">Nhà </w:t>
      </w:r>
      <w:r>
        <w:rPr>
          <w:i/>
        </w:rPr>
        <w:t xml:space="preserve">uăn </w:t>
      </w:r>
      <w:r>
        <w:t xml:space="preserve">tiền </w:t>
      </w:r>
      <w:r>
        <w:rPr>
          <w:i/>
        </w:rPr>
        <w:t xml:space="preserve">bối. </w:t>
      </w:r>
      <w:r>
        <w:br/>
      </w:r>
      <w:r>
        <w:rPr>
          <w:b/>
        </w:rPr>
        <w:t xml:space="preserve">tiền </w:t>
      </w:r>
      <w:r>
        <w:rPr>
          <w:b/>
        </w:rPr>
        <w:t xml:space="preserve">cảnh </w:t>
      </w:r>
      <w:r>
        <w:rPr>
          <w:i/>
        </w:rPr>
        <w:t xml:space="preserve">danh từ </w:t>
      </w:r>
      <w:r>
        <w:t xml:space="preserve">Cảnh </w:t>
      </w:r>
      <w:r>
        <w:t xml:space="preserve">ở </w:t>
      </w:r>
      <w:r>
        <w:t xml:space="preserve">phía </w:t>
      </w:r>
      <w:r>
        <w:t xml:space="preserve">trước, </w:t>
      </w:r>
      <w:r>
        <w:t xml:space="preserve">gần </w:t>
      </w:r>
      <w:r>
        <w:t xml:space="preserve">ống </w:t>
      </w:r>
      <w:r>
        <w:t xml:space="preserve">kính </w:t>
      </w:r>
      <w:r>
        <w:t xml:space="preserve">hoặc </w:t>
      </w:r>
      <w:r>
        <w:t xml:space="preserve">gần </w:t>
      </w:r>
      <w:r>
        <w:t xml:space="preserve">mắt </w:t>
      </w:r>
      <w:r>
        <w:t xml:space="preserve">người </w:t>
      </w:r>
      <w:r>
        <w:t xml:space="preserve">xem </w:t>
      </w:r>
      <w:r>
        <w:t xml:space="preserve">nhất. </w:t>
      </w:r>
      <w:r>
        <w:t xml:space="preserve">Bức </w:t>
      </w:r>
      <w:r>
        <w:t xml:space="preserve">dảnh </w:t>
      </w:r>
      <w:r>
        <w:t xml:space="preserve">sử </w:t>
      </w:r>
      <w:r>
        <w:t xml:space="preserve">dụng </w:t>
      </w:r>
      <w:r>
        <w:t xml:space="preserve">tiền </w:t>
      </w:r>
      <w:r>
        <w:t xml:space="preserve">cảnh </w:t>
      </w:r>
      <w:r>
        <w:rPr>
          <w:i/>
        </w:rPr>
        <w:t xml:space="preserve">khá </w:t>
      </w:r>
      <w:r>
        <w:t xml:space="preserve">đẹp. </w:t>
      </w:r>
      <w:r>
        <w:t xml:space="preserve">Tiền </w:t>
      </w:r>
      <w:r>
        <w:t xml:space="preserve">cánh </w:t>
      </w:r>
      <w:r>
        <w:rPr>
          <w:i/>
        </w:rPr>
        <w:t xml:space="preserve">là </w:t>
      </w:r>
      <w:r>
        <w:t xml:space="preserve">hàng </w:t>
      </w:r>
      <w:r>
        <w:rPr>
          <w:i/>
        </w:rPr>
        <w:t xml:space="preserve">cây, </w:t>
      </w:r>
      <w:r>
        <w:t xml:space="preserve">phía </w:t>
      </w:r>
      <w:r>
        <w:rPr>
          <w:i/>
        </w:rPr>
        <w:t xml:space="preserve">xa </w:t>
      </w:r>
      <w:r>
        <w:rPr>
          <w:i/>
        </w:rPr>
        <w:t xml:space="preserve">là </w:t>
      </w:r>
      <w:r>
        <w:rPr>
          <w:i/>
        </w:rPr>
        <w:t xml:space="preserve">cánh </w:t>
      </w:r>
      <w:r>
        <w:rPr>
          <w:i/>
        </w:rPr>
        <w:t xml:space="preserve">đồng </w:t>
      </w:r>
      <w:r>
        <w:t xml:space="preserve">bao </w:t>
      </w:r>
      <w:r>
        <w:t xml:space="preserve">la. </w:t>
      </w:r>
      <w:r>
        <w:br/>
      </w:r>
      <w:r>
        <w:rPr>
          <w:b/>
        </w:rPr>
        <w:t xml:space="preserve">tiền </w:t>
      </w:r>
      <w:r>
        <w:rPr>
          <w:b/>
        </w:rPr>
        <w:t xml:space="preserve">của </w:t>
      </w:r>
      <w:r>
        <w:rPr>
          <w:i/>
        </w:rPr>
        <w:t xml:space="preserve">danh từ </w:t>
      </w:r>
      <w:r>
        <w:t xml:space="preserve">Tiền </w:t>
      </w:r>
      <w:r>
        <w:t xml:space="preserve">bạc </w:t>
      </w:r>
      <w:r>
        <w:t xml:space="preserve">và </w:t>
      </w:r>
      <w:r>
        <w:t xml:space="preserve">của </w:t>
      </w:r>
      <w:r>
        <w:t xml:space="preserve">cải. </w:t>
      </w:r>
      <w:r>
        <w:rPr>
          <w:i/>
        </w:rPr>
        <w:t xml:space="preserve">Đóng </w:t>
      </w:r>
      <w:r>
        <w:t xml:space="preserve">góp </w:t>
      </w:r>
      <w:r>
        <w:rPr>
          <w:i/>
        </w:rPr>
        <w:t xml:space="preserve">tiền </w:t>
      </w:r>
      <w:r>
        <w:rPr>
          <w:i/>
        </w:rPr>
        <w:t xml:space="preserve">của. </w:t>
      </w:r>
      <w:r>
        <w:t xml:space="preserve">Hao </w:t>
      </w:r>
      <w:r>
        <w:t xml:space="preserve">tiền </w:t>
      </w:r>
      <w:r>
        <w:rPr>
          <w:i/>
        </w:rPr>
        <w:t xml:space="preserve">tốn </w:t>
      </w:r>
      <w:r>
        <w:rPr>
          <w:i/>
        </w:rPr>
        <w:t xml:space="preserve">của. </w:t>
      </w:r>
      <w:r>
        <w:br/>
      </w:r>
      <w:r>
        <w:rPr>
          <w:b/>
        </w:rPr>
        <w:t xml:space="preserve">tiền </w:t>
      </w:r>
      <w:r>
        <w:rPr>
          <w:b/>
        </w:rPr>
        <w:t xml:space="preserve">duyên, </w:t>
      </w:r>
      <w:r>
        <w:rPr>
          <w:i/>
        </w:rPr>
        <w:t xml:space="preserve">danh từ </w:t>
      </w:r>
      <w:r>
        <w:t xml:space="preserve">Khu </w:t>
      </w:r>
      <w:r>
        <w:t xml:space="preserve">vực </w:t>
      </w:r>
      <w:r>
        <w:t xml:space="preserve">ở </w:t>
      </w:r>
      <w:r>
        <w:t xml:space="preserve">ven </w:t>
      </w:r>
      <w:r>
        <w:t xml:space="preserve">phía </w:t>
      </w:r>
      <w:r>
        <w:t xml:space="preserve">trước </w:t>
      </w:r>
      <w:r>
        <w:t xml:space="preserve">nhất </w:t>
      </w:r>
      <w:r>
        <w:t xml:space="preserve">của </w:t>
      </w:r>
      <w:r>
        <w:t xml:space="preserve">trận </w:t>
      </w:r>
      <w:r>
        <w:t xml:space="preserve">địa. </w:t>
      </w:r>
      <w:r>
        <w:t xml:space="preserve">Hệ </w:t>
      </w:r>
      <w:r>
        <w:t xml:space="preserve">thống </w:t>
      </w:r>
      <w:r>
        <w:t xml:space="preserve">phòng </w:t>
      </w:r>
      <w:r>
        <w:t xml:space="preserve">ngự </w:t>
      </w:r>
      <w:r>
        <w:t xml:space="preserve">tiền </w:t>
      </w:r>
      <w:r>
        <w:rPr>
          <w:i/>
        </w:rPr>
        <w:t xml:space="preserve">duyên. </w:t>
      </w:r>
      <w:r>
        <w:br/>
      </w:r>
      <w:r>
        <w:rPr>
          <w:b/>
        </w:rPr>
        <w:t xml:space="preserve">tiền </w:t>
      </w:r>
      <w:r>
        <w:rPr>
          <w:b/>
        </w:rPr>
        <w:t xml:space="preserve">duyên, </w:t>
      </w:r>
      <w:r>
        <w:rPr>
          <w:i/>
        </w:rPr>
        <w:t xml:space="preserve">danh từ </w:t>
      </w:r>
      <w:r>
        <w:t xml:space="preserve">Duyên </w:t>
      </w:r>
      <w:r>
        <w:t xml:space="preserve">nợ </w:t>
      </w:r>
      <w:r>
        <w:t xml:space="preserve">có </w:t>
      </w:r>
      <w:r>
        <w:t xml:space="preserve">với </w:t>
      </w:r>
      <w:r>
        <w:t xml:space="preserve">nhau </w:t>
      </w:r>
      <w:r>
        <w:t xml:space="preserve">từ </w:t>
      </w:r>
      <w:r>
        <w:t xml:space="preserve">kiếp </w:t>
      </w:r>
      <w:r>
        <w:t xml:space="preserve">trước,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của </w:t>
      </w:r>
      <w:r>
        <w:t xml:space="preserve">đạo </w:t>
      </w:r>
      <w:r>
        <w:t xml:space="preserve">Phật. </w:t>
      </w:r>
      <w:r>
        <w:t xml:space="preserve">tiền </w:t>
      </w:r>
      <w:r>
        <w:t xml:space="preserve">đạo </w:t>
      </w:r>
      <w:r>
        <w:t xml:space="preserve">danh từ </w:t>
      </w:r>
      <w:r>
        <w:rPr>
          <w:b/>
        </w:rPr>
        <w:t xml:space="preserve">1 </w:t>
      </w:r>
      <w:r>
        <w:t xml:space="preserve">Cầu </w:t>
      </w:r>
      <w:r>
        <w:t xml:space="preserve">thủ </w:t>
      </w:r>
      <w:r>
        <w:t xml:space="preserve">hoạt </w:t>
      </w:r>
      <w:r>
        <w:t xml:space="preserve">động </w:t>
      </w:r>
      <w:r>
        <w:t xml:space="preserve">ở </w:t>
      </w:r>
      <w:r>
        <w:t xml:space="preserve">hàng </w:t>
      </w:r>
      <w:r>
        <w:t xml:space="preserve">đầu </w:t>
      </w:r>
      <w:r>
        <w:t xml:space="preserve">trong </w:t>
      </w:r>
      <w:r>
        <w:t xml:space="preserve">đội </w:t>
      </w:r>
      <w:r>
        <w:t xml:space="preserve">bóng, </w:t>
      </w:r>
      <w:r>
        <w:t xml:space="preserve">có </w:t>
      </w:r>
      <w:r>
        <w:t xml:space="preserve">nhiệm </w:t>
      </w:r>
      <w:r>
        <w:t xml:space="preserve">vụ </w:t>
      </w:r>
      <w:r>
        <w:t xml:space="preserve">chủ </w:t>
      </w:r>
      <w:r>
        <w:t xml:space="preserve">yếu </w:t>
      </w:r>
      <w:r>
        <w:t xml:space="preserve">là </w:t>
      </w:r>
      <w:r>
        <w:t xml:space="preserve">tiến </w:t>
      </w:r>
      <w:r>
        <w:t xml:space="preserve">công. </w:t>
      </w:r>
      <w:r>
        <w:rPr>
          <w:i/>
        </w:rPr>
        <w:t xml:space="preserve">Chuyền </w:t>
      </w:r>
      <w:r>
        <w:rPr>
          <w:i/>
        </w:rPr>
        <w:t xml:space="preserve">bóng </w:t>
      </w:r>
      <w:r>
        <w:rPr>
          <w:i/>
        </w:rPr>
        <w:t xml:space="preserve">cho </w:t>
      </w:r>
      <w:r>
        <w:t xml:space="preserve">tiền </w:t>
      </w:r>
      <w:r>
        <w:rPr>
          <w:i/>
        </w:rPr>
        <w:t xml:space="preserve">đạo </w:t>
      </w:r>
      <w:r>
        <w:t xml:space="preserve">sút </w:t>
      </w:r>
      <w:r>
        <w:rPr>
          <w:i/>
        </w:rPr>
        <w:t xml:space="preserve">vào </w:t>
      </w:r>
      <w:r>
        <w:rPr>
          <w:i/>
        </w:rPr>
        <w:t xml:space="preserve">khung </w:t>
      </w:r>
      <w:r>
        <w:t xml:space="preserve">thành. </w:t>
      </w:r>
      <w:r>
        <w:rPr>
          <w:b/>
        </w:rPr>
        <w:t xml:space="preserve">2 </w:t>
      </w:r>
      <w:r>
        <w:t xml:space="preserve">(cũ). </w:t>
      </w:r>
      <w:r>
        <w:t xml:space="preserve">Đạo </w:t>
      </w:r>
      <w:r>
        <w:t xml:space="preserve">quân </w:t>
      </w:r>
      <w:r>
        <w:t xml:space="preserve">đi </w:t>
      </w:r>
      <w:r>
        <w:t xml:space="preserve">trước </w:t>
      </w:r>
      <w:r>
        <w:t xml:space="preserve">mở </w:t>
      </w:r>
      <w:r>
        <w:rPr>
          <w:i/>
        </w:rPr>
        <w:t xml:space="preserve">đường. </w:t>
      </w:r>
      <w:r>
        <w:br/>
      </w:r>
      <w:r>
        <w:rPr>
          <w:b/>
        </w:rPr>
        <w:t xml:space="preserve">tiền </w:t>
      </w:r>
      <w:r>
        <w:rPr>
          <w:b/>
        </w:rPr>
        <w:t xml:space="preserve">để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Mỗi </w:t>
      </w:r>
      <w:r>
        <w:t xml:space="preserve">vế </w:t>
      </w:r>
      <w:r>
        <w:t xml:space="preserve">trong </w:t>
      </w:r>
      <w:r>
        <w:t xml:space="preserve">hai </w:t>
      </w:r>
      <w:r>
        <w:t xml:space="preserve">vế </w:t>
      </w:r>
      <w:r>
        <w:t xml:space="preserve">đầu </w:t>
      </w:r>
      <w:r>
        <w:t xml:space="preserve">của </w:t>
      </w:r>
      <w:r>
        <w:t xml:space="preserve">tam </w:t>
      </w:r>
      <w:r>
        <w:t xml:space="preserve">đoạn </w:t>
      </w:r>
      <w:r>
        <w:t xml:space="preserve">luận, </w:t>
      </w:r>
      <w:r>
        <w:t xml:space="preserve">từ </w:t>
      </w:r>
      <w:r>
        <w:t xml:space="preserve">đó </w:t>
      </w:r>
      <w:r>
        <w:t xml:space="preserve">rút </w:t>
      </w:r>
      <w:r>
        <w:t xml:space="preserve">ra </w:t>
      </w:r>
      <w:r>
        <w:t xml:space="preserve">kết </w:t>
      </w:r>
      <w:r>
        <w:t xml:space="preserve">luận. </w:t>
      </w:r>
      <w:r>
        <w:rPr>
          <w:b/>
        </w:rPr>
        <w:t xml:space="preserve">2 </w:t>
      </w:r>
      <w:r>
        <w:t xml:space="preserve">Điều </w:t>
      </w:r>
      <w:r>
        <w:t xml:space="preserve">kiện </w:t>
      </w:r>
      <w:r>
        <w:t xml:space="preserve">cần </w:t>
      </w:r>
      <w:r>
        <w:t xml:space="preserve">thiết </w:t>
      </w:r>
      <w:r>
        <w:t xml:space="preserve">có </w:t>
      </w:r>
      <w:r>
        <w:t xml:space="preserve">trước </w:t>
      </w:r>
      <w:r>
        <w:t xml:space="preserve">để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Dám </w:t>
      </w:r>
      <w:r>
        <w:rPr>
          <w:i/>
        </w:rPr>
        <w:t xml:space="preserve">nghĩ </w:t>
      </w:r>
      <w:r>
        <w:rPr>
          <w:i/>
        </w:rPr>
        <w:t xml:space="preserve">dám </w:t>
      </w:r>
      <w:r>
        <w:t xml:space="preserve">làm </w:t>
      </w:r>
      <w:r>
        <w:rPr>
          <w:i/>
        </w:rPr>
        <w:t xml:space="preserve">là </w:t>
      </w:r>
      <w:r>
        <w:t xml:space="preserve">tiền </w:t>
      </w:r>
      <w:r>
        <w:rPr>
          <w:i/>
        </w:rPr>
        <w:t xml:space="preserve">đề </w:t>
      </w:r>
      <w:r>
        <w:rPr>
          <w:i/>
        </w:rPr>
        <w:t xml:space="preserve">của </w:t>
      </w:r>
      <w:r>
        <w:t xml:space="preserve">mọi </w:t>
      </w:r>
      <w:r>
        <w:t xml:space="preserve">sáng </w:t>
      </w:r>
      <w:r>
        <w:t xml:space="preserve">tạo. </w:t>
      </w:r>
      <w:r>
        <w:br/>
      </w:r>
      <w:r>
        <w:rPr>
          <w:b/>
        </w:rPr>
        <w:t xml:space="preserve">tiền </w:t>
      </w:r>
      <w:r>
        <w:rPr>
          <w:b/>
        </w:rPr>
        <w:t xml:space="preserve">đình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Khoang </w:t>
      </w:r>
      <w:r>
        <w:t xml:space="preserve">nhỏ </w:t>
      </w:r>
      <w:r>
        <w:t xml:space="preserve">ở </w:t>
      </w:r>
      <w:r>
        <w:t xml:space="preserve">phần </w:t>
      </w:r>
      <w:r>
        <w:t xml:space="preserve">trước </w:t>
      </w:r>
      <w:r>
        <w:t xml:space="preserve">một </w:t>
      </w:r>
      <w:r>
        <w:t xml:space="preserve">khoang </w:t>
      </w:r>
      <w:r>
        <w:t xml:space="preserve">lớn </w:t>
      </w:r>
      <w:r>
        <w:t xml:space="preserve">nào </w:t>
      </w:r>
      <w:r>
        <w:t xml:space="preserve">đó </w:t>
      </w:r>
      <w:r>
        <w:t xml:space="preserve">trong </w:t>
      </w:r>
      <w:r>
        <w:t xml:space="preserve">cùng </w:t>
      </w:r>
      <w:r>
        <w:t xml:space="preserve">một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cơ </w:t>
      </w:r>
      <w:r>
        <w:t xml:space="preserve">thể. </w:t>
      </w:r>
      <w:r>
        <w:rPr>
          <w:i/>
        </w:rPr>
        <w:t xml:space="preserve">Tiền </w:t>
      </w:r>
      <w:r>
        <w:rPr>
          <w:i/>
        </w:rPr>
        <w:t xml:space="preserve">đình </w:t>
      </w:r>
      <w:r>
        <w:rPr>
          <w:i/>
        </w:rPr>
        <w:t xml:space="preserve">miệng. </w:t>
      </w:r>
      <w:r>
        <w:rPr>
          <w:i/>
        </w:rPr>
        <w:t xml:space="preserve">Tiền </w:t>
      </w:r>
      <w:r>
        <w:t xml:space="preserve">đình </w:t>
      </w:r>
      <w:r>
        <w:rPr>
          <w:i/>
        </w:rPr>
        <w:t xml:space="preserve">mũi. </w:t>
      </w:r>
      <w:r>
        <w:rPr>
          <w:b/>
        </w:rPr>
        <w:t xml:space="preserve">2 </w:t>
      </w:r>
      <w:r>
        <w:t xml:space="preserve">Tiền </w:t>
      </w:r>
      <w:r>
        <w:t xml:space="preserve">đình </w:t>
      </w:r>
      <w:r>
        <w:t xml:space="preserve">ở </w:t>
      </w:r>
      <w:r>
        <w:t xml:space="preserve">tai </w:t>
      </w:r>
      <w:r>
        <w:t xml:space="preserve">trong, </w:t>
      </w:r>
      <w:r>
        <w:rPr>
          <w:i/>
        </w:rPr>
        <w:t xml:space="preserve">nơi </w:t>
      </w:r>
      <w:r>
        <w:t xml:space="preserve">có </w:t>
      </w:r>
      <w:r>
        <w:t xml:space="preserve">cơ </w:t>
      </w:r>
      <w:r>
        <w:t xml:space="preserve">quan </w:t>
      </w:r>
      <w:r>
        <w:t xml:space="preserve">cảm </w:t>
      </w:r>
      <w:r>
        <w:t xml:space="preserve">thụ </w:t>
      </w:r>
      <w:r>
        <w:t xml:space="preserve">sự </w:t>
      </w:r>
      <w:r>
        <w:t xml:space="preserve">thăng </w:t>
      </w:r>
      <w:r>
        <w:t xml:space="preserve">bằng </w:t>
      </w:r>
      <w:r>
        <w:t xml:space="preserve">của </w:t>
      </w:r>
      <w:r>
        <w:t xml:space="preserve">cơ </w:t>
      </w:r>
      <w:r>
        <w:t xml:space="preserve">thể </w:t>
      </w:r>
      <w:r>
        <w:t xml:space="preserve">Bịrốiloạntiềnđình. </w:t>
      </w:r>
      <w:r>
        <w:t xml:space="preserve">II </w:t>
      </w:r>
      <w:r>
        <w:br/>
      </w:r>
      <w:r>
        <w:rPr>
          <w:b/>
        </w:rPr>
        <w:t xml:space="preserve">tiền </w:t>
      </w:r>
      <w:r>
        <w:rPr>
          <w:b/>
        </w:rPr>
        <w:t xml:space="preserve">định </w:t>
      </w:r>
      <w:r>
        <w:rPr>
          <w:i/>
        </w:rPr>
        <w:t xml:space="preserve">tính từ </w:t>
      </w:r>
      <w:r>
        <w:t xml:space="preserve">Đã </w:t>
      </w:r>
      <w:r>
        <w:t xml:space="preserve">được </w:t>
      </w:r>
      <w:r>
        <w:t xml:space="preserve">tạo </w:t>
      </w:r>
      <w:r>
        <w:t xml:space="preserve">hoá </w:t>
      </w:r>
      <w:r>
        <w:t xml:space="preserve">định </w:t>
      </w:r>
      <w:r>
        <w:t xml:space="preserve">sẵn </w:t>
      </w:r>
      <w:r>
        <w:t xml:space="preserve">từ </w:t>
      </w:r>
      <w:r>
        <w:t xml:space="preserve">trước,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duy </w:t>
      </w:r>
      <w:r>
        <w:t xml:space="preserve">tâm. </w:t>
      </w:r>
      <w:r>
        <w:t xml:space="preserve">Số </w:t>
      </w:r>
      <w:r>
        <w:t xml:space="preserve">phận </w:t>
      </w:r>
      <w:r>
        <w:t xml:space="preserve">tiên </w:t>
      </w:r>
      <w:r>
        <w:rPr>
          <w:i/>
        </w:rPr>
        <w:t xml:space="preserve">định. </w:t>
      </w:r>
      <w:r>
        <w:br/>
      </w:r>
      <w:r>
        <w:rPr>
          <w:b/>
        </w:rPr>
        <w:t xml:space="preserve">tiền </w:t>
      </w:r>
      <w:r>
        <w:rPr>
          <w:b/>
        </w:rPr>
        <w:t xml:space="preserve">định </w:t>
      </w:r>
      <w:r>
        <w:rPr>
          <w:b/>
        </w:rPr>
        <w:t xml:space="preserve">luận </w:t>
      </w:r>
      <w:r>
        <w:rPr>
          <w:i/>
        </w:rPr>
        <w:t xml:space="preserve">danh từ </w:t>
      </w:r>
      <w:r>
        <w:t xml:space="preserve">xem </w:t>
      </w:r>
      <w:r>
        <w:t xml:space="preserve">:huyết </w:t>
      </w:r>
      <w:r>
        <w:t xml:space="preserve">tiền </w:t>
      </w:r>
      <w:r>
        <w:t xml:space="preserve">định. </w:t>
      </w:r>
      <w:r>
        <w:br/>
      </w:r>
      <w:r>
        <w:rPr>
          <w:b/>
        </w:rPr>
        <w:t xml:space="preserve">tiền </w:t>
      </w:r>
      <w:r>
        <w:rPr>
          <w:b/>
        </w:rPr>
        <w:t xml:space="preserve">đồ </w:t>
      </w:r>
      <w:r>
        <w:rPr>
          <w:i/>
        </w:rPr>
        <w:t xml:space="preserve">danh từ </w:t>
      </w:r>
      <w:r>
        <w:t xml:space="preserve">Con </w:t>
      </w:r>
      <w:r>
        <w:t xml:space="preserve">đường </w:t>
      </w:r>
      <w:r>
        <w:t xml:space="preserve">phía </w:t>
      </w:r>
      <w:r>
        <w:t xml:space="preserve">trước;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tương </w:t>
      </w:r>
      <w:r>
        <w:t xml:space="preserve">lai, </w:t>
      </w:r>
      <w:r>
        <w:t xml:space="preserve">triển </w:t>
      </w:r>
      <w:r>
        <w:t xml:space="preserve">vọng. </w:t>
      </w:r>
      <w:r>
        <w:t xml:space="preserve">Tiền </w:t>
      </w:r>
      <w:r>
        <w:rPr>
          <w:i/>
        </w:rPr>
        <w:t xml:space="preserve">đồ </w:t>
      </w:r>
      <w:r>
        <w:rPr>
          <w:i/>
        </w:rPr>
        <w:t xml:space="preserve">rộng </w:t>
      </w:r>
      <w:r>
        <w:t xml:space="preserve">lớn. </w:t>
      </w:r>
      <w:r>
        <w:t xml:space="preserve">Chỉ </w:t>
      </w:r>
      <w:r>
        <w:t xml:space="preserve">lo </w:t>
      </w:r>
      <w:r>
        <w:t xml:space="preserve">cho </w:t>
      </w:r>
      <w:r>
        <w:t xml:space="preserve">tiền </w:t>
      </w:r>
      <w:r>
        <w:t xml:space="preserve">đồ </w:t>
      </w:r>
      <w:r>
        <w:rPr>
          <w:i/>
        </w:rPr>
        <w:t xml:space="preserve">cá </w:t>
      </w:r>
      <w:r>
        <w:rPr>
          <w:i/>
        </w:rPr>
        <w:t xml:space="preserve">nhân. </w:t>
      </w:r>
      <w:r>
        <w:br/>
      </w:r>
      <w:r>
        <w:rPr>
          <w:b/>
        </w:rPr>
        <w:t xml:space="preserve">tiền </w:t>
      </w:r>
      <w:r>
        <w:rPr>
          <w:b/>
        </w:rPr>
        <w:t xml:space="preserve">đồn </w:t>
      </w:r>
      <w:r>
        <w:rPr>
          <w:i/>
        </w:rPr>
        <w:t xml:space="preserve">danh từ </w:t>
      </w:r>
      <w:r>
        <w:t xml:space="preserve">Vị </w:t>
      </w:r>
      <w:r>
        <w:t xml:space="preserve">trí </w:t>
      </w:r>
      <w:r>
        <w:t xml:space="preserve">ở </w:t>
      </w:r>
      <w:r>
        <w:t xml:space="preserve">phía </w:t>
      </w:r>
      <w:r>
        <w:t xml:space="preserve">trước </w:t>
      </w:r>
      <w:r>
        <w:t xml:space="preserve">nhất, </w:t>
      </w:r>
      <w:r>
        <w:t xml:space="preserve">gần </w:t>
      </w:r>
      <w:r>
        <w:t xml:space="preserve">đối </w:t>
      </w:r>
      <w:r>
        <w:t xml:space="preserve">phương </w:t>
      </w:r>
      <w:r>
        <w:t xml:space="preserve">nhất, </w:t>
      </w:r>
      <w:r>
        <w:t xml:space="preserve">có </w:t>
      </w:r>
      <w:r>
        <w:t xml:space="preserve">nhiệm </w:t>
      </w:r>
      <w:r>
        <w:t xml:space="preserve">vụ </w:t>
      </w:r>
      <w:r>
        <w:t xml:space="preserve">canh </w:t>
      </w:r>
      <w:r>
        <w:t xml:space="preserve">giữ </w:t>
      </w:r>
      <w:r>
        <w:t xml:space="preserve">và </w:t>
      </w:r>
      <w:r>
        <w:t xml:space="preserve">trực </w:t>
      </w:r>
      <w:r>
        <w:t xml:space="preserve">tiếp </w:t>
      </w:r>
      <w:r>
        <w:t xml:space="preserve">đương </w:t>
      </w:r>
      <w:r>
        <w:t xml:space="preserve">đầu </w:t>
      </w:r>
      <w:r>
        <w:t xml:space="preserve">với </w:t>
      </w:r>
      <w:r>
        <w:t xml:space="preserve">những </w:t>
      </w:r>
      <w:r>
        <w:t xml:space="preserve">cuộc </w:t>
      </w:r>
      <w:r>
        <w:t xml:space="preserve">tiến </w:t>
      </w:r>
      <w:r>
        <w:t xml:space="preserve">công </w:t>
      </w:r>
      <w:r>
        <w:t xml:space="preserve">của </w:t>
      </w:r>
      <w:r>
        <w:t xml:space="preserve">đối </w:t>
      </w:r>
      <w:r>
        <w:t xml:space="preserve">phương. </w:t>
      </w:r>
      <w:r>
        <w:t xml:space="preserve">. </w:t>
      </w:r>
      <w:r>
        <w:br/>
      </w:r>
      <w:r>
        <w:rPr>
          <w:b/>
        </w:rPr>
        <w:t xml:space="preserve">tiền </w:t>
      </w:r>
      <w:r>
        <w:rPr>
          <w:b/>
        </w:rPr>
        <w:t xml:space="preserve">đúc </w:t>
      </w:r>
      <w:r>
        <w:rPr>
          <w:i/>
        </w:rPr>
        <w:t xml:space="preserve">danh từ </w:t>
      </w:r>
      <w:r>
        <w:t xml:space="preserve">Tiền </w:t>
      </w:r>
      <w:r>
        <w:t xml:space="preserve">bằng </w:t>
      </w:r>
      <w:r>
        <w:t xml:space="preserve">kim </w:t>
      </w:r>
      <w:r>
        <w:t xml:space="preserve">loại </w:t>
      </w:r>
      <w:r>
        <w:t xml:space="preserve">được </w:t>
      </w:r>
      <w:r>
        <w:t xml:space="preserve">đúc </w:t>
      </w:r>
      <w:r>
        <w:t xml:space="preserve">theo </w:t>
      </w:r>
      <w:r>
        <w:t xml:space="preserve">những </w:t>
      </w:r>
      <w:r>
        <w:t xml:space="preserve">hình </w:t>
      </w:r>
      <w:r>
        <w:t xml:space="preserve">dáng </w:t>
      </w:r>
      <w:r>
        <w:t xml:space="preserve">nhất </w:t>
      </w:r>
      <w:r>
        <w:t xml:space="preserve">định. </w:t>
      </w:r>
      <w:r>
        <w:br/>
      </w:r>
      <w:r>
        <w:rPr>
          <w:b/>
        </w:rPr>
        <w:t xml:space="preserve">tiền </w:t>
      </w:r>
      <w:r>
        <w:rPr>
          <w:b/>
        </w:rPr>
        <w:t xml:space="preserve">đường </w:t>
      </w:r>
      <w:r>
        <w:rPr>
          <w:i/>
        </w:rPr>
        <w:t xml:space="preserve">danh từ </w:t>
      </w:r>
      <w:r>
        <w:t xml:space="preserve">Gian </w:t>
      </w:r>
      <w:r>
        <w:t xml:space="preserve">nhà </w:t>
      </w:r>
      <w:r>
        <w:t xml:space="preserve">chính </w:t>
      </w:r>
      <w:r>
        <w:t xml:space="preserve">ở </w:t>
      </w:r>
      <w:r>
        <w:t xml:space="preserve">phía </w:t>
      </w:r>
      <w:r>
        <w:t xml:space="preserve">trước </w:t>
      </w:r>
      <w:r>
        <w:t xml:space="preserve">của </w:t>
      </w:r>
      <w:r>
        <w:t xml:space="preserve">dinh </w:t>
      </w:r>
      <w:r>
        <w:t xml:space="preserve">thự </w:t>
      </w:r>
      <w:r>
        <w:t xml:space="preserve">thời </w:t>
      </w:r>
      <w:r>
        <w:t xml:space="preserve">trước, </w:t>
      </w:r>
      <w:r>
        <w:t xml:space="preserve">thường </w:t>
      </w:r>
      <w:r>
        <w:t xml:space="preserve">làm </w:t>
      </w:r>
      <w:r>
        <w:t xml:space="preserve">nơi </w:t>
      </w:r>
      <w:r>
        <w:t xml:space="preserve">thờ </w:t>
      </w:r>
      <w:r>
        <w:t xml:space="preserve">phụng. </w:t>
      </w:r>
      <w:r>
        <w:br/>
      </w:r>
      <w:r>
        <w:rPr>
          <w:b/>
        </w:rPr>
        <w:t xml:space="preserve">tiền </w:t>
      </w:r>
      <w:r>
        <w:rPr>
          <w:b/>
        </w:rPr>
        <w:t xml:space="preserve">giấy </w:t>
      </w:r>
      <w:r>
        <w:rPr>
          <w:i/>
        </w:rPr>
        <w:t xml:space="preserve">danh từ </w:t>
      </w:r>
      <w:r>
        <w:t xml:space="preserve">Tiền </w:t>
      </w:r>
      <w:r>
        <w:t xml:space="preserve">bằng </w:t>
      </w:r>
      <w:r>
        <w:t xml:space="preserve">giấy </w:t>
      </w:r>
      <w:r>
        <w:t xml:space="preserve">do </w:t>
      </w:r>
      <w:r>
        <w:t xml:space="preserve">ngân </w:t>
      </w:r>
      <w:r>
        <w:t xml:space="preserve">hàng </w:t>
      </w:r>
      <w:r>
        <w:t xml:space="preserve">phát </w:t>
      </w:r>
      <w:r>
        <w:t xml:space="preserve">hành. </w:t>
      </w:r>
      <w:r>
        <w:br/>
      </w:r>
      <w:r>
        <w:rPr>
          <w:b/>
        </w:rPr>
        <w:t xml:space="preserve">tiền </w:t>
      </w:r>
      <w:r>
        <w:rPr>
          <w:b/>
        </w:rPr>
        <w:t xml:space="preserve">hậu </w:t>
      </w:r>
      <w:r>
        <w:rPr>
          <w:b/>
        </w:rPr>
        <w:t xml:space="preserve">bất </w:t>
      </w:r>
      <w:r>
        <w:rPr>
          <w:b/>
        </w:rPr>
        <w:t xml:space="preserve">nhất </w:t>
      </w:r>
      <w:r>
        <w:t xml:space="preserve">(Lời </w:t>
      </w:r>
      <w:r>
        <w:t xml:space="preserve">nói, </w:t>
      </w:r>
      <w:r>
        <w:t xml:space="preserve">việc </w:t>
      </w:r>
      <w:r>
        <w:t xml:space="preserve">làm) </w:t>
      </w:r>
      <w:r>
        <w:t xml:space="preserve">trước </w:t>
      </w:r>
      <w:r>
        <w:t xml:space="preserve">và </w:t>
      </w:r>
      <w:r>
        <w:t xml:space="preserve">sau </w:t>
      </w:r>
      <w:r>
        <w:t xml:space="preserve">mâu </w:t>
      </w:r>
      <w:r>
        <w:t xml:space="preserve">thuẫn, </w:t>
      </w:r>
      <w:r>
        <w:t xml:space="preserve">không </w:t>
      </w:r>
      <w:r>
        <w:t xml:space="preserve">thống </w:t>
      </w:r>
      <w:r>
        <w:t xml:space="preserve">nhất. </w:t>
      </w:r>
      <w:r>
        <w:t xml:space="preserve">Nói </w:t>
      </w:r>
      <w:r>
        <w:t xml:space="preserve">năng </w:t>
      </w:r>
      <w:r>
        <w:t xml:space="preserve">lung </w:t>
      </w:r>
      <w:r>
        <w:t xml:space="preserve">tung, </w:t>
      </w:r>
      <w:r>
        <w:t xml:space="preserve">tiên </w:t>
      </w:r>
      <w:r>
        <w:rPr>
          <w:i/>
        </w:rPr>
        <w:t xml:space="preserve">hậu </w:t>
      </w:r>
      <w:r>
        <w:rPr>
          <w:i/>
        </w:rPr>
        <w:t xml:space="preserve">bất </w:t>
      </w:r>
      <w:r>
        <w:t xml:space="preserve">nhất. </w:t>
      </w:r>
      <w:r>
        <w:br/>
      </w:r>
      <w:r>
        <w:rPr>
          <w:b/>
        </w:rPr>
        <w:t xml:space="preserve">tiền </w:t>
      </w:r>
      <w:r>
        <w:rPr>
          <w:b/>
        </w:rPr>
        <w:t xml:space="preserve">hô </w:t>
      </w:r>
      <w:r>
        <w:rPr>
          <w:b/>
        </w:rPr>
        <w:t xml:space="preserve">hậu </w:t>
      </w:r>
      <w:r>
        <w:rPr>
          <w:b/>
        </w:rPr>
        <w:t xml:space="preserve">ủng </w:t>
      </w:r>
      <w:r>
        <w:t xml:space="preserve">(cũ). </w:t>
      </w:r>
      <w:r>
        <w:t xml:space="preserve">Tả </w:t>
      </w:r>
      <w:r>
        <w:t xml:space="preserve">cảnh </w:t>
      </w:r>
      <w:r>
        <w:t xml:space="preserve">vua </w:t>
      </w:r>
      <w:r>
        <w:t xml:space="preserve">quan </w:t>
      </w:r>
      <w:r>
        <w:t xml:space="preserve">đi </w:t>
      </w:r>
      <w:r>
        <w:t xml:space="preserve">có </w:t>
      </w:r>
      <w:r>
        <w:t xml:space="preserve">cả </w:t>
      </w:r>
      <w:r>
        <w:t xml:space="preserve">đoàn </w:t>
      </w:r>
      <w:r>
        <w:t xml:space="preserve">người </w:t>
      </w:r>
      <w:r>
        <w:t xml:space="preserve">đi </w:t>
      </w:r>
      <w:r>
        <w:t xml:space="preserve">trước </w:t>
      </w:r>
      <w:r>
        <w:t xml:space="preserve">dẹp </w:t>
      </w:r>
      <w:r>
        <w:t xml:space="preserve">đường, </w:t>
      </w:r>
      <w:r>
        <w:t xml:space="preserve">theo </w:t>
      </w:r>
      <w:r>
        <w:t xml:space="preserve">sau </w:t>
      </w:r>
      <w:r>
        <w:t xml:space="preserve">hộ </w:t>
      </w:r>
      <w:r>
        <w:t xml:space="preserve">vệ, </w:t>
      </w:r>
      <w:r>
        <w:t xml:space="preserve">uy </w:t>
      </w:r>
      <w:r>
        <w:t xml:space="preserve">nghỉ, </w:t>
      </w:r>
      <w:r>
        <w:t xml:space="preserve">rằm </w:t>
      </w:r>
      <w:r>
        <w:t xml:space="preserve">rập. </w:t>
      </w:r>
      <w:r>
        <w:br/>
      </w:r>
      <w:r>
        <w:rPr>
          <w:b/>
        </w:rPr>
        <w:t xml:space="preserve">tiền </w:t>
      </w:r>
      <w:r>
        <w:rPr>
          <w:b/>
        </w:rPr>
        <w:t xml:space="preserve">khả </w:t>
      </w:r>
      <w:r>
        <w:rPr>
          <w:b/>
        </w:rPr>
        <w:t xml:space="preserve">thi </w:t>
      </w:r>
      <w:r>
        <w:rPr>
          <w:i/>
        </w:rPr>
        <w:t xml:space="preserve">tính từ </w:t>
      </w:r>
      <w:r>
        <w:t xml:space="preserve">(thường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tổng </w:t>
      </w:r>
      <w:r>
        <w:t xml:space="preserve">quát </w:t>
      </w:r>
      <w:r>
        <w:t xml:space="preserve">các </w:t>
      </w:r>
      <w:r>
        <w:t xml:space="preserve">luận </w:t>
      </w:r>
      <w:r>
        <w:t xml:space="preserve">điểm </w:t>
      </w:r>
      <w:r>
        <w:t xml:space="preserve">về </w:t>
      </w:r>
      <w:r>
        <w:t xml:space="preserve">khả </w:t>
      </w:r>
      <w:r>
        <w:t xml:space="preserve">năng </w:t>
      </w:r>
      <w:r>
        <w:t xml:space="preserve">và </w:t>
      </w:r>
      <w:r>
        <w:t xml:space="preserve">điều </w:t>
      </w:r>
      <w:r>
        <w:t xml:space="preserve">kiện </w:t>
      </w:r>
      <w:r>
        <w:t xml:space="preserve">thực </w:t>
      </w:r>
      <w:r>
        <w:t xml:space="preserve">tế </w:t>
      </w:r>
      <w:r>
        <w:t xml:space="preserve">thực </w:t>
      </w:r>
      <w:r>
        <w:t xml:space="preserve">hiện </w:t>
      </w:r>
      <w:r>
        <w:t xml:space="preserve">được </w:t>
      </w:r>
      <w:r>
        <w:t xml:space="preserve">(một </w:t>
      </w:r>
      <w:r>
        <w:t xml:space="preserve">dự </w:t>
      </w:r>
      <w:r>
        <w:t xml:space="preserve">án). </w:t>
      </w:r>
      <w:r>
        <w:rPr>
          <w:i/>
        </w:rPr>
        <w:t xml:space="preserve">Lập </w:t>
      </w:r>
      <w:r>
        <w:rPr>
          <w:i/>
        </w:rPr>
        <w:t xml:space="preserve">dự </w:t>
      </w:r>
      <w:r>
        <w:rPr>
          <w:i/>
        </w:rPr>
        <w:t xml:space="preserve">án </w:t>
      </w:r>
      <w:r>
        <w:t xml:space="preserve">tiền </w:t>
      </w:r>
      <w:r>
        <w:rPr>
          <w:i/>
        </w:rPr>
        <w:t xml:space="preserve">khả </w:t>
      </w:r>
      <w:r>
        <w:rPr>
          <w:i/>
        </w:rPr>
        <w:t xml:space="preserve">thi. </w:t>
      </w:r>
      <w:r>
        <w:br/>
      </w:r>
      <w:r>
        <w:rPr>
          <w:b/>
        </w:rPr>
        <w:t xml:space="preserve">tiền </w:t>
      </w:r>
      <w:r>
        <w:rPr>
          <w:b/>
        </w:rPr>
        <w:t xml:space="preserve">khởi </w:t>
      </w:r>
      <w:r>
        <w:rPr>
          <w:b/>
        </w:rPr>
        <w:t xml:space="preserve">nghĩa </w:t>
      </w:r>
      <w:r>
        <w:rPr>
          <w:i/>
        </w:rPr>
        <w:t xml:space="preserve">tính từ </w:t>
      </w:r>
      <w:r>
        <w:t xml:space="preserve">Thuộc </w:t>
      </w:r>
      <w:r>
        <w:t xml:space="preserve">thời </w:t>
      </w:r>
      <w:r>
        <w:t xml:space="preserve">kì </w:t>
      </w:r>
      <w:r>
        <w:t xml:space="preserve">trước </w:t>
      </w:r>
      <w:r>
        <w:t xml:space="preserve">cuộc </w:t>
      </w:r>
      <w:r>
        <w:t xml:space="preserve">Tổng </w:t>
      </w:r>
      <w:r>
        <w:t xml:space="preserve">khởi </w:t>
      </w:r>
      <w:r>
        <w:t xml:space="preserve">nghĩa </w:t>
      </w:r>
      <w:r>
        <w:t xml:space="preserve">tháng </w:t>
      </w:r>
      <w:r>
        <w:t xml:space="preserve">Tám </w:t>
      </w:r>
      <w:r>
        <w:t xml:space="preserve">1945 </w:t>
      </w:r>
      <w:r>
        <w:t xml:space="preserve">ở </w:t>
      </w:r>
      <w:r>
        <w:t xml:space="preserve">Việt </w:t>
      </w:r>
      <w:r>
        <w:t xml:space="preserve">Nam. </w:t>
      </w:r>
      <w:r>
        <w:t xml:space="preserve">Cán </w:t>
      </w:r>
      <w:r>
        <w:rPr>
          <w:i/>
        </w:rPr>
        <w:t xml:space="preserve">bộ </w:t>
      </w:r>
      <w:r>
        <w:t xml:space="preserve">tiền </w:t>
      </w:r>
      <w:r>
        <w:rPr>
          <w:i/>
        </w:rPr>
        <w:t xml:space="preserve">khởi </w:t>
      </w:r>
      <w:r>
        <w:t xml:space="preserve">nghĩa. </w:t>
      </w:r>
      <w:r>
        <w:t xml:space="preserve">Ẹ </w:t>
      </w:r>
      <w:r>
        <w:br/>
      </w:r>
      <w:r>
        <w:rPr>
          <w:b/>
        </w:rPr>
        <w:t xml:space="preserve">tiển </w:t>
      </w:r>
      <w:r>
        <w:rPr>
          <w:b/>
        </w:rPr>
        <w:t xml:space="preserve">khu </w:t>
      </w:r>
      <w:r>
        <w:rPr>
          <w:i/>
        </w:rPr>
        <w:t xml:space="preserve">động từ </w:t>
      </w:r>
      <w:r>
        <w:t xml:space="preserve">(cũ). </w:t>
      </w:r>
      <w:r>
        <w:rPr>
          <w:i/>
        </w:rPr>
        <w:t xml:space="preserve">Khởi </w:t>
      </w:r>
      <w:r>
        <w:t xml:space="preserve">xướng </w:t>
      </w:r>
      <w:r>
        <w:t xml:space="preserve">và </w:t>
      </w:r>
      <w:r>
        <w:t xml:space="preserve">đi </w:t>
      </w:r>
      <w:r>
        <w:t xml:space="preserve">tiên </w:t>
      </w:r>
      <w:r>
        <w:t xml:space="preserve">È </w:t>
      </w:r>
      <w:r>
        <w:t xml:space="preserve">phong </w:t>
      </w:r>
      <w:r>
        <w:t xml:space="preserve">trong </w:t>
      </w:r>
      <w:r>
        <w:t xml:space="preserve">một </w:t>
      </w:r>
      <w:r>
        <w:t xml:space="preserve">phong </w:t>
      </w:r>
      <w:r>
        <w:t xml:space="preserve">trào </w:t>
      </w:r>
      <w:r>
        <w:t xml:space="preserve">chính </w:t>
      </w:r>
      <w:r>
        <w:t xml:space="preserve">trị, </w:t>
      </w:r>
      <w:r>
        <w:t xml:space="preserve">văn </w:t>
      </w:r>
      <w:r>
        <w:t xml:space="preserve">hoá </w:t>
      </w:r>
      <w:r>
        <w:t xml:space="preserve">có </w:t>
      </w:r>
      <w:r>
        <w:t xml:space="preserve">ý </w:t>
      </w:r>
      <w:r>
        <w:t xml:space="preserve">nghĩa </w:t>
      </w:r>
      <w:r>
        <w:t xml:space="preserve">to </w:t>
      </w:r>
      <w:r>
        <w:t xml:space="preserve">lớn. </w:t>
      </w:r>
      <w:r>
        <w:rPr>
          <w:i/>
        </w:rPr>
        <w:t xml:space="preserve">Các </w:t>
      </w:r>
      <w:r>
        <w:rPr>
          <w:i/>
        </w:rPr>
        <w:t xml:space="preserve">bậc </w:t>
      </w:r>
      <w:r>
        <w:rPr>
          <w:i/>
        </w:rPr>
        <w:t xml:space="preserve">tiền </w:t>
      </w:r>
      <w:r>
        <w:rPr>
          <w:i/>
        </w:rPr>
        <w:t xml:space="preserve">khu. </w:t>
      </w:r>
      <w:r>
        <w:br/>
      </w:r>
      <w:r>
        <w:rPr>
          <w:b/>
        </w:rPr>
        <w:t xml:space="preserve">tiền </w:t>
      </w:r>
      <w:r>
        <w:rPr>
          <w:b/>
        </w:rPr>
        <w:t xml:space="preserve">kiếp </w:t>
      </w:r>
      <w:r>
        <w:rPr>
          <w:i/>
        </w:rPr>
        <w:t xml:space="preserve">danh từ </w:t>
      </w:r>
      <w:r>
        <w:t xml:space="preserve">Kiếp </w:t>
      </w:r>
      <w:r>
        <w:t xml:space="preserve">trước, </w:t>
      </w:r>
      <w:r>
        <w:t xml:space="preserve">theo </w:t>
      </w:r>
      <w:r>
        <w:t xml:space="preserve">thuyết </w:t>
      </w:r>
      <w:r>
        <w:t xml:space="preserve">luân </w:t>
      </w:r>
      <w:r>
        <w:t xml:space="preserve">hồi </w:t>
      </w:r>
      <w:r>
        <w:t xml:space="preserve">của </w:t>
      </w:r>
      <w:r>
        <w:t xml:space="preserve">đạo </w:t>
      </w:r>
      <w:r>
        <w:t xml:space="preserve">Phật. </w:t>
      </w:r>
      <w:r>
        <w:t xml:space="preserve">Ngiiền </w:t>
      </w:r>
      <w:r>
        <w:rPr>
          <w:i/>
        </w:rPr>
        <w:t xml:space="preserve">kiếp. </w:t>
      </w:r>
      <w:r>
        <w:br/>
      </w:r>
      <w:r>
        <w:rPr>
          <w:b/>
        </w:rPr>
        <w:t xml:space="preserve">tiền </w:t>
      </w:r>
      <w:r>
        <w:rPr>
          <w:b/>
        </w:rPr>
        <w:t xml:space="preserve">lẻ </w:t>
      </w:r>
      <w:r>
        <w:rPr>
          <w:i/>
        </w:rPr>
        <w:t xml:space="preserve">danh từ </w:t>
      </w:r>
      <w:r>
        <w:t xml:space="preserve">Những </w:t>
      </w:r>
      <w:r>
        <w:t xml:space="preserve">tiền </w:t>
      </w:r>
      <w:r>
        <w:t xml:space="preserve">nhỏ, </w:t>
      </w:r>
      <w:r>
        <w:t xml:space="preserve">dùng </w:t>
      </w:r>
      <w:r>
        <w:t xml:space="preserve">cho </w:t>
      </w:r>
      <w:r>
        <w:t xml:space="preserve">những </w:t>
      </w:r>
      <w:r>
        <w:t xml:space="preserve">khoản </w:t>
      </w:r>
      <w:r>
        <w:t xml:space="preserve">chỉ </w:t>
      </w:r>
      <w:r>
        <w:t xml:space="preserve">tiêu </w:t>
      </w:r>
      <w:r>
        <w:t xml:space="preserve">lặt </w:t>
      </w:r>
      <w:r>
        <w:t xml:space="preserve">vặt </w:t>
      </w:r>
      <w:r>
        <w:t xml:space="preserve">hoặc </w:t>
      </w:r>
      <w:r>
        <w:t xml:space="preserve">để </w:t>
      </w:r>
      <w:r>
        <w:t xml:space="preserve">trả </w:t>
      </w:r>
      <w:r>
        <w:t xml:space="preserve">khoản </w:t>
      </w:r>
      <w:r>
        <w:t xml:space="preserve">lẻ </w:t>
      </w:r>
      <w:r>
        <w:t xml:space="preserve">ngoài </w:t>
      </w:r>
      <w:r>
        <w:t xml:space="preserve">số </w:t>
      </w:r>
      <w:r>
        <w:t xml:space="preserve">tròn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Đối </w:t>
      </w:r>
      <w:r>
        <w:t xml:space="preserve">tiền </w:t>
      </w:r>
      <w:r>
        <w:t xml:space="preserve">lẻ </w:t>
      </w:r>
      <w:r>
        <w:t xml:space="preserve">đi </w:t>
      </w:r>
      <w:r>
        <w:t xml:space="preserve">xe. </w:t>
      </w:r>
      <w:r>
        <w:t xml:space="preserve">Trả </w:t>
      </w:r>
      <w:r>
        <w:t xml:space="preserve">lại </w:t>
      </w:r>
      <w:r>
        <w:t xml:space="preserve">tiền </w:t>
      </w:r>
      <w:r>
        <w:rPr>
          <w:i/>
        </w:rPr>
        <w:t xml:space="preserve">lẻ </w:t>
      </w:r>
      <w:r>
        <w:t xml:space="preserve">cho </w:t>
      </w:r>
      <w:r>
        <w:t xml:space="preserve">khách </w:t>
      </w:r>
      <w:r>
        <w:t xml:space="preserve">hàng.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