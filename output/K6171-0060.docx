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bóng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Bì </w:t>
      </w:r>
      <w:r>
        <w:t xml:space="preserve">lợn </w:t>
      </w:r>
      <w:r>
        <w:t xml:space="preserve">phơi </w:t>
      </w:r>
      <w:r>
        <w:t xml:space="preserve">khô, </w:t>
      </w:r>
      <w:r>
        <w:t xml:space="preserve">rán </w:t>
      </w:r>
      <w:r>
        <w:t xml:space="preserve">phỏng,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chuyển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đội, </w:t>
      </w:r>
      <w:r>
        <w:t xml:space="preserve">người </w:t>
      </w:r>
      <w:r>
        <w:t xml:space="preserve">chơi </w:t>
      </w:r>
      <w:r>
        <w:t xml:space="preserve">dùng </w:t>
      </w:r>
      <w:r>
        <w:t xml:space="preserve">tay </w:t>
      </w:r>
      <w:r>
        <w:t xml:space="preserve">chuyền </w:t>
      </w:r>
      <w:r>
        <w:t xml:space="preserve">và </w:t>
      </w:r>
      <w:r>
        <w:t xml:space="preserve">đánh </w:t>
      </w:r>
      <w:r>
        <w:t xml:space="preserve">quả </w:t>
      </w:r>
      <w:r>
        <w:t xml:space="preserve">bóng </w:t>
      </w:r>
      <w:r>
        <w:t xml:space="preserve">qua </w:t>
      </w:r>
      <w:r>
        <w:t xml:space="preserve">lại </w:t>
      </w:r>
      <w:r>
        <w:t xml:space="preserve">trên </w:t>
      </w:r>
      <w:r>
        <w:t xml:space="preserve">lưới </w:t>
      </w:r>
      <w:r>
        <w:t xml:space="preserve">căng </w:t>
      </w:r>
      <w:r>
        <w:t xml:space="preserve">ngang </w:t>
      </w:r>
      <w:r>
        <w:t xml:space="preserve">giữa </w:t>
      </w:r>
      <w:r>
        <w:t xml:space="preserve">sân. </w:t>
      </w:r>
      <w:r>
        <w:rPr>
          <w:i/>
        </w:rPr>
        <w:t xml:space="preserve">Đấu </w:t>
      </w:r>
      <w:r>
        <w:rPr>
          <w:i/>
        </w:rPr>
        <w:t xml:space="preserve">bóng </w:t>
      </w:r>
      <w:r>
        <w:rPr>
          <w:i/>
        </w:rPr>
        <w:t xml:space="preserve">chuyền. </w:t>
      </w:r>
      <w:r>
        <w:t xml:space="preserve">Đội </w:t>
      </w:r>
      <w:r>
        <w:t xml:space="preserve">bóng </w:t>
      </w:r>
      <w:r>
        <w:t xml:space="preserve">chuyên.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dáng </w:t>
      </w:r>
      <w:r>
        <w:rPr>
          <w:i/>
        </w:rPr>
        <w:t xml:space="preserve">danh từ </w:t>
      </w:r>
      <w:r>
        <w:t xml:space="preserve">Hình </w:t>
      </w:r>
      <w:r>
        <w:t xml:space="preserve">dáng </w:t>
      </w:r>
      <w:r>
        <w:t xml:space="preserve">không </w:t>
      </w:r>
      <w:r>
        <w:t xml:space="preserve">rõ </w:t>
      </w:r>
      <w:r>
        <w:t xml:space="preserve">nét </w:t>
      </w:r>
      <w:r>
        <w:t xml:space="preserve">hoặc </w:t>
      </w:r>
      <w:r>
        <w:t xml:space="preserve">thấp </w:t>
      </w:r>
      <w:r>
        <w:t xml:space="preserve">thoáng. </w:t>
      </w:r>
      <w:r>
        <w:rPr>
          <w:i/>
        </w:rPr>
        <w:t xml:space="preserve">Có </w:t>
      </w:r>
      <w:r>
        <w:rPr>
          <w:i/>
        </w:rPr>
        <w:t xml:space="preserve">bóng </w:t>
      </w:r>
      <w:r>
        <w:rPr>
          <w:i/>
        </w:rPr>
        <w:t xml:space="preserve">dáng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đằng </w:t>
      </w:r>
      <w:r>
        <w:rPr>
          <w:i/>
        </w:rPr>
        <w:t xml:space="preserve">xa. </w:t>
      </w:r>
      <w:r>
        <w:rPr>
          <w:i/>
        </w:rPr>
        <w:t xml:space="preserve">Bóng </w:t>
      </w:r>
      <w:r>
        <w:rPr>
          <w:i/>
        </w:rPr>
        <w:t xml:space="preserve">dáng </w:t>
      </w:r>
      <w:r>
        <w:rPr>
          <w:i/>
        </w:rPr>
        <w:t xml:space="preserve">của </w:t>
      </w:r>
      <w:r>
        <w:rPr>
          <w:i/>
        </w:rP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trong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đội, </w:t>
      </w:r>
      <w:r>
        <w:t xml:space="preserve">người </w:t>
      </w:r>
      <w:r>
        <w:t xml:space="preserve">chơi </w:t>
      </w:r>
      <w:r>
        <w:t xml:space="preserve">tìm </w:t>
      </w:r>
      <w:r>
        <w:t xml:space="preserve">cách </w:t>
      </w:r>
      <w:r>
        <w:t xml:space="preserve">dùng </w:t>
      </w:r>
      <w:r>
        <w:t xml:space="preserve">chân </w:t>
      </w:r>
      <w:r>
        <w:t xml:space="preserve">hoặc </w:t>
      </w:r>
      <w:r>
        <w:t xml:space="preserve">đầu </w:t>
      </w:r>
      <w:r>
        <w:t xml:space="preserve">đưa </w:t>
      </w:r>
      <w:r>
        <w:t xml:space="preserve">bóng </w:t>
      </w:r>
      <w:r>
        <w:t xml:space="preserve">lọt </w:t>
      </w:r>
      <w:r>
        <w:t xml:space="preserve">vào </w:t>
      </w:r>
      <w:r>
        <w:t xml:space="preserve">khung </w:t>
      </w:r>
      <w:r>
        <w:t xml:space="preserve">thành </w:t>
      </w:r>
      <w:r>
        <w:t xml:space="preserve">của </w:t>
      </w:r>
      <w:r>
        <w:t xml:space="preserve">đối </w:t>
      </w:r>
      <w:r>
        <w:t xml:space="preserve">phương, </w:t>
      </w:r>
      <w:r>
        <w:rPr>
          <w:i/>
        </w:rPr>
        <w:t xml:space="preserve">Đất; </w:t>
      </w:r>
      <w:r>
        <w:t xml:space="preserve">bóng </w:t>
      </w:r>
      <w:r>
        <w:t xml:space="preserve">đá. </w:t>
      </w:r>
      <w:r>
        <w:t xml:space="preserve">Cầu </w:t>
      </w:r>
      <w:r>
        <w:t xml:space="preserve">thủ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đái </w:t>
      </w:r>
      <w:r>
        <w:t xml:space="preserve">(ít dùng). </w:t>
      </w:r>
      <w:r>
        <w:t xml:space="preserve">x </w:t>
      </w:r>
      <w:r>
        <w:rPr>
          <w:i/>
        </w:rPr>
        <w:t xml:space="preserve">bọng </w:t>
      </w:r>
      <w:r>
        <w:rPr>
          <w:i/>
        </w:rPr>
        <w:t xml:space="preserve">đái.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đò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khi </w:t>
      </w:r>
      <w:r>
        <w:t xml:space="preserve">ngủ,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thở </w:t>
      </w:r>
      <w:r>
        <w:t xml:space="preserve">và </w:t>
      </w:r>
      <w:r>
        <w:t xml:space="preserve">như </w:t>
      </w:r>
      <w:r>
        <w:t xml:space="preserve">có </w:t>
      </w:r>
      <w:r>
        <w:t xml:space="preserve">gì </w:t>
      </w:r>
      <w:r>
        <w:t xml:space="preserve">đè </w:t>
      </w:r>
      <w:r>
        <w:t xml:space="preserve">nặng </w:t>
      </w:r>
      <w:r>
        <w:t xml:space="preserve">lên </w:t>
      </w:r>
      <w:r>
        <w:t xml:space="preserve">người, </w:t>
      </w:r>
      <w:r>
        <w:t xml:space="preserve">không </w:t>
      </w:r>
      <w:r>
        <w:t xml:space="preserve">cựa </w:t>
      </w:r>
      <w:r>
        <w:t xml:space="preserve">quậy </w:t>
      </w:r>
      <w:r>
        <w:t xml:space="preserve">được.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t xml:space="preserve">bóng,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Đèn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gió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(Lối </w:t>
      </w:r>
      <w:r>
        <w:t xml:space="preserve">nói </w:t>
      </w:r>
      <w:r>
        <w:t xml:space="preserve">năng) </w:t>
      </w:r>
      <w:r>
        <w:t xml:space="preserve">bằng </w:t>
      </w:r>
      <w:r>
        <w:t xml:space="preserve">hình </w:t>
      </w:r>
      <w:r>
        <w:t xml:space="preserve">ảnh </w:t>
      </w:r>
      <w:r>
        <w:rPr>
          <w:i/>
        </w:rPr>
        <w:t xml:space="preserve">xa </w:t>
      </w:r>
      <w:r>
        <w:t xml:space="preserve">xôi </w:t>
      </w:r>
      <w:r>
        <w:t xml:space="preserve">để </w:t>
      </w:r>
      <w:r>
        <w:t xml:space="preserve">ngụ </w:t>
      </w:r>
      <w:r>
        <w:t xml:space="preserve">ý, </w:t>
      </w:r>
      <w:r>
        <w:t xml:space="preserve">chứ </w:t>
      </w:r>
      <w:r>
        <w:t xml:space="preserve">không </w:t>
      </w:r>
      <w:r>
        <w:t xml:space="preserve">chỉ </w:t>
      </w:r>
      <w:r>
        <w:t xml:space="preserve">thẳng </w:t>
      </w:r>
      <w:r>
        <w:t xml:space="preserve">ra. </w:t>
      </w:r>
      <w:r>
        <w:t xml:space="preserve">Nói </w:t>
      </w:r>
      <w:r>
        <w:t xml:space="preserve">bóng </w:t>
      </w:r>
      <w:r>
        <w:rPr>
          <w:i/>
        </w:rPr>
        <w:t xml:space="preserve">gió. </w:t>
      </w:r>
      <w:r>
        <w:rPr>
          <w:i/>
        </w:rPr>
        <w:t xml:space="preserve">Đả </w:t>
      </w:r>
      <w:r>
        <w:rPr>
          <w:i/>
        </w:rPr>
        <w:t xml:space="preserve">kích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bóng </w:t>
      </w:r>
      <w:r>
        <w:rPr>
          <w:i/>
        </w:rPr>
        <w:t xml:space="preserve">gió.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xen </w:t>
      </w:r>
      <w:r>
        <w:t xml:space="preserve">với </w:t>
      </w:r>
      <w:r>
        <w:t xml:space="preserve">động </w:t>
      </w:r>
      <w:r>
        <w:t xml:space="preserve">từ </w:t>
      </w:r>
      <w:r>
        <w:t xml:space="preserve">lặp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Vu </w:t>
      </w:r>
      <w:r>
        <w:t xml:space="preserve">vơ, </w:t>
      </w:r>
      <w:r>
        <w:t xml:space="preserve">thiếu </w:t>
      </w:r>
      <w:r>
        <w:t xml:space="preserve">căn </w:t>
      </w:r>
      <w:r>
        <w:t xml:space="preserve">cứ. </w:t>
      </w:r>
      <w:r>
        <w:rPr>
          <w:i/>
        </w:rPr>
        <w:t xml:space="preserve">Ghen </w:t>
      </w:r>
      <w:r>
        <w:t xml:space="preserve">bóng </w:t>
      </w:r>
      <w:r>
        <w:rPr>
          <w:i/>
        </w:rPr>
        <w:t xml:space="preserve">ghen </w:t>
      </w:r>
      <w:r>
        <w:t xml:space="preserve">gió. </w:t>
      </w:r>
      <w:r>
        <w:t xml:space="preserve">Sợ </w:t>
      </w:r>
      <w:r>
        <w:rPr>
          <w:i/>
        </w:rPr>
        <w:t xml:space="preserve">bóng </w:t>
      </w:r>
      <w:r>
        <w:t xml:space="preserve">sợ </w:t>
      </w:r>
      <w:r>
        <w:t xml:space="preserve">gió.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láng </w:t>
      </w:r>
      <w:r>
        <w:rPr>
          <w:i/>
        </w:rPr>
        <w:t xml:space="preserve">tính từ </w:t>
      </w:r>
      <w:r>
        <w:t xml:space="preserve">Bóng </w:t>
      </w:r>
      <w:r>
        <w:t xml:space="preserve">đến </w:t>
      </w:r>
      <w:r>
        <w:t xml:space="preserve">mức </w:t>
      </w:r>
      <w:r>
        <w:t xml:space="preserve">bề </w:t>
      </w:r>
      <w:r>
        <w:t xml:space="preserve">mặt </w:t>
      </w:r>
      <w:r>
        <w:t xml:space="preserve">hoàn </w:t>
      </w:r>
      <w:r>
        <w:t xml:space="preserve">toàn </w:t>
      </w:r>
      <w:r>
        <w:t xml:space="preserve">trơn </w:t>
      </w:r>
      <w:r>
        <w:t xml:space="preserve">nhẫn. </w:t>
      </w:r>
      <w:r>
        <w:rPr>
          <w:i/>
        </w:rPr>
        <w:t xml:space="preserve">Đầu </w:t>
      </w:r>
      <w:r>
        <w:rPr>
          <w:i/>
        </w:rPr>
        <w:t xml:space="preserve">chải </w:t>
      </w:r>
      <w:r>
        <w:rPr>
          <w:i/>
        </w:rPr>
        <w:t xml:space="preserve">bóng </w:t>
      </w:r>
      <w:r>
        <w:rPr>
          <w:i/>
        </w:rPr>
        <w:t xml:space="preserve">láng. </w:t>
      </w:r>
      <w:r>
        <w:t xml:space="preserve">Sàn </w:t>
      </w:r>
      <w:r>
        <w:rPr>
          <w:i/>
        </w:rPr>
        <w:t xml:space="preserve">nhà </w:t>
      </w:r>
      <w:r>
        <w:rPr>
          <w:i/>
        </w:rPr>
        <w:t xml:space="preserve">được </w:t>
      </w:r>
      <w:r>
        <w:rPr>
          <w:i/>
        </w:rPr>
        <w:t xml:space="preserve">lau </w:t>
      </w:r>
      <w:r>
        <w:rPr>
          <w:i/>
        </w:rPr>
        <w:t xml:space="preserve">chùi </w:t>
      </w:r>
      <w:r>
        <w:t xml:space="preserve">bóng </w:t>
      </w:r>
      <w:r>
        <w:t xml:space="preserve">láng.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loáng </w:t>
      </w:r>
      <w:r>
        <w:rPr>
          <w:i/>
        </w:rPr>
        <w:t xml:space="preserve">tính từ </w:t>
      </w:r>
      <w:r>
        <w:t xml:space="preserve">Bóng </w:t>
      </w:r>
      <w:r>
        <w:t xml:space="preserve">đến </w:t>
      </w:r>
      <w:r>
        <w:t xml:space="preserve">mức </w:t>
      </w:r>
      <w:r>
        <w:t xml:space="preserve">lóng </w:t>
      </w:r>
      <w:r>
        <w:t xml:space="preserve">lánh </w:t>
      </w:r>
      <w:r>
        <w:t xml:space="preserve">phăn </w:t>
      </w:r>
      <w:r>
        <w:t xml:space="preserve">chiếu </w:t>
      </w:r>
      <w:r>
        <w:t xml:space="preserve">được </w:t>
      </w:r>
      <w:r>
        <w:t xml:space="preserve">ánh </w:t>
      </w:r>
      <w:r>
        <w:t xml:space="preserve">sáng. </w:t>
      </w:r>
      <w:r>
        <w:rPr>
          <w:i/>
        </w:rPr>
        <w:t xml:space="preserve">Nước </w:t>
      </w:r>
      <w:r>
        <w:t xml:space="preserve">sơn </w:t>
      </w:r>
      <w:r>
        <w:rPr>
          <w:i/>
        </w:rPr>
        <w:t xml:space="preserve">bóng </w:t>
      </w:r>
      <w:r>
        <w:t xml:space="preserve">loáng. </w:t>
      </w:r>
      <w:r>
        <w:t xml:space="preserve">Chiếc </w:t>
      </w:r>
      <w:r>
        <w:t xml:space="preserve">ôtô </w:t>
      </w:r>
      <w:r>
        <w:rPr>
          <w:i/>
        </w:rPr>
        <w:t xml:space="preserve">du </w:t>
      </w:r>
      <w:r>
        <w:rPr>
          <w:i/>
        </w:rPr>
        <w:t xml:space="preserve">lịch </w:t>
      </w:r>
      <w:r>
        <w:rPr>
          <w:i/>
        </w:rPr>
        <w:t xml:space="preserve">bóng </w:t>
      </w:r>
      <w:r>
        <w:rPr>
          <w:i/>
        </w:rPr>
        <w:t xml:space="preserve">loáng.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lộn </w:t>
      </w:r>
      <w:r>
        <w:rPr>
          <w:i/>
        </w:rPr>
        <w:t xml:space="preserve">tính từ </w:t>
      </w:r>
      <w:r>
        <w:t xml:space="preserve">(g,). </w:t>
      </w:r>
      <w:r>
        <w:t xml:space="preserve">Bóng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soi </w:t>
      </w:r>
      <w:r>
        <w:t xml:space="preserve">vào </w:t>
      </w:r>
      <w:r>
        <w:t xml:space="preserve">được. </w:t>
      </w:r>
      <w:r>
        <w:t xml:space="preserve">Sàn </w:t>
      </w:r>
      <w:r>
        <w:rPr>
          <w:i/>
        </w:rPr>
        <w:t xml:space="preserve">gỗ </w:t>
      </w:r>
      <w:r>
        <w:rPr>
          <w:i/>
        </w:rPr>
        <w:t xml:space="preserve">bóng </w:t>
      </w:r>
      <w:r>
        <w:rPr>
          <w:i/>
        </w:rPr>
        <w:t xml:space="preserve">lộn. </w:t>
      </w:r>
      <w:r>
        <w:rPr>
          <w:i/>
        </w:rPr>
        <w:t xml:space="preserve">Giày </w:t>
      </w:r>
      <w:r>
        <w:rPr>
          <w:i/>
        </w:rPr>
        <w:t xml:space="preserve">da </w:t>
      </w:r>
      <w:r>
        <w:rPr>
          <w:i/>
        </w:rPr>
        <w:t xml:space="preserve">bóng </w:t>
      </w:r>
      <w:r>
        <w:t xml:space="preserve">lộn.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Hình </w:t>
      </w:r>
      <w:r>
        <w:t xml:space="preserve">ảnh </w:t>
      </w:r>
      <w:r>
        <w:t xml:space="preserve">đáng </w:t>
      </w:r>
      <w:r>
        <w:t xml:space="preserve">sợ </w:t>
      </w:r>
      <w:r>
        <w:t xml:space="preserve">lởn </w:t>
      </w:r>
      <w:r>
        <w:t xml:space="preserve">vớởn </w:t>
      </w:r>
      <w:r>
        <w:t xml:space="preserve">trong </w:t>
      </w:r>
      <w:r>
        <w:t xml:space="preserve">tâm </w:t>
      </w:r>
      <w:r>
        <w:t xml:space="preserve">trí </w:t>
      </w:r>
      <w:r>
        <w:t xml:space="preserve">người </w:t>
      </w:r>
      <w:r>
        <w:t xml:space="preserve">ta. </w:t>
      </w:r>
      <w:r>
        <w:rPr>
          <w:i/>
        </w:rPr>
        <w:t xml:space="preserve">Bóng </w:t>
      </w:r>
      <w:r>
        <w:rPr>
          <w:i/>
        </w:rPr>
        <w:t xml:space="preserve">ma </w:t>
      </w:r>
      <w:r>
        <w:rPr>
          <w:i/>
        </w:rPr>
        <w:t xml:space="preserve">của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hạt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mát </w:t>
      </w:r>
      <w:r>
        <w:rPr>
          <w:i/>
        </w:rPr>
        <w:t xml:space="preserve">danh từ </w:t>
      </w:r>
      <w:r>
        <w:t xml:space="preserve">Chỗ </w:t>
      </w:r>
      <w:r>
        <w:rPr>
          <w:i/>
        </w:rPr>
        <w:t xml:space="preserve">râm </w:t>
      </w:r>
      <w:r>
        <w:t xml:space="preserve">mát, </w:t>
      </w:r>
      <w:r>
        <w:t xml:space="preserve">không </w:t>
      </w:r>
      <w:r>
        <w:t xml:space="preserve">bị </w:t>
      </w:r>
      <w:r>
        <w:t xml:space="preserve">nắng </w:t>
      </w:r>
      <w:r>
        <w:t xml:space="preserve">chiếu. </w:t>
      </w:r>
      <w:r>
        <w:t xml:space="preserve">Ngồi </w:t>
      </w:r>
      <w:r>
        <w:rPr>
          <w:i/>
        </w:rPr>
        <w:t xml:space="preserve">nghỉ </w:t>
      </w:r>
      <w:r>
        <w:rPr>
          <w:i/>
        </w:rPr>
        <w:t xml:space="preserve">dưới </w:t>
      </w:r>
      <w:r>
        <w:rPr>
          <w:i/>
        </w:rPr>
        <w:t xml:space="preserve">bóng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ném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đội, </w:t>
      </w:r>
      <w:r>
        <w:t xml:space="preserve">người </w:t>
      </w:r>
      <w:r>
        <w:t xml:space="preserve">chơi </w:t>
      </w:r>
      <w:r>
        <w:t xml:space="preserve">tìm </w:t>
      </w:r>
      <w:r>
        <w:t xml:space="preserve">cách </w:t>
      </w:r>
      <w:r>
        <w:t xml:space="preserve">ném </w:t>
      </w:r>
      <w:r>
        <w:t xml:space="preserve">bóng </w:t>
      </w:r>
      <w:r>
        <w:t xml:space="preserve">vào </w:t>
      </w:r>
      <w:r>
        <w:t xml:space="preserve">khung </w:t>
      </w:r>
      <w:r>
        <w:t xml:space="preserve">thành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nhoáng </w:t>
      </w:r>
      <w:r>
        <w:t xml:space="preserve">(ph.).x. </w:t>
      </w:r>
      <w:r>
        <w:t xml:space="preserve">bóng </w:t>
      </w:r>
      <w:r>
        <w:rPr>
          <w:i/>
        </w:rPr>
        <w:t xml:space="preserve">loáng.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nửa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ở </w:t>
      </w:r>
      <w:r>
        <w:t xml:space="preserve">sau </w:t>
      </w:r>
      <w:r>
        <w:t xml:space="preserve">một </w:t>
      </w:r>
      <w:r>
        <w:t xml:space="preserve">vật </w:t>
      </w:r>
      <w:r>
        <w:t xml:space="preserve">so </w:t>
      </w:r>
      <w:r>
        <w:t xml:space="preserve">với </w:t>
      </w:r>
      <w:r>
        <w:t xml:space="preserve">nguồn </w:t>
      </w:r>
      <w:r>
        <w:t xml:space="preserve">sáng, </w:t>
      </w:r>
      <w:r>
        <w:t xml:space="preserve">do </w:t>
      </w:r>
      <w:r>
        <w:t xml:space="preserve">bị </w:t>
      </w:r>
      <w:r>
        <w:t xml:space="preserve">khuất </w:t>
      </w:r>
      <w:r>
        <w:t xml:space="preserve">một </w:t>
      </w:r>
      <w:r>
        <w:t xml:space="preserve">phần </w:t>
      </w:r>
      <w:r>
        <w:t xml:space="preserve">nên </w:t>
      </w:r>
      <w:r>
        <w:t xml:space="preserve">chỉ </w:t>
      </w:r>
      <w:r>
        <w:t xml:space="preserve">nhận </w:t>
      </w:r>
      <w:r>
        <w:t xml:space="preserve">được </w:t>
      </w:r>
      <w:r>
        <w:t xml:space="preserve">một </w:t>
      </w:r>
      <w:r>
        <w:t xml:space="preserve">phần </w:t>
      </w:r>
      <w:r>
        <w:t xml:space="preserve">ánh </w:t>
      </w:r>
      <w:r>
        <w:t xml:space="preserve">sáng </w:t>
      </w:r>
      <w:r>
        <w:t xml:space="preserve">của </w:t>
      </w:r>
      <w:r>
        <w:t xml:space="preserve">nguồn.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nước, </w:t>
      </w:r>
      <w:r>
        <w:rPr>
          <w:i/>
        </w:rPr>
        <w:t xml:space="preserve">danh từ </w:t>
      </w:r>
      <w:r>
        <w:t xml:space="preserve">Cây </w:t>
      </w:r>
      <w:r>
        <w:t xml:space="preserve">cảnh </w:t>
      </w:r>
      <w:r>
        <w:t xml:space="preserve">nhỏ, </w:t>
      </w:r>
      <w:r>
        <w:t xml:space="preserve">hoa </w:t>
      </w:r>
      <w:r>
        <w:t xml:space="preserve">thường </w:t>
      </w:r>
      <w:r>
        <w:t xml:space="preserve">màu </w:t>
      </w:r>
      <w:r>
        <w:t xml:space="preserve">đỏ, </w:t>
      </w:r>
      <w:r>
        <w:t xml:space="preserve">quả </w:t>
      </w:r>
      <w:r>
        <w:t xml:space="preserve">chín </w:t>
      </w:r>
      <w:r>
        <w:t xml:space="preserve">nứt </w:t>
      </w:r>
      <w:r>
        <w:t xml:space="preserve">thành </w:t>
      </w:r>
      <w:r>
        <w:t xml:space="preserve">mảnh </w:t>
      </w:r>
      <w:r>
        <w:t xml:space="preserve">xoắn, </w:t>
      </w:r>
      <w:r>
        <w:t xml:space="preserve">tung </w:t>
      </w:r>
      <w:r>
        <w:t xml:space="preserve">hạt </w:t>
      </w:r>
      <w:r>
        <w:t xml:space="preserve">đi </w:t>
      </w:r>
      <w:r>
        <w:t xml:space="preserve">xa.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nước,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rPr>
          <w:i/>
        </w:rPr>
        <w:t xml:space="preserve">thao </w:t>
      </w:r>
      <w:r>
        <w:t xml:space="preserve">dưới </w:t>
      </w:r>
      <w:r>
        <w:t xml:space="preserve">nước,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đội, </w:t>
      </w:r>
      <w:r>
        <w:t xml:space="preserve">người </w:t>
      </w:r>
      <w:r>
        <w:t xml:space="preserve">chơi </w:t>
      </w:r>
      <w:r>
        <w:rPr>
          <w:i/>
        </w:rPr>
        <w:t xml:space="preserve">vừa </w:t>
      </w:r>
      <w:r>
        <w:t xml:space="preserve">bơi </w:t>
      </w:r>
      <w:r>
        <w:rPr>
          <w:i/>
        </w:rPr>
        <w:t xml:space="preserve">vừa </w:t>
      </w:r>
      <w:r>
        <w:t xml:space="preserve">điều </w:t>
      </w:r>
      <w:r>
        <w:t xml:space="preserve">khiển </w:t>
      </w:r>
      <w:r>
        <w:t xml:space="preserve">bóng </w:t>
      </w:r>
      <w:r>
        <w:t xml:space="preserve">để </w:t>
      </w:r>
      <w:r>
        <w:t xml:space="preserve">tìm </w:t>
      </w:r>
      <w:r>
        <w:t xml:space="preserve">cách </w:t>
      </w:r>
      <w:r>
        <w:t xml:space="preserve">ném </w:t>
      </w:r>
      <w:r>
        <w:t xml:space="preserve">vào </w:t>
      </w:r>
      <w:r>
        <w:t xml:space="preserve">khung </w:t>
      </w:r>
      <w:r>
        <w:t xml:space="preserve">thành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râm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bóng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rổ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đội, </w:t>
      </w:r>
      <w:r>
        <w:t xml:space="preserve">người </w:t>
      </w:r>
      <w:r>
        <w:t xml:space="preserve">chơi </w:t>
      </w:r>
      <w:r>
        <w:t xml:space="preserve">dùng </w:t>
      </w:r>
      <w:r>
        <w:t xml:space="preserve">tay </w:t>
      </w:r>
      <w:r>
        <w:t xml:space="preserve">điều </w:t>
      </w:r>
      <w:r>
        <w:t xml:space="preserve">khiển </w:t>
      </w:r>
      <w:r>
        <w:t xml:space="preserve">bóng, </w:t>
      </w:r>
      <w:r>
        <w:t xml:space="preserve">tìm </w:t>
      </w:r>
      <w:r>
        <w:t xml:space="preserve">cách </w:t>
      </w:r>
      <w:r>
        <w:t xml:space="preserve">ném </w:t>
      </w:r>
      <w:r>
        <w:t xml:space="preserve">vào </w:t>
      </w:r>
      <w:r>
        <w:t xml:space="preserve">vòng </w:t>
      </w:r>
      <w:r>
        <w:t xml:space="preserve">sắt </w:t>
      </w:r>
      <w:r>
        <w:t xml:space="preserve">có </w:t>
      </w:r>
      <w:r>
        <w:t xml:space="preserve">mắc </w:t>
      </w:r>
      <w:r>
        <w:t xml:space="preserve">lưới, </w:t>
      </w:r>
      <w:r>
        <w:t xml:space="preserve">gọi </w:t>
      </w:r>
      <w:r>
        <w:t xml:space="preserve">là </w:t>
      </w:r>
      <w:r>
        <w:t xml:space="preserve">rổ,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Đấu </w:t>
      </w:r>
      <w:r>
        <w:t xml:space="preserve">bóng </w:t>
      </w:r>
      <w:r>
        <w:t xml:space="preserve">rố. </w:t>
      </w:r>
      <w:r>
        <w:rPr>
          <w:i/>
        </w:rPr>
        <w:t xml:space="preserve">Sân </w:t>
      </w:r>
      <w:r>
        <w:rPr>
          <w:i/>
        </w:rPr>
        <w:t xml:space="preserve">bóng </w:t>
      </w:r>
      <w:r>
        <w:t xml:space="preserve">rố.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thám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Khí </w:t>
      </w:r>
      <w:r>
        <w:t xml:space="preserve">cầu </w:t>
      </w:r>
      <w:r>
        <w:t xml:space="preserve">có </w:t>
      </w:r>
      <w:r>
        <w:t xml:space="preserve">mang </w:t>
      </w:r>
      <w:r>
        <w:t xml:space="preserve">các </w:t>
      </w:r>
      <w:r>
        <w:t xml:space="preserve">khí </w:t>
      </w:r>
      <w:r>
        <w:t xml:space="preserve">cụ </w:t>
      </w:r>
      <w:r>
        <w:t xml:space="preserve">tự </w:t>
      </w:r>
      <w:r>
        <w:t xml:space="preserve">động </w:t>
      </w:r>
      <w:r>
        <w:t xml:space="preserve">khảo </w:t>
      </w:r>
      <w:r>
        <w:t xml:space="preserve">sát </w:t>
      </w:r>
      <w:r>
        <w:t xml:space="preserve">khí </w:t>
      </w:r>
      <w:r>
        <w:t xml:space="preserve">tượng, </w:t>
      </w:r>
      <w:r>
        <w:t xml:space="preserve">có </w:t>
      </w:r>
      <w:r>
        <w:t xml:space="preserve">thể </w:t>
      </w:r>
      <w:r>
        <w:t xml:space="preserve">lên </w:t>
      </w:r>
      <w:r>
        <w:t xml:space="preserve">cao </w:t>
      </w:r>
      <w:r>
        <w:t xml:space="preserve">đến </w:t>
      </w:r>
      <w:r>
        <w:t xml:space="preserve">vài </w:t>
      </w:r>
      <w:r>
        <w:t xml:space="preserve">ba </w:t>
      </w:r>
      <w:r>
        <w:t xml:space="preserve">chục </w:t>
      </w:r>
      <w:r>
        <w:t xml:space="preserve">kilomet.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không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rọi </w:t>
      </w:r>
      <w:r>
        <w:t xml:space="preserve">tới. </w:t>
      </w:r>
      <w:r>
        <w:rPr>
          <w:i/>
        </w:rPr>
        <w:t xml:space="preserve">Nấp </w:t>
      </w:r>
      <w:r>
        <w:t xml:space="preserve">trong </w:t>
      </w:r>
      <w:r>
        <w:rPr>
          <w:i/>
        </w:rPr>
        <w:t xml:space="preserve">bóng </w:t>
      </w:r>
      <w:r>
        <w:t xml:space="preserve">tối.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Như </w:t>
      </w:r>
      <w: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vía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cứng, </w:t>
      </w:r>
      <w:r>
        <w:t xml:space="preserve">yếu). </w:t>
      </w:r>
      <w:r>
        <w:t xml:space="preserve">Yếu </w:t>
      </w:r>
      <w:r>
        <w:t xml:space="preserve">tố </w:t>
      </w:r>
      <w:r>
        <w:t xml:space="preserve">vô </w:t>
      </w:r>
      <w:r>
        <w:t xml:space="preserve">hình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con </w:t>
      </w:r>
      <w:r>
        <w:t xml:space="preserve">người, </w:t>
      </w:r>
      <w:r>
        <w:t xml:space="preserve">tạo </w:t>
      </w:r>
      <w:r>
        <w:t xml:space="preserve">ra </w:t>
      </w:r>
      <w:r>
        <w:t xml:space="preserve">sức </w:t>
      </w:r>
      <w:r>
        <w:t xml:space="preserve">mạnh, </w:t>
      </w:r>
      <w:r>
        <w:t xml:space="preserve">sức </w:t>
      </w:r>
      <w:r>
        <w:t xml:space="preserve">sống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tâm; </w:t>
      </w:r>
      <w:r>
        <w:t xml:space="preserve">tỉnh </w:t>
      </w:r>
      <w:r>
        <w:t xml:space="preserve">thần. </w:t>
      </w:r>
      <w:r>
        <w:t xml:space="preserve">Cứng </w:t>
      </w:r>
      <w:r>
        <w:rPr>
          <w:i/>
        </w:rPr>
        <w:t xml:space="preserve">bóng </w:t>
      </w:r>
      <w:r>
        <w:t xml:space="preserve">vía, </w:t>
      </w:r>
      <w:r>
        <w:rPr>
          <w:i/>
        </w:rPr>
        <w:t xml:space="preserve">không </w:t>
      </w:r>
      <w:r>
        <w:t xml:space="preserve">sợ. </w:t>
      </w:r>
      <w:r>
        <w:t xml:space="preserve">Người </w:t>
      </w:r>
      <w:r>
        <w:t xml:space="preserve">yếu </w:t>
      </w:r>
      <w:r>
        <w:t xml:space="preserve">bóng </w:t>
      </w:r>
      <w:r>
        <w:rPr>
          <w:i/>
        </w:rPr>
        <w:t xml:space="preserve">uía. </w:t>
      </w:r>
      <w:r>
        <w:rPr>
          <w:b/>
        </w:rPr>
        <w:t xml:space="preserve">2 </w:t>
      </w:r>
      <w:r>
        <w:t xml:space="preserve">(khẩu ngữ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Như </w:t>
      </w:r>
      <w:r>
        <w:t xml:space="preserve">bóng </w:t>
      </w:r>
      <w:r>
        <w:rPr>
          <w:i/>
        </w:rPr>
        <w:t xml:space="preserve">dáng. </w:t>
      </w:r>
      <w:r>
        <w:t xml:space="preserve">Đi </w:t>
      </w:r>
      <w:r>
        <w:t xml:space="preserve">biệt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t xml:space="preserve">bóng </w:t>
      </w:r>
      <w:r>
        <w:rPr>
          <w:i/>
        </w:rPr>
        <w:t xml:space="preserve">vía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bọng, </w:t>
      </w:r>
      <w:r>
        <w:rPr>
          <w:i/>
        </w:rPr>
        <w:t xml:space="preserve">danh từ </w:t>
      </w:r>
      <w:r>
        <w:t xml:space="preserve">Bọc </w:t>
      </w:r>
      <w:r>
        <w:t xml:space="preserve">chứa </w:t>
      </w:r>
      <w:r>
        <w:t xml:space="preserve">chất </w:t>
      </w:r>
      <w:r>
        <w:t xml:space="preserve">nước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t xml:space="preserve">Chưa </w:t>
      </w:r>
      <w:r>
        <w:rPr>
          <w:i/>
        </w:rPr>
        <w:t xml:space="preserve">uỡ </w:t>
      </w:r>
      <w:r>
        <w:rPr>
          <w:i/>
        </w:rPr>
        <w:t xml:space="preserve">bọng </w:t>
      </w:r>
      <w:r>
        <w:t xml:space="preserve">cứt </w:t>
      </w:r>
      <w:r>
        <w:rPr>
          <w:i/>
        </w:rPr>
        <w:t xml:space="preserve">đã </w:t>
      </w:r>
      <w:r>
        <w:rPr>
          <w:i/>
        </w:rPr>
        <w:t xml:space="preserve">đòi </w:t>
      </w:r>
      <w:r>
        <w:rPr>
          <w:i/>
        </w:rPr>
        <w:t xml:space="preserve">bay </w:t>
      </w:r>
      <w:r>
        <w:t xml:space="preserve">bổng </w:t>
      </w:r>
      <w:r>
        <w:t xml:space="preserve">(tục ngữ). </w:t>
      </w:r>
      <w:r>
        <w:t xml:space="preserve">Bọng </w:t>
      </w:r>
      <w:r>
        <w:t xml:space="preserve">cà </w:t>
      </w:r>
      <w:r>
        <w:t xml:space="preserve">cuống </w:t>
      </w:r>
      <w:r>
        <w:t xml:space="preserve">(bọng </w:t>
      </w:r>
      <w:r>
        <w:t xml:space="preserve">chứa </w:t>
      </w:r>
      <w:r>
        <w:t xml:space="preserve">chất </w:t>
      </w:r>
      <w:r>
        <w:t xml:space="preserve">thơm, </w:t>
      </w:r>
      <w:r>
        <w:t xml:space="preserve">cay </w:t>
      </w:r>
      <w:r>
        <w:t xml:space="preserve">trong </w:t>
      </w:r>
      <w:r>
        <w:t xml:space="preserve">con </w:t>
      </w:r>
      <w:r>
        <w:t xml:space="preserve">cà </w:t>
      </w:r>
      <w:r>
        <w:t xml:space="preserve">cuống </w:t>
      </w:r>
      <w:r>
        <w:t xml:space="preserve">đực). </w:t>
      </w:r>
      <w:r>
        <w:br/>
      </w:r>
      <w:r>
        <w:rPr>
          <w:b/>
        </w:rPr>
        <w:t xml:space="preserve">bọng;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bọng </w:t>
      </w:r>
      <w:r>
        <w:t xml:space="preserve">ong). </w:t>
      </w:r>
      <w:r>
        <w:t xml:space="preserve">Khúc </w:t>
      </w:r>
      <w:r>
        <w:t xml:space="preserve">gỗ </w:t>
      </w:r>
      <w:r>
        <w:t xml:space="preserve">hình </w:t>
      </w:r>
      <w:r>
        <w:t xml:space="preserve">trụ </w:t>
      </w:r>
      <w:r>
        <w:t xml:space="preserve">rỗng, </w:t>
      </w:r>
      <w:r>
        <w:t xml:space="preserve">bịt </w:t>
      </w:r>
      <w:r>
        <w:t xml:space="preserve">kín </w:t>
      </w:r>
      <w:r>
        <w:t xml:space="preserve">hai </w:t>
      </w:r>
      <w:r>
        <w:t xml:space="preserve">đầu, </w:t>
      </w:r>
      <w:r>
        <w:t xml:space="preserve">chừa </w:t>
      </w:r>
      <w:r>
        <w:t xml:space="preserve">lỗ </w:t>
      </w:r>
      <w:r>
        <w:t xml:space="preserve">nhỏ </w:t>
      </w:r>
      <w:r>
        <w:t xml:space="preserve">cho </w:t>
      </w:r>
      <w:r>
        <w:t xml:space="preserve">ong </w:t>
      </w:r>
      <w:r>
        <w:t xml:space="preserve">vào </w:t>
      </w:r>
      <w:r>
        <w:t xml:space="preserve">làm </w:t>
      </w:r>
      <w:r>
        <w:t xml:space="preserve">tổ. </w:t>
      </w:r>
      <w:r>
        <w:t xml:space="preserve">Nuôi </w:t>
      </w:r>
      <w:r>
        <w:rPr>
          <w:i/>
        </w:rPr>
        <w:t xml:space="preserve">ba </w:t>
      </w:r>
      <w:r>
        <w:rPr>
          <w:i/>
        </w:rPr>
        <w:t xml:space="preserve">bọng </w:t>
      </w:r>
      <w:r>
        <w:rPr>
          <w:i/>
        </w:rPr>
        <w:t xml:space="preserve">ong. </w:t>
      </w:r>
      <w:r>
        <w:br/>
      </w:r>
      <w:r>
        <w:rPr>
          <w:b/>
        </w:rPr>
        <w:t xml:space="preserve">bọng </w:t>
      </w:r>
      <w:r>
        <w:rPr>
          <w:b/>
        </w:rPr>
        <w:t xml:space="preserve">đái </w:t>
      </w:r>
      <w:r>
        <w:rPr>
          <w:i/>
        </w:rPr>
        <w:t xml:space="preserve">danh từ </w:t>
      </w:r>
      <w:r>
        <w:t xml:space="preserve">Bọng </w:t>
      </w:r>
      <w:r>
        <w:t xml:space="preserve">nước </w:t>
      </w:r>
      <w:r>
        <w:t xml:space="preserve">đái. </w:t>
      </w:r>
      <w:r>
        <w:br/>
      </w:r>
      <w:r>
        <w:rPr>
          <w:b/>
        </w:rPr>
        <w:t xml:space="preserve">bonsevich </w:t>
      </w:r>
      <w:r>
        <w:rPr>
          <w:i/>
        </w:rPr>
        <w:t xml:space="preserve">cũng viết </w:t>
      </w:r>
      <w:r>
        <w:t xml:space="preserve">bon </w:t>
      </w:r>
      <w:r>
        <w:t xml:space="preserve">sẽ </w:t>
      </w:r>
      <w:r>
        <w:t xml:space="preserve">vích, </w:t>
      </w:r>
      <w:r>
        <w:t xml:space="preserve">bôn </w:t>
      </w:r>
      <w:r>
        <w:t xml:space="preserve">sô </w:t>
      </w:r>
      <w:r>
        <w:t xml:space="preserve">vích. </w:t>
      </w:r>
      <w:r>
        <w:rPr>
          <w:b/>
        </w:rPr>
        <w:t xml:space="preserve">1 </w:t>
      </w:r>
      <w:r>
        <w:t xml:space="preserve">danh từ </w:t>
      </w:r>
      <w:r>
        <w:t xml:space="preserve">Người </w:t>
      </w:r>
      <w:r>
        <w:t xml:space="preserve">đảng </w:t>
      </w:r>
      <w:r>
        <w:t xml:space="preserve">viên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(bonsevich) </w:t>
      </w:r>
      <w:r>
        <w:t xml:space="preserve">Nga; </w:t>
      </w:r>
      <w:r>
        <w:t xml:space="preserve">người </w:t>
      </w:r>
      <w:r>
        <w:t xml:space="preserve">cộng </w:t>
      </w:r>
      <w:r>
        <w:t xml:space="preserve">sản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bonsevich. </w:t>
      </w:r>
      <w:r>
        <w:t xml:space="preserve">HÍ </w:t>
      </w:r>
      <w: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bonsevich, </w:t>
      </w:r>
      <w:r>
        <w:t xml:space="preserve">theo </w:t>
      </w:r>
      <w:r>
        <w:t xml:space="preserve">chủ </w:t>
      </w:r>
      <w:r>
        <w:t xml:space="preserve">nghĩa </w:t>
      </w:r>
      <w:r>
        <w:rPr>
          <w:i/>
        </w:rPr>
        <w:t xml:space="preserve">Marx-Lenin. </w:t>
      </w:r>
      <w:r>
        <w:rPr>
          <w:i/>
        </w:rPr>
        <w:t xml:space="preserve">Một </w:t>
      </w:r>
      <w:r>
        <w:rPr>
          <w:i/>
        </w:rPr>
        <w:t xml:space="preserve">đảng </w:t>
      </w:r>
      <w:r>
        <w:rPr>
          <w:i/>
        </w:rPr>
        <w:t xml:space="preserve">bonseuich. </w:t>
      </w:r>
      <w:r>
        <w:t xml:space="preserve">Tỉnh </w:t>
      </w:r>
      <w:r>
        <w:rPr>
          <w:i/>
        </w:rPr>
        <w:t xml:space="preserve">thân </w:t>
      </w:r>
      <w:r>
        <w:t xml:space="preserve">bonseuich. </w:t>
      </w:r>
      <w:r>
        <w:br w:type="page"/>
      </w:r>
      <w:r>
        <w:rPr>
          <w:b/>
        </w:rPr>
        <w:t xml:space="preserve">boong,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Sàn </w:t>
      </w:r>
      <w:r>
        <w:t xml:space="preserve">ngăn </w:t>
      </w:r>
      <w:r>
        <w:t xml:space="preserve">chia </w:t>
      </w:r>
      <w:r>
        <w:t xml:space="preserve">tàu </w:t>
      </w:r>
      <w:r>
        <w:t xml:space="preserve">thuỷ </w:t>
      </w:r>
      <w:r>
        <w:t xml:space="preserve">thành </w:t>
      </w:r>
      <w:r>
        <w:t xml:space="preserve">nhiều </w:t>
      </w:r>
      <w:r>
        <w:t xml:space="preserve">tầng. </w:t>
      </w:r>
      <w:r>
        <w:rPr>
          <w:b/>
        </w:rPr>
        <w:t xml:space="preserve">2 </w:t>
      </w:r>
      <w:r>
        <w:t xml:space="preserve">Sàn </w:t>
      </w:r>
      <w:r>
        <w:t xml:space="preserve">lộ </w:t>
      </w:r>
      <w:r>
        <w:t xml:space="preserve">thiên </w:t>
      </w:r>
      <w:r>
        <w:t xml:space="preserve">trên </w:t>
      </w:r>
      <w:r>
        <w:t xml:space="preserve">tàu </w:t>
      </w:r>
      <w:r>
        <w:t xml:space="preserve">thuỷ. </w:t>
      </w:r>
      <w:r>
        <w:t xml:space="preserve">Lên </w:t>
      </w:r>
      <w:r>
        <w:rPr>
          <w:i/>
        </w:rPr>
        <w:t xml:space="preserve">boong </w:t>
      </w:r>
      <w:r>
        <w:t xml:space="preserve">hóng </w:t>
      </w:r>
      <w:r>
        <w:t xml:space="preserve">gió. </w:t>
      </w:r>
      <w:r>
        <w:br/>
      </w:r>
      <w:r>
        <w:rPr>
          <w:b/>
        </w:rPr>
        <w:t xml:space="preserve">boong;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chuông </w:t>
      </w:r>
      <w:r>
        <w:t xml:space="preserve">kêu </w:t>
      </w:r>
      <w:r>
        <w:t xml:space="preserve">và </w:t>
      </w:r>
      <w:r>
        <w:t xml:space="preserve">ngân </w:t>
      </w:r>
      <w:r>
        <w:t xml:space="preserve">vang. </w:t>
      </w:r>
      <w:r>
        <w:t xml:space="preserve">Tiếng </w:t>
      </w:r>
      <w:r>
        <w:t xml:space="preserve">chuông </w:t>
      </w:r>
      <w:r>
        <w:t xml:space="preserve">boong </w:t>
      </w:r>
      <w:r>
        <w:t xml:space="preserve">boong. </w:t>
      </w:r>
      <w:r>
        <w:br/>
      </w:r>
      <w:r>
        <w:rPr>
          <w:b/>
        </w:rPr>
        <w:t xml:space="preserve">boong </w:t>
      </w:r>
      <w:r>
        <w:rPr>
          <w:b/>
        </w:rPr>
        <w:t xml:space="preserve">ke </w:t>
      </w:r>
      <w:r>
        <w:rPr>
          <w:i/>
        </w:rPr>
        <w:t xml:space="preserve">xem </w:t>
      </w:r>
      <w:r>
        <w:t xml:space="preserve">burker. </w:t>
      </w:r>
      <w:r>
        <w:br/>
      </w:r>
      <w:r>
        <w:rPr>
          <w:b/>
        </w:rPr>
        <w:t xml:space="preserve">boóng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Nhờ </w:t>
      </w:r>
      <w:r>
        <w:t xml:space="preserve">vào </w:t>
      </w:r>
      <w:r>
        <w:t xml:space="preserve">phần </w:t>
      </w:r>
      <w:r>
        <w:t xml:space="preserve">người </w:t>
      </w:r>
      <w:r>
        <w:t xml:space="preserve">khác. </w:t>
      </w:r>
      <w:r>
        <w:rPr>
          <w:i/>
        </w:rPr>
        <w:t xml:space="preserve">Ăn </w:t>
      </w:r>
      <w:r>
        <w:t xml:space="preserve">boóng. </w:t>
      </w:r>
      <w:r>
        <w:t xml:space="preserve">Đi </w:t>
      </w:r>
      <w:r>
        <w:t xml:space="preserve">boóng </w:t>
      </w:r>
      <w:r>
        <w:t xml:space="preserve">xe. </w:t>
      </w:r>
      <w:r>
        <w:br/>
      </w:r>
      <w:r>
        <w:rPr>
          <w:b/>
        </w:rPr>
        <w:t xml:space="preserve">boongke </w:t>
      </w:r>
      <w:r>
        <w:rPr>
          <w:i/>
        </w:rPr>
        <w:t xml:space="preserve">xem </w:t>
      </w:r>
      <w:r>
        <w:t xml:space="preserve">buniker. </w:t>
      </w:r>
      <w:r>
        <w:br/>
      </w:r>
      <w:r>
        <w:rPr>
          <w:b/>
        </w:rPr>
        <w:t xml:space="preserve">bóp,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bốt,. </w:t>
      </w:r>
      <w:r>
        <w:t xml:space="preserve">Bóp </w:t>
      </w:r>
      <w:r>
        <w:rPr>
          <w:i/>
        </w:rPr>
        <w:t xml:space="preserve">cảnh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bóp,d. </w:t>
      </w:r>
      <w:r>
        <w:t xml:space="preserve">(phương ngữ). </w:t>
      </w:r>
      <w:r>
        <w:t xml:space="preserve">Ví </w:t>
      </w:r>
      <w:r>
        <w:t xml:space="preserve">đựng </w:t>
      </w:r>
      <w:r>
        <w:t xml:space="preserve">tiền, </w:t>
      </w:r>
      <w:r>
        <w:t xml:space="preserve">đựng </w:t>
      </w:r>
      <w:r>
        <w:t xml:space="preserve">giấy </w:t>
      </w:r>
      <w:r>
        <w:t xml:space="preserve">tờ. </w:t>
      </w:r>
      <w:r>
        <w:br/>
      </w:r>
      <w:r>
        <w:rPr>
          <w:b/>
        </w:rPr>
        <w:t xml:space="preserve">bóp,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và </w:t>
      </w:r>
      <w:r>
        <w:t xml:space="preserve">siết </w:t>
      </w:r>
      <w:r>
        <w:t xml:space="preserve">mạnh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hoặc </w:t>
      </w:r>
      <w:r>
        <w:rPr>
          <w:i/>
        </w:rPr>
        <w:t xml:space="preserve">giữa </w:t>
      </w:r>
      <w:r>
        <w:t xml:space="preserve">các </w:t>
      </w:r>
      <w:r>
        <w:t xml:space="preserve">ngón </w:t>
      </w:r>
      <w:r>
        <w:t xml:space="preserve">tay.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bóp </w:t>
      </w:r>
      <w:r>
        <w:t xml:space="preserve">nát </w:t>
      </w:r>
      <w:r>
        <w:rPr>
          <w:i/>
        </w:rPr>
        <w:t xml:space="preserve">quả </w:t>
      </w:r>
      <w:r>
        <w:t xml:space="preserve">chuối. </w:t>
      </w:r>
      <w:r>
        <w:rPr>
          <w:i/>
        </w:rPr>
        <w:t xml:space="preserve">Đấm </w:t>
      </w:r>
      <w:r>
        <w:rPr>
          <w:i/>
        </w:rPr>
        <w:t xml:space="preserve">bóp*. </w:t>
      </w:r>
      <w:r>
        <w:rPr>
          <w:b/>
        </w:rPr>
        <w:t xml:space="preserve">2 </w:t>
      </w:r>
      <w:r>
        <w:t xml:space="preserve">Làm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bóp </w:t>
      </w:r>
      <w:r>
        <w:t xml:space="preserve">hoặc </w:t>
      </w:r>
      <w:r>
        <w:t xml:space="preserve">ấn, </w:t>
      </w:r>
      <w:r>
        <w:t xml:space="preserve">kéo. </w:t>
      </w:r>
      <w:r>
        <w:rPr>
          <w:i/>
        </w:rPr>
        <w:t xml:space="preserve">Bóp </w:t>
      </w:r>
      <w:r>
        <w:t xml:space="preserve">còi. </w:t>
      </w:r>
      <w:r>
        <w:rPr>
          <w:i/>
        </w:rPr>
        <w:t xml:space="preserve">Bóp </w:t>
      </w:r>
      <w:r>
        <w:t xml:space="preserve">chuông. </w:t>
      </w:r>
      <w:r>
        <w:rPr>
          <w:b/>
        </w:rPr>
        <w:t xml:space="preserve">3 </w:t>
      </w:r>
      <w:r>
        <w:t xml:space="preserve">Thắt </w:t>
      </w:r>
      <w:r>
        <w:t xml:space="preserve">eo </w:t>
      </w:r>
      <w:r>
        <w:t xml:space="preserve">lại, </w:t>
      </w:r>
      <w:r>
        <w:t xml:space="preserve">thắt </w:t>
      </w:r>
      <w:r>
        <w:t xml:space="preserve">lại. </w:t>
      </w:r>
      <w:r>
        <w:rPr>
          <w:i/>
        </w:rPr>
        <w:t xml:space="preserve">Giữa </w:t>
      </w:r>
      <w:r>
        <w:rPr>
          <w:i/>
        </w:rPr>
        <w:t xml:space="preserve">bóp, </w:t>
      </w:r>
      <w:r>
        <w:rPr>
          <w:i/>
        </w:rPr>
        <w:t xml:space="preserve">hai </w:t>
      </w:r>
      <w:r>
        <w:t xml:space="preserve">đầu </w:t>
      </w:r>
      <w:r>
        <w:t xml:space="preserve">phình </w:t>
      </w:r>
      <w:r>
        <w:rPr>
          <w:i/>
        </w:rPr>
        <w:t xml:space="preserve">ra.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Hết </w:t>
      </w:r>
      <w:r>
        <w:t xml:space="preserve">sức </w:t>
      </w:r>
      <w:r>
        <w:t xml:space="preserve">dè </w:t>
      </w:r>
      <w:r>
        <w:t xml:space="preserve">sẻn </w:t>
      </w:r>
      <w:r>
        <w:t xml:space="preserve">trong </w:t>
      </w:r>
      <w:r>
        <w:t xml:space="preserve">việc </w:t>
      </w:r>
      <w:r>
        <w:t xml:space="preserve">ăn </w:t>
      </w:r>
      <w:r>
        <w:t xml:space="preserve">tiêu. </w:t>
      </w:r>
      <w:r>
        <w:rPr>
          <w:i/>
        </w:rPr>
        <w:t xml:space="preserve">Bóp </w:t>
      </w:r>
      <w:r>
        <w:rPr>
          <w:i/>
        </w:rPr>
        <w:t xml:space="preserve">bụng </w:t>
      </w:r>
      <w:r>
        <w:rPr>
          <w:i/>
        </w:rPr>
        <w:t xml:space="preserve">để </w:t>
      </w:r>
      <w:r>
        <w:rPr>
          <w:i/>
        </w:rPr>
        <w:t xml:space="preserve">dành. </w:t>
      </w:r>
      <w:r>
        <w:rPr>
          <w:b/>
        </w:rPr>
        <w:t xml:space="preserve">2 </w:t>
      </w:r>
      <w:r>
        <w:t xml:space="preserve">Hết </w:t>
      </w:r>
      <w:r>
        <w:t xml:space="preserve">sức </w:t>
      </w:r>
      <w:r>
        <w:t xml:space="preserve">nhịn </w:t>
      </w:r>
      <w:r>
        <w:t xml:space="preserve">nhục, </w:t>
      </w:r>
      <w:r>
        <w:t xml:space="preserve">dằn </w:t>
      </w:r>
      <w:r>
        <w:t xml:space="preserve">lòng. </w:t>
      </w:r>
      <w:r>
        <w:t xml:space="preserve">Bóp </w:t>
      </w:r>
      <w:r>
        <w:t xml:space="preserve">bụng </w:t>
      </w:r>
      <w:r>
        <w:rPr>
          <w:i/>
        </w:rPr>
        <w:t xml:space="preserve">mà </w:t>
      </w:r>
      <w:r>
        <w:rPr>
          <w:i/>
        </w:rPr>
        <w:t xml:space="preserve">chịu,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nói </w:t>
      </w:r>
      <w:r>
        <w:t xml:space="preserve">lại.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chắt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chất </w:t>
      </w:r>
      <w:r>
        <w:rPr>
          <w:i/>
        </w:rPr>
        <w:t xml:space="preserve">bóp.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chẹt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nổi, </w:t>
      </w:r>
      <w:r>
        <w:t xml:space="preserve">kìm </w:t>
      </w:r>
      <w:r>
        <w:t xml:space="preserve">hãm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kinh </w:t>
      </w:r>
      <w:r>
        <w:t xml:space="preserve">tế). </w:t>
      </w:r>
      <w:r>
        <w:t xml:space="preserve">Nước </w:t>
      </w:r>
      <w:r>
        <w:t xml:space="preserve">lớn </w:t>
      </w:r>
      <w:r>
        <w:t xml:space="preserve">bóp </w:t>
      </w:r>
      <w:r>
        <w:t xml:space="preserve">chẹt </w:t>
      </w:r>
      <w:r>
        <w:t xml:space="preserve">công </w:t>
      </w:r>
      <w:r>
        <w:t xml:space="preserve">nghiệp </w:t>
      </w:r>
      <w:r>
        <w:rPr>
          <w:i/>
        </w:rPr>
        <w:t xml:space="preserve">của </w:t>
      </w:r>
      <w:r>
        <w:t xml:space="preserve">nước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chết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tiêu </w:t>
      </w:r>
      <w:r>
        <w:t xml:space="preserve">diệt, </w:t>
      </w:r>
      <w:r>
        <w:t xml:space="preserve">thường </w:t>
      </w:r>
      <w:r>
        <w:t xml:space="preserve">là </w:t>
      </w:r>
      <w:r>
        <w:t xml:space="preserve">bằng </w:t>
      </w:r>
      <w:r>
        <w:t xml:space="preserve">bạo </w:t>
      </w:r>
      <w:r>
        <w:t xml:space="preserve">lực. </w:t>
      </w:r>
      <w:r>
        <w:t xml:space="preserve">Đàn </w:t>
      </w:r>
      <w:r>
        <w:rPr>
          <w:i/>
        </w:rPr>
        <w:t xml:space="preserve">áp </w:t>
      </w:r>
      <w:r>
        <w:t xml:space="preserve">hòng </w:t>
      </w:r>
      <w:r>
        <w:rPr>
          <w:i/>
        </w:rPr>
        <w:t xml:space="preserve">bóp </w:t>
      </w:r>
      <w:r>
        <w:t xml:space="preserve">chết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Hà </w:t>
      </w:r>
      <w:r>
        <w:t xml:space="preserve">hiếp </w:t>
      </w:r>
      <w:r>
        <w:t xml:space="preserve">tàn </w:t>
      </w:r>
      <w:r>
        <w:t xml:space="preserve">nhẫn; </w:t>
      </w:r>
      <w:r>
        <w:t xml:space="preserve">bóc </w:t>
      </w:r>
      <w:r>
        <w:t xml:space="preserve">lột </w:t>
      </w:r>
      <w:r>
        <w:t xml:space="preserve">quá </w:t>
      </w:r>
      <w:r>
        <w:t xml:space="preserve">đáng. </w:t>
      </w:r>
      <w:r>
        <w:t xml:space="preserve">Quan </w:t>
      </w:r>
      <w:r>
        <w:rPr>
          <w:i/>
        </w:rPr>
        <w:t xml:space="preserve">lại </w:t>
      </w:r>
      <w:r>
        <w:rPr>
          <w:i/>
        </w:rPr>
        <w:t xml:space="preserve">bóp </w:t>
      </w:r>
      <w:r>
        <w:t xml:space="preserve">cổ </w:t>
      </w:r>
      <w:r>
        <w:rPr>
          <w:i/>
        </w:rPr>
        <w:t xml:space="preserve">dân. </w:t>
      </w:r>
      <w:r>
        <w:t xml:space="preserve">Bọn </w:t>
      </w:r>
      <w:r>
        <w:t xml:space="preserve">đầu </w:t>
      </w:r>
      <w:r>
        <w:t xml:space="preserve">cơ </w:t>
      </w:r>
      <w:r>
        <w:rPr>
          <w:i/>
        </w:rPr>
        <w:t xml:space="preserve">bóp </w:t>
      </w:r>
      <w:r>
        <w:rPr>
          <w:i/>
        </w:rPr>
        <w:t xml:space="preserve">cổ </w:t>
      </w:r>
      <w:r>
        <w:rPr>
          <w:i/>
        </w:rPr>
        <w:t xml:space="preserve">khách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hầu </w:t>
      </w:r>
      <w:r>
        <w:rPr>
          <w:b/>
        </w:rPr>
        <w:t xml:space="preserve">bóp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bóp </w:t>
      </w:r>
      <w:r>
        <w:t xml:space="preserve">cổ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bóp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méo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cho </w:t>
      </w:r>
      <w:r>
        <w:t xml:space="preserve">sai </w:t>
      </w:r>
      <w:r>
        <w:t xml:space="preserve">lệch </w:t>
      </w:r>
      <w:r>
        <w:t xml:space="preserve">đi, </w:t>
      </w:r>
      <w:r>
        <w:t xml:space="preserve">do </w:t>
      </w:r>
      <w:r>
        <w:t xml:space="preserve">dụng </w:t>
      </w:r>
      <w:r>
        <w:t xml:space="preserve">ý </w:t>
      </w:r>
      <w:r>
        <w:t xml:space="preserve">không </w:t>
      </w:r>
      <w:r>
        <w:t xml:space="preserve">tốt. </w:t>
      </w:r>
      <w:r>
        <w:rPr>
          <w:i/>
        </w:rPr>
        <w:t xml:space="preserve">Cố </w:t>
      </w:r>
      <w:r>
        <w:rPr>
          <w:i/>
        </w:rPr>
        <w:t xml:space="preserve">tình </w:t>
      </w:r>
      <w:r>
        <w:rPr>
          <w:i/>
        </w:rPr>
        <w:t xml:space="preserve">bóp </w:t>
      </w:r>
      <w:r>
        <w:rPr>
          <w:i/>
        </w:rPr>
        <w:t xml:space="preserve">méo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Hết </w:t>
      </w:r>
      <w:r>
        <w:t xml:space="preserve">sức </w:t>
      </w:r>
      <w:r>
        <w:t xml:space="preserve">dè </w:t>
      </w:r>
      <w:r>
        <w:t xml:space="preserve">sẻn </w:t>
      </w:r>
      <w:r>
        <w:t xml:space="preserve">trong </w:t>
      </w:r>
      <w:r>
        <w:t xml:space="preserve">việc </w:t>
      </w:r>
      <w:r>
        <w:t xml:space="preserve">ăn </w:t>
      </w:r>
      <w:r>
        <w:t xml:space="preserve">uống; </w:t>
      </w:r>
      <w:r>
        <w:t xml:space="preserve">bóp </w:t>
      </w:r>
      <w:r>
        <w:t xml:space="preserve">bụng.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mồm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bóp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Bắt </w:t>
      </w:r>
      <w:r>
        <w:t xml:space="preserve">nạt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dàng. </w:t>
      </w:r>
      <w:r>
        <w:rPr>
          <w:i/>
        </w:rPr>
        <w:t xml:space="preserve">Đừng </w:t>
      </w:r>
      <w:r>
        <w:rPr>
          <w:i/>
        </w:rPr>
        <w:t xml:space="preserve">hòng </w:t>
      </w:r>
      <w:r>
        <w:t xml:space="preserve">bóp </w:t>
      </w:r>
      <w:r>
        <w:rPr>
          <w:i/>
        </w:rPr>
        <w:t xml:space="preserve">mũi </w:t>
      </w:r>
      <w:r>
        <w:rPr>
          <w:i/>
        </w:rPr>
        <w:t xml:space="preserve">được </w:t>
      </w:r>
      <w:r>
        <w:t xml:space="preserve">nó.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nặn </w:t>
      </w:r>
      <w:r>
        <w:rPr>
          <w:i/>
        </w:rPr>
        <w:t xml:space="preserve">động từ </w:t>
      </w:r>
      <w:r>
        <w:t xml:space="preserve">Bòn </w:t>
      </w:r>
      <w:r>
        <w:t xml:space="preserve">rút, </w:t>
      </w:r>
      <w:r>
        <w:t xml:space="preserve">vơ </w:t>
      </w:r>
      <w:r>
        <w:t xml:space="preserve">vét </w:t>
      </w:r>
      <w:r>
        <w:t xml:space="preserve">đến </w:t>
      </w:r>
      <w:r>
        <w:t xml:space="preserve">cùng </w:t>
      </w:r>
      <w:r>
        <w:t xml:space="preserve">kiệt. </w:t>
      </w:r>
      <w:r>
        <w:t xml:space="preserve">bóp </w:t>
      </w:r>
      <w:r>
        <w:t xml:space="preserve">nghẹt </w:t>
      </w:r>
      <w:r>
        <w:t xml:space="preserve">động từ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phát </w:t>
      </w:r>
      <w:r>
        <w:t xml:space="preserve">triển, </w:t>
      </w:r>
      <w:r>
        <w:t xml:space="preserve">nhằm </w:t>
      </w:r>
      <w:r>
        <w:t xml:space="preserve">dần </w:t>
      </w:r>
      <w:r>
        <w:t xml:space="preserve">dần </w:t>
      </w:r>
      <w:r>
        <w:t xml:space="preserve">thủ </w:t>
      </w:r>
      <w:r>
        <w:t xml:space="preserve">tiêu. </w:t>
      </w:r>
      <w:r>
        <w:rPr>
          <w:i/>
        </w:rPr>
        <w:t xml:space="preserve">Bóp </w:t>
      </w:r>
      <w:r>
        <w:rPr>
          <w:i/>
        </w:rPr>
        <w:t xml:space="preserve">nghẹt </w:t>
      </w:r>
      <w:r>
        <w:t xml:space="preserve">các </w:t>
      </w:r>
      <w:r>
        <w:rPr>
          <w:i/>
        </w:rPr>
        <w:t xml:space="preserve">quyền </w:t>
      </w:r>
      <w:r>
        <w:rPr>
          <w:i/>
        </w:rPr>
        <w:t xml:space="preserve">dân </w:t>
      </w:r>
      <w:r>
        <w:t xml:space="preserve">chủ.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óc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bóp </w:t>
      </w:r>
      <w:r>
        <w:rPr>
          <w:i/>
        </w:rPr>
        <w:t xml:space="preserve">trán. </w:t>
      </w:r>
      <w:r>
        <w:br/>
      </w:r>
      <w:r>
        <w:rPr>
          <w:b/>
        </w:rPr>
        <w:t xml:space="preserve">bóp </w:t>
      </w:r>
      <w:r>
        <w:rPr>
          <w:b/>
        </w:rPr>
        <w:t xml:space="preserve">trán </w:t>
      </w:r>
      <w:r>
        <w:rPr>
          <w:i/>
        </w:rPr>
        <w:t xml:space="preserve">động từ </w:t>
      </w:r>
      <w:r>
        <w:t xml:space="preserve">Cố </w:t>
      </w:r>
      <w:r>
        <w:t xml:space="preserve">sức </w:t>
      </w:r>
      <w:r>
        <w:t xml:space="preserve">suy </w:t>
      </w:r>
      <w:r>
        <w:t xml:space="preserve">nghĩ </w:t>
      </w:r>
      <w:r>
        <w:t xml:space="preserve">một </w:t>
      </w:r>
      <w:r>
        <w:t xml:space="preserve">cách </w:t>
      </w:r>
      <w:r>
        <w:t xml:space="preserve">_ </w:t>
      </w:r>
      <w:r>
        <w:t xml:space="preserve">vất </w:t>
      </w:r>
      <w:r>
        <w:t xml:space="preserve">vả. </w:t>
      </w:r>
      <w:r>
        <w:t xml:space="preserve">Bóp </w:t>
      </w:r>
      <w:r>
        <w:rPr>
          <w:i/>
        </w:rPr>
        <w:t xml:space="preserve">trán </w:t>
      </w:r>
      <w:r>
        <w:rPr>
          <w:i/>
        </w:rPr>
        <w:t xml:space="preserve">tìm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rPr>
          <w:i/>
        </w:rPr>
        <w:t xml:space="preserve">kế. </w:t>
      </w:r>
      <w:r>
        <w:rPr>
          <w:i/>
        </w:rPr>
        <w:t xml:space="preserve">Ẽ </w:t>
      </w:r>
      <w:r>
        <w:t xml:space="preserve">bót, </w:t>
      </w:r>
      <w:r>
        <w:t xml:space="preserve">danh từ </w:t>
      </w:r>
      <w:r>
        <w:t xml:space="preserve">Ống </w:t>
      </w:r>
      <w:r>
        <w:t xml:space="preserve">nhỏ </w:t>
      </w:r>
      <w:r>
        <w:t xml:space="preserve">thường </w:t>
      </w:r>
      <w:r>
        <w:t xml:space="preserve">bằng </w:t>
      </w:r>
      <w:r>
        <w:t xml:space="preserve">nhựa, </w:t>
      </w:r>
      <w:r>
        <w:t xml:space="preserve">xương </w:t>
      </w:r>
      <w:r>
        <w:t xml:space="preserve">hay </w:t>
      </w:r>
      <w:r>
        <w:t xml:space="preserve">ngà, </w:t>
      </w:r>
      <w:r>
        <w:t xml:space="preserve">để </w:t>
      </w:r>
      <w:r>
        <w:t xml:space="preserve">cắm </w:t>
      </w:r>
      <w:r>
        <w:t xml:space="preserve">điếu </w:t>
      </w:r>
      <w:r>
        <w:t xml:space="preserve">thuốc </w:t>
      </w:r>
      <w:r>
        <w:t xml:space="preserve">lá </w:t>
      </w:r>
      <w:r>
        <w:t xml:space="preserve">vào </w:t>
      </w:r>
      <w:r>
        <w:t xml:space="preserve">mà </w:t>
      </w:r>
      <w:r>
        <w:t xml:space="preserve">hút. </w:t>
      </w:r>
      <w:r>
        <w:br/>
      </w:r>
      <w:r>
        <w:rPr>
          <w:b/>
        </w:rPr>
        <w:t xml:space="preserve">bót, </w:t>
      </w:r>
      <w:r>
        <w:rPr>
          <w:i/>
        </w:rPr>
        <w:t xml:space="preserve">xem </w:t>
      </w:r>
      <w:r>
        <w:rPr>
          <w:i/>
        </w:rPr>
        <w:t xml:space="preserve">bối,. </w:t>
      </w:r>
      <w:r>
        <w:br/>
      </w:r>
      <w:r>
        <w:rPr>
          <w:b/>
        </w:rPr>
        <w:t xml:space="preserve">bọt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bong </w:t>
      </w:r>
      <w:r>
        <w:t xml:space="preserve">bóng </w:t>
      </w:r>
      <w:r>
        <w:t xml:space="preserve">nhỏ </w:t>
      </w:r>
      <w:r>
        <w:t xml:space="preserve">kết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chất </w:t>
      </w:r>
      <w:r>
        <w:t xml:space="preserve">lỏng. </w:t>
      </w:r>
      <w:r>
        <w:t xml:space="preserve">Cốc </w:t>
      </w:r>
      <w:r>
        <w:rPr>
          <w:i/>
        </w:rPr>
        <w:t xml:space="preserve">bia </w:t>
      </w:r>
      <w:r>
        <w:rPr>
          <w:i/>
        </w:rPr>
        <w:t xml:space="preserve">súi </w:t>
      </w:r>
      <w:r>
        <w:rPr>
          <w:i/>
        </w:rPr>
        <w:t xml:space="preserve">bọt. </w:t>
      </w:r>
      <w:r>
        <w:t xml:space="preserve">Bọt </w:t>
      </w:r>
      <w:r>
        <w:rPr>
          <w:i/>
        </w:rPr>
        <w:t xml:space="preserve">xÀ </w:t>
      </w:r>
      <w:r>
        <w:rPr>
          <w:i/>
        </w:rPr>
        <w:t xml:space="preserve">phòng.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Nước </w:t>
      </w:r>
      <w:r>
        <w:t xml:space="preserve">bọt </w:t>
      </w:r>
      <w:r>
        <w:t xml:space="preserve">(nói </w:t>
      </w:r>
      <w:r>
        <w:t xml:space="preserve">tắt). </w:t>
      </w:r>
      <w:r>
        <w:t xml:space="preserve">Sài </w:t>
      </w:r>
      <w:r>
        <w:rPr>
          <w:i/>
        </w:rPr>
        <w:t xml:space="preserve">bọt </w:t>
      </w:r>
      <w:r>
        <w:rPr>
          <w:i/>
        </w:rPr>
        <w:t xml:space="preserve">mép. </w:t>
      </w:r>
      <w:r>
        <w:br/>
      </w:r>
      <w:r>
        <w:rPr>
          <w:b/>
        </w:rPr>
        <w:t xml:space="preserve">bọt </w:t>
      </w:r>
      <w:r>
        <w:rPr>
          <w:b/>
        </w:rPr>
        <w:t xml:space="preserve">bèo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bòo </w:t>
      </w:r>
      <w:r>
        <w:rPr>
          <w:i/>
        </w:rPr>
        <w:t xml:space="preserve">bọt. </w:t>
      </w:r>
      <w:r>
        <w:br/>
      </w:r>
      <w:r>
        <w:rPr>
          <w:b/>
        </w:rPr>
        <w:t xml:space="preserve">bọt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trông </w:t>
      </w:r>
      <w:r>
        <w:t xml:space="preserve">giống </w:t>
      </w:r>
      <w:r>
        <w:t xml:space="preserve">đám </w:t>
      </w:r>
      <w:r>
        <w:t xml:space="preserve">bọt, </w:t>
      </w:r>
      <w:r>
        <w:t xml:space="preserve">cấu </w:t>
      </w:r>
      <w:r>
        <w:t xml:space="preserve">tạo </w:t>
      </w:r>
      <w:r>
        <w:t xml:space="preserve">cơ </w:t>
      </w:r>
      <w:r>
        <w:t xml:space="preserve">thể </w:t>
      </w:r>
      <w:r>
        <w:t xml:space="preserve">đơn </w:t>
      </w:r>
      <w:r>
        <w:t xml:space="preserve">giản,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xương </w:t>
      </w:r>
      <w:r>
        <w:t xml:space="preserve">hoặc </w:t>
      </w:r>
      <w:r>
        <w:t xml:space="preserve">mạng </w:t>
      </w:r>
      <w:r>
        <w:t xml:space="preserve">sợi </w:t>
      </w:r>
      <w:r>
        <w:t xml:space="preserve">mềm. </w:t>
      </w:r>
      <w:r>
        <w:rPr>
          <w:b/>
        </w:rPr>
        <w:t xml:space="preserve">2 </w:t>
      </w:r>
      <w:r>
        <w:t xml:space="preserve">Bộ </w:t>
      </w:r>
      <w:r>
        <w:t xml:space="preserve">xương </w:t>
      </w:r>
      <w:r>
        <w:t xml:space="preserve">mềm </w:t>
      </w:r>
      <w:r>
        <w:t xml:space="preserve">lấy </w:t>
      </w:r>
      <w:r>
        <w:t xml:space="preserve">từ </w:t>
      </w:r>
      <w:r>
        <w:t xml:space="preserve">bọt </w:t>
      </w:r>
      <w:r>
        <w:t xml:space="preserve">biển,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kì </w:t>
      </w:r>
      <w:r>
        <w:t xml:space="preserve">cọ. </w:t>
      </w:r>
      <w:r>
        <w:br/>
      </w:r>
      <w:r>
        <w:rPr>
          <w:b/>
        </w:rPr>
        <w:t xml:space="preserve">box </w:t>
      </w:r>
      <w:r>
        <w:rPr>
          <w:i/>
        </w:rPr>
        <w:t xml:space="preserve">cũng viết </w:t>
      </w:r>
      <w:r>
        <w:t xml:space="preserve">bốc. </w:t>
      </w:r>
      <w:r>
        <w:t xml:space="preserve">danh từ </w:t>
      </w:r>
      <w:r>
        <w:t xml:space="preserve">cũng nói </w:t>
      </w:r>
      <w:r>
        <w:t xml:space="preserve">Quyền </w:t>
      </w:r>
      <w:r>
        <w:t xml:space="preserve">Anh.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đấu </w:t>
      </w:r>
      <w:r>
        <w:t xml:space="preserve">võ, </w:t>
      </w:r>
      <w:r>
        <w:t xml:space="preserve">dùng </w:t>
      </w:r>
      <w:r>
        <w:t xml:space="preserve">nắm </w:t>
      </w:r>
      <w:r>
        <w:t xml:space="preserve">tay </w:t>
      </w:r>
      <w:r>
        <w:t xml:space="preserve">đấm </w:t>
      </w:r>
      <w:r>
        <w:t xml:space="preserve">nhau. </w:t>
      </w:r>
      <w:r>
        <w:t xml:space="preserve">Đấu </w:t>
      </w:r>
      <w:r>
        <w:t xml:space="preserve">box. </w:t>
      </w:r>
      <w:r>
        <w:rPr>
          <w:i/>
        </w:rPr>
        <w:t xml:space="preserve">Vô </w:t>
      </w:r>
      <w:r>
        <w:rPr>
          <w:i/>
        </w:rPr>
        <w:t xml:space="preserve">địch </w:t>
      </w:r>
      <w:r>
        <w:rPr>
          <w:i/>
        </w:rPr>
        <w:t xml:space="preserve">box. </w:t>
      </w:r>
      <w:r>
        <w:br/>
      </w:r>
      <w:r>
        <w:rPr>
          <w:b/>
        </w:rPr>
        <w:t xml:space="preserve">bô, </w:t>
      </w:r>
      <w:r>
        <w:rPr>
          <w:i/>
        </w:rPr>
        <w:t xml:space="preserve">danh từ </w:t>
      </w:r>
      <w:r>
        <w:t xml:space="preserve">(cũ). </w:t>
      </w:r>
      <w:r>
        <w:t xml:space="preserve">Cụ </w:t>
      </w:r>
      <w:r>
        <w:t xml:space="preserve">già. </w:t>
      </w:r>
      <w:r>
        <w:br/>
      </w:r>
      <w:r>
        <w:rPr>
          <w:b/>
        </w:rPr>
        <w:t xml:space="preserve">bô,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giống </w:t>
      </w:r>
      <w:r>
        <w:t xml:space="preserve">cái </w:t>
      </w:r>
      <w:r>
        <w:t xml:space="preserve">chậu </w:t>
      </w:r>
      <w:r>
        <w:t xml:space="preserve">nhỏ, </w:t>
      </w:r>
      <w:r>
        <w:t xml:space="preserve">có </w:t>
      </w:r>
      <w:r>
        <w:t xml:space="preserve">nắp </w:t>
      </w:r>
      <w:r>
        <w:t xml:space="preserve">đậy </w:t>
      </w:r>
      <w:r>
        <w:t xml:space="preserve">và </w:t>
      </w:r>
      <w:r>
        <w:t xml:space="preserve">quai </w:t>
      </w:r>
      <w:r>
        <w:t xml:space="preserve">cầm,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sắt </w:t>
      </w:r>
      <w:r>
        <w:t xml:space="preserve">tráng </w:t>
      </w:r>
      <w:r>
        <w:t xml:space="preserve">men </w:t>
      </w:r>
      <w:r>
        <w:t xml:space="preserve">hoặc </w:t>
      </w:r>
      <w:r>
        <w:t xml:space="preserve">nhựa, </w:t>
      </w:r>
      <w:r>
        <w:t xml:space="preserve">để </w:t>
      </w:r>
      <w:r>
        <w:t xml:space="preserve">đại </w:t>
      </w:r>
      <w:r>
        <w:t xml:space="preserve">tiện, </w:t>
      </w:r>
      <w:r>
        <w:t xml:space="preserve">tiểu </w:t>
      </w:r>
      <w:r>
        <w:t xml:space="preserve">tiện. </w:t>
      </w:r>
      <w:r>
        <w:t xml:space="preserve">Đổ </w:t>
      </w:r>
      <w:r>
        <w:t xml:space="preserve">bô </w:t>
      </w:r>
      <w:r>
        <w:t xml:space="preserve">nước </w:t>
      </w:r>
      <w:r>
        <w:t xml:space="preserve">giải. </w:t>
      </w:r>
      <w:r>
        <w:br/>
      </w:r>
      <w:r>
        <w:rPr>
          <w:b/>
        </w:rPr>
        <w:t xml:space="preserve">bô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(Kẻ </w:t>
      </w:r>
      <w:r>
        <w:t xml:space="preserve">làm </w:t>
      </w:r>
      <w:r>
        <w:t xml:space="preserve">tay </w:t>
      </w:r>
      <w:r>
        <w:t xml:space="preserve">sai) </w:t>
      </w:r>
      <w:r>
        <w:t xml:space="preserve">báo, </w:t>
      </w:r>
      <w:r>
        <w:t xml:space="preserve">mách </w:t>
      </w:r>
      <w:r>
        <w:t xml:space="preserve">với </w:t>
      </w:r>
      <w:r>
        <w:t xml:space="preserve">chủ </w:t>
      </w:r>
      <w:r>
        <w:t xml:space="preserve">để </w:t>
      </w:r>
      <w:r>
        <w:t xml:space="preserve">hại </w:t>
      </w:r>
      <w:r>
        <w:t xml:space="preserve">người </w:t>
      </w:r>
      <w:r>
        <w:t xml:space="preserve">khác. </w:t>
      </w:r>
      <w:r>
        <w:rPr>
          <w:i/>
        </w:rPr>
        <w:t xml:space="preserve">Rình </w:t>
      </w:r>
      <w:r>
        <w:rPr>
          <w:i/>
        </w:rPr>
        <w:t xml:space="preserve">mò </w:t>
      </w:r>
      <w:r>
        <w:rPr>
          <w:i/>
        </w:rPr>
        <w:t xml:space="preserve">để </w:t>
      </w:r>
      <w:r>
        <w:rPr>
          <w:i/>
        </w:rPr>
        <w:t xml:space="preserve">bô </w:t>
      </w:r>
      <w:r>
        <w:t xml:space="preserve">báo.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binx. </w:t>
      </w:r>
      <w:r>
        <w:rPr>
          <w:b/>
        </w:rPr>
        <w:t xml:space="preserve">bobin. </w:t>
      </w:r>
      <w:r>
        <w:br/>
      </w:r>
      <w:r>
        <w:rPr>
          <w:b/>
        </w:rPr>
        <w:t xml:space="preserve">bô </w:t>
      </w:r>
      <w:r>
        <w:rPr>
          <w:b/>
        </w:rPr>
        <w:t xml:space="preserve">bô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lớn </w:t>
      </w:r>
      <w:r>
        <w:t xml:space="preserve">tiếng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ý </w:t>
      </w:r>
      <w:r>
        <w:t xml:space="preserve">giữ </w:t>
      </w:r>
      <w:r>
        <w:t xml:space="preserve">gìn </w:t>
      </w:r>
      <w:r>
        <w:t xml:space="preserve">kín </w:t>
      </w:r>
      <w:r>
        <w:t xml:space="preserve">đáo. </w:t>
      </w:r>
      <w:r>
        <w:t xml:space="preserve">Bô </w:t>
      </w:r>
      <w:r>
        <w:rPr>
          <w:i/>
        </w:rPr>
        <w:t xml:space="preserve">bô </w:t>
      </w:r>
      <w:r>
        <w:rPr>
          <w:i/>
        </w:rPr>
        <w:t xml:space="preserve">khoe </w:t>
      </w:r>
      <w:r>
        <w:t xml:space="preserve">uới </w:t>
      </w:r>
      <w:r>
        <w:rPr>
          <w:i/>
        </w:rPr>
        <w:t xml:space="preserve">mọi </w:t>
      </w:r>
      <w:r>
        <w:t xml:space="preserve">người. </w:t>
      </w:r>
      <w:r>
        <w:rPr>
          <w:i/>
        </w:rPr>
        <w:t xml:space="preserve">Bô </w:t>
      </w:r>
      <w:r>
        <w:rPr>
          <w:i/>
        </w:rPr>
        <w:t xml:space="preserve">bô </w:t>
      </w:r>
      <w:r>
        <w:rPr>
          <w:i/>
        </w:rPr>
        <w:t xml:space="preserve">cái </w:t>
      </w:r>
      <w:r>
        <w:rPr>
          <w:i/>
        </w:rPr>
        <w:t xml:space="preserve">môồm </w:t>
      </w:r>
      <w:r>
        <w:t xml:space="preserve">(khẩu ngữ). </w:t>
      </w:r>
      <w:r>
        <w:br/>
      </w:r>
      <w:r>
        <w:rPr>
          <w:b/>
        </w:rPr>
        <w:t xml:space="preserve">bô </w:t>
      </w:r>
      <w:r>
        <w:rPr>
          <w:b/>
        </w:rPr>
        <w:t xml:space="preserve">đê </w:t>
      </w:r>
      <w:r>
        <w:rPr>
          <w:i/>
        </w:rPr>
        <w:t xml:space="preserve">xem </w:t>
      </w:r>
      <w:r>
        <w:rPr>
          <w:i/>
        </w:rPr>
        <w:t xml:space="preserve">bôđê. </w:t>
      </w:r>
      <w:r>
        <w:br/>
      </w:r>
      <w:r>
        <w:rPr>
          <w:b/>
        </w:rPr>
        <w:t xml:space="preserve">bô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t xml:space="preserve">Người </w:t>
      </w:r>
      <w:r>
        <w:t xml:space="preserve">già </w:t>
      </w:r>
      <w:r>
        <w:t xml:space="preserve">cả, </w:t>
      </w:r>
      <w:r>
        <w:t xml:space="preserve">người </w:t>
      </w:r>
      <w:r>
        <w:t xml:space="preserve">cao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coi </w:t>
      </w:r>
      <w:r>
        <w:rPr>
          <w:i/>
        </w:rPr>
        <w:t xml:space="preserve">trọng). </w:t>
      </w:r>
      <w:r>
        <w:rPr>
          <w:i/>
        </w:rPr>
        <w:t xml:space="preserve">Các </w:t>
      </w:r>
      <w:r>
        <w:t xml:space="preserve">bậc </w:t>
      </w:r>
      <w:r>
        <w:rPr>
          <w:i/>
        </w:rPr>
        <w:t xml:space="preserve">bô </w:t>
      </w:r>
      <w:r>
        <w:t xml:space="preserve">lão. </w:t>
      </w:r>
      <w:r>
        <w:br/>
      </w:r>
      <w:r>
        <w:rPr>
          <w:b/>
        </w:rPr>
        <w:t xml:space="preserve">bô </w:t>
      </w:r>
      <w:r>
        <w:rPr>
          <w:b/>
        </w:rPr>
        <w:t xml:space="preserve">lô </w:t>
      </w:r>
      <w:r>
        <w:rPr>
          <w:b/>
        </w:rPr>
        <w:t xml:space="preserve">ba </w:t>
      </w:r>
      <w:r>
        <w:rPr>
          <w:b/>
        </w:rPr>
        <w:t xml:space="preserve">la </w:t>
      </w:r>
      <w:r>
        <w:rPr>
          <w:i/>
        </w:rPr>
        <w:t xml:space="preserve">tính từ </w:t>
      </w:r>
      <w:r>
        <w:t xml:space="preserve">(khẩu ngữ). </w:t>
      </w:r>
      <w:r>
        <w:t xml:space="preserve">Bô </w:t>
      </w:r>
      <w:r>
        <w:t xml:space="preserve">bô </w:t>
      </w:r>
      <w:r>
        <w:t xml:space="preserve">luôn </w:t>
      </w:r>
      <w:r>
        <w:rPr>
          <w:i/>
        </w:rPr>
        <w:t xml:space="preserve">mồm. </w:t>
      </w:r>
      <w:r>
        <w:t xml:space="preserve">Bô </w:t>
      </w:r>
      <w:r>
        <w:rPr>
          <w:i/>
        </w:rPr>
        <w:t xml:space="preserve">lô </w:t>
      </w:r>
      <w:r>
        <w:rPr>
          <w:i/>
        </w:rPr>
        <w:t xml:space="preserve">ba </w:t>
      </w:r>
      <w:r>
        <w:rPr>
          <w:i/>
        </w:rPr>
        <w:t xml:space="preserve">la, </w:t>
      </w:r>
      <w:r>
        <w:t xml:space="preserve">gặp </w:t>
      </w:r>
      <w:r>
        <w:t xml:space="preserve">gì </w:t>
      </w:r>
      <w:r>
        <w:t xml:space="preserve">cũng </w:t>
      </w:r>
      <w:r>
        <w:t xml:space="preserve">hỏi, </w:t>
      </w:r>
      <w:r>
        <w:rPr>
          <w:i/>
        </w:rPr>
        <w:t xml:space="preserve">gặp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bổ,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Bỏ </w:t>
      </w:r>
      <w:r>
        <w:t xml:space="preserve">liễu </w:t>
      </w:r>
      <w:r>
        <w:t xml:space="preserve">(nói </w:t>
      </w:r>
      <w:r>
        <w:t xml:space="preserve">tắt).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