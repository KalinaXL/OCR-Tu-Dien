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phơi </w:t>
      </w:r>
      <w:r>
        <w:rPr>
          <w:b/>
        </w:rPr>
        <w:t xml:space="preserve">phóng </w:t>
      </w:r>
      <w:r>
        <w:rPr>
          <w:i/>
        </w:rPr>
        <w:t xml:space="preserve">động từ </w:t>
      </w:r>
      <w:r>
        <w:t xml:space="preserve">Phơi </w:t>
      </w:r>
      <w:r>
        <w:t xml:space="preserve">cho </w:t>
      </w:r>
      <w:r>
        <w:t xml:space="preserve">khô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Phơi </w:t>
      </w:r>
      <w:r>
        <w:rPr>
          <w:i/>
        </w:rPr>
        <w:t xml:space="preserve">phóng </w:t>
      </w:r>
      <w:r>
        <w:t xml:space="preserve">quân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phơi </w:t>
      </w:r>
      <w:r>
        <w:rPr>
          <w:b/>
        </w:rPr>
        <w:t xml:space="preserve">phới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mở </w:t>
      </w:r>
      <w:r>
        <w:t xml:space="preserve">rộng, </w:t>
      </w:r>
      <w:r>
        <w:t xml:space="preserve">tung </w:t>
      </w:r>
      <w:r>
        <w:t xml:space="preserve">bay </w:t>
      </w:r>
      <w:r>
        <w:t xml:space="preserve">trước </w:t>
      </w:r>
      <w:r>
        <w:t xml:space="preserve">gió. </w:t>
      </w:r>
      <w:r>
        <w:rPr>
          <w:i/>
        </w:rPr>
        <w:t xml:space="preserve">Cờ </w:t>
      </w:r>
      <w:r>
        <w:rPr>
          <w:i/>
        </w:rPr>
        <w:t xml:space="preserve">bay </w:t>
      </w:r>
      <w:r>
        <w:rPr>
          <w:i/>
        </w:rPr>
        <w:t xml:space="preserve">phơi </w:t>
      </w:r>
      <w:r>
        <w:rPr>
          <w:i/>
        </w:rPr>
        <w:t xml:space="preserve">phới.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vui </w:t>
      </w:r>
      <w:r>
        <w:t xml:space="preserve">tươi </w:t>
      </w:r>
      <w:r>
        <w:t xml:space="preserve">đầy </w:t>
      </w:r>
      <w:r>
        <w:t xml:space="preserve">sức </w:t>
      </w:r>
      <w:r>
        <w:t xml:space="preserve">sống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đang </w:t>
      </w:r>
      <w:r>
        <w:t xml:space="preserve">phát </w:t>
      </w:r>
      <w:r>
        <w:t xml:space="preserve">triển, </w:t>
      </w:r>
      <w:r>
        <w:t xml:space="preserve">đang </w:t>
      </w:r>
      <w:r>
        <w:t xml:space="preserve">dâng </w:t>
      </w:r>
      <w:r>
        <w:t xml:space="preserve">lên </w:t>
      </w:r>
      <w:r>
        <w:t xml:space="preserve">mạnh </w:t>
      </w:r>
      <w:r>
        <w:t xml:space="preserve">mẽ. </w:t>
      </w:r>
      <w:r>
        <w:rPr>
          <w:i/>
        </w:rPr>
        <w:t xml:space="preserve">Phơi </w:t>
      </w:r>
      <w:r>
        <w:t xml:space="preserve">phới </w:t>
      </w:r>
      <w:r>
        <w:rPr>
          <w:i/>
        </w:rPr>
        <w:t xml:space="preserve">tuổi </w:t>
      </w:r>
      <w:r>
        <w:rPr>
          <w:i/>
        </w:rPr>
        <w:t xml:space="preserve">xuân.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phơi </w:t>
      </w:r>
      <w:r>
        <w:t xml:space="preserve">phới </w:t>
      </w:r>
      <w:r>
        <w:t xml:space="preserve">niềm </w:t>
      </w:r>
      <w:r>
        <w:rPr>
          <w:i/>
        </w:rPr>
        <w:t xml:space="preserve">Vui. </w:t>
      </w:r>
      <w:r>
        <w:br/>
      </w:r>
      <w:r>
        <w:rPr>
          <w:b/>
        </w:rPr>
        <w:t xml:space="preserve">phơi </w:t>
      </w:r>
      <w:r>
        <w:rPr>
          <w:b/>
        </w:rPr>
        <w:t xml:space="preserve">thây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giữa </w:t>
      </w:r>
      <w:r>
        <w:t xml:space="preserve">chiến </w:t>
      </w:r>
      <w:r>
        <w:t xml:space="preserve">trường </w:t>
      </w:r>
      <w:r>
        <w:t xml:space="preserve">do </w:t>
      </w:r>
      <w:r>
        <w:t xml:space="preserve">bị </w:t>
      </w:r>
      <w:r>
        <w:t xml:space="preserve">thua </w:t>
      </w:r>
      <w:r>
        <w:t xml:space="preserve">trận, </w:t>
      </w:r>
      <w:r>
        <w:t xml:space="preserve">không </w:t>
      </w:r>
      <w:r>
        <w:t xml:space="preserve">được </w:t>
      </w:r>
      <w:r>
        <w:t xml:space="preserve">chôn </w:t>
      </w:r>
      <w:r>
        <w:t xml:space="preserve">cất </w:t>
      </w:r>
      <w:r>
        <w:t xml:space="preserve">(hàm </w:t>
      </w:r>
      <w:r>
        <w:t xml:space="preserve">ýkhinh). </w:t>
      </w:r>
      <w:r>
        <w:br/>
      </w:r>
      <w:r>
        <w:rPr>
          <w:b/>
        </w:rPr>
        <w:t xml:space="preserve">phới </w:t>
      </w:r>
      <w:r>
        <w:rPr>
          <w:i/>
        </w:rPr>
        <w:t xml:space="preserve">động từ </w:t>
      </w:r>
      <w:r>
        <w:t xml:space="preserve">(thông tục). </w:t>
      </w:r>
      <w:r>
        <w:t xml:space="preserve">Bỏ </w:t>
      </w:r>
      <w:r>
        <w:t xml:space="preserve">đi </w:t>
      </w:r>
      <w:r>
        <w:t xml:space="preserve">khỏi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chóng. </w:t>
      </w:r>
      <w:r>
        <w:t xml:space="preserve">Tìm </w:t>
      </w:r>
      <w:r>
        <w:rPr>
          <w:i/>
        </w:rPr>
        <w:t xml:space="preserve">đường </w:t>
      </w:r>
      <w:r>
        <w:t xml:space="preserve">mà </w:t>
      </w:r>
      <w:r>
        <w:t xml:space="preserve">phới. </w:t>
      </w:r>
      <w:r>
        <w:br/>
      </w:r>
      <w:r>
        <w:rPr>
          <w:b/>
        </w:rPr>
        <w:t xml:space="preserve">phơn </w:t>
      </w:r>
      <w:r>
        <w:rPr>
          <w:b/>
        </w:rPr>
        <w:t xml:space="preserve">phớt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(Màu) </w:t>
      </w:r>
      <w:r>
        <w:t xml:space="preserve">rất </w:t>
      </w:r>
      <w:r>
        <w:t xml:space="preserve">nhạt,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lớt </w:t>
      </w:r>
      <w:r>
        <w:t xml:space="preserve">phớt </w:t>
      </w:r>
      <w:r>
        <w:t xml:space="preserve">một </w:t>
      </w:r>
      <w:r>
        <w:t xml:space="preserve">lớp </w:t>
      </w:r>
      <w:r>
        <w:t xml:space="preserve">màu </w:t>
      </w:r>
      <w:r>
        <w:t xml:space="preserve">rất </w:t>
      </w:r>
      <w:r>
        <w:t xml:space="preserve">mỏng. </w:t>
      </w:r>
      <w:r>
        <w:t xml:space="preserve">Gò </w:t>
      </w:r>
      <w:r>
        <w:t xml:space="preserve">má </w:t>
      </w:r>
      <w:r>
        <w:t xml:space="preserve">phơn </w:t>
      </w:r>
      <w:r>
        <w:t xml:space="preserve">phớt </w:t>
      </w:r>
      <w:r>
        <w:t xml:space="preserve">hồng. </w:t>
      </w:r>
      <w:r>
        <w:t xml:space="preserve">Ánh </w:t>
      </w:r>
      <w:r>
        <w:t xml:space="preserve">hoàng </w:t>
      </w:r>
      <w:r>
        <w:rPr>
          <w:i/>
        </w:rPr>
        <w:t xml:space="preserve">hôn </w:t>
      </w:r>
      <w:r>
        <w:rPr>
          <w:i/>
        </w:rPr>
        <w:t xml:space="preserve">phơn </w:t>
      </w:r>
      <w:r>
        <w:rPr>
          <w:i/>
        </w:rPr>
        <w:t xml:space="preserve">phớt </w:t>
      </w:r>
      <w:r>
        <w:rPr>
          <w:i/>
        </w:rPr>
        <w:t xml:space="preserve">tím.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lớt </w:t>
      </w:r>
      <w:r>
        <w:rPr>
          <w:i/>
        </w:rPr>
        <w:t xml:space="preserve">phớt. </w:t>
      </w:r>
      <w:r>
        <w:br/>
      </w:r>
      <w:r>
        <w:rPr>
          <w:b/>
        </w:rPr>
        <w:t xml:space="preserve">phỏn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vui </w:t>
      </w:r>
      <w:r>
        <w:t xml:space="preserve">sướng, </w:t>
      </w:r>
      <w:r>
        <w:t xml:space="preserve">hả </w:t>
      </w:r>
      <w:r>
        <w:t xml:space="preserve">hê </w:t>
      </w:r>
      <w:r>
        <w:t xml:space="preserve">quá </w:t>
      </w:r>
      <w:r>
        <w:t xml:space="preserve">mức, </w:t>
      </w:r>
      <w:r>
        <w:t xml:space="preserve">thường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nói, </w:t>
      </w:r>
      <w:r>
        <w:t xml:space="preserve">việc </w:t>
      </w:r>
      <w:r>
        <w:t xml:space="preserve">làm </w:t>
      </w:r>
      <w:r>
        <w:t xml:space="preserve">ngộ </w:t>
      </w:r>
      <w:r>
        <w:t xml:space="preserve">nghĩnh. </w:t>
      </w:r>
      <w:r>
        <w:t xml:space="preserve">Phởn </w:t>
      </w:r>
      <w:r>
        <w:rPr>
          <w:i/>
        </w:rPr>
        <w:t xml:space="preserve">quá, </w:t>
      </w:r>
      <w:r>
        <w:t xml:space="preserve">vừa </w:t>
      </w:r>
      <w:r>
        <w:rPr>
          <w:i/>
        </w:rPr>
        <w:t xml:space="preserve">chạy </w:t>
      </w:r>
      <w:r>
        <w:rPr>
          <w:i/>
        </w:rPr>
        <w:t xml:space="preserve">uừa </w:t>
      </w:r>
      <w:r>
        <w:rPr>
          <w:i/>
        </w:rPr>
        <w:t xml:space="preserve">reo </w:t>
      </w:r>
      <w:r>
        <w:t xml:space="preserve">hò. </w:t>
      </w:r>
      <w:r>
        <w:t xml:space="preserve">Có </w:t>
      </w:r>
      <w:r>
        <w:t xml:space="preserve">gì </w:t>
      </w:r>
      <w:r>
        <w:t xml:space="preserve">uui </w:t>
      </w:r>
      <w:r>
        <w:rPr>
          <w:i/>
        </w:rPr>
        <w:t xml:space="preserve">mà </w:t>
      </w:r>
      <w:r>
        <w:rPr>
          <w:i/>
        </w:rPr>
        <w:t xml:space="preserve">trông </w:t>
      </w:r>
      <w:r>
        <w:rPr>
          <w:i/>
        </w:rPr>
        <w:t xml:space="preserve">có </w:t>
      </w:r>
      <w:r>
        <w:t xml:space="preserve">uẻ </w:t>
      </w:r>
      <w:r>
        <w:t xml:space="preserve">phớn </w:t>
      </w:r>
      <w:r>
        <w:t xml:space="preserve">thế. </w:t>
      </w:r>
      <w:r>
        <w:t xml:space="preserve">Phớn </w:t>
      </w:r>
      <w:r>
        <w:t xml:space="preserve">chí. </w:t>
      </w:r>
      <w:r>
        <w:br/>
      </w:r>
      <w:r>
        <w:rPr>
          <w:b/>
        </w:rPr>
        <w:t xml:space="preserve">phỏởn </w:t>
      </w:r>
      <w:r>
        <w:rPr>
          <w:b/>
        </w:rPr>
        <w:t xml:space="preserve">phơ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tươi </w:t>
      </w:r>
      <w:r>
        <w:t xml:space="preserve">tỉnh,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khoan </w:t>
      </w:r>
      <w:r>
        <w:t xml:space="preserve">khoái </w:t>
      </w:r>
      <w:r>
        <w:t xml:space="preserve">trong </w:t>
      </w:r>
      <w:r>
        <w:t xml:space="preserve">lòng. </w:t>
      </w:r>
      <w:r>
        <w:t xml:space="preserve">Mặt </w:t>
      </w:r>
      <w:r>
        <w:t xml:space="preserve">mũi </w:t>
      </w:r>
      <w:r>
        <w:rPr>
          <w:i/>
        </w:rPr>
        <w:t xml:space="preserve">phớn </w:t>
      </w:r>
      <w:r>
        <w:rPr>
          <w:i/>
        </w:rPr>
        <w:t xml:space="preserve">phơ. </w:t>
      </w:r>
      <w:r>
        <w:t xml:space="preserve">Làm </w:t>
      </w:r>
      <w:r>
        <w:t xml:space="preserve">ăn </w:t>
      </w:r>
      <w:r>
        <w:rPr>
          <w:i/>
        </w:rPr>
        <w:t xml:space="preserve">khấm </w:t>
      </w:r>
      <w:r>
        <w:rPr>
          <w:i/>
        </w:rPr>
        <w:t xml:space="preserve">khá, </w:t>
      </w:r>
      <w:r>
        <w:t xml:space="preserve">phớn </w:t>
      </w:r>
      <w:r>
        <w:t xml:space="preserve">phơ </w:t>
      </w:r>
      <w:r>
        <w:rPr>
          <w:i/>
        </w:rPr>
        <w:t xml:space="preserve">hẳn </w:t>
      </w:r>
      <w:r>
        <w:rPr>
          <w:i/>
        </w:rPr>
        <w:t xml:space="preserve">ra. </w:t>
      </w:r>
      <w:r>
        <w:t xml:space="preserve">phớn </w:t>
      </w:r>
      <w:r>
        <w:t xml:space="preserve">phở </w:t>
      </w:r>
      <w: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rạng </w:t>
      </w:r>
      <w:r>
        <w:t xml:space="preserve">rỡ,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vui </w:t>
      </w:r>
      <w:r>
        <w:t xml:space="preserve">sướng, </w:t>
      </w:r>
      <w:r>
        <w:t xml:space="preserve">hả </w:t>
      </w:r>
      <w:r>
        <w:t xml:space="preserve">hê. </w:t>
      </w:r>
      <w:r>
        <w:rPr>
          <w:i/>
        </w:rPr>
        <w:t xml:space="preserve">Mặt </w:t>
      </w:r>
      <w:r>
        <w:t xml:space="preserve">mày </w:t>
      </w:r>
      <w:r>
        <w:t xml:space="preserve">phớn </w:t>
      </w:r>
      <w:r>
        <w:rPr>
          <w:i/>
        </w:rPr>
        <w:t xml:space="preserve">phở. </w:t>
      </w:r>
      <w:r>
        <w:br/>
      </w:r>
      <w:r>
        <w:rPr>
          <w:b/>
        </w:rPr>
        <w:t xml:space="preserve">phớt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Chỉ </w:t>
      </w:r>
      <w:r>
        <w:t xml:space="preserve">lướt </w:t>
      </w:r>
      <w:r>
        <w:t xml:space="preserve">qua </w:t>
      </w:r>
      <w:r>
        <w:t xml:space="preserve">rất </w:t>
      </w:r>
      <w:r>
        <w:t xml:space="preserve">nhẹ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Xoa </w:t>
      </w:r>
      <w:r>
        <w:rPr>
          <w:i/>
        </w:rPr>
        <w:t xml:space="preserve">phớt </w:t>
      </w:r>
      <w:r>
        <w:rPr>
          <w:i/>
        </w:rPr>
        <w:t xml:space="preserve">một </w:t>
      </w:r>
      <w:r>
        <w:rPr>
          <w:i/>
        </w:rPr>
        <w:t xml:space="preserve">lớp </w:t>
      </w:r>
      <w:r>
        <w:rPr>
          <w:i/>
        </w:rPr>
        <w:t xml:space="preserve">phấn </w:t>
      </w:r>
      <w:r>
        <w:t xml:space="preserve">mỏng. </w:t>
      </w:r>
      <w:r>
        <w:t xml:space="preserve">Phớt </w:t>
      </w:r>
      <w:r>
        <w:t xml:space="preserve">một </w:t>
      </w:r>
      <w:r>
        <w:t xml:space="preserve">thoáng </w:t>
      </w:r>
      <w:r>
        <w:rPr>
          <w:i/>
        </w:rPr>
        <w:t xml:space="preserve">lo </w:t>
      </w:r>
      <w:r>
        <w:rPr>
          <w:i/>
        </w:rPr>
        <w:t xml:space="preserve">âu </w:t>
      </w:r>
      <w:r>
        <w:t xml:space="preserve">trên </w:t>
      </w:r>
      <w:r>
        <w:t xml:space="preserve">nét </w:t>
      </w:r>
      <w:r>
        <w:rPr>
          <w:i/>
        </w:rPr>
        <w:t xml:space="preserve">mặt. </w:t>
      </w:r>
      <w:r>
        <w:rPr>
          <w:b/>
        </w:rPr>
        <w:t xml:space="preserve">2 </w:t>
      </w:r>
      <w:r>
        <w:t xml:space="preserve">(khẩu ngữ). </w:t>
      </w:r>
      <w:r>
        <w:t xml:space="preserve">Tỏ </w:t>
      </w:r>
      <w:r>
        <w:t xml:space="preserve">vẻ </w:t>
      </w:r>
      <w:r>
        <w:t xml:space="preserve">lạnh </w:t>
      </w:r>
      <w:r>
        <w:t xml:space="preserve">nhạt </w:t>
      </w:r>
      <w:r>
        <w:t xml:space="preserve">như </w:t>
      </w:r>
      <w:r>
        <w:t xml:space="preserve">không </w:t>
      </w:r>
      <w:r>
        <w:t xml:space="preserve">hề </w:t>
      </w:r>
      <w:r>
        <w:t xml:space="preserve">để </w:t>
      </w:r>
      <w:r>
        <w:t xml:space="preserve">ý, </w:t>
      </w:r>
      <w:r>
        <w:t xml:space="preserve">không </w:t>
      </w:r>
      <w:r>
        <w:t xml:space="preserve">biết </w:t>
      </w:r>
      <w:r>
        <w:t xml:space="preserve">đến. </w:t>
      </w:r>
      <w:r>
        <w:t xml:space="preserve">Phớt </w:t>
      </w:r>
      <w:r>
        <w:t xml:space="preserve">đi </w:t>
      </w:r>
      <w:r>
        <w:rPr>
          <w:i/>
        </w:rPr>
        <w:t xml:space="preserve">như </w:t>
      </w:r>
      <w:r>
        <w:t xml:space="preserve">không </w:t>
      </w:r>
      <w:r>
        <w:t xml:space="preserve">quen </w:t>
      </w:r>
      <w:r>
        <w:rPr>
          <w:i/>
        </w:rPr>
        <w:t xml:space="preserve">biết. </w:t>
      </w:r>
      <w:r>
        <w:t xml:space="preserve">Ai </w:t>
      </w:r>
      <w:r>
        <w:rPr>
          <w:i/>
        </w:rPr>
        <w:t xml:space="preserve">nói </w:t>
      </w:r>
      <w:r>
        <w:t xml:space="preserve">gì </w:t>
      </w:r>
      <w:r>
        <w:t xml:space="preserve">cũng </w:t>
      </w:r>
      <w:r>
        <w:rPr>
          <w:i/>
        </w:rPr>
        <w:t xml:space="preserve">phớt </w:t>
      </w:r>
      <w:r>
        <w:t xml:space="preserve">hết. </w:t>
      </w:r>
      <w:r>
        <w:t xml:space="preserve">II </w:t>
      </w:r>
      <w:r>
        <w:t xml:space="preserve">tính từ </w:t>
      </w:r>
      <w:r>
        <w:t xml:space="preserve">(Màu) </w:t>
      </w:r>
      <w:r>
        <w:t xml:space="preserve">rất </w:t>
      </w:r>
      <w:r>
        <w:t xml:space="preserve">nhạt,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lớp </w:t>
      </w:r>
      <w:r>
        <w:t xml:space="preserve">màu </w:t>
      </w:r>
      <w:r>
        <w:t xml:space="preserve">rất </w:t>
      </w:r>
      <w:r>
        <w:t xml:space="preserve">mỏng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màu </w:t>
      </w:r>
      <w:r>
        <w:t xml:space="preserve">phớt </w:t>
      </w:r>
      <w:r>
        <w:t xml:space="preserve">hồng. </w:t>
      </w:r>
      <w:r>
        <w:t xml:space="preserve">Hoa </w:t>
      </w:r>
      <w:r>
        <w:t xml:space="preserve">tím </w:t>
      </w:r>
      <w:r>
        <w:t xml:space="preserve">phớt. </w:t>
      </w:r>
      <w:r>
        <w:rPr>
          <w:i/>
        </w:rPr>
        <w:t xml:space="preserve">!! </w:t>
      </w:r>
      <w:r>
        <w:t xml:space="preserve">Láy: </w:t>
      </w:r>
      <w:r>
        <w:t xml:space="preserve">phơn </w:t>
      </w:r>
      <w:r>
        <w:rPr>
          <w:i/>
        </w:rPr>
        <w:t xml:space="preserve">phót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phớt </w:t>
      </w:r>
      <w:r>
        <w:rPr>
          <w:b/>
        </w:rPr>
        <w:t xml:space="preserve">đời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Phớt </w:t>
      </w:r>
      <w:r>
        <w:t xml:space="preserve">tất </w:t>
      </w:r>
      <w:r>
        <w:t xml:space="preserve">cả, </w:t>
      </w:r>
      <w:r>
        <w:t xml:space="preserve">không </w:t>
      </w:r>
      <w:r>
        <w:t xml:space="preserve">cần </w:t>
      </w:r>
      <w:r>
        <w:t xml:space="preserve">để </w:t>
      </w:r>
      <w:r>
        <w:t xml:space="preserve">ý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phớt </w:t>
      </w:r>
      <w:r>
        <w:rPr>
          <w:i/>
        </w:rPr>
        <w:t xml:space="preserve">đời. </w:t>
      </w:r>
      <w:r>
        <w:t xml:space="preserve">Làm </w:t>
      </w:r>
      <w:r>
        <w:rPr>
          <w:i/>
        </w:rPr>
        <w:t xml:space="preserve">ra </w:t>
      </w:r>
      <w:r>
        <w:t xml:space="preserve">uẻ </w:t>
      </w:r>
      <w:r>
        <w:rPr>
          <w:i/>
        </w:rPr>
        <w:t xml:space="preserve">phớt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phớt </w:t>
      </w:r>
      <w:r>
        <w:rPr>
          <w:b/>
        </w:rPr>
        <w:t xml:space="preserve">lạnh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Phớt </w:t>
      </w:r>
      <w:r>
        <w:t xml:space="preserve">hẳn,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rất </w:t>
      </w:r>
      <w:r>
        <w:t xml:space="preserve">lạnh </w:t>
      </w:r>
      <w:r>
        <w:t xml:space="preserve">lùng. </w:t>
      </w:r>
      <w:r>
        <w:rPr>
          <w:i/>
        </w:rPr>
        <w:t xml:space="preserve">Mặt </w:t>
      </w:r>
      <w:r>
        <w:t xml:space="preserve">phớt </w:t>
      </w:r>
      <w:r>
        <w:t xml:space="preserve">lạnh. </w:t>
      </w:r>
      <w:r>
        <w:br/>
      </w:r>
      <w:r>
        <w:rPr>
          <w:b/>
        </w:rPr>
        <w:t xml:space="preserve">phớt </w:t>
      </w:r>
      <w:r>
        <w:rPr>
          <w:b/>
        </w:rPr>
        <w:t xml:space="preserve">lờ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Phớt </w:t>
      </w:r>
      <w:r>
        <w:t xml:space="preserve">hẳn, </w:t>
      </w:r>
      <w:r>
        <w:t xml:space="preserve">lờ </w:t>
      </w:r>
      <w:r>
        <w:t xml:space="preserve">đi </w:t>
      </w:r>
      <w:r>
        <w:t xml:space="preserve">không </w:t>
      </w:r>
      <w:r>
        <w:t xml:space="preserve">thèm </w:t>
      </w:r>
      <w:r>
        <w:t xml:space="preserve">để </w:t>
      </w:r>
      <w:r>
        <w:t xml:space="preserve">ý </w:t>
      </w:r>
      <w:r>
        <w:t xml:space="preserve">đến. </w:t>
      </w:r>
      <w:r>
        <w:t xml:space="preserve">Phớt </w:t>
      </w:r>
      <w:r>
        <w:t xml:space="preserve">lờ </w:t>
      </w:r>
      <w:r>
        <w:t xml:space="preserve">không </w:t>
      </w:r>
      <w:r>
        <w:rPr>
          <w:i/>
        </w:rPr>
        <w:t xml:space="preserve">chào. </w:t>
      </w:r>
      <w:r>
        <w:br/>
      </w:r>
      <w:r>
        <w:rPr>
          <w:b/>
        </w:rPr>
        <w:t xml:space="preserve">phớt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Phớt </w:t>
      </w:r>
      <w:r>
        <w:t xml:space="preserve">hoàn </w:t>
      </w:r>
      <w:r>
        <w:t xml:space="preserve">toàn, </w:t>
      </w:r>
      <w:r>
        <w:t xml:space="preserve">mặt </w:t>
      </w:r>
      <w:r>
        <w:t xml:space="preserve">thản </w:t>
      </w:r>
      <w:r>
        <w:t xml:space="preserve">nhiên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xảy </w:t>
      </w:r>
      <w:r>
        <w:t xml:space="preserve">ra.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mặt </w:t>
      </w:r>
      <w:r>
        <w:t xml:space="preserve">nó </w:t>
      </w:r>
      <w:r>
        <w:rPr>
          <w:i/>
        </w:rPr>
        <w:t xml:space="preserve">uẫn </w:t>
      </w:r>
      <w:r>
        <w:t xml:space="preserve">cứ </w:t>
      </w:r>
      <w:r>
        <w:rPr>
          <w:i/>
        </w:rPr>
        <w:t xml:space="preserve">phớt </w:t>
      </w:r>
      <w:r>
        <w:t xml:space="preserve">tỉnh. </w:t>
      </w:r>
      <w:r>
        <w:br/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bị </w:t>
      </w:r>
      <w:r>
        <w:t xml:space="preserve">bắt </w:t>
      </w:r>
      <w:r>
        <w:t xml:space="preserve">đi </w:t>
      </w:r>
      <w:r>
        <w:t xml:space="preserve">làm </w:t>
      </w:r>
      <w:r>
        <w:t xml:space="preserve">lao </w:t>
      </w:r>
      <w:r>
        <w:t xml:space="preserve">dịch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i/>
        </w:rPr>
        <w:t xml:space="preserve">Phu </w:t>
      </w:r>
      <w:r>
        <w:rPr>
          <w:i/>
        </w:rPr>
        <w:t xml:space="preserve">làm </w:t>
      </w:r>
      <w:r>
        <w:rPr>
          <w:i/>
        </w:rPr>
        <w:t xml:space="preserve">đường. </w:t>
      </w:r>
      <w:r>
        <w:rPr>
          <w:i/>
        </w:rPr>
        <w:t xml:space="preserve">Đi </w:t>
      </w:r>
      <w:r>
        <w:rPr>
          <w:i/>
        </w:rPr>
        <w:t xml:space="preserve">phu. </w:t>
      </w:r>
      <w:r>
        <w:rPr>
          <w:i/>
        </w:rPr>
        <w:t xml:space="preserve">Lí </w:t>
      </w:r>
      <w:r>
        <w:rPr>
          <w:i/>
        </w:rPr>
        <w:t xml:space="preserve">trưởng </w:t>
      </w:r>
      <w:r>
        <w:rPr>
          <w:i/>
        </w:rPr>
        <w:t xml:space="preserve">bắt </w:t>
      </w:r>
      <w:r>
        <w:rPr>
          <w:i/>
        </w:rPr>
        <w:t xml:space="preserve">phu </w:t>
      </w:r>
      <w:r>
        <w:t xml:space="preserve">(bắt </w:t>
      </w:r>
      <w:r>
        <w:t xml:space="preserve">người </w:t>
      </w:r>
      <w:r>
        <w:t xml:space="preserve">đi </w:t>
      </w:r>
      <w:r>
        <w:t xml:space="preserve">phu). </w:t>
      </w:r>
      <w:r>
        <w:rPr>
          <w:b/>
        </w:rPr>
        <w:t xml:space="preserve">2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chuyên </w:t>
      </w:r>
      <w:r>
        <w:t xml:space="preserve">làm </w:t>
      </w:r>
      <w:r>
        <w:t xml:space="preserve">những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cũ,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Phu </w:t>
      </w:r>
      <w:r>
        <w:rPr>
          <w:i/>
        </w:rPr>
        <w:t xml:space="preserve">mỏ. </w:t>
      </w:r>
      <w:r>
        <w:rPr>
          <w:i/>
        </w:rPr>
        <w:t xml:space="preserve">Phu </w:t>
      </w:r>
      <w:r>
        <w:rPr>
          <w:i/>
        </w:rPr>
        <w:t xml:space="preserve">kéo </w:t>
      </w:r>
      <w:r>
        <w:rPr>
          <w:i/>
        </w:rPr>
        <w:t xml:space="preserve">xe. </w:t>
      </w:r>
      <w:r>
        <w:rPr>
          <w:i/>
        </w:rPr>
        <w:t xml:space="preserve">Mộ </w:t>
      </w:r>
      <w:r>
        <w:rPr>
          <w:i/>
        </w:rPr>
        <w:t xml:space="preserve">phu </w:t>
      </w:r>
      <w:r>
        <w:rPr>
          <w:i/>
        </w:rPr>
        <w:t xml:space="preserve">đồn </w:t>
      </w:r>
      <w:r>
        <w:t xml:space="preserve">điền. </w:t>
      </w:r>
      <w:r>
        <w:br/>
      </w:r>
      <w:r>
        <w:rPr>
          <w:b/>
        </w:rPr>
        <w:t xml:space="preserve">phu </w:t>
      </w:r>
      <w:r>
        <w:rPr>
          <w:b/>
        </w:rPr>
        <w:t xml:space="preserve">lax. </w:t>
      </w:r>
      <w:r>
        <w:rPr>
          <w:b/>
        </w:rPr>
        <w:t xml:space="preserve">ñ¿ia. </w:t>
      </w:r>
      <w:r>
        <w:br/>
      </w:r>
      <w:r>
        <w:rPr>
          <w:b/>
        </w:rPr>
        <w:t xml:space="preserve">phu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(tr).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của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trong </w:t>
      </w:r>
      <w:r>
        <w:t xml:space="preserve">xã </w:t>
      </w:r>
      <w:r>
        <w:t xml:space="preserve">hội. </w:t>
      </w:r>
      <w:r>
        <w:rPr>
          <w:i/>
        </w:rPr>
        <w:t xml:space="preserve">Phu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rPr>
          <w:i/>
        </w:rPr>
        <w:t xml:space="preserve">tổng </w:t>
      </w:r>
      <w:r>
        <w:rPr>
          <w:i/>
        </w:rPr>
        <w:t xml:space="preserve">thống. </w:t>
      </w:r>
      <w:r>
        <w:t xml:space="preserve">Ngài </w:t>
      </w:r>
      <w:r>
        <w:rPr>
          <w:i/>
        </w:rPr>
        <w:t xml:space="preserve">bộ </w:t>
      </w:r>
      <w:r>
        <w:t xml:space="preserve">trưởng </w:t>
      </w:r>
      <w:r>
        <w:t xml:space="preserve">uà </w:t>
      </w:r>
      <w:r>
        <w:rPr>
          <w:i/>
        </w:rPr>
        <w:t xml:space="preserve">phu </w:t>
      </w:r>
      <w:r>
        <w:t xml:space="preserve">nhân. </w:t>
      </w:r>
      <w:r>
        <w:t xml:space="preserve">c </w:t>
      </w:r>
      <w:r>
        <w:t xml:space="preserve">phu </w:t>
      </w:r>
      <w:r>
        <w:t xml:space="preserve">phen </w:t>
      </w:r>
      <w:r>
        <w:t xml:space="preserve">danh từ </w:t>
      </w:r>
      <w:r>
        <w:t xml:space="preserve">Phu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Đ¡ </w:t>
      </w:r>
      <w:r>
        <w:rPr>
          <w:i/>
        </w:rPr>
        <w:t xml:space="preserve">làm </w:t>
      </w:r>
      <w:r>
        <w:t xml:space="preserve">phu </w:t>
      </w:r>
      <w:r>
        <w:rPr>
          <w:i/>
        </w:rPr>
        <w:t xml:space="preserve">phen, </w:t>
      </w:r>
      <w:r>
        <w:rPr>
          <w:i/>
        </w:rPr>
        <w:t xml:space="preserve">tạp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phu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Vợ </w:t>
      </w:r>
      <w:r>
        <w:t xml:space="preserve">chồng. </w:t>
      </w:r>
      <w:r>
        <w:rPr>
          <w:i/>
        </w:rPr>
        <w:t xml:space="preserve">Tình </w:t>
      </w:r>
      <w:r>
        <w:rPr>
          <w:i/>
        </w:rPr>
        <w:t xml:space="preserve">phu </w:t>
      </w:r>
      <w:r>
        <w:rPr>
          <w:i/>
        </w:rPr>
        <w:t xml:space="preserve">phụ. </w:t>
      </w:r>
      <w:r>
        <w:t xml:space="preserve">mu </w:t>
      </w:r>
      <w:r>
        <w:br/>
      </w:r>
      <w:r>
        <w:rPr>
          <w:b/>
        </w:rPr>
        <w:t xml:space="preserve">phu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chồng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c </w:t>
      </w:r>
      <w:r>
        <w:t xml:space="preserve">CỐ </w:t>
      </w:r>
      <w:r>
        <w:br/>
      </w:r>
      <w:r>
        <w:rPr>
          <w:b/>
        </w:rPr>
        <w:t xml:space="preserve">phu </w:t>
      </w:r>
      <w:r>
        <w:rPr>
          <w:b/>
        </w:rPr>
        <w:t xml:space="preserve">thô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chế.Vợchồng.Nghĩaphuthê </w:t>
      </w:r>
      <w:r>
        <w:br/>
      </w:r>
      <w:r>
        <w:rPr>
          <w:b/>
        </w:rPr>
        <w:t xml:space="preserve">phu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(cũ). </w:t>
      </w:r>
      <w:r>
        <w:t xml:space="preserve">Từ </w:t>
      </w:r>
      <w:r>
        <w:t xml:space="preserve">học </w:t>
      </w:r>
      <w:r>
        <w:t xml:space="preserve">trò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thâyhọccủa </w:t>
      </w:r>
      <w:r>
        <w:t xml:space="preserve">mình </w:t>
      </w:r>
      <w:r>
        <w:t xml:space="preserve">thờiphongkiến </w:t>
      </w:r>
      <w:r>
        <w:t xml:space="preserve">phù, </w:t>
      </w:r>
      <w:r>
        <w:t xml:space="preserve">danh từ </w:t>
      </w:r>
      <w:r>
        <w:t xml:space="preserve">(hoặc </w:t>
      </w:r>
      <w:r>
        <w:t xml:space="preserve">tính từ). </w:t>
      </w:r>
      <w:r>
        <w:t xml:space="preserve">Triệu </w:t>
      </w:r>
      <w:r>
        <w:t xml:space="preserve">chứng </w:t>
      </w:r>
      <w:r>
        <w:t xml:space="preserve">ứ </w:t>
      </w:r>
      <w:r>
        <w:t xml:space="preserve">đọng </w:t>
      </w:r>
      <w:r>
        <w:t xml:space="preserve">chất </w:t>
      </w:r>
      <w:r>
        <w:t xml:space="preserve">dịch </w:t>
      </w:r>
      <w:r>
        <w:t xml:space="preserve">trong </w:t>
      </w:r>
      <w:r>
        <w:t xml:space="preserve">các </w:t>
      </w:r>
      <w:r>
        <w:t xml:space="preserve">mô </w:t>
      </w:r>
      <w:r>
        <w:t xml:space="preserve">của </w:t>
      </w:r>
      <w:r>
        <w:t xml:space="preserve">cơ </w:t>
      </w:r>
      <w:r>
        <w:t xml:space="preserve">thể, </w:t>
      </w:r>
      <w:r>
        <w:rPr>
          <w:i/>
        </w:rPr>
        <w:t xml:space="preserve">thường </w:t>
      </w:r>
      <w:r>
        <w:rPr>
          <w:i/>
        </w:rPr>
        <w:t xml:space="preserve">thấy </w:t>
      </w:r>
      <w:r>
        <w:t xml:space="preserve">ở </w:t>
      </w:r>
      <w:r>
        <w:t xml:space="preserve">dưới </w:t>
      </w:r>
      <w:r>
        <w:t xml:space="preserve">da, </w:t>
      </w:r>
      <w:r>
        <w:t xml:space="preserve">khiến </w:t>
      </w:r>
      <w:r>
        <w:t xml:space="preserve">cho </w:t>
      </w:r>
      <w:r>
        <w:t xml:space="preserve">da </w:t>
      </w:r>
      <w:r>
        <w:t xml:space="preserve">phồng </w:t>
      </w:r>
      <w:r>
        <w:t xml:space="preserve">căng </w:t>
      </w:r>
      <w:r>
        <w:t xml:space="preserve">lên. </w:t>
      </w:r>
      <w:r>
        <w:t xml:space="preserve">Phù </w:t>
      </w:r>
      <w:r>
        <w:rPr>
          <w:i/>
        </w:rPr>
        <w:t xml:space="preserve">chân </w:t>
      </w:r>
      <w:r>
        <w:t xml:space="preserve">Phù </w:t>
      </w:r>
      <w:r>
        <w:t xml:space="preserve">não. </w:t>
      </w:r>
      <w:r>
        <w:t xml:space="preserve">Ngườibịphù </w:t>
      </w:r>
      <w:r>
        <w:rPr>
          <w:i/>
        </w:rPr>
        <w:t xml:space="preserve">Sưngphù. </w:t>
      </w:r>
      <w:r>
        <w:t xml:space="preserve">phù¿;d. </w:t>
      </w:r>
      <w:r>
        <w:t xml:space="preserve">(cũ; </w:t>
      </w:r>
      <w:r>
        <w:t xml:space="preserve">ít dùng). </w:t>
      </w:r>
      <w:r>
        <w:t xml:space="preserve">Bùa. </w:t>
      </w:r>
      <w:r>
        <w:br/>
      </w:r>
      <w:r>
        <w:rPr>
          <w:b/>
        </w:rPr>
        <w:t xml:space="preserve">phù,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tả </w:t>
      </w:r>
      <w:r>
        <w:t xml:space="preserve">tiếng </w:t>
      </w:r>
      <w:r>
        <w:t xml:space="preserve">thổi </w:t>
      </w:r>
      <w:r>
        <w:t xml:space="preserve">mạnh </w:t>
      </w:r>
      <w:r>
        <w:t xml:space="preserve">ở </w:t>
      </w:r>
      <w:r>
        <w:t xml:space="preserve">miệng </w:t>
      </w:r>
      <w:r>
        <w:t xml:space="preserve">ra. </w:t>
      </w:r>
      <w:r>
        <w:rPr>
          <w:i/>
        </w:rPr>
        <w:t xml:space="preserve">Thổi </w:t>
      </w:r>
      <w:r>
        <w:t xml:space="preserve">phù. </w:t>
      </w:r>
      <w:r>
        <w:t xml:space="preserve">c </w:t>
      </w:r>
      <w:r>
        <w:t xml:space="preserve">II </w:t>
      </w:r>
      <w:r>
        <w:br/>
      </w:r>
      <w:r>
        <w:rPr>
          <w:b/>
        </w:rPr>
        <w:t xml:space="preserve">phù </w:t>
      </w:r>
      <w:r>
        <w:rPr>
          <w:b/>
        </w:rPr>
        <w:t xml:space="preserve">chú </w:t>
      </w:r>
      <w:r>
        <w:rPr>
          <w:i/>
        </w:rPr>
        <w:t xml:space="preserve">danh từ </w:t>
      </w:r>
      <w:r>
        <w:t xml:space="preserve">Bùa </w:t>
      </w:r>
      <w:r>
        <w:t xml:space="preserve">chú.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dâu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(Người </w:t>
      </w:r>
      <w:r>
        <w:t xml:space="preserve">con </w:t>
      </w:r>
      <w:r>
        <w:t xml:space="preserve">gái) </w:t>
      </w:r>
      <w:r>
        <w:t xml:space="preserve">đi </w:t>
      </w:r>
      <w:r>
        <w:t xml:space="preserve">kèm </w:t>
      </w:r>
      <w:r>
        <w:t xml:space="preserve">bên </w:t>
      </w:r>
      <w:r>
        <w:t xml:space="preserve">cạnh </w:t>
      </w:r>
      <w:r>
        <w:t xml:space="preserve">cô </w:t>
      </w:r>
      <w:r>
        <w:t xml:space="preserve">dâu </w:t>
      </w:r>
      <w:r>
        <w:t xml:space="preserve">trong </w:t>
      </w:r>
      <w:r>
        <w:t xml:space="preserve">lễ </w:t>
      </w:r>
      <w:r>
        <w:t xml:space="preserve">cưới,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cưới </w:t>
      </w:r>
      <w:r>
        <w:t xml:space="preserve">xin. </w:t>
      </w:r>
      <w:r>
        <w:t xml:space="preserve">c </w:t>
      </w:r>
      <w:r>
        <w:t xml:space="preserve">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du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cánh </w:t>
      </w:r>
      <w:r>
        <w:t xml:space="preserve">màng </w:t>
      </w:r>
      <w:r>
        <w:t xml:space="preserve">có </w:t>
      </w:r>
      <w:r>
        <w:t xml:space="preserve">ấu </w:t>
      </w:r>
      <w:r>
        <w:t xml:space="preserve">trùng </w:t>
      </w:r>
      <w:r>
        <w:t xml:space="preserve">sống </w:t>
      </w:r>
      <w:r>
        <w:t xml:space="preserve">ở </w:t>
      </w:r>
      <w:r>
        <w:t xml:space="preserve">nơi </w:t>
      </w:r>
      <w:r>
        <w:t xml:space="preserve">nước </w:t>
      </w:r>
      <w:r>
        <w:t xml:space="preserve">chảy, </w:t>
      </w:r>
      <w:r>
        <w:t xml:space="preserve">dạng </w:t>
      </w:r>
      <w:r>
        <w:t xml:space="preserve">trưởng </w:t>
      </w:r>
      <w:r>
        <w:t xml:space="preserve">thành </w:t>
      </w:r>
      <w:r>
        <w:t xml:space="preserve">chỉ </w:t>
      </w:r>
      <w:r>
        <w:t xml:space="preserve">sống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rất </w:t>
      </w:r>
      <w:r>
        <w:t xml:space="preserve">ngắn </w:t>
      </w:r>
      <w:r>
        <w:t xml:space="preserve">trên </w:t>
      </w:r>
      <w:r>
        <w:t xml:space="preserve">không. </w:t>
      </w:r>
      <w:r>
        <w:t xml:space="preserve">c </w:t>
      </w:r>
      <w:r>
        <w:br/>
      </w:r>
      <w:r>
        <w:rPr>
          <w:b/>
        </w:rPr>
        <w:t xml:space="preserve">phù </w:t>
      </w:r>
      <w:r>
        <w:rPr>
          <w:b/>
        </w:rPr>
        <w:t xml:space="preserve">dung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trồng </w:t>
      </w:r>
      <w:r>
        <w:t xml:space="preserve">làm </w:t>
      </w:r>
      <w:r>
        <w:t xml:space="preserve">cảnh,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bông, </w:t>
      </w:r>
      <w:r>
        <w:t xml:space="preserve">lá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to </w:t>
      </w:r>
      <w:r>
        <w:t xml:space="preserve">và </w:t>
      </w:r>
      <w:r>
        <w:t xml:space="preserve">có </w:t>
      </w:r>
      <w:r>
        <w:t xml:space="preserve">màu </w:t>
      </w:r>
      <w:r>
        <w:t xml:space="preserve">sắc </w:t>
      </w:r>
      <w:r>
        <w:rPr>
          <w:i/>
        </w:rPr>
        <w:t xml:space="preserve">thay </w:t>
      </w:r>
      <w:r>
        <w:t xml:space="preserve">đổi: </w:t>
      </w:r>
      <w:r>
        <w:t xml:space="preserve">buổi </w:t>
      </w:r>
      <w:r>
        <w:t xml:space="preserve">sáng </w:t>
      </w:r>
      <w:r>
        <w:t xml:space="preserve">nở </w:t>
      </w:r>
      <w:r>
        <w:t xml:space="preserve">thì </w:t>
      </w:r>
      <w:r>
        <w:t xml:space="preserve">màu </w:t>
      </w:r>
      <w:r>
        <w:t xml:space="preserve">trắng, </w:t>
      </w:r>
      <w:r>
        <w:t xml:space="preserve">buổi </w:t>
      </w:r>
      <w:r>
        <w:t xml:space="preserve">trưa </w:t>
      </w:r>
      <w:r>
        <w:t xml:space="preserve">màu </w:t>
      </w:r>
      <w:r>
        <w:t xml:space="preserve">hồng, </w:t>
      </w:r>
      <w:r>
        <w:t xml:space="preserve">buổi </w:t>
      </w:r>
      <w:r>
        <w:t xml:space="preserve">chiều </w:t>
      </w:r>
      <w:r>
        <w:t xml:space="preserve">sắp </w:t>
      </w:r>
      <w:r>
        <w:t xml:space="preserve">tàn </w:t>
      </w:r>
      <w:r>
        <w:t xml:space="preserve">thì </w:t>
      </w:r>
      <w:r>
        <w:t xml:space="preserve">màu </w:t>
      </w:r>
      <w:r>
        <w:t xml:space="preserve">đỏ. </w:t>
      </w:r>
      <w:r>
        <w:t xml:space="preserve">c </w:t>
      </w:r>
      <w:r>
        <w:br w:type="page"/>
      </w:r>
      <w:r>
        <w:rPr>
          <w:b/>
        </w:rPr>
        <w:t xml:space="preserve">phù </w:t>
      </w:r>
      <w:r>
        <w:rPr>
          <w:b/>
        </w:rPr>
        <w:t xml:space="preserve">điêu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điêu </w:t>
      </w:r>
      <w:r>
        <w:t xml:space="preserve">khắc </w:t>
      </w:r>
      <w:r>
        <w:t xml:space="preserve">trình </w:t>
      </w:r>
      <w:r>
        <w:t xml:space="preserve">bày </w:t>
      </w:r>
      <w:r>
        <w:t xml:space="preserve">những </w:t>
      </w:r>
      <w:r>
        <w:t xml:space="preserve">hình </w:t>
      </w:r>
      <w:r>
        <w:t xml:space="preserve">đắp </w:t>
      </w:r>
      <w:r>
        <w:rPr>
          <w:i/>
        </w:rPr>
        <w:t xml:space="preserve">cao </w:t>
      </w:r>
      <w:r>
        <w:t xml:space="preserve">hay </w:t>
      </w:r>
      <w:r>
        <w:t xml:space="preserve">chạm </w:t>
      </w:r>
      <w:r>
        <w:t xml:space="preserve">nổi </w:t>
      </w:r>
      <w:r>
        <w:t xml:space="preserve">trên </w:t>
      </w:r>
      <w:r>
        <w:t xml:space="preserve">nền </w:t>
      </w:r>
      <w:r>
        <w:t xml:space="preserve">phăng.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Kí </w:t>
      </w:r>
      <w:r>
        <w:t xml:space="preserve">hiệu </w:t>
      </w:r>
      <w:r>
        <w:t xml:space="preserve">chữ </w:t>
      </w:r>
      <w:r>
        <w:t xml:space="preserve">viết. </w:t>
      </w:r>
      <w:r>
        <w:t xml:space="preserve">Phù </w:t>
      </w:r>
      <w:r>
        <w:t xml:space="preserve">hiệu </w:t>
      </w:r>
      <w:r>
        <w:t xml:space="preserve">ghỉ </w:t>
      </w:r>
      <w:r>
        <w:rPr>
          <w:i/>
        </w:rPr>
        <w:t xml:space="preserve">âm. </w:t>
      </w:r>
      <w:r>
        <w:rPr>
          <w:b/>
        </w:rPr>
        <w:t xml:space="preserve">2 </w:t>
      </w:r>
      <w:r>
        <w:t xml:space="preserve">Dấu </w:t>
      </w:r>
      <w:r>
        <w:t xml:space="preserve">hiệu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chỉ </w:t>
      </w:r>
      <w:r>
        <w:t xml:space="preserve">tổ </w:t>
      </w:r>
      <w:r>
        <w:t xml:space="preserve">chức, </w:t>
      </w:r>
      <w:r>
        <w:t xml:space="preserve">quân </w:t>
      </w:r>
      <w:r>
        <w:t xml:space="preserve">chủng, </w:t>
      </w:r>
      <w:r>
        <w:t xml:space="preserve">binh </w:t>
      </w:r>
      <w:r>
        <w:t xml:space="preserve">chủng, </w:t>
      </w:r>
      <w:r>
        <w:t xml:space="preserve">v.v. </w:t>
      </w:r>
      <w:r>
        <w:t xml:space="preserve">Phù </w:t>
      </w:r>
      <w:r>
        <w:rPr>
          <w:i/>
        </w:rPr>
        <w:t xml:space="preserve">hiệu </w:t>
      </w:r>
      <w:r>
        <w:t xml:space="preserve">măng </w:t>
      </w:r>
      <w:r>
        <w:rPr>
          <w:i/>
        </w:rPr>
        <w:t xml:space="preserve">non </w:t>
      </w:r>
      <w:r>
        <w:rPr>
          <w:i/>
        </w:rPr>
        <w:t xml:space="preserve">của </w:t>
      </w:r>
      <w:r>
        <w:t xml:space="preserve">Đội </w:t>
      </w:r>
      <w:r>
        <w:t xml:space="preserve">thiếu </w:t>
      </w:r>
      <w:r>
        <w:t xml:space="preserve">nhi. </w:t>
      </w:r>
      <w:r>
        <w:rPr>
          <w:i/>
        </w:rPr>
        <w:t xml:space="preserve">Đeo </w:t>
      </w:r>
      <w:r>
        <w:t xml:space="preserve">phù </w:t>
      </w:r>
      <w:r>
        <w:rPr>
          <w:i/>
        </w:rPr>
        <w:t xml:space="preserve">hiệu </w:t>
      </w:r>
      <w:r>
        <w:rPr>
          <w:i/>
        </w:rPr>
        <w:t xml:space="preserve">của </w:t>
      </w:r>
      <w:r>
        <w:rPr>
          <w:i/>
        </w:rPr>
        <w:t xml:space="preserve">ban </w:t>
      </w:r>
      <w:r>
        <w:t xml:space="preserve">tổ </w:t>
      </w:r>
      <w:r>
        <w:t xml:space="preserve">chức </w:t>
      </w:r>
      <w:r>
        <w:rPr>
          <w:i/>
        </w:rPr>
        <w:t xml:space="preserve">hội </w:t>
      </w:r>
      <w:r>
        <w:t xml:space="preserve">nghị. </w:t>
      </w:r>
      <w:r>
        <w:rPr>
          <w:i/>
        </w:rPr>
        <w:t xml:space="preserve">Phù </w:t>
      </w:r>
      <w:r>
        <w:t xml:space="preserve">hiệu </w:t>
      </w:r>
      <w:r>
        <w:rPr>
          <w:i/>
        </w:rPr>
        <w:t xml:space="preserve">pháo </w:t>
      </w:r>
      <w:r>
        <w:t xml:space="preserve">binh.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(vch.; </w:t>
      </w:r>
      <w:r>
        <w:t xml:space="preserve">ít dùng). </w:t>
      </w:r>
      <w:r>
        <w:t xml:space="preserve">Hoa </w:t>
      </w:r>
      <w:r>
        <w:t xml:space="preserve">mĩ, </w:t>
      </w:r>
      <w:r>
        <w:t xml:space="preserve">chỉ </w:t>
      </w:r>
      <w:r>
        <w:t xml:space="preserve">có </w:t>
      </w:r>
      <w:r>
        <w:t xml:space="preserve">cái </w:t>
      </w:r>
      <w:r>
        <w:t xml:space="preserve">vẻ </w:t>
      </w:r>
      <w:r>
        <w:t xml:space="preserve">đẹp </w:t>
      </w:r>
      <w:r>
        <w:t xml:space="preserve">bề </w:t>
      </w:r>
      <w:r>
        <w:t xml:space="preserve">ngoài. </w:t>
      </w:r>
      <w:r>
        <w:rPr>
          <w:i/>
        </w:rPr>
        <w:t xml:space="preserve">Lối </w:t>
      </w:r>
      <w:r>
        <w:rPr>
          <w:i/>
        </w:rPr>
        <w:t xml:space="preserve">uăn </w:t>
      </w:r>
      <w:r>
        <w:rPr>
          <w:i/>
        </w:rPr>
        <w:t xml:space="preserve">chương </w:t>
      </w:r>
      <w:r>
        <w:rPr>
          <w:i/>
        </w:rPr>
        <w:t xml:space="preserve">phù </w:t>
      </w:r>
      <w:r>
        <w:rPr>
          <w:i/>
        </w:rPr>
        <w:t xml:space="preserve">hoa. </w:t>
      </w:r>
      <w:r>
        <w:t xml:space="preserve">phù </w:t>
      </w:r>
      <w:r>
        <w:t xml:space="preserve">hộ </w:t>
      </w:r>
      <w:r>
        <w:t xml:space="preserve">động từ </w:t>
      </w:r>
      <w:r>
        <w:t xml:space="preserve">(Lực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nhiên) </w:t>
      </w:r>
      <w:r>
        <w:t xml:space="preserve">che </w:t>
      </w:r>
      <w:r>
        <w:t xml:space="preserve">chở. </w:t>
      </w:r>
      <w:r>
        <w:t xml:space="preserve">Quỷ </w:t>
      </w:r>
      <w:r>
        <w:t xml:space="preserve">thần </w:t>
      </w:r>
      <w:r>
        <w:t xml:space="preserve">phù </w:t>
      </w:r>
      <w:r>
        <w:t xml:space="preserve">hộ. </w:t>
      </w:r>
      <w:r>
        <w:rPr>
          <w:i/>
        </w:rPr>
        <w:t xml:space="preserve">Cầu </w:t>
      </w:r>
      <w:r>
        <w:rPr>
          <w:i/>
        </w:rPr>
        <w:t xml:space="preserve">khấn </w:t>
      </w:r>
      <w:r>
        <w:t xml:space="preserve">xin </w:t>
      </w:r>
      <w:r>
        <w:t xml:space="preserve">ông </w:t>
      </w:r>
      <w:r>
        <w:rPr>
          <w:i/>
        </w:rPr>
        <w:t xml:space="preserve">bà </w:t>
      </w:r>
      <w:r>
        <w:rPr>
          <w:i/>
        </w:rPr>
        <w:t xml:space="preserve">phù </w:t>
      </w:r>
      <w:r>
        <w:t xml:space="preserve">hộ.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hợp </w:t>
      </w:r>
      <w:r>
        <w:rPr>
          <w:i/>
        </w:rPr>
        <w:t xml:space="preserve">động từ </w:t>
      </w:r>
      <w:r>
        <w:t xml:space="preserve">Hợp </w:t>
      </w:r>
      <w:r>
        <w:t xml:space="preserve">với, </w:t>
      </w:r>
      <w:r>
        <w:t xml:space="preserve">ăn </w:t>
      </w:r>
      <w:r>
        <w:rPr>
          <w:i/>
        </w:rPr>
        <w:t xml:space="preserve">khớp </w:t>
      </w:r>
      <w:r>
        <w:t xml:space="preserve">với </w:t>
      </w:r>
      <w:r>
        <w:t xml:space="preserve">nhau. </w:t>
      </w:r>
      <w:r>
        <w:t xml:space="preserve">Hình </w:t>
      </w:r>
      <w:r>
        <w:t xml:space="preserve">thức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nội </w:t>
      </w:r>
      <w:r>
        <w:rPr>
          <w:i/>
        </w:rPr>
        <w:t xml:space="preserve">dung. </w:t>
      </w:r>
      <w:r>
        <w:t xml:space="preserve">Công </w:t>
      </w:r>
      <w:r>
        <w:rPr>
          <w:i/>
        </w:rPr>
        <w:t xml:space="preserve">tác </w:t>
      </w:r>
      <w:r>
        <w:t xml:space="preserve">phù </w:t>
      </w:r>
      <w:r>
        <w:rPr>
          <w:i/>
        </w:rPr>
        <w:t xml:space="preserve">hợp </w:t>
      </w:r>
      <w:r>
        <w:t xml:space="preserve">với </w:t>
      </w:r>
      <w:r>
        <w:rPr>
          <w:i/>
        </w:rPr>
        <w:t xml:space="preserve">khả </w:t>
      </w:r>
      <w:r>
        <w:t xml:space="preserve">năng.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đo </w:t>
      </w:r>
      <w:r>
        <w:t xml:space="preserve">tỉ </w:t>
      </w:r>
      <w:r>
        <w:t xml:space="preserve">trọng </w:t>
      </w:r>
      <w:r>
        <w:t xml:space="preserve">của </w:t>
      </w:r>
      <w:r>
        <w:t xml:space="preserve">chất </w:t>
      </w:r>
      <w:r>
        <w:t xml:space="preserve">lỏng </w:t>
      </w:r>
      <w:r>
        <w:t xml:space="preserve">hay </w:t>
      </w:r>
      <w:r>
        <w:t xml:space="preserve">nồng </w:t>
      </w:r>
      <w:r>
        <w:t xml:space="preserve">độ </w:t>
      </w:r>
      <w:r>
        <w:t xml:space="preserve">của </w:t>
      </w:r>
      <w:r>
        <w:t xml:space="preserve">dung </w:t>
      </w:r>
      <w:r>
        <w:t xml:space="preserve">dịch.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nề </w:t>
      </w:r>
      <w:r>
        <w:rPr>
          <w:i/>
        </w:rPr>
        <w:t xml:space="preserve">danh từ </w:t>
      </w:r>
      <w:r>
        <w:t xml:space="preserve">Phù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Toàn </w:t>
      </w:r>
      <w:r>
        <w:rPr>
          <w:i/>
        </w:rPr>
        <w:t xml:space="preserve">thân </w:t>
      </w:r>
      <w:r>
        <w:rPr>
          <w:i/>
        </w:rPr>
        <w:t xml:space="preserve">bị </w:t>
      </w:r>
      <w:r>
        <w:t xml:space="preserve">phù </w:t>
      </w:r>
      <w:r>
        <w:t xml:space="preserve">nê.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Dùng </w:t>
      </w:r>
      <w:r>
        <w:t xml:space="preserve">phép </w:t>
      </w:r>
      <w:r>
        <w:t xml:space="preserve">thuật </w:t>
      </w:r>
      <w:r>
        <w:t xml:space="preserve">sai </w:t>
      </w:r>
      <w:r>
        <w:t xml:space="preserve">khiến </w:t>
      </w:r>
      <w:r>
        <w:t xml:space="preserve">quỷ </w:t>
      </w:r>
      <w:r>
        <w:t xml:space="preserve">thần,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kì </w:t>
      </w:r>
      <w:r>
        <w:t xml:space="preserve">lạ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phiếm </w:t>
      </w:r>
      <w:r>
        <w:rPr>
          <w:i/>
        </w:rPr>
        <w:t xml:space="preserve">tính từ </w:t>
      </w:r>
      <w:r>
        <w:t xml:space="preserve">Viển </w:t>
      </w:r>
      <w:r>
        <w:t xml:space="preserve">vông, </w:t>
      </w:r>
      <w:r>
        <w:t xml:space="preserve">không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thiết </w:t>
      </w:r>
      <w:r>
        <w:t xml:space="preserve">thực,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thực </w:t>
      </w:r>
      <w:r>
        <w:t xml:space="preserve">tế. </w:t>
      </w:r>
      <w:r>
        <w:t xml:space="preserve">Câu </w:t>
      </w:r>
      <w:r>
        <w:t xml:space="preserve">chuyện </w:t>
      </w:r>
      <w:r>
        <w:t xml:space="preserve">phù </w:t>
      </w:r>
      <w:r>
        <w:t xml:space="preserve">phiếm. </w:t>
      </w:r>
      <w:r>
        <w:rPr>
          <w:i/>
        </w:rPr>
        <w:t xml:space="preserve">Lối </w:t>
      </w:r>
      <w:r>
        <w:rPr>
          <w:i/>
        </w:rPr>
        <w:t xml:space="preserve">uăn </w:t>
      </w:r>
      <w:r>
        <w:t xml:space="preserve">chương </w:t>
      </w:r>
      <w:r>
        <w:rPr>
          <w:i/>
        </w:rPr>
        <w:t xml:space="preserve">phù </w:t>
      </w:r>
      <w:r>
        <w:t xml:space="preserve">phiếm.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rể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(Người </w:t>
      </w:r>
      <w:r>
        <w:t xml:space="preserve">con </w:t>
      </w:r>
      <w:r>
        <w:t xml:space="preserve">trai) </w:t>
      </w:r>
      <w:r>
        <w:t xml:space="preserve">đi </w:t>
      </w:r>
      <w:r>
        <w:t xml:space="preserve">kèm </w:t>
      </w:r>
      <w:r>
        <w:t xml:space="preserve">bên </w:t>
      </w:r>
      <w:r>
        <w:t xml:space="preserve">cạnh </w:t>
      </w:r>
      <w:r>
        <w:t xml:space="preserve">chú </w:t>
      </w:r>
      <w:r>
        <w:t xml:space="preserve">rể </w:t>
      </w:r>
      <w:r>
        <w:t xml:space="preserve">trong </w:t>
      </w:r>
      <w:r>
        <w:t xml:space="preserve">lễ </w:t>
      </w:r>
      <w:r>
        <w:t xml:space="preserve">cưới,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cưới </w:t>
      </w:r>
      <w:r>
        <w:t xml:space="preserve">xin.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Đất, </w:t>
      </w:r>
      <w:r>
        <w:t xml:space="preserve">cát </w:t>
      </w:r>
      <w:r>
        <w:t xml:space="preserve">nhỏ, </w:t>
      </w:r>
      <w:r>
        <w:t xml:space="preserve">mịn </w:t>
      </w:r>
      <w:r>
        <w:t xml:space="preserve">cuốn </w:t>
      </w:r>
      <w:r>
        <w:t xml:space="preserve">trôi </w:t>
      </w:r>
      <w:r>
        <w:t xml:space="preserve">theo </w:t>
      </w:r>
      <w:r>
        <w:t xml:space="preserve">dòng </w:t>
      </w:r>
      <w:r>
        <w:t xml:space="preserve">sông </w:t>
      </w:r>
      <w:r>
        <w:t xml:space="preserve">hoặc </w:t>
      </w:r>
      <w:r>
        <w:t xml:space="preserve">lắng </w:t>
      </w:r>
      <w:r>
        <w:t xml:space="preserve">đọng </w:t>
      </w:r>
      <w:r>
        <w:t xml:space="preserve">lại </w:t>
      </w:r>
      <w:r>
        <w:t xml:space="preserve">ở </w:t>
      </w:r>
      <w:r>
        <w:t xml:space="preserve">bờ </w:t>
      </w:r>
      <w:r>
        <w:t xml:space="preserve">sông, </w:t>
      </w:r>
      <w:r>
        <w:t xml:space="preserve">bãi </w:t>
      </w:r>
      <w:r>
        <w:t xml:space="preserve">bồi. </w:t>
      </w:r>
      <w:r>
        <w:t xml:space="preserve">Phù </w:t>
      </w:r>
      <w:r>
        <w:t xml:space="preserve">sa </w:t>
      </w:r>
      <w:r>
        <w:rPr>
          <w:i/>
        </w:rPr>
        <w:t xml:space="preserve">sông </w:t>
      </w:r>
      <w:r>
        <w:rPr>
          <w:i/>
        </w:rPr>
        <w:t xml:space="preserve">Hồng. </w:t>
      </w:r>
      <w:r>
        <w:t xml:space="preserve">Bãi </w:t>
      </w:r>
      <w:r>
        <w:t xml:space="preserve">phù </w:t>
      </w:r>
      <w:r>
        <w:t xml:space="preserve">sa </w:t>
      </w:r>
      <w:r>
        <w:rPr>
          <w:i/>
        </w:rPr>
        <w:t xml:space="preserve">màu </w:t>
      </w:r>
      <w:r>
        <w:t xml:space="preserve">mỡ.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(vch.;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Đời </w:t>
      </w:r>
      <w:r>
        <w:rPr>
          <w:i/>
        </w:rPr>
        <w:t xml:space="preserve">người </w:t>
      </w:r>
      <w:r>
        <w:t xml:space="preserve">coi </w:t>
      </w:r>
      <w:r>
        <w:t xml:space="preserve">là </w:t>
      </w:r>
      <w:r>
        <w:t xml:space="preserve">vô </w:t>
      </w:r>
      <w:r>
        <w:t xml:space="preserve">định </w:t>
      </w:r>
      <w:r>
        <w:t xml:space="preserve">và </w:t>
      </w:r>
      <w:r>
        <w:t xml:space="preserve">ngắn </w:t>
      </w:r>
      <w:r>
        <w:t xml:space="preserve">ngủi </w:t>
      </w:r>
      <w:r>
        <w:t xml:space="preserve">không </w:t>
      </w:r>
      <w:r>
        <w:t xml:space="preserve">có </w:t>
      </w:r>
      <w:r>
        <w:t xml:space="preserve">nghĩa </w:t>
      </w:r>
      <w:r>
        <w:t xml:space="preserve">lí </w:t>
      </w:r>
      <w:r>
        <w:t xml:space="preserve">gì, </w:t>
      </w:r>
      <w:r>
        <w:t xml:space="preserve">theo </w:t>
      </w:r>
      <w:r>
        <w:t xml:space="preserve">một </w:t>
      </w:r>
      <w:r>
        <w:t xml:space="preserve">nhân </w:t>
      </w:r>
      <w:r>
        <w:t xml:space="preserve">sinh </w:t>
      </w:r>
      <w:r>
        <w:t xml:space="preserve">quan </w:t>
      </w:r>
      <w:r>
        <w:t xml:space="preserve">vếm </w:t>
      </w:r>
      <w:r>
        <w:t xml:space="preserve">thế. </w:t>
      </w:r>
      <w:r>
        <w:t xml:space="preserve">Kiếp </w:t>
      </w:r>
      <w:r>
        <w:t xml:space="preserve">phù </w:t>
      </w:r>
      <w:r>
        <w:t xml:space="preserve">sinh.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thũng </w:t>
      </w:r>
      <w:r>
        <w:rPr>
          <w:i/>
        </w:rPr>
        <w:t xml:space="preserve">danh từ </w:t>
      </w:r>
      <w:r>
        <w:t xml:space="preserve">Bệnh </w:t>
      </w:r>
      <w:r>
        <w:t xml:space="preserve">phù </w:t>
      </w:r>
      <w:r>
        <w:t xml:space="preserve">làm </w:t>
      </w:r>
      <w:r>
        <w:t xml:space="preserve">cho </w:t>
      </w:r>
      <w:r>
        <w:t xml:space="preserve">da </w:t>
      </w:r>
      <w:r>
        <w:t xml:space="preserve">sung </w:t>
      </w:r>
      <w:r>
        <w:t xml:space="preserve">mọng </w:t>
      </w:r>
      <w:r>
        <w:t xml:space="preserve">lên.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1. </w:t>
      </w:r>
      <w:r>
        <w:rPr>
          <w:i/>
        </w:rPr>
        <w:t xml:space="preserve">Người </w:t>
      </w:r>
      <w:r>
        <w:t xml:space="preserve">có </w:t>
      </w:r>
      <w:r>
        <w:t xml:space="preserve">phép </w:t>
      </w:r>
      <w:r>
        <w:t xml:space="preserve">thuật </w:t>
      </w:r>
      <w:r>
        <w:t xml:space="preserve">dùng </w:t>
      </w:r>
      <w:r>
        <w:t xml:space="preserve">bùa </w:t>
      </w:r>
      <w:r>
        <w:t xml:space="preserve">chú </w:t>
      </w:r>
      <w:r>
        <w:t xml:space="preserve">để </w:t>
      </w:r>
      <w:r>
        <w:t xml:space="preserve">trừ </w:t>
      </w:r>
      <w:r>
        <w:t xml:space="preserve">tà, </w:t>
      </w:r>
      <w:r>
        <w:t xml:space="preserve">chữa </w:t>
      </w:r>
      <w:r>
        <w:t xml:space="preserve">bệnh </w:t>
      </w:r>
      <w:r>
        <w:t xml:space="preserve">hoặc </w:t>
      </w:r>
      <w:r>
        <w:t xml:space="preserve">sai </w:t>
      </w:r>
      <w:r>
        <w:t xml:space="preserve">khiến </w:t>
      </w:r>
      <w:r>
        <w:t xml:space="preserve">được </w:t>
      </w:r>
      <w:r>
        <w:t xml:space="preserve">quỷ </w:t>
      </w:r>
      <w:r>
        <w:t xml:space="preserve">thần </w:t>
      </w:r>
      <w:r>
        <w:t xml:space="preserve">làm </w:t>
      </w:r>
      <w:r>
        <w:t xml:space="preserve">được </w:t>
      </w:r>
      <w:r>
        <w:t xml:space="preserve">các </w:t>
      </w:r>
      <w:r>
        <w:t xml:space="preserve">việc </w:t>
      </w:r>
      <w:r>
        <w:t xml:space="preserve">kì </w:t>
      </w:r>
      <w:r>
        <w:t xml:space="preserve">lạ </w:t>
      </w:r>
      <w:r>
        <w:t xml:space="preserve">khác,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Thây </w:t>
      </w:r>
      <w:r>
        <w:rPr>
          <w:i/>
        </w:rPr>
        <w:t xml:space="preserve">phù </w:t>
      </w:r>
      <w:r>
        <w:t xml:space="preserve">thuỷ. </w:t>
      </w:r>
      <w:r>
        <w:rPr>
          <w:i/>
        </w:rPr>
        <w:t xml:space="preserve">Phù </w:t>
      </w:r>
      <w:r>
        <w:t xml:space="preserve">thuỷ </w:t>
      </w:r>
      <w:r>
        <w:rPr>
          <w:i/>
        </w:rPr>
        <w:t xml:space="preserve">mà </w:t>
      </w:r>
      <w:r>
        <w:rPr>
          <w:i/>
        </w:rPr>
        <w:t xml:space="preserve">lại </w:t>
      </w:r>
      <w:r>
        <w:t xml:space="preserve">sợ </w:t>
      </w:r>
      <w:r>
        <w:t xml:space="preserve">ma. </w:t>
      </w:r>
      <w:r>
        <w:rPr>
          <w:b/>
        </w:rPr>
        <w:t xml:space="preserve">2 </w:t>
      </w:r>
      <w:r>
        <w:t xml:space="preserve">Nhân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trong </w:t>
      </w:r>
      <w:r>
        <w:t xml:space="preserve">truyện </w:t>
      </w:r>
      <w:r>
        <w:t xml:space="preserve">cổ </w:t>
      </w:r>
      <w:r>
        <w:t xml:space="preserve">tích, </w:t>
      </w:r>
      <w:r>
        <w:t xml:space="preserve">có </w:t>
      </w:r>
      <w:r>
        <w:t xml:space="preserve">nhiều </w:t>
      </w:r>
      <w:r>
        <w:t xml:space="preserve">phép </w:t>
      </w:r>
      <w:r>
        <w:t xml:space="preserve">]ạ, </w:t>
      </w:r>
      <w:r>
        <w:t xml:space="preserve">thường </w:t>
      </w:r>
      <w:r>
        <w:t xml:space="preserve">rất </w:t>
      </w:r>
      <w:r>
        <w:t xml:space="preserve">độc </w:t>
      </w:r>
      <w:r>
        <w:t xml:space="preserve">ác, </w:t>
      </w:r>
      <w:r>
        <w:t xml:space="preserve">hay </w:t>
      </w:r>
      <w:r>
        <w:t xml:space="preserve">làm </w:t>
      </w:r>
      <w:r>
        <w:t xml:space="preserve">hại </w:t>
      </w:r>
      <w:r>
        <w:t xml:space="preserve">người. </w:t>
      </w:r>
      <w:r>
        <w:t xml:space="preserve">Mụ </w:t>
      </w:r>
      <w:r>
        <w:t xml:space="preserve">phù </w:t>
      </w:r>
      <w:r>
        <w:t xml:space="preserve">thuỷ </w:t>
      </w:r>
      <w:r>
        <w:t xml:space="preserve">độc </w:t>
      </w:r>
      <w:r>
        <w:rPr>
          <w:i/>
        </w:rPr>
        <w:t xml:space="preserve">ác.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(cũ). </w:t>
      </w:r>
      <w:r>
        <w:t xml:space="preserve">Giúp </w:t>
      </w:r>
      <w:r>
        <w:t xml:space="preserve">đỡ, </w:t>
      </w:r>
      <w:r>
        <w:t xml:space="preserve">che </w:t>
      </w:r>
      <w:r>
        <w:t xml:space="preserve">chở.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trợ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Như </w:t>
      </w:r>
      <w:r>
        <w:t xml:space="preserve">phù </w:t>
      </w:r>
      <w:r>
        <w:t xml:space="preserve">hộ. </w:t>
      </w:r>
      <w:r>
        <w:t xml:space="preserve">Quý </w:t>
      </w:r>
      <w:r>
        <w:t xml:space="preserve">nhân </w:t>
      </w:r>
      <w:r>
        <w:t xml:space="preserve">phù </w:t>
      </w:r>
      <w:r>
        <w:rPr>
          <w:i/>
        </w:rPr>
        <w:t xml:space="preserve">trợ. </w:t>
      </w:r>
      <w:r>
        <w:rPr>
          <w:b/>
        </w:rPr>
        <w:t xml:space="preserve">2 </w:t>
      </w:r>
      <w:r>
        <w:t xml:space="preserve">Như </w:t>
      </w:r>
      <w:r>
        <w:t xml:space="preserve">phụ </w:t>
      </w:r>
      <w:r>
        <w:rPr>
          <w:i/>
        </w:rPr>
        <w:t xml:space="preserve">trợ. </w:t>
      </w:r>
      <w:r>
        <w:rPr>
          <w:i/>
        </w:rPr>
        <w:t xml:space="preserve">Tác </w:t>
      </w:r>
      <w:r>
        <w:t xml:space="preserve">dụng </w:t>
      </w:r>
      <w:r>
        <w:t xml:space="preserve">phù </w:t>
      </w:r>
      <w:r>
        <w:rPr>
          <w:i/>
        </w:rPr>
        <w:t xml:space="preserve">trợ. </w:t>
      </w:r>
      <w:r>
        <w:t xml:space="preserve">phù </w:t>
      </w:r>
      <w:r>
        <w:t xml:space="preserve">vân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Đám </w:t>
      </w:r>
      <w:r>
        <w:t xml:space="preserve">mây </w:t>
      </w:r>
      <w:r>
        <w:t xml:space="preserve">thoáng </w:t>
      </w:r>
      <w:r>
        <w:t xml:space="preserve">nổi </w:t>
      </w:r>
      <w:r>
        <w:t xml:space="preserve">lên </w:t>
      </w:r>
      <w:r>
        <w:t xml:space="preserve">rồi </w:t>
      </w:r>
      <w:r>
        <w:t xml:space="preserve">tan </w:t>
      </w:r>
      <w:r>
        <w:t xml:space="preserve">ngay;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không </w:t>
      </w:r>
      <w:r>
        <w:t xml:space="preserve">lâu </w:t>
      </w:r>
      <w:r>
        <w:t xml:space="preserve">bền, </w:t>
      </w:r>
      <w:r>
        <w:t xml:space="preserve">vừa </w:t>
      </w:r>
      <w:r>
        <w:t xml:space="preserve">có </w:t>
      </w:r>
      <w:r>
        <w:t xml:space="preserve">được </w:t>
      </w:r>
      <w:r>
        <w:t xml:space="preserve">lại </w:t>
      </w:r>
      <w:r>
        <w:t xml:space="preserve">mất </w:t>
      </w:r>
      <w:r>
        <w:t xml:space="preserve">ngay. </w:t>
      </w:r>
      <w:r>
        <w:t xml:space="preserve">Áng </w:t>
      </w:r>
      <w:r>
        <w:t xml:space="preserve">phù </w:t>
      </w:r>
      <w:r>
        <w:rPr>
          <w:i/>
        </w:rPr>
        <w:t xml:space="preserve">uân. </w:t>
      </w:r>
      <w:r>
        <w:rPr>
          <w:i/>
        </w:rPr>
        <w:t xml:space="preserve">Giấc </w:t>
      </w:r>
      <w:r>
        <w:t xml:space="preserve">mộng </w:t>
      </w:r>
      <w:r>
        <w:t xml:space="preserve">phù </w:t>
      </w:r>
      <w:r>
        <w:t xml:space="preserve">uân. </w:t>
      </w:r>
      <w:r>
        <w:t xml:space="preserve">Của </w:t>
      </w:r>
      <w:r>
        <w:rPr>
          <w:i/>
        </w:rPr>
        <w:t xml:space="preserve">cờ </w:t>
      </w:r>
      <w:r>
        <w:t xml:space="preserve">bạc </w:t>
      </w:r>
      <w:r>
        <w:rPr>
          <w:i/>
        </w:rPr>
        <w:t xml:space="preserve">để </w:t>
      </w:r>
      <w:r>
        <w:rPr>
          <w:i/>
        </w:rPr>
        <w:t xml:space="preserve">ngoài </w:t>
      </w:r>
      <w:r>
        <w:rPr>
          <w:i/>
        </w:rPr>
        <w:t xml:space="preserve">sân, </w:t>
      </w:r>
      <w:r>
        <w:rPr>
          <w:i/>
        </w:rPr>
        <w:t xml:space="preserve">của </w:t>
      </w:r>
      <w:r>
        <w:rPr>
          <w:i/>
        </w:rPr>
        <w:t xml:space="preserve">phù </w:t>
      </w:r>
      <w:r>
        <w:rPr>
          <w:i/>
        </w:rPr>
        <w:t xml:space="preserve">uân </w:t>
      </w:r>
      <w:r>
        <w:rPr>
          <w:i/>
        </w:rPr>
        <w:t xml:space="preserve">để </w:t>
      </w:r>
      <w:r>
        <w:rPr>
          <w:i/>
        </w:rPr>
        <w:t xml:space="preserve">ngoài </w:t>
      </w:r>
      <w:r>
        <w:t xml:space="preserve">ngõ </w:t>
      </w:r>
      <w:r>
        <w:t xml:space="preserve">(tng,). </w:t>
      </w:r>
      <w:r>
        <w:br/>
      </w:r>
      <w:r>
        <w:rPr>
          <w:b/>
        </w:rPr>
        <w:t xml:space="preserve">phù </w:t>
      </w:r>
      <w:r>
        <w:rPr>
          <w:b/>
        </w:rPr>
        <w:t xml:space="preserve">voi </w:t>
      </w:r>
      <w:r>
        <w:rPr>
          <w:i/>
        </w:rPr>
        <w:t xml:space="preserve">danh từ </w:t>
      </w:r>
      <w:r>
        <w:t xml:space="preserve">Bệnh </w:t>
      </w:r>
      <w:r>
        <w:t xml:space="preserve">phù </w:t>
      </w:r>
      <w:r>
        <w:t xml:space="preserve">to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giun </w:t>
      </w:r>
      <w:r>
        <w:t xml:space="preserve">chỉ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phủ,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cấp </w:t>
      </w:r>
      <w:r>
        <w:t xml:space="preserve">huyện </w:t>
      </w:r>
      <w:r>
        <w:t xml:space="preserve">nhưng </w:t>
      </w:r>
      <w:r>
        <w:t xml:space="preserve">có </w:t>
      </w:r>
      <w:r>
        <w:t xml:space="preserve">vị </w:t>
      </w:r>
      <w:r>
        <w:t xml:space="preserve">trí </w:t>
      </w:r>
      <w:r>
        <w:t xml:space="preserve">quan </w:t>
      </w:r>
      <w:r>
        <w:t xml:space="preserve">trọng </w:t>
      </w:r>
      <w:r>
        <w:t xml:space="preserve">hơn. </w:t>
      </w:r>
      <w:r>
        <w:br/>
      </w:r>
      <w:r>
        <w:rPr>
          <w:b/>
        </w:rPr>
        <w:t xml:space="preserve">phủ, </w:t>
      </w:r>
      <w:r>
        <w:rPr>
          <w:i/>
        </w:rP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 </w:t>
      </w:r>
      <w:r>
        <w:t xml:space="preserve">chỉ </w:t>
      </w:r>
      <w:r>
        <w:t xml:space="preserve">chức </w:t>
      </w:r>
      <w:r>
        <w:t xml:space="preserve">vụ). </w:t>
      </w:r>
      <w:r>
        <w:t xml:space="preserve">Nơi </w:t>
      </w:r>
      <w:r>
        <w:t xml:space="preserve">hoặc </w:t>
      </w:r>
      <w:r>
        <w:t xml:space="preserve">bộ </w:t>
      </w:r>
      <w:r>
        <w:t xml:space="preserve">máy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vài </w:t>
      </w:r>
      <w:r>
        <w:t xml:space="preserve">cơ </w:t>
      </w:r>
      <w:r>
        <w:t xml:space="preserve">quan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Phú </w:t>
      </w:r>
      <w:r>
        <w:t xml:space="preserve">chủ </w:t>
      </w:r>
      <w:r>
        <w:t xml:space="preserve">tịch. </w:t>
      </w:r>
      <w:r>
        <w:t xml:space="preserve">Phủ </w:t>
      </w:r>
      <w:r>
        <w:t xml:space="preserve">thủ </w:t>
      </w:r>
      <w:r>
        <w:t xml:space="preserve">tướng. </w:t>
      </w:r>
      <w:r>
        <w:rPr>
          <w:i/>
        </w:rPr>
        <w:t xml:space="preserve">Phú </w:t>
      </w:r>
      <w:r>
        <w:rPr>
          <w:i/>
        </w:rPr>
        <w:t xml:space="preserve">tổng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phủ.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kín </w:t>
      </w:r>
      <w:r>
        <w:t xml:space="preserve">hoàn </w:t>
      </w:r>
      <w:r>
        <w:t xml:space="preserve">toàn </w:t>
      </w:r>
      <w:r>
        <w:t xml:space="preserve">bề </w:t>
      </w:r>
      <w:r>
        <w:t xml:space="preserve">mặt </w:t>
      </w:r>
      <w:r>
        <w:t xml:space="preserve">bằng </w:t>
      </w:r>
      <w:r>
        <w:t xml:space="preserve">cách </w:t>
      </w:r>
      <w:r>
        <w:t xml:space="preserve">trải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bề </w:t>
      </w:r>
      <w:r>
        <w:t xml:space="preserve">rộng </w:t>
      </w:r>
      <w:r>
        <w:t xml:space="preserve">lên </w:t>
      </w:r>
      <w:r>
        <w:t xml:space="preserve">trên. </w:t>
      </w:r>
      <w:r>
        <w:t xml:space="preserve">Phủ </w:t>
      </w:r>
      <w:r>
        <w:t xml:space="preserve">khăn </w:t>
      </w:r>
      <w:r>
        <w:t xml:space="preserve">trải </w:t>
      </w:r>
      <w:r>
        <w:t xml:space="preserve">bàn. </w:t>
      </w:r>
      <w:r>
        <w:t xml:space="preserve">Đỉnh </w:t>
      </w:r>
      <w:r>
        <w:rPr>
          <w:i/>
        </w:rPr>
        <w:t xml:space="preserve">núi </w:t>
      </w:r>
      <w:r>
        <w:rPr>
          <w:i/>
        </w:rPr>
        <w:t xml:space="preserve">quanh </w:t>
      </w:r>
      <w:r>
        <w:t xml:space="preserve">năm </w:t>
      </w:r>
      <w:r>
        <w:t xml:space="preserve">tuyết </w:t>
      </w:r>
      <w:r>
        <w:rPr>
          <w:i/>
        </w:rPr>
        <w:t xml:space="preserve">phủ. </w:t>
      </w:r>
      <w:r>
        <w:t xml:space="preserve">Nhiễu </w:t>
      </w:r>
      <w:r>
        <w:rPr>
          <w:i/>
        </w:rPr>
        <w:t xml:space="preserve">điều </w:t>
      </w:r>
      <w:r>
        <w:t xml:space="preserve">phú </w:t>
      </w:r>
      <w:r>
        <w:rPr>
          <w:i/>
        </w:rPr>
        <w:t xml:space="preserve">lấy </w:t>
      </w:r>
      <w:r>
        <w:t xml:space="preserve">giá </w:t>
      </w:r>
      <w:r>
        <w:t xml:space="preserve">gương... </w:t>
      </w:r>
      <w:r>
        <w:t xml:space="preserve">(ca dao). </w:t>
      </w:r>
      <w:r>
        <w:rPr>
          <w:b/>
        </w:rPr>
        <w:t xml:space="preserve">2 </w:t>
      </w:r>
      <w:r>
        <w:t xml:space="preserve">Giao </w:t>
      </w:r>
      <w:r>
        <w:t xml:space="preserve">cấu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đực </w:t>
      </w:r>
      <w:r>
        <w:t xml:space="preserve">với </w:t>
      </w:r>
      <w:r>
        <w:t xml:space="preserve">con </w:t>
      </w:r>
      <w:r>
        <w:t xml:space="preserve">cái). </w:t>
      </w:r>
      <w:r>
        <w:t xml:space="preserve">Mèo </w:t>
      </w:r>
      <w:r>
        <w:t xml:space="preserve">phủ. </w:t>
      </w:r>
      <w:r>
        <w:t xml:space="preserve">Ngõng </w:t>
      </w:r>
      <w:r>
        <w:t xml:space="preserve">phủ.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doãn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tỉnh </w:t>
      </w:r>
      <w:r>
        <w:t xml:space="preserve">nơi </w:t>
      </w:r>
      <w:r>
        <w:t xml:space="preserve">có </w:t>
      </w:r>
      <w:r>
        <w:t xml:space="preserve">đặt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(cũ). </w:t>
      </w:r>
      <w:r>
        <w:t xml:space="preserve">Vỗ </w:t>
      </w:r>
      <w:r>
        <w:t xml:space="preserve">về, </w:t>
      </w:r>
      <w:r>
        <w:t xml:space="preserve">khuyên </w:t>
      </w:r>
      <w:r>
        <w:t xml:space="preserve">bảo </w:t>
      </w:r>
      <w:r>
        <w:t xml:space="preserve">(những </w:t>
      </w:r>
      <w:r>
        <w:t xml:space="preserve">người </w:t>
      </w:r>
      <w:r>
        <w:t xml:space="preserve">bề </w:t>
      </w:r>
      <w:r>
        <w:t xml:space="preserve">dưới).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áp </w:t>
      </w:r>
      <w:r>
        <w:t xml:space="preserve">đảo </w:t>
      </w:r>
      <w:r>
        <w:t xml:space="preserve">tinh </w:t>
      </w:r>
      <w:r>
        <w:t xml:space="preserve">thần </w:t>
      </w:r>
      <w:r>
        <w:t xml:space="preserve">ngay </w:t>
      </w:r>
      <w:r>
        <w:t xml:space="preserve">từ </w:t>
      </w:r>
      <w:r>
        <w:t xml:space="preserve">đầu </w:t>
      </w:r>
      <w:r>
        <w:t xml:space="preserve">để </w:t>
      </w:r>
      <w:r>
        <w:t xml:space="preserve">giành </w:t>
      </w:r>
      <w:r>
        <w:t xml:space="preserve">thế </w:t>
      </w:r>
      <w:r>
        <w:t xml:space="preserve">chủ </w:t>
      </w:r>
      <w:r>
        <w:t xml:space="preserve">động, </w:t>
      </w:r>
      <w:r>
        <w:t xml:space="preserve">khi </w:t>
      </w:r>
      <w:r>
        <w:t xml:space="preserve">đối </w:t>
      </w:r>
      <w:r>
        <w:t xml:space="preserve">phương </w:t>
      </w:r>
      <w:r>
        <w:t xml:space="preserve">chưa </w:t>
      </w:r>
      <w:r>
        <w:t xml:space="preserve">kịp </w:t>
      </w:r>
      <w:r>
        <w:t xml:space="preserve">chuẩn </w:t>
      </w:r>
      <w:r>
        <w:t xml:space="preserve">bị. </w:t>
      </w:r>
      <w:r>
        <w:rPr>
          <w:i/>
        </w:rPr>
        <w:t xml:space="preserve">Đánh </w:t>
      </w:r>
      <w:r>
        <w:rPr>
          <w:i/>
        </w:rPr>
        <w:t xml:space="preserve">phủ </w:t>
      </w:r>
      <w:r>
        <w:rPr>
          <w:i/>
        </w:rPr>
        <w:t xml:space="preserve">đầu. </w:t>
      </w:r>
      <w:r>
        <w:t xml:space="preserve">Mắng </w:t>
      </w:r>
      <w:r>
        <w:t xml:space="preserve">phủ </w:t>
      </w:r>
      <w:r>
        <w:t xml:space="preserve">đầu. </w:t>
      </w:r>
      <w:r>
        <w:t xml:space="preserve">Đồn </w:t>
      </w:r>
      <w:r>
        <w:rPr>
          <w:i/>
        </w:rPr>
        <w:t xml:space="preserve">phú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Dinh </w:t>
      </w:r>
      <w:r>
        <w:t xml:space="preserve">thự </w:t>
      </w:r>
      <w:r>
        <w:t xml:space="preserve">của </w:t>
      </w:r>
      <w:r>
        <w:rPr>
          <w:i/>
        </w:rPr>
        <w:t xml:space="preserve">các </w:t>
      </w:r>
      <w:r>
        <w:t xml:space="preserve">vương </w:t>
      </w:r>
      <w:r>
        <w:t xml:space="preserve">hầu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phủ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Bác </w:t>
      </w:r>
      <w:r>
        <w:t xml:space="preserve">bỏ </w:t>
      </w:r>
      <w:r>
        <w:t xml:space="preserve">sự </w:t>
      </w:r>
      <w:r>
        <w:t xml:space="preserve">tồn </w:t>
      </w:r>
      <w:r>
        <w:t xml:space="preserve">tại, </w:t>
      </w:r>
      <w:r>
        <w:t xml:space="preserve">sự </w:t>
      </w:r>
      <w:r>
        <w:t xml:space="preserve">cần </w:t>
      </w:r>
      <w:r>
        <w:t xml:space="preserve">thiết </w:t>
      </w:r>
      <w:r>
        <w:t xml:space="preserve">của </w:t>
      </w:r>
      <w:r>
        <w:t xml:space="preserve">cái </w:t>
      </w:r>
      <w:r>
        <w:t xml:space="preserve">gì; </w:t>
      </w:r>
      <w:r>
        <w:t xml:space="preserve">trái </w:t>
      </w:r>
      <w:r>
        <w:t xml:space="preserve">với </w:t>
      </w:r>
      <w:r>
        <w:t xml:space="preserve">khẳng </w:t>
      </w:r>
      <w:r>
        <w:t xml:space="preserve">định.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phủ </w:t>
      </w:r>
      <w:r>
        <w:rPr>
          <w:i/>
        </w:rPr>
        <w:t xml:space="preserve">định </w:t>
      </w:r>
      <w:r>
        <w:t xml:space="preserve">chân </w:t>
      </w:r>
      <w:r>
        <w:t xml:space="preserve">lí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t xml:space="preserve">Tự </w:t>
      </w:r>
      <w:r>
        <w:rPr>
          <w:i/>
        </w:rPr>
        <w:t xml:space="preserve">phủ </w:t>
      </w:r>
      <w:r>
        <w:rPr>
          <w:i/>
        </w:rPr>
        <w:t xml:space="preserve">định </w:t>
      </w:r>
      <w:r>
        <w:rPr>
          <w:i/>
        </w:rPr>
        <w:t xml:space="preserve">ý </w:t>
      </w:r>
      <w:r>
        <w:t xml:space="preserve">kiến </w:t>
      </w:r>
      <w:r>
        <w:t xml:space="preserve">trước </w:t>
      </w:r>
      <w:r>
        <w:rPr>
          <w:i/>
        </w:rPr>
        <w:t xml:space="preserve">đây </w:t>
      </w:r>
      <w:r>
        <w:t xml:space="preserve">của </w:t>
      </w:r>
      <w:r>
        <w:rPr>
          <w:i/>
        </w:rPr>
        <w:t xml:space="preserve">mình. </w:t>
      </w:r>
      <w:r>
        <w:t xml:space="preserve">Câu </w:t>
      </w:r>
      <w:r>
        <w:t xml:space="preserve">phủ </w:t>
      </w:r>
      <w:r>
        <w:rPr>
          <w:i/>
        </w:rPr>
        <w:t xml:space="preserve">định.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