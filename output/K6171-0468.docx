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nhì </w:t>
      </w:r>
      <w:r>
        <w:rPr>
          <w:b/>
        </w:rPr>
        <w:t xml:space="preserve">nhằng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(Tia </w:t>
      </w:r>
      <w:r>
        <w:t xml:space="preserve">sáng) </w:t>
      </w:r>
      <w:r>
        <w:t xml:space="preserve">ngoằn </w:t>
      </w:r>
      <w:r>
        <w:t xml:space="preserve">ngoèo </w:t>
      </w:r>
      <w:r>
        <w:t xml:space="preserve">và </w:t>
      </w:r>
      <w:r>
        <w:t xml:space="preserve">đan </w:t>
      </w:r>
      <w:r>
        <w:t xml:space="preserve">chéo </w:t>
      </w:r>
      <w:r>
        <w:t xml:space="preserve">vào </w:t>
      </w:r>
      <w:r>
        <w:t xml:space="preserve">nhau.Chớp </w:t>
      </w:r>
      <w:r>
        <w:t xml:space="preserve">loé </w:t>
      </w:r>
      <w:r>
        <w:rPr>
          <w:i/>
        </w:rPr>
        <w:t xml:space="preserve">nhì </w:t>
      </w:r>
      <w:r>
        <w:rPr>
          <w:i/>
        </w:rPr>
        <w:t xml:space="preserve">nhằng.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rạch </w:t>
      </w:r>
      <w:r>
        <w:t xml:space="preserve">ròi, </w:t>
      </w:r>
      <w:r>
        <w:t xml:space="preserve">có </w:t>
      </w:r>
      <w:r>
        <w:t xml:space="preserve">sự </w:t>
      </w:r>
      <w:r>
        <w:t xml:space="preserve">nhập </w:t>
      </w:r>
      <w:r>
        <w:t xml:space="preserve">nhằng. </w:t>
      </w:r>
      <w:r>
        <w:t xml:space="preserve">Nhì </w:t>
      </w:r>
      <w:r>
        <w:t xml:space="preserve">nhằng </w:t>
      </w:r>
      <w:r>
        <w:rPr>
          <w:i/>
        </w:rPr>
        <w:t xml:space="preserve">trong </w:t>
      </w:r>
      <w:r>
        <w:t xml:space="preserve">uiệc </w:t>
      </w:r>
      <w:r>
        <w:rPr>
          <w:i/>
        </w:rPr>
        <w:t xml:space="preserve">thanh </w:t>
      </w:r>
      <w:r>
        <w:rPr>
          <w:i/>
        </w:rPr>
        <w:t xml:space="preserve">toán </w:t>
      </w:r>
      <w:r>
        <w:rPr>
          <w:i/>
        </w:rPr>
        <w:t xml:space="preserve">nợ </w:t>
      </w:r>
      <w:r>
        <w:t xml:space="preserve">nàn. </w:t>
      </w:r>
      <w:r>
        <w:rPr>
          <w:b/>
        </w:rPr>
        <w:t xml:space="preserve">3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ra </w:t>
      </w:r>
      <w:r>
        <w:t xml:space="preserve">tốt </w:t>
      </w:r>
      <w:r>
        <w:t xml:space="preserve">cũng </w:t>
      </w:r>
      <w:r>
        <w:t xml:space="preserve">không </w:t>
      </w:r>
      <w:r>
        <w:t xml:space="preserve">ra </w:t>
      </w:r>
      <w:r>
        <w:t xml:space="preserve">xấu, </w:t>
      </w:r>
      <w:r>
        <w:t xml:space="preserve">chẳng </w:t>
      </w:r>
      <w:r>
        <w:t xml:space="preserve">ra </w:t>
      </w:r>
      <w:r>
        <w:t xml:space="preserve">sao </w:t>
      </w:r>
      <w:r>
        <w:t xml:space="preserve">cả.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nhì </w:t>
      </w:r>
      <w:r>
        <w:rPr>
          <w:i/>
        </w:rPr>
        <w:t xml:space="preserve">nhằng. </w:t>
      </w:r>
      <w:r>
        <w:t xml:space="preserve">Đau </w:t>
      </w:r>
      <w:r>
        <w:rPr>
          <w:i/>
        </w:rPr>
        <w:t xml:space="preserve">ốm </w:t>
      </w:r>
      <w:r>
        <w:rPr>
          <w:i/>
        </w:rPr>
        <w:t xml:space="preserve">nhì </w:t>
      </w:r>
      <w:r>
        <w:rPr>
          <w:i/>
        </w:rPr>
        <w:t xml:space="preserve">nhằng. </w:t>
      </w:r>
      <w:r>
        <w:br/>
      </w:r>
      <w:r>
        <w:rPr>
          <w:b/>
        </w:rPr>
        <w:t xml:space="preserve">nhì </w:t>
      </w:r>
      <w:r>
        <w:rPr>
          <w:b/>
        </w:rPr>
        <w:t xml:space="preserve">nhèo </w:t>
      </w:r>
      <w:r>
        <w:rPr>
          <w:i/>
        </w:rPr>
        <w:t xml:space="preserve">động từ </w:t>
      </w:r>
      <w:r>
        <w:t xml:space="preserve">(kug.). </w:t>
      </w:r>
      <w:r>
        <w:t xml:space="preserve">Nói </w:t>
      </w:r>
      <w:r>
        <w:t xml:space="preserve">lải </w:t>
      </w:r>
      <w:r>
        <w:t xml:space="preserve">nhải, </w:t>
      </w:r>
      <w:r>
        <w:t xml:space="preserve">nghe </w:t>
      </w:r>
      <w:r>
        <w:t xml:space="preserve">bực </w:t>
      </w:r>
      <w:r>
        <w:t xml:space="preserve">mình, </w:t>
      </w:r>
      <w:r>
        <w:t xml:space="preserve">khó </w:t>
      </w:r>
      <w:r>
        <w:t xml:space="preserve">chịu. </w:t>
      </w:r>
      <w:r>
        <w:t xml:space="preserve">Cứ </w:t>
      </w:r>
      <w:r>
        <w:t xml:space="preserve">nhì </w:t>
      </w:r>
      <w:r>
        <w:t xml:space="preserve">nhòo </w:t>
      </w:r>
      <w:r>
        <w:t xml:space="preserve">mãi </w:t>
      </w:r>
      <w:r>
        <w:rPr>
          <w:i/>
        </w:rPr>
        <w:t xml:space="preserve">điếc </w:t>
      </w:r>
      <w:r>
        <w:rPr>
          <w:i/>
        </w:rPr>
        <w:t xml:space="preserve">cả </w:t>
      </w:r>
      <w:r>
        <w:rPr>
          <w:i/>
        </w:rPr>
        <w:t xml:space="preserve">tai. </w:t>
      </w:r>
      <w:r>
        <w:br/>
      </w:r>
      <w:r>
        <w:rPr>
          <w:b/>
        </w:rPr>
        <w:t xml:space="preserve">nhỉ,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Nhỏ </w:t>
      </w:r>
      <w:r>
        <w:t xml:space="preserve">chậm </w:t>
      </w:r>
      <w:r>
        <w:t xml:space="preserve">chạp </w:t>
      </w:r>
      <w:r>
        <w:t xml:space="preserve">từng </w:t>
      </w:r>
      <w:r>
        <w:t xml:space="preserve">giọt </w:t>
      </w:r>
      <w:r>
        <w:t xml:space="preserve">một. </w:t>
      </w:r>
      <w:r>
        <w:t xml:space="preserve">Nhỉ </w:t>
      </w:r>
      <w:r>
        <w:rPr>
          <w:i/>
        </w:rPr>
        <w:t xml:space="preserve">mấy </w:t>
      </w:r>
      <w:r>
        <w:t xml:space="preserve">giọt </w:t>
      </w:r>
      <w:r>
        <w:rPr>
          <w:i/>
        </w:rPr>
        <w:t xml:space="preserve">nước </w:t>
      </w:r>
      <w:r>
        <w:t xml:space="preserve">mắt. </w:t>
      </w:r>
      <w:r>
        <w:t xml:space="preserve">Nước </w:t>
      </w:r>
      <w:r>
        <w:rPr>
          <w:i/>
        </w:rPr>
        <w:t xml:space="preserve">mắm </w:t>
      </w:r>
      <w:r>
        <w:t xml:space="preserve">nhỉ, </w:t>
      </w:r>
      <w: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†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nhẹ </w:t>
      </w:r>
      <w:r>
        <w:t xml:space="preserve">nhàng </w:t>
      </w:r>
      <w:r>
        <w:t xml:space="preserve">về </w:t>
      </w:r>
      <w:r>
        <w:t xml:space="preserve">điều </w:t>
      </w:r>
      <w:r>
        <w:t xml:space="preserve">vừa </w:t>
      </w:r>
      <w:r>
        <w:t xml:space="preserve">mới </w:t>
      </w:r>
      <w:r>
        <w:t xml:space="preserve">nhận </w:t>
      </w:r>
      <w:r>
        <w:t xml:space="preserve">thức </w:t>
      </w:r>
      <w:r>
        <w:t xml:space="preserve">ra, </w:t>
      </w:r>
      <w:r>
        <w:t xml:space="preserve">và </w:t>
      </w:r>
      <w:r>
        <w:t xml:space="preserve">nêu </w:t>
      </w:r>
      <w:r>
        <w:t xml:space="preserve">ra </w:t>
      </w:r>
      <w:r>
        <w:t xml:space="preserve">để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ý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hoặc </w:t>
      </w:r>
      <w:r>
        <w:t xml:space="preserve">để </w:t>
      </w:r>
      <w:r>
        <w:t xml:space="preserve">tranh </w:t>
      </w:r>
      <w:r>
        <w:t xml:space="preserve">thủ </w:t>
      </w:r>
      <w:r>
        <w:t xml:space="preserve">sự </w:t>
      </w:r>
      <w:r>
        <w:t xml:space="preserve">đồng </w:t>
      </w:r>
      <w:r>
        <w:t xml:space="preserve">ý. </w:t>
      </w:r>
      <w:r>
        <w:t xml:space="preserve">ừ </w:t>
      </w:r>
      <w:r>
        <w:t xml:space="preserve">nhỉ, </w:t>
      </w:r>
      <w:r>
        <w:t xml:space="preserve">thế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t xml:space="preserve">nghĩ </w:t>
      </w:r>
      <w:r>
        <w:rPr>
          <w:i/>
        </w:rPr>
        <w:t xml:space="preserve">ra. </w:t>
      </w:r>
      <w:r>
        <w:t xml:space="preserve">Vui </w:t>
      </w:r>
      <w:r>
        <w:rPr>
          <w:i/>
        </w:rPr>
        <w:t xml:space="preserve">quá </w:t>
      </w:r>
      <w:r>
        <w:rPr>
          <w:i/>
        </w:rPr>
        <w:t xml:space="preserve">nhỉ. </w:t>
      </w:r>
      <w:r>
        <w:rPr>
          <w:i/>
        </w:rPr>
        <w:t xml:space="preserve">Hai </w:t>
      </w:r>
      <w:r>
        <w:rPr>
          <w:i/>
        </w:rPr>
        <w:t xml:space="preserve">năm </w:t>
      </w:r>
      <w:r>
        <w:rPr>
          <w:i/>
        </w:rPr>
        <w:t xml:space="preserve">rồi, </w:t>
      </w:r>
      <w:r>
        <w:rPr>
          <w:i/>
        </w:rPr>
        <w:t xml:space="preserve">anh </w:t>
      </w:r>
      <w:r>
        <w:t xml:space="preserve">nhỉ.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mỉa </w:t>
      </w:r>
      <w:r>
        <w:t xml:space="preserve">mai, </w:t>
      </w:r>
      <w:r>
        <w:t xml:space="preserve">nêu </w:t>
      </w:r>
      <w:r>
        <w:t xml:space="preserve">ra </w:t>
      </w:r>
      <w:r>
        <w:t xml:space="preserve">dưới </w:t>
      </w:r>
      <w:r>
        <w:t xml:space="preserve">dạng </w:t>
      </w:r>
      <w:r>
        <w:t xml:space="preserve">như </w:t>
      </w:r>
      <w:r>
        <w:t xml:space="preserve">hỏi </w:t>
      </w:r>
      <w:r>
        <w:t xml:space="preserve">mà </w:t>
      </w:r>
      <w:r>
        <w:t xml:space="preserve">chẳng </w:t>
      </w:r>
      <w:r>
        <w:t xml:space="preserve">cần </w:t>
      </w:r>
      <w:r>
        <w:t xml:space="preserve">được </w:t>
      </w:r>
      <w:r>
        <w:t xml:space="preserve">trả </w:t>
      </w:r>
      <w:r>
        <w:t xml:space="preserve">lời. </w:t>
      </w:r>
      <w:r>
        <w:rPr>
          <w:i/>
        </w:rPr>
        <w:t xml:space="preserve">Gớm, </w:t>
      </w:r>
      <w:r>
        <w:rPr>
          <w:i/>
        </w:rPr>
        <w:t xml:space="preserve">mày </w:t>
      </w:r>
      <w:r>
        <w:t xml:space="preserve">giỏi </w:t>
      </w:r>
      <w:r>
        <w:rPr>
          <w:i/>
        </w:rPr>
        <w:t xml:space="preserve">nhĩ! </w:t>
      </w:r>
      <w:r>
        <w:rPr>
          <w:b/>
        </w:rPr>
        <w:t xml:space="preserve">3 </w:t>
      </w:r>
      <w:r>
        <w:t xml:space="preserve">(dùng </w:t>
      </w:r>
      <w:r>
        <w:t xml:space="preserve">cuối </w:t>
      </w:r>
      <w:r>
        <w:t xml:space="preserve">câu </w:t>
      </w:r>
      <w:r>
        <w:t xml:space="preserve">hỏi).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thân </w:t>
      </w:r>
      <w:r>
        <w:t xml:space="preserve">mật. </w:t>
      </w:r>
      <w:r>
        <w:rPr>
          <w:i/>
        </w:rPr>
        <w:t xml:space="preserve">Tên </w:t>
      </w:r>
      <w:r>
        <w:t xml:space="preserve">em </w:t>
      </w:r>
      <w:r>
        <w:rPr>
          <w:i/>
        </w:rPr>
        <w:t xml:space="preserve">là </w:t>
      </w:r>
      <w:r>
        <w:t xml:space="preserve">gì </w:t>
      </w:r>
      <w:r>
        <w:t xml:space="preserve">nhỉ? </w:t>
      </w:r>
      <w:r>
        <w:br/>
      </w:r>
      <w:r>
        <w:rPr>
          <w:b/>
        </w:rPr>
        <w:t xml:space="preserve">nhĩ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Tai. </w:t>
      </w:r>
      <w:r>
        <w:rPr>
          <w:i/>
        </w:rPr>
        <w:t xml:space="preserve">Bạt </w:t>
      </w:r>
      <w:r>
        <w:rPr>
          <w:i/>
        </w:rPr>
        <w:t xml:space="preserve">nhĩ*. </w:t>
      </w:r>
      <w:r>
        <w:br/>
      </w:r>
      <w:r>
        <w:rPr>
          <w:b/>
        </w:rPr>
        <w:t xml:space="preserve">nhĩ </w:t>
      </w:r>
      <w:r>
        <w:rPr>
          <w:b/>
        </w:rPr>
        <w:t xml:space="preserve">châm </w:t>
      </w:r>
      <w:r>
        <w:rPr>
          <w:i/>
        </w:rPr>
        <w:t xml:space="preserve">động từ </w:t>
      </w:r>
      <w:r>
        <w:t xml:space="preserve">Châm </w:t>
      </w:r>
      <w:r>
        <w:t xml:space="preserve">vào </w:t>
      </w:r>
      <w:r>
        <w:t xml:space="preserve">các </w:t>
      </w:r>
      <w:r>
        <w:t xml:space="preserve">huyệt </w:t>
      </w:r>
      <w:r>
        <w:t xml:space="preserve">ở </w:t>
      </w:r>
      <w:r>
        <w:t xml:space="preserve">vành </w:t>
      </w:r>
      <w:r>
        <w:t xml:space="preserve">tai </w:t>
      </w:r>
      <w:r>
        <w:t xml:space="preserve">để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nhí </w:t>
      </w:r>
      <w:r>
        <w:rPr>
          <w:i/>
        </w:rPr>
        <w:t xml:space="preserve">tính từ </w:t>
      </w:r>
      <w:r>
        <w:t xml:space="preserve">(khẩu ngữ). </w:t>
      </w:r>
      <w:r>
        <w:t xml:space="preserve">Bé, </w:t>
      </w:r>
      <w:r>
        <w:t xml:space="preserve">nhỏ </w:t>
      </w:r>
      <w:r>
        <w:t xml:space="preserve">tuổi. </w:t>
      </w:r>
      <w:r>
        <w:rPr>
          <w:i/>
        </w:rPr>
        <w:t xml:space="preserve">Diễn </w:t>
      </w:r>
      <w:r>
        <w:t xml:space="preserve">uiên </w:t>
      </w:r>
      <w:r>
        <w:t xml:space="preserve">nhí. </w:t>
      </w:r>
      <w:r>
        <w:t xml:space="preserve">Các </w:t>
      </w:r>
      <w:r>
        <w:t xml:space="preserve">màn </w:t>
      </w:r>
      <w:r>
        <w:t xml:space="preserve">ảo </w:t>
      </w:r>
      <w:r>
        <w:t xml:space="preserve">thuật </w:t>
      </w:r>
      <w:r>
        <w:t xml:space="preserve">làm </w:t>
      </w:r>
      <w:r>
        <w:rPr>
          <w:i/>
        </w:rPr>
        <w:t xml:space="preserve">say </w:t>
      </w:r>
      <w:r>
        <w:t xml:space="preserve">mê </w:t>
      </w:r>
      <w:r>
        <w:t xml:space="preserve">các </w:t>
      </w:r>
      <w:r>
        <w:rPr>
          <w:i/>
        </w:rPr>
        <w:t xml:space="preserve">khán </w:t>
      </w:r>
      <w:r>
        <w:t xml:space="preserve">giả </w:t>
      </w:r>
      <w:r>
        <w:t xml:space="preserve">nhí. </w:t>
      </w:r>
      <w:r>
        <w:t xml:space="preserve">Bố </w:t>
      </w:r>
      <w:r>
        <w:t xml:space="preserve">nhí. </w:t>
      </w:r>
      <w:r>
        <w:br/>
      </w:r>
      <w:r>
        <w:rPr>
          <w:b/>
        </w:rPr>
        <w:t xml:space="preserve">nhí </w:t>
      </w:r>
      <w:r>
        <w:rPr>
          <w:b/>
        </w:rPr>
        <w:t xml:space="preserve">nha </w:t>
      </w:r>
      <w:r>
        <w:rPr>
          <w:b/>
        </w:rPr>
        <w:t xml:space="preserve">nhí </w:t>
      </w:r>
      <w:r>
        <w:rPr>
          <w:b/>
        </w:rPr>
        <w:t xml:space="preserve">nhảnh </w:t>
      </w:r>
      <w:r>
        <w:rPr>
          <w:i/>
        </w:rPr>
        <w:t xml:space="preserve">tính từ </w:t>
      </w:r>
      <w:r>
        <w:t xml:space="preserve">x </w:t>
      </w:r>
      <w:r>
        <w:t xml:space="preserve">nhí </w:t>
      </w:r>
      <w:r>
        <w:t xml:space="preserve">nhánh </w:t>
      </w:r>
      <w:r>
        <w:t xml:space="preserve">(láy). </w:t>
      </w:r>
      <w:r>
        <w:br/>
      </w:r>
      <w:r>
        <w:rPr>
          <w:b/>
        </w:rPr>
        <w:t xml:space="preserve">nhí </w:t>
      </w:r>
      <w:r>
        <w:rPr>
          <w:b/>
        </w:rPr>
        <w:t xml:space="preserve">nha </w:t>
      </w:r>
      <w:r>
        <w:rPr>
          <w:b/>
        </w:rPr>
        <w:t xml:space="preserve">nhí </w:t>
      </w:r>
      <w:r>
        <w:rPr>
          <w:b/>
        </w:rPr>
        <w:t xml:space="preserve">nhoẻn </w:t>
      </w:r>
      <w:r>
        <w:rPr>
          <w:i/>
        </w:rPr>
        <w:t xml:space="preserve">động từ </w:t>
      </w:r>
      <w:r>
        <w:t xml:space="preserve">xem </w:t>
      </w:r>
      <w:r>
        <w:t xml:space="preserve">nhí </w:t>
      </w:r>
      <w:r>
        <w:rPr>
          <w:i/>
        </w:rPr>
        <w:t xml:space="preserve">nhoẻn </w:t>
      </w:r>
      <w:r>
        <w:t xml:space="preserve">(láy). </w:t>
      </w:r>
      <w:r>
        <w:t xml:space="preserve">nhí </w:t>
      </w:r>
      <w:r>
        <w:t xml:space="preserve">nhảnh </w:t>
      </w:r>
      <w:r>
        <w:t xml:space="preserve">tính từ </w:t>
      </w:r>
      <w:r>
        <w:t xml:space="preserve">Hay </w:t>
      </w:r>
      <w:r>
        <w:t xml:space="preserve">cười </w:t>
      </w:r>
      <w:r>
        <w:t xml:space="preserve">nói, </w:t>
      </w:r>
      <w:r>
        <w:t xml:space="preserve">nhảy </w:t>
      </w:r>
      <w:r>
        <w:t xml:space="preserve">nhót, </w:t>
      </w:r>
      <w:r>
        <w:t xml:space="preserve">tỏ </w:t>
      </w:r>
      <w:r>
        <w:t xml:space="preserve">ra </w:t>
      </w:r>
      <w:r>
        <w:t xml:space="preserve">hồn </w:t>
      </w:r>
      <w:r>
        <w:t xml:space="preserve">nhiên, </w:t>
      </w:r>
      <w:r>
        <w:t xml:space="preserve">yêu </w:t>
      </w:r>
      <w:r>
        <w:t xml:space="preserve">đời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con </w:t>
      </w:r>
      <w:r>
        <w:t xml:space="preserve">gái). </w:t>
      </w:r>
      <w:r>
        <w:t xml:space="preserve">Cô </w:t>
      </w:r>
      <w:r>
        <w:t xml:space="preserve">gái </w:t>
      </w:r>
      <w:r>
        <w:t xml:space="preserve">nhí </w:t>
      </w:r>
      <w:r>
        <w:t xml:space="preserve">nhánh, </w:t>
      </w:r>
      <w:r>
        <w:t xml:space="preserve">đáng </w:t>
      </w:r>
      <w:r>
        <w:rPr>
          <w:i/>
        </w:rPr>
        <w:t xml:space="preserve">yêu. </w:t>
      </w:r>
      <w:r>
        <w:rPr>
          <w:i/>
        </w:rPr>
        <w:t xml:space="preserve">Điệu </w:t>
      </w:r>
      <w:r>
        <w:t xml:space="preserve">bộ </w:t>
      </w:r>
      <w:r>
        <w:t xml:space="preserve">nhí </w:t>
      </w:r>
      <w:r>
        <w:t xml:space="preserve">nhánh.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nhí </w:t>
      </w:r>
      <w:r>
        <w:rPr>
          <w:i/>
        </w:rPr>
        <w:t xml:space="preserve">nha </w:t>
      </w:r>
      <w:r>
        <w:rPr>
          <w:i/>
        </w:rPr>
        <w:t xml:space="preserve">nhí </w:t>
      </w:r>
      <w:r>
        <w:t xml:space="preserve">nhảnh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nhí </w:t>
      </w:r>
      <w:r>
        <w:rPr>
          <w:b/>
        </w:rPr>
        <w:t xml:space="preserve">nháy </w:t>
      </w:r>
      <w:r>
        <w:rPr>
          <w:i/>
        </w:rPr>
        <w:t xml:space="preserve">động từ </w:t>
      </w:r>
      <w:r>
        <w:t xml:space="preserve">(ít dùng). </w:t>
      </w:r>
      <w:r>
        <w:t xml:space="preserve">Ra </w:t>
      </w:r>
      <w:r>
        <w:t xml:space="preserve">hiệu </w:t>
      </w:r>
      <w:r>
        <w:t xml:space="preserve">ngẫm </w:t>
      </w:r>
      <w:r>
        <w:t xml:space="preserve">cho </w:t>
      </w:r>
      <w:r>
        <w:t xml:space="preserve">nhau. </w:t>
      </w:r>
      <w:r>
        <w:br/>
      </w:r>
      <w:r>
        <w:rPr>
          <w:b/>
        </w:rPr>
        <w:t xml:space="preserve">nhí </w:t>
      </w:r>
      <w:r>
        <w:rPr>
          <w:b/>
        </w:rPr>
        <w:t xml:space="preserve">nhoẻn </w:t>
      </w:r>
      <w:r>
        <w:rPr>
          <w:i/>
        </w:rPr>
        <w:t xml:space="preserve">động từ </w:t>
      </w:r>
      <w:r>
        <w:t xml:space="preserve">(ít dùng). </w:t>
      </w:r>
      <w:r>
        <w:t xml:space="preserve">Cười </w:t>
      </w:r>
      <w:r>
        <w:t xml:space="preserve">nói </w:t>
      </w:r>
      <w:r>
        <w:t xml:space="preserve">luôn </w:t>
      </w:r>
      <w:r>
        <w:t xml:space="preserve">miệng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duyên.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nhí </w:t>
      </w:r>
      <w:r>
        <w:t xml:space="preserve">nha </w:t>
      </w:r>
      <w:r>
        <w:t xml:space="preserve">nhí </w:t>
      </w:r>
      <w:r>
        <w:t xml:space="preserve">nhoẻn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nhí </w:t>
      </w:r>
      <w:r>
        <w:rPr>
          <w:b/>
        </w:rPr>
        <w:t xml:space="preserve">nhố </w:t>
      </w:r>
      <w:r>
        <w:rPr>
          <w:i/>
        </w:rPr>
        <w:t xml:space="preserve">tính từ </w:t>
      </w:r>
      <w:r>
        <w:t xml:space="preserve">(kng,).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lăng </w:t>
      </w:r>
      <w:r>
        <w:t xml:space="preserve">nhăng,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Điệu </w:t>
      </w:r>
      <w:r>
        <w:t xml:space="preserve">bộ </w:t>
      </w:r>
      <w:r>
        <w:t xml:space="preserve">nhí </w:t>
      </w:r>
      <w:r>
        <w:rPr>
          <w:i/>
        </w:rPr>
        <w:t xml:space="preserve">nhố.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đứng </w:t>
      </w:r>
      <w:r>
        <w:t xml:space="preserve">ngồi </w:t>
      </w:r>
      <w:r>
        <w:t xml:space="preserve">lộn </w:t>
      </w:r>
      <w:r>
        <w:t xml:space="preserve">xộn </w:t>
      </w:r>
      <w:r>
        <w:t xml:space="preserve">của </w:t>
      </w:r>
      <w:r>
        <w:t xml:space="preserve">một </w:t>
      </w:r>
      <w:r>
        <w:t xml:space="preserve">đám </w:t>
      </w:r>
      <w:r>
        <w:t xml:space="preserve">đông. </w:t>
      </w:r>
      <w:r>
        <w:rPr>
          <w:i/>
        </w:rPr>
        <w:t xml:space="preserve">Họ </w:t>
      </w:r>
      <w:r>
        <w:rPr>
          <w:i/>
        </w:rPr>
        <w:t xml:space="preserve">kéo </w:t>
      </w:r>
      <w:r>
        <w:rPr>
          <w:i/>
        </w:rPr>
        <w:t xml:space="preserve">đến, </w:t>
      </w:r>
      <w:r>
        <w:t xml:space="preserve">ngồi </w:t>
      </w:r>
      <w:r>
        <w:rPr>
          <w:i/>
        </w:rPr>
        <w:t xml:space="preserve">nhí </w:t>
      </w:r>
      <w:r>
        <w:rPr>
          <w:i/>
        </w:rPr>
        <w:t xml:space="preserve">nhố </w:t>
      </w:r>
      <w:r>
        <w:rPr>
          <w:i/>
        </w:rPr>
        <w:t xml:space="preserve">đây </w:t>
      </w:r>
      <w:r>
        <w:t xml:space="preserve">nhà.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d </w:t>
      </w:r>
      <w:r>
        <w:rPr>
          <w:b/>
        </w:rPr>
        <w:t xml:space="preserve">1 </w:t>
      </w:r>
      <w:r>
        <w:rPr>
          <w:b/>
        </w:rPr>
        <w:t xml:space="preserve">ch </w:t>
      </w:r>
      <w:r>
        <w:rPr>
          <w:b/>
        </w:rPr>
        <w:t xml:space="preserve">nhuy.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sản </w:t>
      </w:r>
      <w:r>
        <w:t xml:space="preserve">của </w:t>
      </w:r>
      <w:r>
        <w:t xml:space="preserve">hoa. </w:t>
      </w:r>
      <w:r>
        <w:rPr>
          <w:b/>
        </w:rPr>
        <w:t xml:space="preserve">2 </w:t>
      </w:r>
      <w:r>
        <w:t xml:space="preserve">cũng nói </w:t>
      </w:r>
      <w:r>
        <w:t xml:space="preserve">nhị </w:t>
      </w:r>
      <w:r>
        <w:t xml:space="preserve">đực. </w:t>
      </w:r>
      <w:r>
        <w:t xml:space="preserve">(chuyên môn).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sắn </w:t>
      </w:r>
      <w:r>
        <w:t xml:space="preserve">đực </w:t>
      </w:r>
      <w:r>
        <w:t xml:space="preserve">của </w:t>
      </w:r>
      <w:r>
        <w:t xml:space="preserve">hoa, </w:t>
      </w:r>
      <w:r>
        <w:t xml:space="preserve">thường </w:t>
      </w:r>
      <w:r>
        <w:t xml:space="preserve">nằm </w:t>
      </w:r>
      <w:r>
        <w:t xml:space="preserve">ngoài </w:t>
      </w:r>
      <w:r>
        <w:t xml:space="preserve">nhị </w:t>
      </w:r>
      <w:r>
        <w:t xml:space="preserve">cái </w:t>
      </w:r>
      <w:r>
        <w:t xml:space="preserve">và </w:t>
      </w:r>
      <w:r>
        <w:t xml:space="preserve">trong </w:t>
      </w:r>
      <w:r>
        <w:t xml:space="preserve">cánh </w:t>
      </w:r>
      <w:r>
        <w:t xml:space="preserve">hoa, </w:t>
      </w:r>
      <w:r>
        <w:t xml:space="preserve">mang </w:t>
      </w:r>
      <w:r>
        <w:t xml:space="preserve">bao </w:t>
      </w:r>
      <w:r>
        <w:t xml:space="preserve">phấn </w:t>
      </w:r>
      <w:r>
        <w:t xml:space="preserve">chứa </w:t>
      </w:r>
      <w:r>
        <w:t xml:space="preserve">hạt </w:t>
      </w:r>
      <w:r>
        <w:t xml:space="preserve">phấn. </w:t>
      </w:r>
      <w:r>
        <w:br/>
      </w:r>
      <w:r>
        <w:rPr>
          <w:b/>
        </w:rPr>
        <w:t xml:space="preserve">nhị.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có </w:t>
      </w:r>
      <w:r>
        <w:t xml:space="preserve">hai </w:t>
      </w:r>
      <w:r>
        <w:t xml:space="preserve">dây </w:t>
      </w:r>
      <w:r>
        <w:t xml:space="preserve">tơ, </w:t>
      </w:r>
      <w:r>
        <w:t xml:space="preserve">kéo </w:t>
      </w:r>
      <w:r>
        <w:t xml:space="preserve">bằng </w:t>
      </w:r>
      <w:r>
        <w:t xml:space="preserve">vĩ </w:t>
      </w:r>
      <w:r>
        <w:t xml:space="preserve">làm </w:t>
      </w:r>
      <w:r>
        <w:t xml:space="preserve">bằng </w:t>
      </w:r>
      <w:r>
        <w:t xml:space="preserve">lông </w:t>
      </w:r>
      <w:r>
        <w:t xml:space="preserve">đuôi </w:t>
      </w:r>
      <w:r>
        <w:t xml:space="preserve">ngựa, </w:t>
      </w:r>
      <w:r>
        <w:t xml:space="preserve">mặt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thường </w:t>
      </w:r>
      <w:r>
        <w:t xml:space="preserve">bịt </w:t>
      </w:r>
      <w:r>
        <w:t xml:space="preserve">da </w:t>
      </w:r>
      <w:r>
        <w:t xml:space="preserve">rắn.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cái </w:t>
      </w:r>
      <w:r>
        <w:rPr>
          <w:b/>
        </w:rPr>
        <w:t xml:space="preserve">d.x. </w:t>
      </w:r>
      <w:r>
        <w:rPr>
          <w:b/>
        </w:rPr>
        <w:t xml:space="preserve">nhuy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Hình </w:t>
      </w:r>
      <w:r>
        <w:t xml:space="preserve">tạo </w:t>
      </w:r>
      <w:r>
        <w:t xml:space="preserve">nên </w:t>
      </w:r>
      <w:r>
        <w:t xml:space="preserve">do </w:t>
      </w:r>
      <w:r>
        <w:t xml:space="preserve">hai </w:t>
      </w:r>
      <w:r>
        <w:t xml:space="preserve">nửa </w:t>
      </w:r>
      <w:r>
        <w:t xml:space="preserve">mặt </w:t>
      </w:r>
      <w:r>
        <w:t xml:space="preserve">phẳng </w:t>
      </w:r>
      <w:r>
        <w:t xml:space="preserve">cùng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đường </w:t>
      </w:r>
      <w:r>
        <w:t xml:space="preserve">thẳng.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đực </w:t>
      </w:r>
      <w:r>
        <w:rPr>
          <w:b/>
        </w:rPr>
        <w:t xml:space="preserve">d.x. </w:t>
      </w:r>
      <w:r>
        <w:rPr>
          <w:b/>
        </w:rPr>
        <w:t xml:space="preserve">nhị, </w:t>
      </w:r>
      <w:r>
        <w:rPr>
          <w:i/>
        </w:rPr>
        <w:t xml:space="preserve">(nghĩa </w:t>
      </w:r>
      <w:r>
        <w:t xml:space="preserve">2).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hỉ </w:t>
      </w:r>
      <w:r>
        <w:rPr>
          <w:i/>
        </w:rPr>
        <w:t xml:space="preserve">danh từ </w:t>
      </w:r>
      <w:r>
        <w:t xml:space="preserve">(cũ). </w:t>
      </w:r>
      <w:r>
        <w:t xml:space="preserve">Lễ </w:t>
      </w:r>
      <w:r>
        <w:t xml:space="preserve">lại </w:t>
      </w:r>
      <w:r>
        <w:t xml:space="preserve">mặt </w:t>
      </w:r>
      <w:r>
        <w:t xml:space="preserve">sau </w:t>
      </w:r>
      <w:r>
        <w:t xml:space="preserve">ngày </w:t>
      </w:r>
      <w:r>
        <w:t xml:space="preserve">cưới.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nguyên </w:t>
      </w:r>
      <w:r>
        <w:rPr>
          <w:i/>
        </w:rPr>
        <w:t xml:space="preserve">tính từ </w:t>
      </w:r>
      <w:r>
        <w:t xml:space="preserve">(ít dùng). </w:t>
      </w:r>
      <w:r>
        <w:t xml:space="preserve">Thuộc </w:t>
      </w:r>
      <w:r>
        <w:t xml:space="preserve">về </w:t>
      </w:r>
      <w:r>
        <w:t xml:space="preserve">thuyết </w:t>
      </w:r>
      <w:r>
        <w:t xml:space="preserve">nhị </w:t>
      </w:r>
      <w:r>
        <w:t xml:space="preserve">nguyên.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nguyên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nhị </w:t>
      </w:r>
      <w:r>
        <w:t xml:space="preserve">nguyên.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phân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Lấy </w:t>
      </w:r>
      <w:r>
        <w:t xml:space="preserve">cách </w:t>
      </w:r>
      <w:r>
        <w:t xml:space="preserve">chia </w:t>
      </w:r>
      <w:r>
        <w:t xml:space="preserve">cho </w:t>
      </w:r>
      <w:r>
        <w:rPr>
          <w:b/>
        </w:rPr>
        <w:t xml:space="preserve">2 </w:t>
      </w:r>
      <w:r>
        <w:t xml:space="preserve">làm </w:t>
      </w:r>
      <w:r>
        <w:t xml:space="preserve">cơ </w:t>
      </w:r>
      <w:r>
        <w:t xml:space="preserve">sở. </w:t>
      </w:r>
      <w:r>
        <w:t xml:space="preserve">Hệ </w:t>
      </w:r>
      <w:r>
        <w:rPr>
          <w:i/>
        </w:rPr>
        <w:t xml:space="preserve">đếm </w:t>
      </w:r>
      <w:r>
        <w:rPr>
          <w:i/>
        </w:rPr>
        <w:t xml:space="preserve">nhị </w:t>
      </w:r>
      <w:r>
        <w:rPr>
          <w:i/>
        </w:rPr>
        <w:t xml:space="preserve">phân </w:t>
      </w:r>
      <w:r>
        <w:t xml:space="preserve">(có </w:t>
      </w:r>
      <w:r>
        <w:t xml:space="preserve">cơ </w:t>
      </w:r>
      <w:r>
        <w:t xml:space="preserve">số </w:t>
      </w:r>
      <w:r>
        <w:t xml:space="preserve">là </w:t>
      </w:r>
      <w:r>
        <w:rPr>
          <w:i/>
        </w:rPr>
        <w:t xml:space="preserve">2).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Hai </w:t>
      </w:r>
      <w:r>
        <w:t xml:space="preserve">lòng, </w:t>
      </w:r>
      <w:r>
        <w:t xml:space="preserve">không </w:t>
      </w:r>
      <w:r>
        <w:t xml:space="preserve">trung </w:t>
      </w:r>
      <w:r>
        <w:t xml:space="preserve">thành.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nhị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thể </w:t>
      </w:r>
      <w:r>
        <w:rPr>
          <w:i/>
        </w:rPr>
        <w:t xml:space="preserve">xem </w:t>
      </w:r>
      <w:r>
        <w:rPr>
          <w:i/>
        </w:rPr>
        <w:t xml:space="preserve">mèo </w:t>
      </w:r>
      <w:r>
        <w:t xml:space="preserve">nhị </w:t>
      </w:r>
      <w:r>
        <w:t xml:space="preserve">thể.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Đa </w:t>
      </w:r>
      <w:r>
        <w:t xml:space="preserve">thức </w:t>
      </w:r>
      <w:r>
        <w:t xml:space="preserve">có </w:t>
      </w:r>
      <w:r>
        <w:t xml:space="preserve">hai </w:t>
      </w:r>
      <w:r>
        <w:t xml:space="preserve">số </w:t>
      </w:r>
      <w:r>
        <w:t xml:space="preserve">hạng. </w:t>
      </w:r>
      <w:r>
        <w:br/>
      </w:r>
      <w:r>
        <w:rPr>
          <w:b/>
        </w:rPr>
        <w:t xml:space="preserve">nhị </w:t>
      </w:r>
      <w:r>
        <w:rPr>
          <w:b/>
        </w:rPr>
        <w:t xml:space="preserve">viên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hai </w:t>
      </w:r>
      <w:r>
        <w:t xml:space="preserve">uiện. </w:t>
      </w:r>
      <w:r>
        <w:br/>
      </w:r>
      <w:r>
        <w:rPr>
          <w:b/>
        </w:rPr>
        <w:t xml:space="preserve">nhích, </w:t>
      </w:r>
      <w:r>
        <w:rPr>
          <w:i/>
        </w:rPr>
        <w:t xml:space="preserve">động từ </w:t>
      </w:r>
      <w:r>
        <w:t xml:space="preserve">Khẽ </w:t>
      </w:r>
      <w:r>
        <w:t xml:space="preserve">chuyển </w:t>
      </w:r>
      <w:r>
        <w:t xml:space="preserve">dịch </w:t>
      </w:r>
      <w:r>
        <w:t xml:space="preserve">đi </w:t>
      </w:r>
      <w:r>
        <w:t xml:space="preserve">một </w:t>
      </w:r>
      <w:r>
        <w:t xml:space="preserve">chút. </w:t>
      </w:r>
      <w:r>
        <w:t xml:space="preserve">Nhích </w:t>
      </w:r>
      <w:r>
        <w:rPr>
          <w:i/>
        </w:rPr>
        <w:t xml:space="preserve">dẫn </w:t>
      </w:r>
      <w:r>
        <w:t xml:space="preserve">từng </w:t>
      </w:r>
      <w:r>
        <w:t xml:space="preserve">bước, </w:t>
      </w:r>
      <w:r>
        <w:t xml:space="preserve">không </w:t>
      </w:r>
      <w:r>
        <w:t xml:space="preserve">chen </w:t>
      </w:r>
      <w:r>
        <w:rPr>
          <w:i/>
        </w:rPr>
        <w:t xml:space="preserve">lên </w:t>
      </w:r>
      <w:r>
        <w:rPr>
          <w:i/>
        </w:rPr>
        <w:t xml:space="preserve">được. </w:t>
      </w:r>
      <w:r>
        <w:t xml:space="preserve">Năng </w:t>
      </w:r>
      <w:r>
        <w:t xml:space="preserve">suất </w:t>
      </w:r>
      <w:r>
        <w:rPr>
          <w:i/>
        </w:rPr>
        <w:t xml:space="preserve">có </w:t>
      </w:r>
      <w:r>
        <w:rPr>
          <w:i/>
        </w:rPr>
        <w:t xml:space="preserve">nhích </w:t>
      </w:r>
      <w:r>
        <w:t xml:space="preserve">lên. </w:t>
      </w:r>
      <w:r>
        <w:br/>
      </w:r>
      <w:r>
        <w:rPr>
          <w:b/>
        </w:rPr>
        <w:t xml:space="preserve">nhích,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Nhếch. </w:t>
      </w:r>
      <w:r>
        <w:br/>
      </w:r>
      <w:r>
        <w:rPr>
          <w:b/>
        </w:rPr>
        <w:t xml:space="preserve">nhiếc </w:t>
      </w:r>
      <w:r>
        <w:rPr>
          <w:i/>
        </w:rPr>
        <w:t xml:space="preserve">động từ </w:t>
      </w:r>
      <w:r>
        <w:t xml:space="preserve">Nói </w:t>
      </w:r>
      <w:r>
        <w:t xml:space="preserve">bằng </w:t>
      </w:r>
      <w:r>
        <w:t xml:space="preserve">lời </w:t>
      </w:r>
      <w:r>
        <w:t xml:space="preserve">lẽ </w:t>
      </w:r>
      <w:r>
        <w:t xml:space="preserve">sâu </w:t>
      </w:r>
      <w:r>
        <w:t xml:space="preserve">cay, </w:t>
      </w:r>
      <w:r>
        <w:t xml:space="preserve">moi </w:t>
      </w:r>
      <w:r>
        <w:t xml:space="preserve">móc </w:t>
      </w:r>
      <w:r>
        <w:t xml:space="preserve">cái </w:t>
      </w:r>
      <w:r>
        <w:t xml:space="preserve">xấu </w:t>
      </w:r>
      <w:r>
        <w:t xml:space="preserve">ra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khổ </w:t>
      </w:r>
      <w:r>
        <w:t xml:space="preserve">tâm. </w:t>
      </w:r>
      <w:r>
        <w:t xml:space="preserve">Nhiết </w:t>
      </w:r>
      <w:r>
        <w:rPr>
          <w:i/>
        </w:rPr>
        <w:t xml:space="preserve">là </w:t>
      </w:r>
      <w:r>
        <w:rPr>
          <w:i/>
        </w:rPr>
        <w:t xml:space="preserve">đỗ </w:t>
      </w:r>
      <w:r>
        <w:rPr>
          <w:i/>
        </w:rPr>
        <w:t xml:space="preserve">ăn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nhiếc </w:t>
      </w:r>
      <w:r>
        <w:rPr>
          <w:b/>
        </w:rPr>
        <w:t xml:space="preserve">mắng </w:t>
      </w:r>
      <w:r>
        <w:rPr>
          <w:b/>
        </w:rPr>
        <w:t xml:space="preserve">đạ. </w:t>
      </w:r>
      <w:r>
        <w:t xml:space="preserve">(ít dùng). </w:t>
      </w:r>
      <w:r>
        <w:t xml:space="preserve">Như </w:t>
      </w:r>
      <w:r>
        <w:t xml:space="preserve">mắng </w:t>
      </w:r>
      <w:r>
        <w:t xml:space="preserve">nhiếc. </w:t>
      </w:r>
      <w:r>
        <w:br/>
      </w:r>
      <w:r>
        <w:rPr>
          <w:b/>
        </w:rPr>
        <w:t xml:space="preserve">nhiếc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t xml:space="preserve">Nhiếc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Mzững </w:t>
      </w:r>
      <w:r>
        <w:t xml:space="preserve">lời </w:t>
      </w:r>
      <w:r>
        <w:rPr>
          <w:i/>
        </w:rPr>
        <w:t xml:space="preserve">nhiếc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Bị </w:t>
      </w:r>
      <w:r>
        <w:t xml:space="preserve">yếu </w:t>
      </w:r>
      <w:r>
        <w:t xml:space="preserve">tố </w:t>
      </w:r>
      <w:r>
        <w:t xml:space="preserve">bên </w:t>
      </w:r>
      <w:r>
        <w:t xml:space="preserve">ngoài </w:t>
      </w:r>
      <w:r>
        <w:t xml:space="preserve">(thường </w:t>
      </w:r>
      <w:r>
        <w:t xml:space="preserve">là </w:t>
      </w:r>
      <w:r>
        <w:t xml:space="preserve">độc </w:t>
      </w:r>
      <w:r>
        <w:t xml:space="preserve">hại) </w:t>
      </w:r>
      <w:r>
        <w:t xml:space="preserve">xâm </w:t>
      </w:r>
      <w:r>
        <w:t xml:space="preserve">nhập. </w:t>
      </w:r>
      <w:r>
        <w:t xml:space="preserve">Bị </w:t>
      </w:r>
      <w:r>
        <w:t xml:space="preserve">nhiễm </w:t>
      </w:r>
      <w:r>
        <w:t xml:space="preserve">lạnh. </w:t>
      </w:r>
      <w:r>
        <w:t xml:space="preserve">Nhiễm </w:t>
      </w:r>
      <w:r>
        <w:rPr>
          <w:i/>
        </w:rPr>
        <w:t xml:space="preserve">chất </w:t>
      </w:r>
      <w:r>
        <w:t xml:space="preserve">phóng </w:t>
      </w:r>
      <w:r>
        <w:rPr>
          <w:i/>
        </w:rPr>
        <w:t xml:space="preserve">xạ. </w:t>
      </w:r>
      <w:r>
        <w:t xml:space="preserve">Không </w:t>
      </w:r>
      <w:r>
        <w:rPr>
          <w:i/>
        </w:rPr>
        <w:t xml:space="preserve">khí </w:t>
      </w:r>
      <w:r>
        <w:t xml:space="preserve">bị </w:t>
      </w:r>
      <w:r>
        <w:rPr>
          <w:i/>
        </w:rPr>
        <w:t xml:space="preserve">nhiễm </w:t>
      </w:r>
      <w:r>
        <w:rPr>
          <w:i/>
        </w:rPr>
        <w:t xml:space="preserve">bẩn. </w:t>
      </w:r>
      <w:r>
        <w:t xml:space="preserve">Ruộng </w:t>
      </w:r>
      <w:r>
        <w:rPr>
          <w:i/>
        </w:rPr>
        <w:t xml:space="preserve">nhiễm </w:t>
      </w:r>
      <w:r>
        <w:rPr>
          <w:i/>
        </w:rPr>
        <w:t xml:space="preserve">mặn. </w:t>
      </w:r>
      <w:r>
        <w:t xml:space="preserve">Nhiễm </w:t>
      </w:r>
      <w:r>
        <w:t xml:space="preserve">phải </w:t>
      </w:r>
      <w:r>
        <w:rPr>
          <w:i/>
        </w:rPr>
        <w:t xml:space="preserve">thói </w:t>
      </w:r>
      <w:r>
        <w:rPr>
          <w:i/>
        </w:rPr>
        <w:t xml:space="preserve">hư </w:t>
      </w:r>
      <w:r>
        <w:rPr>
          <w:i/>
        </w:rPr>
        <w:t xml:space="preserve">tật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Bị </w:t>
      </w:r>
      <w:r>
        <w:t xml:space="preserve">yếu </w:t>
      </w:r>
      <w:r>
        <w:t xml:space="preserve">tố </w:t>
      </w:r>
      <w:r>
        <w:t xml:space="preserve">gây </w:t>
      </w:r>
      <w:r>
        <w:t xml:space="preserve">bệnh </w:t>
      </w:r>
      <w:r>
        <w:t xml:space="preserve">xâm </w:t>
      </w:r>
      <w:r>
        <w:t xml:space="preserve">nhập </w:t>
      </w:r>
      <w:r>
        <w:t xml:space="preserve">cơ </w:t>
      </w:r>
      <w:r>
        <w:t xml:space="preserve">thể.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nhiễm </w:t>
      </w:r>
      <w:r>
        <w:t xml:space="preserve">bệnh.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mang </w:t>
      </w:r>
      <w:r>
        <w:t xml:space="preserve">điện </w:t>
      </w:r>
      <w:r>
        <w:t xml:space="preserve">nhiễm </w:t>
      </w:r>
      <w:r>
        <w:t xml:space="preserve">độc </w:t>
      </w:r>
      <w:r>
        <w:t xml:space="preserve">động từ </w:t>
      </w:r>
      <w:r>
        <w:t xml:space="preserve">Bị </w:t>
      </w:r>
      <w:r>
        <w:t xml:space="preserve">chất </w:t>
      </w:r>
      <w:r>
        <w:t xml:space="preserve">độc </w:t>
      </w:r>
      <w:r>
        <w:t xml:space="preserve">xâm </w:t>
      </w:r>
      <w:r>
        <w:t xml:space="preserve">nhập. </w:t>
      </w:r>
      <w:r>
        <w:t xml:space="preserve">Nguồn </w:t>
      </w:r>
      <w:r>
        <w:t xml:space="preserve">nước </w:t>
      </w:r>
      <w:r>
        <w:rPr>
          <w:i/>
        </w:rPr>
        <w:t xml:space="preserve">bị </w:t>
      </w:r>
      <w:r>
        <w:rPr>
          <w:i/>
        </w:rPr>
        <w:t xml:space="preserve">nhiễm </w:t>
      </w:r>
      <w:r>
        <w:rPr>
          <w:i/>
        </w:rPr>
        <w:t xml:space="preserve">độc. </w:t>
      </w:r>
      <w:r>
        <w:rPr>
          <w:i/>
        </w:rPr>
        <w:t xml:space="preserve">Bị </w:t>
      </w:r>
      <w:r>
        <w:rPr>
          <w:i/>
        </w:rPr>
        <w:t xml:space="preserve">nhiễm </w:t>
      </w:r>
      <w:r>
        <w:rPr>
          <w:i/>
        </w:rPr>
        <w:t xml:space="preserve">độc </w:t>
      </w:r>
      <w:r>
        <w:rPr>
          <w:i/>
        </w:rPr>
        <w:t xml:space="preserve">chất </w:t>
      </w:r>
      <w:r>
        <w:rPr>
          <w:i/>
        </w:rPr>
        <w:t xml:space="preserve">hoá </w:t>
      </w:r>
      <w:r>
        <w:rPr>
          <w:i/>
        </w:rPr>
        <w:t xml:space="preserve">học. </w:t>
      </w:r>
      <w:r>
        <w:br w:type="page"/>
      </w:r>
      <w:r>
        <w:rPr>
          <w:b/>
        </w:rPr>
        <w:t xml:space="preserve">nhiễm </w:t>
      </w:r>
      <w:r>
        <w:rPr>
          <w:b/>
        </w:rPr>
        <w:t xml:space="preserve">khuẩn </w:t>
      </w:r>
      <w:r>
        <w:rPr>
          <w:i/>
        </w:rPr>
        <w:t xml:space="preserve">động từ </w:t>
      </w:r>
      <w:r>
        <w:t xml:space="preserve">(ít dùng). </w:t>
      </w:r>
      <w:r>
        <w:t xml:space="preserve">Nhiễm </w:t>
      </w:r>
      <w:r>
        <w:t xml:space="preserve">trùng.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sắc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nhân </w:t>
      </w:r>
      <w:r>
        <w:t xml:space="preserve">tế </w:t>
      </w:r>
      <w:r>
        <w:t xml:space="preserve">bào, </w:t>
      </w:r>
      <w:r>
        <w:t xml:space="preserve">khi </w:t>
      </w:r>
      <w:r>
        <w:t xml:space="preserve">nhuộm </w:t>
      </w:r>
      <w:r>
        <w:t xml:space="preserve">màu </w:t>
      </w:r>
      <w:r>
        <w:t xml:space="preserve">thường </w:t>
      </w:r>
      <w:r>
        <w:t xml:space="preserve">hình </w:t>
      </w:r>
      <w:r>
        <w:t xml:space="preserve">que </w:t>
      </w:r>
      <w:r>
        <w:t xml:space="preserve">thẳng </w:t>
      </w:r>
      <w:r>
        <w:t xml:space="preserve">hay </w:t>
      </w:r>
      <w:r>
        <w:t xml:space="preserve">cong, </w:t>
      </w:r>
      <w:r>
        <w:t xml:space="preserve">có </w:t>
      </w:r>
      <w:r>
        <w:t xml:space="preserve">vai </w:t>
      </w:r>
      <w:r>
        <w:t xml:space="preserve">trò </w:t>
      </w:r>
      <w:r>
        <w:t xml:space="preserve">chủ </w:t>
      </w:r>
      <w:r>
        <w:t xml:space="preserve">đạo </w:t>
      </w:r>
      <w:r>
        <w:t xml:space="preserve">về </w:t>
      </w:r>
      <w:r>
        <w:t xml:space="preserve">mặt </w:t>
      </w:r>
      <w:r>
        <w:t xml:space="preserve">di </w:t>
      </w:r>
      <w:r>
        <w:t xml:space="preserve">truyền.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Nhiễm </w:t>
      </w:r>
      <w:r>
        <w:t xml:space="preserve">sắc </w:t>
      </w:r>
      <w:r>
        <w:t xml:space="preserve">thể.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trùng </w:t>
      </w:r>
      <w:r>
        <w:rPr>
          <w:i/>
        </w:rPr>
        <w:t xml:space="preserve">động từ </w:t>
      </w:r>
      <w:r>
        <w:t xml:space="preserve">Bị </w:t>
      </w:r>
      <w:r>
        <w:t xml:space="preserve">vi </w:t>
      </w:r>
      <w:r>
        <w:t xml:space="preserve">khuẩn </w:t>
      </w:r>
      <w:r>
        <w:t xml:space="preserve">gây </w:t>
      </w:r>
      <w:r>
        <w:t xml:space="preserve">bệnh </w:t>
      </w:r>
      <w:r>
        <w:t xml:space="preserve">xâm </w:t>
      </w:r>
      <w:r>
        <w:t xml:space="preserve">nhập </w:t>
      </w:r>
      <w:r>
        <w:t xml:space="preserve">vào </w:t>
      </w:r>
      <w:r>
        <w:t xml:space="preserve">cơ </w:t>
      </w:r>
      <w:r>
        <w:t xml:space="preserve">thể.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bị </w:t>
      </w:r>
      <w:r>
        <w:rPr>
          <w:i/>
        </w:rPr>
        <w:t xml:space="preserve">nhiễm </w:t>
      </w:r>
      <w:r>
        <w:t xml:space="preserve">trùng.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từ </w:t>
      </w:r>
      <w:r>
        <w:t xml:space="preserve">tính. </w:t>
      </w:r>
      <w:r>
        <w:br/>
      </w:r>
      <w:r>
        <w:rPr>
          <w:b/>
        </w:rPr>
        <w:t xml:space="preserve">nhiễm </w:t>
      </w:r>
      <w:r>
        <w:rPr>
          <w:b/>
        </w:rPr>
        <w:t xml:space="preserve">xạ </w:t>
      </w:r>
      <w:r>
        <w:rPr>
          <w:i/>
        </w:rPr>
        <w:t xml:space="preserve">động từ </w:t>
      </w:r>
      <w:r>
        <w:t xml:space="preserve">Bị </w:t>
      </w:r>
      <w:r>
        <w:t xml:space="preserve">nhiễm </w:t>
      </w:r>
      <w:r>
        <w:t xml:space="preserve">tia </w:t>
      </w:r>
      <w:r>
        <w:t xml:space="preserve">phóng </w:t>
      </w:r>
      <w:r>
        <w:t xml:space="preserve">xạ. </w:t>
      </w:r>
      <w:r>
        <w:br/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ứng </w:t>
      </w:r>
      <w:r>
        <w:t xml:space="preserve">nghiệm </w:t>
      </w:r>
      <w:r>
        <w:t xml:space="preserve">một </w:t>
      </w:r>
      <w:r>
        <w:t xml:space="preserve">cách </w:t>
      </w:r>
      <w:r>
        <w:t xml:space="preserve">thần </w:t>
      </w:r>
      <w:r>
        <w:t xml:space="preserve">kì, </w:t>
      </w:r>
      <w:r>
        <w:t xml:space="preserve">bằng </w:t>
      </w:r>
      <w:r>
        <w:t xml:space="preserve">lẽ </w:t>
      </w:r>
      <w:r>
        <w:t xml:space="preserve">thường </w:t>
      </w:r>
      <w:r>
        <w:t xml:space="preserve">không </w:t>
      </w:r>
      <w:r>
        <w:t xml:space="preserve">thể </w:t>
      </w:r>
      <w:r>
        <w:t xml:space="preserve">hiếu </w:t>
      </w:r>
      <w:r>
        <w:t xml:space="preserve">được. </w:t>
      </w:r>
      <w:r>
        <w:rPr>
          <w:i/>
        </w:rPr>
        <w:t xml:space="preserve">Phép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nhiệm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nhiệm </w:t>
      </w:r>
      <w:r>
        <w:t xml:space="preserve">kỷ </w:t>
      </w:r>
      <w:r>
        <w:t xml:space="preserve">danh từ </w:t>
      </w:r>
      <w:r>
        <w:t xml:space="preserve">Thời </w:t>
      </w:r>
      <w:r>
        <w:t xml:space="preserve">hạn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luật </w:t>
      </w:r>
      <w:r>
        <w:t xml:space="preserve">pháp </w:t>
      </w:r>
      <w:r>
        <w:t xml:space="preserve">hoặc </w:t>
      </w:r>
      <w:r>
        <w:t xml:space="preserve">điều </w:t>
      </w:r>
      <w:r>
        <w:t xml:space="preserve">lệ. </w:t>
      </w:r>
      <w:r>
        <w:t xml:space="preserve">Nhiệm </w:t>
      </w:r>
      <w:r>
        <w:rPr>
          <w:i/>
        </w:rPr>
        <w:t xml:space="preserve">kì </w:t>
      </w:r>
      <w:r>
        <w:rPr>
          <w:i/>
        </w:rPr>
        <w:t xml:space="preserve">của </w:t>
      </w:r>
      <w:r>
        <w:rPr>
          <w:i/>
        </w:rPr>
        <w:t xml:space="preserve">hội </w:t>
      </w:r>
      <w:r>
        <w:t xml:space="preserve">đồng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t xml:space="preserve">tỉnh </w:t>
      </w:r>
      <w:r>
        <w:rPr>
          <w:i/>
        </w:rPr>
        <w:t xml:space="preserve">là </w:t>
      </w:r>
      <w:r>
        <w:t xml:space="preserve">ba </w:t>
      </w:r>
      <w:r>
        <w:t xml:space="preserve">năm. </w:t>
      </w:r>
      <w:r>
        <w:t xml:space="preserve">Ban </w:t>
      </w:r>
      <w:r>
        <w:rPr>
          <w:i/>
        </w:rP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đã </w:t>
      </w:r>
      <w:r>
        <w:t xml:space="preserve">hết </w:t>
      </w:r>
      <w:r>
        <w:rPr>
          <w:i/>
        </w:rPr>
        <w:t xml:space="preserve">nhiệm </w:t>
      </w:r>
      <w:r>
        <w:rPr>
          <w:i/>
        </w:rPr>
        <w:t xml:space="preserve">kì. </w:t>
      </w:r>
      <w:r>
        <w:br/>
      </w:r>
      <w:r>
        <w:rPr>
          <w:b/>
        </w:rPr>
        <w:t xml:space="preserve">nhiệm </w:t>
      </w:r>
      <w:r>
        <w:rPr>
          <w:b/>
        </w:rPr>
        <w:t xml:space="preserve">mẩu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mẫu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nhiệm </w:t>
      </w:r>
      <w:r>
        <w:rPr>
          <w:b/>
        </w:rPr>
        <w:t xml:space="preserve">nhặt </w:t>
      </w:r>
      <w:r>
        <w:rPr>
          <w:i/>
        </w:rPr>
        <w:t xml:space="preserve">tính từ </w:t>
      </w:r>
      <w:r>
        <w:t xml:space="preserve">(ít dùng). </w:t>
      </w:r>
      <w:r>
        <w:t xml:space="preserve">Rất </w:t>
      </w:r>
      <w:r>
        <w:t xml:space="preserve">cẩn </w:t>
      </w:r>
      <w:r>
        <w:t xml:space="preserve">thận,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tránh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có </w:t>
      </w:r>
      <w:r>
        <w:t xml:space="preserve">những </w:t>
      </w:r>
      <w:r>
        <w:t xml:space="preserve">sơ </w:t>
      </w:r>
      <w:r>
        <w:t xml:space="preserve">suất, </w:t>
      </w:r>
      <w:r>
        <w:t xml:space="preserve">dù </w:t>
      </w:r>
      <w:r>
        <w:t xml:space="preserve">nhỏ. </w:t>
      </w:r>
      <w:r>
        <w:t xml:space="preserve">Ăn </w:t>
      </w:r>
      <w:r>
        <w:t xml:space="preserve">nói </w:t>
      </w:r>
      <w:r>
        <w:t xml:space="preserve">nhiệm </w:t>
      </w:r>
      <w:r>
        <w:t xml:space="preserve">nhặt. </w:t>
      </w:r>
      <w:r>
        <w:t xml:space="preserve">Tính </w:t>
      </w:r>
      <w:r>
        <w:rPr>
          <w:i/>
        </w:rPr>
        <w:t xml:space="preserve">nhiệm </w:t>
      </w:r>
      <w:r>
        <w:rPr>
          <w:i/>
        </w:rPr>
        <w:t xml:space="preserve">nhặt. </w:t>
      </w:r>
      <w:r>
        <w:br/>
      </w:r>
      <w:r>
        <w:rPr>
          <w:b/>
        </w:rPr>
        <w:t xml:space="preserve">nhiệm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nhiệm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phải </w:t>
      </w:r>
      <w:r>
        <w:t xml:space="preserve">làm </w:t>
      </w:r>
      <w:r>
        <w:t xml:space="preserve">vì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xã </w:t>
      </w:r>
      <w:r>
        <w:t xml:space="preserve">hội). </w:t>
      </w:r>
      <w:r>
        <w:t xml:space="preserve">Hoàn </w:t>
      </w:r>
      <w:r>
        <w:t xml:space="preserve">thành </w:t>
      </w:r>
      <w:r>
        <w:rPr>
          <w:i/>
        </w:rPr>
        <w:t xml:space="preserve">nhiệm </w:t>
      </w:r>
      <w:r>
        <w:t xml:space="preserve">uụ. </w:t>
      </w:r>
      <w:r>
        <w:t xml:space="preserve">Nhiệm </w:t>
      </w:r>
      <w:r>
        <w:t xml:space="preserve">uụ </w:t>
      </w:r>
      <w:r>
        <w:t xml:space="preserve">trung </w:t>
      </w:r>
      <w:r>
        <w:rPr>
          <w:i/>
        </w:rPr>
        <w:t xml:space="preserve">tâm. </w:t>
      </w:r>
      <w:r>
        <w:t xml:space="preserve">Nhiệm </w:t>
      </w:r>
      <w:r>
        <w:t xml:space="preserve">uụ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nhiên </w:t>
      </w:r>
      <w:r>
        <w:rPr>
          <w:b/>
        </w:rPr>
        <w:t xml:space="preserve">hậu </w:t>
      </w:r>
      <w:r>
        <w:rPr>
          <w:i/>
        </w:rPr>
        <w:t xml:space="preserve">kết từ </w:t>
      </w:r>
      <w:r>
        <w:t xml:space="preserve">(cũ; </w:t>
      </w:r>
      <w:r>
        <w:t xml:space="preserve">¡d.).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nhân </w:t>
      </w:r>
      <w:r>
        <w:t xml:space="preserve">quả </w:t>
      </w:r>
      <w:r>
        <w:t xml:space="preserve">giữa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(nhân) </w:t>
      </w:r>
      <w:r>
        <w:t xml:space="preserve">và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(quả); </w:t>
      </w:r>
      <w:r>
        <w:t xml:space="preserve">(có </w:t>
      </w:r>
      <w:r>
        <w:t xml:space="preserve">như </w:t>
      </w:r>
      <w:r>
        <w:t xml:space="preserve">vậy) </w:t>
      </w:r>
      <w:r>
        <w:t xml:space="preserve">thì </w:t>
      </w:r>
      <w:r>
        <w:t xml:space="preserve">về </w:t>
      </w:r>
      <w:r>
        <w:t xml:space="preserve">sau </w:t>
      </w:r>
      <w:r>
        <w:t xml:space="preserve">mới. </w:t>
      </w:r>
      <w:r>
        <w:t xml:space="preserve">Có </w:t>
      </w:r>
      <w:r>
        <w:rPr>
          <w:i/>
        </w:rPr>
        <w:t xml:space="preserve">chịu </w:t>
      </w:r>
      <w:r>
        <w:rPr>
          <w:i/>
        </w:rPr>
        <w:t xml:space="preserve">khó </w:t>
      </w:r>
      <w:r>
        <w:rPr>
          <w:i/>
        </w:rPr>
        <w:t xml:space="preserve">học </w:t>
      </w:r>
      <w:r>
        <w:rPr>
          <w:i/>
        </w:rPr>
        <w:t xml:space="preserve">tập, </w:t>
      </w:r>
      <w:r>
        <w:rPr>
          <w:i/>
        </w:rPr>
        <w:t xml:space="preserve">nhiên </w:t>
      </w:r>
      <w:r>
        <w:rPr>
          <w:i/>
        </w:rPr>
        <w:t xml:space="preserve">hậu </w:t>
      </w:r>
      <w:r>
        <w:t xml:space="preserve">mới </w:t>
      </w:r>
      <w:r>
        <w:t xml:space="preserve">nên </w:t>
      </w:r>
      <w:r>
        <w:t xml:space="preserve">người. </w:t>
      </w:r>
      <w:r>
        <w:br/>
      </w:r>
      <w:r>
        <w:rPr>
          <w:b/>
        </w:rPr>
        <w:t xml:space="preserve">nhiên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Chất </w:t>
      </w:r>
      <w:r>
        <w:t xml:space="preserve">đốt. </w:t>
      </w:r>
      <w:r>
        <w:br/>
      </w:r>
      <w:r>
        <w:rPr>
          <w:b/>
        </w:rPr>
        <w:t xml:space="preserve">nhiễn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Nhuyễn. </w:t>
      </w:r>
      <w:r>
        <w:t xml:space="preserve">Bột </w:t>
      </w:r>
      <w:r>
        <w:t xml:space="preserve">xay </w:t>
      </w:r>
      <w:r>
        <w:rPr>
          <w:i/>
        </w:rPr>
        <w:t xml:space="preserve">rất </w:t>
      </w:r>
      <w:r>
        <w:t xml:space="preserve">nhiễn. </w:t>
      </w:r>
      <w:r>
        <w:t xml:space="preserve">nhiếp </w:t>
      </w:r>
      <w:r>
        <w:t xml:space="preserve">ảnh </w:t>
      </w:r>
      <w: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Chụp </w:t>
      </w:r>
      <w:r>
        <w:t xml:space="preserve">ảnh. </w:t>
      </w:r>
      <w:r>
        <w:rPr>
          <w:i/>
        </w:rPr>
        <w:t xml:space="preserve">Nhà </w:t>
      </w:r>
      <w:r>
        <w:rPr>
          <w:i/>
        </w:rPr>
        <w:t xml:space="preserve">nhiếp </w:t>
      </w:r>
      <w:r>
        <w:rPr>
          <w:i/>
        </w:rPr>
        <w:t xml:space="preserve">ảnh.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nhiếp </w:t>
      </w:r>
      <w:r>
        <w:t xml:space="preserve">ảnh. </w:t>
      </w:r>
      <w:r>
        <w:br/>
      </w:r>
      <w:r>
        <w:rPr>
          <w:b/>
        </w:rPr>
        <w:t xml:space="preserve">nhiếp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Nắm </w:t>
      </w:r>
      <w:r>
        <w:t xml:space="preserve">quyền </w:t>
      </w:r>
      <w:r>
        <w:t xml:space="preserve">trị </w:t>
      </w:r>
      <w:r>
        <w:t xml:space="preserve">nước </w:t>
      </w:r>
      <w:r>
        <w:t xml:space="preserve">thay </w:t>
      </w:r>
      <w:r>
        <w:t xml:space="preserve">vua </w:t>
      </w:r>
      <w:r>
        <w:t xml:space="preserve">(thường </w:t>
      </w:r>
      <w:r>
        <w:t xml:space="preserve">là </w:t>
      </w:r>
      <w:r>
        <w:t xml:space="preserve">khi </w:t>
      </w:r>
      <w:r>
        <w:t xml:space="preserve">vua </w:t>
      </w:r>
      <w:r>
        <w:t xml:space="preserve">còn </w:t>
      </w:r>
      <w:r>
        <w:t xml:space="preserve">nhỏ).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Hiện </w:t>
      </w:r>
      <w:r>
        <w:t xml:space="preserve">tượng </w:t>
      </w:r>
      <w:r>
        <w:t xml:space="preserve">vật </w:t>
      </w:r>
      <w:r>
        <w:t xml:space="preserve">lí </w:t>
      </w:r>
      <w:r>
        <w:t xml:space="preserve">có </w:t>
      </w:r>
      <w:r>
        <w:t xml:space="preserve">thể </w:t>
      </w:r>
      <w:r>
        <w:t xml:space="preserve">truyền </w:t>
      </w:r>
      <w:r>
        <w:t xml:space="preserve">đi </w:t>
      </w:r>
      <w:r>
        <w:t xml:space="preserve">được, </w:t>
      </w:r>
      <w:r>
        <w:t xml:space="preserve">sự </w:t>
      </w:r>
      <w:r>
        <w:t xml:space="preserve">tăng </w:t>
      </w:r>
      <w:r>
        <w:t xml:space="preserve">lên </w:t>
      </w:r>
      <w:r>
        <w:t xml:space="preserve">của </w:t>
      </w:r>
      <w:r>
        <w:t xml:space="preserve">nó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sự </w:t>
      </w:r>
      <w:r>
        <w:t xml:space="preserve">tăng </w:t>
      </w:r>
      <w:r>
        <w:t xml:space="preserve">nhiệt </w:t>
      </w:r>
      <w:r>
        <w:t xml:space="preserve">độ, </w:t>
      </w:r>
      <w:r>
        <w:t xml:space="preserve">sự </w:t>
      </w:r>
      <w:r>
        <w:t xml:space="preserve">dãn </w:t>
      </w:r>
      <w:r>
        <w:t xml:space="preserve">nở, </w:t>
      </w:r>
      <w:r>
        <w:t xml:space="preserve">những </w:t>
      </w:r>
      <w:r>
        <w:t xml:space="preserve">sự </w:t>
      </w:r>
      <w:r>
        <w:t xml:space="preserve">chuyển </w:t>
      </w:r>
      <w:r>
        <w:t xml:space="preserve">hoá </w:t>
      </w:r>
      <w:r>
        <w:t xml:space="preserve">(nóng </w:t>
      </w:r>
      <w:r>
        <w:t xml:space="preserve">chảy, </w:t>
      </w:r>
      <w:r>
        <w:t xml:space="preserve">thăng </w:t>
      </w:r>
      <w:r>
        <w:t xml:space="preserve">hoa, </w:t>
      </w:r>
      <w:r>
        <w:t xml:space="preserve">bay </w:t>
      </w:r>
      <w:r>
        <w:t xml:space="preserve">hơi). </w:t>
      </w:r>
      <w:r>
        <w:rPr>
          <w:b/>
        </w:rPr>
        <w:t xml:space="preserve">2 </w:t>
      </w:r>
      <w:r>
        <w:t xml:space="preserve">Nhiệt </w:t>
      </w:r>
      <w:r>
        <w:t xml:space="preserve">lượng </w:t>
      </w:r>
      <w:r>
        <w:t xml:space="preserve">(nói </w:t>
      </w:r>
      <w:r>
        <w:rPr>
          <w:i/>
        </w:rPr>
        <w:t xml:space="preserve">tắt). </w:t>
      </w:r>
      <w:r>
        <w:rPr>
          <w:i/>
        </w:rPr>
        <w:t xml:space="preserve">Cân </w:t>
      </w:r>
      <w:r>
        <w:rPr>
          <w:i/>
        </w:rPr>
        <w:t xml:space="preserve">mặc </w:t>
      </w:r>
      <w:r>
        <w:rPr>
          <w:i/>
        </w:rPr>
        <w:t xml:space="preserve">ấm </w:t>
      </w:r>
      <w:r>
        <w:rPr>
          <w:i/>
        </w:rPr>
        <w:t xml:space="preserve">để </w:t>
      </w:r>
      <w:r>
        <w:rPr>
          <w:i/>
        </w:rPr>
        <w:t xml:space="preserve">giữ </w:t>
      </w:r>
      <w:r>
        <w:t xml:space="preserve">nhiệt. </w:t>
      </w:r>
      <w:r>
        <w:t xml:space="preserve">II </w:t>
      </w:r>
      <w:r>
        <w:t xml:space="preserve">tính từ </w:t>
      </w:r>
      <w:r>
        <w:t xml:space="preserve">(Cơ </w:t>
      </w:r>
      <w:r>
        <w:t xml:space="preserve">thể) </w:t>
      </w:r>
      <w:r>
        <w:t xml:space="preserve">ở </w:t>
      </w:r>
      <w:r>
        <w:t xml:space="preserve">tạng </w:t>
      </w:r>
      <w:r>
        <w:t xml:space="preserve">nóng, </w:t>
      </w:r>
      <w:r>
        <w:t xml:space="preserve">biểu </w:t>
      </w:r>
      <w:r>
        <w:t xml:space="preserve">hiện: </w:t>
      </w:r>
      <w:r>
        <w:t xml:space="preserve">miệng </w:t>
      </w:r>
      <w:r>
        <w:t xml:space="preserve">khô, </w:t>
      </w:r>
      <w:r>
        <w:t xml:space="preserve">khát </w:t>
      </w:r>
      <w:r>
        <w:t xml:space="preserve">nước, </w:t>
      </w:r>
      <w:r>
        <w:t xml:space="preserve">mạch </w:t>
      </w:r>
      <w:r>
        <w:t xml:space="preserve">nhanh, </w:t>
      </w:r>
      <w:r>
        <w:t xml:space="preserve">v.v. </w:t>
      </w:r>
      <w:r>
        <w:t xml:space="preserve">(theo </w:t>
      </w:r>
      <w:r>
        <w:t xml:space="preserve">cách </w:t>
      </w:r>
      <w:r>
        <w:t xml:space="preserve">nói </w:t>
      </w:r>
      <w:r>
        <w:t xml:space="preserve">của </w:t>
      </w:r>
      <w:r>
        <w:t xml:space="preserve">đông </w:t>
      </w:r>
      <w:r>
        <w:t xml:space="preserve">y). </w:t>
      </w:r>
      <w:r>
        <w:t xml:space="preserve">Máu </w:t>
      </w:r>
      <w:r>
        <w:t xml:space="preserve">nhiệt.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xem </w:t>
      </w:r>
      <w:r>
        <w:t xml:space="preserve">nhiệt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dung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cho </w:t>
      </w:r>
      <w:r>
        <w:t xml:space="preserve">biết </w:t>
      </w:r>
      <w:r>
        <w:t xml:space="preserve">nhiệt </w:t>
      </w:r>
      <w:r>
        <w:t xml:space="preserve">lượng </w:t>
      </w:r>
      <w:r>
        <w:t xml:space="preserve">cần </w:t>
      </w:r>
      <w:r>
        <w:t xml:space="preserve">phải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để </w:t>
      </w:r>
      <w:r>
        <w:t xml:space="preserve">nhiệt </w:t>
      </w:r>
      <w:r>
        <w:t xml:space="preserve">độ </w:t>
      </w:r>
      <w:r>
        <w:t xml:space="preserve">của </w:t>
      </w:r>
      <w:r>
        <w:t xml:space="preserve">nó </w:t>
      </w:r>
      <w:r>
        <w:t xml:space="preserve">tăng </w:t>
      </w:r>
      <w:r>
        <w:t xml:space="preserve">một </w:t>
      </w:r>
      <w:r>
        <w:t xml:space="preserve">độ. </w:t>
      </w:r>
      <w:r>
        <w:t xml:space="preserve">Nước </w:t>
      </w:r>
      <w:r>
        <w:t xml:space="preserve">có </w:t>
      </w:r>
      <w:r>
        <w:t xml:space="preserve">nhiệt </w:t>
      </w:r>
      <w:r>
        <w:t xml:space="preserve">dung </w:t>
      </w:r>
      <w:r>
        <w:t xml:space="preserve">lớn.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Điện </w:t>
      </w:r>
      <w:r>
        <w:t xml:space="preserve">do </w:t>
      </w:r>
      <w:r>
        <w:t xml:space="preserve">nhiệt </w:t>
      </w:r>
      <w:r>
        <w:t xml:space="preserve">năng </w:t>
      </w:r>
      <w:r>
        <w:t xml:space="preserve">sinh </w:t>
      </w:r>
      <w:r>
        <w:t xml:space="preserve">ra. </w:t>
      </w:r>
      <w:r>
        <w:t xml:space="preserve">Nhà </w:t>
      </w:r>
      <w:r>
        <w:rPr>
          <w:i/>
        </w:rPr>
        <w:t xml:space="preserve">máy </w:t>
      </w:r>
      <w:r>
        <w:t xml:space="preserve">nhiệt </w:t>
      </w:r>
      <w:r>
        <w:rPr>
          <w:i/>
        </w:rPr>
        <w:t xml:space="preserve">điện. </w:t>
      </w:r>
      <w:r>
        <w:rPr>
          <w:b/>
        </w:rPr>
        <w:t xml:space="preserve">2 </w:t>
      </w:r>
      <w:r>
        <w:t xml:space="preserve">(chuyên môn). </w:t>
      </w:r>
      <w:r>
        <w:t xml:space="preserve">Hiện </w:t>
      </w:r>
      <w:r>
        <w:t xml:space="preserve">tượng </w:t>
      </w:r>
      <w:r>
        <w:t xml:space="preserve">xuất </w:t>
      </w:r>
      <w:r>
        <w:t xml:space="preserve">hiện </w:t>
      </w:r>
      <w:r>
        <w:t xml:space="preserve">dòng </w:t>
      </w:r>
      <w:r>
        <w:t xml:space="preserve">điện </w:t>
      </w:r>
      <w:r>
        <w:t xml:space="preserve">trong </w:t>
      </w:r>
      <w:r>
        <w:t xml:space="preserve">một </w:t>
      </w:r>
      <w:r>
        <w:t xml:space="preserve">mạch </w:t>
      </w:r>
      <w:r>
        <w:t xml:space="preserve">kín </w:t>
      </w:r>
      <w:r>
        <w:t xml:space="preserve">tạo </w:t>
      </w:r>
      <w:r>
        <w:t xml:space="preserve">thành </w:t>
      </w:r>
      <w:r>
        <w:t xml:space="preserve">bởi </w:t>
      </w:r>
      <w:r>
        <w:t xml:space="preserve">hai </w:t>
      </w:r>
      <w:r>
        <w:t xml:space="preserve">vật </w:t>
      </w:r>
      <w:r>
        <w:t xml:space="preserve">kim </w:t>
      </w:r>
      <w:r>
        <w:t xml:space="preserve">loại </w:t>
      </w:r>
      <w:r>
        <w:t xml:space="preserve">khác </w:t>
      </w:r>
      <w:r>
        <w:t xml:space="preserve">nhau </w:t>
      </w:r>
      <w:r>
        <w:t xml:space="preserve">và </w:t>
      </w:r>
      <w:r>
        <w:t xml:space="preserve">hai </w:t>
      </w:r>
      <w:r>
        <w:t xml:space="preserve">chỗ </w:t>
      </w:r>
      <w:r>
        <w:t xml:space="preserve">nối </w:t>
      </w:r>
      <w:r>
        <w:t xml:space="preserve">các </w:t>
      </w:r>
      <w:r>
        <w:t xml:space="preserve">vật </w:t>
      </w:r>
      <w:r>
        <w:t xml:space="preserve">đó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khác </w:t>
      </w:r>
      <w:r>
        <w:t xml:space="preserve">nhau. </w:t>
      </w:r>
      <w:r>
        <w:t xml:space="preserve">Pin </w:t>
      </w:r>
      <w:r>
        <w:rPr>
          <w:i/>
        </w:rPr>
        <w:t xml:space="preserve">nhiệt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41 </w:t>
      </w:r>
      <w:r>
        <w:t xml:space="preserve">Đại </w:t>
      </w:r>
      <w:r>
        <w:t xml:space="preserve">lượng </w:t>
      </w:r>
      <w:r>
        <w:t xml:space="preserve">chỉ </w:t>
      </w:r>
      <w:r>
        <w:t xml:space="preserve">độ </w:t>
      </w:r>
      <w:r>
        <w:t xml:space="preserve">nóng </w:t>
      </w:r>
      <w:r>
        <w:t xml:space="preserve">lạnh </w:t>
      </w:r>
      <w:r>
        <w:t xml:space="preserve">của </w:t>
      </w:r>
      <w:r>
        <w:t xml:space="preserve">một </w:t>
      </w:r>
      <w:r>
        <w:t xml:space="preserve">vật. </w:t>
      </w:r>
      <w:r>
        <w:rPr>
          <w:i/>
        </w:rPr>
        <w:t xml:space="preserve">ở </w:t>
      </w:r>
      <w:r>
        <w:rPr>
          <w:i/>
        </w:rPr>
        <w:t xml:space="preserve">nhiệt </w:t>
      </w:r>
      <w:r>
        <w:rPr>
          <w:i/>
        </w:rPr>
        <w:t xml:space="preserve">độ </w:t>
      </w:r>
      <w:r>
        <w:t xml:space="preserve">OoC, </w:t>
      </w:r>
      <w:r>
        <w:t xml:space="preserve">nước </w:t>
      </w:r>
      <w:r>
        <w:t xml:space="preserve">đóng </w:t>
      </w:r>
      <w:r>
        <w:t xml:space="preserve">băng. </w:t>
      </w:r>
      <w:r>
        <w:rPr>
          <w:b/>
        </w:rPr>
        <w:t xml:space="preserve">2 </w:t>
      </w:r>
      <w:r>
        <w:t xml:space="preserve">Nhiệt </w:t>
      </w:r>
      <w:r>
        <w:t xml:space="preserve">độ </w:t>
      </w:r>
      <w:r>
        <w:t xml:space="preserve">không </w:t>
      </w:r>
      <w:r>
        <w:t xml:space="preserve">khí </w:t>
      </w:r>
      <w:r>
        <w:t xml:space="preserve">(nói </w:t>
      </w:r>
      <w:r>
        <w:t xml:space="preserve">tắt).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trời </w:t>
      </w:r>
      <w:r>
        <w:rPr>
          <w:i/>
        </w:rPr>
        <w:t xml:space="preserve">nóng, </w:t>
      </w:r>
      <w:r>
        <w:rPr>
          <w:i/>
        </w:rPr>
        <w:t xml:space="preserve">nhiệt </w:t>
      </w:r>
      <w:r>
        <w:rPr>
          <w:i/>
        </w:rPr>
        <w:t xml:space="preserve">độ </w:t>
      </w:r>
      <w:r>
        <w:t xml:space="preserve">thấp </w:t>
      </w:r>
      <w:r>
        <w:rPr>
          <w:i/>
        </w:rPr>
        <w:t xml:space="preserve">nhất </w:t>
      </w:r>
      <w:r>
        <w:t xml:space="preserve">30oC.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Celsius </w:t>
      </w:r>
      <w:r>
        <w:rPr>
          <w:i/>
        </w:rPr>
        <w:t xml:space="preserve">xem </w:t>
      </w:r>
      <w:r>
        <w:t xml:space="preserve">hang </w:t>
      </w:r>
      <w:r>
        <w:t xml:space="preserve">nhiệt </w:t>
      </w:r>
      <w:r>
        <w:t xml:space="preserve">độ </w:t>
      </w:r>
      <w:r>
        <w:rPr>
          <w:i/>
        </w:rPr>
        <w:t xml:space="preserve">Celsius.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Fahrenheit </w:t>
      </w:r>
      <w:r>
        <w:rPr>
          <w:i/>
        </w:rPr>
        <w:t xml:space="preserve">xem </w:t>
      </w:r>
      <w:r>
        <w:t xml:space="preserve">thang </w:t>
      </w:r>
      <w:r>
        <w:t xml:space="preserve">nhiệt </w:t>
      </w:r>
      <w:r>
        <w:t xml:space="preserve">độ </w:t>
      </w:r>
      <w:r>
        <w:t xml:space="preserve">Fahrenheit.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không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Nhiệt </w:t>
      </w:r>
      <w:r>
        <w:t xml:space="preserve">độ </w:t>
      </w:r>
      <w:r>
        <w:t xml:space="preserve">đo </w:t>
      </w:r>
      <w:r>
        <w:t xml:space="preserve">trong </w:t>
      </w:r>
      <w:r>
        <w:t xml:space="preserve">bóng </w:t>
      </w:r>
      <w:r>
        <w:t xml:space="preserve">râm </w:t>
      </w:r>
      <w:r>
        <w:t xml:space="preserve">ở </w:t>
      </w:r>
      <w:r>
        <w:t xml:space="preserve">nơi </w:t>
      </w:r>
      <w:r>
        <w:t xml:space="preserve">thoáng </w:t>
      </w:r>
      <w:r>
        <w:t xml:space="preserve">đãng.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tới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t xml:space="preserve">Nhiệt </w:t>
      </w:r>
      <w:r>
        <w:t xml:space="preserve">độ </w:t>
      </w:r>
      <w:r>
        <w:t xml:space="preserve">mà </w:t>
      </w:r>
      <w:r>
        <w:t xml:space="preserve">trên </w:t>
      </w:r>
      <w:r>
        <w:t xml:space="preserve">đó </w:t>
      </w:r>
      <w:r>
        <w:t xml:space="preserve">trạng </w:t>
      </w:r>
      <w:r>
        <w:t xml:space="preserve">thái </w:t>
      </w:r>
      <w:r>
        <w:t xml:space="preserve">khí </w:t>
      </w:r>
      <w:r>
        <w:t xml:space="preserve">không </w:t>
      </w:r>
      <w:r>
        <w:t xml:space="preserve">thể </w:t>
      </w:r>
      <w:r>
        <w:t xml:space="preserve">chuyển </w:t>
      </w:r>
      <w:r>
        <w:t xml:space="preserve">thành </w:t>
      </w:r>
      <w:r>
        <w:t xml:space="preserve">trạng </w:t>
      </w:r>
      <w:r>
        <w:t xml:space="preserve">thái </w:t>
      </w:r>
      <w:r>
        <w:t xml:space="preserve">lỏng, </w:t>
      </w:r>
      <w:r>
        <w:t xml:space="preserve">dù </w:t>
      </w:r>
      <w:r>
        <w:t xml:space="preserve">có </w:t>
      </w:r>
      <w:r>
        <w:t xml:space="preserve">tăng </w:t>
      </w:r>
      <w:r>
        <w:t xml:space="preserve">áp </w:t>
      </w:r>
      <w:r>
        <w:t xml:space="preserve">suất. </w:t>
      </w:r>
      <w:r>
        <w:t xml:space="preserve">Nhiệt </w:t>
      </w:r>
      <w:r>
        <w:rPr>
          <w:i/>
        </w:rPr>
        <w:t xml:space="preserve">độ </w:t>
      </w:r>
      <w:r>
        <w:rPr>
          <w:i/>
        </w:rPr>
        <w:t xml:space="preserve">tới </w:t>
      </w:r>
      <w:r>
        <w:t xml:space="preserve">hạn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là </w:t>
      </w:r>
      <w:r>
        <w:t xml:space="preserve">374oC.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động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vật </w:t>
      </w:r>
      <w:r>
        <w:t xml:space="preserve">lí </w:t>
      </w:r>
      <w:r>
        <w:t xml:space="preserve">nghiên </w:t>
      </w:r>
      <w:r>
        <w:t xml:space="preserve">cứu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nhiệt </w:t>
      </w:r>
      <w:r>
        <w:t xml:space="preserve">năng </w:t>
      </w:r>
      <w:r>
        <w:t xml:space="preserve">và </w:t>
      </w:r>
      <w:r>
        <w:t xml:space="preserve">các </w:t>
      </w:r>
      <w:r>
        <w:t xml:space="preserve">dạng </w:t>
      </w:r>
      <w:r>
        <w:t xml:space="preserve">năng </w:t>
      </w:r>
      <w:r>
        <w:t xml:space="preserve">lượng </w:t>
      </w:r>
      <w:r>
        <w:t xml:space="preserve">khác.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Đới </w:t>
      </w:r>
      <w:r>
        <w:t xml:space="preserve">nằm </w:t>
      </w:r>
      <w:r>
        <w:t xml:space="preserve">giữa </w:t>
      </w:r>
      <w:r>
        <w:t xml:space="preserve">xích </w:t>
      </w:r>
      <w:r>
        <w:t xml:space="preserve">đới </w:t>
      </w:r>
      <w:r>
        <w:t xml:space="preserve">và </w:t>
      </w:r>
      <w:r>
        <w:t xml:space="preserve">cận </w:t>
      </w:r>
      <w:r>
        <w:t xml:space="preserve">nhiệt </w:t>
      </w:r>
      <w:r>
        <w:t xml:space="preserve">đới,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cao. </w:t>
      </w:r>
      <w:r>
        <w:t xml:space="preserve">Khí </w:t>
      </w:r>
      <w:r>
        <w:t xml:space="preserve">hậu </w:t>
      </w:r>
      <w:r>
        <w:rPr>
          <w:i/>
        </w:rPr>
        <w:t xml:space="preserve">nhiệt </w:t>
      </w:r>
      <w:r>
        <w:rPr>
          <w:i/>
        </w:rPr>
        <w:t xml:space="preserve">đới.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đới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thứ </w:t>
      </w:r>
      <w:r>
        <w:t xml:space="preserve">sản </w:t>
      </w:r>
      <w:r>
        <w:t xml:space="preserve">xuất </w:t>
      </w:r>
      <w:r>
        <w:t xml:space="preserve">ở </w:t>
      </w:r>
      <w:r>
        <w:t xml:space="preserve">xứ </w:t>
      </w:r>
      <w:r>
        <w:t xml:space="preserve">lạnh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khí </w:t>
      </w:r>
      <w:r>
        <w:t xml:space="preserve">hậu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nhiệt </w:t>
      </w:r>
      <w:r>
        <w:rPr>
          <w:b/>
        </w:rPr>
        <w:t xml:space="preserve">giai </w:t>
      </w:r>
      <w:r>
        <w:rPr>
          <w:b/>
        </w:rPr>
        <w:t xml:space="preserve">bách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(cũ). </w:t>
      </w:r>
      <w:r>
        <w:t xml:space="preserve">Thang </w:t>
      </w:r>
      <w:r>
        <w:t xml:space="preserve">nhiệt </w:t>
      </w:r>
      <w:r>
        <w:t xml:space="preserve">độ </w:t>
      </w:r>
      <w:r>
        <w:t xml:space="preserve">bách </w:t>
      </w:r>
      <w:r>
        <w:t xml:space="preserve">phân.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