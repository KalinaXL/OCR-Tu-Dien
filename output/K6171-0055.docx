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binh </w:t>
      </w:r>
      <w:r>
        <w:rPr>
          <w:b/>
        </w:rPr>
        <w:t xml:space="preserve">lính </w:t>
      </w:r>
      <w:r>
        <w:rPr>
          <w:i/>
        </w:rPr>
        <w:t xml:space="preserve">danh từ </w:t>
      </w:r>
      <w:r>
        <w:t xml:space="preserve">Lính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binh </w:t>
      </w:r>
      <w:r>
        <w:rPr>
          <w:b/>
        </w:rPr>
        <w:t xml:space="preserve">lửa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Chiến </w:t>
      </w:r>
      <w:r>
        <w:t xml:space="preserve">tranh, </w:t>
      </w:r>
      <w:r>
        <w:t xml:space="preserve">về </w:t>
      </w:r>
      <w:r>
        <w:t xml:space="preserve">mặt </w:t>
      </w:r>
      <w:r>
        <w:t xml:space="preserve">lửa </w:t>
      </w:r>
      <w:r>
        <w:t xml:space="preserve">đạn </w:t>
      </w:r>
      <w:r>
        <w:t xml:space="preserve">tàn </w:t>
      </w:r>
      <w:r>
        <w:t xml:space="preserve">khốc. </w:t>
      </w:r>
      <w:r>
        <w:br/>
      </w:r>
      <w:r>
        <w:rPr>
          <w:b/>
        </w:rPr>
        <w:t xml:space="preserve">binh </w:t>
      </w:r>
      <w:r>
        <w:rPr>
          <w:b/>
        </w:rPr>
        <w:t xml:space="preserve">lực </w:t>
      </w:r>
      <w:r>
        <w:rPr>
          <w:i/>
        </w:rPr>
        <w:t xml:space="preserve">danh từ </w:t>
      </w:r>
      <w:r>
        <w:t xml:space="preserve">Số </w:t>
      </w:r>
      <w:r>
        <w:t xml:space="preserve">quân </w:t>
      </w:r>
      <w:r>
        <w:t xml:space="preserve">trực </w:t>
      </w:r>
      <w:r>
        <w:t xml:space="preserve">tiếp </w:t>
      </w:r>
      <w:r>
        <w:t xml:space="preserve">tham </w:t>
      </w:r>
      <w:r>
        <w:t xml:space="preserve">gia </w:t>
      </w:r>
      <w:r>
        <w:t xml:space="preserve">chiến </w:t>
      </w:r>
      <w:r>
        <w:t xml:space="preserve">đấu. </w:t>
      </w:r>
      <w:r>
        <w:rPr>
          <w:i/>
        </w:rPr>
        <w:t xml:space="preserve">Tập </w:t>
      </w:r>
      <w:r>
        <w:t xml:space="preserve">trung </w:t>
      </w:r>
      <w:r>
        <w:t xml:space="preserve">binh </w:t>
      </w:r>
      <w:r>
        <w:t xml:space="preserve">lực. </w:t>
      </w:r>
      <w:r>
        <w:t xml:space="preserve">Ưu </w:t>
      </w:r>
      <w:r>
        <w:rPr>
          <w:i/>
        </w:rPr>
        <w:t xml:space="preserve">thế </w:t>
      </w:r>
      <w:r>
        <w:rPr>
          <w:i/>
        </w:rPr>
        <w:t xml:space="preserve">binh </w:t>
      </w:r>
      <w:r>
        <w:rPr>
          <w:i/>
        </w:rPr>
        <w:t xml:space="preserve">lực. </w:t>
      </w:r>
      <w:r>
        <w:br/>
      </w:r>
      <w:r>
        <w:rPr>
          <w:b/>
        </w:rPr>
        <w:t xml:space="preserve">binh </w:t>
      </w:r>
      <w:r>
        <w:rPr>
          <w:b/>
        </w:rPr>
        <w:t xml:space="preserve">lương </w:t>
      </w:r>
      <w:r>
        <w:rPr>
          <w:i/>
        </w:rPr>
        <w:t xml:space="preserve">danh từ </w:t>
      </w:r>
      <w:r>
        <w:t xml:space="preserve">(cũ). </w:t>
      </w:r>
      <w:r>
        <w:t xml:space="preserve">Quân </w:t>
      </w:r>
      <w:r>
        <w:t xml:space="preserve">lương. </w:t>
      </w:r>
      <w:r>
        <w:br/>
      </w:r>
      <w:r>
        <w:rPr>
          <w:b/>
        </w:rPr>
        <w:t xml:space="preserve">binh </w:t>
      </w:r>
      <w:r>
        <w:rPr>
          <w:b/>
        </w:rPr>
        <w:t xml:space="preserve">mã </w:t>
      </w:r>
      <w:r>
        <w:rPr>
          <w:i/>
        </w:rPr>
        <w:t xml:space="preserve">danh từ </w:t>
      </w:r>
      <w:r>
        <w:t xml:space="preserve">(cũ). </w:t>
      </w:r>
      <w:r>
        <w:t xml:space="preserve">Binh </w:t>
      </w:r>
      <w:r>
        <w:t xml:space="preserve">lính </w:t>
      </w:r>
      <w:r>
        <w:t xml:space="preserve">và </w:t>
      </w:r>
      <w:r>
        <w:t xml:space="preserve">ngựa </w:t>
      </w:r>
      <w:r>
        <w:t xml:space="preserve">dùng </w:t>
      </w:r>
      <w:r>
        <w:t xml:space="preserve">để </w:t>
      </w:r>
      <w:r>
        <w:t xml:space="preserve">đánh </w:t>
      </w:r>
      <w:r>
        <w:t xml:space="preserve">trận; </w:t>
      </w:r>
      <w:r>
        <w:t xml:space="preserve">lực </w:t>
      </w:r>
      <w:r>
        <w:t xml:space="preserve">lượng </w:t>
      </w:r>
      <w:r>
        <w:t xml:space="preserve">quân </w:t>
      </w:r>
      <w:r>
        <w:t xml:space="preserve">đội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binh </w:t>
      </w:r>
      <w:r>
        <w:rPr>
          <w:b/>
        </w:rPr>
        <w:t xml:space="preserve">nghiệp </w:t>
      </w:r>
      <w:r>
        <w:rPr>
          <w:i/>
        </w:rPr>
        <w:t xml:space="preserve">danh từ </w:t>
      </w:r>
      <w:r>
        <w:t xml:space="preserve">(cũ). </w:t>
      </w:r>
      <w:r>
        <w:t xml:space="preserve">Nghề </w:t>
      </w:r>
      <w:r>
        <w:t xml:space="preserve">binh, </w:t>
      </w:r>
      <w:r>
        <w:t xml:space="preserve">sự </w:t>
      </w:r>
      <w:r>
        <w:t xml:space="preserve">nghiệp </w:t>
      </w:r>
      <w:r>
        <w:t xml:space="preserve">quân </w:t>
      </w:r>
      <w:r>
        <w:t xml:space="preserve">sự. </w:t>
      </w:r>
      <w:r>
        <w:t xml:space="preserve">Cuộc </w:t>
      </w:r>
      <w:r>
        <w:rPr>
          <w:i/>
        </w:rPr>
        <w:t xml:space="preserve">đời </w:t>
      </w:r>
      <w:r>
        <w:t xml:space="preserve">binh </w:t>
      </w:r>
      <w:r>
        <w:rPr>
          <w:i/>
        </w:rPr>
        <w:t xml:space="preserve">nghiệp. </w:t>
      </w:r>
      <w:r>
        <w:t xml:space="preserve">Con </w:t>
      </w:r>
      <w:r>
        <w:rPr>
          <w:i/>
        </w:rPr>
        <w:t xml:space="preserve">đường </w:t>
      </w:r>
      <w:r>
        <w:rPr>
          <w:i/>
        </w:rPr>
        <w:t xml:space="preserve">binh </w:t>
      </w:r>
      <w:r>
        <w:rPr>
          <w:i/>
        </w:rPr>
        <w:t xml:space="preserve">nghiệp. </w:t>
      </w:r>
      <w:r>
        <w:br/>
      </w:r>
      <w:r>
        <w:rPr>
          <w:b/>
        </w:rPr>
        <w:t xml:space="preserve">binh </w:t>
      </w:r>
      <w:r>
        <w:rPr>
          <w:b/>
        </w:rPr>
        <w:t xml:space="preserve">nhất </w:t>
      </w:r>
      <w:r>
        <w:rPr>
          <w:i/>
        </w:rPr>
        <w:t xml:space="preserve">danh từ </w:t>
      </w:r>
      <w:r>
        <w:t xml:space="preserve">Bậc </w:t>
      </w:r>
      <w:r>
        <w:t xml:space="preserve">quân </w:t>
      </w:r>
      <w:r>
        <w:t xml:space="preserve">hàm </w:t>
      </w:r>
      <w:r>
        <w:t xml:space="preserve">cao </w:t>
      </w:r>
      <w:r>
        <w:t xml:space="preserve">nhất </w:t>
      </w:r>
      <w:r>
        <w:t xml:space="preserve">của </w:t>
      </w:r>
      <w:r>
        <w:t xml:space="preserve">người </w:t>
      </w:r>
      <w:r>
        <w:t xml:space="preserve">lính. </w:t>
      </w:r>
      <w:r>
        <w:br/>
      </w:r>
      <w:r>
        <w:rPr>
          <w:b/>
        </w:rPr>
        <w:t xml:space="preserve">binh </w:t>
      </w:r>
      <w:r>
        <w:rPr>
          <w:b/>
        </w:rPr>
        <w:t xml:space="preserve">nhỉ </w:t>
      </w:r>
      <w:r>
        <w:rPr>
          <w:i/>
        </w:rPr>
        <w:t xml:space="preserve">danh từ </w:t>
      </w:r>
      <w:r>
        <w:t xml:space="preserve">Bậc </w:t>
      </w:r>
      <w:r>
        <w:t xml:space="preserve">quân </w:t>
      </w:r>
      <w:r>
        <w:t xml:space="preserve">hàm </w:t>
      </w:r>
      <w:r>
        <w:t xml:space="preserve">đầu </w:t>
      </w:r>
      <w:r>
        <w:t xml:space="preserve">tiên </w:t>
      </w:r>
      <w:r>
        <w:t xml:space="preserve">của </w:t>
      </w:r>
      <w:r>
        <w:t xml:space="preserve">người </w:t>
      </w:r>
      <w:r>
        <w:t xml:space="preserve">lính. </w:t>
      </w:r>
      <w:r>
        <w:br/>
      </w:r>
      <w:r>
        <w:rPr>
          <w:b/>
        </w:rPr>
        <w:t xml:space="preserve">bình </w:t>
      </w:r>
      <w:r>
        <w:rPr>
          <w:b/>
        </w:rPr>
        <w:t xml:space="preserve">nhu </w:t>
      </w:r>
      <w:r>
        <w:rPr>
          <w:i/>
        </w:rPr>
        <w:t xml:space="preserve">danh từ </w:t>
      </w:r>
      <w:r>
        <w:t xml:space="preserve">(cũ). </w:t>
      </w:r>
      <w:r>
        <w:t xml:space="preserve">Quân </w:t>
      </w:r>
      <w:r>
        <w:t xml:space="preserve">nhu. </w:t>
      </w:r>
      <w:r>
        <w:br/>
      </w:r>
      <w:r>
        <w:rPr>
          <w:b/>
        </w:rPr>
        <w:t xml:space="preserve">binh </w:t>
      </w:r>
      <w:r>
        <w:rPr>
          <w:b/>
        </w:rPr>
        <w:t xml:space="preserve">nhung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Quân </w:t>
      </w:r>
      <w:r>
        <w:t xml:space="preserve">đội </w:t>
      </w:r>
      <w:r>
        <w:t xml:space="preserve">(nói </w:t>
      </w:r>
      <w:r>
        <w:t xml:space="preserve">khái </w:t>
      </w:r>
      <w:r>
        <w:t xml:space="preserve">quát); </w:t>
      </w:r>
      <w:r>
        <w:t xml:space="preserve">việc </w:t>
      </w:r>
      <w:r>
        <w:t xml:space="preserve">quân. </w:t>
      </w:r>
      <w:r>
        <w:br/>
      </w:r>
      <w:r>
        <w:rPr>
          <w:b/>
        </w:rPr>
        <w:t xml:space="preserve">binh </w:t>
      </w:r>
      <w:r>
        <w:rPr>
          <w:b/>
        </w:rPr>
        <w:t xml:space="preserve">pháp </w:t>
      </w:r>
      <w:r>
        <w:rPr>
          <w:i/>
        </w:rPr>
        <w:t xml:space="preserve">danh từ </w:t>
      </w:r>
      <w:r>
        <w:t xml:space="preserve">(cũ). </w:t>
      </w:r>
      <w:r>
        <w:t xml:space="preserve">Nguyên </w:t>
      </w:r>
      <w:r>
        <w:t xml:space="preserve">tắc, </w:t>
      </w:r>
      <w:r>
        <w:t xml:space="preserve">phương </w:t>
      </w:r>
      <w:r>
        <w:t xml:space="preserve">pháp </w:t>
      </w:r>
      <w:r>
        <w:t xml:space="preserve">chuẩn </w:t>
      </w:r>
      <w:r>
        <w:t xml:space="preserve">bị </w:t>
      </w:r>
      <w:r>
        <w:t xml:space="preserve">và </w:t>
      </w:r>
      <w:r>
        <w:t xml:space="preserve">tiến </w:t>
      </w:r>
      <w:r>
        <w:t xml:space="preserve">hành </w:t>
      </w:r>
      <w:r>
        <w:t xml:space="preserve">chiến </w:t>
      </w:r>
      <w:r>
        <w:t xml:space="preserve">tranh; </w:t>
      </w:r>
      <w:r>
        <w:t xml:space="preserve">phép </w:t>
      </w:r>
      <w:r>
        <w:t xml:space="preserve">dùng </w:t>
      </w:r>
      <w:r>
        <w:t xml:space="preserve">binh. </w:t>
      </w:r>
      <w:r>
        <w:t xml:space="preserve">Sách </w:t>
      </w:r>
      <w:r>
        <w:rPr>
          <w:i/>
        </w:rPr>
        <w:t xml:space="preserve">dạy </w:t>
      </w:r>
      <w:r>
        <w:rPr>
          <w:i/>
        </w:rPr>
        <w:t xml:space="preserve">binh </w:t>
      </w:r>
      <w:r>
        <w:rPr>
          <w:i/>
        </w:rPr>
        <w:t xml:space="preserve">pháp. </w:t>
      </w:r>
      <w:r>
        <w:br/>
      </w:r>
      <w:r>
        <w:rPr>
          <w:b/>
        </w:rPr>
        <w:t xml:space="preserve">binh </w:t>
      </w:r>
      <w:r>
        <w:rPr>
          <w:b/>
        </w:rPr>
        <w:t xml:space="preserve">phí </w:t>
      </w:r>
      <w:r>
        <w:rPr>
          <w:i/>
        </w:rPr>
        <w:t xml:space="preserve">danh từ </w:t>
      </w:r>
      <w:r>
        <w:t xml:space="preserve">(cũ). </w:t>
      </w:r>
      <w:r>
        <w:t xml:space="preserve">Chi </w:t>
      </w:r>
      <w:r>
        <w:t xml:space="preserve">phí </w:t>
      </w:r>
      <w:r>
        <w:t xml:space="preserve">quân </w:t>
      </w:r>
      <w:r>
        <w:t xml:space="preserve">sự. </w:t>
      </w:r>
      <w:r>
        <w:br/>
      </w:r>
      <w:r>
        <w:rPr>
          <w:b/>
        </w:rPr>
        <w:t xml:space="preserve">binh </w:t>
      </w:r>
      <w:r>
        <w:rPr>
          <w:b/>
        </w:rPr>
        <w:t xml:space="preserve">phục </w:t>
      </w:r>
      <w:r>
        <w:rPr>
          <w:i/>
        </w:rPr>
        <w:t xml:space="preserve">danh từ </w:t>
      </w:r>
      <w:r>
        <w:t xml:space="preserve">(cũ). </w:t>
      </w:r>
      <w:r>
        <w:t xml:space="preserve">Quân </w:t>
      </w:r>
      <w:r>
        <w:t xml:space="preserve">phục. </w:t>
      </w:r>
      <w:r>
        <w:br/>
      </w:r>
      <w:r>
        <w:rPr>
          <w:b/>
        </w:rPr>
        <w:t xml:space="preserve">binh </w:t>
      </w:r>
      <w:r>
        <w:rPr>
          <w:b/>
        </w:rPr>
        <w:t xml:space="preserve">quyển </w:t>
      </w:r>
      <w:r>
        <w:rPr>
          <w:i/>
        </w:rPr>
        <w:t xml:space="preserve">danh từ </w:t>
      </w:r>
      <w:r>
        <w:t xml:space="preserve">(cũ). </w:t>
      </w:r>
      <w:r>
        <w:t xml:space="preserve">Quyền </w:t>
      </w:r>
      <w:r>
        <w:t xml:space="preserve">hành </w:t>
      </w:r>
      <w:r>
        <w:t xml:space="preserve">về </w:t>
      </w:r>
      <w:r>
        <w:t xml:space="preserve">quân </w:t>
      </w:r>
      <w:r>
        <w:t xml:space="preserve">sự. </w:t>
      </w:r>
      <w:r>
        <w:t xml:space="preserve">Nắm </w:t>
      </w:r>
      <w:r>
        <w:t xml:space="preserve">giữ </w:t>
      </w:r>
      <w:r>
        <w:rPr>
          <w:i/>
        </w:rPr>
        <w:t xml:space="preserve">binh </w:t>
      </w:r>
      <w:r>
        <w:rPr>
          <w:i/>
        </w:rPr>
        <w:t xml:space="preserve">quyền. </w:t>
      </w:r>
      <w:r>
        <w:br/>
      </w:r>
      <w:r>
        <w:rPr>
          <w:b/>
        </w:rPr>
        <w:t xml:space="preserve">bình </w:t>
      </w:r>
      <w:r>
        <w:rPr>
          <w:b/>
        </w:rPr>
        <w:t xml:space="preserve">sĩd. </w:t>
      </w:r>
      <w:r>
        <w:rPr>
          <w:i/>
        </w:rPr>
        <w:t xml:space="preserve">Lính </w:t>
      </w:r>
      <w:r>
        <w:t xml:space="preserve">và </w:t>
      </w:r>
      <w:r>
        <w:t xml:space="preserve">hạ </w:t>
      </w:r>
      <w:r>
        <w:t xml:space="preserve">sĩ </w:t>
      </w:r>
      <w:r>
        <w:t xml:space="preserve">quan </w:t>
      </w:r>
      <w:r>
        <w:t xml:space="preserve">(nói </w:t>
      </w:r>
      <w:r>
        <w:t xml:space="preserve">tổng </w:t>
      </w:r>
      <w:r>
        <w:t xml:space="preserve">quát). </w:t>
      </w:r>
      <w:r>
        <w:br/>
      </w:r>
      <w:r>
        <w:rPr>
          <w:b/>
        </w:rPr>
        <w:t xml:space="preserve">binh </w:t>
      </w:r>
      <w:r>
        <w:rPr>
          <w:b/>
        </w:rPr>
        <w:t xml:space="preserve">thư </w:t>
      </w:r>
      <w:r>
        <w:rPr>
          <w:i/>
        </w:rPr>
        <w:t xml:space="preserve">danh từ </w:t>
      </w:r>
      <w:r>
        <w:t xml:space="preserve">(cũ). </w:t>
      </w:r>
      <w:r>
        <w:t xml:space="preserve">Sách </w:t>
      </w:r>
      <w:r>
        <w:t xml:space="preserve">nói </w:t>
      </w:r>
      <w:r>
        <w:t xml:space="preserve">về </w:t>
      </w:r>
      <w:r>
        <w:t xml:space="preserve">binh </w:t>
      </w:r>
      <w:r>
        <w:t xml:space="preserve">pháp. </w:t>
      </w:r>
      <w:r>
        <w:br/>
      </w:r>
      <w:r>
        <w:rPr>
          <w:b/>
        </w:rPr>
        <w:t xml:space="preserve">bỉnh </w:t>
      </w:r>
      <w:r>
        <w:rPr>
          <w:b/>
        </w:rPr>
        <w:t xml:space="preserve">tình </w:t>
      </w:r>
      <w:r>
        <w:rPr>
          <w:i/>
        </w:rPr>
        <w:t xml:space="preserve">danh từ </w:t>
      </w:r>
      <w:r>
        <w:rPr>
          <w:b/>
        </w:rPr>
        <w:t xml:space="preserve">3 </w:t>
      </w:r>
      <w:r>
        <w:t xml:space="preserve">(cũ; </w:t>
      </w:r>
      <w:r>
        <w:t xml:space="preserve">ít dùng). </w:t>
      </w:r>
      <w:r>
        <w:t xml:space="preserve">Tình </w:t>
      </w:r>
      <w:r>
        <w:t xml:space="preserve">hình </w:t>
      </w:r>
      <w:r>
        <w:t xml:space="preserve">trong </w:t>
      </w:r>
      <w:r>
        <w:t xml:space="preserve">binh </w:t>
      </w:r>
      <w:r>
        <w:t xml:space="preserve">lính; </w:t>
      </w:r>
      <w:r>
        <w:t xml:space="preserve">tình </w:t>
      </w:r>
      <w:r>
        <w:t xml:space="preserve">hình </w:t>
      </w:r>
      <w:r>
        <w:t xml:space="preserve">quân </w:t>
      </w:r>
      <w:r>
        <w:t xml:space="preserve">sự. </w:t>
      </w:r>
      <w:r>
        <w:rPr>
          <w:b/>
        </w:rPr>
        <w:t xml:space="preserve">2 </w:t>
      </w:r>
      <w:r>
        <w:t xml:space="preserve">(kng,). </w:t>
      </w:r>
      <w:r>
        <w:t xml:space="preserve">Tình </w:t>
      </w:r>
      <w:r>
        <w:t xml:space="preserve">hình </w:t>
      </w:r>
      <w:r>
        <w:t xml:space="preserve">nói </w:t>
      </w:r>
      <w:r>
        <w:t xml:space="preserve">chung </w:t>
      </w:r>
      <w:r>
        <w:t xml:space="preserve">Nghe </w:t>
      </w:r>
      <w:r>
        <w:t xml:space="preserve">ngóng </w:t>
      </w:r>
      <w:r>
        <w:t xml:space="preserve">binh </w:t>
      </w:r>
      <w:r>
        <w:t xml:space="preserve">tình. </w:t>
      </w:r>
      <w:r>
        <w:t xml:space="preserve">Xem </w:t>
      </w:r>
      <w:r>
        <w:rPr>
          <w:i/>
        </w:rPr>
        <w:t xml:space="preserve">binh </w:t>
      </w:r>
      <w:r>
        <w:t xml:space="preserve">tình </w:t>
      </w:r>
      <w:r>
        <w:rPr>
          <w:i/>
        </w:rPr>
        <w:t xml:space="preserve">ra </w:t>
      </w:r>
      <w:r>
        <w:rPr>
          <w:i/>
        </w:rPr>
        <w:t xml:space="preserve">sao. </w:t>
      </w:r>
      <w:r>
        <w:br/>
      </w:r>
      <w:r>
        <w:rPr>
          <w:b/>
        </w:rPr>
        <w:t xml:space="preserve">bỉnh </w:t>
      </w:r>
      <w:r>
        <w:rPr>
          <w:b/>
        </w:rPr>
        <w:t xml:space="preserve">tram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hậu </w:t>
      </w:r>
      <w:r>
        <w:t xml:space="preserve">cần </w:t>
      </w:r>
      <w:r>
        <w:t xml:space="preserve">trong </w:t>
      </w:r>
      <w:r>
        <w:t xml:space="preserve">quân </w:t>
      </w:r>
      <w:r>
        <w:t xml:space="preserve">đội </w:t>
      </w:r>
      <w:r>
        <w:t xml:space="preserve">phụ </w:t>
      </w:r>
      <w:r>
        <w:t xml:space="preserve">trách </w:t>
      </w:r>
      <w:r>
        <w:t xml:space="preserve">một </w:t>
      </w:r>
      <w:r>
        <w:t xml:space="preserve">đoạn </w:t>
      </w:r>
      <w:r>
        <w:t xml:space="preserve">đường </w:t>
      </w:r>
      <w:r>
        <w:t xml:space="preserve">hoặc </w:t>
      </w:r>
      <w:r>
        <w:t xml:space="preserve">một </w:t>
      </w:r>
      <w:r>
        <w:t xml:space="preserve">khu </w:t>
      </w:r>
      <w:r>
        <w:t xml:space="preserve">vực. </w:t>
      </w:r>
      <w:r>
        <w:br/>
      </w:r>
      <w:r>
        <w:rPr>
          <w:b/>
        </w:rPr>
        <w:t xml:space="preserve">binh </w:t>
      </w:r>
      <w:r>
        <w:rPr>
          <w:b/>
        </w:rPr>
        <w:t xml:space="preserve">vận </w:t>
      </w:r>
      <w:r>
        <w:rPr>
          <w:i/>
        </w:rPr>
        <w:t xml:space="preserve">động từ </w:t>
      </w:r>
      <w:r>
        <w:t xml:space="preserve">Tuyên </w:t>
      </w:r>
      <w:r>
        <w:t xml:space="preserve">truyền, </w:t>
      </w:r>
      <w:r>
        <w:t xml:space="preserve">vận </w:t>
      </w:r>
      <w:r>
        <w:t xml:space="preserve">động </w:t>
      </w:r>
      <w:r>
        <w:t xml:space="preserve">binh </w:t>
      </w:r>
      <w:r>
        <w:t xml:space="preserve">sĩ </w:t>
      </w:r>
      <w:r>
        <w:t xml:space="preserve">địch. </w:t>
      </w:r>
      <w:r>
        <w:t xml:space="preserve">Công </w:t>
      </w:r>
      <w:r>
        <w:rPr>
          <w:i/>
        </w:rPr>
        <w:t xml:space="preserve">tác </w:t>
      </w:r>
      <w:r>
        <w:rPr>
          <w:i/>
        </w:rPr>
        <w:t xml:space="preserve">binh </w:t>
      </w:r>
      <w:r>
        <w:rPr>
          <w:i/>
        </w:rPr>
        <w:t xml:space="preserve">vận. </w:t>
      </w:r>
      <w:r>
        <w:br/>
      </w:r>
      <w:r>
        <w:rPr>
          <w:b/>
        </w:rPr>
        <w:t xml:space="preserve">bình,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Đỏ </w:t>
      </w:r>
      <w:r>
        <w:t xml:space="preserve">đựng </w:t>
      </w:r>
      <w:r>
        <w:t xml:space="preserve">có </w:t>
      </w:r>
      <w:r>
        <w:t xml:space="preserve">bầu </w:t>
      </w:r>
      <w:r>
        <w:t xml:space="preserve">chứa, </w:t>
      </w:r>
      <w:r>
        <w:t xml:space="preserve">miệng </w:t>
      </w:r>
      <w:r>
        <w:t xml:space="preserve">nhỏ, </w:t>
      </w:r>
      <w:r>
        <w:t xml:space="preserve">không </w:t>
      </w:r>
      <w:r>
        <w:t xml:space="preserve">có </w:t>
      </w:r>
      <w:r>
        <w:t xml:space="preserve">nắp </w:t>
      </w:r>
      <w:r>
        <w:t xml:space="preserve">đậy. </w:t>
      </w:r>
      <w:r>
        <w:t xml:space="preserve">Bình </w:t>
      </w:r>
      <w:r>
        <w:t xml:space="preserve">hoa. </w:t>
      </w:r>
      <w:r>
        <w:t xml:space="preserve">Bình </w:t>
      </w:r>
      <w:r>
        <w:rPr>
          <w:i/>
        </w:rPr>
        <w:t xml:space="preserve">rượu. </w:t>
      </w:r>
      <w:r>
        <w:rPr>
          <w:b/>
        </w:rPr>
        <w:t xml:space="preserve">2 </w:t>
      </w:r>
      <w:r>
        <w:t xml:space="preserve">(ph) </w:t>
      </w:r>
      <w:r>
        <w:t xml:space="preserve">Ấm </w:t>
      </w:r>
      <w:r>
        <w:t xml:space="preserve">để </w:t>
      </w:r>
      <w:r>
        <w:t xml:space="preserve">pha </w:t>
      </w:r>
      <w:r>
        <w:t xml:space="preserve">trà. </w:t>
      </w:r>
      <w:r>
        <w:rPr>
          <w:i/>
        </w:rPr>
        <w:t xml:space="preserve">Bình </w:t>
      </w:r>
      <w:r>
        <w:rPr>
          <w:i/>
        </w:rPr>
        <w:t xml:space="preserve">trà. </w:t>
      </w:r>
      <w:r>
        <w:rPr>
          <w:b/>
        </w:rPr>
        <w:t xml:space="preserve">3 </w:t>
      </w:r>
      <w:r>
        <w:t xml:space="preserve">(thường </w:t>
      </w:r>
      <w:r>
        <w:t xml:space="preserve">nói </w:t>
      </w:r>
      <w:r>
        <w:t xml:space="preserve">bình </w:t>
      </w:r>
      <w:r>
        <w:t xml:space="preserve">chứa). </w:t>
      </w:r>
      <w:r>
        <w:t xml:space="preserve">(chuyên môn). </w:t>
      </w:r>
      <w:r>
        <w:t xml:space="preserve">Đỏ </w:t>
      </w:r>
      <w:r>
        <w:t xml:space="preserve">đựng </w:t>
      </w:r>
      <w:r>
        <w:t xml:space="preserve">nói </w:t>
      </w:r>
      <w:r>
        <w:t xml:space="preserve">chung, </w:t>
      </w:r>
      <w:r>
        <w:t xml:space="preserve">để </w:t>
      </w:r>
      <w:r>
        <w:t xml:space="preserve">chứa </w:t>
      </w:r>
      <w:r>
        <w:t xml:space="preserve">chất </w:t>
      </w:r>
      <w:r>
        <w:t xml:space="preserve">lỏng </w:t>
      </w:r>
      <w:r>
        <w:t xml:space="preserve">hoặc </w:t>
      </w:r>
      <w:r>
        <w:t xml:space="preserve">chất </w:t>
      </w:r>
      <w:r>
        <w:t xml:space="preserve">khí. </w:t>
      </w:r>
      <w:r>
        <w:br/>
      </w:r>
      <w:r>
        <w:rPr>
          <w:b/>
        </w:rPr>
        <w:t xml:space="preserve">bình. </w:t>
      </w:r>
      <w:r>
        <w:rPr>
          <w:i/>
        </w:rPr>
        <w:t xml:space="preserve">danh từ </w:t>
      </w:r>
      <w:r>
        <w:t xml:space="preserve">(id.; </w:t>
      </w:r>
      <w:r>
        <w:t xml:space="preserve">văn chương). </w:t>
      </w:r>
      <w:r>
        <w:t xml:space="preserve">Bức </w:t>
      </w:r>
      <w:r>
        <w:t xml:space="preserve">che </w:t>
      </w:r>
      <w:r>
        <w:t xml:space="preserve">ở </w:t>
      </w:r>
      <w:r>
        <w:t xml:space="preserve">trước </w:t>
      </w:r>
      <w:r>
        <w:t xml:space="preserve">cửa. </w:t>
      </w:r>
      <w:r>
        <w:br/>
      </w:r>
      <w:r>
        <w:rPr>
          <w:b/>
        </w:rPr>
        <w:t xml:space="preserve">bình,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Đọc </w:t>
      </w:r>
      <w:r>
        <w:t xml:space="preserve">theo </w:t>
      </w:r>
      <w:r>
        <w:t xml:space="preserve">một </w:t>
      </w:r>
      <w:r>
        <w:t xml:space="preserve">âm </w:t>
      </w:r>
      <w:r>
        <w:t xml:space="preserve">điệu </w:t>
      </w:r>
      <w:r>
        <w:t xml:space="preserve">nhất </w:t>
      </w:r>
      <w:r>
        <w:t xml:space="preserve">định, </w:t>
      </w:r>
      <w:r>
        <w:t xml:space="preserve">có </w:t>
      </w:r>
      <w:r>
        <w:t xml:space="preserve">ngân </w:t>
      </w:r>
      <w:r>
        <w:t xml:space="preserve">nga, </w:t>
      </w:r>
      <w:r>
        <w:t xml:space="preserve">thường </w:t>
      </w:r>
      <w:r>
        <w:t xml:space="preserve">có </w:t>
      </w:r>
      <w:r>
        <w:t xml:space="preserve">kèm </w:t>
      </w:r>
      <w:r>
        <w:t xml:space="preserve">những </w:t>
      </w:r>
      <w:r>
        <w:t xml:space="preserve">lời </w:t>
      </w:r>
      <w:r>
        <w:t xml:space="preserve">giảng </w:t>
      </w:r>
      <w:r>
        <w:t xml:space="preserve">giải </w:t>
      </w:r>
      <w:r>
        <w:t xml:space="preserve">cái </w:t>
      </w:r>
      <w:r>
        <w:t xml:space="preserve">hay </w:t>
      </w:r>
      <w:r>
        <w:t xml:space="preserve">để </w:t>
      </w:r>
      <w:r>
        <w:t xml:space="preserve">nhiều </w:t>
      </w:r>
      <w:r>
        <w:t xml:space="preserve">người </w:t>
      </w:r>
      <w:r>
        <w:t xml:space="preserve">cùng </w:t>
      </w:r>
      <w:r>
        <w:t xml:space="preserve">thưởng </w:t>
      </w:r>
      <w:r>
        <w:t xml:space="preserve">thức. </w:t>
      </w:r>
      <w:r>
        <w:rPr>
          <w:i/>
        </w:rPr>
        <w:t xml:space="preserve">Bình </w:t>
      </w:r>
      <w:r>
        <w:rPr>
          <w:i/>
        </w:rPr>
        <w:t xml:space="preserve">văn. </w:t>
      </w:r>
      <w:r>
        <w:t xml:space="preserve">Buổi </w:t>
      </w:r>
      <w:r>
        <w:t xml:space="preserve">bình </w:t>
      </w:r>
      <w:r>
        <w:t xml:space="preserve">thơ. </w:t>
      </w:r>
      <w:r>
        <w:rPr>
          <w:b/>
        </w:rPr>
        <w:t xml:space="preserve">2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Tỏ </w:t>
      </w:r>
      <w:r>
        <w:t xml:space="preserve">ý </w:t>
      </w:r>
      <w:r>
        <w:t xml:space="preserve">khen </w:t>
      </w:r>
      <w:r>
        <w:t xml:space="preserve">chê </w:t>
      </w:r>
      <w:r>
        <w:t xml:space="preserve">nhằm </w:t>
      </w:r>
      <w:r>
        <w:t xml:space="preserve">đánh </w:t>
      </w:r>
      <w:r>
        <w:t xml:space="preserve">giá; </w:t>
      </w:r>
      <w:r>
        <w:t xml:space="preserve">bình </w:t>
      </w:r>
      <w:r>
        <w:rPr>
          <w:i/>
        </w:rPr>
        <w:t xml:space="preserve">phẩm. </w:t>
      </w:r>
      <w:r>
        <w:t xml:space="preserve">Lời </w:t>
      </w:r>
      <w:r>
        <w:rPr>
          <w:i/>
        </w:rPr>
        <w:t xml:space="preserve">bình. </w:t>
      </w:r>
      <w:r>
        <w:rPr>
          <w:b/>
        </w:rPr>
        <w:t xml:space="preserve">3 </w:t>
      </w:r>
      <w:r>
        <w:t xml:space="preserve">(khẩu ngữ). </w:t>
      </w:r>
      <w:r>
        <w:t xml:space="preserve">Bàn </w:t>
      </w:r>
      <w:r>
        <w:t xml:space="preserve">bạc, </w:t>
      </w:r>
      <w:r>
        <w:t xml:space="preserve">cân </w:t>
      </w:r>
      <w:r>
        <w:t xml:space="preserve">nhắc </w:t>
      </w:r>
      <w:r>
        <w:t xml:space="preserve">trong </w:t>
      </w:r>
      <w:r>
        <w:t xml:space="preserve">tập </w:t>
      </w:r>
      <w:r>
        <w:t xml:space="preserve">thể </w:t>
      </w:r>
      <w:r>
        <w:t xml:space="preserve">để </w:t>
      </w:r>
      <w:r>
        <w:t xml:space="preserve">xét, </w:t>
      </w:r>
      <w:r>
        <w:t xml:space="preserve">lựa </w:t>
      </w:r>
      <w:r>
        <w:t xml:space="preserve">chọn; </w:t>
      </w:r>
      <w:r>
        <w:t xml:space="preserve">bình </w:t>
      </w:r>
      <w:r>
        <w:t xml:space="preserve">nghị </w:t>
      </w:r>
      <w:r>
        <w:t xml:space="preserve">hoặc </w:t>
      </w:r>
      <w:r>
        <w:t xml:space="preserve">bình </w:t>
      </w:r>
      <w:r>
        <w:t xml:space="preserve">bầu </w:t>
      </w:r>
      <w:r>
        <w:t xml:space="preserve">(nói </w:t>
      </w:r>
      <w:r>
        <w:t xml:space="preserve">tắt). </w:t>
      </w:r>
      <w:r>
        <w:rPr>
          <w:i/>
        </w:rPr>
        <w:t xml:space="preserve">Bình </w:t>
      </w:r>
      <w:r>
        <w:t xml:space="preserve">sản </w:t>
      </w:r>
      <w:r>
        <w:t xml:space="preserve">lượng </w:t>
      </w:r>
      <w:r>
        <w:t xml:space="preserve">ruộng </w:t>
      </w:r>
      <w:r>
        <w:t xml:space="preserve">đất. </w:t>
      </w:r>
      <w:r>
        <w:t xml:space="preserve">Đưa </w:t>
      </w:r>
      <w:r>
        <w:t xml:space="preserve">ra </w:t>
      </w:r>
      <w:r>
        <w:rPr>
          <w:i/>
        </w:rPr>
        <w:t xml:space="preserve">bình. </w:t>
      </w:r>
      <w:r>
        <w:t xml:space="preserve">bình, </w:t>
      </w:r>
      <w:r>
        <w:t xml:space="preserve">tính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Yên </w:t>
      </w:r>
      <w:r>
        <w:t xml:space="preserve">ổn, </w:t>
      </w:r>
      <w:r>
        <w:t xml:space="preserve">không </w:t>
      </w:r>
      <w:r>
        <w:t xml:space="preserve">có </w:t>
      </w:r>
      <w:r>
        <w:t xml:space="preserve">chiến </w:t>
      </w:r>
      <w:r>
        <w:t xml:space="preserve">tranh, </w:t>
      </w:r>
      <w:r>
        <w:t xml:space="preserve">không </w:t>
      </w:r>
      <w:r>
        <w:t xml:space="preserve">có </w:t>
      </w:r>
      <w:r>
        <w:t xml:space="preserve">loạn. </w:t>
      </w:r>
      <w:r>
        <w:t xml:space="preserve">Từ </w:t>
      </w:r>
      <w:r>
        <w:t xml:space="preserve">thời </w:t>
      </w:r>
      <w:r>
        <w:t xml:space="preserve">chiến </w:t>
      </w:r>
      <w:r>
        <w:t xml:space="preserve">chuyển </w:t>
      </w:r>
      <w:r>
        <w:t xml:space="preserve">sang </w:t>
      </w:r>
      <w:r>
        <w:rPr>
          <w:i/>
        </w:rPr>
        <w:t xml:space="preserve">thời </w:t>
      </w:r>
      <w:r>
        <w:t xml:space="preserve">bình. </w:t>
      </w:r>
      <w:r>
        <w:br/>
      </w:r>
      <w:r>
        <w:rPr>
          <w:b/>
        </w:rPr>
        <w:t xml:space="preserve">bình, </w:t>
      </w:r>
      <w:r>
        <w:rPr>
          <w:i/>
        </w:rPr>
        <w:t xml:space="preserve">tính từ </w:t>
      </w:r>
      <w:r>
        <w:t xml:space="preserve">(cũ). </w:t>
      </w:r>
      <w:r>
        <w:t xml:space="preserve">Khá, </w:t>
      </w:r>
      <w:r>
        <w:t xml:space="preserve">trong </w:t>
      </w:r>
      <w:r>
        <w:t xml:space="preserve">hệ </w:t>
      </w:r>
      <w:r>
        <w:t xml:space="preserve">thống </w:t>
      </w:r>
      <w:r>
        <w:t xml:space="preserve">phê </w:t>
      </w:r>
      <w:r>
        <w:t xml:space="preserve">điểm </w:t>
      </w:r>
      <w:r>
        <w:t xml:space="preserve">để </w:t>
      </w:r>
      <w:r>
        <w:t xml:space="preserve">xếp </w:t>
      </w:r>
      <w:r>
        <w:t xml:space="preserve">hạng: </w:t>
      </w:r>
      <w:r>
        <w:t xml:space="preserve">ưu, </w:t>
      </w:r>
      <w:r>
        <w:t xml:space="preserve">bình, </w:t>
      </w:r>
      <w:r>
        <w:t xml:space="preserve">thứ, </w:t>
      </w:r>
      <w:r>
        <w:t xml:space="preserve">liệt, </w:t>
      </w:r>
      <w:r>
        <w:t xml:space="preserve">dùng </w:t>
      </w:r>
      <w:r>
        <w:t xml:space="preserve">trong </w:t>
      </w:r>
      <w:r>
        <w:t xml:space="preserve">học </w:t>
      </w:r>
      <w:r>
        <w:t xml:space="preserve">tập, </w:t>
      </w:r>
      <w:r>
        <w:t xml:space="preserve">thi </w:t>
      </w:r>
      <w:r>
        <w:t xml:space="preserve">cử </w:t>
      </w:r>
      <w:r>
        <w:t xml:space="preserve">ngày </w:t>
      </w:r>
      <w:r>
        <w:t xml:space="preserve">trước. </w:t>
      </w:r>
      <w:r>
        <w:rPr>
          <w:i/>
        </w:rPr>
        <w:t xml:space="preserve">Đỗ </w:t>
      </w:r>
      <w:r>
        <w:rPr>
          <w:i/>
        </w:rPr>
        <w:t xml:space="preserve">hạng </w:t>
      </w:r>
      <w:r>
        <w:rPr>
          <w:i/>
        </w:rPr>
        <w:t xml:space="preserve">bình. </w:t>
      </w:r>
      <w:r>
        <w:br/>
      </w:r>
      <w:r>
        <w:rPr>
          <w:b/>
        </w:rPr>
        <w:t xml:space="preserve">bình </w:t>
      </w:r>
      <w:r>
        <w:rPr>
          <w:b/>
        </w:rPr>
        <w:t xml:space="preserve">an </w:t>
      </w:r>
      <w:r>
        <w:rPr>
          <w:b/>
        </w:rPr>
        <w:t xml:space="preserve">(cũ). </w:t>
      </w:r>
      <w:r>
        <w:rPr>
          <w:i/>
        </w:rPr>
        <w:t xml:space="preserve">xem </w:t>
      </w:r>
      <w:r>
        <w:rPr>
          <w:i/>
        </w:rPr>
        <w:t xml:space="preserve">bình </w:t>
      </w:r>
      <w:r>
        <w:t xml:space="preserve">yên. </w:t>
      </w:r>
      <w:r>
        <w:br/>
      </w:r>
      <w:r>
        <w:rPr>
          <w:b/>
        </w:rPr>
        <w:t xml:space="preserve">bình </w:t>
      </w:r>
      <w:r>
        <w:rPr>
          <w:b/>
        </w:rPr>
        <w:t xml:space="preserve">bản </w:t>
      </w:r>
      <w:r>
        <w:rPr>
          <w:i/>
        </w:rPr>
        <w:t xml:space="preserve">cũng nói </w:t>
      </w:r>
      <w:r>
        <w:t xml:space="preserve">bình </w:t>
      </w:r>
      <w:r>
        <w:t xml:space="preserve">bán </w:t>
      </w:r>
      <w:r>
        <w:t xml:space="preserve">danh từ </w:t>
      </w:r>
      <w:r>
        <w:t xml:space="preserve">Điệu </w:t>
      </w:r>
      <w:r>
        <w:rPr>
          <w:i/>
        </w:rPr>
        <w:t xml:space="preserve">hát </w:t>
      </w:r>
      <w:r>
        <w:t xml:space="preserve">trong </w:t>
      </w:r>
      <w:r>
        <w:t xml:space="preserve">nhạc </w:t>
      </w:r>
      <w:r>
        <w:t xml:space="preserve">tài </w:t>
      </w:r>
      <w:r>
        <w:t xml:space="preserve">tử, </w:t>
      </w:r>
      <w:r>
        <w:t xml:space="preserve">trong </w:t>
      </w:r>
      <w:r>
        <w:t xml:space="preserve">ca </w:t>
      </w:r>
      <w:r>
        <w:t xml:space="preserve">kịch </w:t>
      </w:r>
      <w:r>
        <w:t xml:space="preserve">cải </w:t>
      </w:r>
      <w:r>
        <w:t xml:space="preserve">lương, </w:t>
      </w:r>
      <w:r>
        <w:t xml:space="preserve">nhịp </w:t>
      </w:r>
      <w:r>
        <w:t xml:space="preserve">độ </w:t>
      </w:r>
      <w:r>
        <w:t xml:space="preserve">vừa </w:t>
      </w:r>
      <w:r>
        <w:t xml:space="preserve">phải. </w:t>
      </w:r>
      <w:r>
        <w:t xml:space="preserve">Ca </w:t>
      </w:r>
      <w:r>
        <w:t xml:space="preserve">bình </w:t>
      </w:r>
      <w:r>
        <w:t xml:space="preserve">bản. </w:t>
      </w:r>
      <w:r>
        <w:br/>
      </w:r>
      <w:r>
        <w:rPr>
          <w:b/>
        </w:rPr>
        <w:t xml:space="preserve">bình </w:t>
      </w:r>
      <w:r>
        <w:rPr>
          <w:b/>
        </w:rPr>
        <w:t xml:space="preserve">bát </w:t>
      </w:r>
      <w:r>
        <w:rPr>
          <w:i/>
        </w:rPr>
        <w:t xml:space="preserve">danh từ </w:t>
      </w:r>
      <w:r>
        <w:t xml:space="preserve">Cây </w:t>
      </w:r>
      <w:r>
        <w:t xml:space="preserve">thuộc </w:t>
      </w:r>
      <w:r>
        <w:t xml:space="preserve">họ </w:t>
      </w:r>
      <w:r>
        <w:t xml:space="preserve">na, </w:t>
      </w:r>
      <w:r>
        <w:t xml:space="preserve">vỏ </w:t>
      </w:r>
      <w:r>
        <w:t xml:space="preserve">quả </w:t>
      </w:r>
      <w:r>
        <w:t xml:space="preserve">có </w:t>
      </w:r>
      <w:r>
        <w:t xml:space="preserve">từng </w:t>
      </w:r>
      <w:r>
        <w:t xml:space="preserve">ô </w:t>
      </w:r>
      <w:r>
        <w:t xml:space="preserve">năm </w:t>
      </w:r>
      <w:r>
        <w:t xml:space="preserve">góc </w:t>
      </w:r>
      <w:r>
        <w:t xml:space="preserve">mờ, </w:t>
      </w:r>
      <w:r>
        <w:t xml:space="preserve">thịt </w:t>
      </w:r>
      <w:r>
        <w:t xml:space="preserve">trắng </w:t>
      </w:r>
      <w:r>
        <w:t xml:space="preserve">hay </w:t>
      </w:r>
      <w:r>
        <w:t xml:space="preserve">hồng, </w:t>
      </w:r>
      <w:r>
        <w:t xml:space="preserve">ăn </w:t>
      </w:r>
      <w:r>
        <w:t xml:space="preserve">được. </w:t>
      </w:r>
      <w:r>
        <w:br/>
      </w:r>
      <w:r>
        <w:rPr>
          <w:b/>
        </w:rPr>
        <w:t xml:space="preserve">bình </w:t>
      </w:r>
      <w:r>
        <w:rPr>
          <w:b/>
        </w:rPr>
        <w:t xml:space="preserve">bầu </w:t>
      </w:r>
      <w:r>
        <w:rPr>
          <w:i/>
        </w:rPr>
        <w:t xml:space="preserve">động từ </w:t>
      </w:r>
      <w:r>
        <w:t xml:space="preserve">Bàn </w:t>
      </w:r>
      <w:r>
        <w:t xml:space="preserve">bạc </w:t>
      </w:r>
      <w:r>
        <w:t xml:space="preserve">cân </w:t>
      </w:r>
      <w:r>
        <w:t xml:space="preserve">nhắc </w:t>
      </w:r>
      <w:r>
        <w:t xml:space="preserve">trong </w:t>
      </w:r>
      <w:r>
        <w:t xml:space="preserve">tập </w:t>
      </w:r>
      <w:r>
        <w:t xml:space="preserve">thể </w:t>
      </w:r>
      <w:r>
        <w:t xml:space="preserve">để </w:t>
      </w:r>
      <w:r>
        <w:t xml:space="preserve">chọn </w:t>
      </w:r>
      <w:r>
        <w:t xml:space="preserve">giới </w:t>
      </w:r>
      <w:r>
        <w:t xml:space="preserve">thiệu </w:t>
      </w:r>
      <w:r>
        <w:t xml:space="preserve">người </w:t>
      </w:r>
      <w:r>
        <w:t xml:space="preserve">xứng </w:t>
      </w:r>
      <w:r>
        <w:t xml:space="preserve">đáng </w:t>
      </w:r>
      <w:r>
        <w:t xml:space="preserve">được </w:t>
      </w:r>
      <w:r>
        <w:t xml:space="preserve">khen </w:t>
      </w:r>
      <w:r>
        <w:t xml:space="preserve">thưởng. </w:t>
      </w:r>
      <w:r>
        <w:t xml:space="preserve">Bình </w:t>
      </w:r>
      <w:r>
        <w:rPr>
          <w:i/>
        </w:rPr>
        <w:t xml:space="preserve">bầu </w:t>
      </w:r>
      <w:r>
        <w:t xml:space="preserve">chiến </w:t>
      </w:r>
      <w:r>
        <w:rPr>
          <w:i/>
        </w:rPr>
        <w:t xml:space="preserve">sĩ </w:t>
      </w:r>
      <w:r>
        <w:t xml:space="preserve">thi </w:t>
      </w:r>
      <w:r>
        <w:t xml:space="preserve">đua. </w:t>
      </w:r>
      <w:r>
        <w:br/>
      </w:r>
      <w:r>
        <w:rPr>
          <w:b/>
        </w:rPr>
        <w:t xml:space="preserve">bình </w:t>
      </w:r>
      <w:r>
        <w:rPr>
          <w:b/>
        </w:rPr>
        <w:t xml:space="preserve">bịch </w:t>
      </w:r>
      <w:r>
        <w:rPr>
          <w:i/>
        </w:rPr>
        <w:t xml:space="preserve">danh từ </w:t>
      </w:r>
      <w:r>
        <w:t xml:space="preserve">(khẩu ngữ). </w:t>
      </w:r>
      <w:r>
        <w:t xml:space="preserve">Môtô. </w:t>
      </w:r>
      <w:r>
        <w:br/>
      </w:r>
      <w:r>
        <w:rPr>
          <w:b/>
        </w:rPr>
        <w:t xml:space="preserve">bình </w:t>
      </w:r>
      <w:r>
        <w:rPr>
          <w:b/>
        </w:rPr>
        <w:t xml:space="preserve">bồng </w:t>
      </w:r>
      <w:r>
        <w:rPr>
          <w:i/>
        </w:rPr>
        <w:t xml:space="preserve">tính từ </w:t>
      </w:r>
      <w:r>
        <w:t xml:space="preserve">(cũ). </w:t>
      </w:r>
      <w:r>
        <w:t xml:space="preserve">Lênh </w:t>
      </w:r>
      <w:r>
        <w:t xml:space="preserve">đênh, </w:t>
      </w:r>
      <w:r>
        <w:t xml:space="preserve">phiêu </w:t>
      </w:r>
      <w:r>
        <w:t xml:space="preserve">bạt </w:t>
      </w:r>
      <w:r>
        <w:t xml:space="preserve">nay </w:t>
      </w:r>
      <w:r>
        <w:t xml:space="preserve">đây </w:t>
      </w:r>
      <w:r>
        <w:t xml:space="preserve">mai </w:t>
      </w:r>
      <w:r>
        <w:t xml:space="preserve">đó. </w:t>
      </w:r>
      <w:r>
        <w:t xml:space="preserve">Kiếp </w:t>
      </w:r>
      <w:r>
        <w:t xml:space="preserve">bình </w:t>
      </w:r>
      <w:r>
        <w:t xml:space="preserve">bồng. </w:t>
      </w:r>
      <w:r>
        <w:br/>
      </w:r>
      <w:r>
        <w:rPr>
          <w:b/>
        </w:rPr>
        <w:t xml:space="preserve">bình </w:t>
      </w:r>
      <w:r>
        <w:rPr>
          <w:b/>
        </w:rPr>
        <w:t xml:space="preserve">cầu </w:t>
      </w:r>
      <w:r>
        <w:rPr>
          <w:i/>
        </w:rPr>
        <w:t xml:space="preserve">danh từ </w:t>
      </w:r>
      <w:r>
        <w:t xml:space="preserve">Bình </w:t>
      </w:r>
      <w:r>
        <w:t xml:space="preserve">thuỷ </w:t>
      </w:r>
      <w:r>
        <w:t xml:space="preserve">tỉnh </w:t>
      </w:r>
      <w:r>
        <w:t xml:space="preserve">hình </w:t>
      </w:r>
      <w:r>
        <w:t xml:space="preserve">cầu </w:t>
      </w:r>
      <w:r>
        <w:t xml:space="preserve">có </w:t>
      </w:r>
      <w:r>
        <w:t xml:space="preserve">cổ </w:t>
      </w:r>
      <w:r>
        <w:t xml:space="preserve">hình </w:t>
      </w:r>
      <w:r>
        <w:t xml:space="preserve">trụ, </w:t>
      </w:r>
      <w:r>
        <w:t xml:space="preserve">thường </w:t>
      </w:r>
      <w:r>
        <w:t xml:space="preserve">dùng </w:t>
      </w:r>
      <w:r>
        <w:t xml:space="preserve">trong </w:t>
      </w:r>
      <w:r>
        <w:t xml:space="preserve">phòng </w:t>
      </w:r>
      <w:r>
        <w:t xml:space="preserve">thí </w:t>
      </w:r>
      <w:r>
        <w:t xml:space="preserve">nghiệm </w:t>
      </w:r>
      <w:r>
        <w:t xml:space="preserve">hoá </w:t>
      </w:r>
      <w:r>
        <w:t xml:space="preserve">học. </w:t>
      </w:r>
      <w:r>
        <w:br/>
      </w:r>
      <w:r>
        <w:rPr>
          <w:b/>
        </w:rPr>
        <w:t xml:space="preserve">bình </w:t>
      </w:r>
      <w:r>
        <w:rPr>
          <w:b/>
        </w:rPr>
        <w:t xml:space="preserve">chân </w:t>
      </w:r>
      <w:r>
        <w:rPr>
          <w:i/>
        </w:rPr>
        <w:t xml:space="preserve">tính từ </w:t>
      </w:r>
      <w:r>
        <w:t xml:space="preserve">(id). </w:t>
      </w:r>
      <w:r>
        <w:t xml:space="preserve">Bình </w:t>
      </w:r>
      <w:r>
        <w:t xml:space="preserve">thản, </w:t>
      </w:r>
      <w:r>
        <w:t xml:space="preserve">thờ </w:t>
      </w:r>
      <w:r>
        <w:t xml:space="preserve">ơ, </w:t>
      </w:r>
      <w:r>
        <w:t xml:space="preserve">vì </w:t>
      </w:r>
      <w:r>
        <w:t xml:space="preserve">yên </w:t>
      </w:r>
      <w:r>
        <w:t xml:space="preserve">trí </w:t>
      </w:r>
      <w:r>
        <w:t xml:space="preserve">về </w:t>
      </w:r>
      <w:r>
        <w:t xml:space="preserve">phần </w:t>
      </w:r>
      <w:r>
        <w:t xml:space="preserve">mình. </w:t>
      </w:r>
      <w:r>
        <w:t xml:space="preserve">Mọi </w:t>
      </w:r>
      <w:r>
        <w:rPr>
          <w:i/>
        </w:rPr>
        <w:t xml:space="preserve">người </w:t>
      </w:r>
      <w:r>
        <w:rPr>
          <w:i/>
        </w:rPr>
        <w:t xml:space="preserve">xôn </w:t>
      </w:r>
      <w:r>
        <w:rPr>
          <w:i/>
        </w:rPr>
        <w:t xml:space="preserve">xao </w:t>
      </w:r>
      <w:r>
        <w:rPr>
          <w:i/>
        </w:rPr>
        <w:t xml:space="preserve">lo </w:t>
      </w:r>
      <w:r>
        <w:rPr>
          <w:i/>
        </w:rPr>
        <w:t xml:space="preserve">lắng, </w:t>
      </w:r>
      <w:r>
        <w:rPr>
          <w:i/>
        </w:rPr>
        <w:t xml:space="preserve">riêng </w:t>
      </w:r>
      <w:r>
        <w:rPr>
          <w:i/>
        </w:rPr>
        <w:t xml:space="preserve">anh </w:t>
      </w:r>
      <w:r>
        <w:rPr>
          <w:i/>
        </w:rPr>
        <w:t xml:space="preserve">ta </w:t>
      </w:r>
      <w:r>
        <w:rPr>
          <w:i/>
        </w:rPr>
        <w:t xml:space="preserve">oẫn </w:t>
      </w:r>
      <w:r>
        <w:rPr>
          <w:i/>
        </w:rPr>
        <w:t xml:space="preserve">bình </w:t>
      </w:r>
      <w:r>
        <w:t xml:space="preserve">chân. </w:t>
      </w:r>
      <w:r>
        <w:br/>
      </w:r>
      <w:r>
        <w:rPr>
          <w:b/>
        </w:rPr>
        <w:t xml:space="preserve">bình </w:t>
      </w:r>
      <w:r>
        <w:rPr>
          <w:b/>
        </w:rPr>
        <w:t xml:space="preserve">chân </w:t>
      </w:r>
      <w:r>
        <w:rPr>
          <w:b/>
        </w:rPr>
        <w:t xml:space="preserve">như </w:t>
      </w:r>
      <w:r>
        <w:rPr>
          <w:b/>
        </w:rPr>
        <w:t xml:space="preserve">vai </w:t>
      </w:r>
      <w:r>
        <w:rPr>
          <w:i/>
        </w:rPr>
        <w:t xml:space="preserve">xem </w:t>
      </w:r>
      <w:r>
        <w:t xml:space="preserve">bằng </w:t>
      </w:r>
      <w:r>
        <w:t xml:space="preserve">chân </w:t>
      </w:r>
      <w:r>
        <w:t xml:space="preserve">như </w:t>
      </w:r>
      <w:r>
        <w:t xml:space="preserve">uại. </w:t>
      </w:r>
      <w:r>
        <w:br/>
      </w:r>
      <w:r>
        <w:rPr>
          <w:b/>
        </w:rPr>
        <w:t xml:space="preserve">bình </w:t>
      </w:r>
      <w:r>
        <w:rPr>
          <w:b/>
        </w:rPr>
        <w:t xml:space="preserve">chọn </w:t>
      </w:r>
      <w:r>
        <w:rPr>
          <w:i/>
        </w:rPr>
        <w:t xml:space="preserve">động từ </w:t>
      </w:r>
      <w:r>
        <w:t xml:space="preserve">Chọn </w:t>
      </w:r>
      <w:r>
        <w:t xml:space="preserve">qua </w:t>
      </w:r>
      <w:r>
        <w:t xml:space="preserve">xem </w:t>
      </w:r>
      <w:r>
        <w:t xml:space="preserve">xét </w:t>
      </w:r>
      <w:r>
        <w:t xml:space="preserve">và </w:t>
      </w:r>
      <w:r>
        <w:t xml:space="preserve">đánh </w:t>
      </w:r>
      <w:r>
        <w:t xml:space="preserve">giá. </w:t>
      </w:r>
      <w:r>
        <w:t xml:space="preserve">Được </w:t>
      </w:r>
      <w:r>
        <w:t xml:space="preserve">bình </w:t>
      </w:r>
      <w:r>
        <w:t xml:space="preserve">chọn </w:t>
      </w:r>
      <w:r>
        <w:t xml:space="preserve">là </w:t>
      </w:r>
      <w:r>
        <w:t xml:space="preserve">diễn </w:t>
      </w:r>
      <w:r>
        <w:t xml:space="preserve">viên </w:t>
      </w:r>
      <w:r>
        <w:t xml:space="preserve">xuất </w:t>
      </w:r>
      <w:r>
        <w:t xml:space="preserve">sắc. </w:t>
      </w:r>
      <w:r>
        <w:rPr>
          <w:i/>
        </w:rPr>
        <w:t xml:space="preserve">Sự </w:t>
      </w:r>
      <w:r>
        <w:rPr>
          <w:i/>
        </w:rPr>
        <w:t xml:space="preserve">bình </w:t>
      </w:r>
      <w:r>
        <w:rPr>
          <w:i/>
        </w:rPr>
        <w:t xml:space="preserve">chọn </w:t>
      </w:r>
      <w:r>
        <w:rPr>
          <w:i/>
        </w:rPr>
        <w:t xml:space="preserve">qua </w:t>
      </w:r>
      <w:r>
        <w:rPr>
          <w:i/>
        </w:rPr>
        <w:t xml:space="preserve">các </w:t>
      </w:r>
      <w:r>
        <w:rPr>
          <w:i/>
        </w:rPr>
        <w:t xml:space="preserve">phương </w:t>
      </w:r>
      <w:r>
        <w:t xml:space="preserve">tiện </w:t>
      </w:r>
      <w:r>
        <w:rPr>
          <w:i/>
        </w:rPr>
        <w:t xml:space="preserve">thông </w:t>
      </w:r>
      <w:r>
        <w:t xml:space="preserve">tin </w:t>
      </w:r>
      <w:r>
        <w:rPr>
          <w:i/>
        </w:rPr>
        <w:t xml:space="preserve">đại </w:t>
      </w:r>
      <w:r>
        <w:t xml:space="preserve">chúng. </w:t>
      </w:r>
      <w:r>
        <w:br/>
      </w:r>
      <w:r>
        <w:rPr>
          <w:b/>
        </w:rPr>
        <w:t xml:space="preserve">binh </w:t>
      </w:r>
      <w:r>
        <w:rPr>
          <w:b/>
        </w:rPr>
        <w:t xml:space="preserve">chú </w:t>
      </w:r>
      <w:r>
        <w:rPr>
          <w:i/>
        </w:rPr>
        <w:t xml:space="preserve">động từ </w:t>
      </w:r>
      <w:r>
        <w:t xml:space="preserve">(ít dùng). </w:t>
      </w:r>
      <w:r>
        <w:t xml:space="preserve">Phê </w:t>
      </w:r>
      <w:r>
        <w:t xml:space="preserve">bình </w:t>
      </w:r>
      <w:r>
        <w:t xml:space="preserve">và </w:t>
      </w:r>
      <w:r>
        <w:t xml:space="preserve">chú </w:t>
      </w:r>
      <w:r>
        <w:t xml:space="preserve">thích. </w:t>
      </w:r>
      <w:r>
        <w:rPr>
          <w:i/>
        </w:rPr>
        <w:t xml:space="preserve">Bình </w:t>
      </w:r>
      <w:r>
        <w:t xml:space="preserve">chú </w:t>
      </w:r>
      <w:r>
        <w:t xml:space="preserve">thơ </w:t>
      </w:r>
      <w:r>
        <w:rPr>
          <w:i/>
        </w:rPr>
        <w:t xml:space="preserve">uăn </w:t>
      </w:r>
      <w:r>
        <w:t xml:space="preserve">cổ. </w:t>
      </w:r>
      <w:r>
        <w:br w:type="page"/>
      </w:r>
      <w:r>
        <w:rPr>
          <w:b/>
        </w:rPr>
        <w:t xml:space="preserve">bình </w:t>
      </w:r>
      <w:r>
        <w:rPr>
          <w:b/>
        </w:rPr>
        <w:t xml:space="preserve">công </w:t>
      </w:r>
      <w:r>
        <w:rPr>
          <w:i/>
        </w:rPr>
        <w:t xml:space="preserve">động từ </w:t>
      </w:r>
      <w:r>
        <w:t xml:space="preserve">Bàn </w:t>
      </w:r>
      <w:r>
        <w:t xml:space="preserve">bạc, </w:t>
      </w:r>
      <w:r>
        <w:t xml:space="preserve">cân </w:t>
      </w:r>
      <w:r>
        <w:t xml:space="preserve">nhắc </w:t>
      </w:r>
      <w:r>
        <w:t xml:space="preserve">để </w:t>
      </w:r>
      <w:r>
        <w:t xml:space="preserve">cùng </w:t>
      </w:r>
      <w:r>
        <w:t xml:space="preserve">nhau </w:t>
      </w:r>
      <w:r>
        <w:t xml:space="preserve">đánh </w:t>
      </w:r>
      <w:r>
        <w:t xml:space="preserve">giá </w:t>
      </w:r>
      <w:r>
        <w:t xml:space="preserve">công </w:t>
      </w:r>
      <w:r>
        <w:t xml:space="preserve">lao, </w:t>
      </w:r>
      <w:r>
        <w:t xml:space="preserve">thành </w:t>
      </w:r>
      <w:r>
        <w:t xml:space="preserve">tích. </w:t>
      </w:r>
      <w:r>
        <w:t xml:space="preserve">Hội </w:t>
      </w:r>
      <w:r>
        <w:t xml:space="preserve">nghị </w:t>
      </w:r>
      <w:r>
        <w:rPr>
          <w:i/>
        </w:rPr>
        <w:t xml:space="preserve">báo </w:t>
      </w:r>
      <w:r>
        <w:t xml:space="preserve">công, </w:t>
      </w:r>
      <w:r>
        <w:t xml:space="preserve">bình </w:t>
      </w:r>
      <w:r>
        <w:t xml:space="preserve">công. </w:t>
      </w:r>
      <w:r>
        <w:br/>
      </w:r>
      <w:r>
        <w:rPr>
          <w:b/>
        </w:rPr>
        <w:t xml:space="preserve">bình </w:t>
      </w:r>
      <w:r>
        <w:rPr>
          <w:b/>
        </w:rPr>
        <w:t xml:space="preserve">công </w:t>
      </w:r>
      <w:r>
        <w:rPr>
          <w:b/>
        </w:rPr>
        <w:t xml:space="preserve">chấm </w:t>
      </w:r>
      <w:r>
        <w:rPr>
          <w:b/>
        </w:rPr>
        <w:t xml:space="preserve">điểm </w:t>
      </w:r>
      <w:r>
        <w:rPr>
          <w:i/>
        </w:rPr>
        <w:t xml:space="preserve">động từ </w:t>
      </w:r>
      <w:r>
        <w:t xml:space="preserve">Bàn </w:t>
      </w:r>
      <w:r>
        <w:t xml:space="preserve">bạc, </w:t>
      </w:r>
      <w:r>
        <w:t xml:space="preserve">cân </w:t>
      </w:r>
      <w:r>
        <w:t xml:space="preserve">nhắc </w:t>
      </w:r>
      <w:r>
        <w:t xml:space="preserve">để </w:t>
      </w:r>
      <w:r>
        <w:t xml:space="preserve">đánh </w:t>
      </w:r>
      <w:r>
        <w:t xml:space="preserve">giá </w:t>
      </w:r>
      <w:r>
        <w:t xml:space="preserve">lao </w:t>
      </w:r>
      <w:r>
        <w:t xml:space="preserve">động </w:t>
      </w:r>
      <w:r>
        <w:t xml:space="preserve">và </w:t>
      </w:r>
      <w:r>
        <w:t xml:space="preserve">định </w:t>
      </w:r>
      <w:r>
        <w:t xml:space="preserve">công </w:t>
      </w:r>
      <w:r>
        <w:t xml:space="preserve">điểm </w:t>
      </w:r>
      <w:r>
        <w:t xml:space="preserve">của </w:t>
      </w:r>
      <w:r>
        <w:t xml:space="preserve">từng </w:t>
      </w:r>
      <w:r>
        <w:t xml:space="preserve">người </w:t>
      </w:r>
      <w:r>
        <w:t xml:space="preserve">trong </w:t>
      </w:r>
      <w:r>
        <w:t xml:space="preserve">tổ </w:t>
      </w:r>
      <w:r>
        <w:t xml:space="preserve">đổi </w:t>
      </w:r>
      <w:r>
        <w:t xml:space="preserve">công </w:t>
      </w:r>
      <w:r>
        <w:t xml:space="preserve">hoặc </w:t>
      </w:r>
      <w:r>
        <w:t xml:space="preserve">hợp </w:t>
      </w:r>
      <w:r>
        <w:t xml:space="preserve">tác </w:t>
      </w:r>
      <w:r>
        <w:t xml:space="preserve">xã </w:t>
      </w:r>
      <w:r>
        <w:t xml:space="preserve">trước </w:t>
      </w:r>
      <w:r>
        <w:t xml:space="preserve">đây. </w:t>
      </w:r>
      <w:r>
        <w:br/>
      </w:r>
      <w:r>
        <w:rPr>
          <w:b/>
        </w:rPr>
        <w:t xml:space="preserve">bình </w:t>
      </w:r>
      <w:r>
        <w:rPr>
          <w:b/>
        </w:rPr>
        <w:t xml:space="preserve">cũ </w:t>
      </w:r>
      <w:r>
        <w:rPr>
          <w:b/>
        </w:rPr>
        <w:t xml:space="preserve">rượu </w:t>
      </w:r>
      <w:r>
        <w:rPr>
          <w:b/>
        </w:rPr>
        <w:t xml:space="preserve">mới </w:t>
      </w:r>
      <w:r>
        <w:t xml:space="preserve">Hình </w:t>
      </w:r>
      <w:r>
        <w:t xml:space="preserve">thức </w:t>
      </w:r>
      <w:r>
        <w:t xml:space="preserve">cũ, </w:t>
      </w:r>
      <w:r>
        <w:t xml:space="preserve">nội </w:t>
      </w:r>
      <w:r>
        <w:t xml:space="preserve">dung </w:t>
      </w:r>
      <w:r>
        <w:t xml:space="preserve">mới; </w:t>
      </w:r>
      <w:r>
        <w:t xml:space="preserve">chỉ </w:t>
      </w:r>
      <w:r>
        <w:t xml:space="preserve">phương </w:t>
      </w:r>
      <w:r>
        <w:t xml:space="preserve">thức </w:t>
      </w:r>
      <w:r>
        <w:t xml:space="preserve">dùng </w:t>
      </w:r>
      <w:r>
        <w:t xml:space="preserve">hình </w:t>
      </w:r>
      <w:r>
        <w:t xml:space="preserve">thức, </w:t>
      </w:r>
      <w:r>
        <w:t xml:space="preserve">thể </w:t>
      </w:r>
      <w:r>
        <w:t xml:space="preserve">tài </w:t>
      </w:r>
      <w:r>
        <w:t xml:space="preserve">và </w:t>
      </w:r>
      <w:r>
        <w:t xml:space="preserve">thủ </w:t>
      </w:r>
      <w:r>
        <w:t xml:space="preserve">pháp </w:t>
      </w:r>
      <w:r>
        <w:t xml:space="preserve">nghệ </w:t>
      </w:r>
      <w:r>
        <w:t xml:space="preserve">thuật </w:t>
      </w:r>
      <w:r>
        <w:t xml:space="preserve">cũ </w:t>
      </w:r>
      <w:r>
        <w:t xml:space="preserve">để </w:t>
      </w:r>
      <w:r>
        <w:t xml:space="preserve">diễn </w:t>
      </w:r>
      <w:r>
        <w:t xml:space="preserve">tả </w:t>
      </w:r>
      <w:r>
        <w:t xml:space="preserve">nội </w:t>
      </w:r>
      <w:r>
        <w:t xml:space="preserve">dung, </w:t>
      </w:r>
      <w:r>
        <w:t xml:space="preserve">để </w:t>
      </w:r>
      <w:r>
        <w:t xml:space="preserve">tài, </w:t>
      </w:r>
      <w:r>
        <w:t xml:space="preserve">chủ </w:t>
      </w:r>
      <w:r>
        <w:t xml:space="preserve">đề </w:t>
      </w:r>
      <w:r>
        <w:t xml:space="preserve">hiện </w:t>
      </w:r>
      <w:r>
        <w:t xml:space="preserve">đại </w:t>
      </w:r>
      <w:r>
        <w:t xml:space="preserve">trong </w:t>
      </w:r>
      <w:r>
        <w:t xml:space="preserve">văn </w:t>
      </w:r>
      <w:r>
        <w:t xml:space="preserve">nghệ. </w:t>
      </w:r>
      <w:r>
        <w:br/>
      </w:r>
      <w:r>
        <w:rPr>
          <w:b/>
        </w:rPr>
        <w:t xml:space="preserve">bình </w:t>
      </w:r>
      <w:r>
        <w:rPr>
          <w:b/>
        </w:rPr>
        <w:t xml:space="preserve">dân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Người </w:t>
      </w:r>
      <w:r>
        <w:t xml:space="preserve">dân </w:t>
      </w:r>
      <w:r>
        <w:t xml:space="preserve">thường </w:t>
      </w:r>
      <w:r>
        <w:t xml:space="preserve">(nói </w:t>
      </w:r>
      <w:r>
        <w:t xml:space="preserve">khái </w:t>
      </w:r>
      <w:r>
        <w:t xml:space="preserve">quát, </w:t>
      </w:r>
      <w:r>
        <w:t xml:space="preserve">thường </w:t>
      </w:r>
      <w:r>
        <w:t xml:space="preserve">là </w:t>
      </w:r>
      <w:r>
        <w:t xml:space="preserve">trong </w:t>
      </w:r>
      <w:r>
        <w:t xml:space="preserve">xã </w:t>
      </w:r>
      <w:r>
        <w:t xml:space="preserve">hội </w:t>
      </w:r>
      <w:r>
        <w:t xml:space="preserve">cũ). </w:t>
      </w:r>
      <w:r>
        <w:t xml:space="preserve">Sự </w:t>
      </w:r>
      <w:r>
        <w:rPr>
          <w:i/>
        </w:rPr>
        <w:t xml:space="preserve">đối </w:t>
      </w:r>
      <w:r>
        <w:rPr>
          <w:i/>
        </w:rPr>
        <w:t xml:space="preserve">lập </w:t>
      </w:r>
      <w:r>
        <w:t xml:space="preserve">giữa </w:t>
      </w:r>
      <w:r>
        <w:t xml:space="preserve">quý </w:t>
      </w:r>
      <w:r>
        <w:rPr>
          <w:i/>
        </w:rPr>
        <w:t xml:space="preserve">tộc </w:t>
      </w:r>
      <w:r>
        <w:rPr>
          <w:i/>
        </w:rPr>
        <w:t xml:space="preserve">và </w:t>
      </w:r>
      <w:r>
        <w:t xml:space="preserve">bình </w:t>
      </w:r>
      <w:r>
        <w:t xml:space="preserve">dân. </w:t>
      </w:r>
      <w:r>
        <w:rPr>
          <w:b/>
        </w:rPr>
        <w:t xml:space="preserve">2 </w:t>
      </w:r>
      <w:r>
        <w:t xml:space="preserve">(kng.;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Bình </w:t>
      </w:r>
      <w:r>
        <w:t xml:space="preserve">dân </w:t>
      </w:r>
      <w:r>
        <w:t xml:space="preserve">học </w:t>
      </w:r>
      <w:r>
        <w:t xml:space="preserve">vụ </w:t>
      </w:r>
      <w:r>
        <w:t xml:space="preserve">(nói </w:t>
      </w:r>
      <w:r>
        <w:t xml:space="preserve">tắt). </w:t>
      </w:r>
      <w:r>
        <w:t xml:space="preserve">Giáo </w:t>
      </w:r>
      <w:r>
        <w:t xml:space="preserve">uiên </w:t>
      </w:r>
      <w:r>
        <w:t xml:space="preserve">bình </w:t>
      </w:r>
      <w:r>
        <w:rPr>
          <w:i/>
        </w:rPr>
        <w:t xml:space="preserve">dân. </w:t>
      </w:r>
      <w:r>
        <w:rPr>
          <w:i/>
        </w:rPr>
        <w:t xml:space="preserve">Lớp </w:t>
      </w:r>
      <w:r>
        <w:t xml:space="preserve">bình </w:t>
      </w:r>
      <w:r>
        <w:t xml:space="preserve">dân. </w:t>
      </w:r>
      <w:r>
        <w:t xml:space="preserve">\\ </w:t>
      </w:r>
      <w:r>
        <w:t xml:space="preserve">tính từ </w:t>
      </w:r>
      <w:r>
        <w:rPr>
          <w:b/>
        </w:rPr>
        <w:t xml:space="preserve">1 </w:t>
      </w:r>
      <w:r>
        <w:t xml:space="preserve">Của </w:t>
      </w:r>
      <w:r>
        <w:t xml:space="preserve">tằng </w:t>
      </w:r>
      <w:r>
        <w:rPr>
          <w:i/>
        </w:rPr>
        <w:t xml:space="preserve">lớp </w:t>
      </w:r>
      <w:r>
        <w:t xml:space="preserve">bình </w:t>
      </w:r>
      <w:r>
        <w:t xml:space="preserve">dân, </w:t>
      </w:r>
      <w:r>
        <w:t xml:space="preserve">dành </w:t>
      </w:r>
      <w:r>
        <w:t xml:space="preserve">riêng </w:t>
      </w:r>
      <w:r>
        <w:t xml:space="preserve">cho </w:t>
      </w:r>
      <w:r>
        <w:t xml:space="preserve">tầng </w:t>
      </w:r>
      <w:r>
        <w:t xml:space="preserve">lớp </w:t>
      </w:r>
      <w:r>
        <w:t xml:space="preserve">bình </w:t>
      </w:r>
      <w:r>
        <w:t xml:space="preserve">dân. </w:t>
      </w:r>
      <w:r>
        <w:t xml:space="preserve">Văn </w:t>
      </w:r>
      <w:r>
        <w:t xml:space="preserve">học </w:t>
      </w:r>
      <w:r>
        <w:t xml:space="preserve">bình </w:t>
      </w:r>
      <w:r>
        <w:t xml:space="preserve">dân. </w:t>
      </w:r>
      <w:r>
        <w:t xml:space="preserve">Quán </w:t>
      </w:r>
      <w:r>
        <w:rPr>
          <w:i/>
        </w:rPr>
        <w:t xml:space="preserve">cơm </w:t>
      </w:r>
      <w:r>
        <w:t xml:space="preserve">bình </w:t>
      </w:r>
      <w:r>
        <w:rPr>
          <w:i/>
        </w:rPr>
        <w:t xml:space="preserve">dân. </w:t>
      </w:r>
      <w:r>
        <w:rPr>
          <w:b/>
        </w:rPr>
        <w:t xml:space="preserve">2 </w:t>
      </w:r>
      <w:r>
        <w:t xml:space="preserve">Bình </w:t>
      </w:r>
      <w:r>
        <w:t xml:space="preserve">thường, </w:t>
      </w:r>
      <w:r>
        <w:t xml:space="preserve">giản </w:t>
      </w:r>
      <w:r>
        <w:t xml:space="preserve">dị, </w:t>
      </w:r>
      <w:r>
        <w:t xml:space="preserve">gần </w:t>
      </w:r>
      <w:r>
        <w:t xml:space="preserve">gũi </w:t>
      </w:r>
      <w:r>
        <w:t xml:space="preserve">với </w:t>
      </w:r>
      <w:r>
        <w:t xml:space="preserve">quần </w:t>
      </w:r>
      <w:r>
        <w:t xml:space="preserve">chúng. </w:t>
      </w:r>
      <w:r>
        <w:rPr>
          <w:i/>
        </w:rPr>
        <w:t xml:space="preserve">Tác </w:t>
      </w:r>
      <w:r>
        <w:rPr>
          <w:i/>
        </w:rPr>
        <w:t xml:space="preserve">phong </w:t>
      </w:r>
      <w:r>
        <w:t xml:space="preserve">bình </w:t>
      </w:r>
      <w:r>
        <w:rPr>
          <w:i/>
        </w:rPr>
        <w:t xml:space="preserve">dân. </w:t>
      </w:r>
      <w:r>
        <w:rPr>
          <w:i/>
        </w:rPr>
        <w:t xml:space="preserve">Cách </w:t>
      </w:r>
      <w:r>
        <w:t xml:space="preserve">nói </w:t>
      </w:r>
      <w:r>
        <w:t xml:space="preserve">năng </w:t>
      </w:r>
      <w:r>
        <w:rPr>
          <w:i/>
        </w:rPr>
        <w:t xml:space="preserve">rất </w:t>
      </w:r>
      <w:r>
        <w:rPr>
          <w:i/>
        </w:rPr>
        <w:t xml:space="preserve">bình </w:t>
      </w:r>
      <w:r>
        <w:rPr>
          <w:i/>
        </w:rPr>
        <w:t xml:space="preserve">dân. </w:t>
      </w:r>
      <w:r>
        <w:br/>
      </w:r>
      <w:r>
        <w:rPr>
          <w:b/>
        </w:rPr>
        <w:t xml:space="preserve">bình </w:t>
      </w:r>
      <w:r>
        <w:rPr>
          <w:b/>
        </w:rPr>
        <w:t xml:space="preserve">dân </w:t>
      </w:r>
      <w:r>
        <w:rPr>
          <w:b/>
        </w:rPr>
        <w:t xml:space="preserve">học </w:t>
      </w:r>
      <w:r>
        <w:rPr>
          <w:b/>
        </w:rPr>
        <w:t xml:space="preserve">vụ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của </w:t>
      </w:r>
      <w:r>
        <w:t xml:space="preserve">công </w:t>
      </w:r>
      <w:r>
        <w:t xml:space="preserve">tác </w:t>
      </w:r>
      <w:r>
        <w:t xml:space="preserve">thanh </w:t>
      </w:r>
      <w:r>
        <w:t xml:space="preserve">toán </w:t>
      </w:r>
      <w:r>
        <w:t xml:space="preserve">nạn </w:t>
      </w:r>
      <w:r>
        <w:t xml:space="preserve">mù </w:t>
      </w:r>
      <w:r>
        <w:t xml:space="preserve">chữ </w:t>
      </w:r>
      <w:r>
        <w:t xml:space="preserve">cho </w:t>
      </w:r>
      <w:r>
        <w:t xml:space="preserve">nhân </w:t>
      </w:r>
      <w:r>
        <w:t xml:space="preserve">dân </w:t>
      </w:r>
      <w:r>
        <w:t xml:space="preserve">sau </w:t>
      </w:r>
      <w:r>
        <w:t xml:space="preserve">Cách </w:t>
      </w:r>
      <w:r>
        <w:t xml:space="preserve">mạng </w:t>
      </w:r>
      <w:r>
        <w:t xml:space="preserve">tháng </w:t>
      </w:r>
      <w:r>
        <w:t xml:space="preserve">Tám. </w:t>
      </w:r>
      <w:r>
        <w:br/>
      </w:r>
      <w:r>
        <w:rPr>
          <w:b/>
        </w:rPr>
        <w:t xml:space="preserve">bình </w:t>
      </w:r>
      <w:r>
        <w:rPr>
          <w:b/>
        </w:rPr>
        <w:t xml:space="preserve">dị </w:t>
      </w:r>
      <w:r>
        <w:rPr>
          <w:i/>
        </w:rPr>
        <w:t xml:space="preserve">tính từ </w:t>
      </w:r>
      <w:r>
        <w:t xml:space="preserve">Bình </w:t>
      </w:r>
      <w:r>
        <w:t xml:space="preserve">thường </w:t>
      </w:r>
      <w:r>
        <w:t xml:space="preserve">và </w:t>
      </w:r>
      <w:r>
        <w:t xml:space="preserve">giản </w:t>
      </w:r>
      <w:r>
        <w:t xml:space="preserve">dị. </w:t>
      </w:r>
      <w:r>
        <w:t xml:space="preserve">Câu </w:t>
      </w:r>
      <w:r>
        <w:t xml:space="preserve">thơ </w:t>
      </w:r>
      <w:r>
        <w:rPr>
          <w:i/>
        </w:rPr>
        <w:t xml:space="preserve">bình </w:t>
      </w:r>
      <w:r>
        <w:rPr>
          <w:i/>
        </w:rPr>
        <w:t xml:space="preserve">dị. </w:t>
      </w:r>
      <w:r>
        <w:rPr>
          <w:i/>
        </w:rPr>
        <w:t xml:space="preserve">Thích </w:t>
      </w:r>
      <w:r>
        <w:rPr>
          <w:i/>
        </w:rPr>
        <w:t xml:space="preserve">sống </w:t>
      </w:r>
      <w:r>
        <w:t xml:space="preserve">bình </w:t>
      </w:r>
      <w:r>
        <w:rPr>
          <w:i/>
        </w:rPr>
        <w:t xml:space="preserve">dị. </w:t>
      </w:r>
      <w:r>
        <w:br/>
      </w:r>
      <w:r>
        <w:rPr>
          <w:b/>
        </w:rPr>
        <w:t xml:space="preserve">bình </w:t>
      </w:r>
      <w:r>
        <w:rPr>
          <w:b/>
        </w:rPr>
        <w:t xml:space="preserve">diện </w:t>
      </w:r>
      <w:r>
        <w:rPr>
          <w:i/>
        </w:rPr>
        <w:t xml:space="preserve">danh từ </w:t>
      </w:r>
      <w:r>
        <w:t xml:space="preserve">(cũ). </w:t>
      </w:r>
      <w:r>
        <w:t xml:space="preserve">† </w:t>
      </w:r>
      <w:r>
        <w:t xml:space="preserve">Mặt </w:t>
      </w:r>
      <w:r>
        <w:t xml:space="preserve">phẳng. </w:t>
      </w:r>
      <w:r>
        <w:rPr>
          <w:b/>
        </w:rPr>
        <w:t xml:space="preserve">2 </w:t>
      </w:r>
      <w:r>
        <w:t xml:space="preserve">(danh từ). </w:t>
      </w:r>
      <w:r>
        <w:t xml:space="preserve">Mặt, </w:t>
      </w:r>
      <w:r>
        <w:t xml:space="preserve">phương </w:t>
      </w:r>
      <w:r>
        <w:t xml:space="preserve">diện. </w:t>
      </w:r>
      <w:r>
        <w:t xml:space="preserve">Nhìn </w:t>
      </w:r>
      <w:r>
        <w:t xml:space="preserve">uấn </w:t>
      </w:r>
      <w:r>
        <w:rPr>
          <w:i/>
        </w:rPr>
        <w:t xml:space="preserve">đề </w:t>
      </w:r>
      <w:r>
        <w:t xml:space="preserve">trên </w:t>
      </w:r>
      <w:r>
        <w:t xml:space="preserve">nhiều </w:t>
      </w:r>
      <w:r>
        <w:rPr>
          <w:i/>
        </w:rPr>
        <w:t xml:space="preserve">bình </w:t>
      </w:r>
      <w:r>
        <w:t xml:space="preserve">diện. </w:t>
      </w:r>
      <w:r>
        <w:br/>
      </w:r>
      <w:r>
        <w:rPr>
          <w:b/>
        </w:rPr>
        <w:t xml:space="preserve">bình </w:t>
      </w:r>
      <w:r>
        <w:rPr>
          <w:b/>
        </w:rPr>
        <w:t xml:space="preserve">đẳng </w:t>
      </w:r>
      <w:r>
        <w:rPr>
          <w:i/>
        </w:rPr>
        <w:t xml:space="preserve">tính từ </w:t>
      </w:r>
      <w:r>
        <w:t xml:space="preserve">Ngang </w:t>
      </w:r>
      <w:r>
        <w:t xml:space="preserve">hàng </w:t>
      </w:r>
      <w:r>
        <w:t xml:space="preserve">nhau </w:t>
      </w:r>
      <w:r>
        <w:t xml:space="preserve">về </w:t>
      </w:r>
      <w:r>
        <w:t xml:space="preserve">địa </w:t>
      </w:r>
      <w:r>
        <w:t xml:space="preserve">vị </w:t>
      </w:r>
      <w:r>
        <w:t xml:space="preserve">và </w:t>
      </w:r>
      <w:r>
        <w:t xml:space="preserve">quyền </w:t>
      </w:r>
      <w:r>
        <w:t xml:space="preserve">lợi. </w:t>
      </w:r>
      <w:r>
        <w:t xml:space="preserve">Mọi </w:t>
      </w:r>
      <w:r>
        <w:t xml:space="preserve">công </w:t>
      </w:r>
      <w:r>
        <w:rPr>
          <w:i/>
        </w:rPr>
        <w:t xml:space="preserve">dân </w:t>
      </w:r>
      <w:r>
        <w:rPr>
          <w:i/>
        </w:rPr>
        <w:t xml:space="preserve">đều </w:t>
      </w:r>
      <w:r>
        <w:rPr>
          <w:i/>
        </w:rPr>
        <w:t xml:space="preserve">bình </w:t>
      </w:r>
      <w:r>
        <w:rPr>
          <w:i/>
        </w:rPr>
        <w:t xml:space="preserve">đẳng </w:t>
      </w:r>
      <w:r>
        <w:t xml:space="preserve">trước </w:t>
      </w:r>
      <w:r>
        <w:rPr>
          <w:i/>
        </w:rPr>
        <w:t xml:space="preserve">pháp </w:t>
      </w:r>
      <w:r>
        <w:rPr>
          <w:i/>
        </w:rPr>
        <w:t xml:space="preserve">luật. </w:t>
      </w:r>
      <w:r>
        <w:rPr>
          <w:i/>
        </w:rPr>
        <w:t xml:space="preserve">Nam </w:t>
      </w:r>
      <w:r>
        <w:t xml:space="preserve">nữ </w:t>
      </w:r>
      <w:r>
        <w:t xml:space="preserve">bình </w:t>
      </w:r>
      <w:r>
        <w:rPr>
          <w:i/>
        </w:rPr>
        <w:t xml:space="preserve">đẳng. </w:t>
      </w:r>
      <w:r>
        <w:t xml:space="preserve">Đối </w:t>
      </w:r>
      <w:r>
        <w:t xml:space="preserve">xử </w:t>
      </w:r>
      <w:r>
        <w:t xml:space="preserve">bình </w:t>
      </w:r>
      <w:r>
        <w:t xml:space="preserve">đẳng. </w:t>
      </w:r>
      <w:r>
        <w:br/>
      </w:r>
      <w:r>
        <w:rPr>
          <w:b/>
        </w:rPr>
        <w:t xml:space="preserve">bình </w:t>
      </w:r>
      <w:r>
        <w:rPr>
          <w:b/>
        </w:rPr>
        <w:t xml:space="preserve">địa </w:t>
      </w:r>
      <w:r>
        <w:rPr>
          <w:i/>
        </w:rPr>
        <w:t xml:space="preserve">danh từ </w:t>
      </w:r>
      <w:r>
        <w:t xml:space="preserve">Đất </w:t>
      </w:r>
      <w:r>
        <w:t xml:space="preserve">bằng;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cảnh </w:t>
      </w:r>
      <w:r>
        <w:t xml:space="preserve">cả </w:t>
      </w:r>
      <w:r>
        <w:t xml:space="preserve">một </w:t>
      </w:r>
      <w:r>
        <w:t xml:space="preserve">vùng </w:t>
      </w:r>
      <w:r>
        <w:t xml:space="preserve">bị </w:t>
      </w:r>
      <w:r>
        <w:t xml:space="preserve">tàn </w:t>
      </w:r>
      <w:r>
        <w:t xml:space="preserve">phá </w:t>
      </w:r>
      <w:r>
        <w:t xml:space="preserve">nặng </w:t>
      </w:r>
      <w:r>
        <w:t xml:space="preserve">nổ, </w:t>
      </w:r>
      <w:r>
        <w:t xml:space="preserve">không </w:t>
      </w:r>
      <w:r>
        <w:t xml:space="preserve">còn </w:t>
      </w:r>
      <w:r>
        <w:t xml:space="preserve">có </w:t>
      </w:r>
      <w:r>
        <w:t xml:space="preserve">nhà </w:t>
      </w:r>
      <w:r>
        <w:t xml:space="preserve">cửa, </w:t>
      </w:r>
      <w:r>
        <w:t xml:space="preserve">cây </w:t>
      </w:r>
      <w:r>
        <w:t xml:space="preserve">cối. </w:t>
      </w:r>
      <w:r>
        <w:rPr>
          <w:i/>
        </w:rPr>
        <w:t xml:space="preserve">San </w:t>
      </w:r>
      <w:r>
        <w:rPr>
          <w:i/>
        </w:rPr>
        <w:t xml:space="preserve">thành </w:t>
      </w:r>
      <w:r>
        <w:t xml:space="preserve">bình </w:t>
      </w:r>
      <w:r>
        <w:rPr>
          <w:i/>
        </w:rPr>
        <w:t xml:space="preserve">địa. </w:t>
      </w:r>
      <w:r>
        <w:br/>
      </w:r>
      <w:r>
        <w:rPr>
          <w:b/>
        </w:rPr>
        <w:t xml:space="preserve">bình </w:t>
      </w:r>
      <w:r>
        <w:rPr>
          <w:b/>
        </w:rPr>
        <w:t xml:space="preserve">địa </w:t>
      </w:r>
      <w:r>
        <w:rPr>
          <w:b/>
        </w:rPr>
        <w:t xml:space="preserve">ba </w:t>
      </w:r>
      <w:r>
        <w:rPr>
          <w:b/>
        </w:rPr>
        <w:t xml:space="preserve">đào </w:t>
      </w:r>
      <w:r>
        <w:t xml:space="preserve">(cũ). </w:t>
      </w:r>
      <w:r>
        <w:t xml:space="preserve">Đất </w:t>
      </w:r>
      <w:r>
        <w:t xml:space="preserve">bằng </w:t>
      </w:r>
      <w:r>
        <w:t xml:space="preserve">nổi </w:t>
      </w:r>
      <w:r>
        <w:t xml:space="preserve">sóng. </w:t>
      </w:r>
      <w:r>
        <w:br/>
      </w:r>
      <w:r>
        <w:rPr>
          <w:b/>
        </w:rPr>
        <w:t xml:space="preserve">bình </w:t>
      </w:r>
      <w:r>
        <w:rPr>
          <w:b/>
        </w:rPr>
        <w:t xml:space="preserve">điện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thông </w:t>
      </w:r>
      <w:r>
        <w:t xml:space="preserve">thường </w:t>
      </w:r>
      <w:r>
        <w:t xml:space="preserve">của </w:t>
      </w:r>
      <w:r>
        <w:t xml:space="preserve">acquy </w:t>
      </w:r>
      <w:r>
        <w:t xml:space="preserve">hoặc </w:t>
      </w:r>
      <w:r>
        <w:t xml:space="preserve">dynamo </w:t>
      </w:r>
      <w:r>
        <w:t xml:space="preserve">loại </w:t>
      </w:r>
      <w:r>
        <w:t xml:space="preserve">nhỏ. </w:t>
      </w:r>
      <w:r>
        <w:br/>
      </w:r>
      <w:r>
        <w:rPr>
          <w:b/>
        </w:rPr>
        <w:t xml:space="preserve">bình </w:t>
      </w:r>
      <w:r>
        <w:rPr>
          <w:b/>
        </w:rPr>
        <w:t xml:space="preserve">định </w:t>
      </w:r>
      <w:r>
        <w:rPr>
          <w:i/>
        </w:rPr>
        <w:t xml:space="preserve">động từ </w:t>
      </w:r>
      <w:r>
        <w:rPr>
          <w:i/>
        </w:rPr>
        <w:t xml:space="preserve">Dẹp </w:t>
      </w:r>
      <w:r>
        <w:t xml:space="preserve">yên </w:t>
      </w:r>
      <w:r>
        <w:t xml:space="preserve">giặc </w:t>
      </w:r>
      <w:r>
        <w:t xml:space="preserve">giã </w:t>
      </w:r>
      <w:r>
        <w:t xml:space="preserve">hoặc </w:t>
      </w:r>
      <w:r>
        <w:t xml:space="preserve">những </w:t>
      </w:r>
      <w:r>
        <w:t xml:space="preserve">cuộc </w:t>
      </w:r>
      <w:r>
        <w:t xml:space="preserve">nổi </w:t>
      </w:r>
      <w:r>
        <w:t xml:space="preserve">dậy. </w:t>
      </w:r>
      <w:r>
        <w:br/>
      </w:r>
      <w:r>
        <w:rPr>
          <w:b/>
        </w:rPr>
        <w:t xml:space="preserve">bình </w:t>
      </w:r>
      <w:r>
        <w:rPr>
          <w:b/>
        </w:rPr>
        <w:t xml:space="preserve">đổ </w:t>
      </w:r>
      <w:r>
        <w:rPr>
          <w:b/>
        </w:rPr>
        <w:t xml:space="preserve">ảnh </w:t>
      </w:r>
      <w:r>
        <w:rPr>
          <w:i/>
        </w:rPr>
        <w:t xml:space="preserve">danh từ </w:t>
      </w:r>
      <w:r>
        <w:t xml:space="preserve">Bản </w:t>
      </w:r>
      <w:r>
        <w:t xml:space="preserve">đồ </w:t>
      </w:r>
      <w:r>
        <w:t xml:space="preserve">gồm </w:t>
      </w:r>
      <w:r>
        <w:t xml:space="preserve">các </w:t>
      </w:r>
      <w:r>
        <w:t xml:space="preserve">tấm </w:t>
      </w:r>
      <w:r>
        <w:t xml:space="preserve">ảnh </w:t>
      </w:r>
      <w:r>
        <w:t xml:space="preserve">hàng </w:t>
      </w:r>
      <w:r>
        <w:t xml:space="preserve">không </w:t>
      </w:r>
      <w:r>
        <w:t xml:space="preserve">đã </w:t>
      </w:r>
      <w:r>
        <w:t xml:space="preserve">được </w:t>
      </w:r>
      <w:r>
        <w:t xml:space="preserve">điều </w:t>
      </w:r>
      <w:r>
        <w:t xml:space="preserve">chỉnh </w:t>
      </w:r>
      <w:r>
        <w:t xml:space="preserve">lên </w:t>
      </w:r>
      <w:r>
        <w:t xml:space="preserve">mặt </w:t>
      </w:r>
      <w:r>
        <w:t xml:space="preserve">phẳng </w:t>
      </w:r>
      <w:r>
        <w:t xml:space="preserve">và </w:t>
      </w:r>
      <w:r>
        <w:t xml:space="preserve">ghép </w:t>
      </w:r>
      <w:r>
        <w:t xml:space="preserve">lại </w:t>
      </w:r>
      <w:r>
        <w:t xml:space="preserve">với </w:t>
      </w:r>
      <w:r>
        <w:t xml:space="preserve">nhau </w:t>
      </w:r>
      <w:r>
        <w:t xml:space="preserve">theo </w:t>
      </w:r>
      <w:r>
        <w:t xml:space="preserve">một </w:t>
      </w:r>
      <w:r>
        <w:t xml:space="preserve">nguyên </w:t>
      </w:r>
      <w:r>
        <w:t xml:space="preserve">tắc </w:t>
      </w:r>
      <w:r>
        <w:t xml:space="preserve">nhất </w:t>
      </w:r>
      <w:r>
        <w:t xml:space="preserve">định. </w:t>
      </w:r>
      <w:r>
        <w:br/>
      </w:r>
      <w:r>
        <w:rPr>
          <w:b/>
        </w:rPr>
        <w:t xml:space="preserve">bình </w:t>
      </w:r>
      <w:r>
        <w:rPr>
          <w:b/>
        </w:rPr>
        <w:t xml:space="preserve">giá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Bàn </w:t>
      </w:r>
      <w:r>
        <w:t xml:space="preserve">bạc, </w:t>
      </w:r>
      <w:r>
        <w:t xml:space="preserve">cân </w:t>
      </w:r>
      <w:r>
        <w:t xml:space="preserve">nhắc </w:t>
      </w:r>
      <w:r>
        <w:t xml:space="preserve">trong </w:t>
      </w:r>
      <w:r>
        <w:t xml:space="preserve">tập </w:t>
      </w:r>
      <w:r>
        <w:t xml:space="preserve">thể </w:t>
      </w:r>
      <w:r>
        <w:t xml:space="preserve">(thường </w:t>
      </w:r>
      <w:r>
        <w:t xml:space="preserve">là </w:t>
      </w:r>
      <w:r>
        <w:t xml:space="preserve">trong </w:t>
      </w:r>
      <w:r>
        <w:t xml:space="preserve">hợp </w:t>
      </w:r>
      <w:r>
        <w:t xml:space="preserve">tác </w:t>
      </w:r>
      <w:r>
        <w:t xml:space="preserve">xã </w:t>
      </w:r>
      <w:r>
        <w:t xml:space="preserve">nông </w:t>
      </w:r>
      <w:r>
        <w:t xml:space="preserve">nghiệp </w:t>
      </w:r>
      <w:r>
        <w:t xml:space="preserve">trước </w:t>
      </w:r>
      <w:r>
        <w:t xml:space="preserve">đây) </w:t>
      </w:r>
      <w:r>
        <w:t xml:space="preserve">để </w:t>
      </w:r>
      <w:r>
        <w:t xml:space="preserve">cùng </w:t>
      </w:r>
      <w:r>
        <w:t xml:space="preserve">nhau </w:t>
      </w:r>
      <w:r>
        <w:t xml:space="preserve">định </w:t>
      </w:r>
      <w:r>
        <w:t xml:space="preserve">giá </w:t>
      </w:r>
      <w:r>
        <w:t xml:space="preserve">cả. </w:t>
      </w:r>
      <w:r>
        <w:t xml:space="preserve">Xã </w:t>
      </w:r>
      <w:r>
        <w:t xml:space="preserve">uiên </w:t>
      </w:r>
      <w:r>
        <w:t xml:space="preserve">bình </w:t>
      </w:r>
      <w:r>
        <w:rPr>
          <w:i/>
        </w:rPr>
        <w:t xml:space="preserve">giá </w:t>
      </w:r>
      <w:r>
        <w:t xml:space="preserve">từng </w:t>
      </w:r>
      <w:r>
        <w:rPr>
          <w:i/>
        </w:rPr>
        <w:t xml:space="preserve">con </w:t>
      </w:r>
      <w:r>
        <w:rPr>
          <w:i/>
        </w:rPr>
        <w:t xml:space="preserve">trâu. </w:t>
      </w:r>
      <w:r>
        <w:rPr>
          <w:b/>
        </w:rPr>
        <w:t xml:space="preserve">2 </w:t>
      </w:r>
      <w:r>
        <w:t xml:space="preserve">(ít dùng). </w:t>
      </w:r>
      <w:r>
        <w:t xml:space="preserve">Phê </w:t>
      </w:r>
      <w:r>
        <w:t xml:space="preserve">bình, </w:t>
      </w:r>
      <w:r>
        <w:t xml:space="preserve">đánh </w:t>
      </w:r>
      <w:r>
        <w:t xml:space="preserve">giá. </w:t>
      </w:r>
      <w:r>
        <w:t xml:space="preserve">Bình </w:t>
      </w:r>
      <w:r>
        <w:t xml:space="preserve">giá </w:t>
      </w:r>
      <w:r>
        <w:t xml:space="preserve">một </w:t>
      </w:r>
      <w:r>
        <w:rPr>
          <w:i/>
        </w:rPr>
        <w:t xml:space="preserve">tác </w:t>
      </w:r>
      <w:r>
        <w:rPr>
          <w:i/>
        </w:rPr>
        <w:t xml:space="preserve">phẩm. </w:t>
      </w:r>
      <w:r>
        <w:br/>
      </w:r>
      <w:r>
        <w:rPr>
          <w:b/>
        </w:rPr>
        <w:t xml:space="preserve">bình </w:t>
      </w:r>
      <w:r>
        <w:rPr>
          <w:b/>
        </w:rPr>
        <w:t xml:space="preserve">lặng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(ít dùng). </w:t>
      </w:r>
      <w:r>
        <w:t xml:space="preserve">Như </w:t>
      </w:r>
      <w:r>
        <w:t xml:space="preserve">phẳng </w:t>
      </w:r>
      <w:r>
        <w:t xml:space="preserve">lặng. </w:t>
      </w:r>
      <w:r>
        <w:t xml:space="preserve">Dòng </w:t>
      </w:r>
      <w:r>
        <w:t xml:space="preserve">sông </w:t>
      </w:r>
      <w:r>
        <w:rPr>
          <w:i/>
        </w:rPr>
        <w:t xml:space="preserve">bình </w:t>
      </w:r>
      <w:r>
        <w:rPr>
          <w:i/>
        </w:rPr>
        <w:t xml:space="preserve">lặng. </w:t>
      </w:r>
      <w:r>
        <w:rPr>
          <w:b/>
        </w:rPr>
        <w:t xml:space="preserve">2 </w:t>
      </w:r>
      <w:r>
        <w:t xml:space="preserve">Lặng </w:t>
      </w:r>
      <w:r>
        <w:t xml:space="preserve">lẽ </w:t>
      </w:r>
      <w:r>
        <w:t xml:space="preserve">và </w:t>
      </w:r>
      <w:r>
        <w:t xml:space="preserve">yên </w:t>
      </w:r>
      <w:r>
        <w:t xml:space="preserve">ồn. </w:t>
      </w:r>
      <w:r>
        <w:t xml:space="preserve">Cuộc </w:t>
      </w:r>
      <w:r>
        <w:t xml:space="preserve">đời </w:t>
      </w:r>
      <w:r>
        <w:rPr>
          <w:i/>
        </w:rPr>
        <w:t xml:space="preserve">bình </w:t>
      </w:r>
      <w:r>
        <w:t xml:space="preserve">lặng. </w:t>
      </w:r>
      <w:r>
        <w:t xml:space="preserve">Tháng </w:t>
      </w:r>
      <w:r>
        <w:t xml:space="preserve">ngày </w:t>
      </w:r>
      <w:r>
        <w:t xml:space="preserve">bình </w:t>
      </w:r>
      <w:r>
        <w:rPr>
          <w:i/>
        </w:rPr>
        <w:t xml:space="preserve">lặng </w:t>
      </w:r>
      <w:r>
        <w:rPr>
          <w:i/>
        </w:rPr>
        <w:t xml:space="preserve">trôi </w:t>
      </w:r>
      <w:r>
        <w:t xml:space="preserve">đi. </w:t>
      </w:r>
      <w:r>
        <w:t xml:space="preserve">_ </w:t>
      </w:r>
      <w:r>
        <w:t xml:space="preserve">bình </w:t>
      </w:r>
      <w:r>
        <w:t xml:space="preserve">luận </w:t>
      </w:r>
      <w:r>
        <w:t xml:space="preserve">động từ </w:t>
      </w:r>
      <w:r>
        <w:t xml:space="preserve">Bàn </w:t>
      </w:r>
      <w:r>
        <w:t xml:space="preserve">và </w:t>
      </w:r>
      <w:r>
        <w:t xml:space="preserve">đánh </w:t>
      </w:r>
      <w:r>
        <w:t xml:space="preserve">giá, </w:t>
      </w:r>
      <w:r>
        <w:t xml:space="preserve">nhận </w:t>
      </w:r>
      <w:r>
        <w:t xml:space="preserve">định </w:t>
      </w:r>
      <w:r>
        <w:t xml:space="preserve">về </w:t>
      </w:r>
      <w:r>
        <w:t xml:space="preserve">một </w:t>
      </w:r>
      <w:r>
        <w:t xml:space="preserve">tình </w:t>
      </w:r>
      <w:r>
        <w:t xml:space="preserve">hình, </w:t>
      </w:r>
      <w:r>
        <w:t xml:space="preserve">một </w:t>
      </w:r>
      <w:r>
        <w:t xml:space="preserve">vấn </w:t>
      </w:r>
      <w:r>
        <w:t xml:space="preserve">đề </w:t>
      </w:r>
      <w:r>
        <w:t xml:space="preserve">nào </w:t>
      </w:r>
      <w:r>
        <w:t xml:space="preserve">đó. </w:t>
      </w:r>
      <w:r>
        <w:t xml:space="preserve">Bình </w:t>
      </w:r>
      <w:r>
        <w:rPr>
          <w:i/>
        </w:rPr>
        <w:t xml:space="preserve">luận </w:t>
      </w:r>
      <w:r>
        <w:rPr>
          <w:i/>
        </w:rPr>
        <w:t xml:space="preserve">thời </w:t>
      </w:r>
      <w:r>
        <w:t xml:space="preserve">sự. </w:t>
      </w:r>
      <w:r>
        <w:t xml:space="preserve">Nhà </w:t>
      </w:r>
      <w:r>
        <w:rPr>
          <w:i/>
        </w:rPr>
        <w:t xml:space="preserve">bình </w:t>
      </w:r>
      <w:r>
        <w:rPr>
          <w:i/>
        </w:rPr>
        <w:t xml:space="preserve">luận </w:t>
      </w:r>
      <w:r>
        <w:t xml:space="preserve">quân </w:t>
      </w:r>
      <w:r>
        <w:t xml:space="preserve">sự. </w:t>
      </w:r>
      <w:r>
        <w:br/>
      </w:r>
      <w:r>
        <w:rPr>
          <w:b/>
        </w:rPr>
        <w:t xml:space="preserve">bình </w:t>
      </w:r>
      <w:r>
        <w:rPr>
          <w:b/>
        </w:rPr>
        <w:t xml:space="preserve">luận </w:t>
      </w:r>
      <w:r>
        <w:rPr>
          <w:b/>
        </w:rPr>
        <w:t xml:space="preserve">viên </w:t>
      </w:r>
      <w:r>
        <w:rPr>
          <w:i/>
        </w:rPr>
        <w:t xml:space="preserve">danh từ </w:t>
      </w:r>
      <w:r>
        <w:t xml:space="preserve">Người </w:t>
      </w:r>
      <w:r>
        <w:t xml:space="preserve">bình </w:t>
      </w:r>
      <w:r>
        <w:t xml:space="preserve">luận </w:t>
      </w:r>
      <w:r>
        <w:t xml:space="preserve">(chuyên </w:t>
      </w:r>
      <w:r>
        <w:t xml:space="preserve">về </w:t>
      </w:r>
      <w:r>
        <w:t xml:space="preserve">một </w:t>
      </w:r>
      <w:r>
        <w:t xml:space="preserve">vấn </w:t>
      </w:r>
      <w:r>
        <w:t xml:space="preserve">đề). </w:t>
      </w:r>
      <w:r>
        <w:t xml:space="preserve">Bình </w:t>
      </w:r>
      <w:r>
        <w:t xml:space="preserve">luận </w:t>
      </w:r>
      <w:r>
        <w:t xml:space="preserve">uiên </w:t>
      </w:r>
      <w:r>
        <w:t xml:space="preserve">bóng </w:t>
      </w:r>
      <w:r>
        <w:t xml:space="preserve">đá. </w:t>
      </w:r>
      <w:r>
        <w:t xml:space="preserve">Một </w:t>
      </w:r>
      <w:r>
        <w:t xml:space="preserve">bình </w:t>
      </w:r>
      <w:r>
        <w:rPr>
          <w:i/>
        </w:rPr>
        <w:t xml:space="preserve">luận </w:t>
      </w:r>
      <w:r>
        <w:t xml:space="preserve">uiên </w:t>
      </w:r>
      <w:r>
        <w:t xml:space="preserve">sắc </w:t>
      </w:r>
      <w:r>
        <w:rPr>
          <w:i/>
        </w:rPr>
        <w:t xml:space="preserve">sáo. </w:t>
      </w:r>
      <w:r>
        <w:br/>
      </w:r>
      <w:r>
        <w:rPr>
          <w:b/>
        </w:rPr>
        <w:t xml:space="preserve">bình </w:t>
      </w:r>
      <w:r>
        <w:rPr>
          <w:b/>
        </w:rPr>
        <w:t xml:space="preserve">minh </w:t>
      </w:r>
      <w:r>
        <w:rPr>
          <w:i/>
        </w:rPr>
        <w:t xml:space="preserve">danh từ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hửng </w:t>
      </w:r>
      <w:r>
        <w:t xml:space="preserve">sáng </w:t>
      </w:r>
      <w:r>
        <w:t xml:space="preserve">trước </w:t>
      </w:r>
      <w:r>
        <w:t xml:space="preserve">khi </w:t>
      </w:r>
      <w:r>
        <w:t xml:space="preserve">mặt </w:t>
      </w:r>
      <w:r>
        <w:t xml:space="preserve">trời </w:t>
      </w:r>
      <w:r>
        <w:t xml:space="preserve">mọc. </w:t>
      </w:r>
      <w:r>
        <w:rPr>
          <w:i/>
        </w:rPr>
        <w:t xml:space="preserve">ánh </w:t>
      </w:r>
      <w:r>
        <w:rPr>
          <w:i/>
        </w:rPr>
        <w:t xml:space="preserve">bình </w:t>
      </w:r>
      <w:r>
        <w:t xml:space="preserve">minh. </w:t>
      </w:r>
      <w:r>
        <w:rPr>
          <w:i/>
        </w:rPr>
        <w:t xml:space="preserve">Bình </w:t>
      </w:r>
      <w:r>
        <w:t xml:space="preserve">minh </w:t>
      </w:r>
      <w:r>
        <w:rPr>
          <w:i/>
        </w:rPr>
        <w:t xml:space="preserve">của </w:t>
      </w:r>
      <w:r>
        <w:t xml:space="preserve">cuộc </w:t>
      </w:r>
      <w:r>
        <w:rPr>
          <w:i/>
        </w:rPr>
        <w:t xml:space="preserve">đời </w:t>
      </w:r>
      <w:r>
        <w:t xml:space="preserve">(bóng (nghĩa bóng)). </w:t>
      </w:r>
      <w:r>
        <w:br/>
      </w:r>
      <w:r>
        <w:rPr>
          <w:b/>
        </w:rPr>
        <w:t xml:space="preserve">bình </w:t>
      </w:r>
      <w:r>
        <w:rPr>
          <w:b/>
        </w:rPr>
        <w:t xml:space="preserve">nghị </w:t>
      </w:r>
      <w:r>
        <w:rPr>
          <w:i/>
        </w:rPr>
        <w:t xml:space="preserve">động từ </w:t>
      </w:r>
      <w:r>
        <w:t xml:space="preserve">Bàn </w:t>
      </w:r>
      <w:r>
        <w:t xml:space="preserve">bạc, </w:t>
      </w:r>
      <w:r>
        <w:t xml:space="preserve">cân </w:t>
      </w:r>
      <w:r>
        <w:t xml:space="preserve">nhắc </w:t>
      </w:r>
      <w:r>
        <w:t xml:space="preserve">trong </w:t>
      </w:r>
      <w:r>
        <w:t xml:space="preserve">tập </w:t>
      </w:r>
      <w:r>
        <w:t xml:space="preserve">thể </w:t>
      </w:r>
      <w:r>
        <w:t xml:space="preserve">(thường </w:t>
      </w:r>
      <w:r>
        <w:t xml:space="preserve">là </w:t>
      </w:r>
      <w:r>
        <w:t xml:space="preserve">trong </w:t>
      </w:r>
      <w:r>
        <w:t xml:space="preserve">hợp </w:t>
      </w:r>
      <w:r>
        <w:t xml:space="preserve">tác </w:t>
      </w:r>
      <w:r>
        <w:t xml:space="preserve">xã </w:t>
      </w:r>
      <w:r>
        <w:t xml:space="preserve">nông </w:t>
      </w:r>
      <w:r>
        <w:t xml:space="preserve">nghiệp </w:t>
      </w:r>
      <w:r>
        <w:t xml:space="preserve">trước </w:t>
      </w:r>
      <w:r>
        <w:t xml:space="preserve">đây) </w:t>
      </w:r>
      <w:r>
        <w:t xml:space="preserve">để </w:t>
      </w:r>
      <w:r>
        <w:t xml:space="preserve">cùng </w:t>
      </w:r>
      <w:r>
        <w:t xml:space="preserve">nhau </w:t>
      </w:r>
      <w:r>
        <w:t xml:space="preserve">xét </w:t>
      </w:r>
      <w:r>
        <w:t xml:space="preserve">định. </w:t>
      </w:r>
      <w:r>
        <w:rPr>
          <w:i/>
        </w:rPr>
        <w:t xml:space="preserve">Bình </w:t>
      </w:r>
      <w:r>
        <w:t xml:space="preserve">nghị </w:t>
      </w:r>
      <w:r>
        <w:rPr>
          <w:i/>
        </w:rPr>
        <w:t xml:space="preserve">diện </w:t>
      </w:r>
      <w:r>
        <w:rPr>
          <w:i/>
        </w:rPr>
        <w:t xml:space="preserve">tích </w:t>
      </w:r>
      <w:r>
        <w:rPr>
          <w:i/>
        </w:rPr>
        <w:t xml:space="preserve">uà </w:t>
      </w:r>
      <w:r>
        <w:t xml:space="preserve">sản </w:t>
      </w:r>
      <w:r>
        <w:t xml:space="preserve">lượng. </w:t>
      </w:r>
      <w:r>
        <w:br/>
      </w:r>
      <w:r>
        <w:rPr>
          <w:b/>
        </w:rPr>
        <w:t xml:space="preserve">bình </w:t>
      </w:r>
      <w:r>
        <w:rPr>
          <w:b/>
        </w:rPr>
        <w:t xml:space="preserve">nguyên </w:t>
      </w:r>
      <w:r>
        <w:rPr>
          <w:i/>
        </w:rPr>
        <w:t xml:space="preserve">danh từ </w:t>
      </w:r>
      <w:r>
        <w:t xml:space="preserve">(cũ). </w:t>
      </w:r>
      <w:r>
        <w:t xml:space="preserve">Đồng </w:t>
      </w:r>
      <w:r>
        <w:t xml:space="preserve">bằng. </w:t>
      </w:r>
      <w:r>
        <w:br/>
      </w:r>
      <w:r>
        <w:rPr>
          <w:b/>
        </w:rPr>
        <w:t xml:space="preserve">bình </w:t>
      </w:r>
      <w:r>
        <w:rPr>
          <w:b/>
        </w:rPr>
        <w:t xml:space="preserve">ngưng </w:t>
      </w:r>
      <w:r>
        <w:rPr>
          <w:i/>
        </w:rPr>
        <w:t xml:space="preserve">danh từ </w:t>
      </w:r>
      <w:r>
        <w:t xml:space="preserve">Khí </w:t>
      </w:r>
      <w:r>
        <w:t xml:space="preserve">cụ </w:t>
      </w:r>
      <w:r>
        <w:t xml:space="preserve">để </w:t>
      </w:r>
      <w:r>
        <w:t xml:space="preserve">thực </w:t>
      </w:r>
      <w:r>
        <w:t xml:space="preserve">hiện </w:t>
      </w:r>
      <w:r>
        <w:t xml:space="preserve">việc </w:t>
      </w:r>
      <w:r>
        <w:t xml:space="preserve">chuyển </w:t>
      </w:r>
      <w:r>
        <w:t xml:space="preserve">các </w:t>
      </w:r>
      <w:r>
        <w:t xml:space="preserve">chất </w:t>
      </w:r>
      <w:r>
        <w:t xml:space="preserve">từ </w:t>
      </w:r>
      <w:r>
        <w:t xml:space="preserve">trạng </w:t>
      </w:r>
      <w:r>
        <w:t xml:space="preserve">thái </w:t>
      </w:r>
      <w:r>
        <w:t xml:space="preserve">khí </w:t>
      </w:r>
      <w:r>
        <w:t xml:space="preserve">sang </w:t>
      </w:r>
      <w:r>
        <w:t xml:space="preserve">trạng </w:t>
      </w:r>
      <w:r>
        <w:t xml:space="preserve">thái </w:t>
      </w:r>
      <w:r>
        <w:t xml:space="preserve">lỏng </w:t>
      </w:r>
      <w:r>
        <w:t xml:space="preserve">hay </w:t>
      </w:r>
      <w:r>
        <w:t xml:space="preserve">tỉnh </w:t>
      </w:r>
      <w:r>
        <w:t xml:space="preserve">thể. </w:t>
      </w:r>
      <w:r>
        <w:br/>
      </w:r>
      <w:r>
        <w:rPr>
          <w:b/>
        </w:rPr>
        <w:t xml:space="preserve">bình </w:t>
      </w:r>
      <w:r>
        <w:rPr>
          <w:b/>
        </w:rPr>
        <w:t xml:space="preserve">nhật </w:t>
      </w:r>
      <w:r>
        <w:rPr>
          <w:i/>
        </w:rPr>
        <w:t xml:space="preserve">danh từ </w:t>
      </w:r>
      <w:r>
        <w:t xml:space="preserve">(id; </w:t>
      </w:r>
      <w:r>
        <w:t xml:space="preserve">dùng </w:t>
      </w:r>
      <w:r>
        <w:t xml:space="preserve">làm </w:t>
      </w:r>
      <w:r>
        <w:t xml:space="preserve">phần </w:t>
      </w:r>
      <w:r>
        <w:t xml:space="preserve">phụ </w:t>
      </w:r>
      <w:r>
        <w:t xml:space="preserve">trong </w:t>
      </w:r>
      <w:r>
        <w:t xml:space="preserve">câu). </w:t>
      </w:r>
      <w:r>
        <w:t xml:space="preserve">Ngày </w:t>
      </w:r>
      <w:r>
        <w:t xml:space="preserve">thường. </w:t>
      </w:r>
      <w:r>
        <w:t xml:space="preserve">Bình </w:t>
      </w:r>
      <w:r>
        <w:t xml:space="preserve">nhật, </w:t>
      </w:r>
      <w:r>
        <w:t xml:space="preserve">sáng </w:t>
      </w:r>
      <w:r>
        <w:t xml:space="preserve">nào </w:t>
      </w:r>
      <w:r>
        <w:t xml:space="preserve">cụ </w:t>
      </w:r>
      <w:r>
        <w:rPr>
          <w:i/>
        </w:rPr>
        <w:t xml:space="preserve">cũng </w:t>
      </w:r>
      <w:r>
        <w:t xml:space="preserve">dậy </w:t>
      </w:r>
      <w:r>
        <w:t xml:space="preserve">sớm. </w:t>
      </w:r>
      <w:r>
        <w:br/>
      </w:r>
      <w:r>
        <w:rPr>
          <w:b/>
        </w:rPr>
        <w:t xml:space="preserve">bình </w:t>
      </w:r>
      <w:r>
        <w:rPr>
          <w:b/>
        </w:rPr>
        <w:t xml:space="preserve">ổn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ổn </w:t>
      </w:r>
      <w:r>
        <w:t xml:space="preserve">định, </w:t>
      </w:r>
      <w:r>
        <w:t xml:space="preserve">không </w:t>
      </w:r>
      <w:r>
        <w:t xml:space="preserve">để </w:t>
      </w:r>
      <w:r>
        <w:t xml:space="preserve">cho </w:t>
      </w:r>
      <w:r>
        <w:t xml:space="preserve">thay </w:t>
      </w:r>
      <w:r>
        <w:t xml:space="preserve">đổi </w:t>
      </w:r>
      <w:r>
        <w:t xml:space="preserve">lên </w:t>
      </w:r>
      <w:r>
        <w:t xml:space="preserve">xuống </w:t>
      </w:r>
      <w:r>
        <w:t xml:space="preserve">thất </w:t>
      </w:r>
      <w:r>
        <w:t xml:space="preserve">thường. </w:t>
      </w:r>
      <w:r>
        <w:t xml:space="preserve">Bình </w:t>
      </w:r>
      <w:r>
        <w:t xml:space="preserve">ốn </w:t>
      </w:r>
      <w:r>
        <w:t xml:space="preserve">uật </w:t>
      </w:r>
      <w:r>
        <w:t xml:space="preserve">giá. </w:t>
      </w:r>
      <w:r>
        <w:br/>
      </w:r>
      <w:r>
        <w:rPr>
          <w:b/>
        </w:rPr>
        <w:t xml:space="preserve">bình </w:t>
      </w:r>
      <w:r>
        <w:rPr>
          <w:b/>
        </w:rPr>
        <w:t xml:space="preserve">phẩm </w:t>
      </w:r>
      <w:r>
        <w:rPr>
          <w:i/>
        </w:rPr>
        <w:t xml:space="preserve">động từ </w:t>
      </w:r>
      <w:r>
        <w:t xml:space="preserve">Phát </w:t>
      </w:r>
      <w:r>
        <w:t xml:space="preserve">biểu </w:t>
      </w:r>
      <w:r>
        <w:t xml:space="preserve">ý </w:t>
      </w:r>
      <w:r>
        <w:t xml:space="preserve">kiến </w:t>
      </w:r>
      <w:r>
        <w:t xml:space="preserve">khen </w:t>
      </w:r>
      <w:r>
        <w:t xml:space="preserve">chê, </w:t>
      </w:r>
      <w:r>
        <w:t xml:space="preserve">nhằm </w:t>
      </w:r>
      <w:r>
        <w:t xml:space="preserve">đánh </w:t>
      </w:r>
      <w:r>
        <w:t xml:space="preserve">giá. </w:t>
      </w:r>
      <w:r>
        <w:rPr>
          <w:i/>
        </w:rPr>
        <w:t xml:space="preserve">Bình </w:t>
      </w:r>
      <w:r>
        <w:rPr>
          <w:i/>
        </w:rPr>
        <w:t xml:space="preserve">phẩm </w:t>
      </w:r>
      <w:r>
        <w:rPr>
          <w:i/>
        </w:rPr>
        <w:t xml:space="preserve">uề </w:t>
      </w:r>
      <w:r>
        <w:rPr>
          <w:i/>
        </w:rPr>
        <w:t xml:space="preserve">một </w:t>
      </w:r>
      <w:r>
        <w:rPr>
          <w:i/>
        </w:rPr>
        <w:t xml:space="preserve">diễn </w:t>
      </w:r>
      <w:r>
        <w:rPr>
          <w:i/>
        </w:rPr>
        <w:t xml:space="preserve">viên. </w:t>
      </w:r>
      <w:r>
        <w:t xml:space="preserve">bình </w:t>
      </w:r>
      <w:r>
        <w:t xml:space="preserve">phong </w:t>
      </w:r>
      <w:r>
        <w:t xml:space="preserve">danh từ </w:t>
      </w:r>
      <w:r>
        <w:rPr>
          <w:b/>
        </w:rPr>
        <w:t xml:space="preserve">1 </w:t>
      </w:r>
      <w:r>
        <w:t xml:space="preserve">Vật </w:t>
      </w:r>
      <w:r>
        <w:t xml:space="preserve">dùng </w:t>
      </w:r>
      <w:r>
        <w:t xml:space="preserve">để </w:t>
      </w:r>
      <w:r>
        <w:t xml:space="preserve">chắn </w:t>
      </w:r>
      <w:r>
        <w:t xml:space="preserve">gió </w:t>
      </w:r>
      <w:r>
        <w:t xml:space="preserve">hoặc </w:t>
      </w:r>
      <w:r>
        <w:t xml:space="preserve">để </w:t>
      </w:r>
      <w:r>
        <w:t xml:space="preserve">che </w:t>
      </w:r>
      <w:r>
        <w:t xml:space="preserve">cho </w:t>
      </w:r>
      <w:r>
        <w:t xml:space="preserve">khỏi </w:t>
      </w:r>
      <w:r>
        <w:t xml:space="preserve">trống </w:t>
      </w:r>
      <w:r>
        <w:t xml:space="preserve">trải, </w:t>
      </w:r>
      <w:r>
        <w:t xml:space="preserve">thường </w:t>
      </w:r>
      <w:r>
        <w:t xml:space="preserve">xây </w:t>
      </w:r>
      <w:r>
        <w:t xml:space="preserve">bằng </w:t>
      </w:r>
      <w:r>
        <w:t xml:space="preserve">gạch </w:t>
      </w:r>
      <w:r>
        <w:t xml:space="preserve">trước </w:t>
      </w:r>
      <w:r>
        <w:t xml:space="preserve">sân </w:t>
      </w:r>
      <w:r>
        <w:t xml:space="preserve">hay </w:t>
      </w:r>
      <w:r>
        <w:t xml:space="preserve">làm </w:t>
      </w:r>
      <w:r>
        <w:t xml:space="preserve">bằng </w:t>
      </w:r>
      <w:r>
        <w:t xml:space="preserve">những </w:t>
      </w:r>
      <w:r>
        <w:t xml:space="preserve">khung </w:t>
      </w:r>
      <w:r>
        <w:t xml:space="preserve">gỗ </w:t>
      </w:r>
      <w:r>
        <w:t xml:space="preserve">có </w:t>
      </w:r>
      <w:r>
        <w:t xml:space="preserve">căng </w:t>
      </w:r>
      <w:r>
        <w:t xml:space="preserve">vải </w:t>
      </w:r>
      <w:r>
        <w:t xml:space="preserve">đặt </w:t>
      </w:r>
      <w:r>
        <w:t xml:space="preserve">trong </w:t>
      </w:r>
      <w:r>
        <w:t xml:space="preserve">phòng. </w:t>
      </w:r>
      <w:r>
        <w:rPr>
          <w:b/>
        </w:rPr>
        <w:t xml:space="preserve">2 </w:t>
      </w:r>
      <w:r>
        <w:t xml:space="preserve">Cái </w:t>
      </w:r>
      <w:r>
        <w:t xml:space="preserve">che </w:t>
      </w:r>
      <w:r>
        <w:t xml:space="preserve">đỡ </w:t>
      </w:r>
      <w:r>
        <w:t xml:space="preserve">ở </w:t>
      </w:r>
      <w:r>
        <w:t xml:space="preserve">phía </w:t>
      </w:r>
      <w:r>
        <w:t xml:space="preserve">trước, </w:t>
      </w:r>
      <w:r>
        <w:t xml:space="preserve">nói </w:t>
      </w:r>
      <w:r>
        <w:t xml:space="preserve">chung. </w:t>
      </w:r>
      <w:r>
        <w:t xml:space="preserve">Dãy </w:t>
      </w:r>
      <w:r>
        <w:t xml:space="preserve">núi </w:t>
      </w:r>
      <w:r>
        <w:rPr>
          <w:i/>
        </w:rPr>
        <w:t xml:space="preserve">làm </w:t>
      </w:r>
      <w:r>
        <w:rPr>
          <w:i/>
        </w:rPr>
        <w:t xml:space="preserve">bình </w:t>
      </w:r>
      <w:r>
        <w:rPr>
          <w:i/>
        </w:rPr>
        <w:t xml:space="preserve">phong </w:t>
      </w:r>
      <w:r>
        <w:rPr>
          <w:i/>
        </w:rPr>
        <w:t xml:space="preserve">cho </w:t>
      </w:r>
      <w:r>
        <w:rPr>
          <w:i/>
        </w:rPr>
        <w:t xml:space="preserve">uị </w:t>
      </w:r>
      <w:r>
        <w:rPr>
          <w:i/>
        </w:rPr>
        <w:t xml:space="preserve">trí </w:t>
      </w:r>
      <w:r>
        <w:rPr>
          <w:i/>
        </w:rPr>
        <w:t xml:space="preserve">đóng </w:t>
      </w:r>
      <w:r>
        <w:rPr>
          <w:i/>
        </w:rPr>
        <w:t xml:space="preserve">quân. </w:t>
      </w:r>
      <w:r>
        <w:br/>
      </w:r>
      <w:r>
        <w:rPr>
          <w:b/>
        </w:rPr>
        <w:t xml:space="preserve">bình </w:t>
      </w:r>
      <w:r>
        <w:rPr>
          <w:b/>
        </w:rPr>
        <w:t xml:space="preserve">phục </w:t>
      </w:r>
      <w:r>
        <w:rPr>
          <w:i/>
        </w:rPr>
        <w:t xml:space="preserve">động từ </w:t>
      </w:r>
      <w:r>
        <w:t xml:space="preserve">Có </w:t>
      </w:r>
      <w:r>
        <w:t xml:space="preserve">sức </w:t>
      </w:r>
      <w:r>
        <w:t xml:space="preserve">khoẻ </w:t>
      </w:r>
      <w:r>
        <w:t xml:space="preserve">trở </w:t>
      </w:r>
      <w:r>
        <w:t xml:space="preserve">lại </w:t>
      </w:r>
      <w:r>
        <w:t xml:space="preserve">bình </w:t>
      </w:r>
      <w:r>
        <w:t xml:space="preserve">thường </w:t>
      </w:r>
      <w:r>
        <w:t xml:space="preserve">như </w:t>
      </w:r>
      <w:r>
        <w:t xml:space="preserve">cũ, </w:t>
      </w:r>
      <w:r>
        <w:t xml:space="preserve">sau </w:t>
      </w:r>
      <w:r>
        <w:t xml:space="preserve">khi </w:t>
      </w:r>
      <w:r>
        <w:t xml:space="preserve">ốm </w:t>
      </w:r>
      <w:r>
        <w:t xml:space="preserve">đau. </w:t>
      </w:r>
      <w:r>
        <w:t xml:space="preserve">Người </w:t>
      </w:r>
      <w:r>
        <w:rPr>
          <w:i/>
        </w:rPr>
        <w:t xml:space="preserve">ốm </w:t>
      </w:r>
      <w:r>
        <w:rPr>
          <w:i/>
        </w:rPr>
        <w:t xml:space="preserve">đã </w:t>
      </w:r>
      <w:r>
        <w:rPr>
          <w:i/>
        </w:rPr>
        <w:t xml:space="preserve">bình </w:t>
      </w:r>
      <w:r>
        <w:rPr>
          <w:i/>
        </w:rPr>
        <w:t xml:space="preserve">phục. </w:t>
      </w:r>
      <w:r>
        <w:t xml:space="preserve">Chúc </w:t>
      </w:r>
      <w:r>
        <w:rPr>
          <w:i/>
        </w:rPr>
        <w:t xml:space="preserve">chóng </w:t>
      </w:r>
      <w:r>
        <w:t xml:space="preserve">bình </w:t>
      </w:r>
      <w:r>
        <w:rPr>
          <w:i/>
        </w:rPr>
        <w:t xml:space="preserve">phục. </w:t>
      </w:r>
      <w:r>
        <w:t xml:space="preserve">Sức </w:t>
      </w:r>
      <w:r>
        <w:t xml:space="preserve">khoẻ </w:t>
      </w:r>
      <w:r>
        <w:t xml:space="preserve">chưa </w:t>
      </w:r>
      <w:r>
        <w:rPr>
          <w:i/>
        </w:rPr>
        <w:t xml:space="preserve">bình </w:t>
      </w:r>
      <w:r>
        <w:rPr>
          <w:i/>
        </w:rPr>
        <w:t xml:space="preserve">phục </w:t>
      </w:r>
      <w:r>
        <w:rPr>
          <w:i/>
        </w:rPr>
        <w:t xml:space="preserve">hẳn.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