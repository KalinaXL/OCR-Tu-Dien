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câu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Mệnh </w:t>
      </w:r>
      <w:r>
        <w:t xml:space="preserve">lệnh </w:t>
      </w:r>
      <w:r>
        <w:t xml:space="preserve">được </w:t>
      </w:r>
      <w:r>
        <w:t xml:space="preserve">viết </w:t>
      </w:r>
      <w:r>
        <w:t xml:space="preserve">cho </w:t>
      </w:r>
      <w:r>
        <w:t xml:space="preserve">máy </w:t>
      </w:r>
      <w:r>
        <w:t xml:space="preserve">câu </w:t>
      </w:r>
      <w:r>
        <w:t xml:space="preserve">liêm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quấm </w:t>
      </w:r>
      <w:r>
        <w:t xml:space="preserve">hình </w:t>
      </w:r>
      <w:r>
        <w:t xml:space="preserve">lưỡi </w:t>
      </w:r>
      <w:r>
        <w:t xml:space="preserve">liểm </w:t>
      </w:r>
      <w:r>
        <w:t xml:space="preserve">lắp </w:t>
      </w:r>
      <w:r>
        <w:t xml:space="preserve">vào </w:t>
      </w:r>
      <w:r>
        <w:t xml:space="preserve">cán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móc </w:t>
      </w:r>
      <w:r>
        <w:t xml:space="preserve">vào </w:t>
      </w:r>
      <w:r>
        <w:t xml:space="preserve">mà </w:t>
      </w:r>
      <w:r>
        <w:t xml:space="preserve">giật, </w:t>
      </w:r>
      <w:r>
        <w:t xml:space="preserve">cất </w:t>
      </w:r>
      <w:r>
        <w:t xml:space="preserve">những </w:t>
      </w:r>
      <w:r>
        <w:t xml:space="preserve">vật </w:t>
      </w:r>
      <w:r>
        <w:t xml:space="preserve">ở </w:t>
      </w:r>
      <w:r>
        <w:rPr>
          <w:i/>
        </w:rPr>
        <w:t xml:space="preserve">trên </w:t>
      </w:r>
      <w:r>
        <w:t xml:space="preserve">cao. </w:t>
      </w:r>
      <w:r>
        <w:rPr>
          <w:i/>
        </w:rPr>
        <w:t xml:space="preserve">Dùng </w:t>
      </w:r>
      <w:r>
        <w:rPr>
          <w:i/>
        </w:rPr>
        <w:t xml:space="preserve">câu </w:t>
      </w:r>
      <w:r>
        <w:rPr>
          <w:i/>
        </w:rPr>
        <w:t xml:space="preserve">liêm </w:t>
      </w:r>
      <w:r>
        <w:rPr>
          <w:i/>
        </w:rPr>
        <w:t xml:space="preserve">chữa </w:t>
      </w:r>
      <w:r>
        <w:rPr>
          <w:i/>
        </w:rPr>
        <w:t xml:space="preserve">cháy.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nệ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Cứ </w:t>
      </w:r>
      <w:r>
        <w:t xml:space="preserve">một </w:t>
      </w:r>
      <w:r>
        <w:t xml:space="preserve">mực </w:t>
      </w:r>
      <w:r>
        <w:t xml:space="preserve">theo </w:t>
      </w:r>
      <w:r>
        <w:t xml:space="preserve">cái </w:t>
      </w:r>
      <w:r>
        <w:t xml:space="preserve">đã </w:t>
      </w:r>
      <w:r>
        <w:t xml:space="preserve">định </w:t>
      </w:r>
      <w:r>
        <w:t xml:space="preserve">sẵn, </w:t>
      </w:r>
      <w:r>
        <w:t xml:space="preserve">không </w:t>
      </w:r>
      <w:r>
        <w:t xml:space="preserve">biết </w:t>
      </w:r>
      <w:r>
        <w:t xml:space="preserve">xử </w:t>
      </w:r>
      <w:r>
        <w:t xml:space="preserve">lí </w:t>
      </w:r>
      <w:r>
        <w:t xml:space="preserve">linh </w:t>
      </w:r>
      <w:r>
        <w:t xml:space="preserve">hoạt </w:t>
      </w:r>
      <w:r>
        <w:t xml:space="preserve">theo </w:t>
      </w:r>
      <w:r>
        <w:t xml:space="preserve">hoàn </w:t>
      </w:r>
      <w:r>
        <w:t xml:space="preserve">cảnh. </w:t>
      </w:r>
      <w:r>
        <w:t xml:space="preserve">Câu </w:t>
      </w:r>
      <w:r>
        <w:rPr>
          <w:i/>
        </w:rPr>
        <w:t xml:space="preserve">nệ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t xml:space="preserve">tiểu </w:t>
      </w:r>
      <w:r>
        <w:t xml:space="preserve">tiết </w:t>
      </w:r>
      <w:r>
        <w:rPr>
          <w:i/>
        </w:rPr>
        <w:t xml:space="preserve">Quá </w:t>
      </w:r>
      <w:r>
        <w:t xml:space="preserve">câu </w:t>
      </w:r>
      <w:r>
        <w:t xml:space="preserve">nệ </w:t>
      </w:r>
      <w:r>
        <w:t xml:space="preserve">về </w:t>
      </w:r>
      <w:r>
        <w:rPr>
          <w:i/>
        </w:rPr>
        <w:t xml:space="preserve">câu </w:t>
      </w:r>
      <w:r>
        <w:rPr>
          <w:i/>
        </w:rPr>
        <w:t xml:space="preserve">uăn. </w:t>
      </w:r>
      <w:r>
        <w:rPr>
          <w:b/>
        </w:rPr>
        <w:t xml:space="preserve">2 </w:t>
      </w:r>
      <w:r>
        <w:rPr>
          <w:i/>
        </w:rPr>
        <w:t xml:space="preserve">Giữ </w:t>
      </w:r>
      <w:r>
        <w:t xml:space="preserve">kẽ, </w:t>
      </w:r>
      <w:r>
        <w:t xml:space="preserve">ngại </w:t>
      </w:r>
      <w:r>
        <w:t xml:space="preserve">ngùng. </w:t>
      </w:r>
      <w:r>
        <w:rPr>
          <w:i/>
        </w:rPr>
        <w:t xml:space="preserve">Chỗ </w:t>
      </w:r>
      <w:r>
        <w:rPr>
          <w:i/>
        </w:rPr>
        <w:t xml:space="preserve">thân </w:t>
      </w:r>
      <w:r>
        <w:rPr>
          <w:i/>
        </w:rPr>
        <w:t xml:space="preserve">tình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đừng </w:t>
      </w:r>
      <w:r>
        <w:rPr>
          <w:i/>
        </w:rPr>
        <w:t xml:space="preserve">câu </w:t>
      </w:r>
      <w:r>
        <w:rPr>
          <w:i/>
        </w:rPr>
        <w:t xml:space="preserve">nệ.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đoạn </w:t>
      </w:r>
      <w:r>
        <w:t xml:space="preserve">nhạc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câu </w:t>
      </w:r>
      <w:r>
        <w:t xml:space="preserve">văn, </w:t>
      </w:r>
      <w:r>
        <w:t xml:space="preserve">câu </w:t>
      </w:r>
      <w:r>
        <w:t xml:space="preserve">thơ.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rút </w:t>
      </w:r>
      <w:r>
        <w:rPr>
          <w:i/>
        </w:rPr>
        <w:t xml:space="preserve">danh từ </w:t>
      </w:r>
      <w:r>
        <w:rPr>
          <w:i/>
        </w:rPr>
        <w:t xml:space="preserve">Giá </w:t>
      </w:r>
      <w:r>
        <w:t xml:space="preserve">hình </w:t>
      </w:r>
      <w:r>
        <w:t xml:space="preserve">chữ </w:t>
      </w:r>
      <w:r>
        <w:t xml:space="preserve">thập, </w:t>
      </w:r>
      <w:r>
        <w:t xml:space="preserve">nơi </w:t>
      </w:r>
      <w:r>
        <w:t xml:space="preserve">Chúa </w:t>
      </w:r>
      <w:r>
        <w:t xml:space="preserve">Jesus </w:t>
      </w:r>
      <w:r>
        <w:t xml:space="preserve">chịu </w:t>
      </w:r>
      <w:r>
        <w:t xml:space="preserve">cực </w:t>
      </w:r>
      <w:r>
        <w:t xml:space="preserve">hình </w:t>
      </w:r>
      <w:r>
        <w:t xml:space="preserve">bị </w:t>
      </w:r>
      <w:r>
        <w:t xml:space="preserve">đóng </w:t>
      </w:r>
      <w:r>
        <w:t xml:space="preserve">đinh.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lời </w:t>
      </w:r>
      <w:r>
        <w:t xml:space="preserve">thơ, </w:t>
      </w:r>
      <w:r>
        <w:t xml:space="preserve">do </w:t>
      </w:r>
      <w:r>
        <w:t xml:space="preserve">từ </w:t>
      </w:r>
      <w:r>
        <w:t xml:space="preserve">tạo </w:t>
      </w:r>
      <w:r>
        <w:t xml:space="preserve">thành, </w:t>
      </w:r>
      <w:r>
        <w:t xml:space="preserve">có </w:t>
      </w:r>
      <w:r>
        <w:t xml:space="preserve">một </w:t>
      </w:r>
      <w:r>
        <w:t xml:space="preserve">tiết </w:t>
      </w:r>
      <w:r>
        <w:t xml:space="preserve">tấu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viết </w:t>
      </w:r>
      <w:r>
        <w:t xml:space="preserve">bằng </w:t>
      </w:r>
      <w:r>
        <w:t xml:space="preserve">một </w:t>
      </w:r>
      <w:r>
        <w:t xml:space="preserve">dòng. </w:t>
      </w:r>
      <w:r>
        <w:t xml:space="preserve">Câu </w:t>
      </w:r>
      <w:r>
        <w:t xml:space="preserve">thơ </w:t>
      </w:r>
      <w:r>
        <w:t xml:space="preserve">bảy </w:t>
      </w:r>
      <w:r>
        <w:t xml:space="preserve">chữ.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Gò </w:t>
      </w:r>
      <w:r>
        <w:t xml:space="preserve">bó, </w:t>
      </w:r>
      <w:r>
        <w:t xml:space="preserve">trói </w:t>
      </w:r>
      <w:r>
        <w:t xml:space="preserve">buộc,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do. </w:t>
      </w:r>
      <w:r>
        <w:rPr>
          <w:i/>
        </w:rPr>
        <w:t xml:space="preserve">Bị </w:t>
      </w:r>
      <w:r>
        <w:rPr>
          <w:i/>
        </w:rPr>
        <w:t xml:space="preserve">lễ </w:t>
      </w:r>
      <w:r>
        <w:rPr>
          <w:i/>
        </w:rPr>
        <w:t xml:space="preserve">giáo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câu </w:t>
      </w:r>
      <w:r>
        <w:t xml:space="preserve">thúc. </w:t>
      </w:r>
      <w:r>
        <w:br/>
      </w:r>
      <w:r>
        <w:rPr>
          <w:b/>
        </w:rPr>
        <w:t xml:space="preserve">cẩu, </w:t>
      </w:r>
      <w:r>
        <w:rPr>
          <w:b/>
        </w:rPr>
        <w:t xml:space="preserve">Ì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Đồ </w:t>
      </w:r>
      <w:r>
        <w:t xml:space="preserve">chơi </w:t>
      </w:r>
      <w:r>
        <w:t xml:space="preserve">bằng </w:t>
      </w:r>
      <w:r>
        <w:t xml:space="preserve">vải, </w:t>
      </w:r>
      <w:r>
        <w:t xml:space="preserve">hình </w:t>
      </w:r>
      <w:r>
        <w:t xml:space="preserve">tròn </w:t>
      </w:r>
      <w:r>
        <w:t xml:space="preserve">như </w:t>
      </w:r>
      <w:r>
        <w:t xml:space="preserve">quả </w:t>
      </w:r>
      <w:r>
        <w:t xml:space="preserve">cam, </w:t>
      </w:r>
      <w:r>
        <w:t xml:space="preserve">dùng </w:t>
      </w:r>
      <w:r>
        <w:t xml:space="preserve">để </w:t>
      </w:r>
      <w:r>
        <w:t xml:space="preserve">tung, </w:t>
      </w:r>
      <w:r>
        <w:t xml:space="preserve">bắt. </w:t>
      </w:r>
      <w:r>
        <w:t xml:space="preserve">Múa </w:t>
      </w:r>
      <w:r>
        <w:rPr>
          <w:i/>
        </w:rPr>
        <w:t xml:space="preserve">lân </w:t>
      </w:r>
      <w:r>
        <w:t xml:space="preserve">tung </w:t>
      </w:r>
      <w:r>
        <w:t xml:space="preserve">cầu. </w:t>
      </w:r>
      <w:r>
        <w:t xml:space="preserve">Quả </w:t>
      </w:r>
      <w:r>
        <w:t xml:space="preserve">cầu. </w:t>
      </w:r>
      <w:r>
        <w:rPr>
          <w:b/>
        </w:rPr>
        <w:t xml:space="preserve">2 </w:t>
      </w:r>
      <w:r>
        <w:t xml:space="preserve">Đồ </w:t>
      </w:r>
      <w:r>
        <w:t xml:space="preserve">chơi </w:t>
      </w:r>
      <w:r>
        <w:t xml:space="preserve">gồm </w:t>
      </w:r>
      <w:r>
        <w:t xml:space="preserve">một </w:t>
      </w:r>
      <w:r>
        <w:t xml:space="preserve">đế </w:t>
      </w:r>
      <w:r>
        <w:t xml:space="preserve">nhỏ </w:t>
      </w:r>
      <w:r>
        <w:t xml:space="preserve">hình </w:t>
      </w:r>
      <w:r>
        <w:t xml:space="preserve">tròn, </w:t>
      </w:r>
      <w:r>
        <w:t xml:space="preserve">trên </w:t>
      </w:r>
      <w:r>
        <w:t xml:space="preserve">mặt </w:t>
      </w:r>
      <w:r>
        <w:t xml:space="preserve">cắm </w:t>
      </w:r>
      <w:r>
        <w:t xml:space="preserve">lông </w:t>
      </w:r>
      <w:r>
        <w:t xml:space="preserve">chim </w:t>
      </w:r>
      <w:r>
        <w:t xml:space="preserve">hoặc </w:t>
      </w:r>
      <w:r>
        <w:t xml:space="preserve">túm </w:t>
      </w:r>
      <w:r>
        <w:t xml:space="preserve">giấy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đá </w:t>
      </w:r>
      <w:r>
        <w:t xml:space="preserve">chuyền </w:t>
      </w:r>
      <w:r>
        <w:t xml:space="preserve">qua </w:t>
      </w:r>
      <w:r>
        <w:t xml:space="preserve">lại </w:t>
      </w:r>
      <w:r>
        <w:t xml:space="preserve">cho </w:t>
      </w:r>
      <w:r>
        <w:t xml:space="preserve">nhau </w:t>
      </w:r>
      <w:r>
        <w:t xml:space="preserve">hoặc </w:t>
      </w:r>
      <w:r>
        <w:t xml:space="preserve">để </w:t>
      </w:r>
      <w:r>
        <w:t xml:space="preserve">đánh </w:t>
      </w:r>
      <w:r>
        <w:t xml:space="preserve">qua </w:t>
      </w:r>
      <w:r>
        <w:t xml:space="preserve">lại </w:t>
      </w:r>
      <w:r>
        <w:t xml:space="preserve">bằng </w:t>
      </w:r>
      <w:r>
        <w:t xml:space="preserve">vợt. </w:t>
      </w:r>
      <w:r>
        <w:t xml:space="preserve">Đá </w:t>
      </w:r>
      <w:r>
        <w:rPr>
          <w:i/>
        </w:rPr>
        <w:t xml:space="preserve">cầu. </w:t>
      </w:r>
      <w:r>
        <w:t xml:space="preserve">Câu </w:t>
      </w:r>
      <w:r>
        <w:t xml:space="preserve">lông. </w:t>
      </w:r>
      <w:r>
        <w:t xml:space="preserve">II </w:t>
      </w:r>
      <w:r>
        <w:t xml:space="preserve">tính từ </w:t>
      </w:r>
      <w:r>
        <w:t xml:space="preserve">(chuyên môn). </w:t>
      </w:r>
      <w:r>
        <w:t xml:space="preserve">Thuộc </w:t>
      </w:r>
      <w:r>
        <w:t xml:space="preserve">về </w:t>
      </w:r>
      <w:r>
        <w:t xml:space="preserve">hình </w:t>
      </w:r>
      <w:r>
        <w:t xml:space="preserve">cầu </w:t>
      </w:r>
      <w:r>
        <w:t xml:space="preserve">hay </w:t>
      </w:r>
      <w:r>
        <w:t xml:space="preserve">mặt </w:t>
      </w:r>
      <w:r>
        <w:t xml:space="preserve">cầu. </w:t>
      </w:r>
      <w:r>
        <w:rPr>
          <w:i/>
        </w:rPr>
        <w:t xml:space="preserve">Tam </w:t>
      </w:r>
      <w:r>
        <w:t xml:space="preserve">giác </w:t>
      </w:r>
      <w:r>
        <w:rPr>
          <w:i/>
        </w:rPr>
        <w:t xml:space="preserve">cầu*. </w:t>
      </w:r>
      <w:r>
        <w:t xml:space="preserve">Chóm </w:t>
      </w:r>
      <w:r>
        <w:t xml:space="preserve">cằu*. </w:t>
      </w:r>
      <w:r>
        <w:rPr>
          <w:i/>
        </w:rPr>
        <w:t xml:space="preserve">Gương </w:t>
      </w:r>
      <w:r>
        <w:rPr>
          <w:i/>
        </w:rPr>
        <w:t xml:space="preserve">câu?. </w:t>
      </w:r>
      <w:r>
        <w:br/>
      </w:r>
      <w:r>
        <w:rPr>
          <w:b/>
        </w:rPr>
        <w:t xml:space="preserve">cầu,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trên </w:t>
      </w:r>
      <w:r>
        <w:rPr>
          <w:i/>
        </w:rPr>
        <w:t xml:space="preserve">các </w:t>
      </w:r>
      <w:r>
        <w:t xml:space="preserve">chướng </w:t>
      </w:r>
      <w:r>
        <w:t xml:space="preserve">ngại </w:t>
      </w:r>
      <w:r>
        <w:t xml:space="preserve">như </w:t>
      </w:r>
      <w:r>
        <w:t xml:space="preserve">sông, </w:t>
      </w:r>
      <w:r>
        <w:t xml:space="preserve">hồ, </w:t>
      </w:r>
      <w:r>
        <w:t xml:space="preserve">chỗ </w:t>
      </w:r>
      <w:r>
        <w:t xml:space="preserve">trũng, </w:t>
      </w:r>
      <w:r>
        <w:t xml:space="preserve">v.v. </w:t>
      </w:r>
      <w:r>
        <w:t xml:space="preserve">để </w:t>
      </w:r>
      <w:r>
        <w:t xml:space="preserve">tiện </w:t>
      </w:r>
      <w:r>
        <w:t xml:space="preserve">đi </w:t>
      </w:r>
      <w:r>
        <w:t xml:space="preserve">lại. </w:t>
      </w:r>
      <w:r>
        <w:rPr>
          <w:i/>
        </w:rPr>
        <w:t xml:space="preserve">Bắc </w:t>
      </w:r>
      <w:r>
        <w:t xml:space="preserve">cầu </w:t>
      </w:r>
      <w:r>
        <w:rPr>
          <w:i/>
        </w:rPr>
        <w:t xml:space="preserve">qua </w:t>
      </w:r>
      <w:r>
        <w:rPr>
          <w:i/>
        </w:rPr>
        <w:t xml:space="preserve">sông. </w:t>
      </w:r>
      <w:r>
        <w:t xml:space="preserve">Xe </w:t>
      </w:r>
      <w:r>
        <w:t xml:space="preserve">lửa </w:t>
      </w:r>
      <w:r>
        <w:t xml:space="preserve">gua </w:t>
      </w:r>
      <w:r>
        <w:t xml:space="preserve">cầu. </w:t>
      </w:r>
      <w:r>
        <w:t xml:space="preserve">Cách </w:t>
      </w:r>
      <w:r>
        <w:rPr>
          <w:i/>
        </w:rPr>
        <w:t xml:space="preserve">mấy </w:t>
      </w:r>
      <w:r>
        <w:rPr>
          <w:i/>
        </w:rPr>
        <w:t xml:space="preserve">nhịp </w:t>
      </w:r>
      <w:r>
        <w:rPr>
          <w:i/>
        </w:rPr>
        <w:t xml:space="preserve">cầu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cẩu;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Mong </w:t>
      </w:r>
      <w:r>
        <w:t xml:space="preserve">muốn </w:t>
      </w:r>
      <w:r>
        <w:t xml:space="preserve">cho </w:t>
      </w:r>
      <w:r>
        <w:t xml:space="preserve">mình. </w:t>
      </w:r>
      <w:r>
        <w:rPr>
          <w:i/>
        </w:rP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cầu </w:t>
      </w:r>
      <w:r>
        <w:t xml:space="preserve">tiến </w:t>
      </w:r>
      <w:r>
        <w:t xml:space="preserve">bộ. </w:t>
      </w:r>
      <w:r>
        <w:t xml:space="preserve">Bán </w:t>
      </w:r>
      <w:r>
        <w:t xml:space="preserve">nước </w:t>
      </w:r>
      <w:r>
        <w:t xml:space="preserve">cầu </w:t>
      </w:r>
      <w:r>
        <w:rPr>
          <w:i/>
        </w:rPr>
        <w:t xml:space="preserve">vinh. </w:t>
      </w:r>
      <w:r>
        <w:t xml:space="preserve">Cầu </w:t>
      </w:r>
      <w:r>
        <w:t xml:space="preserve">may". </w:t>
      </w:r>
      <w:r>
        <w:rPr>
          <w:b/>
        </w:rPr>
        <w:t xml:space="preserve">2 </w:t>
      </w:r>
      <w:r>
        <w:t xml:space="preserve">Xin </w:t>
      </w:r>
      <w:r>
        <w:t xml:space="preserve">thần </w:t>
      </w:r>
      <w:r>
        <w:t xml:space="preserve">linh </w:t>
      </w:r>
      <w:r>
        <w:t xml:space="preserve">ban </w:t>
      </w:r>
      <w:r>
        <w:t xml:space="preserve">cho </w:t>
      </w:r>
      <w:r>
        <w:t xml:space="preserve">những </w:t>
      </w:r>
      <w:r>
        <w:t xml:space="preserve">điều </w:t>
      </w:r>
      <w:r>
        <w:t xml:space="preserve">mong </w:t>
      </w:r>
      <w:r>
        <w:t xml:space="preserve">muốn,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Cầu </w:t>
      </w:r>
      <w:r>
        <w:rPr>
          <w:i/>
        </w:rPr>
        <w:t xml:space="preserve">trời </w:t>
      </w:r>
      <w:r>
        <w:t xml:space="preserve">khấn </w:t>
      </w:r>
      <w:r>
        <w:rPr>
          <w:i/>
        </w:rPr>
        <w:t xml:space="preserve">phật. </w:t>
      </w:r>
      <w:r>
        <w:t xml:space="preserve">Cầu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cầu,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đi </w:t>
      </w:r>
      <w:r>
        <w:t xml:space="preserve">với </w:t>
      </w:r>
      <w:r>
        <w:t xml:space="preserve">cung). </w:t>
      </w:r>
      <w:r>
        <w:t xml:space="preserve">Yêu </w:t>
      </w:r>
      <w:r>
        <w:t xml:space="preserve">cầu </w:t>
      </w:r>
      <w:r>
        <w:t xml:space="preserve">về </w:t>
      </w:r>
      <w:r>
        <w:t xml:space="preserve">hàng </w:t>
      </w:r>
      <w:r>
        <w:t xml:space="preserve">hoá,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khả </w:t>
      </w:r>
      <w:r>
        <w:t xml:space="preserve">năng </w:t>
      </w:r>
      <w:r>
        <w:t xml:space="preserve">cung </w:t>
      </w:r>
      <w:r>
        <w:t xml:space="preserve">cấp </w:t>
      </w:r>
      <w:r>
        <w:t xml:space="preserve">trên </w:t>
      </w:r>
      <w:r>
        <w:t xml:space="preserve">thị </w:t>
      </w:r>
      <w:r>
        <w:rPr>
          <w:i/>
        </w:rPr>
        <w:t xml:space="preserve">trường. </w:t>
      </w:r>
      <w:r>
        <w:rPr>
          <w:i/>
        </w:rPr>
        <w:t xml:space="preserve">Sự </w:t>
      </w:r>
      <w:r>
        <w:t xml:space="preserve">cân </w:t>
      </w:r>
      <w:r>
        <w:t xml:space="preserve">đối </w:t>
      </w:r>
      <w:r>
        <w:t xml:space="preserve">giữa </w:t>
      </w:r>
      <w:r>
        <w:rPr>
          <w:i/>
        </w:rPr>
        <w:t xml:space="preserve">cung </w:t>
      </w:r>
      <w:r>
        <w:t xml:space="preserve">uà </w:t>
      </w:r>
      <w:r>
        <w:t xml:space="preserve">cầu.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an </w:t>
      </w:r>
      <w:r>
        <w:rPr>
          <w:i/>
        </w:rPr>
        <w:t xml:space="preserve">động từ </w:t>
      </w:r>
      <w:r>
        <w:t xml:space="preserve">Mong </w:t>
      </w:r>
      <w:r>
        <w:t xml:space="preserve">được </w:t>
      </w:r>
      <w:r>
        <w:t xml:space="preserve">yên </w:t>
      </w:r>
      <w:r>
        <w:t xml:space="preserve">thân </w:t>
      </w:r>
      <w:r>
        <w:t xml:space="preserve">mà </w:t>
      </w:r>
      <w:r>
        <w:t xml:space="preserve">thôi </w:t>
      </w:r>
      <w:r>
        <w:t xml:space="preserve">Sống </w:t>
      </w:r>
      <w:r>
        <w:t xml:space="preserve">cầu </w:t>
      </w:r>
      <w:r>
        <w:t xml:space="preserve">an.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ao </w:t>
      </w:r>
      <w:r>
        <w:rPr>
          <w:i/>
        </w:rPr>
        <w:t xml:space="preserve">danh từ </w:t>
      </w:r>
      <w:r>
        <w:t xml:space="preserve">Vật </w:t>
      </w:r>
      <w:r>
        <w:t xml:space="preserve">xây </w:t>
      </w:r>
      <w:r>
        <w:t xml:space="preserve">dựng </w:t>
      </w:r>
      <w:r>
        <w:t xml:space="preserve">bằng </w:t>
      </w:r>
      <w:r>
        <w:t xml:space="preserve">ván, </w:t>
      </w:r>
      <w:r>
        <w:t xml:space="preserve">tre, </w:t>
      </w:r>
      <w:r>
        <w:t xml:space="preserve">bắc </w:t>
      </w:r>
      <w:r>
        <w:t xml:space="preserve">từ </w:t>
      </w:r>
      <w:r>
        <w:t xml:space="preserve">bờ </w:t>
      </w:r>
      <w:r>
        <w:t xml:space="preserve">ao </w:t>
      </w:r>
      <w:r>
        <w:t xml:space="preserve">ra </w:t>
      </w:r>
      <w:r>
        <w:t xml:space="preserve">để </w:t>
      </w:r>
      <w:r>
        <w:t xml:space="preserve">tiện </w:t>
      </w:r>
      <w:r>
        <w:t xml:space="preserve">giặt </w:t>
      </w:r>
      <w:r>
        <w:t xml:space="preserve">rửa, </w:t>
      </w:r>
      <w:r>
        <w:t xml:space="preserve">lấy </w:t>
      </w:r>
      <w:r>
        <w:t xml:space="preserve">nước. </w:t>
      </w:r>
      <w:r>
        <w:rPr>
          <w:i/>
        </w:rPr>
        <w:t xml:space="preserve">Là; </w:t>
      </w:r>
      <w:r>
        <w:t xml:space="preserve">phúc </w:t>
      </w:r>
      <w:r>
        <w:t xml:space="preserve">nơi </w:t>
      </w:r>
      <w:r>
        <w:t xml:space="preserve">nao, </w:t>
      </w:r>
      <w:r>
        <w:rPr>
          <w:i/>
        </w:rPr>
        <w:t xml:space="preserve">cầu </w:t>
      </w:r>
      <w:r>
        <w:rPr>
          <w:i/>
        </w:rPr>
        <w:t xml:space="preserve">ao </w:t>
      </w:r>
      <w:r>
        <w:rPr>
          <w:i/>
        </w:rPr>
        <w:t xml:space="preserve">chẳng </w:t>
      </w:r>
      <w:r>
        <w:rPr>
          <w:i/>
        </w:rPr>
        <w:t xml:space="preserve">bắc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bơ </w:t>
      </w:r>
      <w:r>
        <w:rPr>
          <w:b/>
        </w:rPr>
        <w:t xml:space="preserve">cầu </w:t>
      </w:r>
      <w:r>
        <w:rPr>
          <w:b/>
        </w:rPr>
        <w:t xml:space="preserve">bất </w:t>
      </w:r>
      <w:r>
        <w:rPr>
          <w:i/>
        </w:rPr>
        <w:t xml:space="preserve">tính từ </w:t>
      </w:r>
      <w:r>
        <w:t xml:space="preserve">Bơ </w:t>
      </w:r>
      <w:r>
        <w:t xml:space="preserve">vơ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tựa. </w:t>
      </w:r>
      <w:r>
        <w:rPr>
          <w:i/>
        </w:rPr>
        <w:t xml:space="preserve">Mỏ </w:t>
      </w:r>
      <w:r>
        <w:t xml:space="preserve">côi, </w:t>
      </w:r>
      <w:r>
        <w:t xml:space="preserve">sống </w:t>
      </w:r>
      <w:r>
        <w:rPr>
          <w:i/>
        </w:rPr>
        <w:t xml:space="preserve">cầu </w:t>
      </w:r>
      <w:r>
        <w:t xml:space="preserve">bơ </w:t>
      </w:r>
      <w:r>
        <w:rPr>
          <w:i/>
        </w:rPr>
        <w:t xml:space="preserve">cầu </w:t>
      </w:r>
      <w:r>
        <w:rPr>
          <w:i/>
        </w:rPr>
        <w:t xml:space="preserve">bất.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cầu </w:t>
      </w:r>
      <w:r>
        <w:t xml:space="preserve">tàu.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Xin </w:t>
      </w:r>
      <w:r>
        <w:t xml:space="preserve">xỏ, </w:t>
      </w:r>
      <w:r>
        <w:t xml:space="preserve">nhờ </w:t>
      </w:r>
      <w:r>
        <w:t xml:space="preserve">vả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thế. </w:t>
      </w:r>
      <w:r>
        <w:t xml:space="preserve">Biết </w:t>
      </w:r>
      <w:r>
        <w:t xml:space="preserve">tự </w:t>
      </w:r>
      <w:r>
        <w:rPr>
          <w:i/>
        </w:rPr>
        <w:t xml:space="preserve">trọng, </w:t>
      </w:r>
      <w:r>
        <w:rPr>
          <w:i/>
        </w:rPr>
        <w:t xml:space="preserve">không </w:t>
      </w:r>
      <w:r>
        <w:t xml:space="preserve">cầu </w:t>
      </w:r>
      <w:r>
        <w:t xml:space="preserve">cạnh </w:t>
      </w:r>
      <w:r>
        <w:rPr>
          <w:i/>
        </w:rPr>
        <w:t xml:space="preserve">ai.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chì </w:t>
      </w:r>
      <w:r>
        <w:rPr>
          <w:i/>
        </w:rPr>
        <w:t xml:space="preserve">danh từ </w:t>
      </w:r>
      <w:r>
        <w:t xml:space="preserve">Rộ </w:t>
      </w:r>
      <w:r>
        <w:t xml:space="preserve">phận </w:t>
      </w:r>
      <w:r>
        <w:t xml:space="preserve">bảo </w:t>
      </w:r>
      <w:r>
        <w:t xml:space="preserve">vệ </w:t>
      </w:r>
      <w:r>
        <w:t xml:space="preserve">trong </w:t>
      </w:r>
      <w:r>
        <w:t xml:space="preserve">mạch </w:t>
      </w:r>
      <w:r>
        <w:t xml:space="preserve">điện, </w:t>
      </w:r>
      <w:r>
        <w:t xml:space="preserve">gồm </w:t>
      </w:r>
      <w:r>
        <w:t xml:space="preserve">phần </w:t>
      </w:r>
      <w:r>
        <w:t xml:space="preserve">chính </w:t>
      </w:r>
      <w:r>
        <w:t xml:space="preserve">là </w:t>
      </w:r>
      <w:r>
        <w:t xml:space="preserve">một </w:t>
      </w:r>
      <w:r>
        <w:t xml:space="preserve">dây </w:t>
      </w:r>
      <w:r>
        <w:t xml:space="preserve">kim </w:t>
      </w:r>
      <w:r>
        <w:t xml:space="preserve">loại </w:t>
      </w:r>
      <w:r>
        <w:t xml:space="preserve">dễ </w:t>
      </w:r>
      <w:r>
        <w:t xml:space="preserve">nóng </w:t>
      </w:r>
      <w:r>
        <w:t xml:space="preserve">chảy </w:t>
      </w:r>
      <w:r>
        <w:t xml:space="preserve">(thường </w:t>
      </w:r>
      <w:r>
        <w:t xml:space="preserve">là </w:t>
      </w:r>
      <w:r>
        <w:t xml:space="preserve">dây </w:t>
      </w:r>
      <w:r>
        <w:t xml:space="preserve">chì) </w:t>
      </w:r>
      <w:r>
        <w:t xml:space="preserve">để </w:t>
      </w:r>
      <w:r>
        <w:t xml:space="preserve">tự </w:t>
      </w:r>
      <w:r>
        <w:t xml:space="preserve">động </w:t>
      </w:r>
      <w:r>
        <w:t xml:space="preserve">cắt </w:t>
      </w:r>
      <w:r>
        <w:t xml:space="preserve">mạch </w:t>
      </w:r>
      <w:r>
        <w:t xml:space="preserve">điện </w:t>
      </w:r>
      <w:r>
        <w:t xml:space="preserve">khi </w:t>
      </w:r>
      <w:r>
        <w:t xml:space="preserve">dòng </w:t>
      </w:r>
      <w:r>
        <w:t xml:space="preserve">điện </w:t>
      </w:r>
      <w:r>
        <w:t xml:space="preserve">tăng </w:t>
      </w:r>
      <w:r>
        <w:t xml:space="preserve">lên </w:t>
      </w:r>
      <w:r>
        <w:t xml:space="preserve">quá </w:t>
      </w:r>
      <w:r>
        <w:t xml:space="preserve">mức </w:t>
      </w:r>
      <w:r>
        <w:t xml:space="preserve">quy </w:t>
      </w:r>
      <w:r>
        <w:t xml:space="preserve">định. </w:t>
      </w:r>
      <w:r>
        <w:t xml:space="preserve">Cháy </w:t>
      </w:r>
      <w:r>
        <w:rPr>
          <w:i/>
        </w:rPr>
        <w:t xml:space="preserve">câu </w:t>
      </w:r>
      <w:r>
        <w:t xml:space="preserve">chì.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chui </w:t>
      </w:r>
      <w:r>
        <w:rPr>
          <w:i/>
        </w:rPr>
        <w:t xml:space="preserve">danh từ </w:t>
      </w:r>
      <w:r>
        <w:t xml:space="preserve">Cầu </w:t>
      </w:r>
      <w:r>
        <w:t xml:space="preserve">xây </w:t>
      </w:r>
      <w:r>
        <w:t xml:space="preserve">dựng </w:t>
      </w:r>
      <w:r>
        <w:t xml:space="preserve">ở </w:t>
      </w:r>
      <w:r>
        <w:t xml:space="preserve">những </w:t>
      </w:r>
      <w:r>
        <w:t xml:space="preserve">chỗ </w:t>
      </w:r>
      <w:r>
        <w:t xml:space="preserve">có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bộ, </w:t>
      </w:r>
      <w:r>
        <w:t xml:space="preserve">sắt </w:t>
      </w:r>
      <w:r>
        <w:t xml:space="preserve">giao </w:t>
      </w:r>
      <w:r>
        <w:t xml:space="preserve">cắt </w:t>
      </w:r>
      <w:r>
        <w:t xml:space="preserve">nhau, </w:t>
      </w:r>
      <w:r>
        <w:t xml:space="preserve">để </w:t>
      </w:r>
      <w:r>
        <w:t xml:space="preserve">cho </w:t>
      </w:r>
      <w:r>
        <w:t xml:space="preserve">một </w:t>
      </w:r>
      <w:r>
        <w:t xml:space="preserve">đường </w:t>
      </w:r>
      <w:r>
        <w:t xml:space="preserve">đi </w:t>
      </w:r>
      <w:r>
        <w:t xml:space="preserve">bên </w:t>
      </w:r>
      <w:r>
        <w:t xml:space="preserve">trên, </w:t>
      </w:r>
      <w:r>
        <w:t xml:space="preserve">một </w:t>
      </w:r>
      <w:r>
        <w:t xml:space="preserve">đường </w:t>
      </w:r>
      <w:r>
        <w:t xml:space="preserve">chui </w:t>
      </w:r>
      <w:r>
        <w:t xml:space="preserve">qua </w:t>
      </w:r>
      <w:r>
        <w:t xml:space="preserve">phía </w:t>
      </w:r>
      <w:r>
        <w:t xml:space="preserve">dưới.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cống </w:t>
      </w:r>
      <w:r>
        <w:rPr>
          <w:i/>
        </w:rPr>
        <w:t xml:space="preserve">danh từ </w:t>
      </w:r>
      <w:r>
        <w:t xml:space="preserve">Cầu </w:t>
      </w:r>
      <w:r>
        <w:t xml:space="preserve">và </w:t>
      </w:r>
      <w:r>
        <w:t xml:space="preserve">cống,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những </w:t>
      </w:r>
      <w:r>
        <w:t xml:space="preserve">công </w:t>
      </w:r>
      <w:r>
        <w:t xml:space="preserve">trình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giao </w:t>
      </w:r>
      <w:r>
        <w:t xml:space="preserve">thông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Xin </w:t>
      </w:r>
      <w:r>
        <w:t xml:space="preserve">được </w:t>
      </w:r>
      <w:r>
        <w:t xml:space="preserve">cứu </w:t>
      </w:r>
      <w:r>
        <w:t xml:space="preserve">giúp </w:t>
      </w:r>
      <w:r>
        <w:t xml:space="preserve">cho </w:t>
      </w:r>
      <w:r>
        <w:t xml:space="preserve">mình. </w:t>
      </w:r>
      <w:r>
        <w:t xml:space="preserve">cầu </w:t>
      </w:r>
      <w:r>
        <w:t xml:space="preserve">dao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đóng, </w:t>
      </w:r>
      <w:r>
        <w:t xml:space="preserve">cắt </w:t>
      </w:r>
      <w:r>
        <w:t xml:space="preserve">chỗ </w:t>
      </w:r>
      <w:r>
        <w:t xml:space="preserve">đầu </w:t>
      </w:r>
      <w:r>
        <w:t xml:space="preserve">mối </w:t>
      </w:r>
      <w:r>
        <w:t xml:space="preserve">mạch </w:t>
      </w:r>
      <w:r>
        <w:t xml:space="preserve">điện, </w:t>
      </w:r>
      <w:r>
        <w:t xml:space="preserve">có </w:t>
      </w:r>
      <w:r>
        <w:t xml:space="preserve">dạng </w:t>
      </w:r>
      <w:r>
        <w:t xml:space="preserve">con </w:t>
      </w:r>
      <w:r>
        <w:t xml:space="preserve">dao. </w:t>
      </w:r>
      <w:r>
        <w:t xml:space="preserve">Cầu </w:t>
      </w:r>
      <w:r>
        <w:rPr>
          <w:i/>
        </w:rPr>
        <w:t xml:space="preserve">dao </w:t>
      </w:r>
      <w:r>
        <w:t xml:space="preserve">ba </w:t>
      </w:r>
      <w:r>
        <w:rPr>
          <w:i/>
        </w:rPr>
        <w:t xml:space="preserve">pha. </w:t>
      </w:r>
      <w:r>
        <w:t xml:space="preserve">cầu </w:t>
      </w:r>
      <w:r>
        <w:t xml:space="preserve">đảo </w:t>
      </w:r>
      <w:r>
        <w:t xml:space="preserve">động từ </w:t>
      </w:r>
      <w:r>
        <w:rPr>
          <w:b/>
        </w:rPr>
        <w:t xml:space="preserve">1 </w:t>
      </w:r>
      <w:r>
        <w:t xml:space="preserve">(íd.). </w:t>
      </w:r>
      <w:r>
        <w:t xml:space="preserve">Cầu </w:t>
      </w:r>
      <w:r>
        <w:t xml:space="preserve">thần </w:t>
      </w:r>
      <w:r>
        <w:t xml:space="preserve">thánh </w:t>
      </w:r>
      <w:r>
        <w:t xml:space="preserve">ban </w:t>
      </w:r>
      <w:r>
        <w:t xml:space="preserve">cho </w:t>
      </w:r>
      <w:r>
        <w:t xml:space="preserve">những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bằng </w:t>
      </w:r>
      <w:r>
        <w:t xml:space="preserve">cách </w:t>
      </w:r>
      <w:r>
        <w:t xml:space="preserve">cúng </w:t>
      </w:r>
      <w:r>
        <w:t xml:space="preserve">bái,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Cầu </w:t>
      </w:r>
      <w:r>
        <w:t xml:space="preserve">trời </w:t>
      </w:r>
      <w:r>
        <w:t xml:space="preserve">mưa </w:t>
      </w:r>
      <w:r>
        <w:t xml:space="preserve">bằng </w:t>
      </w:r>
      <w:r>
        <w:t xml:space="preserve">cách </w:t>
      </w:r>
      <w:r>
        <w:t xml:space="preserve">cúng </w:t>
      </w:r>
      <w:r>
        <w:t xml:space="preserve">bái </w:t>
      </w:r>
      <w:r>
        <w:t xml:space="preserve">khi </w:t>
      </w:r>
      <w:r>
        <w:t xml:space="preserve">bị </w:t>
      </w:r>
      <w:r>
        <w:t xml:space="preserve">hạn </w:t>
      </w:r>
      <w:r>
        <w:t xml:space="preserve">hán,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được </w:t>
      </w:r>
      <w:r>
        <w:rPr>
          <w:b/>
        </w:rPr>
        <w:t xml:space="preserve">ước </w:t>
      </w:r>
      <w:r>
        <w:rPr>
          <w:b/>
        </w:rPr>
        <w:t xml:space="preserve">thấy </w:t>
      </w:r>
      <w:r>
        <w:t xml:space="preserve">Cầu </w:t>
      </w:r>
      <w:r>
        <w:t xml:space="preserve">mong, </w:t>
      </w:r>
      <w:r>
        <w:t xml:space="preserve">ao </w:t>
      </w:r>
      <w:r>
        <w:t xml:space="preserve">ước </w:t>
      </w:r>
      <w:r>
        <w:t xml:space="preserve">cái </w:t>
      </w:r>
      <w:r>
        <w:t xml:space="preserve">gì </w:t>
      </w:r>
      <w:r>
        <w:t xml:space="preserve">thì </w:t>
      </w:r>
      <w:r>
        <w:t xml:space="preserve">được </w:t>
      </w:r>
      <w:r>
        <w:t xml:space="preserve">ngay </w:t>
      </w:r>
      <w:r>
        <w:t xml:space="preserve">cái </w:t>
      </w:r>
      <w:r>
        <w:t xml:space="preserve">đó.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Đường </w:t>
      </w:r>
      <w:r>
        <w:t xml:space="preserve">sá </w:t>
      </w:r>
      <w:r>
        <w:t xml:space="preserve">và </w:t>
      </w:r>
      <w:r>
        <w:t xml:space="preserve">cầu </w:t>
      </w:r>
      <w:r>
        <w:t xml:space="preserve">cống.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cầu </w:t>
      </w:r>
      <w:r>
        <w:rPr>
          <w:i/>
        </w:rPr>
        <w:t xml:space="preserve">đường. </w:t>
      </w:r>
      <w:r>
        <w:rPr>
          <w:i/>
        </w:rPr>
        <w:t xml:space="preserve">Kĩ </w:t>
      </w:r>
      <w:r>
        <w:rPr>
          <w:i/>
        </w:rPr>
        <w:t xml:space="preserve">sư </w:t>
      </w:r>
      <w:r>
        <w:rPr>
          <w:i/>
        </w:rPr>
        <w:t xml:space="preserve">cầu </w:t>
      </w:r>
      <w:r>
        <w:t xml:space="preserve">đường.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hàng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Đường </w:t>
      </w:r>
      <w:r>
        <w:t xml:space="preserve">máy </w:t>
      </w:r>
      <w:r>
        <w:t xml:space="preserve">bay </w:t>
      </w:r>
      <w:r>
        <w:rPr>
          <w:i/>
        </w:rPr>
        <w:t xml:space="preserve">bảo </w:t>
      </w:r>
      <w:r>
        <w:t xml:space="preserve">đảm </w:t>
      </w:r>
      <w:r>
        <w:t xml:space="preserve">sự </w:t>
      </w:r>
      <w:r>
        <w:t xml:space="preserve">liên </w:t>
      </w:r>
      <w:r>
        <w:t xml:space="preserve">lạc </w:t>
      </w:r>
      <w:r>
        <w:t xml:space="preserve">giữa </w:t>
      </w:r>
      <w:r>
        <w:t xml:space="preserve">hai </w:t>
      </w:r>
      <w:r>
        <w:t xml:space="preserve">địa </w:t>
      </w:r>
      <w:r>
        <w:t xml:space="preserve">điểm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những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khác </w:t>
      </w:r>
      <w:r>
        <w:t xml:space="preserve">giữa </w:t>
      </w:r>
      <w:r>
        <w:t xml:space="preserve">hai </w:t>
      </w:r>
      <w:r>
        <w:t xml:space="preserve">địa </w:t>
      </w:r>
      <w:r>
        <w:t xml:space="preserve">điểm </w:t>
      </w:r>
      <w:r>
        <w:t xml:space="preserve">ấy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Xin </w:t>
      </w:r>
      <w:r>
        <w:t xml:space="preserve">ngừng </w:t>
      </w:r>
      <w:r>
        <w:t xml:space="preserve">chiến </w:t>
      </w:r>
      <w:r>
        <w:t xml:space="preserve">tranh. </w:t>
      </w:r>
      <w:r>
        <w:rPr>
          <w:i/>
        </w:rPr>
        <w:t xml:space="preserve">Sứ </w:t>
      </w:r>
      <w:r>
        <w:t xml:space="preserve">giả </w:t>
      </w:r>
      <w:r>
        <w:rPr>
          <w:i/>
        </w:rPr>
        <w:t xml:space="preserve">đến </w:t>
      </w:r>
      <w:r>
        <w:t xml:space="preserve">cầu </w:t>
      </w:r>
      <w:r>
        <w:t xml:space="preserve">hoà. </w:t>
      </w:r>
      <w:r>
        <w:rPr>
          <w:b/>
        </w:rPr>
        <w:t xml:space="preserve">2 </w:t>
      </w:r>
      <w:r>
        <w:t xml:space="preserve">Mong </w:t>
      </w:r>
      <w:r>
        <w:t xml:space="preserve">hoà, </w:t>
      </w:r>
      <w:r>
        <w:t xml:space="preserve">không </w:t>
      </w:r>
      <w:r>
        <w:t xml:space="preserve">dám </w:t>
      </w:r>
      <w:r>
        <w:t xml:space="preserve">mong </w:t>
      </w:r>
      <w:r>
        <w:t xml:space="preserve">thắng. </w:t>
      </w:r>
      <w:r>
        <w:t xml:space="preserve">Ván </w:t>
      </w:r>
      <w:r>
        <w:t xml:space="preserve">cờ </w:t>
      </w:r>
      <w:r>
        <w:t xml:space="preserve">này </w:t>
      </w:r>
      <w:r>
        <w:t xml:space="preserve">chỉ </w:t>
      </w:r>
      <w:r>
        <w:t xml:space="preserve">cầu </w:t>
      </w:r>
      <w:r>
        <w:t xml:space="preserve">hoà.. </w:t>
      </w:r>
      <w:r>
        <w:br w:type="page"/>
      </w:r>
      <w:r>
        <w:rPr>
          <w:b/>
        </w:rPr>
        <w:t xml:space="preserve">cầu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(cũ; </w:t>
      </w:r>
      <w:r>
        <w:t xml:space="preserve">trư.). </w:t>
      </w:r>
      <w:r>
        <w:t xml:space="preserve">Xin </w:t>
      </w:r>
      <w:r>
        <w:t xml:space="preserve">ấy </w:t>
      </w:r>
      <w:r>
        <w:t xml:space="preserve">làm </w:t>
      </w:r>
      <w:r>
        <w:t xml:space="preserve">vợ, </w:t>
      </w:r>
      <w:r>
        <w:t xml:space="preserve">hỏi </w:t>
      </w:r>
      <w:r>
        <w:t xml:space="preserve">vợ.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hổn </w:t>
      </w:r>
      <w:r>
        <w:rPr>
          <w:i/>
        </w:rPr>
        <w:t xml:space="preserve">động từ </w:t>
      </w:r>
      <w:r>
        <w:t xml:space="preserve">Cầu </w:t>
      </w:r>
      <w:r>
        <w:t xml:space="preserve">cho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được </w:t>
      </w:r>
      <w:r>
        <w:t xml:space="preserve">yên, </w:t>
      </w:r>
      <w:r>
        <w:t xml:space="preserve">được </w:t>
      </w:r>
      <w:r>
        <w:t xml:space="preserve">lên </w:t>
      </w:r>
      <w:r>
        <w:t xml:space="preserve">thiên </w:t>
      </w:r>
      <w:r>
        <w:t xml:space="preserve">đường,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rPr>
          <w:i/>
        </w:rPr>
        <w:t xml:space="preserve">Lễ </w:t>
      </w:r>
      <w:r>
        <w:t xml:space="preserve">cầu </w:t>
      </w:r>
      <w:r>
        <w:rPr>
          <w:i/>
        </w:rPr>
        <w:t xml:space="preserve">hồn.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khẩn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khoản. </w:t>
      </w:r>
      <w:r>
        <w:t xml:space="preserve">Câu </w:t>
      </w:r>
      <w:r>
        <w:rPr>
          <w:i/>
        </w:rPr>
        <w:t xml:space="preserve">khẩn </w:t>
      </w:r>
      <w:r>
        <w:rPr>
          <w:i/>
        </w:rPr>
        <w:t xml:space="preserve">lòng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khỉ </w:t>
      </w:r>
      <w:r>
        <w:rPr>
          <w:i/>
        </w:rPr>
        <w:t xml:space="preserve">danh từ </w:t>
      </w:r>
      <w:r>
        <w:t xml:space="preserve">Cầu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hoặc </w:t>
      </w:r>
      <w:r>
        <w:rPr>
          <w:i/>
        </w:rPr>
        <w:t xml:space="preserve">hai </w:t>
      </w:r>
      <w:r>
        <w:t xml:space="preserve">cây </w:t>
      </w:r>
      <w:r>
        <w:t xml:space="preserve">tre, </w:t>
      </w:r>
      <w:r>
        <w:t xml:space="preserve">gỗ, </w:t>
      </w:r>
      <w:r>
        <w:t xml:space="preserve">v.v., </w:t>
      </w:r>
      <w:r>
        <w:t xml:space="preserve">bắc </w:t>
      </w:r>
      <w:r>
        <w:t xml:space="preserve">qua </w:t>
      </w:r>
      <w:r>
        <w:t xml:space="preserve">suối, </w:t>
      </w:r>
      <w:r>
        <w:t xml:space="preserve">lạch, </w:t>
      </w:r>
      <w:r>
        <w:t xml:space="preserve">thường </w:t>
      </w:r>
      <w:r>
        <w:t xml:space="preserve">có </w:t>
      </w:r>
      <w:r>
        <w:t xml:space="preserve">tay </w:t>
      </w:r>
      <w:r>
        <w:t xml:space="preserve">vịn.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khiến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Yêu </w:t>
      </w:r>
      <w:r>
        <w:t xml:space="preserve">cầu </w:t>
      </w:r>
      <w:r>
        <w:t xml:space="preserve">làm </w:t>
      </w:r>
      <w:r>
        <w:t xml:space="preserve">hay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"Nói </w:t>
      </w:r>
      <w:r>
        <w:rPr>
          <w:i/>
        </w:rPr>
        <w:t xml:space="preserve">đi!", </w:t>
      </w:r>
      <w:r>
        <w:rPr>
          <w:i/>
        </w:rPr>
        <w:t xml:space="preserve">"Hãy </w:t>
      </w:r>
      <w:r>
        <w:rPr>
          <w:i/>
        </w:rPr>
        <w:t xml:space="preserve">nói!, </w:t>
      </w:r>
      <w:r>
        <w:rPr>
          <w:i/>
        </w:rPr>
        <w:t xml:space="preserve">“Chớ </w:t>
      </w:r>
      <w:r>
        <w:rPr>
          <w:i/>
        </w:rPr>
        <w:t xml:space="preserve">nói!"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câu </w:t>
      </w:r>
      <w:r>
        <w:rPr>
          <w:i/>
        </w:rPr>
        <w:t xml:space="preserve">cầu </w:t>
      </w:r>
      <w:r>
        <w:t xml:space="preserve">khiến </w:t>
      </w:r>
      <w:r>
        <w:t xml:space="preserve">(biểu </w:t>
      </w:r>
      <w:r>
        <w:rPr>
          <w:i/>
        </w:rPr>
        <w:t xml:space="preserve">thị </w:t>
      </w:r>
      <w:r>
        <w:rPr>
          <w:i/>
        </w:rPr>
        <w:t xml:space="preserve">ýcầu </w:t>
      </w:r>
      <w:r>
        <w:t xml:space="preserve">khiến).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khuẩn </w:t>
      </w:r>
      <w:r>
        <w:rPr>
          <w:i/>
        </w:rPr>
        <w:t xml:space="preserve">danh từ </w:t>
      </w:r>
      <w:r>
        <w:t xml:space="preserve">Vì </w:t>
      </w:r>
      <w:r>
        <w:t xml:space="preserve">khuẩn </w:t>
      </w:r>
      <w:r>
        <w:t xml:space="preserve">hình </w:t>
      </w:r>
      <w:r>
        <w:t xml:space="preserve">cầu.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cầu </w:t>
      </w:r>
      <w:r>
        <w:t xml:space="preserve">kỳ. </w:t>
      </w:r>
      <w:r>
        <w:t xml:space="preserve">tính từ </w:t>
      </w:r>
      <w:r>
        <w:t xml:space="preserve">Không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giản </w:t>
      </w:r>
      <w:r>
        <w:t xml:space="preserve">dị, </w:t>
      </w:r>
      <w:r>
        <w:t xml:space="preserve">mà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khác </w:t>
      </w:r>
      <w:r>
        <w:t xml:space="preserve">thường. </w:t>
      </w:r>
      <w:r>
        <w:t xml:space="preserve">Cách </w:t>
      </w:r>
      <w:r>
        <w:rPr>
          <w:i/>
        </w:rPr>
        <w:t xml:space="preserve">trang </w:t>
      </w:r>
      <w:r>
        <w:t xml:space="preserve">hoàng </w:t>
      </w:r>
      <w:r>
        <w:t xml:space="preserve">cầu </w:t>
      </w:r>
      <w:r>
        <w:t xml:space="preserve">kì. </w:t>
      </w:r>
      <w:r>
        <w:t xml:space="preserve">Câu </w:t>
      </w:r>
      <w:r>
        <w:t xml:space="preserve">uăn </w:t>
      </w:r>
      <w:r>
        <w:rPr>
          <w:i/>
        </w:rPr>
        <w:t xml:space="preserve">cầu </w:t>
      </w:r>
      <w:r>
        <w:rPr>
          <w:i/>
        </w:rPr>
        <w:t xml:space="preserve">kì. </w:t>
      </w:r>
      <w:r>
        <w:rPr>
          <w:i/>
        </w:rPr>
        <w:t xml:space="preserve">Tĩnh </w:t>
      </w:r>
      <w:r>
        <w:t xml:space="preserve">cầu </w:t>
      </w:r>
      <w:r>
        <w:t xml:space="preserve">kì. </w:t>
      </w:r>
      <w:r>
        <w:t xml:space="preserve">Cầu </w:t>
      </w:r>
      <w:r>
        <w:t xml:space="preserve">kì </w:t>
      </w:r>
      <w:r>
        <w:rPr>
          <w:i/>
        </w:rPr>
        <w:t xml:space="preserve">trong </w:t>
      </w:r>
      <w:r>
        <w:t xml:space="preserve">uiệc </w:t>
      </w:r>
      <w:r>
        <w:rPr>
          <w:i/>
        </w:rPr>
        <w:t xml:space="preserve">ăn </w:t>
      </w:r>
      <w:r>
        <w:rPr>
          <w:i/>
        </w:rPr>
        <w:t xml:space="preserve">mặc.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Đọc </w:t>
      </w:r>
      <w:r>
        <w:rPr>
          <w:i/>
        </w:rPr>
        <w:t xml:space="preserve">kinh </w:t>
      </w:r>
      <w:r>
        <w:rPr>
          <w:i/>
        </w:rPr>
        <w:t xml:space="preserve">cầu </w:t>
      </w:r>
      <w:r>
        <w:t xml:space="preserve">nguyện.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kỳ </w:t>
      </w:r>
      <w:r>
        <w:rPr>
          <w:b/>
        </w:rPr>
        <w:t xml:space="preserve">x </w:t>
      </w:r>
      <w:r>
        <w:rPr>
          <w:b/>
        </w:rPr>
        <w:t xml:space="preserve">cầu </w:t>
      </w:r>
      <w:r>
        <w:rPr>
          <w:b/>
        </w:rPr>
        <w:t xml:space="preserve">kì.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lăn </w:t>
      </w:r>
      <w:r>
        <w:rPr>
          <w:i/>
        </w:rPr>
        <w:t xml:space="preserve">danh từ </w:t>
      </w:r>
      <w:r>
        <w:t xml:space="preserve">Máy </w:t>
      </w:r>
      <w:r>
        <w:t xml:space="preserve">trục </w:t>
      </w:r>
      <w:r>
        <w:t xml:space="preserve">hình </w:t>
      </w:r>
      <w:r>
        <w:t xml:space="preserve">giống </w:t>
      </w:r>
      <w:r>
        <w:t xml:space="preserve">chiếc </w:t>
      </w:r>
      <w:r>
        <w:t xml:space="preserve">cầu, </w:t>
      </w:r>
      <w:r>
        <w:t xml:space="preserve">di </w:t>
      </w:r>
      <w:r>
        <w:t xml:space="preserve">chuyển </w:t>
      </w:r>
      <w:r>
        <w:t xml:space="preserve">được </w:t>
      </w:r>
      <w:r>
        <w:t xml:space="preserve">theo </w:t>
      </w:r>
      <w:r>
        <w:t xml:space="preserve">chiều </w:t>
      </w:r>
      <w:r>
        <w:t xml:space="preserve">ngang </w:t>
      </w:r>
      <w:r>
        <w:t xml:space="preserve">bằng </w:t>
      </w:r>
      <w:r>
        <w:t xml:space="preserve">bánh </w:t>
      </w:r>
      <w:r>
        <w:t xml:space="preserve">xe </w:t>
      </w:r>
      <w:r>
        <w:t xml:space="preserve">lăn </w:t>
      </w:r>
      <w:r>
        <w:t xml:space="preserve">trên </w:t>
      </w:r>
      <w:r>
        <w:t xml:space="preserve">đường </w:t>
      </w:r>
      <w:r>
        <w:t xml:space="preserve">ray.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lông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người </w:t>
      </w:r>
      <w:r>
        <w:t xml:space="preserve">chơi </w:t>
      </w:r>
      <w:r>
        <w:t xml:space="preserve">dùng </w:t>
      </w:r>
      <w:r>
        <w:t xml:space="preserve">vợt </w:t>
      </w:r>
      <w:r>
        <w:t xml:space="preserve">đánh </w:t>
      </w:r>
      <w:r>
        <w:t xml:space="preserve">quả </w:t>
      </w:r>
      <w:r>
        <w:t xml:space="preserve">cầu </w:t>
      </w:r>
      <w:r>
        <w:t xml:space="preserve">có </w:t>
      </w:r>
      <w:r>
        <w:t xml:space="preserve">cắm </w:t>
      </w:r>
      <w:r>
        <w:t xml:space="preserve">lông </w:t>
      </w:r>
      <w:r>
        <w:t xml:space="preserve">chim </w:t>
      </w:r>
      <w:r>
        <w:t xml:space="preserve">qua </w:t>
      </w:r>
      <w:r>
        <w:t xml:space="preserve">lại </w:t>
      </w:r>
      <w:r>
        <w:t xml:space="preserve">trên </w:t>
      </w:r>
      <w:r>
        <w:t xml:space="preserve">một </w:t>
      </w:r>
      <w:r>
        <w:t xml:space="preserve">lưới </w:t>
      </w:r>
      <w:r>
        <w:t xml:space="preserve">căng </w:t>
      </w:r>
      <w:r>
        <w:t xml:space="preserve">ở </w:t>
      </w:r>
      <w:r>
        <w:t xml:space="preserve">giữa </w:t>
      </w:r>
      <w:r>
        <w:t xml:space="preserve">sân. </w:t>
      </w:r>
      <w:r>
        <w:t xml:space="preserve">Chơi </w:t>
      </w:r>
      <w:r>
        <w:rPr>
          <w:i/>
        </w:rPr>
        <w:t xml:space="preserve">cầu </w:t>
      </w:r>
      <w:r>
        <w:t xml:space="preserve">lông. </w:t>
      </w:r>
      <w:r>
        <w:t xml:space="preserve">Quả </w:t>
      </w:r>
      <w:r>
        <w:t xml:space="preserve">cầu </w:t>
      </w:r>
      <w:r>
        <w:t xml:space="preserve">lông.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máng </w:t>
      </w:r>
      <w:r>
        <w:rPr>
          <w:i/>
        </w:rPr>
        <w:t xml:space="preserve">danh từ </w:t>
      </w:r>
      <w:r>
        <w:t xml:space="preserve">Máng </w:t>
      </w:r>
      <w:r>
        <w:t xml:space="preserve">dẫn </w:t>
      </w:r>
      <w:r>
        <w:t xml:space="preserve">nước </w:t>
      </w:r>
      <w:r>
        <w:t xml:space="preserve">bắc </w:t>
      </w:r>
      <w:r>
        <w:t xml:space="preserve">qua </w:t>
      </w:r>
      <w:r>
        <w:t xml:space="preserve">các </w:t>
      </w:r>
      <w:r>
        <w:t xml:space="preserve">chướng </w:t>
      </w:r>
      <w:r>
        <w:t xml:space="preserve">ngại </w:t>
      </w:r>
      <w:r>
        <w:t xml:space="preserve">như </w:t>
      </w:r>
      <w:r>
        <w:t xml:space="preserve">khe, </w:t>
      </w:r>
      <w:r>
        <w:t xml:space="preserve">lạch, </w:t>
      </w:r>
      <w:r>
        <w:t xml:space="preserve">sông, </w:t>
      </w:r>
      <w:r>
        <w:t xml:space="preserve">suối, </w:t>
      </w:r>
      <w:r>
        <w:t xml:space="preserve">chỗ </w:t>
      </w:r>
      <w:r>
        <w:t xml:space="preserve">trũng, </w:t>
      </w:r>
      <w:r>
        <w:t xml:space="preserve">v.v.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may </w:t>
      </w:r>
      <w:r>
        <w:rPr>
          <w:i/>
        </w:rPr>
        <w:t xml:space="preserve">động từ </w:t>
      </w:r>
      <w:r>
        <w:t xml:space="preserve">ChÍ </w:t>
      </w:r>
      <w:r>
        <w:t xml:space="preserve">trông </w:t>
      </w:r>
      <w:r>
        <w:t xml:space="preserve">mong </w:t>
      </w:r>
      <w:r>
        <w:t xml:space="preserve">vào </w:t>
      </w:r>
      <w:r>
        <w:t xml:space="preserve">sự </w:t>
      </w:r>
      <w:r>
        <w:t xml:space="preserve">may </w:t>
      </w:r>
      <w:r>
        <w:t xml:space="preserve">mắn,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đảm </w:t>
      </w:r>
      <w:r>
        <w:t xml:space="preserve">bảo </w:t>
      </w:r>
      <w:r>
        <w:t xml:space="preserve">tin </w:t>
      </w:r>
      <w:r>
        <w:t xml:space="preserve">chắc. </w:t>
      </w:r>
      <w:r>
        <w:rPr>
          <w:i/>
        </w:rPr>
        <w:t xml:space="preserve">Làm </w:t>
      </w:r>
      <w:r>
        <w:t xml:space="preserve">cầu </w:t>
      </w:r>
      <w:r>
        <w:t xml:space="preserve">may, </w:t>
      </w:r>
      <w:r>
        <w:rPr>
          <w:i/>
        </w:rPr>
        <w:t xml:space="preserve">chắc </w:t>
      </w:r>
      <w:r>
        <w:t xml:space="preserve">gì </w:t>
      </w:r>
      <w:r>
        <w:rPr>
          <w:i/>
        </w:rPr>
        <w:t xml:space="preserve">đã </w:t>
      </w:r>
      <w:r>
        <w:rPr>
          <w:i/>
        </w:rPr>
        <w:t xml:space="preserve">có </w:t>
      </w:r>
      <w:r>
        <w:t xml:space="preserve">kết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t xml:space="preserve">cũng nói </w:t>
      </w:r>
      <w:r>
        <w:t xml:space="preserve">nhãn </w:t>
      </w:r>
      <w:r>
        <w:t xml:space="preserve">cầu.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mắt, </w:t>
      </w:r>
      <w:r>
        <w:t xml:space="preserve">hình </w:t>
      </w:r>
      <w:r>
        <w:t xml:space="preserve">cầu, </w:t>
      </w:r>
      <w:r>
        <w:t xml:space="preserve">nằm </w:t>
      </w:r>
      <w:r>
        <w:t xml:space="preserve">trong </w:t>
      </w:r>
      <w:r>
        <w:t xml:space="preserve">ổ </w:t>
      </w:r>
      <w:r>
        <w:t xml:space="preserve">mắt.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mây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người </w:t>
      </w:r>
      <w:r>
        <w:t xml:space="preserve">chơi </w:t>
      </w:r>
      <w:r>
        <w:t xml:space="preserve">đá </w:t>
      </w:r>
      <w:r>
        <w:t xml:space="preserve">quả </w:t>
      </w:r>
      <w:r>
        <w:t xml:space="preserve">cầu </w:t>
      </w:r>
      <w:r>
        <w:t xml:space="preserve">kết </w:t>
      </w:r>
      <w:r>
        <w:t xml:space="preserve">bằng </w:t>
      </w:r>
      <w:r>
        <w:t xml:space="preserve">sợi </w:t>
      </w:r>
      <w:r>
        <w:t xml:space="preserve">mây </w:t>
      </w:r>
      <w:r>
        <w:t xml:space="preserve">qua </w:t>
      </w:r>
      <w:r>
        <w:t xml:space="preserve">lại </w:t>
      </w:r>
      <w:r>
        <w:t xml:space="preserve">trên </w:t>
      </w:r>
      <w:r>
        <w:t xml:space="preserve">một </w:t>
      </w:r>
      <w:r>
        <w:t xml:space="preserve">lưới </w:t>
      </w:r>
      <w:r>
        <w:t xml:space="preserve">căng </w:t>
      </w:r>
      <w:r>
        <w:t xml:space="preserve">ở </w:t>
      </w:r>
      <w:r>
        <w:t xml:space="preserve">giữa </w:t>
      </w:r>
      <w:r>
        <w:t xml:space="preserve">sân. </w:t>
      </w:r>
      <w:r>
        <w:t xml:space="preserve">Đá </w:t>
      </w:r>
      <w:r>
        <w:rPr>
          <w:i/>
        </w:rPr>
        <w:t xml:space="preserve">cầu </w:t>
      </w:r>
      <w:r>
        <w:t xml:space="preserve">mây. </w:t>
      </w:r>
      <w:r>
        <w:t xml:space="preserve">Thi </w:t>
      </w:r>
      <w:r>
        <w:t xml:space="preserve">đấu </w:t>
      </w:r>
      <w:r>
        <w:t xml:space="preserve">cầu </w:t>
      </w:r>
      <w:r>
        <w:t xml:space="preserve">mây. </w:t>
      </w:r>
      <w:r>
        <w:t xml:space="preserve">cầu </w:t>
      </w:r>
      <w:r>
        <w:t xml:space="preserve">mong </w:t>
      </w:r>
      <w:r>
        <w:t xml:space="preserve">động từ </w:t>
      </w:r>
      <w:r>
        <w:t xml:space="preserve">Mong </w:t>
      </w:r>
      <w:r>
        <w:t xml:space="preserve">ước </w:t>
      </w:r>
      <w:r>
        <w:t xml:space="preserve">điều </w:t>
      </w:r>
      <w:r>
        <w:t xml:space="preserve">may </w:t>
      </w:r>
      <w:r>
        <w:t xml:space="preserve">mắn, </w:t>
      </w:r>
      <w:r>
        <w:t xml:space="preserve">tốt </w:t>
      </w:r>
      <w:r>
        <w:t xml:space="preserve">lành. </w:t>
      </w:r>
      <w:r>
        <w:rPr>
          <w:i/>
        </w:rPr>
        <w:t xml:space="preserve">Cầu </w:t>
      </w:r>
      <w:r>
        <w:rPr>
          <w:i/>
        </w:rPr>
        <w:t xml:space="preserve">mong </w:t>
      </w:r>
      <w:r>
        <w:t xml:space="preserve">cho </w:t>
      </w:r>
      <w:r>
        <w:rPr>
          <w:i/>
        </w:rPr>
        <w:t xml:space="preserve">tại </w:t>
      </w:r>
      <w:r>
        <w:rPr>
          <w:i/>
        </w:rPr>
        <w:t xml:space="preserve">qua </w:t>
      </w:r>
      <w:r>
        <w:rPr>
          <w:i/>
        </w:rPr>
        <w:t xml:space="preserve">nạn </w:t>
      </w:r>
      <w:r>
        <w:t xml:space="preserve">khỏi. </w:t>
      </w:r>
      <w:r>
        <w:t xml:space="preserve">cầu </w:t>
      </w:r>
      <w:r>
        <w:t xml:space="preserve">môn </w:t>
      </w:r>
      <w:r>
        <w:t xml:space="preserve">danh từ </w:t>
      </w:r>
      <w:r>
        <w:t xml:space="preserve">xem </w:t>
      </w:r>
      <w:r>
        <w:rPr>
          <w:i/>
        </w:rPr>
        <w:t xml:space="preserve">khung </w:t>
      </w:r>
      <w:r>
        <w:rPr>
          <w:i/>
        </w:rPr>
        <w:t xml:space="preserve">thành.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thần </w:t>
      </w:r>
      <w:r>
        <w:t xml:space="preserve">linh </w:t>
      </w:r>
      <w:r>
        <w:t xml:space="preserve">ban </w:t>
      </w:r>
      <w:r>
        <w:t xml:space="preserve">cho </w:t>
      </w:r>
      <w:r>
        <w:t xml:space="preserve">điều </w:t>
      </w:r>
      <w:r>
        <w:t xml:space="preserve">tốt </w:t>
      </w:r>
      <w:r>
        <w:t xml:space="preserve">lành, </w:t>
      </w:r>
      <w:r>
        <w:t xml:space="preserve">theo </w:t>
      </w:r>
      <w:r>
        <w:t xml:space="preserve">tôn </w:t>
      </w:r>
      <w:r>
        <w:t xml:space="preserve">giáo. </w:t>
      </w:r>
      <w:r>
        <w:rPr>
          <w:i/>
        </w:rPr>
        <w:t xml:space="preserve">Lời </w:t>
      </w:r>
      <w:r>
        <w:t xml:space="preserve">câu </w:t>
      </w:r>
      <w:r>
        <w:t xml:space="preserve">nguyện. </w:t>
      </w:r>
      <w:r>
        <w:t xml:space="preserve">Kinh </w:t>
      </w:r>
      <w:r>
        <w:t xml:space="preserve">câu </w:t>
      </w:r>
      <w:r>
        <w:rPr>
          <w:i/>
        </w:rPr>
        <w:t xml:space="preserve">nguyện.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noi </w:t>
      </w:r>
      <w:r>
        <w:rPr>
          <w:i/>
        </w:rPr>
        <w:t xml:space="preserve">danh từ </w:t>
      </w:r>
      <w:r>
        <w:t xml:space="preserve">Tấm </w:t>
      </w:r>
      <w:r>
        <w:t xml:space="preserve">ván </w:t>
      </w:r>
      <w:r>
        <w:t xml:space="preserve">bắc </w:t>
      </w:r>
      <w:r>
        <w:t xml:space="preserve">từ </w:t>
      </w:r>
      <w:r>
        <w:t xml:space="preserve">thuyền </w:t>
      </w:r>
      <w:r>
        <w:t xml:space="preserve">lên </w:t>
      </w:r>
      <w:r>
        <w:t xml:space="preserve">bờ </w:t>
      </w:r>
      <w:r>
        <w:t xml:space="preserve">hay </w:t>
      </w:r>
      <w:r>
        <w:t xml:space="preserve">cây </w:t>
      </w:r>
      <w:r>
        <w:t xml:space="preserve">tre </w:t>
      </w:r>
      <w:r>
        <w:t xml:space="preserve">bắc </w:t>
      </w:r>
      <w:r>
        <w:t xml:space="preserve">qua </w:t>
      </w:r>
      <w:r>
        <w:t xml:space="preserve">dòng </w:t>
      </w:r>
      <w:r>
        <w:t xml:space="preserve">nước </w:t>
      </w:r>
      <w:r>
        <w:t xml:space="preserve">để </w:t>
      </w:r>
      <w:r>
        <w:t xml:space="preserve">đi. </w:t>
      </w:r>
      <w:r>
        <w:rPr>
          <w:i/>
        </w:rPr>
        <w:t xml:space="preserve">Bắc </w:t>
      </w:r>
      <w:r>
        <w:rPr>
          <w:i/>
        </w:rPr>
        <w:t xml:space="preserve">cầu </w:t>
      </w:r>
      <w:r>
        <w:rPr>
          <w:i/>
        </w:rPr>
        <w:t xml:space="preserve">noi. </w:t>
      </w:r>
      <w:r>
        <w:t xml:space="preserve">;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phao </w:t>
      </w:r>
      <w:r>
        <w:rPr>
          <w:i/>
        </w:rPr>
        <w:t xml:space="preserve">danh từ </w:t>
      </w:r>
      <w:r>
        <w:t xml:space="preserve">Cầu </w:t>
      </w:r>
      <w:r>
        <w:t xml:space="preserve">ghép </w:t>
      </w:r>
      <w:r>
        <w:t xml:space="preserve">nối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nhờ </w:t>
      </w:r>
      <w:r>
        <w:t xml:space="preserve">các </w:t>
      </w:r>
      <w:r>
        <w:t xml:space="preserve">phao </w:t>
      </w:r>
      <w:r>
        <w:t xml:space="preserve">hoặc </w:t>
      </w:r>
      <w:r>
        <w:t xml:space="preserve">vật </w:t>
      </w:r>
      <w:r>
        <w:t xml:space="preserve">nổi.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Xà </w:t>
      </w:r>
      <w:r>
        <w:t xml:space="preserve">dọc </w:t>
      </w:r>
      <w:r>
        <w:t xml:space="preserve">theo </w:t>
      </w:r>
      <w:r>
        <w:t xml:space="preserve">hai </w:t>
      </w:r>
      <w:r>
        <w:t xml:space="preserve">bên </w:t>
      </w:r>
      <w:r>
        <w:t xml:space="preserve">mái </w:t>
      </w:r>
      <w:r>
        <w:t xml:space="preserve">nhà </w:t>
      </w:r>
      <w:r>
        <w:t xml:space="preserve">để </w:t>
      </w:r>
      <w:r>
        <w:t xml:space="preserve">đỡ </w:t>
      </w:r>
      <w:r>
        <w:t xml:space="preserve">các </w:t>
      </w:r>
      <w:r>
        <w:t xml:space="preserve">đầu </w:t>
      </w:r>
      <w:r>
        <w:t xml:space="preserve">rui.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phúc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thần </w:t>
      </w:r>
      <w:r>
        <w:t xml:space="preserve">thánh </w:t>
      </w:r>
      <w:r>
        <w:t xml:space="preserve">ban </w:t>
      </w:r>
      <w:r>
        <w:t xml:space="preserve">cho </w:t>
      </w:r>
      <w:r>
        <w:t xml:space="preserve">điều </w:t>
      </w:r>
      <w:r>
        <w:t xml:space="preserve">tốt </w:t>
      </w:r>
      <w:r>
        <w:t xml:space="preserve">lành, </w:t>
      </w:r>
      <w:r>
        <w:t xml:space="preserve">hạnh </w:t>
      </w:r>
      <w:r>
        <w:t xml:space="preserve">phúc. </w:t>
      </w:r>
      <w:r>
        <w:rPr>
          <w:i/>
        </w:rPr>
        <w:t xml:space="preserve">Lễ </w:t>
      </w:r>
      <w:r>
        <w:rPr>
          <w:i/>
        </w:rPr>
        <w:t xml:space="preserve">cầu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quay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Cầu </w:t>
      </w:r>
      <w:r>
        <w:t xml:space="preserve">có </w:t>
      </w:r>
      <w:r>
        <w:t xml:space="preserve">thể </w:t>
      </w:r>
      <w:r>
        <w:t xml:space="preserve">quay </w:t>
      </w:r>
      <w:r>
        <w:t xml:space="preserve">dọc </w:t>
      </w:r>
      <w:r>
        <w:t xml:space="preserve">theo </w:t>
      </w:r>
      <w:r>
        <w:t xml:space="preserve">| </w:t>
      </w:r>
      <w:r>
        <w:t xml:space="preserve">chiều </w:t>
      </w:r>
      <w:r>
        <w:t xml:space="preserve">nước </w:t>
      </w:r>
      <w:r>
        <w:t xml:space="preserve">chảy </w:t>
      </w:r>
      <w:r>
        <w:t xml:space="preserve">để </w:t>
      </w:r>
      <w:r>
        <w:t xml:space="preserve">tàu </w:t>
      </w:r>
      <w:r>
        <w:t xml:space="preserve">thuyền </w:t>
      </w:r>
      <w:r>
        <w:t xml:space="preserve">qua </w:t>
      </w:r>
      <w:r>
        <w:t xml:space="preserve">lại </w:t>
      </w:r>
      <w:r>
        <w:t xml:space="preserve">| </w:t>
      </w:r>
      <w:r>
        <w:t xml:space="preserve">không </w:t>
      </w:r>
      <w:r>
        <w:t xml:space="preserve">vướng </w:t>
      </w:r>
      <w:r>
        <w:t xml:space="preserve">vào </w:t>
      </w:r>
      <w:r>
        <w:t xml:space="preserve">rằm </w:t>
      </w:r>
      <w:r>
        <w:t xml:space="preserve">cầu. </w:t>
      </w:r>
      <w:r>
        <w:rPr>
          <w:b/>
        </w:rPr>
        <w:t xml:space="preserve">2 </w:t>
      </w:r>
      <w:r>
        <w:t xml:space="preserve">Công </w:t>
      </w:r>
      <w:r>
        <w:t xml:space="preserve">trình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đường </w:t>
      </w:r>
      <w:r>
        <w:rPr>
          <w:i/>
        </w:rPr>
        <w:t xml:space="preserve">sắt, </w:t>
      </w:r>
      <w:r>
        <w:t xml:space="preserve">hình </w:t>
      </w:r>
      <w:r>
        <w:t xml:space="preserve">giống </w:t>
      </w:r>
      <w:r>
        <w:t xml:space="preserve">một </w:t>
      </w:r>
      <w:r>
        <w:t xml:space="preserve">đoạn </w:t>
      </w:r>
      <w:r>
        <w:t xml:space="preserve">cầu, </w:t>
      </w:r>
      <w:r>
        <w:t xml:space="preserve">có </w:t>
      </w:r>
      <w:r>
        <w:t xml:space="preserve">thể </w:t>
      </w:r>
      <w:r>
        <w:t xml:space="preserve">quay </w:t>
      </w:r>
      <w:r>
        <w:t xml:space="preserve">180° </w:t>
      </w:r>
      <w:r>
        <w:t xml:space="preserve">để </w:t>
      </w:r>
      <w:r>
        <w:t xml:space="preserve">đổi </w:t>
      </w:r>
      <w:r>
        <w:t xml:space="preserve">ngược </w:t>
      </w:r>
      <w:r>
        <w:t xml:space="preserve">chiều </w:t>
      </w:r>
      <w:r>
        <w:t xml:space="preserve">chạy </w:t>
      </w:r>
      <w:r>
        <w:t xml:space="preserve">của </w:t>
      </w:r>
      <w:r>
        <w:t xml:space="preserve">đầu </w:t>
      </w:r>
      <w:r>
        <w:t xml:space="preserve">máy </w:t>
      </w:r>
      <w:r>
        <w:t xml:space="preserve">đứng </w:t>
      </w:r>
      <w:r>
        <w:t xml:space="preserve">trên </w:t>
      </w:r>
      <w:r>
        <w:t xml:space="preserve">đó.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siêu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cho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được </w:t>
      </w:r>
      <w:r>
        <w:t xml:space="preserve">siêu </w:t>
      </w:r>
      <w:r>
        <w:t xml:space="preserve">thoát, </w:t>
      </w:r>
      <w:r>
        <w:t xml:space="preserve">theo </w:t>
      </w:r>
      <w:r>
        <w:t xml:space="preserve">đạo </w:t>
      </w:r>
      <w:r>
        <w:t xml:space="preserve">Phật.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rPr>
          <w:i/>
        </w:rPr>
        <w:t xml:space="preserve">cầu </w:t>
      </w:r>
      <w:r>
        <w:t xml:space="preserve">siêu </w:t>
      </w:r>
      <w:r>
        <w:t xml:space="preserve">ở </w:t>
      </w:r>
      <w:r>
        <w:t xml:space="preserve">chùa.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tài </w:t>
      </w:r>
      <w:r>
        <w:rPr>
          <w:i/>
        </w:rPr>
        <w:t xml:space="preserve">động từ </w:t>
      </w:r>
      <w:r>
        <w:t xml:space="preserve">Chỉ </w:t>
      </w:r>
      <w:r>
        <w:t xml:space="preserve">mong </w:t>
      </w:r>
      <w:r>
        <w:t xml:space="preserve">kiếm </w:t>
      </w:r>
      <w:r>
        <w:t xml:space="preserve">được </w:t>
      </w:r>
      <w:r>
        <w:t xml:space="preserve">nhiều </w:t>
      </w:r>
      <w:r>
        <w:t xml:space="preserve">tiền.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cầu </w:t>
      </w:r>
      <w:r>
        <w:t xml:space="preserve">tài.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ở </w:t>
      </w:r>
      <w:r>
        <w:t xml:space="preserve">bến </w:t>
      </w:r>
      <w:r>
        <w:t xml:space="preserve">cảng </w:t>
      </w:r>
      <w:r>
        <w:t xml:space="preserve">để </w:t>
      </w:r>
      <w:r>
        <w:rPr>
          <w:i/>
        </w:rPr>
        <w:t xml:space="preserve">tàu </w:t>
      </w:r>
      <w:r>
        <w:t xml:space="preserve">thuyền, </w:t>
      </w:r>
      <w:r>
        <w:t xml:space="preserve">sà </w:t>
      </w:r>
      <w:r>
        <w:t xml:space="preserve">lan, </w:t>
      </w:r>
      <w:r>
        <w:t xml:space="preserve">v.v. </w:t>
      </w:r>
      <w:r>
        <w:t xml:space="preserve">cập </w:t>
      </w:r>
      <w:r>
        <w:t xml:space="preserve">bến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 </w:t>
      </w:r>
      <w:r>
        <w:rPr>
          <w:i/>
        </w:rPr>
        <w:t xml:space="preserve">hoặc </w:t>
      </w:r>
      <w:r>
        <w:rPr>
          <w:i/>
        </w:rPr>
        <w:t xml:space="preserve">để </w:t>
      </w:r>
      <w:r>
        <w:rPr>
          <w:i/>
        </w:rPr>
        <w:t xml:space="preserve">hành </w:t>
      </w:r>
      <w:r>
        <w:rPr>
          <w:i/>
        </w:rPr>
        <w:t xml:space="preserve">khách </w:t>
      </w:r>
      <w:r>
        <w:rPr>
          <w:i/>
        </w:rPr>
        <w:t xml:space="preserve">lên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thang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nhà </w:t>
      </w:r>
      <w:r>
        <w:t xml:space="preserve">gồm </w:t>
      </w:r>
      <w:r>
        <w:t xml:space="preserve">nhiều </w:t>
      </w:r>
      <w:r>
        <w:t xml:space="preserve">bậc </w:t>
      </w:r>
      <w:r>
        <w:t xml:space="preserve">để </w:t>
      </w:r>
      <w:r>
        <w:t xml:space="preserve">lên </w:t>
      </w:r>
      <w:r>
        <w:t xml:space="preserve">xuống </w:t>
      </w:r>
      <w:r>
        <w:t xml:space="preserve">các </w:t>
      </w:r>
      <w:r>
        <w:t xml:space="preserve">tầng </w:t>
      </w:r>
      <w:r>
        <w:t xml:space="preserve">nhà. </w:t>
      </w:r>
      <w:r>
        <w:t xml:space="preserve">Xuống </w:t>
      </w:r>
      <w:r>
        <w:t xml:space="preserve">cầu </w:t>
      </w:r>
      <w:r>
        <w:t xml:space="preserve">thang. </w:t>
      </w:r>
      <w:r>
        <w:t xml:space="preserve">Gầm </w:t>
      </w:r>
      <w:r>
        <w:rPr>
          <w:i/>
        </w:rPr>
        <w:t xml:space="preserve">cầu </w:t>
      </w:r>
      <w:r>
        <w:rPr>
          <w:i/>
        </w:rPr>
        <w:t xml:space="preserve">thang.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thang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có </w:t>
      </w:r>
      <w:r>
        <w:t xml:space="preserve">dạng </w:t>
      </w:r>
      <w:r>
        <w:t xml:space="preserve">thang, </w:t>
      </w:r>
      <w:r>
        <w:t xml:space="preserve">gồm </w:t>
      </w:r>
      <w:r>
        <w:t xml:space="preserve">các </w:t>
      </w:r>
      <w:r>
        <w:t xml:space="preserve">bậc </w:t>
      </w:r>
      <w:r>
        <w:t xml:space="preserve">chuyển </w:t>
      </w:r>
      <w:r>
        <w:t xml:space="preserve">động </w:t>
      </w:r>
      <w:r>
        <w:t xml:space="preserve">để </w:t>
      </w:r>
      <w:r>
        <w:t xml:space="preserve">đưa </w:t>
      </w:r>
      <w:r>
        <w:t xml:space="preserve">người </w:t>
      </w:r>
      <w:r>
        <w:t xml:space="preserve">lên </w:t>
      </w:r>
      <w:r>
        <w:t xml:space="preserve">xuống, </w:t>
      </w:r>
      <w:r>
        <w:t xml:space="preserve">Cầu </w:t>
      </w:r>
      <w:r>
        <w:t xml:space="preserve">thang </w:t>
      </w:r>
      <w:r>
        <w:t xml:space="preserve">máy </w:t>
      </w:r>
      <w:r>
        <w:t xml:space="preserve">ga </w:t>
      </w:r>
      <w:r>
        <w:rPr>
          <w:i/>
        </w:rPr>
        <w:t xml:space="preserve">tàu </w:t>
      </w:r>
      <w:r>
        <w:t xml:space="preserve">điện </w:t>
      </w:r>
      <w:r>
        <w:t xml:space="preserve">ngằm.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thăng </w:t>
      </w:r>
      <w:r>
        <w:rPr>
          <w:b/>
        </w:rPr>
        <w:t xml:space="preserve">bằng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dục </w:t>
      </w:r>
      <w:r>
        <w:t xml:space="preserve">gồm </w:t>
      </w:r>
      <w:r>
        <w:t xml:space="preserve">một </w:t>
      </w:r>
      <w:r>
        <w:t xml:space="preserve">cây </w:t>
      </w:r>
      <w:r>
        <w:t xml:space="preserve">gỗ </w:t>
      </w:r>
      <w:r>
        <w:t xml:space="preserve">dài </w:t>
      </w:r>
      <w:r>
        <w:t xml:space="preserve">đóng </w:t>
      </w:r>
      <w:r>
        <w:t xml:space="preserve">chặt </w:t>
      </w:r>
      <w:r>
        <w:t xml:space="preserve">vào </w:t>
      </w:r>
      <w:r>
        <w:t xml:space="preserve">hai </w:t>
      </w:r>
      <w:r>
        <w:t xml:space="preserve">cột,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luyện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trên </w:t>
      </w:r>
      <w:r>
        <w:t xml:space="preserve">đó.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(cũ). </w:t>
      </w:r>
      <w:r>
        <w:t xml:space="preserve">Xin </w:t>
      </w:r>
      <w:r>
        <w:t xml:space="preserve">kết </w:t>
      </w:r>
      <w:r>
        <w:t xml:space="preserve">quan </w:t>
      </w:r>
      <w:r>
        <w:t xml:space="preserve">hệ </w:t>
      </w:r>
      <w:r>
        <w:t xml:space="preserve">hôn </w:t>
      </w:r>
      <w:r>
        <w:t xml:space="preserve">nhân </w:t>
      </w:r>
      <w:r>
        <w:t xml:space="preserve">với </w:t>
      </w:r>
      <w:r>
        <w:t xml:space="preserve">người </w:t>
      </w:r>
      <w:r>
        <w:t xml:space="preserve">hoặc </w:t>
      </w:r>
      <w:r>
        <w:t xml:space="preserve">gia </w:t>
      </w:r>
      <w:r>
        <w:t xml:space="preserve">đình </w:t>
      </w:r>
      <w:r>
        <w:t xml:space="preserve">nào </w:t>
      </w:r>
      <w:r>
        <w:t xml:space="preserve">đó. </w:t>
      </w:r>
      <w:r>
        <w:t xml:space="preserve">Nhờ </w:t>
      </w:r>
      <w:r>
        <w:t xml:space="preserve">người </w:t>
      </w:r>
      <w:r>
        <w:rPr>
          <w:i/>
        </w:rPr>
        <w:t xml:space="preserve">mối </w:t>
      </w:r>
      <w:r>
        <w:t xml:space="preserve">ngỏ </w:t>
      </w:r>
      <w:r>
        <w:rPr>
          <w:i/>
        </w:rPr>
        <w:t xml:space="preserve">lời </w:t>
      </w:r>
      <w:r>
        <w:rPr>
          <w:i/>
        </w:rPr>
        <w:t xml:space="preserve">cầu </w:t>
      </w:r>
      <w:r>
        <w:t xml:space="preserve">thân.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(ít dùng). </w:t>
      </w:r>
      <w:r>
        <w:t xml:space="preserve">Thực </w:t>
      </w:r>
      <w:r>
        <w:t xml:space="preserve">sự </w:t>
      </w:r>
      <w:r>
        <w:t xml:space="preserve">cầu </w:t>
      </w:r>
      <w:r>
        <w:t xml:space="preserve">thị </w:t>
      </w:r>
      <w:r>
        <w:t xml:space="preserve">(nói </w:t>
      </w:r>
      <w:r>
        <w:t xml:space="preserve">tắt). </w:t>
      </w:r>
      <w:r>
        <w:t xml:space="preserve">cầu </w:t>
      </w:r>
      <w:r>
        <w:t xml:space="preserve">thủ </w:t>
      </w:r>
      <w:r>
        <w:t xml:space="preserve">danh từ </w:t>
      </w:r>
      <w:r>
        <w:t xml:space="preserve">Người </w:t>
      </w:r>
      <w:r>
        <w:t xml:space="preserve">tập </w:t>
      </w:r>
      <w:r>
        <w:t xml:space="preserve">luyện </w:t>
      </w:r>
      <w:r>
        <w:t xml:space="preserve">hoặc </w:t>
      </w:r>
      <w:r>
        <w:t xml:space="preserve">thi </w:t>
      </w:r>
      <w:r>
        <w:t xml:space="preserve">đấu </w:t>
      </w:r>
      <w:r>
        <w:t xml:space="preserve">một </w:t>
      </w:r>
      <w:r>
        <w:t xml:space="preserve">môn </w:t>
      </w:r>
      <w:r>
        <w:t xml:space="preserve">bóng </w:t>
      </w:r>
      <w:r>
        <w:t xml:space="preserve">nào </w:t>
      </w:r>
      <w:r>
        <w:t xml:space="preserve">đó. </w:t>
      </w:r>
      <w: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bóng </w:t>
      </w:r>
      <w:r>
        <w:t xml:space="preserve">đá. </w:t>
      </w:r>
      <w:r>
        <w:t xml:space="preserve">cầu </w:t>
      </w:r>
      <w:r>
        <w:t xml:space="preserve">tiêu </w:t>
      </w:r>
      <w:r>
        <w:t xml:space="preserve">danh từ </w:t>
      </w:r>
      <w:r>
        <w:t xml:space="preserve">Nơi </w:t>
      </w:r>
      <w:r>
        <w:t xml:space="preserve">có </w:t>
      </w:r>
      <w:r>
        <w:t xml:space="preserve">chỗ </w:t>
      </w:r>
      <w:r>
        <w:t xml:space="preserve">ngồi </w:t>
      </w:r>
      <w:r>
        <w:t xml:space="preserve">để </w:t>
      </w:r>
      <w:r>
        <w:t xml:space="preserve">đại </w:t>
      </w:r>
      <w:r>
        <w:t xml:space="preserve">tiện. </w:t>
      </w:r>
      <w:r>
        <w:br/>
      </w:r>
      <w:r>
        <w:rPr>
          <w:b/>
        </w:rPr>
        <w:t xml:space="preserve">cầu </w:t>
      </w:r>
      <w:r>
        <w:rPr>
          <w:b/>
        </w:rPr>
        <w:t xml:space="preserve">toàn </w:t>
      </w:r>
      <w:r>
        <w:rPr>
          <w:i/>
        </w:rPr>
        <w:t xml:space="preserve">động từ </w:t>
      </w:r>
      <w:r>
        <w:t xml:space="preserve">Đòi </w:t>
      </w:r>
      <w:r>
        <w:t xml:space="preserve">hỏi </w:t>
      </w:r>
      <w:r>
        <w:t xml:space="preserve">mặt </w:t>
      </w:r>
      <w:r>
        <w:t xml:space="preserve">nào </w:t>
      </w:r>
      <w:r>
        <w:t xml:space="preserve">cũng </w:t>
      </w:r>
      <w:r>
        <w:t xml:space="preserve">tốt, </w:t>
      </w:r>
      <w:r>
        <w:t xml:space="preserve">cũng </w:t>
      </w:r>
      <w:r>
        <w:t xml:space="preserve">đầy </w:t>
      </w:r>
      <w:r>
        <w:t xml:space="preserve">đủ </w:t>
      </w:r>
      <w:r>
        <w:t xml:space="preserve">trọn </w:t>
      </w:r>
      <w:r>
        <w:t xml:space="preserve">vẹn, </w:t>
      </w:r>
      <w:r>
        <w:t xml:space="preserve">không </w:t>
      </w:r>
      <w:r>
        <w:t xml:space="preserve">có </w:t>
      </w:r>
      <w:r>
        <w:t xml:space="preserve">thiếu </w:t>
      </w:r>
      <w:r>
        <w:t xml:space="preserve">sót,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chủ </w:t>
      </w:r>
      <w:r>
        <w:t xml:space="preserve">quan </w:t>
      </w:r>
      <w:r>
        <w:t xml:space="preserve">của </w:t>
      </w:r>
      <w:r>
        <w:t xml:space="preserve">mình. </w:t>
      </w:r>
      <w:r>
        <w:t xml:space="preserve">Cố </w:t>
      </w:r>
      <w:r>
        <w:t xml:space="preserve">hết </w:t>
      </w:r>
      <w:r>
        <w:rPr>
          <w:i/>
        </w:rPr>
        <w:t xml:space="preserve">sức,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t xml:space="preserve">cầu </w:t>
      </w:r>
      <w:r>
        <w:rPr>
          <w:i/>
        </w:rPr>
        <w:t xml:space="preserve">toàn.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