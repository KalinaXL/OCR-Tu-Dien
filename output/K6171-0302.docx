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hổ </w:t>
      </w:r>
      <w:r>
        <w:rPr>
          <w:b/>
        </w:rPr>
        <w:t xml:space="preserve">khẩu </w:t>
      </w:r>
      <w:r>
        <w:rPr>
          <w:i/>
        </w:rPr>
        <w:t xml:space="preserve">danh từ </w:t>
      </w:r>
      <w:r>
        <w:t xml:space="preserve">Kẽ </w:t>
      </w:r>
      <w:r>
        <w:t xml:space="preserve">ở </w:t>
      </w:r>
      <w:r>
        <w:t xml:space="preserve">giữa </w:t>
      </w:r>
      <w:r>
        <w:t xml:space="preserve">ngón </w:t>
      </w:r>
      <w:r>
        <w:t xml:space="preserve">tay </w:t>
      </w:r>
      <w:r>
        <w:t xml:space="preserve">cái </w:t>
      </w:r>
      <w:r>
        <w:t xml:space="preserve">vàngón.. </w:t>
      </w:r>
      <w:r>
        <w:t xml:space="preserve">hốt. </w:t>
      </w:r>
      <w:r>
        <w:t xml:space="preserve">(thông tục).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thế </w:t>
      </w:r>
      <w:r>
        <w:t xml:space="preserve">do </w:t>
      </w:r>
      <w:r>
        <w:t xml:space="preserve">sơ </w:t>
      </w:r>
      <w:r>
        <w:t xml:space="preserve">suất </w:t>
      </w:r>
      <w:r>
        <w:t xml:space="preserve">mà </w:t>
      </w:r>
      <w:r>
        <w:t xml:space="preserve">tay </w:t>
      </w:r>
      <w:r>
        <w:t xml:space="preserve">trỏ. </w:t>
      </w:r>
      <w:r>
        <w:rPr>
          <w:i/>
        </w:rPr>
        <w:t xml:space="preserve">Bị </w:t>
      </w:r>
      <w:r>
        <w:rPr>
          <w:i/>
        </w:rPr>
        <w:t xml:space="preserve">thương </w:t>
      </w:r>
      <w:r>
        <w:t xml:space="preserve">toạc </w:t>
      </w:r>
      <w:r>
        <w:rPr>
          <w:i/>
        </w:rPr>
        <w:t xml:space="preserve">hổ </w:t>
      </w:r>
      <w:r>
        <w:rPr>
          <w:i/>
        </w:rPr>
        <w:t xml:space="preserve">khẩu. </w:t>
      </w:r>
      <w:r>
        <w:t xml:space="preserve">bị </w:t>
      </w:r>
      <w:r>
        <w:t xml:space="preserve">thiệt. </w:t>
      </w:r>
      <w:r>
        <w:t xml:space="preserve">Nói </w:t>
      </w:r>
      <w:r>
        <w:rPr>
          <w:i/>
        </w:rPr>
        <w:t xml:space="preserve">hố. </w:t>
      </w:r>
      <w:r>
        <w:rPr>
          <w:i/>
        </w:rPr>
        <w:t xml:space="preserve">Bị </w:t>
      </w:r>
      <w:r>
        <w:t xml:space="preserve">hố </w:t>
      </w:r>
      <w:r>
        <w:t xml:space="preserve">với </w:t>
      </w:r>
      <w:r>
        <w:t xml:space="preserve">nó </w:t>
      </w:r>
      <w:r>
        <w:t xml:space="preserve">một </w:t>
      </w:r>
      <w:r>
        <w:t xml:space="preserve">uố. </w:t>
      </w:r>
      <w:r>
        <w:t xml:space="preserve">hổ </w:t>
      </w:r>
      <w:r>
        <w:t xml:space="preserve">lang </w:t>
      </w:r>
      <w:r>
        <w:t xml:space="preserve">danh từ </w:t>
      </w:r>
      <w:r>
        <w:t xml:space="preserve">Ác </w:t>
      </w:r>
      <w:r>
        <w:t xml:space="preserve">thú, </w:t>
      </w:r>
      <w:r>
        <w:t xml:space="preserve">như </w:t>
      </w:r>
      <w:r>
        <w:t xml:space="preserve">hổ </w:t>
      </w:r>
      <w:r>
        <w:t xml:space="preserve">và </w:t>
      </w:r>
      <w:r>
        <w:t xml:space="preserve">chó </w:t>
      </w:r>
      <w:r>
        <w:t xml:space="preserve">sói </w:t>
      </w:r>
      <w:r>
        <w:t xml:space="preserve">(nói. </w:t>
      </w:r>
      <w:r>
        <w:t xml:space="preserve">hố </w:t>
      </w:r>
      <w:r>
        <w:t xml:space="preserve">chậu </w:t>
      </w:r>
      <w:r>
        <w:t xml:space="preserve">danh từ </w:t>
      </w:r>
      <w:r>
        <w:t xml:space="preserve">Hố </w:t>
      </w:r>
      <w:r>
        <w:t xml:space="preserve">lõm </w:t>
      </w:r>
      <w:r>
        <w:t xml:space="preserve">do </w:t>
      </w:r>
      <w:r>
        <w:t xml:space="preserve">xương </w:t>
      </w:r>
      <w:r>
        <w:t xml:space="preserve">chậu </w:t>
      </w:r>
      <w:r>
        <w:t xml:space="preserve">tạo </w:t>
      </w:r>
      <w:r>
        <w:t xml:space="preserve">thành. </w:t>
      </w:r>
      <w:r>
        <w:t xml:space="preserve">khái </w:t>
      </w:r>
      <w:r>
        <w:t xml:space="preserve">quát). </w:t>
      </w:r>
      <w:r>
        <w:t xml:space="preserve">hố </w:t>
      </w:r>
      <w:r>
        <w:t xml:space="preserve">ga </w:t>
      </w:r>
      <w:r>
        <w:t xml:space="preserve">danh từ </w:t>
      </w:r>
      <w:r>
        <w:t xml:space="preserve">Hố </w:t>
      </w:r>
      <w:r>
        <w:t xml:space="preserve">được </w:t>
      </w:r>
      <w:r>
        <w:t xml:space="preserve">bố </w:t>
      </w:r>
      <w:r>
        <w:t xml:space="preserve">trí </w:t>
      </w:r>
      <w:r>
        <w:t xml:space="preserve">dọc </w:t>
      </w:r>
      <w:r>
        <w:t xml:space="preserve">theo </w:t>
      </w:r>
      <w:r>
        <w:t xml:space="preserve">đường </w:t>
      </w:r>
      <w:r>
        <w:t xml:space="preserve">hổ </w:t>
      </w:r>
      <w:r>
        <w:t xml:space="preserve">lốn </w:t>
      </w:r>
      <w:r>
        <w:t xml:space="preserve">tính từ </w:t>
      </w:r>
      <w:r>
        <w:t xml:space="preserve">Gồm </w:t>
      </w:r>
      <w:r>
        <w:t xml:space="preserve">nhiều </w:t>
      </w:r>
      <w:r>
        <w:t xml:space="preserve">thứ </w:t>
      </w:r>
      <w:r>
        <w:t xml:space="preserve">rất </w:t>
      </w:r>
      <w:r>
        <w:t xml:space="preserve">khác </w:t>
      </w:r>
      <w:r>
        <w:t xml:space="preserve">nhau. </w:t>
      </w:r>
      <w:r>
        <w:t xml:space="preserve">(ống, </w:t>
      </w:r>
      <w:r>
        <w:t xml:space="preserve">kênh) </w:t>
      </w:r>
      <w:r>
        <w:t xml:space="preserve">nước </w:t>
      </w:r>
      <w:r>
        <w:t xml:space="preserve">thải </w:t>
      </w:r>
      <w:r>
        <w:t xml:space="preserve">để </w:t>
      </w:r>
      <w:r>
        <w:t xml:space="preserve">cho </w:t>
      </w:r>
      <w:r>
        <w:t xml:space="preserve">các </w:t>
      </w:r>
      <w:r>
        <w:t xml:space="preserve">chất </w:t>
      </w:r>
      <w:r>
        <w:t xml:space="preserve">trộn </w:t>
      </w:r>
      <w:r>
        <w:t xml:space="preserve">lẫn </w:t>
      </w:r>
      <w:r>
        <w:t xml:space="preserve">với </w:t>
      </w:r>
      <w:r>
        <w:t xml:space="preserve">nhau </w:t>
      </w:r>
      <w:r>
        <w:t xml:space="preserve">một </w:t>
      </w:r>
      <w:r>
        <w:rPr>
          <w:i/>
        </w:rPr>
        <w:t xml:space="preserve">cách </w:t>
      </w:r>
      <w:r>
        <w:t xml:space="preserve">lộn </w:t>
      </w:r>
      <w:r>
        <w:t xml:space="preserve">xộn. </w:t>
      </w:r>
      <w:r>
        <w:t xml:space="preserve">Nấu </w:t>
      </w:r>
      <w:r>
        <w:t xml:space="preserve">cặn, </w:t>
      </w:r>
      <w:r>
        <w:t xml:space="preserve">bã </w:t>
      </w:r>
      <w:r>
        <w:t xml:space="preserve">lắng </w:t>
      </w:r>
      <w:r>
        <w:t xml:space="preserve">xuống, </w:t>
      </w:r>
      <w:r>
        <w:t xml:space="preserve">nước </w:t>
      </w:r>
      <w:r>
        <w:t xml:space="preserve">chảy </w:t>
      </w:r>
      <w:r>
        <w:t xml:space="preserve">thoát </w:t>
      </w:r>
      <w:r>
        <w:t xml:space="preserve">đi. </w:t>
      </w:r>
      <w:r>
        <w:rPr>
          <w:i/>
        </w:rPr>
        <w:t xml:space="preserve">một </w:t>
      </w:r>
      <w:r>
        <w:rPr>
          <w:i/>
        </w:rPr>
        <w:t xml:space="preserve">món </w:t>
      </w:r>
      <w:r>
        <w:t xml:space="preserve">hổ </w:t>
      </w:r>
      <w:r>
        <w:t xml:space="preserve">lốn. </w:t>
      </w:r>
      <w:r>
        <w:rPr>
          <w:i/>
        </w:rPr>
        <w:t xml:space="preserve">Một </w:t>
      </w:r>
      <w:r>
        <w:rPr>
          <w:i/>
        </w:rPr>
        <w:t xml:space="preserve">mớ </w:t>
      </w:r>
      <w:r>
        <w:t xml:space="preserve">kiến </w:t>
      </w:r>
      <w:r>
        <w:rPr>
          <w:i/>
        </w:rPr>
        <w:t xml:space="preserve">thức </w:t>
      </w:r>
      <w:r>
        <w:rPr>
          <w:i/>
        </w:rPr>
        <w:t xml:space="preserve">hổ </w:t>
      </w:r>
      <w:r>
        <w:t xml:space="preserve">lốn. </w:t>
      </w:r>
      <w:r>
        <w:t xml:space="preserve">hố </w:t>
      </w:r>
      <w:r>
        <w:t xml:space="preserve">tiêu </w:t>
      </w:r>
      <w:r>
        <w:t xml:space="preserve">danh từ </w:t>
      </w:r>
      <w:r>
        <w:t xml:space="preserve">Như </w:t>
      </w:r>
      <w:r>
        <w:t xml:space="preserve">hố </w:t>
      </w:r>
      <w:r>
        <w:t xml:space="preserve">xí. </w:t>
      </w:r>
      <w:r>
        <w:t xml:space="preserve">hổ </w:t>
      </w:r>
      <w:r>
        <w:t xml:space="preserve">lửa </w:t>
      </w:r>
      <w:r>
        <w:t xml:space="preserve">danh từ </w:t>
      </w:r>
      <w:r>
        <w:t xml:space="preserve">Rắn </w:t>
      </w:r>
      <w:r>
        <w:t xml:space="preserve">độc </w:t>
      </w:r>
      <w:r>
        <w:t xml:space="preserve">có </w:t>
      </w:r>
      <w:r>
        <w:t xml:space="preserve">khoang, </w:t>
      </w:r>
      <w:r>
        <w:t xml:space="preserve">màu </w:t>
      </w:r>
      <w:r>
        <w:t xml:space="preserve">đỏnhư. </w:t>
      </w:r>
      <w:r>
        <w:t xml:space="preserve">hố </w:t>
      </w:r>
      <w:r>
        <w:t xml:space="preserve">xí </w:t>
      </w:r>
      <w:r>
        <w:t xml:space="preserve">danh từ </w:t>
      </w:r>
      <w:r>
        <w:t xml:space="preserve">Chỗ </w:t>
      </w:r>
      <w:r>
        <w:t xml:space="preserve">có </w:t>
      </w:r>
      <w:r>
        <w:t xml:space="preserve">đào </w:t>
      </w:r>
      <w:r>
        <w:t xml:space="preserve">hố </w:t>
      </w:r>
      <w:r>
        <w:t xml:space="preserve">bên </w:t>
      </w:r>
      <w:r>
        <w:t xml:space="preserve">dưới </w:t>
      </w:r>
      <w:r>
        <w:t xml:space="preserve">hoặc </w:t>
      </w:r>
      <w:r>
        <w:t xml:space="preserve">có </w:t>
      </w:r>
      <w:r>
        <w:t xml:space="preserve">màu </w:t>
      </w:r>
      <w:r>
        <w:t xml:space="preserve">lửa. </w:t>
      </w:r>
      <w:r>
        <w:t xml:space="preserve">những </w:t>
      </w:r>
      <w:r>
        <w:t xml:space="preserve">trang </w:t>
      </w:r>
      <w:r>
        <w:t xml:space="preserve">bị </w:t>
      </w:r>
      <w:r>
        <w:t xml:space="preserve">riêng, </w:t>
      </w:r>
      <w:r>
        <w:t xml:space="preserve">làm </w:t>
      </w:r>
      <w:r>
        <w:t xml:space="preserve">nơi </w:t>
      </w:r>
      <w:r>
        <w:t xml:space="preserve">đi </w:t>
      </w:r>
      <w:r>
        <w:t xml:space="preserve">đại </w:t>
      </w:r>
      <w:r>
        <w:t xml:space="preserve">tiện. </w:t>
      </w:r>
      <w:r>
        <w:t xml:space="preserve">hổ </w:t>
      </w:r>
      <w:r>
        <w:t xml:space="preserve">mang </w:t>
      </w:r>
      <w:r>
        <w:t xml:space="preserve">danh từ </w:t>
      </w:r>
      <w:r>
        <w:t xml:space="preserve">Rắn </w:t>
      </w:r>
      <w:r>
        <w:t xml:space="preserve">độc </w:t>
      </w:r>
      <w:r>
        <w:t xml:space="preserve">có </w:t>
      </w:r>
      <w:r>
        <w:t xml:space="preserve">tập </w:t>
      </w:r>
      <w:r>
        <w:t xml:space="preserve">tính </w:t>
      </w:r>
      <w:r>
        <w:t xml:space="preserve">ngẩng </w:t>
      </w:r>
      <w:r>
        <w:t xml:space="preserve">. </w:t>
      </w:r>
      <w:r>
        <w:t xml:space="preserve">hộ, </w:t>
      </w:r>
      <w:r>
        <w:t xml:space="preserve">danh từ </w:t>
      </w:r>
      <w:r>
        <w:rPr>
          <w:i/>
        </w:rPr>
        <w:t xml:space="preserve">Đơn </w:t>
      </w:r>
      <w:r>
        <w:t xml:space="preserve">vị </w:t>
      </w:r>
      <w:r>
        <w:t xml:space="preserve">để </w:t>
      </w:r>
      <w:r>
        <w:t xml:space="preserve">quản </w:t>
      </w:r>
      <w:r>
        <w:t xml:space="preserve">lí </w:t>
      </w:r>
      <w:r>
        <w:t xml:space="preserve">dân </w:t>
      </w:r>
      <w:r>
        <w:t xml:space="preserve">số, </w:t>
      </w:r>
      <w:r>
        <w:t xml:space="preserve">gồm </w:t>
      </w:r>
      <w:r>
        <w:t xml:space="preserve">những </w:t>
      </w:r>
      <w:r>
        <w:t xml:space="preserve">đầu, </w:t>
      </w:r>
      <w:r>
        <w:t xml:space="preserve">bạnh </w:t>
      </w:r>
      <w:r>
        <w:t xml:space="preserve">da </w:t>
      </w:r>
      <w:r>
        <w:t xml:space="preserve">cổ </w:t>
      </w:r>
      <w:r>
        <w:t xml:space="preserve">để </w:t>
      </w:r>
      <w:r>
        <w:t xml:space="preserve">đe </w:t>
      </w:r>
      <w:r>
        <w:t xml:space="preserve">doạ </w:t>
      </w:r>
      <w:r>
        <w:t xml:space="preserve">kẻ </w:t>
      </w:r>
      <w:r>
        <w:t xml:space="preserve">địch. </w:t>
      </w:r>
      <w:r>
        <w:t xml:space="preserve">người </w:t>
      </w:r>
      <w:r>
        <w:t xml:space="preserve">cùng </w:t>
      </w:r>
      <w:r>
        <w:t xml:space="preserve">ăn </w:t>
      </w:r>
      <w:r>
        <w:t xml:space="preserve">ở </w:t>
      </w:r>
      <w:r>
        <w:t xml:space="preserve">chung </w:t>
      </w:r>
      <w:r>
        <w:t xml:space="preserve">với </w:t>
      </w:r>
      <w:r>
        <w:t xml:space="preserve">nhau. </w:t>
      </w:r>
      <w:r>
        <w:t xml:space="preserve">Có </w:t>
      </w:r>
      <w:r>
        <w:t xml:space="preserve">hai </w:t>
      </w:r>
      <w:r>
        <w:t xml:space="preserve">hổngươit.(id).Xấuhđố,tựlấylàmthẹn. </w:t>
      </w:r>
      <w:r>
        <w:t xml:space="preserve">hộgia </w:t>
      </w:r>
      <w:r>
        <w:t xml:space="preserve">đình </w:t>
      </w:r>
      <w:r>
        <w:t xml:space="preserve">và </w:t>
      </w:r>
      <w:r>
        <w:t xml:space="preserve">một </w:t>
      </w:r>
      <w:r>
        <w:t xml:space="preserve">hộ </w:t>
      </w:r>
      <w:r>
        <w:t xml:space="preserve">độc </w:t>
      </w:r>
      <w:r>
        <w:t xml:space="preserve">thân. </w:t>
      </w:r>
      <w:r>
        <w:t xml:space="preserve">hổ </w:t>
      </w:r>
      <w:r>
        <w:t xml:space="preserve">phách </w:t>
      </w:r>
      <w:r>
        <w:t xml:space="preserve">danh từ </w:t>
      </w:r>
      <w:r>
        <w:t xml:space="preserve">Nhựa </w:t>
      </w:r>
      <w:r>
        <w:t xml:space="preserve">thông </w:t>
      </w:r>
      <w:r>
        <w:t xml:space="preserve">hoá </w:t>
      </w:r>
      <w:r>
        <w:t xml:space="preserve">đá, </w:t>
      </w:r>
      <w:r>
        <w:t xml:space="preserve">màu. </w:t>
      </w:r>
      <w:r>
        <w:t xml:space="preserve">hộ,d. </w:t>
      </w:r>
      <w:r>
        <w:t xml:space="preserve">(cũ). </w:t>
      </w:r>
      <w:r>
        <w:t xml:space="preserve">Dân </w:t>
      </w:r>
      <w:r>
        <w:t xml:space="preserve">sự,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hình </w:t>
      </w:r>
      <w:r>
        <w:t xml:space="preserve">(nình </w:t>
      </w:r>
      <w:r>
        <w:t xml:space="preserve">vàng </w:t>
      </w:r>
      <w:r>
        <w:t xml:space="preserve">nâu, </w:t>
      </w:r>
      <w:r>
        <w:t xml:space="preserve">trong </w:t>
      </w:r>
      <w:r>
        <w:t xml:space="preserve">suốt, </w:t>
      </w:r>
      <w:r>
        <w:t xml:space="preserve">dùng </w:t>
      </w:r>
      <w:r>
        <w:t xml:space="preserve">làm </w:t>
      </w:r>
      <w:r>
        <w:t xml:space="preserve">đồ </w:t>
      </w:r>
      <w:r>
        <w:t xml:space="preserve">trang. </w:t>
      </w:r>
      <w:r>
        <w:t xml:space="preserve">SỰ). </w:t>
      </w:r>
      <w:r>
        <w:t xml:space="preserve">Việc </w:t>
      </w:r>
      <w:r>
        <w:rPr>
          <w:i/>
        </w:rPr>
        <w:t xml:space="preserve">hộ. </w:t>
      </w:r>
      <w:r>
        <w:t xml:space="preserve">sức. </w:t>
      </w:r>
      <w:r>
        <w:t xml:space="preserve">Đôi </w:t>
      </w:r>
      <w:r>
        <w:t xml:space="preserve">hoa </w:t>
      </w:r>
      <w:r>
        <w:rPr>
          <w:i/>
        </w:rPr>
        <w:t xml:space="preserve">tai </w:t>
      </w:r>
      <w:r>
        <w:rPr>
          <w:i/>
        </w:rPr>
        <w:t xml:space="preserve">hổ </w:t>
      </w:r>
      <w:r>
        <w:rPr>
          <w:i/>
        </w:rPr>
        <w:t xml:space="preserve">phách. </w:t>
      </w:r>
      <w:r>
        <w:t xml:space="preserve">hộ, </w:t>
      </w:r>
      <w: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hổ </w:t>
      </w:r>
      <w:r>
        <w:t xml:space="preserve">phù </w:t>
      </w:r>
      <w: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dùng </w:t>
      </w:r>
      <w:r>
        <w:t xml:space="preserve">làm </w:t>
      </w:r>
      <w:r>
        <w:t xml:space="preserve">bằng </w:t>
      </w:r>
      <w:r>
        <w:t xml:space="preserve">chứng </w:t>
      </w:r>
      <w:r>
        <w:t xml:space="preserve">. </w:t>
      </w:r>
      <w:r>
        <w:t xml:space="preserve">Làm </w:t>
      </w:r>
      <w:r>
        <w:t xml:space="preserve">thay </w:t>
      </w:r>
      <w:r>
        <w:t xml:space="preserve">giúp </w:t>
      </w:r>
      <w:r>
        <w:t xml:space="preserve">cho </w:t>
      </w:r>
      <w:r>
        <w:t xml:space="preserve">người </w:t>
      </w:r>
      <w:r>
        <w:t xml:space="preserve">khác. </w:t>
      </w:r>
      <w:r>
        <w:rPr>
          <w:i/>
        </w:rPr>
        <w:t xml:space="preserve">Vhờ </w:t>
      </w:r>
      <w:r>
        <w:t xml:space="preserve">mua </w:t>
      </w:r>
      <w:r>
        <w:t xml:space="preserve">dùng </w:t>
      </w:r>
      <w:r>
        <w:t xml:space="preserve">khi </w:t>
      </w:r>
      <w:r>
        <w:t xml:space="preserve">điều </w:t>
      </w:r>
      <w:r>
        <w:t xml:space="preserve">binh </w:t>
      </w:r>
      <w:r>
        <w:t xml:space="preserve">ở </w:t>
      </w:r>
      <w:r>
        <w:t xml:space="preserve">Trung </w:t>
      </w:r>
      <w:r>
        <w:t xml:space="preserve">Quốc </w:t>
      </w:r>
      <w:r>
        <w:t xml:space="preserve">thời </w:t>
      </w:r>
      <w:r>
        <w:t xml:space="preserve">cổ, </w:t>
      </w:r>
      <w:r>
        <w:t xml:space="preserve">hộ. </w:t>
      </w:r>
      <w:r>
        <w:rPr>
          <w:i/>
        </w:rPr>
        <w:t xml:space="preserve">Để </w:t>
      </w:r>
      <w:r>
        <w:rPr>
          <w:i/>
        </w:rPr>
        <w:t xml:space="preserve">tôi </w:t>
      </w:r>
      <w:r>
        <w:rPr>
          <w:i/>
        </w:rPr>
        <w:t xml:space="preserve">làm </w:t>
      </w:r>
      <w:r>
        <w:t xml:space="preserve">hộ </w:t>
      </w:r>
      <w:r>
        <w:rPr>
          <w:i/>
        </w:rPr>
        <w:t xml:space="preserve">cho. </w:t>
      </w:r>
      <w:r>
        <w:t xml:space="preserve">có </w:t>
      </w:r>
      <w:r>
        <w:t xml:space="preserve">hình </w:t>
      </w:r>
      <w:r>
        <w:t xml:space="preserve">con </w:t>
      </w:r>
      <w:r>
        <w:t xml:space="preserve">hổ </w:t>
      </w:r>
      <w:r>
        <w:t xml:space="preserve">bằng </w:t>
      </w:r>
      <w:r>
        <w:t xml:space="preserve">đồng, </w:t>
      </w:r>
      <w:r>
        <w:t xml:space="preserve">phân </w:t>
      </w:r>
      <w:r>
        <w:t xml:space="preserve">làm </w:t>
      </w:r>
      <w:r>
        <w:t xml:space="preserve">hai. </w:t>
      </w:r>
      <w:r>
        <w:t xml:space="preserve">hộ </w:t>
      </w:r>
      <w:r>
        <w:t xml:space="preserve">chiếu </w:t>
      </w:r>
      <w:r>
        <w:t xml:space="preserve">danh từ </w:t>
      </w:r>
      <w:r>
        <w:rPr>
          <w:b/>
        </w:rPr>
        <w:t xml:space="preserve">4 </w:t>
      </w:r>
      <w:r>
        <w:t xml:space="preserve">Giấy </w:t>
      </w:r>
      <w:r>
        <w:t xml:space="preserve">chứng </w:t>
      </w:r>
      <w:r>
        <w:t xml:space="preserve">minh </w:t>
      </w:r>
      <w:r>
        <w:t xml:space="preserve">do </w:t>
      </w:r>
      <w:r>
        <w:t xml:space="preserve">cơ </w:t>
      </w:r>
      <w:r>
        <w:rPr>
          <w:i/>
        </w:rPr>
        <w:t xml:space="preserve">nửa, </w:t>
      </w:r>
      <w:r>
        <w:rPr>
          <w:i/>
        </w:rPr>
        <w:t xml:space="preserve">một </w:t>
      </w:r>
      <w:r>
        <w:t xml:space="preserve">nửa </w:t>
      </w:r>
      <w:r>
        <w:t xml:space="preserve">lưu </w:t>
      </w:r>
      <w:r>
        <w:t xml:space="preserve">tại </w:t>
      </w:r>
      <w:r>
        <w:t xml:space="preserve">triều </w:t>
      </w:r>
      <w:r>
        <w:t xml:space="preserve">đình, </w:t>
      </w:r>
      <w:r>
        <w:t xml:space="preserve">một </w:t>
      </w:r>
      <w:r>
        <w:t xml:space="preserve">nửa. </w:t>
      </w:r>
      <w:r>
        <w:t xml:space="preserve">quan </w:t>
      </w:r>
      <w:r>
        <w:t xml:space="preserve">nhà </w:t>
      </w:r>
      <w:r>
        <w:t xml:space="preserve">nước, </w:t>
      </w:r>
      <w:r>
        <w:t xml:space="preserve">thường </w:t>
      </w:r>
      <w:r>
        <w:t xml:space="preserve">là </w:t>
      </w:r>
      <w:r>
        <w:t xml:space="preserve">cơ </w:t>
      </w:r>
      <w:r>
        <w:t xml:space="preserve">quan </w:t>
      </w:r>
      <w:r>
        <w:t xml:space="preserve">ngoại </w:t>
      </w:r>
      <w:r>
        <w:t xml:space="preserve">giao </w:t>
      </w:r>
      <w:r>
        <w:t xml:space="preserve">cho </w:t>
      </w:r>
      <w:r>
        <w:t xml:space="preserve">tướng </w:t>
      </w:r>
      <w:r>
        <w:t xml:space="preserve">cầm </w:t>
      </w:r>
      <w:r>
        <w:t xml:space="preserve">quân. </w:t>
      </w:r>
      <w:r>
        <w:rPr>
          <w:b/>
        </w:rPr>
        <w:t xml:space="preserve">2 </w:t>
      </w:r>
      <w:r>
        <w:t xml:space="preserve">Hình </w:t>
      </w:r>
      <w:r>
        <w:t xml:space="preserve">mặt </w:t>
      </w:r>
      <w:r>
        <w:t xml:space="preserve">giao, </w:t>
      </w:r>
      <w:r>
        <w:t xml:space="preserve">cấp </w:t>
      </w:r>
      <w:r>
        <w:t xml:space="preserve">cho </w:t>
      </w:r>
      <w:r>
        <w:t xml:space="preserve">công </w:t>
      </w:r>
      <w:r>
        <w:t xml:space="preserve">dân </w:t>
      </w:r>
      <w:r>
        <w:t xml:space="preserve">khi </w:t>
      </w:r>
      <w:r>
        <w:t xml:space="preserve">ra </w:t>
      </w:r>
      <w:r>
        <w:t xml:space="preserve">nước </w:t>
      </w:r>
      <w:r>
        <w:t xml:space="preserve">ngoài. </w:t>
      </w:r>
      <w:r>
        <w:t xml:space="preserve">hổ, </w:t>
      </w:r>
      <w:r>
        <w:t xml:space="preserve">chạm, </w:t>
      </w:r>
      <w:r>
        <w:t xml:space="preserve">vẽ </w:t>
      </w:r>
      <w:r>
        <w:t xml:space="preserve">hoặc </w:t>
      </w:r>
      <w:r>
        <w:t xml:space="preserve">thêu </w:t>
      </w:r>
      <w:r>
        <w:t xml:space="preserve">để </w:t>
      </w:r>
      <w:r>
        <w:t xml:space="preserve">trang </w:t>
      </w:r>
      <w:r>
        <w:t xml:space="preserve">trí </w:t>
      </w:r>
      <w:r>
        <w:t xml:space="preserve">Chạm.. </w:t>
      </w:r>
      <w:r>
        <w:t xml:space="preserve">Hộ </w:t>
      </w:r>
      <w:r>
        <w:t xml:space="preserve">chiếu </w:t>
      </w:r>
      <w:r>
        <w:rPr>
          <w:i/>
        </w:rPr>
        <w:t xml:space="preserve">công </w:t>
      </w:r>
      <w:r>
        <w:t xml:space="preserve">vụ. </w:t>
      </w:r>
      <w:r>
        <w:rPr>
          <w:b/>
        </w:rPr>
        <w:t xml:space="preserve">2 </w:t>
      </w:r>
      <w:r>
        <w:t xml:space="preserve">Văn </w:t>
      </w:r>
      <w:r>
        <w:t xml:space="preserve">bắn </w:t>
      </w:r>
      <w:r>
        <w:t xml:space="preserve">chỉ </w:t>
      </w:r>
      <w:r>
        <w:t xml:space="preserve">dẫn </w:t>
      </w:r>
      <w:r>
        <w:t xml:space="preserve">về </w:t>
      </w:r>
      <w:r>
        <w:rPr>
          <w:i/>
        </w:rPr>
        <w:t xml:space="preserve">hổ </w:t>
      </w:r>
      <w:r>
        <w:rPr>
          <w:i/>
        </w:rPr>
        <w:t xml:space="preserve">phù. </w:t>
      </w:r>
      <w:r>
        <w:t xml:space="preserve">máy </w:t>
      </w:r>
      <w:r>
        <w:t xml:space="preserve">hoặc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kĩ </w:t>
      </w:r>
      <w:r>
        <w:t xml:space="preserve">thuật, </w:t>
      </w:r>
      <w:r>
        <w:t xml:space="preserve">thường </w:t>
      </w:r>
      <w:r>
        <w:t xml:space="preserve">hổ </w:t>
      </w:r>
      <w:r>
        <w:t xml:space="preserve">then </w:t>
      </w:r>
      <w:r>
        <w:t xml:space="preserve">t </w:t>
      </w:r>
      <w:r>
        <w:t xml:space="preserve">Tự </w:t>
      </w:r>
      <w:r>
        <w:t xml:space="preserve">cảm </w:t>
      </w:r>
      <w:r>
        <w:t xml:space="preserve">thấy </w:t>
      </w:r>
      <w:r>
        <w:t xml:space="preserve">mình </w:t>
      </w:r>
      <w:r>
        <w:t xml:space="preserve">xấu </w:t>
      </w:r>
      <w:r>
        <w:t xml:space="preserve">xa,không. </w:t>
      </w:r>
      <w:r>
        <w:t xml:space="preserve">có </w:t>
      </w:r>
      <w:r>
        <w:t xml:space="preserve">kèm </w:t>
      </w:r>
      <w:r>
        <w:t xml:space="preserve">hình </w:t>
      </w:r>
      <w:r>
        <w:t xml:space="preserve">vẽ, </w:t>
      </w:r>
      <w:r>
        <w:t xml:space="preserve">đòi </w:t>
      </w:r>
      <w:r>
        <w:t xml:space="preserve">hỏi </w:t>
      </w:r>
      <w:r>
        <w:t xml:space="preserve">người </w:t>
      </w:r>
      <w:r>
        <w:t xml:space="preserve">thực </w:t>
      </w:r>
      <w:r>
        <w:t xml:space="preserve">hiện </w:t>
      </w:r>
      <w:r>
        <w:t xml:space="preserve">xứng </w:t>
      </w:r>
      <w:r>
        <w:t xml:space="preserve">đáng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Khônghổthợn </w:t>
      </w:r>
      <w:r>
        <w:t xml:space="preserve">phải </w:t>
      </w:r>
      <w:r>
        <w:t xml:space="preserve">làm </w:t>
      </w:r>
      <w:r>
        <w:t xml:space="preserve">theo </w:t>
      </w:r>
      <w:r>
        <w:t xml:space="preserve">một </w:t>
      </w:r>
      <w:r>
        <w:t xml:space="preserve">quy </w:t>
      </w:r>
      <w:r>
        <w:t xml:space="preserve">trình </w:t>
      </w:r>
      <w:r>
        <w:t xml:space="preserve">nhất </w:t>
      </w:r>
      <w:r>
        <w:t xml:space="preserve">định. </w:t>
      </w:r>
      <w:r>
        <w:rPr>
          <w:i/>
        </w:rPr>
        <w:t xml:space="preserve">vớichaông </w:t>
      </w:r>
      <w:r>
        <w:rPr>
          <w:i/>
        </w:rPr>
        <w:t xml:space="preserve">Hổthợnvớilươngiâm. </w:t>
      </w:r>
      <w:r>
        <w:rPr>
          <w:i/>
        </w:rPr>
        <w:t xml:space="preserve">Hộchiếu </w:t>
      </w:r>
      <w:r>
        <w:rPr>
          <w:i/>
        </w:rPr>
        <w:t xml:space="preserve">chống </w:t>
      </w:r>
      <w:r>
        <w:t xml:space="preserve">lò. </w:t>
      </w:r>
      <w:r>
        <w:t xml:space="preserve">Hộ </w:t>
      </w:r>
      <w:r>
        <w:t xml:space="preserve">chiếu </w:t>
      </w:r>
      <w:r>
        <w:rPr>
          <w:i/>
        </w:rPr>
        <w:t xml:space="preserve">nổ </w:t>
      </w:r>
      <w:r>
        <w:t xml:space="preserve">mìn. </w:t>
      </w:r>
      <w:r>
        <w:t xml:space="preserve">hổtâud </w:t>
      </w:r>
      <w:r>
        <w:t xml:space="preserve">Rắnhốmangrấtlớn,dammÀuđen </w:t>
      </w:r>
      <w:r>
        <w:t xml:space="preserve">hộ </w:t>
      </w:r>
      <w:r>
        <w:t xml:space="preserve">đề </w:t>
      </w:r>
      <w:r>
        <w:t xml:space="preserve">động từ </w:t>
      </w:r>
      <w:r>
        <w:t xml:space="preserve">Bảo </w:t>
      </w:r>
      <w:r>
        <w:t xml:space="preserve">vệ </w:t>
      </w:r>
      <w:r>
        <w:t xml:space="preserve">đê </w:t>
      </w:r>
      <w:r>
        <w:t xml:space="preserve">để </w:t>
      </w:r>
      <w:r>
        <w:t xml:space="preserve">phòng </w:t>
      </w:r>
      <w:r>
        <w:t xml:space="preserve">nạn </w:t>
      </w:r>
      <w:r>
        <w:t xml:space="preserve">lụt. </w:t>
      </w:r>
      <w:r>
        <w:t xml:space="preserve">hổ </w:t>
      </w:r>
      <w:r>
        <w:t xml:space="preserve">trướng </w:t>
      </w:r>
      <w:r>
        <w:t xml:space="preserve">danh từ </w:t>
      </w:r>
      <w:r>
        <w:t xml:space="preserve">Nơi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tướng </w:t>
      </w:r>
      <w:r>
        <w:t xml:space="preserve">chỉ </w:t>
      </w:r>
      <w:r>
        <w:t xml:space="preserve">Công </w:t>
      </w:r>
      <w:r>
        <w:t xml:space="preserve">tác </w:t>
      </w:r>
      <w:r>
        <w:t xml:space="preserve">hộ </w:t>
      </w:r>
      <w:r>
        <w:rPr>
          <w:i/>
        </w:rPr>
        <w:t xml:space="preserve">đó. </w:t>
      </w:r>
      <w:r>
        <w:t xml:space="preserve">CỐ </w:t>
      </w:r>
      <w:r>
        <w:t xml:space="preserve">huy </w:t>
      </w:r>
      <w:r>
        <w:t xml:space="preserve">quân </w:t>
      </w:r>
      <w:r>
        <w:t xml:space="preserve">đội </w:t>
      </w:r>
      <w:r>
        <w:t xml:space="preserve">thời </w:t>
      </w:r>
      <w:r>
        <w:rPr>
          <w:i/>
        </w:rPr>
        <w:t xml:space="preserve">xưa </w:t>
      </w:r>
      <w:r>
        <w:t xml:space="preserve">(cótreobứctrướng.. </w:t>
      </w:r>
      <w:r>
        <w:t xml:space="preserve">hộ </w:t>
      </w:r>
      <w:r>
        <w:t xml:space="preserve">giá </w:t>
      </w:r>
      <w:r>
        <w:t xml:space="preserve">động từ </w:t>
      </w:r>
      <w:r>
        <w:t xml:space="preserve">Đi </w:t>
      </w:r>
      <w:r>
        <w:t xml:space="preserve">theo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vua. </w:t>
      </w:r>
      <w:r>
        <w:t xml:space="preserve">thêu </w:t>
      </w:r>
      <w:r>
        <w:t xml:space="preserve">hình </w:t>
      </w:r>
      <w:r>
        <w:t xml:space="preserve">con </w:t>
      </w:r>
      <w:r>
        <w:t xml:space="preserve">hổ). </w:t>
      </w:r>
      <w:r>
        <w:t xml:space="preserve">hộ </w:t>
      </w:r>
      <w:r>
        <w:t xml:space="preserve">khẩu </w:t>
      </w:r>
      <w:r>
        <w:t xml:space="preserve">danh từ </w:t>
      </w:r>
      <w:r>
        <w:t xml:space="preserve">Người </w:t>
      </w:r>
      <w:r>
        <w:t xml:space="preserve">ở </w:t>
      </w:r>
      <w:r>
        <w:t xml:space="preserve">trong </w:t>
      </w:r>
      <w:r>
        <w:t xml:space="preserve">một </w:t>
      </w:r>
      <w:r>
        <w:t xml:space="preserve">hộ. </w:t>
      </w:r>
      <w:r>
        <w:t xml:space="preserve">Hộ </w:t>
      </w:r>
      <w:r>
        <w:rPr>
          <w:i/>
        </w:rPr>
        <w:t xml:space="preserve">khẩu </w:t>
      </w:r>
      <w:r>
        <w:t xml:space="preserve">hổ </w:t>
      </w:r>
      <w:r>
        <w:t xml:space="preserve">tướng </w:t>
      </w:r>
      <w:r>
        <w:t xml:space="preserve">danh từ </w:t>
      </w:r>
      <w:r>
        <w:t xml:space="preserve">Tướng </w:t>
      </w:r>
      <w:r>
        <w:t xml:space="preserve">khoẻ </w:t>
      </w:r>
      <w:r>
        <w:t xml:space="preserve">và </w:t>
      </w:r>
      <w:r>
        <w:t xml:space="preserve">dũng </w:t>
      </w:r>
      <w:r>
        <w:t xml:space="preserve">mãnh. </w:t>
      </w:r>
      <w:r>
        <w:rPr>
          <w:i/>
        </w:rPr>
        <w:t xml:space="preserve">tạm </w:t>
      </w:r>
      <w:r>
        <w:t xml:space="preserve">trú.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quản </w:t>
      </w:r>
      <w:r>
        <w:t xml:space="preserve">lí </w:t>
      </w:r>
      <w:r>
        <w:t xml:space="preserve">hộ </w:t>
      </w:r>
      <w:r>
        <w:rPr>
          <w:i/>
        </w:rPr>
        <w:t xml:space="preserve">khẩu. </w:t>
      </w:r>
      <w:r>
        <w:t xml:space="preserve">thời </w:t>
      </w:r>
      <w:r>
        <w:t xml:space="preserve">xưa. </w:t>
      </w:r>
      <w:r>
        <w:t xml:space="preserve">hộ </w:t>
      </w:r>
      <w:r>
        <w:t xml:space="preserve">lại </w:t>
      </w:r>
      <w:r>
        <w:t xml:space="preserve">danh từ </w:t>
      </w:r>
      <w:r>
        <w:t xml:space="preserve">Người </w:t>
      </w:r>
      <w:r>
        <w:t xml:space="preserve">trông </w:t>
      </w:r>
      <w:r>
        <w:t xml:space="preserve">coi </w:t>
      </w:r>
      <w:r>
        <w:t xml:space="preserve">việc </w:t>
      </w:r>
      <w:r>
        <w:t xml:space="preserve">hộ </w:t>
      </w:r>
      <w:r>
        <w:t xml:space="preserve">tịch, </w:t>
      </w:r>
      <w:r>
        <w:t xml:space="preserve">chứng </w:t>
      </w:r>
      <w:r>
        <w:t xml:space="preserve">hỗ </w:t>
      </w:r>
      <w:r>
        <w:t xml:space="preserve">huệ </w:t>
      </w:r>
      <w:r>
        <w:t xml:space="preserve">tính từ </w:t>
      </w:r>
      <w:r>
        <w:t xml:space="preserve">(cũ). </w:t>
      </w:r>
      <w:r>
        <w:t xml:space="preserve">Có </w:t>
      </w:r>
      <w:r>
        <w:t xml:space="preserve">đicólại,hai </w:t>
      </w:r>
      <w:r>
        <w:t xml:space="preserve">bên </w:t>
      </w:r>
      <w:r>
        <w:t xml:space="preserve">cùng. </w:t>
      </w:r>
      <w:r>
        <w:t xml:space="preserve">nhận </w:t>
      </w:r>
      <w:r>
        <w:t xml:space="preserve">sinh, </w:t>
      </w:r>
      <w:r>
        <w:t xml:space="preserve">tử, </w:t>
      </w:r>
      <w:r>
        <w:t xml:space="preserve">giá </w:t>
      </w:r>
      <w:r>
        <w:t xml:space="preserve">thú </w:t>
      </w:r>
      <w:r>
        <w:t xml:space="preserve">ở </w:t>
      </w:r>
      <w:r>
        <w:t xml:space="preserve">thôn </w:t>
      </w:r>
      <w:r>
        <w:t xml:space="preserve">xã </w:t>
      </w:r>
      <w:r>
        <w:t xml:space="preserve">thời </w:t>
      </w:r>
      <w:r>
        <w:t xml:space="preserve">trước. </w:t>
      </w:r>
      <w:r>
        <w:t xml:space="preserve">lợi. </w:t>
      </w:r>
      <w:r>
        <w:t xml:space="preserve">Điều </w:t>
      </w:r>
      <w:r>
        <w:rPr>
          <w:i/>
        </w:rPr>
        <w:t xml:space="preserve">ước </w:t>
      </w:r>
      <w:r>
        <w:t xml:space="preserve">hỗ </w:t>
      </w:r>
      <w:r>
        <w:rPr>
          <w:i/>
        </w:rPr>
        <w:t xml:space="preserve">huệ </w:t>
      </w:r>
      <w:r>
        <w:t xml:space="preserve">(điều </w:t>
      </w:r>
      <w:r>
        <w:t xml:space="preserve">ước </w:t>
      </w:r>
      <w:r>
        <w:t xml:space="preserve">quy </w:t>
      </w:r>
      <w:r>
        <w:t xml:space="preserve">định </w:t>
      </w:r>
      <w:r>
        <w:t xml:space="preserve">hộ </w:t>
      </w:r>
      <w:r>
        <w:t xml:space="preserve">lí </w:t>
      </w:r>
      <w:r>
        <w:t xml:space="preserve">cũng viết </w:t>
      </w:r>
      <w:r>
        <w:t xml:space="preserve">hộ </w:t>
      </w:r>
      <w:r>
        <w:rPr>
          <w:i/>
        </w:rPr>
        <w:t xml:space="preserve">lý </w:t>
      </w:r>
      <w:r>
        <w:t xml:space="preserve">danh từ </w:t>
      </w:r>
      <w:r>
        <w:t xml:space="preserve">Nhân </w:t>
      </w:r>
      <w:r>
        <w:t xml:space="preserve">viên </w:t>
      </w:r>
      <w:r>
        <w:t xml:space="preserve">y </w:t>
      </w:r>
      <w:r>
        <w:t xml:space="preserve">tế </w:t>
      </w:r>
      <w:r>
        <w:t xml:space="preserve">trong </w:t>
      </w:r>
      <w:r>
        <w:t xml:space="preserve">bệnh </w:t>
      </w:r>
      <w:r>
        <w:t xml:space="preserve">bên </w:t>
      </w:r>
      <w:r>
        <w:t xml:space="preserve">này </w:t>
      </w:r>
      <w:r>
        <w:t xml:space="preserve">được </w:t>
      </w:r>
      <w:r>
        <w:t xml:space="preserve">hưởng </w:t>
      </w:r>
      <w:r>
        <w:t xml:space="preserve">quyền </w:t>
      </w:r>
      <w:r>
        <w:t xml:space="preserve">lợi </w:t>
      </w:r>
      <w:r>
        <w:t xml:space="preserve">gì </w:t>
      </w:r>
      <w:r>
        <w:t xml:space="preserve">thì </w:t>
      </w:r>
      <w:r>
        <w:t xml:space="preserve">bên. </w:t>
      </w:r>
      <w:r>
        <w:t xml:space="preserve">viện, </w:t>
      </w:r>
      <w:r>
        <w:t xml:space="preserve">chuyên </w:t>
      </w:r>
      <w:r>
        <w:t xml:space="preserve">chăm </w:t>
      </w:r>
      <w:r>
        <w:t xml:space="preserve">sóc </w:t>
      </w:r>
      <w:r>
        <w:t xml:space="preserve">người </w:t>
      </w:r>
      <w:r>
        <w:t xml:space="preserve">bệnh </w:t>
      </w:r>
      <w:r>
        <w:t xml:space="preserve">về </w:t>
      </w:r>
      <w:r>
        <w:t xml:space="preserve">mặt </w:t>
      </w:r>
      <w:r>
        <w:t xml:space="preserve">kia </w:t>
      </w:r>
      <w:r>
        <w:t xml:space="preserve">cũng </w:t>
      </w:r>
      <w:r>
        <w:t xml:space="preserve">được </w:t>
      </w:r>
      <w:r>
        <w:t xml:space="preserve">hưởng </w:t>
      </w:r>
      <w:r>
        <w:t xml:space="preserve">quyền </w:t>
      </w:r>
      <w:r>
        <w:t xml:space="preserve">lợi </w:t>
      </w:r>
      <w:r>
        <w:t xml:space="preserve">tương </w:t>
      </w:r>
      <w:r>
        <w:t xml:space="preserve">tự)... </w:t>
      </w:r>
      <w:r>
        <w:t xml:space="preserve">ăn </w:t>
      </w:r>
      <w:r>
        <w:t xml:space="preserve">uống, </w:t>
      </w:r>
      <w:r>
        <w:t xml:space="preserve">vệ </w:t>
      </w:r>
      <w:r>
        <w:t xml:space="preserve">sinh. </w:t>
      </w:r>
      <w:r>
        <w:t xml:space="preserve">hỗ </w:t>
      </w:r>
      <w:r>
        <w:t xml:space="preserve">trợ </w:t>
      </w:r>
      <w:r>
        <w:t xml:space="preserve">động từ </w:t>
      </w:r>
      <w:r>
        <w:t xml:space="preserve">Giúp </w:t>
      </w:r>
      <w:r>
        <w:t xml:space="preserve">đỡ </w:t>
      </w:r>
      <w:r>
        <w:t xml:space="preserve">lẫn </w:t>
      </w:r>
      <w:r>
        <w:t xml:space="preserve">nhau, </w:t>
      </w:r>
      <w:r>
        <w:t xml:space="preserve">giúp </w:t>
      </w:r>
      <w:r>
        <w:t xml:space="preserve">đỡ </w:t>
      </w:r>
      <w:r>
        <w:t xml:space="preserve">hộ </w:t>
      </w:r>
      <w:r>
        <w:t xml:space="preserve">mạng </w:t>
      </w:r>
      <w:r>
        <w:t xml:space="preserve">(phương ngữ). </w:t>
      </w:r>
      <w:r>
        <w:t xml:space="preserve">xem </w:t>
      </w:r>
      <w:r>
        <w:t xml:space="preserve">hộ </w:t>
      </w:r>
      <w:r>
        <w:t xml:space="preserve">mệnh. </w:t>
      </w:r>
      <w:r>
        <w:t xml:space="preserve">thêm </w:t>
      </w:r>
      <w:r>
        <w:t xml:space="preserve">vào. </w:t>
      </w:r>
      <w:r>
        <w:t xml:space="preserve">Hỗ </w:t>
      </w:r>
      <w:r>
        <w:rPr>
          <w:i/>
        </w:rPr>
        <w:t xml:space="preserve">trợ </w:t>
      </w:r>
      <w:r>
        <w:t xml:space="preserve">cho </w:t>
      </w:r>
      <w:r>
        <w:rPr>
          <w:i/>
        </w:rPr>
        <w:t xml:space="preserve">đồng </w:t>
      </w:r>
      <w:r>
        <w:rPr>
          <w:i/>
        </w:rPr>
        <w:t xml:space="preserve">đội. </w:t>
      </w:r>
      <w:r>
        <w:t xml:space="preserve">hộ </w:t>
      </w:r>
      <w:r>
        <w:t xml:space="preserve">mệnh </w:t>
      </w:r>
      <w:r>
        <w:t xml:space="preserve">động từ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hỗ </w:t>
      </w:r>
      <w:r>
        <w:t xml:space="preserve">tương </w:t>
      </w:r>
      <w:r>
        <w:t xml:space="preserve">tính từ </w:t>
      </w:r>
      <w:r>
        <w:t xml:space="preserve">(ít dùng). </w:t>
      </w:r>
      <w:r>
        <w:t xml:space="preserve">Như </w:t>
      </w:r>
      <w:r>
        <w:t xml:space="preserve">tương </w:t>
      </w:r>
      <w:r>
        <w:t xml:space="preserve">hỗ. </w:t>
      </w:r>
      <w:r>
        <w:t xml:space="preserve">Bảo </w:t>
      </w:r>
      <w:r>
        <w:t xml:space="preserve">vệ </w:t>
      </w:r>
      <w:r>
        <w:t xml:space="preserve">tính </w:t>
      </w:r>
      <w:r>
        <w:t xml:space="preserve">mạng, </w:t>
      </w:r>
      <w:r>
        <w:t xml:space="preserve">giữ </w:t>
      </w:r>
      <w:r>
        <w:t xml:space="preserve">gìn </w:t>
      </w:r>
      <w:r>
        <w:t xml:space="preserve">cho </w:t>
      </w:r>
      <w:r>
        <w:t xml:space="preserve">tính </w:t>
      </w:r>
      <w:r>
        <w:t xml:space="preserve">mạng </w:t>
      </w:r>
      <w:r>
        <w:t xml:space="preserve">hố, </w:t>
      </w:r>
      <w:r>
        <w:t xml:space="preserve">danh từ </w:t>
      </w:r>
      <w:r>
        <w:t xml:space="preserve">Chỗ </w:t>
      </w:r>
      <w:r>
        <w:t xml:space="preserve">lõm </w:t>
      </w:r>
      <w:r>
        <w:t xml:space="preserve">sâu </w:t>
      </w:r>
      <w:r>
        <w:t xml:space="preserve">xuống, </w:t>
      </w:r>
      <w:r>
        <w:t xml:space="preserve">to </w:t>
      </w:r>
      <w:r>
        <w:t xml:space="preserve">và </w:t>
      </w:r>
      <w:r>
        <w:t xml:space="preserve">rộng. </w:t>
      </w:r>
      <w:r>
        <w:t xml:space="preserve">được </w:t>
      </w:r>
      <w:r>
        <w:t xml:space="preserve">an </w:t>
      </w:r>
      <w:r>
        <w:t xml:space="preserve">toàn </w:t>
      </w:r>
      <w:r>
        <w:t xml:space="preserve">khi </w:t>
      </w:r>
      <w:r>
        <w:t xml:space="preserve">gặp </w:t>
      </w:r>
      <w:r>
        <w:t xml:space="preserve">nguy </w:t>
      </w:r>
      <w:r>
        <w:t xml:space="preserve">hiểm, </w:t>
      </w:r>
      <w:r>
        <w:t xml:space="preserve">theo </w:t>
      </w:r>
      <w:r>
        <w:t xml:space="preserve">mê </w:t>
      </w:r>
      <w:r>
        <w:t xml:space="preserve">(thường </w:t>
      </w:r>
      <w:r>
        <w:t xml:space="preserve">được </w:t>
      </w:r>
      <w:r>
        <w:t xml:space="preserve">đào </w:t>
      </w:r>
      <w:r>
        <w:t xml:space="preserve">ở </w:t>
      </w:r>
      <w:r>
        <w:t xml:space="preserve">mặt </w:t>
      </w:r>
      <w:r>
        <w:rPr>
          <w:i/>
        </w:rPr>
        <w:t xml:space="preserve">đất). </w:t>
      </w:r>
      <w:r>
        <w:t xml:space="preserve">Hốbom. </w:t>
      </w:r>
      <w:r>
        <w:t xml:space="preserve">Hố.. </w:t>
      </w:r>
      <w:r>
        <w:t xml:space="preserve">tín. </w:t>
      </w:r>
      <w:r>
        <w:t xml:space="preserve">Thần </w:t>
      </w:r>
      <w:r>
        <w:rPr>
          <w:i/>
        </w:rPr>
        <w:t xml:space="preserve">hộ </w:t>
      </w:r>
      <w:r>
        <w:rPr>
          <w:i/>
        </w:rPr>
        <w:t xml:space="preserve">mệnh. </w:t>
      </w:r>
      <w:r>
        <w:t xml:space="preserve">Lá </w:t>
      </w:r>
      <w:r>
        <w:rPr>
          <w:i/>
        </w:rPr>
        <w:t xml:space="preserve">bùa </w:t>
      </w:r>
      <w:r>
        <w:t xml:space="preserve">hộ </w:t>
      </w:r>
      <w:r>
        <w:t xml:space="preserve">mệnh. </w:t>
      </w:r>
      <w:r>
        <w:rPr>
          <w:i/>
        </w:rPr>
        <w:t xml:space="preserve">chông </w:t>
      </w:r>
      <w:r>
        <w:t xml:space="preserve">(có </w:t>
      </w:r>
      <w:r>
        <w:t xml:space="preserve">đặt </w:t>
      </w:r>
      <w:r>
        <w:t xml:space="preserve">chông </w:t>
      </w:r>
      <w:r>
        <w:t xml:space="preserve">để </w:t>
      </w:r>
      <w:r>
        <w:t xml:space="preserve">làm </w:t>
      </w:r>
      <w:r>
        <w:t xml:space="preserve">bẫy). </w:t>
      </w:r>
      <w:r>
        <w:t xml:space="preserve">Hốsâu </w:t>
      </w:r>
      <w:r>
        <w:t xml:space="preserve">. </w:t>
      </w:r>
      <w:r>
        <w:t xml:space="preserve">hộ </w:t>
      </w:r>
      <w:r>
        <w:t xml:space="preserve">pháp </w:t>
      </w:r>
      <w:r>
        <w:t xml:space="preserve">danh từ </w:t>
      </w:r>
      <w:r>
        <w:rPr>
          <w:b/>
        </w:rPr>
        <w:t xml:space="preserve">1 </w:t>
      </w:r>
      <w:r>
        <w:t xml:space="preserve">Thần </w:t>
      </w:r>
      <w:r>
        <w:t xml:space="preserve">"bảo </w:t>
      </w:r>
      <w:r>
        <w:t xml:space="preserve">vệ </w:t>
      </w:r>
      <w:r>
        <w:t xml:space="preserve">đạo </w:t>
      </w:r>
      <w:r>
        <w:t xml:space="preserve">Phật", </w:t>
      </w:r>
      <w:r>
        <w:t xml:space="preserve">có </w:t>
      </w:r>
      <w:r>
        <w:rPr>
          <w:i/>
        </w:rPr>
        <w:t xml:space="preserve">ngăn </w:t>
      </w:r>
      <w:r>
        <w:rPr>
          <w:i/>
        </w:rPr>
        <w:t xml:space="preserve">cách </w:t>
      </w:r>
      <w:r>
        <w:t xml:space="preserve">giữa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t xml:space="preserve">(b.)). </w:t>
      </w:r>
      <w:r>
        <w:t xml:space="preserve">Đứng </w:t>
      </w:r>
      <w:r>
        <w:rPr>
          <w:i/>
        </w:rPr>
        <w:t xml:space="preserve">trên. </w:t>
      </w:r>
      <w:r>
        <w:t xml:space="preserve">tượng </w:t>
      </w:r>
      <w:r>
        <w:t xml:space="preserve">to </w:t>
      </w:r>
      <w:r>
        <w:t xml:space="preserve">lớn </w:t>
      </w:r>
      <w:r>
        <w:t xml:space="preserve">("ông </w:t>
      </w:r>
      <w:r>
        <w:t xml:space="preserve">Thiện" </w:t>
      </w:r>
      <w:r>
        <w:t xml:space="preserve">và </w:t>
      </w:r>
      <w:r>
        <w:t xml:space="preserve">"ông </w:t>
      </w:r>
      <w:r>
        <w:t xml:space="preserve">ác”) </w:t>
      </w:r>
      <w:r>
        <w:t xml:space="preserve">miệng </w:t>
      </w:r>
      <w:r>
        <w:rPr>
          <w:i/>
        </w:rPr>
        <w:t xml:space="preserve">hố </w:t>
      </w:r>
      <w:r>
        <w:rPr>
          <w:i/>
        </w:rPr>
        <w:t xml:space="preserve">của </w:t>
      </w:r>
      <w:r>
        <w:t xml:space="preserve">sự </w:t>
      </w:r>
      <w:r>
        <w:t xml:space="preserve">phá </w:t>
      </w:r>
      <w:r>
        <w:t xml:space="preserve">sản </w:t>
      </w:r>
      <w:r>
        <w:t xml:space="preserve">(bóng (nghĩa bóng)). </w:t>
      </w:r>
      <w:r>
        <w:t xml:space="preserve">xây </w:t>
      </w:r>
      <w:r>
        <w:t xml:space="preserve">ở </w:t>
      </w:r>
      <w:r>
        <w:t xml:space="preserve">hai </w:t>
      </w:r>
      <w:r>
        <w:t xml:space="preserve">bên </w:t>
      </w:r>
      <w:r>
        <w:t xml:space="preserve">cửa </w:t>
      </w:r>
      <w:r>
        <w:t xml:space="preserve">chính </w:t>
      </w:r>
      <w:r>
        <w:t xml:space="preserve">của </w:t>
      </w:r>
      <w:r>
        <w:t xml:space="preserve">chùa. </w:t>
      </w:r>
      <w:r>
        <w:t xml:space="preserve">Cáz:h </w:t>
      </w:r>
      <w:r>
        <w:rPr>
          <w:i/>
        </w:rPr>
        <w:t xml:space="preserve">tay </w:t>
      </w:r>
      <w:r>
        <w:rPr>
          <w:i/>
        </w:rPr>
        <w:t xml:space="preserve">hộ </w:t>
      </w:r>
      <w:r>
        <w:rPr>
          <w:i/>
        </w:rPr>
        <w:t xml:space="preserve">pháp </w:t>
      </w:r>
      <w:r>
        <w:t xml:space="preserve">(rất </w:t>
      </w:r>
      <w:r>
        <w:t xml:space="preserve">to, </w:t>
      </w:r>
      <w:r>
        <w:t xml:space="preserve">chắc). </w:t>
      </w:r>
      <w:r>
        <w:rPr>
          <w:b/>
        </w:rPr>
        <w:t xml:space="preserve">2 </w:t>
      </w:r>
      <w:r>
        <w:t xml:space="preserve">Chức </w:t>
      </w:r>
      <w:r>
        <w:t xml:space="preserve">sắc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đạo </w:t>
      </w:r>
      <w:r>
        <w:t xml:space="preserve">Cao </w:t>
      </w:r>
      <w:r>
        <w:t xml:space="preserve">Đài. </w:t>
      </w:r>
      <w:r>
        <w:br w:type="page"/>
      </w:r>
      <w:r>
        <w:rPr>
          <w:b/>
        </w:rPr>
        <w:t xml:space="preserve">hộ </w:t>
      </w:r>
      <w:r>
        <w:rPr>
          <w:b/>
        </w:rPr>
        <w:t xml:space="preserve">pháp </w:t>
      </w:r>
      <w:r>
        <w:rPr>
          <w:b/>
        </w:rPr>
        <w:t xml:space="preserve">cắn </w:t>
      </w:r>
      <w:r>
        <w:rPr>
          <w:b/>
        </w:rPr>
        <w:t xml:space="preserve">trắt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người </w:t>
      </w:r>
      <w:r>
        <w:t xml:space="preserve">vạm </w:t>
      </w:r>
      <w:r>
        <w:t xml:space="preserve">VỠ, </w:t>
      </w:r>
      <w:r>
        <w:t xml:space="preserve">lực </w:t>
      </w:r>
      <w:r>
        <w:t xml:space="preserve">lưỡng </w:t>
      </w:r>
      <w:r>
        <w:t xml:space="preserve">mà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quá </w:t>
      </w:r>
      <w:r>
        <w:t xml:space="preserve">nhẹ </w:t>
      </w:r>
      <w:r>
        <w:t xml:space="preserve">nhàng, </w:t>
      </w:r>
      <w:r>
        <w:t xml:space="preserve">dễ </w:t>
      </w:r>
      <w:r>
        <w:t xml:space="preserve">dàng, </w:t>
      </w:r>
      <w:r>
        <w:t xml:space="preserve">không </w:t>
      </w:r>
      <w:r>
        <w:t xml:space="preserve">tương </w:t>
      </w:r>
      <w:r>
        <w:t xml:space="preserve">xứng </w:t>
      </w:r>
      <w:r>
        <w:t xml:space="preserve">với </w:t>
      </w:r>
      <w:r>
        <w:t xml:space="preserve">sức </w:t>
      </w:r>
      <w:r>
        <w:t xml:space="preserve">lực. </w:t>
      </w:r>
      <w:r>
        <w:br/>
      </w:r>
      <w:r>
        <w:rPr>
          <w:b/>
        </w:rPr>
        <w:t xml:space="preserve">hộ </w:t>
      </w:r>
      <w:r>
        <w:rPr>
          <w:b/>
        </w:rPr>
        <w:t xml:space="preserve">sản </w:t>
      </w:r>
      <w:r>
        <w:rPr>
          <w:b/>
        </w:rPr>
        <w:t xml:space="preserve">đpg. </w:t>
      </w:r>
      <w:r>
        <w:t xml:space="preserve">(cũ; </w:t>
      </w:r>
      <w:r>
        <w:t xml:space="preserve">phương ngữ). </w:t>
      </w:r>
      <w:r>
        <w:t xml:space="preserve">Hộ </w:t>
      </w:r>
      <w:r>
        <w:t xml:space="preserve">sinh. </w:t>
      </w:r>
      <w:r>
        <w:br/>
      </w:r>
      <w:r>
        <w:rPr>
          <w:b/>
        </w:rPr>
        <w:t xml:space="preserve">hô </w:t>
      </w:r>
      <w:r>
        <w:rPr>
          <w:b/>
        </w:rPr>
        <w:t xml:space="preserve">sĩd. </w:t>
      </w:r>
      <w:r>
        <w:t xml:space="preserve">(cũ). </w:t>
      </w:r>
      <w:r>
        <w:t xml:space="preserve">Y </w:t>
      </w:r>
      <w:r>
        <w:t xml:space="preserve">tá. </w:t>
      </w:r>
      <w:r>
        <w:br/>
      </w:r>
      <w:r>
        <w:rPr>
          <w:b/>
        </w:rPr>
        <w:t xml:space="preserve">hộ </w:t>
      </w:r>
      <w:r>
        <w:rPr>
          <w:b/>
        </w:rPr>
        <w:t xml:space="preserve">sinh </w:t>
      </w:r>
      <w:r>
        <w:rPr>
          <w:b/>
        </w:rPr>
        <w:t xml:space="preserve">1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Giúp </w:t>
      </w:r>
      <w:r>
        <w:t xml:space="preserve">đỡ </w:t>
      </w:r>
      <w:r>
        <w:t xml:space="preserve">và </w:t>
      </w:r>
      <w:r>
        <w:t xml:space="preserve">chăm </w:t>
      </w:r>
      <w:r>
        <w:t xml:space="preserve">sóc </w:t>
      </w:r>
      <w:r>
        <w:t xml:space="preserve">cho </w:t>
      </w:r>
      <w:r>
        <w:t xml:space="preserve">người </w:t>
      </w:r>
      <w:r>
        <w:t xml:space="preserve">đẻ; </w:t>
      </w:r>
      <w:r>
        <w:t xml:space="preserve">đỡ </w:t>
      </w:r>
      <w:r>
        <w:t xml:space="preserve">đẻ. </w:t>
      </w:r>
      <w:r>
        <w:t xml:space="preserve">Nhà </w:t>
      </w:r>
      <w:r>
        <w:t xml:space="preserve">hộ </w:t>
      </w:r>
      <w:r>
        <w:t xml:space="preserve">sinh. </w:t>
      </w:r>
      <w:r>
        <w:t xml:space="preserve">lI </w:t>
      </w:r>
      <w: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đỡ </w:t>
      </w:r>
      <w:r>
        <w:t xml:space="preserve">đẻ </w:t>
      </w:r>
      <w:r>
        <w:t xml:space="preserve">(thường </w:t>
      </w:r>
      <w:r>
        <w:t xml:space="preserve">là </w:t>
      </w:r>
      <w:r>
        <w:t xml:space="preserve">phụ </w:t>
      </w:r>
      <w:r>
        <w:t xml:space="preserve">nữ). </w:t>
      </w:r>
      <w:r>
        <w:br/>
      </w:r>
      <w:r>
        <w:rPr>
          <w:b/>
        </w:rPr>
        <w:t xml:space="preserve">hộ </w:t>
      </w:r>
      <w:r>
        <w:rPr>
          <w:b/>
        </w:rPr>
        <w:t xml:space="preserve">tang </w:t>
      </w:r>
      <w:r>
        <w:rPr>
          <w:i/>
        </w:rPr>
        <w:t xml:space="preserve">động từ </w:t>
      </w:r>
      <w:r>
        <w:t xml:space="preserve">(cũ). </w:t>
      </w:r>
      <w:r>
        <w:t xml:space="preserve">Lo </w:t>
      </w:r>
      <w:r>
        <w:t xml:space="preserve">liệu, </w:t>
      </w:r>
      <w:r>
        <w:t xml:space="preserve">trông </w:t>
      </w:r>
      <w:r>
        <w:t xml:space="preserve">nom </w:t>
      </w:r>
      <w:r>
        <w:t xml:space="preserve">việc </w:t>
      </w:r>
      <w:r>
        <w:t xml:space="preserve">hộ </w:t>
      </w:r>
      <w:r>
        <w:t xml:space="preserve">thân </w:t>
      </w:r>
      <w: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Phòng </w:t>
      </w:r>
      <w:r>
        <w:t xml:space="preserve">giữ </w:t>
      </w:r>
      <w:r>
        <w:t xml:space="preserve">cho </w:t>
      </w:r>
      <w:r>
        <w:t xml:space="preserve">mình, </w:t>
      </w:r>
      <w:r>
        <w:t xml:space="preserve">để </w:t>
      </w:r>
      <w:r>
        <w:t xml:space="preserve">phòng </w:t>
      </w:r>
      <w:r>
        <w:t xml:space="preserve">sự </w:t>
      </w:r>
      <w:r>
        <w:t xml:space="preserve">bất </w:t>
      </w:r>
      <w:r>
        <w:t xml:space="preserve">trắc. </w:t>
      </w:r>
      <w:r>
        <w:t xml:space="preserve">Mang </w:t>
      </w:r>
      <w:r>
        <w:t xml:space="preserve">theo </w:t>
      </w:r>
      <w:r>
        <w:t xml:space="preserve">uũ </w:t>
      </w:r>
      <w:r>
        <w:rPr>
          <w:i/>
        </w:rPr>
        <w:t xml:space="preserve">khí </w:t>
      </w:r>
      <w:r>
        <w:rPr>
          <w:i/>
        </w:rPr>
        <w:t xml:space="preserve">hộ </w:t>
      </w:r>
      <w:r>
        <w:t xml:space="preserve">thân. </w:t>
      </w:r>
      <w:r>
        <w:br/>
      </w:r>
      <w:r>
        <w:rPr>
          <w:b/>
        </w:rPr>
        <w:t xml:space="preserve">hộ </w:t>
      </w:r>
      <w:r>
        <w:rPr>
          <w:b/>
        </w:rPr>
        <w:t xml:space="preserve">tịch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Sổ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dân </w:t>
      </w:r>
      <w:r>
        <w:t xml:space="preserve">chính </w:t>
      </w:r>
      <w:r>
        <w:t xml:space="preserve">đăng </w:t>
      </w:r>
      <w:r>
        <w:t xml:space="preserve">kí </w:t>
      </w:r>
      <w:r>
        <w:t xml:space="preserve">cư </w:t>
      </w:r>
      <w:r>
        <w:t xml:space="preserve">dân </w:t>
      </w:r>
      <w:r>
        <w:t xml:space="preserve">trong </w:t>
      </w:r>
      <w:r>
        <w:t xml:space="preserve">địa </w:t>
      </w:r>
      <w:r>
        <w:t xml:space="preserve">phương </w:t>
      </w:r>
      <w:r>
        <w:t xml:space="preserve">mình </w:t>
      </w:r>
      <w:r>
        <w:t xml:space="preserve">theo </w:t>
      </w:r>
      <w:r>
        <w:t xml:space="preserve">đơn </w:t>
      </w:r>
      <w:r>
        <w:t xml:space="preserve">vị </w:t>
      </w:r>
      <w:r>
        <w:t xml:space="preserve">hộ. </w:t>
      </w:r>
      <w:r>
        <w:t xml:space="preserve">Sổ </w:t>
      </w:r>
      <w:r>
        <w:t xml:space="preserve">hộ </w:t>
      </w:r>
      <w:r>
        <w:rPr>
          <w:i/>
        </w:rPr>
        <w:t xml:space="preserve">tịch. </w:t>
      </w:r>
      <w:r>
        <w:t xml:space="preserve">Đăng </w:t>
      </w:r>
      <w:r>
        <w:t xml:space="preserve">kí </w:t>
      </w:r>
      <w:r>
        <w:t xml:space="preserve">hộ </w:t>
      </w:r>
      <w:r>
        <w:rPr>
          <w:i/>
        </w:rPr>
        <w:t xml:space="preserve">tịch. </w:t>
      </w:r>
      <w:r>
        <w:br/>
      </w:r>
      <w:r>
        <w:rPr>
          <w:b/>
        </w:rPr>
        <w:t xml:space="preserve">hộ </w:t>
      </w:r>
      <w:r>
        <w:rPr>
          <w:b/>
        </w:rPr>
        <w:t xml:space="preserve">tống </w:t>
      </w:r>
      <w:r>
        <w:rPr>
          <w:i/>
        </w:rPr>
        <w:t xml:space="preserve">động từ </w:t>
      </w:r>
      <w:r>
        <w:t xml:space="preserve">Đi </w:t>
      </w:r>
      <w:r>
        <w:t xml:space="preserve">theo </w:t>
      </w:r>
      <w:r>
        <w:t xml:space="preserve">để </w:t>
      </w:r>
      <w:r>
        <w:t xml:space="preserve">bảo </w:t>
      </w:r>
      <w:r>
        <w:t xml:space="preserve">vệ. </w:t>
      </w:r>
      <w:r>
        <w:rPr>
          <w:i/>
        </w:rPr>
        <w:t xml:space="preserve">Đoàn </w:t>
      </w:r>
      <w:r>
        <w:t xml:space="preserve">xe </w:t>
      </w:r>
      <w:r>
        <w:t xml:space="preserve">uận </w:t>
      </w:r>
      <w:r>
        <w:t xml:space="preserve">tải </w:t>
      </w:r>
      <w:r>
        <w:t xml:space="preserve">có </w:t>
      </w:r>
      <w:r>
        <w:t xml:space="preserve">xe </w:t>
      </w:r>
      <w:r>
        <w:rPr>
          <w:i/>
        </w:rPr>
        <w:t xml:space="preserve">thiết </w:t>
      </w:r>
      <w:r>
        <w:rPr>
          <w:i/>
        </w:rPr>
        <w:t xml:space="preserve">giáp </w:t>
      </w:r>
      <w:r>
        <w:rPr>
          <w:i/>
        </w:rPr>
        <w:t xml:space="preserve">hộ </w:t>
      </w:r>
      <w:r>
        <w:t xml:space="preserve">tống. </w:t>
      </w:r>
      <w:r>
        <w:br/>
      </w:r>
      <w:r>
        <w:rPr>
          <w:b/>
        </w:rPr>
        <w:t xml:space="preserve">hộ </w:t>
      </w:r>
      <w:r>
        <w:rPr>
          <w:b/>
        </w:rPr>
        <w:t xml:space="preserve">trì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t xml:space="preserve">phù </w:t>
      </w:r>
      <w:r>
        <w:t xml:space="preserve">hộ. </w:t>
      </w:r>
      <w:r>
        <w:br/>
      </w:r>
      <w:r>
        <w:rPr>
          <w:b/>
        </w:rPr>
        <w:t xml:space="preserve">hộ </w:t>
      </w:r>
      <w:r>
        <w:rPr>
          <w:b/>
        </w:rPr>
        <w:t xml:space="preserve">vệ </w:t>
      </w:r>
      <w:r>
        <w:rPr>
          <w:i/>
        </w:rPr>
        <w:t xml:space="preserve">động từ </w:t>
      </w:r>
      <w:r>
        <w:t xml:space="preserve">Theo </w:t>
      </w:r>
      <w:r>
        <w:t xml:space="preserve">bên </w:t>
      </w:r>
      <w:r>
        <w:t xml:space="preserve">cạnh </w:t>
      </w:r>
      <w:r>
        <w:t xml:space="preserve">để </w:t>
      </w:r>
      <w:r>
        <w:t xml:space="preserve">bảo </w:t>
      </w:r>
      <w:r>
        <w:t xml:space="preserve">vệ. </w:t>
      </w:r>
      <w:r>
        <w:rPr>
          <w:i/>
        </w:rPr>
        <w:t xml:space="preserve">Lính </w:t>
      </w:r>
      <w:r>
        <w:t xml:space="preserve">hộ </w:t>
      </w:r>
      <w:r>
        <w:t xml:space="preserve">uệ. </w:t>
      </w:r>
      <w:r>
        <w:br/>
      </w:r>
      <w:r>
        <w:rPr>
          <w:b/>
        </w:rPr>
        <w:t xml:space="preserve">hốc,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Chỗ </w:t>
      </w:r>
      <w:r>
        <w:t xml:space="preserve">lõm </w:t>
      </w:r>
      <w:r>
        <w:t xml:space="preserve">ăn </w:t>
      </w:r>
      <w:r>
        <w:t xml:space="preserve">sâu </w:t>
      </w:r>
      <w:r>
        <w:t xml:space="preserve">vào </w:t>
      </w:r>
      <w:r>
        <w:t xml:space="preserve">trong </w:t>
      </w:r>
      <w:r>
        <w:t xml:space="preserve">thân </w:t>
      </w:r>
      <w:r>
        <w:t xml:space="preserve">cây, </w:t>
      </w:r>
      <w:r>
        <w:t xml:space="preserve">vách </w:t>
      </w:r>
      <w:r>
        <w:t xml:space="preserve">đá, </w:t>
      </w:r>
      <w:r>
        <w:t xml:space="preserve">v.v. </w:t>
      </w:r>
      <w:r>
        <w:t xml:space="preserve">hoặc </w:t>
      </w:r>
      <w:r>
        <w:t xml:space="preserve">đào </w:t>
      </w:r>
      <w:r>
        <w:t xml:space="preserve">sâu </w:t>
      </w:r>
      <w:r>
        <w:t xml:space="preserve">xuống </w:t>
      </w:r>
      <w:r>
        <w:t xml:space="preserve">dưới </w:t>
      </w:r>
      <w:r>
        <w:t xml:space="preserve">đất. </w:t>
      </w:r>
      <w:r>
        <w:t xml:space="preserve">Hốc </w:t>
      </w:r>
      <w:r>
        <w:t xml:space="preserve">đá. </w:t>
      </w:r>
      <w:r>
        <w:rPr>
          <w:i/>
        </w:rPr>
        <w:t xml:space="preserve">Giấu </w:t>
      </w:r>
      <w:r>
        <w:rPr>
          <w:i/>
        </w:rPr>
        <w:t xml:space="preserve">uào </w:t>
      </w:r>
      <w:r>
        <w:t xml:space="preserve">hốc </w:t>
      </w:r>
      <w:r>
        <w:rPr>
          <w:i/>
        </w:rPr>
        <w:t xml:space="preserve">cây. </w:t>
      </w:r>
      <w:r>
        <w:t xml:space="preserve">Hốc </w:t>
      </w:r>
      <w:r>
        <w:rPr>
          <w:i/>
        </w:rPr>
        <w:t xml:space="preserve">mắt. </w:t>
      </w:r>
      <w:r>
        <w:rPr>
          <w:i/>
        </w:rPr>
        <w:t xml:space="preserve">Đào </w:t>
      </w:r>
      <w:r>
        <w:rPr>
          <w:i/>
        </w:rPr>
        <w:t xml:space="preserve">hốc </w:t>
      </w:r>
      <w:r>
        <w:rPr>
          <w:i/>
        </w:rPr>
        <w:t xml:space="preserve">tra </w:t>
      </w:r>
      <w:r>
        <w:t xml:space="preserve">hạt </w:t>
      </w:r>
      <w:r>
        <w:t xml:space="preserve">bí. </w:t>
      </w:r>
      <w:r>
        <w:t xml:space="preserve">l </w:t>
      </w:r>
      <w:r>
        <w:t xml:space="preserve">tính từ </w:t>
      </w:r>
      <w:r>
        <w:t xml:space="preserve">(Khuôn </w:t>
      </w:r>
      <w:r>
        <w:t xml:space="preserve">mặt) </w:t>
      </w:r>
      <w:r>
        <w:t xml:space="preserve">gầy </w:t>
      </w:r>
      <w:r>
        <w:t xml:space="preserve">tóp, </w:t>
      </w:r>
      <w:r>
        <w:t xml:space="preserve">có </w:t>
      </w:r>
      <w:r>
        <w:t xml:space="preserve">nhiều </w:t>
      </w:r>
      <w:r>
        <w:t xml:space="preserve">chỗ </w:t>
      </w:r>
      <w:r>
        <w:t xml:space="preserve">lõm </w:t>
      </w:r>
      <w:r>
        <w:t xml:space="preserve">sâu. </w:t>
      </w:r>
      <w:r>
        <w:t xml:space="preserve">Mặt </w:t>
      </w:r>
      <w:r>
        <w:t xml:space="preserve">hốc </w:t>
      </w:r>
      <w:r>
        <w:t xml:space="preserve">hẳn </w:t>
      </w:r>
      <w:r>
        <w:t xml:space="preserve">đi. </w:t>
      </w:r>
      <w:r>
        <w:rPr>
          <w:i/>
        </w:rPr>
        <w:t xml:space="preserve">Gây </w:t>
      </w:r>
      <w:r>
        <w:t xml:space="preserve">hốc. </w:t>
      </w:r>
      <w:r>
        <w:br/>
      </w:r>
      <w:r>
        <w:rPr>
          <w:b/>
        </w:rPr>
        <w:t xml:space="preserve">hốc,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(Lợn) </w:t>
      </w:r>
      <w:r>
        <w:t xml:space="preserve">ăn </w:t>
      </w:r>
      <w:r>
        <w:t xml:space="preserve">vục </w:t>
      </w:r>
      <w:r>
        <w:t xml:space="preserve">cả </w:t>
      </w:r>
      <w:r>
        <w:t xml:space="preserve">mõm </w:t>
      </w:r>
      <w:r>
        <w:t xml:space="preserve">vào, </w:t>
      </w:r>
      <w:r>
        <w:t xml:space="preserve">ngoạm </w:t>
      </w:r>
      <w:r>
        <w:t xml:space="preserve">từng </w:t>
      </w:r>
      <w:r>
        <w:t xml:space="preserve">miếng </w:t>
      </w:r>
      <w:r>
        <w:t xml:space="preserve">to. </w:t>
      </w:r>
      <w:r>
        <w:rPr>
          <w:b/>
        </w:rPr>
        <w:t xml:space="preserve">2 </w:t>
      </w:r>
      <w:r>
        <w:t xml:space="preserve">(thgt). </w:t>
      </w:r>
      <w:r>
        <w:t xml:space="preserve">Ăn </w:t>
      </w:r>
      <w: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thô </w:t>
      </w:r>
      <w:r>
        <w:t xml:space="preserve">tục. </w:t>
      </w:r>
      <w:r>
        <w:t xml:space="preserve">hốc </w:t>
      </w:r>
      <w:r>
        <w:t xml:space="preserve">hác </w:t>
      </w:r>
      <w:r>
        <w:t xml:space="preserve">tính từ </w:t>
      </w:r>
      <w:r>
        <w:t xml:space="preserve">Gẩy </w:t>
      </w:r>
      <w:r>
        <w:t xml:space="preserve">hốc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Mặt </w:t>
      </w:r>
      <w:r>
        <w:t xml:space="preserve">hốc </w:t>
      </w:r>
      <w:r>
        <w:rPr>
          <w:i/>
        </w:rPr>
        <w:t xml:space="preserve">hác. </w:t>
      </w:r>
      <w:r>
        <w:br/>
      </w:r>
      <w:r>
        <w:rPr>
          <w:b/>
        </w:rPr>
        <w:t xml:space="preserve">hộc,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Dụng </w:t>
      </w:r>
      <w:r>
        <w:t xml:space="preserve">cụ </w:t>
      </w:r>
      <w:r>
        <w:t xml:space="preserve">đong </w:t>
      </w:r>
      <w:r>
        <w:t xml:space="preserve">lường </w:t>
      </w:r>
      <w:r>
        <w:t xml:space="preserve">thời </w:t>
      </w:r>
      <w:r>
        <w:t xml:space="preserve">xưa, </w:t>
      </w:r>
      <w:r>
        <w:t xml:space="preserve">thường </w:t>
      </w:r>
      <w:r>
        <w:t xml:space="preserve">bằng </w:t>
      </w:r>
      <w:r>
        <w:t xml:space="preserve">gỗ, </w:t>
      </w:r>
      <w:r>
        <w:t xml:space="preserve">dung </w:t>
      </w:r>
      <w:r>
        <w:t xml:space="preserve">tích </w:t>
      </w:r>
      <w:r>
        <w:t xml:space="preserve">khoảng </w:t>
      </w:r>
      <w:r>
        <w:rPr>
          <w:b/>
        </w:rPr>
        <w:t xml:space="preserve">10 </w:t>
      </w:r>
      <w:r>
        <w:t xml:space="preserve">lít, </w:t>
      </w:r>
      <w:r>
        <w:t xml:space="preserve">dùng </w:t>
      </w:r>
      <w:r>
        <w:t xml:space="preserve">để </w:t>
      </w:r>
      <w:r>
        <w:t xml:space="preserve">đong </w:t>
      </w:r>
      <w:r>
        <w:t xml:space="preserve">chất </w:t>
      </w:r>
      <w:r>
        <w:t xml:space="preserve">hạt </w:t>
      </w:r>
      <w:r>
        <w:t xml:space="preserve">rời. </w:t>
      </w:r>
      <w:r>
        <w:t xml:space="preserve">Một </w:t>
      </w:r>
      <w:r>
        <w:t xml:space="preserve">nghìn </w:t>
      </w:r>
      <w:r>
        <w:t xml:space="preserve">hộc </w:t>
      </w:r>
      <w:r>
        <w:t xml:space="preserve">thóc. </w:t>
      </w:r>
      <w:r>
        <w:rPr>
          <w:b/>
        </w:rPr>
        <w:t xml:space="preserve">2 </w:t>
      </w:r>
      <w:r>
        <w:t xml:space="preserve">(phương ngữ). </w:t>
      </w:r>
      <w:r>
        <w:rPr>
          <w:i/>
        </w:rPr>
        <w:t xml:space="preserve">Ngăn </w:t>
      </w:r>
      <w:r>
        <w:t xml:space="preserve">kéo. </w:t>
      </w:r>
      <w:r>
        <w:t xml:space="preserve">Hộc </w:t>
      </w:r>
      <w:r>
        <w:rPr>
          <w:i/>
        </w:rPr>
        <w:t xml:space="preserve">tủ. </w:t>
      </w:r>
      <w:r>
        <w:br/>
      </w:r>
      <w:r>
        <w:rPr>
          <w:b/>
        </w:rPr>
        <w:t xml:space="preserve">hộc;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Từ </w:t>
      </w:r>
      <w:r>
        <w:t xml:space="preserve">trong </w:t>
      </w:r>
      <w:r>
        <w:t xml:space="preserve">cuống </w:t>
      </w:r>
      <w:r>
        <w:t xml:space="preserve">họng </w:t>
      </w:r>
      <w:r>
        <w:t xml:space="preserve">vọt </w:t>
      </w:r>
      <w:r>
        <w:t xml:space="preserve">mạnh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ngột, </w:t>
      </w:r>
      <w:r>
        <w:t xml:space="preserve">qua </w:t>
      </w:r>
      <w:r>
        <w:t xml:space="preserve">đường </w:t>
      </w:r>
      <w:r>
        <w:t xml:space="preserve">mũi, </w:t>
      </w:r>
      <w:r>
        <w:t xml:space="preserve">miệng. </w:t>
      </w:r>
      <w:r>
        <w:rPr>
          <w:i/>
        </w:rPr>
        <w:t xml:space="preserve">Hộc </w:t>
      </w:r>
      <w:r>
        <w:t xml:space="preserve">cả </w:t>
      </w:r>
      <w:r>
        <w:rPr>
          <w:i/>
        </w:rPr>
        <w:t xml:space="preserve">cơm </w:t>
      </w:r>
      <w:r>
        <w:rPr>
          <w:i/>
        </w:rPr>
        <w:t xml:space="preserve">ra. </w:t>
      </w:r>
      <w:r>
        <w:t xml:space="preserve">Hộc </w:t>
      </w:r>
      <w:r>
        <w:t xml:space="preserve">máu. </w:t>
      </w:r>
      <w:r>
        <w:rPr>
          <w:b/>
        </w:rPr>
        <w:t xml:space="preserve">2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kêu </w:t>
      </w:r>
      <w:r>
        <w:t xml:space="preserve">ngắn, </w:t>
      </w:r>
      <w:r>
        <w:t xml:space="preserve">đột </w:t>
      </w:r>
      <w:r>
        <w:t xml:space="preserve">ngột, </w:t>
      </w:r>
      <w:r>
        <w:t xml:space="preserve">của </w:t>
      </w:r>
      <w:r>
        <w:t xml:space="preserve">luồng </w:t>
      </w:r>
      <w:r>
        <w:t xml:space="preserve">hơi </w:t>
      </w:r>
      <w:r>
        <w:t xml:space="preserve">mạnh </w:t>
      </w:r>
      <w:r>
        <w:t xml:space="preserve">từ </w:t>
      </w:r>
      <w:r>
        <w:t xml:space="preserve">trong </w:t>
      </w:r>
      <w:r>
        <w:t xml:space="preserve">cuống </w:t>
      </w:r>
      <w:r>
        <w:t xml:space="preserve">họng </w:t>
      </w:r>
      <w:r>
        <w:t xml:space="preserve">bật </w:t>
      </w:r>
      <w:r>
        <w:t xml:space="preserve">ra </w:t>
      </w:r>
      <w:r>
        <w:t xml:space="preserve">qua </w:t>
      </w:r>
      <w:r>
        <w:t xml:space="preserve">mũi, </w:t>
      </w:r>
      <w:r>
        <w:t xml:space="preserve">miệng. </w:t>
      </w:r>
      <w:r>
        <w:t xml:space="preserve">Con </w:t>
      </w:r>
      <w:r>
        <w:rPr>
          <w:i/>
        </w:rPr>
        <w:t xml:space="preserve">lợn </w:t>
      </w:r>
      <w:r>
        <w:rPr>
          <w:i/>
        </w:rPr>
        <w:t xml:space="preserve">hộc </w:t>
      </w:r>
      <w:r>
        <w:rPr>
          <w:i/>
        </w:rPr>
        <w:t xml:space="preserve">lên </w:t>
      </w:r>
      <w:r>
        <w:rPr>
          <w:i/>
        </w:rPr>
        <w:t xml:space="preserve">khi </w:t>
      </w:r>
      <w:r>
        <w:rPr>
          <w:i/>
        </w:rPr>
        <w:t xml:space="preserve">bị </w:t>
      </w:r>
      <w:r>
        <w:t xml:space="preserve">chọc </w:t>
      </w:r>
      <w:r>
        <w:t xml:space="preserve">tiết. </w:t>
      </w:r>
      <w:r>
        <w:t xml:space="preserve">Chó </w:t>
      </w:r>
      <w:r>
        <w:rPr>
          <w:i/>
        </w:rPr>
        <w:t xml:space="preserve">sủa </w:t>
      </w:r>
      <w:r>
        <w:t xml:space="preserve">hộc. </w:t>
      </w:r>
      <w:r>
        <w:br/>
      </w:r>
      <w:r>
        <w:rPr>
          <w:b/>
        </w:rPr>
        <w:t xml:space="preserve">hộc </w:t>
      </w:r>
      <w:r>
        <w:rPr>
          <w:b/>
        </w:rPr>
        <w:t xml:space="preserve">tốc </w:t>
      </w:r>
      <w:r>
        <w:rPr>
          <w:i/>
        </w:rPr>
        <w:t xml:space="preserve">phụ từ </w:t>
      </w:r>
      <w:r>
        <w:t xml:space="preserve">Hết </w:t>
      </w:r>
      <w:r>
        <w:t xml:space="preserve">sức </w:t>
      </w:r>
      <w:r>
        <w:t xml:space="preserve">vội </w:t>
      </w:r>
      <w:r>
        <w:t xml:space="preserve">vã, </w:t>
      </w:r>
      <w:r>
        <w:t xml:space="preserve">chỉ </w:t>
      </w:r>
      <w:r>
        <w:t xml:space="preserve">cần </w:t>
      </w:r>
      <w:r>
        <w:t xml:space="preserve">càng </w:t>
      </w:r>
      <w:r>
        <w:t xml:space="preserve">nhanh </w:t>
      </w:r>
      <w:r>
        <w:t xml:space="preserve">càng </w:t>
      </w:r>
      <w:r>
        <w:t xml:space="preserve">tốt, </w:t>
      </w:r>
      <w:r>
        <w:t xml:space="preserve">bất </w:t>
      </w:r>
      <w:r>
        <w:t xml:space="preserve">kể </w:t>
      </w:r>
      <w:r>
        <w:t xml:space="preserve">gì </w:t>
      </w:r>
      <w:r>
        <w:t xml:space="preserve">khác. </w:t>
      </w:r>
      <w:r>
        <w:t xml:space="preserve">Hộc </w:t>
      </w:r>
      <w:r>
        <w:t xml:space="preserve">tốc </w:t>
      </w:r>
      <w:r>
        <w:rPr>
          <w:i/>
        </w:rPr>
        <w:t xml:space="preserve">chạy </w:t>
      </w:r>
      <w:r>
        <w:rPr>
          <w:i/>
        </w:rPr>
        <w:t xml:space="preserve">đi </w:t>
      </w:r>
      <w:r>
        <w:t xml:space="preserve">ngay. </w:t>
      </w:r>
      <w:r>
        <w:br/>
      </w:r>
      <w:r>
        <w:rPr>
          <w:b/>
        </w:rPr>
        <w:t xml:space="preserve">hôi,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Mót </w:t>
      </w:r>
      <w:r>
        <w:rPr>
          <w:i/>
        </w:rPr>
        <w:t xml:space="preserve">cá. </w:t>
      </w:r>
      <w:r>
        <w:t xml:space="preserve">Thấy </w:t>
      </w:r>
      <w:r>
        <w:t xml:space="preserve">chỗ </w:t>
      </w:r>
      <w:r>
        <w:t xml:space="preserve">nào </w:t>
      </w:r>
      <w:r>
        <w:rPr>
          <w:i/>
        </w:rPr>
        <w:t xml:space="preserve">tát </w:t>
      </w:r>
      <w:r>
        <w:rPr>
          <w:i/>
        </w:rPr>
        <w:t xml:space="preserve">ao </w:t>
      </w:r>
      <w:r>
        <w:t xml:space="preserve">là </w:t>
      </w:r>
      <w:r>
        <w:t xml:space="preserve">đến </w:t>
      </w:r>
      <w:r>
        <w:t xml:space="preserve">hôi. </w:t>
      </w:r>
      <w:r>
        <w:rPr>
          <w:b/>
        </w:rPr>
        <w:t xml:space="preserve">2 </w:t>
      </w:r>
      <w:r>
        <w:t xml:space="preserve">(khẩu ngữ). </w:t>
      </w:r>
      <w:r>
        <w:t xml:space="preserve">Lợi </w:t>
      </w:r>
      <w:r>
        <w:t xml:space="preserve">dụng </w:t>
      </w:r>
      <w:r>
        <w:t xml:space="preserve">lấy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nhân </w:t>
      </w:r>
      <w:r>
        <w:t xml:space="preserve">lúc </w:t>
      </w:r>
      <w:r>
        <w:t xml:space="preserve">lộn </w:t>
      </w:r>
      <w:r>
        <w:t xml:space="preserve">xộn. </w:t>
      </w:r>
      <w:r>
        <w:t xml:space="preserve">Lợi </w:t>
      </w:r>
      <w:r>
        <w:t xml:space="preserve">dụng </w:t>
      </w:r>
      <w:r>
        <w:rPr>
          <w:i/>
        </w:rPr>
        <w:t xml:space="preserve">đám </w:t>
      </w:r>
      <w:r>
        <w:t xml:space="preserve">cháy </w:t>
      </w:r>
      <w:r>
        <w:rPr>
          <w:i/>
        </w:rPr>
        <w:t xml:space="preserve">vào </w:t>
      </w:r>
      <w:r>
        <w:t xml:space="preserve">hôi </w:t>
      </w:r>
      <w:r>
        <w:rPr>
          <w:i/>
        </w:rPr>
        <w:t xml:space="preserve">của. </w:t>
      </w:r>
      <w:r>
        <w:br/>
      </w:r>
      <w:r>
        <w:rPr>
          <w:b/>
        </w:rPr>
        <w:t xml:space="preserve">hôi, </w:t>
      </w:r>
      <w:r>
        <w:rPr>
          <w:i/>
        </w:rPr>
        <w:t xml:space="preserve">tính từ </w:t>
      </w:r>
      <w:r>
        <w:t xml:space="preserve">Có </w:t>
      </w:r>
      <w:r>
        <w:t xml:space="preserve">mùi </w:t>
      </w:r>
      <w:r>
        <w:t xml:space="preserve">khó </w:t>
      </w:r>
      <w:r>
        <w:t xml:space="preserve">ngửi </w:t>
      </w:r>
      <w:r>
        <w:t xml:space="preserve">như </w:t>
      </w:r>
      <w:r>
        <w:t xml:space="preserve">mùi </w:t>
      </w:r>
      <w:r>
        <w:t xml:space="preserve">bọ </w:t>
      </w:r>
      <w:r>
        <w:t xml:space="preserve">xít, </w:t>
      </w:r>
      <w:r>
        <w:t xml:space="preserve">cứt </w:t>
      </w:r>
      <w:r>
        <w:t xml:space="preserve">gián. </w:t>
      </w:r>
      <w:r>
        <w:rPr>
          <w:i/>
        </w:rPr>
        <w:t xml:space="preserve">Hôi </w:t>
      </w:r>
      <w:r>
        <w:t xml:space="preserve">như </w:t>
      </w:r>
      <w:r>
        <w:t xml:space="preserve">cú. </w:t>
      </w:r>
      <w:r>
        <w:br/>
      </w:r>
      <w:r>
        <w:rPr>
          <w:b/>
        </w:rPr>
        <w:t xml:space="preserve">hôi </w:t>
      </w:r>
      <w:r>
        <w:rPr>
          <w:b/>
        </w:rPr>
        <w:t xml:space="preserve">hám </w:t>
      </w:r>
      <w:r>
        <w:rPr>
          <w:i/>
        </w:rPr>
        <w:t xml:space="preserve">tính từ </w:t>
      </w:r>
      <w:r>
        <w:t xml:space="preserve">Hôi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không </w:t>
      </w:r>
      <w:r>
        <w:rPr>
          <w:i/>
        </w:rPr>
        <w:t xml:space="preserve">giặt, </w:t>
      </w:r>
      <w:r>
        <w:rPr>
          <w:i/>
        </w:rPr>
        <w:t xml:space="preserve">để </w:t>
      </w:r>
      <w:r>
        <w:rPr>
          <w:i/>
        </w:rPr>
        <w:t xml:space="preserve">hôi </w:t>
      </w:r>
      <w:r>
        <w:rPr>
          <w:i/>
        </w:rPr>
        <w:t xml:space="preserve">hám. </w:t>
      </w:r>
      <w:r>
        <w:br/>
      </w:r>
      <w:r>
        <w:rPr>
          <w:b/>
        </w:rPr>
        <w:t xml:space="preserve">hôi </w:t>
      </w:r>
      <w:r>
        <w:rPr>
          <w:b/>
        </w:rPr>
        <w:t xml:space="preserve">rình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mùi </w:t>
      </w:r>
      <w:r>
        <w:t xml:space="preserve">hôi </w:t>
      </w:r>
      <w:r>
        <w:t xml:space="preserve">bốc </w:t>
      </w:r>
      <w:r>
        <w:t xml:space="preserve">lên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chịu </w:t>
      </w:r>
      <w:r>
        <w:t xml:space="preserve">được. </w:t>
      </w:r>
      <w:r>
        <w:t xml:space="preserve">Quần </w:t>
      </w:r>
      <w:r>
        <w:rPr>
          <w:i/>
        </w:rPr>
        <w:t xml:space="preserve">áo </w:t>
      </w:r>
      <w:r>
        <w:t xml:space="preserve">hôi </w:t>
      </w:r>
      <w:r>
        <w:rPr>
          <w:i/>
        </w:rPr>
        <w:t xml:space="preserve">rình. </w:t>
      </w:r>
      <w:r>
        <w:t xml:space="preserve">hôi </w:t>
      </w:r>
      <w:r>
        <w:t xml:space="preserve">tanh </w:t>
      </w:r>
      <w:r>
        <w:t xml:space="preserve">tính từ </w:t>
      </w:r>
      <w:r>
        <w:t xml:space="preserve">Hôi </w:t>
      </w:r>
      <w:r>
        <w:t xml:space="preserve">và </w:t>
      </w:r>
      <w:r>
        <w:t xml:space="preserve">tanh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cái </w:t>
      </w:r>
      <w:r>
        <w:t xml:space="preserve">xấu </w:t>
      </w:r>
      <w:r>
        <w:t xml:space="preserve">xa </w:t>
      </w:r>
      <w:r>
        <w:t xml:space="preserve">nhơ </w:t>
      </w:r>
      <w:r>
        <w:t xml:space="preserve">nhuốc </w:t>
      </w:r>
      <w:r>
        <w:t xml:space="preserve">đáng </w:t>
      </w:r>
      <w:r>
        <w:t xml:space="preserve">ghê </w:t>
      </w:r>
      <w:r>
        <w:t xml:space="preserve">tởm. </w:t>
      </w:r>
      <w:r>
        <w:t xml:space="preserve">...Gần </w:t>
      </w:r>
      <w:r>
        <w:rPr>
          <w:i/>
        </w:rPr>
        <w:t xml:space="preserve">bùn </w:t>
      </w:r>
      <w:r>
        <w:t xml:space="preserve">mà </w:t>
      </w:r>
      <w:r>
        <w:t xml:space="preserve">chẳng </w:t>
      </w:r>
      <w:r>
        <w:t xml:space="preserve">hôi </w:t>
      </w:r>
      <w:r>
        <w:rPr>
          <w:i/>
        </w:rPr>
        <w:t xml:space="preserve">tanh </w:t>
      </w:r>
      <w:r>
        <w:rPr>
          <w:i/>
        </w:rPr>
        <w:t xml:space="preserve">mùi </w:t>
      </w:r>
      <w:r>
        <w:t xml:space="preserve">bùn </w:t>
      </w:r>
      <w:r>
        <w:t xml:space="preserve">(ca dao). </w:t>
      </w:r>
      <w:r>
        <w:br/>
      </w:r>
      <w:r>
        <w:rPr>
          <w:b/>
        </w:rPr>
        <w:t xml:space="preserve">hôi </w:t>
      </w:r>
      <w:r>
        <w:rPr>
          <w:b/>
        </w:rPr>
        <w:t xml:space="preserve">thối </w:t>
      </w:r>
      <w:r>
        <w:rPr>
          <w:i/>
        </w:rPr>
        <w:t xml:space="preserve">tính từ </w:t>
      </w:r>
      <w:r>
        <w:t xml:space="preserve">Thối </w:t>
      </w:r>
      <w:r>
        <w:t xml:space="preserve">và </w:t>
      </w:r>
      <w:r>
        <w:t xml:space="preserve">bẩn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hồi, </w:t>
      </w:r>
      <w:r>
        <w:rPr>
          <w:i/>
        </w:rPr>
        <w:t xml:space="preserve">danh từ </w:t>
      </w:r>
      <w:r>
        <w:t xml:space="preserve">Cây </w:t>
      </w:r>
      <w:r>
        <w:t xml:space="preserve">to, </w:t>
      </w:r>
      <w:r>
        <w:t xml:space="preserve">quả </w:t>
      </w:r>
      <w:r>
        <w:t xml:space="preserve">gồm </w:t>
      </w:r>
      <w:r>
        <w:t xml:space="preserve">tám </w:t>
      </w:r>
      <w:r>
        <w:t xml:space="preserve">múi </w:t>
      </w:r>
      <w:r>
        <w:t xml:space="preserve">khô </w:t>
      </w:r>
      <w:r>
        <w:t xml:space="preserve">cứng </w:t>
      </w:r>
      <w:r>
        <w:t xml:space="preserve">xếp </w:t>
      </w:r>
      <w:r>
        <w:t xml:space="preserve">thành </w:t>
      </w:r>
      <w:r>
        <w:t xml:space="preserve">hình </w:t>
      </w:r>
      <w:r>
        <w:t xml:space="preserve">sao, </w:t>
      </w:r>
      <w:r>
        <w:t xml:space="preserve">mỗi </w:t>
      </w:r>
      <w:r>
        <w:t xml:space="preserve">múi </w:t>
      </w:r>
      <w:r>
        <w:t xml:space="preserve">chứa </w:t>
      </w:r>
      <w:r>
        <w:t xml:space="preserve">một </w:t>
      </w:r>
      <w:r>
        <w:t xml:space="preserve">hạt, </w:t>
      </w:r>
      <w:r>
        <w:t xml:space="preserve">có </w:t>
      </w:r>
      <w:r>
        <w:t xml:space="preserve">mùi </w:t>
      </w:r>
      <w:r>
        <w:t xml:space="preserve">thơm, </w:t>
      </w:r>
      <w:r>
        <w:t xml:space="preserve">dùng </w:t>
      </w:r>
      <w:r>
        <w:t xml:space="preserve">để </w:t>
      </w:r>
      <w:r>
        <w:t xml:space="preserve">cất </w:t>
      </w:r>
      <w:r>
        <w:t xml:space="preserve">lấy </w:t>
      </w:r>
      <w:r>
        <w:t xml:space="preserve">tinh </w:t>
      </w:r>
      <w:r>
        <w:t xml:space="preserve">dầu. </w:t>
      </w:r>
      <w:r>
        <w:t xml:space="preserve">Dầu </w:t>
      </w:r>
      <w:r>
        <w:t xml:space="preserve">hồi. </w:t>
      </w:r>
      <w:r>
        <w:br/>
      </w:r>
      <w:r>
        <w:rPr>
          <w:b/>
        </w:rPr>
        <w:t xml:space="preserve">hồi, </w:t>
      </w:r>
      <w:r>
        <w:rPr>
          <w:i/>
        </w:rPr>
        <w:t xml:space="preserve">danh từ </w:t>
      </w:r>
      <w:r>
        <w:t xml:space="preserve">Mặt </w:t>
      </w:r>
      <w:r>
        <w:t xml:space="preserve">tường </w:t>
      </w:r>
      <w:r>
        <w:t xml:space="preserve">đầu </w:t>
      </w:r>
      <w:r>
        <w:t xml:space="preserve">nhà. </w:t>
      </w:r>
      <w:r>
        <w:br/>
      </w:r>
      <w:r>
        <w:rPr>
          <w:b/>
        </w:rPr>
        <w:t xml:space="preserve">hổi,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quá </w:t>
      </w:r>
      <w:r>
        <w:t xml:space="preserve">trình </w:t>
      </w:r>
      <w:r>
        <w:t xml:space="preserve">diễn </w:t>
      </w:r>
      <w:r>
        <w:t xml:space="preserve">ra </w:t>
      </w:r>
      <w:r>
        <w:t xml:space="preserve">của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liên </w:t>
      </w:r>
      <w:r>
        <w:t xml:space="preserve">tục, </w:t>
      </w:r>
      <w:r>
        <w:t xml:space="preserve">trong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ngắn. </w:t>
      </w:r>
      <w:r>
        <w:t xml:space="preserve">Đánh </w:t>
      </w:r>
      <w:r>
        <w:rPr>
          <w:i/>
        </w:rPr>
        <w:t xml:space="preserve">một </w:t>
      </w:r>
      <w:r>
        <w:t xml:space="preserve">hồi </w:t>
      </w:r>
      <w:r>
        <w:rPr>
          <w:i/>
        </w:rPr>
        <w:t xml:space="preserve">trống. </w:t>
      </w:r>
      <w:r>
        <w:rPr>
          <w:i/>
        </w:rPr>
        <w:t xml:space="preserve">Tiếng </w:t>
      </w:r>
      <w:r>
        <w:t xml:space="preserve">chuông </w:t>
      </w:r>
      <w:r>
        <w:rPr>
          <w:i/>
        </w:rPr>
        <w:t xml:space="preserve">đổ </w:t>
      </w:r>
      <w:r>
        <w:t xml:space="preserve">hồi. </w:t>
      </w:r>
      <w:r>
        <w:rPr>
          <w:i/>
        </w:rPr>
        <w:t xml:space="preserve">Gió </w:t>
      </w:r>
      <w:r>
        <w:rPr>
          <w:i/>
        </w:rPr>
        <w:t xml:space="preserve">rít </w:t>
      </w:r>
      <w:r>
        <w:rPr>
          <w:i/>
        </w:rPr>
        <w:t xml:space="preserve">từng </w:t>
      </w:r>
      <w:r>
        <w:t xml:space="preserve">hồi. </w:t>
      </w:r>
      <w:r>
        <w:rPr>
          <w:b/>
        </w:rPr>
        <w:t xml:space="preserve">2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ngắn, </w:t>
      </w:r>
      <w:r>
        <w:t xml:space="preserve">coi </w:t>
      </w:r>
      <w:r>
        <w:t xml:space="preserve">là </w:t>
      </w:r>
      <w:r>
        <w:t xml:space="preserve">thời </w:t>
      </w:r>
      <w:r>
        <w:t xml:space="preserve">điểm </w:t>
      </w:r>
      <w:r>
        <w:t xml:space="preserve">đã </w:t>
      </w:r>
      <w:r>
        <w:t xml:space="preserve">(hoặc </w:t>
      </w:r>
      <w:r>
        <w:t xml:space="preserve">đôi </w:t>
      </w:r>
      <w:r>
        <w:t xml:space="preserve">khi </w:t>
      </w:r>
      <w:r>
        <w:t xml:space="preserve">đang) </w:t>
      </w:r>
      <w:r>
        <w:t xml:space="preserve">diễn </w:t>
      </w:r>
      <w:r>
        <w:t xml:space="preserve">ra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đó. </w:t>
      </w:r>
      <w:r>
        <w:rPr>
          <w:i/>
        </w:rPr>
        <w:t xml:space="preserve">Mưa </w:t>
      </w:r>
      <w:r>
        <w:t xml:space="preserve">hồi </w:t>
      </w:r>
      <w:r>
        <w:rPr>
          <w:i/>
        </w:rPr>
        <w:t xml:space="preserve">đêm. </w:t>
      </w:r>
      <w:r>
        <w:rPr>
          <w:i/>
        </w:rPr>
        <w:t xml:space="preserve">Hồi </w:t>
      </w:r>
      <w:r>
        <w:rPr>
          <w:i/>
        </w:rPr>
        <w:t xml:space="preserve">lâu. </w:t>
      </w:r>
      <w:r>
        <w:t xml:space="preserve">Hồi </w:t>
      </w:r>
      <w:r>
        <w:rPr>
          <w:i/>
        </w:rPr>
        <w:t xml:space="preserve">nấy. </w:t>
      </w:r>
      <w:r>
        <w:t xml:space="preserve">Hồi </w:t>
      </w:r>
      <w:r>
        <w:t xml:space="preserve">còn </w:t>
      </w:r>
      <w:r>
        <w:t xml:space="preserve">con </w:t>
      </w:r>
      <w:r>
        <w:rPr>
          <w:i/>
        </w:rPr>
        <w:t xml:space="preserve">gái. </w:t>
      </w:r>
      <w:r>
        <w:rPr>
          <w:b/>
        </w:rPr>
        <w:t xml:space="preserve">3 </w:t>
      </w:r>
      <w:r>
        <w:t xml:space="preserve">Phần </w:t>
      </w:r>
      <w:r>
        <w:t xml:space="preserve">của </w:t>
      </w:r>
      <w:r>
        <w:t xml:space="preserve">vở </w:t>
      </w:r>
      <w:r>
        <w:t xml:space="preserve">kịch </w:t>
      </w:r>
      <w:r>
        <w:t xml:space="preserve">dài, </w:t>
      </w:r>
      <w:r>
        <w:t xml:space="preserve">tình </w:t>
      </w:r>
      <w:r>
        <w:t xml:space="preserve">tiết </w:t>
      </w:r>
      <w:r>
        <w:t xml:space="preserve">gói </w:t>
      </w:r>
      <w:r>
        <w:t xml:space="preserve">gọn </w:t>
      </w:r>
      <w:r>
        <w:t xml:space="preserve">trong </w:t>
      </w:r>
      <w:r>
        <w:t xml:space="preserve">một </w:t>
      </w:r>
      <w:r>
        <w:t xml:space="preserve">quãng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 </w:t>
      </w:r>
      <w:r>
        <w:t xml:space="preserve">nhưng </w:t>
      </w:r>
      <w:r>
        <w:t xml:space="preserve">không </w:t>
      </w:r>
      <w:r>
        <w:t xml:space="preserve">bó </w:t>
      </w:r>
      <w:r>
        <w:t xml:space="preserve">buộc </w:t>
      </w:r>
      <w:r>
        <w:t xml:space="preserve">về </w:t>
      </w:r>
      <w:r>
        <w:t xml:space="preserve">không </w:t>
      </w:r>
      <w:r>
        <w:t xml:space="preserve">gian. </w:t>
      </w:r>
      <w:r>
        <w:rPr>
          <w:i/>
        </w:rPr>
        <w:t xml:space="preserve">Vở </w:t>
      </w:r>
      <w:r>
        <w:rPr>
          <w:i/>
        </w:rPr>
        <w:t xml:space="preserve">kịch </w:t>
      </w:r>
      <w:r>
        <w:rPr>
          <w:i/>
        </w:rPr>
        <w:t xml:space="preserve">ba </w:t>
      </w:r>
      <w:r>
        <w:rPr>
          <w:i/>
        </w:rPr>
        <w:t xml:space="preserve">hồi. </w:t>
      </w:r>
      <w:r>
        <w:t xml:space="preserve">A4 </w:t>
      </w:r>
      <w:r>
        <w:t xml:space="preserve">Từng </w:t>
      </w:r>
      <w:r>
        <w:t xml:space="preserve">phần </w:t>
      </w:r>
      <w:r>
        <w:t xml:space="preserve">nhỏ </w:t>
      </w:r>
      <w:r>
        <w:t xml:space="preserve">trong </w:t>
      </w:r>
      <w:r>
        <w:t xml:space="preserve">một </w:t>
      </w:r>
      <w:r>
        <w:t xml:space="preserve">thể </w:t>
      </w:r>
      <w:r>
        <w:t xml:space="preserve">loại </w:t>
      </w:r>
      <w:r>
        <w:t xml:space="preserve">tiểu </w:t>
      </w:r>
      <w:r>
        <w:t xml:space="preserve">thuyết </w:t>
      </w:r>
      <w:r>
        <w:t xml:space="preserve">thời </w:t>
      </w:r>
      <w:r>
        <w:t xml:space="preserve">trước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có </w:t>
      </w:r>
      <w:r>
        <w:t xml:space="preserve">tiêu </w:t>
      </w:r>
      <w:r>
        <w:t xml:space="preserve">đề </w:t>
      </w:r>
      <w:r>
        <w:t xml:space="preserve">khái </w:t>
      </w:r>
      <w:r>
        <w:t xml:space="preserve">quát </w:t>
      </w:r>
      <w:r>
        <w:t xml:space="preserve">nội </w:t>
      </w:r>
      <w:r>
        <w:t xml:space="preserve">dung. </w:t>
      </w:r>
      <w:r>
        <w:t xml:space="preserve">Hồi </w:t>
      </w:r>
      <w:r>
        <w:t xml:space="preserve">cuối </w:t>
      </w:r>
      <w:r>
        <w:t xml:space="preserve">của </w:t>
      </w:r>
      <w:r>
        <w:t xml:space="preserve">truyện </w:t>
      </w:r>
      <w:r>
        <w:t xml:space="preserve">Tây </w:t>
      </w:r>
      <w:r>
        <w:rPr>
          <w:i/>
        </w:rPr>
        <w:t xml:space="preserve">du </w:t>
      </w:r>
      <w:r>
        <w:rPr>
          <w:i/>
        </w:rPr>
        <w:t xml:space="preserve">kí. </w:t>
      </w:r>
      <w:r>
        <w:br/>
      </w:r>
      <w:r>
        <w:rPr>
          <w:b/>
        </w:rPr>
        <w:t xml:space="preserve">hổi,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Quay </w:t>
      </w:r>
      <w:r>
        <w:t xml:space="preserve">trở </w:t>
      </w:r>
      <w:r>
        <w:t xml:space="preserve">về. </w:t>
      </w:r>
      <w:r>
        <w:rPr>
          <w:i/>
        </w:rPr>
        <w:t xml:space="preserve">Vua </w:t>
      </w:r>
      <w:r>
        <w:t xml:space="preserve">hồi </w:t>
      </w:r>
      <w:r>
        <w:t xml:space="preserve">cung. </w:t>
      </w:r>
      <w:r>
        <w:rPr>
          <w:b/>
        </w:rPr>
        <w:t xml:space="preserve">2 </w:t>
      </w:r>
      <w:r>
        <w:t xml:space="preserve">Trở </w:t>
      </w:r>
      <w:r>
        <w:t xml:space="preserve">lại </w:t>
      </w:r>
      <w:r>
        <w:t xml:space="preserve">với </w:t>
      </w:r>
      <w:r>
        <w:t xml:space="preserve">trạng </w:t>
      </w:r>
      <w:r>
        <w:t xml:space="preserve">thái </w:t>
      </w:r>
      <w:r>
        <w:t xml:space="preserve">ban </w:t>
      </w:r>
      <w:r>
        <w:t xml:space="preserve">đầu </w:t>
      </w:r>
      <w:r>
        <w:t xml:space="preserve">trước </w:t>
      </w:r>
      <w:r>
        <w:t xml:space="preserve">khi </w:t>
      </w:r>
      <w:r>
        <w:t xml:space="preserve">mất </w:t>
      </w:r>
      <w:r>
        <w:t xml:space="preserve">sức, </w:t>
      </w:r>
      <w:r>
        <w:t xml:space="preserve">trước </w:t>
      </w:r>
      <w:r>
        <w:t xml:space="preserve">khi </w:t>
      </w:r>
      <w:r>
        <w:t xml:space="preserve">yếu </w:t>
      </w:r>
      <w:r>
        <w:t xml:space="preserve">đi, </w:t>
      </w:r>
      <w:r>
        <w:t xml:space="preserve">ngất </w:t>
      </w:r>
      <w:r>
        <w:t xml:space="preserve">đi. </w:t>
      </w:r>
      <w:r>
        <w:t xml:space="preserve">Mới </w:t>
      </w:r>
      <w:r>
        <w:rPr>
          <w:i/>
        </w:rPr>
        <w:t xml:space="preserve">ốm </w:t>
      </w:r>
      <w:r>
        <w:rPr>
          <w:i/>
        </w:rPr>
        <w:t xml:space="preserve">dậy, </w:t>
      </w:r>
      <w:r>
        <w:rPr>
          <w:i/>
        </w:rPr>
        <w:t xml:space="preserve">chưa </w:t>
      </w:r>
      <w:r>
        <w:rPr>
          <w:i/>
        </w:rPr>
        <w:t xml:space="preserve">hồi </w:t>
      </w:r>
      <w:r>
        <w:rPr>
          <w:i/>
        </w:rPr>
        <w:t xml:space="preserve">sức. </w:t>
      </w:r>
      <w:r>
        <w:rPr>
          <w:i/>
        </w:rPr>
        <w:t xml:space="preserve">Cây </w:t>
      </w:r>
      <w:r>
        <w:rPr>
          <w:i/>
        </w:rPr>
        <w:t xml:space="preserve">khô </w:t>
      </w:r>
      <w:r>
        <w:rPr>
          <w:i/>
        </w:rPr>
        <w:t xml:space="preserve">héo </w:t>
      </w:r>
      <w:r>
        <w:t xml:space="preserve">như </w:t>
      </w:r>
      <w:r>
        <w:rPr>
          <w:i/>
        </w:rPr>
        <w:t xml:space="preserve">hồi </w:t>
      </w:r>
      <w:r>
        <w:t xml:space="preserve">lại </w:t>
      </w:r>
      <w:r>
        <w:rPr>
          <w:i/>
        </w:rPr>
        <w:t xml:space="preserve">sau </w:t>
      </w:r>
      <w:r>
        <w:t xml:space="preserve">trận </w:t>
      </w:r>
      <w:r>
        <w:t xml:space="preserve">mưa. </w:t>
      </w:r>
      <w:r>
        <w:t xml:space="preserve">Chết </w:t>
      </w:r>
      <w:r>
        <w:rPr>
          <w:i/>
        </w:rPr>
        <w:t xml:space="preserve">đi </w:t>
      </w:r>
      <w:r>
        <w:rPr>
          <w:i/>
        </w:rPr>
        <w:t xml:space="preserve">hồi </w:t>
      </w:r>
      <w:r>
        <w:t xml:space="preserve">lại.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