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phân </w:t>
      </w:r>
      <w:r>
        <w:rPr>
          <w:b/>
        </w:rPr>
        <w:t xml:space="preserve">chuồng </w:t>
      </w:r>
      <w:r>
        <w:rPr>
          <w:i/>
        </w:rPr>
        <w:t xml:space="preserve">danh từ </w:t>
      </w:r>
      <w:r>
        <w:t xml:space="preserve">Phân </w:t>
      </w:r>
      <w:r>
        <w:t xml:space="preserve">gia </w:t>
      </w:r>
      <w:r>
        <w:t xml:space="preserve">súc </w:t>
      </w:r>
      <w:r>
        <w:t xml:space="preserve">có </w:t>
      </w:r>
      <w:r>
        <w:t xml:space="preserve">lẫn </w:t>
      </w:r>
      <w:r>
        <w:t xml:space="preserve">nước </w:t>
      </w:r>
      <w:r>
        <w:t xml:space="preserve">giải </w:t>
      </w:r>
      <w:r>
        <w:t xml:space="preserve">và </w:t>
      </w:r>
      <w:r>
        <w:t xml:space="preserve">rác </w:t>
      </w:r>
      <w:r>
        <w:t xml:space="preserve">độn </w:t>
      </w:r>
      <w:r>
        <w:t xml:space="preserve">chuồng, </w:t>
      </w:r>
      <w:r>
        <w:t xml:space="preserve">dùng </w:t>
      </w:r>
      <w:r>
        <w:t xml:space="preserve">để </w:t>
      </w:r>
      <w:r>
        <w:t xml:space="preserve">bón </w:t>
      </w:r>
      <w:r>
        <w:t xml:space="preserve">cây.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Giao </w:t>
      </w:r>
      <w:r>
        <w:t xml:space="preserve">cho </w:t>
      </w:r>
      <w:r>
        <w:t xml:space="preserve">làm </w:t>
      </w:r>
      <w:r>
        <w:t xml:space="preserve">một </w:t>
      </w:r>
      <w:r>
        <w:t xml:space="preserve">phần </w:t>
      </w:r>
      <w:r>
        <w:t xml:space="preserve">việc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Phân </w:t>
      </w:r>
      <w:r>
        <w:t xml:space="preserve">công </w:t>
      </w:r>
      <w:r>
        <w:rPr>
          <w:i/>
        </w:rP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uiệc. </w:t>
      </w:r>
      <w:r>
        <w:rPr>
          <w:i/>
        </w:rPr>
        <w:t xml:space="preserve">Được </w:t>
      </w:r>
      <w:r>
        <w:t xml:space="preserve">phân </w:t>
      </w:r>
      <w:r>
        <w:rPr>
          <w:i/>
        </w:rPr>
        <w:t xml:space="preserve">công </w:t>
      </w:r>
      <w:r>
        <w:rPr>
          <w:i/>
        </w:rPr>
        <w:t xml:space="preserve">làm </w:t>
      </w:r>
      <w:r>
        <w:t xml:space="preserve">giáo </w:t>
      </w:r>
      <w:r>
        <w:rPr>
          <w:i/>
        </w:rPr>
        <w:t xml:space="preserve">uiên </w:t>
      </w:r>
      <w:r>
        <w:rPr>
          <w:i/>
        </w:rPr>
        <w:t xml:space="preserve">chủ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Chỉ </w:t>
      </w:r>
      <w:r>
        <w:t xml:space="preserve">nhánh </w:t>
      </w:r>
      <w:r>
        <w:t xml:space="preserve">của </w:t>
      </w:r>
      <w:r>
        <w:t xml:space="preserve">một </w:t>
      </w:r>
      <w:r>
        <w:t xml:space="preserve">cục.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tượng </w:t>
      </w:r>
      <w:r>
        <w:t xml:space="preserve">sóng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phương </w:t>
      </w:r>
      <w:r>
        <w:t xml:space="preserve">đao </w:t>
      </w:r>
      <w:r>
        <w:t xml:space="preserve">động. </w:t>
      </w:r>
      <w:r>
        <w:rPr>
          <w:b/>
        </w:rPr>
        <w:t xml:space="preserve">2 </w:t>
      </w:r>
      <w:r>
        <w:t xml:space="preserve">Sự </w:t>
      </w:r>
      <w:r>
        <w:t xml:space="preserve">giảm </w:t>
      </w:r>
      <w:r>
        <w:t xml:space="preserve">cường </w:t>
      </w:r>
      <w:r>
        <w:t xml:space="preserve">độ </w:t>
      </w:r>
      <w:r>
        <w:t xml:space="preserve">dòng </w:t>
      </w:r>
      <w:r>
        <w:t xml:space="preserve">điện </w:t>
      </w:r>
      <w:r>
        <w:t xml:space="preserve">đi </w:t>
      </w:r>
      <w:r>
        <w:t xml:space="preserve">qua </w:t>
      </w:r>
      <w:r>
        <w:t xml:space="preserve">một </w:t>
      </w:r>
      <w:r>
        <w:t xml:space="preserve">bình </w:t>
      </w:r>
      <w:r>
        <w:t xml:space="preserve">điện </w:t>
      </w:r>
      <w:r>
        <w:t xml:space="preserve">phân </w:t>
      </w:r>
      <w:r>
        <w:t xml:space="preserve">hoặc </w:t>
      </w:r>
      <w:r>
        <w:t xml:space="preserve">một </w:t>
      </w:r>
      <w:r>
        <w:t xml:space="preserve">cái </w:t>
      </w:r>
      <w:r>
        <w:t xml:space="preserve">pin, </w:t>
      </w:r>
      <w:r>
        <w:t xml:space="preserve">vì </w:t>
      </w:r>
      <w:r>
        <w:t xml:space="preserve">vật </w:t>
      </w:r>
      <w:r>
        <w:t xml:space="preserve">do </w:t>
      </w:r>
      <w:r>
        <w:t xml:space="preserve">phản </w:t>
      </w:r>
      <w:r>
        <w:t xml:space="preserve">ứng </w:t>
      </w:r>
      <w:r>
        <w:t xml:space="preserve">điện </w:t>
      </w:r>
      <w:r>
        <w:t xml:space="preserve">phân </w:t>
      </w:r>
      <w:r>
        <w:t xml:space="preserve">gây </w:t>
      </w:r>
      <w:r>
        <w:t xml:space="preserve">ra </w:t>
      </w:r>
      <w:r>
        <w:t xml:space="preserve">bám </w:t>
      </w:r>
      <w:r>
        <w:t xml:space="preserve">vào </w:t>
      </w:r>
      <w:r>
        <w:t xml:space="preserve">điện </w:t>
      </w:r>
      <w:r>
        <w:t xml:space="preserve">cực. </w:t>
      </w:r>
      <w:r>
        <w:rPr>
          <w:b/>
        </w:rPr>
        <w:t xml:space="preserve">3 </w:t>
      </w:r>
      <w:r>
        <w:t xml:space="preserve">Sự </w:t>
      </w:r>
      <w:r>
        <w:t xml:space="preserve">tách </w:t>
      </w:r>
      <w:r>
        <w:t xml:space="preserve">riêng </w:t>
      </w:r>
      <w:r>
        <w:t xml:space="preserve">của </w:t>
      </w:r>
      <w:r>
        <w:t xml:space="preserve">điện </w:t>
      </w:r>
      <w:r>
        <w:t xml:space="preserve">tích </w:t>
      </w:r>
      <w:r>
        <w:t xml:space="preserve">dương </w:t>
      </w:r>
      <w:r>
        <w:t xml:space="preserve">và </w:t>
      </w:r>
      <w:r>
        <w:t xml:space="preserve">điện </w:t>
      </w:r>
      <w:r>
        <w:t xml:space="preserve">tích </w:t>
      </w:r>
      <w:r>
        <w:t xml:space="preserve">âm </w:t>
      </w:r>
      <w:r>
        <w:t xml:space="preserve">trong </w:t>
      </w:r>
      <w:r>
        <w:t xml:space="preserve">một </w:t>
      </w:r>
      <w:r>
        <w:t xml:space="preserve">chất </w:t>
      </w:r>
      <w:r>
        <w:t xml:space="preserve">điện </w:t>
      </w:r>
      <w:r>
        <w:t xml:space="preserve">môi,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điện </w:t>
      </w:r>
      <w:r>
        <w:t xml:space="preserve">trường.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đam </w:t>
      </w:r>
      <w:r>
        <w:rPr>
          <w:i/>
        </w:rPr>
        <w:t xml:space="preserve">danh từ </w:t>
      </w:r>
      <w:r>
        <w:t xml:space="preserve">Phân </w:t>
      </w:r>
      <w:r>
        <w:t xml:space="preserve">hoá </w:t>
      </w:r>
      <w:r>
        <w:t xml:space="preserve">học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chất </w:t>
      </w:r>
      <w:r>
        <w:t xml:space="preserve">đạm.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Phân </w:t>
      </w:r>
      <w:r>
        <w:t xml:space="preserve">chia </w:t>
      </w:r>
      <w:r>
        <w:t xml:space="preserve">ra </w:t>
      </w:r>
      <w:r>
        <w:t xml:space="preserve">và </w:t>
      </w:r>
      <w:r>
        <w:t xml:space="preserve">xác </w:t>
      </w:r>
      <w:r>
        <w:t xml:space="preserve">định </w:t>
      </w:r>
      <w:r>
        <w:t xml:space="preserve">rõ. </w:t>
      </w:r>
      <w:r>
        <w:t xml:space="preserve">Phân </w:t>
      </w:r>
      <w:r>
        <w:t xml:space="preserve">định </w:t>
      </w:r>
      <w:r>
        <w:t xml:space="preserve">trách </w:t>
      </w:r>
      <w:r>
        <w:t xml:space="preserve">nhiệm </w:t>
      </w:r>
      <w:r>
        <w:t xml:space="preserve">cụ </w:t>
      </w:r>
      <w:r>
        <w:t xml:space="preserve">thể </w:t>
      </w:r>
      <w:r>
        <w:t xml:space="preserve">cho </w:t>
      </w:r>
      <w:r>
        <w:t xml:space="preserve">từng </w:t>
      </w:r>
      <w:r>
        <w:t xml:space="preserve">bộ </w:t>
      </w:r>
      <w:r>
        <w:t xml:space="preserve">phận. </w:t>
      </w:r>
      <w:r>
        <w:t xml:space="preserve">Phân </w:t>
      </w:r>
      <w:r>
        <w:rPr>
          <w:i/>
        </w:rPr>
        <w:t xml:space="preserve">định </w:t>
      </w:r>
      <w:r>
        <w:rPr>
          <w:i/>
        </w:rPr>
        <w:t xml:space="preserve">ranh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đoàn </w:t>
      </w:r>
      <w:r>
        <w:t xml:space="preserve">thanh </w:t>
      </w:r>
      <w:r>
        <w:t xml:space="preserve">niên, </w:t>
      </w:r>
      <w:r>
        <w:t xml:space="preserve">dưới </w:t>
      </w:r>
      <w:r>
        <w:t xml:space="preserve">chỉ </w:t>
      </w:r>
      <w:r>
        <w:t xml:space="preserve">đoàn. </w:t>
      </w:r>
      <w:r>
        <w:t xml:space="preserve">Phân </w:t>
      </w:r>
      <w:r>
        <w:t xml:space="preserve">đoàn </w:t>
      </w:r>
      <w:r>
        <w:rPr>
          <w:i/>
        </w:rPr>
        <w:t xml:space="preserve">thanh </w:t>
      </w:r>
      <w:r>
        <w:rPr>
          <w:i/>
        </w:rPr>
        <w:t xml:space="preserve">niên </w:t>
      </w:r>
      <w:r>
        <w:rPr>
          <w:i/>
        </w:rPr>
        <w:t xml:space="preserve">trong </w:t>
      </w:r>
      <w:r>
        <w:rPr>
          <w:i/>
        </w:rPr>
        <w:t xml:space="preserve">đội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t xml:space="preserve">Phần, </w:t>
      </w:r>
      <w:r>
        <w:t xml:space="preserve">đoạn </w:t>
      </w:r>
      <w:r>
        <w:t xml:space="preserve">được </w:t>
      </w:r>
      <w:r>
        <w:t xml:space="preserve">chia </w:t>
      </w:r>
      <w:r>
        <w:t xml:space="preserve">ra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dựng).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t xml:space="preserve">gồm </w:t>
      </w:r>
      <w:r>
        <w:rPr>
          <w:i/>
        </w:rPr>
        <w:t xml:space="preserve">tám </w:t>
      </w:r>
      <w:r>
        <w:rPr>
          <w:i/>
        </w:rPr>
        <w:t xml:space="preserve">phân </w:t>
      </w:r>
      <w:r>
        <w:rPr>
          <w:i/>
        </w:rPr>
        <w:t xml:space="preserve">đoạn.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trong </w:t>
      </w:r>
      <w:r>
        <w:t xml:space="preserve">một </w:t>
      </w:r>
      <w:r>
        <w:t xml:space="preserve">thang </w:t>
      </w:r>
      <w:r>
        <w:t xml:space="preserve">độ, </w:t>
      </w:r>
      <w:r>
        <w:t xml:space="preserve">phân </w:t>
      </w:r>
      <w:r>
        <w:t xml:space="preserve">chia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lường. </w:t>
      </w:r>
      <w:r>
        <w:t xml:space="preserve">Trên </w:t>
      </w:r>
      <w:r>
        <w:rPr>
          <w:i/>
        </w:rPr>
        <w:t xml:space="preserve">đòn </w:t>
      </w:r>
      <w:r>
        <w:rPr>
          <w:i/>
        </w:rPr>
        <w:t xml:space="preserve">cân </w:t>
      </w:r>
      <w:r>
        <w:rPr>
          <w:i/>
        </w:rPr>
        <w:t xml:space="preserve">có </w:t>
      </w:r>
      <w:r>
        <w:rPr>
          <w:i/>
        </w:rPr>
        <w:t xml:space="preserve">chia </w:t>
      </w:r>
      <w:r>
        <w:rPr>
          <w:i/>
        </w:rPr>
        <w:t xml:space="preserve">phân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từ </w:t>
      </w:r>
      <w:r>
        <w:t xml:space="preserve">tiểu </w:t>
      </w:r>
      <w:r>
        <w:t xml:space="preserve">đội </w:t>
      </w:r>
      <w:r>
        <w:t xml:space="preserve">đến </w:t>
      </w:r>
      <w:r>
        <w:t xml:space="preserve">tiểu </w:t>
      </w:r>
      <w:r>
        <w:t xml:space="preserve">đoàn. </w:t>
      </w:r>
      <w:r>
        <w:t xml:space="preserve">Phân </w:t>
      </w:r>
      <w:r>
        <w:rPr>
          <w:i/>
        </w:rPr>
        <w:t xml:space="preserve">đội </w:t>
      </w:r>
      <w:r>
        <w:rPr>
          <w:i/>
        </w:rPr>
        <w:t xml:space="preserve">chiến </w:t>
      </w:r>
      <w:r>
        <w:t xml:space="preserve">xa.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đội </w:t>
      </w:r>
      <w:r>
        <w:t xml:space="preserve">thiếu </w:t>
      </w:r>
      <w:r>
        <w:t xml:space="preserve">nhi, </w:t>
      </w:r>
      <w:r>
        <w:t xml:space="preserve">dưới </w:t>
      </w:r>
      <w:r>
        <w:t xml:space="preserve">chỉ </w:t>
      </w:r>
      <w:r>
        <w:t xml:space="preserve">đội. </w:t>
      </w:r>
      <w:r>
        <w:t xml:space="preserve">phân </w:t>
      </w:r>
      <w:r>
        <w:t xml:space="preserve">giải </w:t>
      </w:r>
      <w:r>
        <w:t xml:space="preserve">động từ </w:t>
      </w:r>
      <w:r>
        <w:rPr>
          <w:b/>
        </w:rPr>
        <w:t xml:space="preserve">1 </w:t>
      </w:r>
      <w:r>
        <w:t xml:space="preserve">Giải </w:t>
      </w:r>
      <w:r>
        <w:t xml:space="preserve">thích </w:t>
      </w:r>
      <w:r>
        <w:t xml:space="preserve">cho </w:t>
      </w:r>
      <w:r>
        <w:t xml:space="preserve">thấy </w:t>
      </w:r>
      <w:r>
        <w:t xml:space="preserve">rõ </w:t>
      </w:r>
      <w:r>
        <w:t xml:space="preserve">đúng </w:t>
      </w:r>
      <w:r>
        <w:t xml:space="preserve">sai, </w:t>
      </w:r>
      <w:r>
        <w:t xml:space="preserve">phải </w:t>
      </w:r>
      <w:r>
        <w:t xml:space="preserve">trái, </w:t>
      </w:r>
      <w:r>
        <w:t xml:space="preserve">lợi </w:t>
      </w:r>
      <w:r>
        <w:t xml:space="preserve">hại. </w:t>
      </w:r>
      <w:r>
        <w:t xml:space="preserve">Phân </w:t>
      </w:r>
      <w:r>
        <w:t xml:space="preserve">giải </w:t>
      </w:r>
      <w:r>
        <w:t xml:space="preserve">sự </w:t>
      </w:r>
      <w:r>
        <w:t xml:space="preserve">xích </w:t>
      </w:r>
      <w:r>
        <w:t xml:space="preserve">mích </w:t>
      </w:r>
      <w:r>
        <w:rPr>
          <w:i/>
        </w:rPr>
        <w:t xml:space="preserve">giữa </w:t>
      </w:r>
      <w:r>
        <w:t xml:space="preserve">hai </w:t>
      </w:r>
      <w:r>
        <w:t xml:space="preserve">bên. </w:t>
      </w:r>
      <w:r>
        <w:rPr>
          <w:i/>
        </w:rPr>
        <w:t xml:space="preserve">Lựa </w:t>
      </w:r>
      <w:r>
        <w:rPr>
          <w:i/>
        </w:rPr>
        <w:t xml:space="preserve">lời </w:t>
      </w:r>
      <w:r>
        <w:rPr>
          <w:i/>
        </w:rPr>
        <w:t xml:space="preserve">phân </w:t>
      </w:r>
      <w:r>
        <w:t xml:space="preserve">giải. </w:t>
      </w:r>
      <w:r>
        <w:rPr>
          <w:i/>
        </w:rPr>
        <w:t xml:space="preserve">Hồi </w:t>
      </w:r>
      <w:r>
        <w:rPr>
          <w:i/>
        </w:rPr>
        <w:t xml:space="preserve">sau </w:t>
      </w:r>
      <w:r>
        <w:t xml:space="preserve">sẽ </w:t>
      </w:r>
      <w:r>
        <w:rPr>
          <w:i/>
        </w:rPr>
        <w:t xml:space="preserve">phân </w:t>
      </w:r>
      <w:r>
        <w:t xml:space="preserve">giải. </w:t>
      </w:r>
      <w:r>
        <w:rPr>
          <w:b/>
        </w:rPr>
        <w:t xml:space="preserve">2 </w:t>
      </w:r>
      <w:r>
        <w:t xml:space="preserve">(Quá </w:t>
      </w:r>
      <w:r>
        <w:t xml:space="preserve">trình </w:t>
      </w:r>
      <w:r>
        <w:t xml:space="preserve">một </w:t>
      </w:r>
      <w:r>
        <w:t xml:space="preserve">chất) </w:t>
      </w:r>
      <w:r>
        <w:t xml:space="preserve">biến </w:t>
      </w:r>
      <w:r>
        <w:t xml:space="preserve">đổi, </w:t>
      </w:r>
      <w:r>
        <w:t xml:space="preserve">phân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chất </w:t>
      </w:r>
      <w:r>
        <w:t xml:space="preserve">khác, </w:t>
      </w:r>
      <w:r>
        <w:t xml:space="preserve">đơn </w:t>
      </w:r>
      <w:r>
        <w:t xml:space="preserve">giản </w:t>
      </w:r>
      <w:r>
        <w:t xml:space="preserve">hơn. </w:t>
      </w:r>
      <w:r>
        <w:rPr>
          <w:i/>
        </w:rPr>
        <w:t xml:space="preserve">Chất </w:t>
      </w:r>
      <w:r>
        <w:rPr>
          <w:i/>
        </w:rPr>
        <w:t xml:space="preserve">hữu </w:t>
      </w:r>
      <w:r>
        <w:rPr>
          <w:i/>
        </w:rPr>
        <w:t xml:space="preserve">cơ </w:t>
      </w:r>
      <w:r>
        <w:rPr>
          <w:i/>
        </w:rPr>
        <w:t xml:space="preserve">phân </w:t>
      </w:r>
      <w:r>
        <w:rPr>
          <w:i/>
        </w:rPr>
        <w:t xml:space="preserve">giải </w:t>
      </w:r>
      <w:r>
        <w:t xml:space="preserve">thành </w:t>
      </w:r>
      <w:r>
        <w:t xml:space="preserve">chất </w:t>
      </w:r>
      <w:r>
        <w:rPr>
          <w:i/>
        </w:rPr>
        <w:t xml:space="preserve">vô </w:t>
      </w:r>
      <w:r>
        <w:t xml:space="preserve">cơ. </w:t>
      </w:r>
      <w:r>
        <w:t xml:space="preserve">phân </w:t>
      </w:r>
      <w:r>
        <w:t xml:space="preserve">giới </w:t>
      </w:r>
      <w:r>
        <w:t xml:space="preserve">đgợ. </w:t>
      </w:r>
      <w:r>
        <w:t xml:space="preserve">Phân </w:t>
      </w:r>
      <w:r>
        <w:t xml:space="preserve">chia </w:t>
      </w:r>
      <w:r>
        <w:t xml:space="preserve">ranh </w:t>
      </w:r>
      <w:r>
        <w:t xml:space="preserve">giới. </w:t>
      </w:r>
      <w:r>
        <w:rPr>
          <w:i/>
        </w:rPr>
        <w:t xml:space="preserve">Đường </w:t>
      </w:r>
      <w:r>
        <w:rPr>
          <w:i/>
        </w:rPr>
        <w:t xml:space="preserve">phân </w:t>
      </w:r>
      <w:r>
        <w:rPr>
          <w:i/>
        </w:rPr>
        <w:t xml:space="preserve">giới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hạch </w:t>
      </w:r>
      <w:r>
        <w:rPr>
          <w:i/>
        </w:rPr>
        <w:t xml:space="preserve">động từ </w:t>
      </w:r>
      <w:r>
        <w:t xml:space="preserve">(Hạt </w:t>
      </w:r>
      <w:r>
        <w:t xml:space="preserve">nhân </w:t>
      </w:r>
      <w:r>
        <w:t xml:space="preserve">nguyên </w:t>
      </w:r>
      <w:r>
        <w:t xml:space="preserve">tử) </w:t>
      </w:r>
      <w:r>
        <w:t xml:space="preserve">vỡ </w:t>
      </w:r>
      <w:r>
        <w:t xml:space="preserve">ra, </w:t>
      </w:r>
      <w:r>
        <w:t xml:space="preserve">thường </w:t>
      </w:r>
      <w:r>
        <w:t xml:space="preserve">thành </w:t>
      </w:r>
      <w:r>
        <w:t xml:space="preserve">hai </w:t>
      </w:r>
      <w:r>
        <w:t xml:space="preserve">mảnh </w:t>
      </w:r>
      <w:r>
        <w:t xml:space="preserve">lớn, </w:t>
      </w:r>
      <w:r>
        <w:t xml:space="preserve">giải </w:t>
      </w:r>
      <w:r>
        <w:t xml:space="preserve">phóng </w:t>
      </w:r>
      <w:r>
        <w:t xml:space="preserve">neutron </w:t>
      </w:r>
      <w:r>
        <w:t xml:space="preserve">và </w:t>
      </w:r>
      <w:r>
        <w:t xml:space="preserve">toả </w:t>
      </w:r>
      <w:r>
        <w:t xml:space="preserve">ra </w:t>
      </w:r>
      <w:r>
        <w:t xml:space="preserve">nhiều </w:t>
      </w:r>
      <w:r>
        <w:t xml:space="preserve">năng </w:t>
      </w:r>
      <w:r>
        <w:t xml:space="preserve">lượng.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hạng </w:t>
      </w:r>
      <w:r>
        <w:rPr>
          <w:i/>
        </w:rPr>
        <w:t xml:space="preserve">động từ </w:t>
      </w:r>
      <w:r>
        <w:t xml:space="preserve">Chia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hạng. </w:t>
      </w:r>
      <w:r>
        <w:t xml:space="preserve">Phân </w:t>
      </w:r>
      <w:r>
        <w:rPr>
          <w:i/>
        </w:rPr>
        <w:t xml:space="preserve">hạng </w:t>
      </w:r>
      <w:r>
        <w:rPr>
          <w:i/>
        </w:rPr>
        <w:t xml:space="preserve">đất </w:t>
      </w:r>
      <w:r>
        <w:rPr>
          <w:i/>
        </w:rPr>
        <w:t xml:space="preserve">đai.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Chỉ </w:t>
      </w:r>
      <w:r>
        <w:t xml:space="preserve">nhánh </w:t>
      </w:r>
      <w:r>
        <w:t xml:space="preserve">của </w:t>
      </w:r>
      <w:r>
        <w:t xml:space="preserve">một </w:t>
      </w:r>
      <w:r>
        <w:t xml:space="preserve">trường </w:t>
      </w:r>
      <w:r>
        <w:t xml:space="preserve">học. </w:t>
      </w:r>
      <w:r>
        <w:rPr>
          <w:i/>
        </w:rPr>
        <w:t xml:space="preserve">Phân </w:t>
      </w:r>
      <w:r>
        <w:t xml:space="preserve">hiệu </w:t>
      </w:r>
      <w:r>
        <w:rPr>
          <w:i/>
        </w:rPr>
        <w:t xml:space="preserve">đại </w:t>
      </w:r>
      <w:r>
        <w:rPr>
          <w:i/>
        </w:rPr>
        <w:t xml:space="preserve">học </w:t>
      </w:r>
      <w:r>
        <w:t xml:space="preserve">tại </w:t>
      </w:r>
      <w:r>
        <w:rPr>
          <w:i/>
        </w:rPr>
        <w:t xml:space="preserve">chức.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Chia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hẳn </w:t>
      </w:r>
      <w:r>
        <w:t xml:space="preserve">nhau. </w:t>
      </w:r>
      <w:r>
        <w:t xml:space="preserve">Sự </w:t>
      </w:r>
      <w:r>
        <w:t xml:space="preserve">phân </w:t>
      </w:r>
      <w:r>
        <w:t xml:space="preserve">hoá </w:t>
      </w:r>
      <w:r>
        <w:t xml:space="preserve">giai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Biến </w:t>
      </w:r>
      <w:r>
        <w:t xml:space="preserve">đổi </w:t>
      </w:r>
      <w:r>
        <w:t xml:space="preserve">dân </w:t>
      </w:r>
      <w:r>
        <w:t xml:space="preserve">thành </w:t>
      </w:r>
      <w:r>
        <w:t xml:space="preserve">chất </w:t>
      </w:r>
      <w:r>
        <w:t xml:space="preserve">khác. </w:t>
      </w:r>
      <w:r>
        <w:rPr>
          <w:i/>
        </w:rPr>
        <w:t xml:space="preserve">Đá </w:t>
      </w:r>
      <w:r>
        <w:t xml:space="preserve">basalt </w:t>
      </w:r>
      <w:r>
        <w:rPr>
          <w:i/>
        </w:rPr>
        <w:t xml:space="preserve">bị </w:t>
      </w:r>
      <w:r>
        <w:rPr>
          <w:i/>
        </w:rPr>
        <w:t xml:space="preserve">phân </w:t>
      </w:r>
      <w:r>
        <w:t xml:space="preserve">hoá </w:t>
      </w:r>
      <w:r>
        <w:rPr>
          <w:i/>
        </w:rPr>
        <w:t xml:space="preserve">thành </w:t>
      </w:r>
      <w:r>
        <w:rPr>
          <w:i/>
        </w:rPr>
        <w:t xml:space="preserve">đất </w:t>
      </w:r>
      <w:r>
        <w:t xml:space="preserve">đỏ.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cũng nói </w:t>
      </w:r>
      <w:r>
        <w:t xml:space="preserve">phân </w:t>
      </w:r>
      <w:r>
        <w:t xml:space="preserve">uô </w:t>
      </w:r>
      <w:r>
        <w:rPr>
          <w:i/>
        </w:rPr>
        <w:t xml:space="preserve">cơ.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phân </w:t>
      </w:r>
      <w:r>
        <w:t xml:space="preserve">bón </w:t>
      </w:r>
      <w:r>
        <w:t xml:space="preserve">do </w:t>
      </w:r>
      <w:r>
        <w:t xml:space="preserve">công </w:t>
      </w:r>
      <w:r>
        <w:t xml:space="preserve">nghiệp </w:t>
      </w:r>
      <w:r>
        <w:t xml:space="preserve">hoá </w:t>
      </w:r>
      <w:r>
        <w:t xml:space="preserve">học </w:t>
      </w:r>
      <w:r>
        <w:t xml:space="preserve">sản </w:t>
      </w:r>
      <w:r>
        <w:t xml:space="preserve">xuất, </w:t>
      </w:r>
      <w:r>
        <w:t xml:space="preserve">chế </w:t>
      </w:r>
      <w:r>
        <w:t xml:space="preserve">biến.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dưới </w:t>
      </w:r>
      <w:r>
        <w:t xml:space="preserve">hội, </w:t>
      </w:r>
      <w:r>
        <w:t xml:space="preserve">trực </w:t>
      </w:r>
      <w:r>
        <w:t xml:space="preserve">thuộc </w:t>
      </w:r>
      <w:r>
        <w:t xml:space="preserve">hội. </w:t>
      </w:r>
      <w:r>
        <w:t xml:space="preserve">Hội </w:t>
      </w:r>
      <w:r>
        <w:rPr>
          <w:i/>
        </w:rPr>
        <w:t xml:space="preserve">âm </w:t>
      </w:r>
      <w:r>
        <w:rPr>
          <w:i/>
        </w:rPr>
        <w:t xml:space="preserve">nhạc </w:t>
      </w:r>
      <w:r>
        <w:t xml:space="preserve">có </w:t>
      </w:r>
      <w:r>
        <w:t xml:space="preserve">nhiều </w:t>
      </w:r>
      <w:r>
        <w:t xml:space="preserve">phân </w:t>
      </w:r>
      <w:r>
        <w:t xml:space="preserve">hội </w:t>
      </w:r>
      <w:r>
        <w:t xml:space="preserve">ở </w:t>
      </w:r>
      <w:r>
        <w:t xml:space="preserve">các </w:t>
      </w:r>
      <w:r>
        <w:t xml:space="preserve">tính.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huỷ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một </w:t>
      </w:r>
      <w:r>
        <w:t xml:space="preserve">chất) </w:t>
      </w:r>
      <w:r>
        <w:t xml:space="preserve">phân </w:t>
      </w:r>
      <w:r>
        <w:t xml:space="preserve">chia </w:t>
      </w:r>
      <w:r>
        <w:t xml:space="preserve">thành </w:t>
      </w:r>
      <w:r>
        <w:t xml:space="preserve">nhiều </w:t>
      </w:r>
      <w:r>
        <w:t xml:space="preserve">chất </w:t>
      </w:r>
      <w:r>
        <w:t xml:space="preserve">khác, </w:t>
      </w:r>
      <w:r>
        <w:t xml:space="preserve">không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chất </w:t>
      </w:r>
      <w:r>
        <w:t xml:space="preserve">ban </w:t>
      </w:r>
      <w:r>
        <w:t xml:space="preserve">đầu. </w:t>
      </w:r>
      <w:r>
        <w:t xml:space="preserve">Nước </w:t>
      </w:r>
      <w:r>
        <w:t xml:space="preserve">phân </w:t>
      </w:r>
      <w:r>
        <w:t xml:space="preserve">huỷ </w:t>
      </w:r>
      <w:r>
        <w:rPr>
          <w:i/>
        </w:rPr>
        <w:t xml:space="preserve">thành </w:t>
      </w:r>
      <w:r>
        <w:t xml:space="preserve">hydrogen </w:t>
      </w:r>
      <w:r>
        <w:t xml:space="preserve">uà </w:t>
      </w:r>
      <w:r>
        <w:t xml:space="preserve">oxygen. </w:t>
      </w:r>
      <w:r>
        <w:rPr>
          <w:i/>
        </w:rPr>
        <w:t xml:space="preserve">Phân </w:t>
      </w:r>
      <w:r>
        <w:t xml:space="preserve">tử </w:t>
      </w:r>
      <w:r>
        <w:t xml:space="preserve">phân </w:t>
      </w:r>
      <w:r>
        <w:t xml:space="preserve">huỷ </w:t>
      </w:r>
      <w:r>
        <w:rPr>
          <w:i/>
        </w:rPr>
        <w:t xml:space="preserve">thành </w:t>
      </w:r>
      <w:r>
        <w:t xml:space="preserve">nguyên </w:t>
      </w:r>
      <w:r>
        <w:rPr>
          <w:i/>
        </w:rPr>
        <w:t xml:space="preserve">tư.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hữu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phân </w:t>
      </w:r>
      <w:r>
        <w:t xml:space="preserve">bón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là </w:t>
      </w:r>
      <w:r>
        <w:t xml:space="preserve">chất </w:t>
      </w:r>
      <w:r>
        <w:t xml:space="preserve">hữu </w:t>
      </w:r>
      <w:r>
        <w:t xml:space="preserve">cơ, </w:t>
      </w:r>
      <w:r>
        <w:t xml:space="preserve">như </w:t>
      </w:r>
      <w:r>
        <w:t xml:space="preserve">phân </w:t>
      </w:r>
      <w:r>
        <w:t xml:space="preserve">chuồng, </w:t>
      </w:r>
      <w:r>
        <w:t xml:space="preserve">phân </w:t>
      </w:r>
      <w:r>
        <w:t xml:space="preserve">bắc, </w:t>
      </w:r>
      <w:r>
        <w:t xml:space="preserve">phân </w:t>
      </w:r>
      <w:r>
        <w:t xml:space="preserve">xanh, </w:t>
      </w:r>
      <w:r>
        <w:t xml:space="preserve">v.v.;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phân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kali </w:t>
      </w:r>
      <w:r>
        <w:rPr>
          <w:i/>
        </w:rPr>
        <w:t xml:space="preserve">danh từ </w:t>
      </w:r>
      <w:r>
        <w:t xml:space="preserve">Phân </w:t>
      </w:r>
      <w:r>
        <w:t xml:space="preserve">hoá </w:t>
      </w:r>
      <w:r>
        <w:t xml:space="preserve">học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kalium.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khoa </w:t>
      </w:r>
      <w:r>
        <w:t xml:space="preserve">trong </w:t>
      </w:r>
      <w:r>
        <w:t xml:space="preserve">trường </w:t>
      </w:r>
      <w:r>
        <w:t xml:space="preserve">đại </w:t>
      </w:r>
      <w:r>
        <w:t xml:space="preserve">học </w:t>
      </w:r>
      <w:r>
        <w:t xml:space="preserve">hay </w:t>
      </w:r>
      <w:r>
        <w:t xml:space="preserve">trong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khoáng </w:t>
      </w:r>
      <w:r>
        <w:rPr>
          <w:i/>
        </w:rPr>
        <w:t xml:space="preserve">danh từ </w:t>
      </w:r>
      <w:r>
        <w:t xml:space="preserve">Phân </w:t>
      </w:r>
      <w:r>
        <w:t xml:space="preserve">bón </w:t>
      </w:r>
      <w:r>
        <w:t xml:space="preserve">lấy </w:t>
      </w:r>
      <w:r>
        <w:t xml:space="preserve">từ </w:t>
      </w:r>
      <w:r>
        <w:t xml:space="preserve">khoáng </w:t>
      </w:r>
      <w:r>
        <w:t xml:space="preserve">sản. </w:t>
      </w:r>
      <w:r>
        <w:t xml:space="preserve">phân </w:t>
      </w:r>
      <w:r>
        <w:t xml:space="preserve">khối </w:t>
      </w:r>
      <w:r>
        <w:t xml:space="preserve">danh từ </w:t>
      </w:r>
      <w:r>
        <w:t xml:space="preserve">(khẩu ngữ). </w:t>
      </w:r>
      <w:r>
        <w:t xml:space="preserve">Centimet </w:t>
      </w:r>
      <w:r>
        <w:t xml:space="preserve">khối.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hoặc </w:t>
      </w:r>
      <w:r>
        <w:t xml:space="preserve">quân </w:t>
      </w:r>
      <w:r>
        <w:t xml:space="preserve">sự </w:t>
      </w:r>
      <w:r>
        <w:t xml:space="preserve">đặc </w:t>
      </w:r>
      <w:r>
        <w:t xml:space="preserve">biệt, </w:t>
      </w:r>
      <w:r>
        <w:t xml:space="preserve">thành </w:t>
      </w:r>
      <w:r>
        <w:t xml:space="preserve">lập </w:t>
      </w:r>
      <w:r>
        <w:t xml:space="preserve">tạm </w:t>
      </w:r>
      <w:r>
        <w:t xml:space="preserve">thời </w:t>
      </w:r>
      <w:r>
        <w:t xml:space="preserve">trên </w:t>
      </w:r>
      <w:r>
        <w:t xml:space="preserve">phần </w:t>
      </w:r>
      <w:r>
        <w:t xml:space="preserve">đất </w:t>
      </w:r>
      <w:r>
        <w:t xml:space="preserve">của </w:t>
      </w:r>
      <w:r>
        <w:t xml:space="preserve">một </w:t>
      </w:r>
      <w:r>
        <w:t xml:space="preserve">khu </w:t>
      </w:r>
      <w:r>
        <w:t xml:space="preserve">hành </w:t>
      </w:r>
      <w:r>
        <w:t xml:space="preserve">chính </w:t>
      </w:r>
      <w:r>
        <w:t xml:space="preserve">hoặc </w:t>
      </w:r>
      <w:r>
        <w:t xml:space="preserve">khu </w:t>
      </w:r>
      <w:r>
        <w:t xml:space="preserve">quân </w:t>
      </w:r>
      <w:r>
        <w:t xml:space="preserve">sự,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phân </w:t>
      </w:r>
      <w:r>
        <w:t xml:space="preserve">kỳ </w:t>
      </w:r>
      <w: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văn chương). </w:t>
      </w:r>
      <w:r>
        <w:t xml:space="preserve">Chia </w:t>
      </w:r>
      <w:r>
        <w:t xml:space="preserve">tay, </w:t>
      </w:r>
      <w:r>
        <w:t xml:space="preserve">mỗi </w:t>
      </w:r>
      <w:r>
        <w:t xml:space="preserve">người </w:t>
      </w:r>
      <w:r>
        <w:t xml:space="preserve">đi </w:t>
      </w:r>
      <w:r>
        <w:t xml:space="preserve">một </w:t>
      </w:r>
      <w:r>
        <w:t xml:space="preserve">ngả. </w:t>
      </w:r>
      <w:r>
        <w:rPr>
          <w:b/>
        </w:rPr>
        <w:t xml:space="preserve">2 </w:t>
      </w:r>
      <w:r>
        <w:t xml:space="preserve">(chuyên môn). </w:t>
      </w:r>
      <w:r>
        <w:t xml:space="preserve">(Tia </w:t>
      </w:r>
      <w:r>
        <w:t xml:space="preserve">sáng) </w:t>
      </w:r>
      <w:r>
        <w:t xml:space="preserve">càng </w:t>
      </w:r>
      <w:r>
        <w:t xml:space="preserve">đi </w:t>
      </w:r>
      <w:r>
        <w:t xml:space="preserve">càng </w:t>
      </w:r>
      <w:r>
        <w:t xml:space="preserve">tách </w:t>
      </w:r>
      <w:r>
        <w:t xml:space="preserve">xa </w:t>
      </w:r>
      <w:r>
        <w:t xml:space="preserve">nhau. </w:t>
      </w:r>
      <w:r>
        <w:rPr>
          <w:i/>
        </w:rPr>
        <w:t xml:space="preserve">Chùm </w:t>
      </w:r>
      <w:r>
        <w:rPr>
          <w:i/>
        </w:rPr>
        <w:t xml:space="preserve">tia </w:t>
      </w:r>
      <w:r>
        <w:t xml:space="preserve">sáng </w:t>
      </w:r>
      <w:r>
        <w:t xml:space="preserve">phân </w:t>
      </w:r>
      <w:r>
        <w:rPr>
          <w:i/>
        </w:rPr>
        <w:t xml:space="preserve">kì. </w:t>
      </w:r>
      <w:r>
        <w:rPr>
          <w:i/>
        </w:rPr>
        <w:t xml:space="preserve">Thấu </w:t>
      </w:r>
      <w:r>
        <w:rPr>
          <w:i/>
        </w:rPr>
        <w:t xml:space="preserve">kính </w:t>
      </w:r>
      <w:r>
        <w:rPr>
          <w:i/>
        </w:rPr>
        <w:t xml:space="preserve">phân </w:t>
      </w:r>
      <w:r>
        <w:rPr>
          <w:i/>
        </w:rPr>
        <w:t xml:space="preserve">kì </w:t>
      </w:r>
      <w:r>
        <w:t xml:space="preserve">(biến </w:t>
      </w:r>
      <w:r>
        <w:t xml:space="preserve">một </w:t>
      </w:r>
      <w:r>
        <w:t xml:space="preserve">chùm </w:t>
      </w:r>
      <w:r>
        <w:t xml:space="preserve">tỉa </w:t>
      </w:r>
      <w:r>
        <w:t xml:space="preserve">sáng </w:t>
      </w:r>
      <w:r>
        <w:t xml:space="preserve">song </w:t>
      </w:r>
      <w:r>
        <w:t xml:space="preserve">song </w:t>
      </w:r>
      <w:r>
        <w:t xml:space="preserve">đi </w:t>
      </w:r>
      <w:r>
        <w:t xml:space="preserve">qua </w:t>
      </w:r>
      <w:r>
        <w:t xml:space="preserve">nó </w:t>
      </w:r>
      <w:r>
        <w:t xml:space="preserve">thành </w:t>
      </w:r>
      <w:r>
        <w:t xml:space="preserve">một </w:t>
      </w:r>
      <w:r>
        <w:t xml:space="preserve">chùm </w:t>
      </w:r>
      <w:r>
        <w:t xml:space="preserve">tia </w:t>
      </w:r>
      <w:r>
        <w:t xml:space="preserve">phân </w:t>
      </w:r>
      <w:r>
        <w:t xml:space="preserve">kì). </w:t>
      </w:r>
      <w:r>
        <w:rPr>
          <w:b/>
        </w:rPr>
        <w:t xml:space="preserve">3 </w:t>
      </w:r>
      <w:r>
        <w:t xml:space="preserve">Phân </w:t>
      </w:r>
      <w:r>
        <w:t xml:space="preserve">chia </w:t>
      </w:r>
      <w:r>
        <w:t xml:space="preserve">thành </w:t>
      </w:r>
      <w:r>
        <w:t xml:space="preserve">những </w:t>
      </w:r>
      <w:r>
        <w:t xml:space="preserve">giai </w:t>
      </w:r>
      <w:r>
        <w:t xml:space="preserve">đoạn </w:t>
      </w:r>
      <w:r>
        <w:t xml:space="preserve">khác </w:t>
      </w:r>
      <w:r>
        <w:t xml:space="preserve">nhau,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nội </w:t>
      </w:r>
      <w:r>
        <w:t xml:space="preserve">dung </w:t>
      </w:r>
      <w:r>
        <w:t xml:space="preserve">và </w:t>
      </w:r>
      <w:r>
        <w:t xml:space="preserve">đặc </w:t>
      </w:r>
      <w:r>
        <w:t xml:space="preserve">điểm </w:t>
      </w:r>
      <w:r>
        <w:t xml:space="preserve">phát </w:t>
      </w:r>
      <w:r>
        <w:t xml:space="preserve">triển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từng </w:t>
      </w:r>
      <w:r>
        <w:t xml:space="preserve">giai </w:t>
      </w:r>
      <w:r>
        <w:t xml:space="preserve">đoạn. </w:t>
      </w:r>
      <w:r>
        <w:rPr>
          <w:i/>
        </w:rPr>
        <w:t xml:space="preserve">Việc </w:t>
      </w:r>
      <w:r>
        <w:rPr>
          <w:i/>
        </w:rPr>
        <w:t xml:space="preserve">phân </w:t>
      </w:r>
      <w:r>
        <w:rPr>
          <w:i/>
        </w:rPr>
        <w:t xml:space="preserve">kì </w:t>
      </w:r>
      <w:r>
        <w:rPr>
          <w:i/>
        </w:rPr>
        <w:t xml:space="preserve">trong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uăn </w:t>
      </w:r>
      <w:r>
        <w:rPr>
          <w:i/>
        </w:rPr>
        <w:t xml:space="preserve">học. </w:t>
      </w:r>
      <w:r>
        <w:br w:type="page"/>
      </w:r>
      <w:r>
        <w:rPr>
          <w:b/>
        </w:rPr>
        <w:t xml:space="preserve">phân </w:t>
      </w:r>
      <w:r>
        <w:rPr>
          <w:b/>
        </w:rPr>
        <w:t xml:space="preserve">lân </w:t>
      </w:r>
      <w:r>
        <w:rPr>
          <w:i/>
        </w:rPr>
        <w:t xml:space="preserve">danh từ </w:t>
      </w:r>
      <w:r>
        <w:t xml:space="preserve">Phân </w:t>
      </w:r>
      <w:r>
        <w:t xml:space="preserve">hoá </w:t>
      </w:r>
      <w:r>
        <w:t xml:space="preserve">học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vếu </w:t>
      </w:r>
      <w:r>
        <w:t xml:space="preserve">là </w:t>
      </w:r>
      <w:r>
        <w:t xml:space="preserve">phosphor.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Chia </w:t>
      </w:r>
      <w:r>
        <w:t xml:space="preserve">tách </w:t>
      </w:r>
      <w:r>
        <w:t xml:space="preserve">nhau </w:t>
      </w:r>
      <w:r>
        <w:t xml:space="preserve">ra </w:t>
      </w:r>
      <w:r>
        <w:t xml:space="preserve">thành </w:t>
      </w:r>
      <w:r>
        <w:t xml:space="preserve">biệt </w:t>
      </w:r>
      <w:r>
        <w:t xml:space="preserve">lập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nhau,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lẻn </w:t>
      </w:r>
      <w:r>
        <w:rPr>
          <w:i/>
        </w:rPr>
        <w:t xml:space="preserve">danh từ </w:t>
      </w:r>
      <w:r>
        <w:t xml:space="preserve">Phân </w:t>
      </w:r>
      <w:r>
        <w:t xml:space="preserve">lấy </w:t>
      </w:r>
      <w:r>
        <w:t xml:space="preserve">ở </w:t>
      </w:r>
      <w:r>
        <w:t xml:space="preserve">hang </w:t>
      </w:r>
      <w:r>
        <w:t xml:space="preserve">núi </w:t>
      </w:r>
      <w:r>
        <w:t xml:space="preserve">đá </w:t>
      </w:r>
      <w:r>
        <w:t xml:space="preserve">vôi,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chất </w:t>
      </w:r>
      <w:r>
        <w:t xml:space="preserve">lân </w:t>
      </w:r>
      <w:r>
        <w:t xml:space="preserve">và </w:t>
      </w:r>
      <w:r>
        <w:t xml:space="preserve">vôi.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rPr>
          <w:i/>
        </w:rPr>
        <w:t xml:space="preserve">phân </w:t>
      </w:r>
      <w:r>
        <w:t xml:space="preserve">ly. </w:t>
      </w:r>
      <w:r>
        <w:t xml:space="preserve">động từ </w:t>
      </w:r>
      <w:r>
        <w:rPr>
          <w:b/>
        </w:rPr>
        <w:t xml:space="preserve">1 </w:t>
      </w:r>
      <w:r>
        <w:t xml:space="preserve">(văn chương). </w:t>
      </w:r>
      <w:r>
        <w:rPr>
          <w:i/>
        </w:rPr>
        <w:t xml:space="preserve">Như </w:t>
      </w:r>
      <w:r>
        <w:t xml:space="preserve">chia </w:t>
      </w:r>
      <w:r>
        <w:t xml:space="preserve">li. </w:t>
      </w:r>
      <w:r>
        <w:rPr>
          <w:b/>
        </w:rPr>
        <w:t xml:space="preserve">2 </w:t>
      </w:r>
      <w:r>
        <w:t xml:space="preserve">(chuyên môn). </w:t>
      </w:r>
      <w:r>
        <w:t xml:space="preserve">Phân </w:t>
      </w:r>
      <w:r>
        <w:t xml:space="preserve">chia </w:t>
      </w:r>
      <w:r>
        <w:t xml:space="preserve">một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thành </w:t>
      </w:r>
      <w:r>
        <w:t xml:space="preserve">nhiều </w:t>
      </w:r>
      <w:r>
        <w:t xml:space="preserve">phần, </w:t>
      </w:r>
      <w:r>
        <w:t xml:space="preserve">mà </w:t>
      </w:r>
      <w:r>
        <w:t xml:space="preserve">những </w:t>
      </w:r>
      <w:r>
        <w:t xml:space="preserve">phần </w:t>
      </w:r>
      <w:r>
        <w:t xml:space="preserve">này </w:t>
      </w:r>
      <w:r>
        <w:t xml:space="preserve">có </w:t>
      </w:r>
      <w:r>
        <w:t xml:space="preserve">thể </w:t>
      </w:r>
      <w:r>
        <w:t xml:space="preserve">tái </w:t>
      </w:r>
      <w:r>
        <w:t xml:space="preserve">kết </w:t>
      </w:r>
      <w:r>
        <w:t xml:space="preserve">hợp </w:t>
      </w:r>
      <w:r>
        <w:t xml:space="preserve">để </w:t>
      </w:r>
      <w:r>
        <w:t xml:space="preserve">lại </w:t>
      </w:r>
      <w:r>
        <w:t xml:space="preserve">tạo </w:t>
      </w:r>
      <w:r>
        <w:t xml:space="preserve">thành </w:t>
      </w:r>
      <w:r>
        <w:t xml:space="preserve">chất </w:t>
      </w:r>
      <w:r>
        <w:t xml:space="preserve">ấy. </w:t>
      </w:r>
      <w:r>
        <w:t xml:space="preserve">Phân </w:t>
      </w:r>
      <w:r>
        <w:rPr>
          <w:i/>
        </w:rPr>
        <w:t xml:space="preserve">li </w:t>
      </w:r>
      <w:r>
        <w:t xml:space="preserve">phân </w:t>
      </w:r>
      <w:r>
        <w:t xml:space="preserve">tử </w:t>
      </w:r>
      <w:r>
        <w:t xml:space="preserve">thành </w:t>
      </w:r>
      <w:r>
        <w:rPr>
          <w:i/>
        </w:rPr>
        <w:t xml:space="preserve">các </w:t>
      </w:r>
      <w:r>
        <w:t xml:space="preserve">ion.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liệt </w:t>
      </w:r>
      <w:r>
        <w:rPr>
          <w:i/>
        </w:rPr>
        <w:t xml:space="preserve">động từ </w:t>
      </w:r>
      <w:r>
        <w:t xml:space="preserve">Chia </w:t>
      </w:r>
      <w:r>
        <w:t xml:space="preserve">rẽ </w:t>
      </w:r>
      <w:r>
        <w:t xml:space="preserve">thành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và </w:t>
      </w:r>
      <w:r>
        <w:t xml:space="preserve">đối </w:t>
      </w:r>
      <w:r>
        <w:t xml:space="preserve">lập </w:t>
      </w:r>
      <w:r>
        <w:t xml:space="preserve">nhau,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thống </w:t>
      </w:r>
      <w:r>
        <w:t xml:space="preserve">nhất </w:t>
      </w:r>
      <w:r>
        <w:t xml:space="preserve">nữa. </w:t>
      </w:r>
      <w:r>
        <w:rPr>
          <w:i/>
        </w:rPr>
        <w:t xml:space="preserve">Sự </w:t>
      </w:r>
      <w:r>
        <w:t xml:space="preserve">phân </w:t>
      </w:r>
      <w:r>
        <w:t xml:space="preserve">liệt </w:t>
      </w:r>
      <w:r>
        <w:rPr>
          <w:i/>
        </w:rPr>
        <w:t xml:space="preserve">trong </w:t>
      </w:r>
      <w:r>
        <w:t xml:space="preserve">nội </w:t>
      </w:r>
      <w:r>
        <w:t xml:space="preserve">bộ </w:t>
      </w:r>
      <w:r>
        <w:rPr>
          <w:i/>
        </w:rPr>
        <w:t xml:space="preserve">một </w:t>
      </w:r>
      <w:r>
        <w:t xml:space="preserve">chính </w:t>
      </w:r>
      <w:r>
        <w:rPr>
          <w:i/>
        </w:rPr>
        <w:t xml:space="preserve">đảng.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loại </w:t>
      </w:r>
      <w:r>
        <w:rPr>
          <w:i/>
        </w:rPr>
        <w:t xml:space="preserve">động từ </w:t>
      </w:r>
      <w:r>
        <w:t xml:space="preserve">Chia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loại. </w:t>
      </w:r>
      <w:r>
        <w:rPr>
          <w:i/>
        </w:rPr>
        <w:t xml:space="preserve">Phân </w:t>
      </w:r>
      <w:r>
        <w:t xml:space="preserve">loại </w:t>
      </w:r>
      <w:r>
        <w:t xml:space="preserve">thực </w:t>
      </w:r>
      <w:r>
        <w:t xml:space="preserve">uật. </w:t>
      </w:r>
      <w:r>
        <w:t xml:space="preserve">Tiêu </w:t>
      </w:r>
      <w:r>
        <w:t xml:space="preserve">chuẩn </w:t>
      </w:r>
      <w:r>
        <w:rPr>
          <w:i/>
        </w:rPr>
        <w:t xml:space="preserve">phân </w:t>
      </w:r>
      <w:r>
        <w:t xml:space="preserve">loại. </w:t>
      </w:r>
      <w:r>
        <w:t xml:space="preserve">phân </w:t>
      </w:r>
      <w:r>
        <w:t xml:space="preserve">loại </w:t>
      </w:r>
      <w:r>
        <w:t xml:space="preserve">học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cách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vật.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luồng </w:t>
      </w:r>
      <w:r>
        <w:rPr>
          <w:i/>
        </w:rPr>
        <w:t xml:space="preserve">động từ </w:t>
      </w:r>
      <w:r>
        <w:t xml:space="preserve">Phân </w:t>
      </w:r>
      <w:r>
        <w:t xml:space="preserve">chia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đi </w:t>
      </w:r>
      <w:r>
        <w:t xml:space="preserve">lại </w:t>
      </w:r>
      <w:r>
        <w:t xml:space="preserve">theo </w:t>
      </w:r>
      <w:r>
        <w:t xml:space="preserve">tuyến </w:t>
      </w:r>
      <w:r>
        <w:t xml:space="preserve">nhất </w:t>
      </w:r>
      <w:r>
        <w:t xml:space="preserve">định, </w:t>
      </w:r>
      <w:r>
        <w:t xml:space="preserve">nhằm </w:t>
      </w:r>
      <w:r>
        <w:t xml:space="preserve">đảm </w:t>
      </w:r>
      <w:r>
        <w:t xml:space="preserve">bảo </w:t>
      </w:r>
      <w:r>
        <w:t xml:space="preserve">giao </w:t>
      </w:r>
      <w:r>
        <w:t xml:space="preserve">thông </w:t>
      </w:r>
      <w:r>
        <w:t xml:space="preserve">thông </w:t>
      </w:r>
      <w:r>
        <w:t xml:space="preserve">suốt, </w:t>
      </w:r>
      <w:r>
        <w:t xml:space="preserve">có </w:t>
      </w:r>
      <w:r>
        <w:t xml:space="preserve">trật </w:t>
      </w:r>
      <w:r>
        <w:t xml:space="preserve">tự. </w:t>
      </w:r>
      <w:r>
        <w:t xml:space="preserve">Ph2n </w:t>
      </w:r>
      <w:r>
        <w:t xml:space="preserve">luồng </w:t>
      </w:r>
      <w:r>
        <w:t xml:space="preserve">xe </w:t>
      </w:r>
      <w:r>
        <w:t xml:space="preserve">trong </w:t>
      </w:r>
      <w:r>
        <w:rPr>
          <w:i/>
        </w:rPr>
        <w:t xml:space="preserve">thời </w:t>
      </w:r>
      <w:r>
        <w:t xml:space="preserve">gian </w:t>
      </w:r>
      <w:r>
        <w:rPr>
          <w:i/>
        </w:rPr>
        <w:t xml:space="preserve">sửa </w:t>
      </w:r>
      <w:r>
        <w:t xml:space="preserve">đường.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Lượng </w:t>
      </w:r>
      <w:r>
        <w:t xml:space="preserve">nhiều </w:t>
      </w:r>
      <w:r>
        <w:t xml:space="preserve">ít </w:t>
      </w:r>
      <w:r>
        <w:t xml:space="preserve">nhất </w:t>
      </w:r>
      <w:r>
        <w:t xml:space="preserve">định. </w:t>
      </w:r>
      <w:r>
        <w:rPr>
          <w:i/>
        </w:rPr>
        <w:t xml:space="preserve">Phân </w:t>
      </w:r>
      <w:r>
        <w:t xml:space="preserve">lượng </w:t>
      </w:r>
      <w:r>
        <w:t xml:space="preserve">nước </w:t>
      </w:r>
      <w:r>
        <w:t xml:space="preserve">trong </w:t>
      </w:r>
      <w:r>
        <w:t xml:space="preserve">cây </w:t>
      </w:r>
      <w:r>
        <w:t xml:space="preserve">thường </w:t>
      </w:r>
      <w:r>
        <w:t xml:space="preserve">đến </w:t>
      </w:r>
      <w:r>
        <w:rPr>
          <w:i/>
        </w:rPr>
        <w:t xml:space="preserve">80-90%.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lyx. </w:t>
      </w:r>
      <w:r>
        <w:rPr>
          <w:b/>
        </w:rPr>
        <w:t xml:space="preserve">phân </w:t>
      </w:r>
      <w:r>
        <w:rPr>
          <w:b/>
        </w:rPr>
        <w:t xml:space="preserve">li.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Rõ </w:t>
      </w:r>
      <w:r>
        <w:t xml:space="preserve">ràng, </w:t>
      </w:r>
      <w:r>
        <w:t xml:space="preserve">rành </w:t>
      </w:r>
      <w:r>
        <w:t xml:space="preserve">mạch. </w:t>
      </w:r>
      <w:r>
        <w:t xml:space="preserve">Sổ </w:t>
      </w:r>
      <w:r>
        <w:t xml:space="preserve">sách </w:t>
      </w:r>
      <w:r>
        <w:rPr>
          <w:i/>
        </w:rPr>
        <w:t xml:space="preserve">phân </w:t>
      </w:r>
      <w:r>
        <w:t xml:space="preserve">minh. </w:t>
      </w:r>
      <w:r>
        <w:t xml:space="preserve">Thưởng </w:t>
      </w:r>
      <w:r>
        <w:rPr>
          <w:i/>
        </w:rPr>
        <w:t xml:space="preserve">phạt </w:t>
      </w:r>
      <w:r>
        <w:rPr>
          <w:i/>
        </w:rPr>
        <w:t xml:space="preserve">phân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Mục </w:t>
      </w:r>
      <w:r>
        <w:t xml:space="preserve">nhỏ </w:t>
      </w:r>
      <w:r>
        <w:t xml:space="preserve">trong </w:t>
      </w:r>
      <w:r>
        <w:t xml:space="preserve">mục </w:t>
      </w:r>
      <w:r>
        <w:t xml:space="preserve">lớn </w:t>
      </w:r>
      <w:r>
        <w:t xml:space="preserve">của </w:t>
      </w:r>
      <w:r>
        <w:t xml:space="preserve">bảng </w:t>
      </w:r>
      <w:r>
        <w:t xml:space="preserve">phân </w:t>
      </w:r>
      <w:r>
        <w:t xml:space="preserve">chia </w:t>
      </w:r>
      <w:r>
        <w:t xml:space="preserve">loại </w:t>
      </w:r>
      <w:r>
        <w:t xml:space="preserve">hoặc </w:t>
      </w:r>
      <w:r>
        <w:t xml:space="preserve">mục </w:t>
      </w:r>
      <w:r>
        <w:t xml:space="preserve">lục.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Phân </w:t>
      </w:r>
      <w:r>
        <w:t xml:space="preserve">chia </w:t>
      </w:r>
      <w:r>
        <w:t xml:space="preserve">và </w:t>
      </w:r>
      <w:r>
        <w:t xml:space="preserve">xác </w:t>
      </w:r>
      <w:r>
        <w:t xml:space="preserve">định </w:t>
      </w:r>
      <w:r>
        <w:t xml:space="preserve">nhiệm </w:t>
      </w:r>
      <w:r>
        <w:t xml:space="preserve">vụ, </w:t>
      </w:r>
      <w:r>
        <w:t xml:space="preserve">trách </w:t>
      </w:r>
      <w:r>
        <w:t xml:space="preserve">nhiệm </w:t>
      </w:r>
      <w:r>
        <w:t xml:space="preserve">giữa </w:t>
      </w:r>
      <w:r>
        <w:t xml:space="preserve">nhiều </w:t>
      </w:r>
      <w:r>
        <w:t xml:space="preserve">người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công </w:t>
      </w:r>
      <w:r>
        <w:t xml:space="preserve">tác. </w:t>
      </w:r>
      <w:r>
        <w:rPr>
          <w:i/>
        </w:rPr>
        <w:t xml:space="preserve">Sự </w:t>
      </w:r>
      <w:r>
        <w:rPr>
          <w:i/>
        </w:rPr>
        <w:t xml:space="preserve">phân </w:t>
      </w:r>
      <w:r>
        <w:rPr>
          <w:i/>
        </w:rPr>
        <w:t xml:space="preserve">công </w:t>
      </w:r>
      <w:r>
        <w:t xml:space="preserve">phân </w:t>
      </w:r>
      <w:r>
        <w:rPr>
          <w:i/>
        </w:rPr>
        <w:t xml:space="preserve">nhiệm </w:t>
      </w:r>
      <w:r>
        <w:t xml:space="preserve">giữa </w:t>
      </w:r>
      <w:r>
        <w:t xml:space="preserve">các </w:t>
      </w:r>
      <w:r>
        <w:rPr>
          <w:i/>
        </w:rPr>
        <w:t xml:space="preserve">thành </w:t>
      </w:r>
      <w:r>
        <w:t xml:space="preserve">viên </w:t>
      </w:r>
      <w:r>
        <w:t xml:space="preserve">trong </w:t>
      </w:r>
      <w:r>
        <w:t xml:space="preserve">ban </w:t>
      </w:r>
      <w:r>
        <w:t xml:space="preserve">phụ </w:t>
      </w:r>
      <w:r>
        <w:t xml:space="preserve">trách.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nửa </w:t>
      </w:r>
      <w:r>
        <w:rPr>
          <w:i/>
        </w:rPr>
        <w:t xml:space="preserve">danh từ </w:t>
      </w:r>
      <w:r>
        <w:t xml:space="preserve">(khẩu ngữ). </w:t>
      </w:r>
      <w:r>
        <w:t xml:space="preserve">Một </w:t>
      </w:r>
      <w:r>
        <w:t xml:space="preserve">nửa.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Chia </w:t>
      </w:r>
      <w:r>
        <w:t xml:space="preserve">ra </w:t>
      </w:r>
      <w:r>
        <w:t xml:space="preserve">từng </w:t>
      </w:r>
      <w:r>
        <w:t xml:space="preserve">phần </w:t>
      </w:r>
      <w:r>
        <w:t xml:space="preserve">rồi </w:t>
      </w:r>
      <w:r>
        <w:t xml:space="preserve">phát </w:t>
      </w:r>
      <w:r>
        <w:t xml:space="preserve">cho. </w:t>
      </w:r>
      <w:r>
        <w:rPr>
          <w:i/>
        </w:rPr>
        <w:t xml:space="preserve">Phân </w:t>
      </w:r>
      <w:r>
        <w:rPr>
          <w:i/>
        </w:rPr>
        <w:t xml:space="preserve">phát </w:t>
      </w:r>
      <w:r>
        <w:rPr>
          <w:i/>
        </w:rPr>
        <w:t xml:space="preserve">quà </w:t>
      </w:r>
      <w:r>
        <w:t xml:space="preserve">cho </w:t>
      </w:r>
      <w:r>
        <w:rPr>
          <w:i/>
        </w:rPr>
        <w:t xml:space="preserve">các </w:t>
      </w:r>
      <w:r>
        <w:t xml:space="preserve">cháu.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phối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Phân </w:t>
      </w:r>
      <w:r>
        <w:t xml:space="preserve">chia </w:t>
      </w:r>
      <w:r>
        <w:t xml:space="preserve">cho </w:t>
      </w:r>
      <w:r>
        <w:t xml:space="preserve">nhiều </w:t>
      </w:r>
      <w:r>
        <w:t xml:space="preserve">người, </w:t>
      </w:r>
      <w:r>
        <w:t xml:space="preserve">nhiều </w:t>
      </w:r>
      <w:r>
        <w:t xml:space="preserve">đơn </w:t>
      </w:r>
      <w:r>
        <w:t xml:space="preserve">vị, </w:t>
      </w:r>
      <w:r>
        <w:t xml:space="preserve">thường </w:t>
      </w:r>
      <w:r>
        <w:t xml:space="preserve">theo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Phân </w:t>
      </w:r>
      <w:r>
        <w:rPr>
          <w:i/>
        </w:rPr>
        <w:t xml:space="preserve">phối </w:t>
      </w:r>
      <w:r>
        <w:t xml:space="preserve">tiền </w:t>
      </w:r>
      <w:r>
        <w:t xml:space="preserve">cứu </w:t>
      </w:r>
      <w:r>
        <w:t xml:space="preserve">trợ </w:t>
      </w:r>
      <w:r>
        <w:rPr>
          <w:i/>
        </w:rPr>
        <w:t xml:space="preserve">cho </w:t>
      </w:r>
      <w:r>
        <w:t xml:space="preserve">các </w:t>
      </w:r>
      <w:r>
        <w:t xml:space="preserve">nạn </w:t>
      </w:r>
      <w:r>
        <w:t xml:space="preserve">nhân. </w:t>
      </w:r>
      <w:r>
        <w:t xml:space="preserve">Phân </w:t>
      </w:r>
      <w:r>
        <w:t xml:space="preserve">phối </w:t>
      </w:r>
      <w:r>
        <w:t xml:space="preserve">lại </w:t>
      </w:r>
      <w:r>
        <w:t xml:space="preserve">sức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Lượng </w:t>
      </w:r>
      <w:r>
        <w:rPr>
          <w:i/>
        </w:rPr>
        <w:t xml:space="preserve">mưa </w:t>
      </w:r>
      <w:r>
        <w:rPr>
          <w:i/>
        </w:rPr>
        <w:t xml:space="preserve">phân </w:t>
      </w:r>
      <w:r>
        <w:t xml:space="preserve">phối </w:t>
      </w:r>
      <w:r>
        <w:rPr>
          <w:i/>
        </w:rPr>
        <w:t xml:space="preserve">không </w:t>
      </w:r>
      <w:r>
        <w:t xml:space="preserve">đều </w:t>
      </w:r>
      <w:r>
        <w:rPr>
          <w:i/>
        </w:rPr>
        <w:t xml:space="preserve">trong </w:t>
      </w:r>
      <w:r>
        <w:rPr>
          <w:i/>
        </w:rPr>
        <w:t xml:space="preserve">năm. </w:t>
      </w:r>
      <w:r>
        <w:rPr>
          <w:b/>
        </w:rPr>
        <w:t xml:space="preserve">2 </w:t>
      </w:r>
      <w:r>
        <w:t xml:space="preserve">Phân </w:t>
      </w:r>
      <w:r>
        <w:t xml:space="preserve">chia </w:t>
      </w:r>
      <w:r>
        <w:t xml:space="preserve">sản </w:t>
      </w:r>
      <w:r>
        <w:t xml:space="preserve">phẩm </w:t>
      </w:r>
      <w:r>
        <w:t xml:space="preserve">xã </w:t>
      </w:r>
      <w:r>
        <w:t xml:space="preserve">hội </w:t>
      </w:r>
      <w:r>
        <w:t xml:space="preserve">thành </w:t>
      </w:r>
      <w:r>
        <w:t xml:space="preserve">những </w:t>
      </w:r>
      <w:r>
        <w:t xml:space="preserve">phần </w:t>
      </w:r>
      <w:r>
        <w:t xml:space="preserve">khác </w:t>
      </w:r>
      <w:r>
        <w:t xml:space="preserve">nhau, </w:t>
      </w:r>
      <w:r>
        <w:t xml:space="preserve">theo </w:t>
      </w:r>
      <w:r>
        <w:t xml:space="preserve">những </w:t>
      </w:r>
      <w:r>
        <w:t xml:space="preserve">mục </w:t>
      </w:r>
      <w:r>
        <w:t xml:space="preserve">đích </w:t>
      </w:r>
      <w:r>
        <w:t xml:space="preserve">khác </w:t>
      </w:r>
      <w:r>
        <w:t xml:space="preserve">nhau </w:t>
      </w:r>
      <w:r>
        <w:t xml:space="preserve">(một </w:t>
      </w:r>
      <w:r>
        <w:t xml:space="preserve">khâu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tái </w:t>
      </w:r>
      <w:r>
        <w:t xml:space="preserve">sản </w:t>
      </w:r>
      <w:r>
        <w:t xml:space="preserve">xuất </w:t>
      </w:r>
      <w:r>
        <w:t xml:space="preserve">xã </w:t>
      </w:r>
      <w:r>
        <w:t xml:space="preserve">hội). </w:t>
      </w:r>
      <w:r>
        <w:t xml:space="preserve">Phân </w:t>
      </w:r>
      <w:r>
        <w:t xml:space="preserve">phối </w:t>
      </w:r>
      <w:r>
        <w:rPr>
          <w:i/>
        </w:rPr>
        <w:t xml:space="preserve">thu </w:t>
      </w:r>
      <w:r>
        <w:rPr>
          <w:i/>
        </w:rPr>
        <w:t xml:space="preserve">nhập </w:t>
      </w:r>
      <w:r>
        <w:t xml:space="preserve">quốc </w:t>
      </w:r>
      <w:r>
        <w:t xml:space="preserve">dân </w:t>
      </w:r>
      <w:r>
        <w:t xml:space="preserve">cho </w:t>
      </w:r>
      <w:r>
        <w:t xml:space="preserve">tích </w:t>
      </w:r>
      <w:r>
        <w:t xml:space="preserve">luỹ </w:t>
      </w:r>
      <w:r>
        <w:t xml:space="preserve">uà </w:t>
      </w:r>
      <w:r>
        <w:t xml:space="preserve">tiêu </w:t>
      </w:r>
      <w:r>
        <w:t xml:space="preserve">dùng. </w:t>
      </w:r>
      <w:r>
        <w:rPr>
          <w:b/>
        </w:rPr>
        <w:t xml:space="preserve">3 </w:t>
      </w:r>
      <w:r>
        <w:t xml:space="preserve">(hay </w:t>
      </w:r>
      <w:r>
        <w:t xml:space="preserve">tính từ). </w:t>
      </w:r>
      <w:r>
        <w:t xml:space="preserve">(chuyên môn). </w:t>
      </w:r>
      <w:r>
        <w:t xml:space="preserve">(Tính </w:t>
      </w:r>
      <w:r>
        <w:t xml:space="preserve">chất </w:t>
      </w:r>
      <w:r>
        <w:t xml:space="preserve">của </w:t>
      </w:r>
      <w:r>
        <w:t xml:space="preserve">phép </w:t>
      </w:r>
      <w:r>
        <w:t xml:space="preserve">nhân) </w:t>
      </w:r>
      <w:r>
        <w:t xml:space="preserve">cho </w:t>
      </w:r>
      <w:r>
        <w:t xml:space="preserve">phép </w:t>
      </w:r>
      <w:r>
        <w:t xml:space="preserve">có </w:t>
      </w:r>
      <w:r>
        <w:t xml:space="preserve">thể </w:t>
      </w:r>
      <w:r>
        <w:t xml:space="preserve">nhân </w:t>
      </w:r>
      <w:r>
        <w:t xml:space="preserve">một </w:t>
      </w:r>
      <w:r>
        <w:t xml:space="preserve">số </w:t>
      </w:r>
      <w:r>
        <w:t xml:space="preserve">lằn </w:t>
      </w:r>
      <w:r>
        <w:t xml:space="preserve">lượt </w:t>
      </w:r>
      <w:r>
        <w:t xml:space="preserve">với </w:t>
      </w:r>
      <w:r>
        <w:t xml:space="preserve">từng </w:t>
      </w:r>
      <w:r>
        <w:t xml:space="preserve">số </w:t>
      </w:r>
      <w:r>
        <w:t xml:space="preserve">hạng </w:t>
      </w:r>
      <w:r>
        <w:t xml:space="preserve">của </w:t>
      </w:r>
      <w:r>
        <w:t xml:space="preserve">tổng </w:t>
      </w:r>
      <w:r>
        <w:t xml:space="preserve">rồi </w:t>
      </w:r>
      <w:r>
        <w:t xml:space="preserve">cộng </w:t>
      </w:r>
      <w:r>
        <w:t xml:space="preserve">các </w:t>
      </w:r>
      <w:r>
        <w:t xml:space="preserve">kết </w:t>
      </w:r>
      <w:r>
        <w:t xml:space="preserve">quả </w:t>
      </w:r>
      <w:r>
        <w:t xml:space="preserve">lại. </w:t>
      </w:r>
      <w:r>
        <w:t xml:space="preserve">Phép </w:t>
      </w:r>
      <w:r>
        <w:t xml:space="preserve">nhân </w:t>
      </w:r>
      <w:r>
        <w:rPr>
          <w:i/>
        </w:rPr>
        <w:t xml:space="preserve">có </w:t>
      </w:r>
      <w:r>
        <w:t xml:space="preserve">tính </w:t>
      </w:r>
      <w:r>
        <w:t xml:space="preserve">phân </w:t>
      </w:r>
      <w:r>
        <w:rPr>
          <w:i/>
        </w:rPr>
        <w:t xml:space="preserve">phối </w:t>
      </w:r>
      <w:r>
        <w:rPr>
          <w:i/>
        </w:rPr>
        <w:t xml:space="preserve">đối </w:t>
      </w:r>
      <w:r>
        <w:t xml:space="preserve">với </w:t>
      </w:r>
      <w:r>
        <w:t xml:space="preserve">phép </w:t>
      </w:r>
      <w:r>
        <w:t xml:space="preserve">cộng.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quyển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Phân </w:t>
      </w:r>
      <w:r>
        <w:t xml:space="preserve">chia </w:t>
      </w:r>
      <w:r>
        <w:t xml:space="preserve">quyền </w:t>
      </w:r>
      <w:r>
        <w:t xml:space="preserve">hành, </w:t>
      </w:r>
      <w:r>
        <w:t xml:space="preserve">chứ </w:t>
      </w:r>
      <w:r>
        <w:t xml:space="preserve">không </w:t>
      </w:r>
      <w:r>
        <w:t xml:space="preserve">tập </w:t>
      </w:r>
      <w:r>
        <w:t xml:space="preserve">trung. </w:t>
      </w:r>
      <w:r>
        <w:t xml:space="preserve">Chế </w:t>
      </w:r>
      <w:r>
        <w:t xml:space="preserve">độ </w:t>
      </w:r>
      <w:r>
        <w:t xml:space="preserve">phong </w:t>
      </w:r>
      <w:r>
        <w:rPr>
          <w:i/>
        </w:rPr>
        <w:t xml:space="preserve">kiến </w:t>
      </w:r>
      <w:r>
        <w:t xml:space="preserve">phân </w:t>
      </w:r>
      <w:r>
        <w:t xml:space="preserve">quyền*.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rã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(Hiện </w:t>
      </w:r>
      <w:r>
        <w:t xml:space="preserve">tượng) </w:t>
      </w:r>
      <w:r>
        <w:t xml:space="preserve">biến </w:t>
      </w:r>
      <w:r>
        <w:t xml:space="preserve">đổi </w:t>
      </w:r>
      <w:r>
        <w:t xml:space="preserve">các </w:t>
      </w:r>
      <w:r>
        <w:t xml:space="preserve">nguyên </w:t>
      </w:r>
      <w:r>
        <w:t xml:space="preserve">tử </w:t>
      </w:r>
      <w:r>
        <w:t xml:space="preserve">của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do </w:t>
      </w:r>
      <w:r>
        <w:t xml:space="preserve">tan </w:t>
      </w:r>
      <w:r>
        <w:t xml:space="preserve">vỡ </w:t>
      </w:r>
      <w:r>
        <w:t xml:space="preserve">hạt </w:t>
      </w:r>
      <w:r>
        <w:t xml:space="preserve">nhân. </w:t>
      </w:r>
      <w:r>
        <w:t xml:space="preserve">|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rã </w:t>
      </w:r>
      <w:r>
        <w:rPr>
          <w:b/>
        </w:rPr>
        <w:t xml:space="preserve">alpha </w:t>
      </w:r>
      <w:r>
        <w:rPr>
          <w:i/>
        </w:rPr>
        <w:t xml:space="preserve">danh từ </w:t>
      </w:r>
      <w:r>
        <w:t xml:space="preserve">Sự </w:t>
      </w:r>
      <w:r>
        <w:t xml:space="preserve">phân </w:t>
      </w:r>
      <w:r>
        <w:t xml:space="preserve">rã </w:t>
      </w:r>
      <w:r>
        <w:t xml:space="preserve">phóng </w:t>
      </w:r>
      <w:r>
        <w:t xml:space="preserve">xạ </w:t>
      </w:r>
      <w:r>
        <w:t xml:space="preserve">trong </w:t>
      </w:r>
      <w:r>
        <w:t xml:space="preserve">đó </w:t>
      </w:r>
      <w:r>
        <w:t xml:space="preserve">hạt </w:t>
      </w:r>
      <w:r>
        <w:t xml:space="preserve">nhân </w:t>
      </w:r>
      <w:r>
        <w:t xml:space="preserve">phát </w:t>
      </w:r>
      <w:r>
        <w:t xml:space="preserve">ra </w:t>
      </w:r>
      <w:r>
        <w:t xml:space="preserve">các </w:t>
      </w:r>
      <w:r>
        <w:t xml:space="preserve">hạt </w:t>
      </w:r>
      <w:r>
        <w:t xml:space="preserve">alpha.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rã </w:t>
      </w:r>
      <w:r>
        <w:rPr>
          <w:b/>
        </w:rPr>
        <w:t xml:space="preserve">beta </w:t>
      </w:r>
      <w:r>
        <w:rPr>
          <w:i/>
        </w:rPr>
        <w:t xml:space="preserve">danh từ </w:t>
      </w:r>
      <w:r>
        <w:t xml:space="preserve">Sự </w:t>
      </w:r>
      <w:r>
        <w:t xml:space="preserve">phân </w:t>
      </w:r>
      <w:r>
        <w:t xml:space="preserve">rã </w:t>
      </w:r>
      <w:r>
        <w:t xml:space="preserve">phóng </w:t>
      </w:r>
      <w:r>
        <w:t xml:space="preserve">xạ </w:t>
      </w:r>
      <w:r>
        <w:t xml:space="preserve">trong </w:t>
      </w:r>
      <w:r>
        <w:t xml:space="preserve">đó </w:t>
      </w:r>
      <w:r>
        <w:t xml:space="preserve">hạt </w:t>
      </w:r>
      <w:r>
        <w:t xml:space="preserve">nhân </w:t>
      </w:r>
      <w:r>
        <w:t xml:space="preserve">phát </w:t>
      </w:r>
      <w:r>
        <w:t xml:space="preserve">ra </w:t>
      </w:r>
      <w:r>
        <w:t xml:space="preserve">các </w:t>
      </w:r>
      <w:r>
        <w:t xml:space="preserve">hạt </w:t>
      </w:r>
      <w:r>
        <w:t xml:space="preserve">beta.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rác </w:t>
      </w:r>
      <w:r>
        <w:rPr>
          <w:i/>
        </w:rPr>
        <w:t xml:space="preserve">danh từ </w:t>
      </w:r>
      <w:r>
        <w:t xml:space="preserve">Phân </w:t>
      </w:r>
      <w:r>
        <w:t xml:space="preserve">bón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cỏ, </w:t>
      </w:r>
      <w:r>
        <w:t xml:space="preserve">rác </w:t>
      </w:r>
      <w:r>
        <w:t xml:space="preserve">và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thừa </w:t>
      </w:r>
      <w:r>
        <w:t xml:space="preserve">trong </w:t>
      </w:r>
      <w:r>
        <w:t xml:space="preserve">nông </w:t>
      </w:r>
      <w:r>
        <w:t xml:space="preserve">nghiệp.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được </w:t>
      </w:r>
      <w:r>
        <w:t xml:space="preserve">chia </w:t>
      </w:r>
      <w:r>
        <w:t xml:space="preserve">thành </w:t>
      </w:r>
      <w:r>
        <w:t xml:space="preserve">những </w:t>
      </w:r>
      <w:r>
        <w:t xml:space="preserve">phần </w:t>
      </w:r>
      <w:r>
        <w:t xml:space="preserve">bằng </w:t>
      </w:r>
      <w:r>
        <w:t xml:space="preserve">nhau </w:t>
      </w:r>
      <w:r>
        <w:t xml:space="preserve">và </w:t>
      </w:r>
      <w:r>
        <w:t xml:space="preserve">thường </w:t>
      </w:r>
      <w:r>
        <w:t xml:space="preserve">được </w:t>
      </w:r>
      <w:r>
        <w:t xml:space="preserve">viết </w:t>
      </w:r>
      <w:r>
        <w:t xml:space="preserve">dưới </w:t>
      </w:r>
      <w:r>
        <w:t xml:space="preserve">dạng.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số </w:t>
      </w:r>
      <w:r>
        <w:rPr>
          <w:b/>
        </w:rPr>
        <w:t xml:space="preserve">thập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Phân </w:t>
      </w:r>
      <w:r>
        <w:t xml:space="preserve">số </w:t>
      </w:r>
      <w:r>
        <w:t xml:space="preserve">có </w:t>
      </w:r>
      <w:r>
        <w:t xml:space="preserve">mẫu </w:t>
      </w:r>
      <w:r>
        <w:t xml:space="preserve">số </w:t>
      </w:r>
      <w:r>
        <w:t xml:space="preserve">là </w:t>
      </w:r>
      <w:r>
        <w:t xml:space="preserve">một </w:t>
      </w:r>
      <w:r>
        <w:t xml:space="preserve">luỹ </w:t>
      </w:r>
      <w:r>
        <w:t xml:space="preserve">thừa </w:t>
      </w:r>
      <w:r>
        <w:t xml:space="preserve">của </w:t>
      </w:r>
      <w:r>
        <w:t xml:space="preserve">10.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tách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phân </w:t>
      </w:r>
      <w:r>
        <w:t xml:space="preserve">tích.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Chia </w:t>
      </w:r>
      <w:r>
        <w:t xml:space="preserve">nhỏ </w:t>
      </w:r>
      <w:r>
        <w:t xml:space="preserve">và </w:t>
      </w:r>
      <w:r>
        <w:t xml:space="preserve">phân </w:t>
      </w:r>
      <w:r>
        <w:t xml:space="preserve">ra, </w:t>
      </w:r>
      <w:r>
        <w:t xml:space="preserve">đi </w:t>
      </w:r>
      <w:r>
        <w:t xml:space="preserve">hoặc </w:t>
      </w:r>
      <w:r>
        <w:t xml:space="preserve">đưa </w:t>
      </w:r>
      <w:r>
        <w:t xml:space="preserve">đi </w:t>
      </w:r>
      <w:r>
        <w:t xml:space="preserve">nhiều </w:t>
      </w:r>
      <w:r>
        <w:t xml:space="preserve">hướng, </w:t>
      </w:r>
      <w:r>
        <w:t xml:space="preserve">nhiều </w:t>
      </w:r>
      <w:r>
        <w:t xml:space="preserve">nơi </w:t>
      </w:r>
      <w:r>
        <w:t xml:space="preserve">khác </w:t>
      </w:r>
      <w:r>
        <w:t xml:space="preserve">nhau. </w:t>
      </w:r>
      <w:r>
        <w:t xml:space="preserve">Đơn </w:t>
      </w:r>
      <w:r>
        <w:t xml:space="preserve">uị </w:t>
      </w:r>
      <w:r>
        <w:rPr>
          <w:i/>
        </w:rPr>
        <w:t xml:space="preserve">phân </w:t>
      </w:r>
      <w:r>
        <w:rPr>
          <w:i/>
        </w:rPr>
        <w:t xml:space="preserve">tán </w:t>
      </w:r>
      <w:r>
        <w:t xml:space="preserve">thành </w:t>
      </w:r>
      <w:r>
        <w:t xml:space="preserve">nhiều </w:t>
      </w:r>
      <w:r>
        <w:rPr>
          <w:i/>
        </w:rPr>
        <w:t xml:space="preserve">nhóm. </w:t>
      </w:r>
      <w:r>
        <w:t xml:space="preserve">Phân </w:t>
      </w:r>
      <w:r>
        <w:t xml:space="preserve">tán </w:t>
      </w:r>
      <w:r>
        <w:rPr>
          <w:i/>
        </w:rPr>
        <w:t xml:space="preserve">tài </w:t>
      </w:r>
      <w:r>
        <w:t xml:space="preserve">sản. </w:t>
      </w:r>
      <w:r>
        <w:rPr>
          <w:b/>
        </w:rPr>
        <w:t xml:space="preserve">2 </w:t>
      </w:r>
      <w:r>
        <w:t xml:space="preserve">Hướng </w:t>
      </w:r>
      <w:r>
        <w:t xml:space="preserve">vào </w:t>
      </w:r>
      <w:r>
        <w:t xml:space="preserve">nhiều </w:t>
      </w:r>
      <w:r>
        <w:t xml:space="preserve">mục </w:t>
      </w:r>
      <w:r>
        <w:t xml:space="preserve">tiêu, </w:t>
      </w:r>
      <w:r>
        <w:t xml:space="preserve">nhiều </w:t>
      </w:r>
      <w:r>
        <w:t xml:space="preserve">vấn </w:t>
      </w:r>
      <w:r>
        <w:t xml:space="preserve">đề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không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chủ </w:t>
      </w:r>
      <w:r>
        <w:t xml:space="preserve">đích. </w:t>
      </w:r>
      <w:r>
        <w:t xml:space="preserve">Phân </w:t>
      </w:r>
      <w:r>
        <w:rPr>
          <w:i/>
        </w:rPr>
        <w:t xml:space="preserve">tán </w:t>
      </w:r>
      <w:r>
        <w:t xml:space="preserve">tư </w:t>
      </w:r>
      <w:r>
        <w:t xml:space="preserve">tưởng. </w:t>
      </w:r>
      <w:r>
        <w:t xml:space="preserve">Sức </w:t>
      </w:r>
      <w:r>
        <w:t xml:space="preserve">lực </w:t>
      </w:r>
      <w:r>
        <w:rPr>
          <w:i/>
        </w:rPr>
        <w:t xml:space="preserve">bị </w:t>
      </w:r>
      <w:r>
        <w:rPr>
          <w:i/>
        </w:rPr>
        <w:t xml:space="preserve">phân </w:t>
      </w:r>
      <w:r>
        <w:t xml:space="preserve">tán. </w:t>
      </w:r>
      <w:r>
        <w:rPr>
          <w:i/>
        </w:rPr>
        <w:t xml:space="preserve">Sự </w:t>
      </w:r>
      <w:r>
        <w:t xml:space="preserve">lãnh </w:t>
      </w:r>
      <w:r>
        <w:rPr>
          <w:i/>
        </w:rPr>
        <w:t xml:space="preserve">đạo </w:t>
      </w:r>
      <w:r>
        <w:rPr>
          <w:i/>
        </w:rPr>
        <w:t xml:space="preserve">phân </w:t>
      </w:r>
      <w:r>
        <w:rPr>
          <w:i/>
        </w:rPr>
        <w:t xml:space="preserve">tán.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phải </w:t>
      </w:r>
      <w:r>
        <w:t xml:space="preserve">bận </w:t>
      </w:r>
      <w:r>
        <w:t xml:space="preserve">tâm </w:t>
      </w:r>
      <w:r>
        <w:t xml:space="preserve">suy </w:t>
      </w:r>
      <w:r>
        <w:t xml:space="preserve">nghĩ </w:t>
      </w:r>
      <w:r>
        <w:t xml:space="preserve">vào </w:t>
      </w:r>
      <w:r>
        <w:t xml:space="preserve">những </w:t>
      </w:r>
      <w:r>
        <w:t xml:space="preserve">việc </w:t>
      </w:r>
      <w:r>
        <w:t xml:space="preserve">khác, </w:t>
      </w:r>
      <w:r>
        <w:t xml:space="preserve">tư </w:t>
      </w:r>
      <w:r>
        <w:t xml:space="preserve">tưởng </w:t>
      </w:r>
      <w:r>
        <w:t xml:space="preserve">không </w:t>
      </w:r>
      <w:r>
        <w:t xml:space="preserve">được </w:t>
      </w:r>
      <w:r>
        <w:t xml:space="preserve">tập </w:t>
      </w:r>
      <w:r>
        <w:t xml:space="preserve">trung.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Tự </w:t>
      </w:r>
      <w:r>
        <w:t xml:space="preserve">biến </w:t>
      </w:r>
      <w:r>
        <w:t xml:space="preserve">ra </w:t>
      </w:r>
      <w:r>
        <w:t xml:space="preserve">nhiều </w:t>
      </w:r>
      <w:r>
        <w:t xml:space="preserve">thân </w:t>
      </w:r>
      <w:r>
        <w:t xml:space="preserve">hình </w:t>
      </w:r>
      <w:r>
        <w:t xml:space="preserve">để </w:t>
      </w:r>
      <w:r>
        <w:t xml:space="preserve">đồng </w:t>
      </w:r>
      <w:r>
        <w:t xml:space="preserve">thời </w:t>
      </w:r>
      <w:r>
        <w:t xml:space="preserve">xuất </w:t>
      </w:r>
      <w:r>
        <w:t xml:space="preserve">hiện </w:t>
      </w:r>
      <w:r>
        <w:t xml:space="preserve">ở </w:t>
      </w:r>
      <w:r>
        <w:t xml:space="preserve">nhiều </w:t>
      </w:r>
      <w:r>
        <w:t xml:space="preserve">nơi, </w:t>
      </w:r>
      <w:r>
        <w:t xml:space="preserve">theo </w:t>
      </w:r>
      <w:r>
        <w:t xml:space="preserve">phép </w:t>
      </w:r>
      <w:r>
        <w:t xml:space="preserve">thuật </w:t>
      </w:r>
      <w:r>
        <w:t xml:space="preserve">trong </w:t>
      </w:r>
      <w:r>
        <w:t xml:space="preserve">truyện </w:t>
      </w:r>
      <w:r>
        <w:t xml:space="preserve">cổ. </w:t>
      </w:r>
      <w:r>
        <w:t xml:space="preserve">Tề </w:t>
      </w:r>
      <w:r>
        <w:t xml:space="preserve">Thiên </w:t>
      </w:r>
      <w:r>
        <w:t xml:space="preserve">Đại </w:t>
      </w:r>
      <w:r>
        <w:t xml:space="preserve">Thánh </w:t>
      </w:r>
      <w:r>
        <w:t xml:space="preserve">có </w:t>
      </w:r>
      <w:r>
        <w:t xml:space="preserve">phép </w:t>
      </w:r>
      <w:r>
        <w:t xml:space="preserve">phân </w:t>
      </w:r>
      <w:r>
        <w:t xml:space="preserve">thân. </w:t>
      </w:r>
      <w:r>
        <w:rPr>
          <w:b/>
        </w:rPr>
        <w:t xml:space="preserve">2 </w:t>
      </w:r>
      <w:r>
        <w:t xml:space="preserve">Tách </w:t>
      </w:r>
      <w:r>
        <w:t xml:space="preserve">khỏi </w:t>
      </w:r>
      <w:r>
        <w:t xml:space="preserve">bản </w:t>
      </w:r>
      <w:r>
        <w:t xml:space="preserve">thân </w:t>
      </w:r>
      <w:r>
        <w:t xml:space="preserve">để </w:t>
      </w:r>
      <w:r>
        <w:t xml:space="preserve">hoà </w:t>
      </w:r>
      <w:r>
        <w:t xml:space="preserve">đồng, </w:t>
      </w:r>
      <w:r>
        <w:t xml:space="preserve">thông </w:t>
      </w:r>
      <w:r>
        <w:t xml:space="preserve">cắm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hoặc </w:t>
      </w:r>
      <w:r>
        <w:t xml:space="preserve">nhân </w:t>
      </w:r>
      <w:r>
        <w:t xml:space="preserve">vật </w:t>
      </w:r>
      <w:r>
        <w:t xml:space="preserve">nghệ </w:t>
      </w:r>
      <w:r>
        <w:t xml:space="preserve">thuật. </w:t>
      </w:r>
      <w:r>
        <w:t xml:space="preserve">Một </w:t>
      </w:r>
      <w:r>
        <w:rPr>
          <w:i/>
        </w:rPr>
        <w:t xml:space="preserve">tâm </w:t>
      </w:r>
      <w:r>
        <w:t xml:space="preserve">hồn </w:t>
      </w:r>
      <w:r>
        <w:t xml:space="preserve">nhạy </w:t>
      </w:r>
      <w:r>
        <w:rPr>
          <w:i/>
        </w:rPr>
        <w:t xml:space="preserve">cảm, </w:t>
      </w:r>
      <w:r>
        <w:t xml:space="preserve">đang </w:t>
      </w:r>
      <w:r>
        <w:t xml:space="preserve">phân </w:t>
      </w:r>
      <w:r>
        <w:rPr>
          <w:i/>
        </w:rPr>
        <w:t xml:space="preserve">thân </w:t>
      </w:r>
      <w:r>
        <w:t xml:space="preserve">uào </w:t>
      </w:r>
      <w:r>
        <w:rPr>
          <w:i/>
        </w:rPr>
        <w:t xml:space="preserve">các </w:t>
      </w:r>
      <w:r>
        <w:rPr>
          <w:i/>
        </w:rPr>
        <w:t xml:space="preserve">nhân </w:t>
      </w:r>
      <w:r>
        <w:rPr>
          <w:i/>
        </w:rPr>
        <w:t xml:space="preserve">uật.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