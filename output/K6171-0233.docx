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đơn </w:t>
      </w:r>
      <w:r>
        <w:rPr>
          <w:b/>
        </w:rPr>
        <w:t xml:space="preserve">bào </w:t>
      </w:r>
      <w:r>
        <w:rPr>
          <w:i/>
        </w:rPr>
        <w:t xml:space="preserve">tính từ </w:t>
      </w:r>
      <w:r>
        <w:t xml:space="preserve">(Sinh </w:t>
      </w:r>
      <w:r>
        <w:t xml:space="preserve">vật) </w:t>
      </w:r>
      <w:r>
        <w:t xml:space="preserve">có </w:t>
      </w:r>
      <w:r>
        <w:t xml:space="preserve">cơ </w:t>
      </w:r>
      <w:r>
        <w:t xml:space="preserve">thể </w:t>
      </w:r>
      <w:r>
        <w:t xml:space="preserve">chỉ </w:t>
      </w:r>
      <w:r>
        <w:t xml:space="preserve">gồm </w:t>
      </w:r>
      <w:r>
        <w:t xml:space="preserve">một </w:t>
      </w:r>
      <w:r>
        <w:t xml:space="preserve">tế </w:t>
      </w:r>
      <w:r>
        <w:t xml:space="preserve">bào.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bội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nửa </w:t>
      </w:r>
      <w:r>
        <w:t xml:space="preserve">số </w:t>
      </w:r>
      <w:r>
        <w:t xml:space="preserve">nhiễm </w:t>
      </w:r>
      <w:r>
        <w:t xml:space="preserve">sắc </w:t>
      </w:r>
      <w:r>
        <w:t xml:space="preserve">thể </w:t>
      </w:r>
      <w:r>
        <w:t xml:space="preserve">của </w:t>
      </w:r>
      <w:r>
        <w:t xml:space="preserve">những </w:t>
      </w:r>
      <w:r>
        <w:t xml:space="preserve">tế </w:t>
      </w:r>
      <w:r>
        <w:t xml:space="preserve">bào </w:t>
      </w:r>
      <w:r>
        <w:t xml:space="preserve">cơ </w:t>
      </w:r>
      <w:r>
        <w:t xml:space="preserve">thể </w:t>
      </w:r>
      <w:r>
        <w:t xml:space="preserve">bình </w:t>
      </w:r>
      <w:r>
        <w:t xml:space="preserve">thường. </w:t>
      </w:r>
      <w:r>
        <w:t xml:space="preserve">đơn </w:t>
      </w:r>
      <w:r>
        <w:t xml:space="preserve">ca </w:t>
      </w:r>
      <w:r>
        <w:t xml:space="preserve">động từ </w:t>
      </w:r>
      <w:r>
        <w:t xml:space="preserve">Hát </w:t>
      </w:r>
      <w:r>
        <w:t xml:space="preserve">một </w:t>
      </w:r>
      <w:r>
        <w:t xml:space="preserve">người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thuật). </w:t>
      </w:r>
      <w:r>
        <w:rPr>
          <w:i/>
        </w:rPr>
        <w:t xml:space="preserve">Diễn </w:t>
      </w:r>
      <w:r>
        <w:t xml:space="preserve">uiên </w:t>
      </w:r>
      <w:r>
        <w:rPr>
          <w:i/>
        </w:rPr>
        <w:t xml:space="preserve">đơn </w:t>
      </w:r>
      <w:r>
        <w:rPr>
          <w:i/>
        </w:rPr>
        <w:t xml:space="preserve">ca.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Chất </w:t>
      </w:r>
      <w:r>
        <w:t xml:space="preserve">tạo </w:t>
      </w:r>
      <w:r>
        <w:t xml:space="preserve">thành </w:t>
      </w:r>
      <w:r>
        <w:t xml:space="preserve">chỉ </w:t>
      </w:r>
      <w:r>
        <w:t xml:space="preserve">bởi </w:t>
      </w:r>
      <w:r>
        <w:t xml:space="preserve">một </w:t>
      </w:r>
      <w:r>
        <w:t xml:space="preserve">nguyên </w:t>
      </w:r>
      <w:r>
        <w:t xml:space="preserve">tố. </w:t>
      </w:r>
      <w:r>
        <w:t xml:space="preserve">Sắt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đơn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chiếc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mình, </w:t>
      </w:r>
      <w:r>
        <w:t xml:space="preserve">không </w:t>
      </w:r>
      <w:r>
        <w:t xml:space="preserve">có </w:t>
      </w:r>
      <w:r>
        <w:t xml:space="preserve">đôi. </w:t>
      </w:r>
      <w:r>
        <w:t xml:space="preserve">Sống </w:t>
      </w:r>
      <w:r>
        <w:rPr>
          <w:i/>
        </w:rPr>
        <w:t xml:space="preserve">đơn </w:t>
      </w:r>
      <w:r>
        <w:t xml:space="preserve">chiếc. </w:t>
      </w:r>
      <w:r>
        <w:rPr>
          <w:b/>
        </w:rPr>
        <w:t xml:space="preserve">2 </w:t>
      </w:r>
      <w:r>
        <w:t xml:space="preserve">(Cảnh </w:t>
      </w:r>
      <w:r>
        <w:t xml:space="preserve">gia </w:t>
      </w:r>
      <w:r>
        <w:t xml:space="preserve">đình) </w:t>
      </w:r>
      <w:r>
        <w:t xml:space="preserve">có </w:t>
      </w:r>
      <w:r>
        <w:t xml:space="preserve">rất </w:t>
      </w:r>
      <w:r>
        <w:t xml:space="preserve">ít </w:t>
      </w:r>
      <w:r>
        <w:t xml:space="preserve">người, </w:t>
      </w:r>
      <w:r>
        <w:t xml:space="preserve">không </w:t>
      </w:r>
      <w:r>
        <w:t xml:space="preserve">có </w:t>
      </w:r>
      <w:r>
        <w:t xml:space="preserve">ai </w:t>
      </w:r>
      <w:r>
        <w:t xml:space="preserve">để </w:t>
      </w:r>
      <w:r>
        <w:t xml:space="preserve">nương </w:t>
      </w:r>
      <w:r>
        <w:t xml:space="preserve">tựa, </w:t>
      </w:r>
      <w:r>
        <w:t xml:space="preserve">giúp </w:t>
      </w:r>
      <w:r>
        <w:t xml:space="preserve">đỡ </w:t>
      </w:r>
      <w:r>
        <w:t xml:space="preserve">nhau. </w:t>
      </w:r>
      <w:r>
        <w:rPr>
          <w:i/>
        </w:rPr>
        <w:t xml:space="preserve">Cảnh </w:t>
      </w:r>
      <w:r>
        <w:rPr>
          <w:i/>
        </w:rPr>
        <w:t xml:space="preserve">nhà </w:t>
      </w:r>
      <w:r>
        <w:rPr>
          <w:i/>
        </w:rPr>
        <w:t xml:space="preserve">đơn </w:t>
      </w:r>
      <w:r>
        <w:t xml:space="preserve">chiếc.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côi </w:t>
      </w:r>
      <w:r>
        <w:rPr>
          <w:i/>
        </w:rPr>
        <w:t xml:space="preserve">tính từ </w:t>
      </w:r>
      <w:r>
        <w:t xml:space="preserve">Đơn </w:t>
      </w:r>
      <w:r>
        <w:t xml:space="preserve">độc, </w:t>
      </w:r>
      <w:r>
        <w:t xml:space="preserve">côi </w:t>
      </w:r>
      <w:r>
        <w:t xml:space="preserve">cút, </w:t>
      </w:r>
      <w:r>
        <w:t xml:space="preserve">không </w:t>
      </w:r>
      <w:r>
        <w:t xml:space="preserve">có </w:t>
      </w:r>
      <w:r>
        <w:t xml:space="preserve">người </w:t>
      </w:r>
      <w:r>
        <w:t xml:space="preserve">để </w:t>
      </w:r>
      <w:r>
        <w:t xml:space="preserve">nương </w:t>
      </w:r>
      <w:r>
        <w:t xml:space="preserve">tựa, </w:t>
      </w:r>
      <w:r>
        <w:t xml:space="preserve">bầu </w:t>
      </w:r>
      <w:r>
        <w:t xml:space="preserve">bạn. </w:t>
      </w:r>
      <w:r>
        <w:t xml:space="preserve">Tình </w:t>
      </w:r>
      <w:r>
        <w:t xml:space="preserve">người </w:t>
      </w:r>
      <w:r>
        <w:rPr>
          <w:i/>
        </w:rPr>
        <w:t xml:space="preserve">giúp </w:t>
      </w:r>
      <w:r>
        <w:rPr>
          <w:i/>
        </w:rPr>
        <w:t xml:space="preserve">cho </w:t>
      </w:r>
      <w:r>
        <w:rPr>
          <w:i/>
        </w:rPr>
        <w:t xml:space="preserve">trẻ </w:t>
      </w:r>
      <w:r>
        <w:rPr>
          <w:i/>
        </w:rPr>
        <w:t xml:space="preserve">mỗ </w:t>
      </w:r>
      <w:r>
        <w:t xml:space="preserve">côi </w:t>
      </w:r>
      <w:r>
        <w:t xml:space="preserve">bớt </w:t>
      </w:r>
      <w:r>
        <w:t xml:space="preserve">đơn </w:t>
      </w:r>
      <w:r>
        <w:t xml:space="preserve">côi. </w:t>
      </w:r>
      <w:r>
        <w:t xml:space="preserve">Cuộc </w:t>
      </w:r>
      <w:r>
        <w:t xml:space="preserve">sống </w:t>
      </w:r>
      <w:r>
        <w:t xml:space="preserve">đơn </w:t>
      </w:r>
      <w:r>
        <w:rPr>
          <w:i/>
        </w:rPr>
        <w:t xml:space="preserve">côi.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Nêu </w:t>
      </w:r>
      <w:r>
        <w:t xml:space="preserve">riêng </w:t>
      </w:r>
      <w:r>
        <w:t xml:space="preserve">ra </w:t>
      </w:r>
      <w:r>
        <w:t xml:space="preserve">một </w:t>
      </w:r>
      <w:r>
        <w:t xml:space="preserve">vài </w:t>
      </w:r>
      <w:r>
        <w:t xml:space="preserve">việc </w:t>
      </w:r>
      <w:r>
        <w:t xml:space="preserve">làm </w:t>
      </w:r>
      <w:r>
        <w:t xml:space="preserve">dẫn </w:t>
      </w:r>
      <w:r>
        <w:t xml:space="preserve">chứng. </w:t>
      </w:r>
      <w:r>
        <w:t xml:space="preserve">Đơn </w:t>
      </w:r>
      <w:r>
        <w:rPr>
          <w:i/>
        </w:rPr>
        <w:t xml:space="preserve">cử </w:t>
      </w:r>
      <w:r>
        <w:rPr>
          <w:i/>
        </w:rPr>
        <w:t xml:space="preserve">một </w:t>
      </w:r>
      <w:r>
        <w:rPr>
          <w:i/>
        </w:rPr>
        <w:t xml:space="preserve">uài </w:t>
      </w:r>
      <w:r>
        <w:t xml:space="preserve">thí </w:t>
      </w:r>
      <w:r>
        <w:rPr>
          <w:i/>
        </w:rPr>
        <w:t xml:space="preserve">dụ.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điệu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điệu, </w:t>
      </w:r>
      <w:r>
        <w:t xml:space="preserve">một </w:t>
      </w:r>
      <w:r>
        <w:t xml:space="preserve">giọng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lại, </w:t>
      </w:r>
      <w:r>
        <w:t xml:space="preserve">nghe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hấp </w:t>
      </w:r>
      <w:r>
        <w:t xml:space="preserve">dẫn. </w:t>
      </w:r>
      <w:r>
        <w:t xml:space="preserve">Bản </w:t>
      </w:r>
      <w:r>
        <w:rPr>
          <w:i/>
        </w:rPr>
        <w:t xml:space="preserve">nhạc </w:t>
      </w:r>
      <w:r>
        <w:rPr>
          <w:i/>
        </w:rPr>
        <w:t xml:space="preserve">đơn </w:t>
      </w:r>
      <w:r>
        <w:rPr>
          <w:i/>
        </w:rPr>
        <w:t xml:space="preserve">điệu. </w:t>
      </w:r>
      <w:r>
        <w:t xml:space="preserve">Tiếng </w:t>
      </w:r>
      <w:r>
        <w:rPr>
          <w:i/>
        </w:rPr>
        <w:t xml:space="preserve">hát </w:t>
      </w:r>
      <w:r>
        <w:t xml:space="preserve">nghe </w:t>
      </w:r>
      <w:r>
        <w:rPr>
          <w:i/>
        </w:rPr>
        <w:t xml:space="preserve">đơn </w:t>
      </w:r>
      <w:r>
        <w:rPr>
          <w:i/>
        </w:rPr>
        <w:t xml:space="preserve">điệu </w:t>
      </w:r>
      <w:r>
        <w:rPr>
          <w:i/>
        </w:rPr>
        <w:t xml:space="preserve">quá. </w:t>
      </w:r>
      <w:r>
        <w:rPr>
          <w:b/>
        </w:rPr>
        <w:t xml:space="preserve">2 </w:t>
      </w:r>
      <w:r>
        <w:t xml:space="preserve">Ít </w:t>
      </w:r>
      <w:r>
        <w:t xml:space="preserve">thay </w:t>
      </w:r>
      <w:r>
        <w:t xml:space="preserve">đổi,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cùng </w:t>
      </w:r>
      <w:r>
        <w:t xml:space="preserve">một </w:t>
      </w:r>
      <w:r>
        <w:t xml:space="preserve">kiểu,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buồn </w:t>
      </w:r>
      <w:r>
        <w:t xml:space="preserve">chán. </w:t>
      </w:r>
      <w: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đơn </w:t>
      </w:r>
      <w:r>
        <w:t xml:space="preserve">điệu. </w:t>
      </w:r>
      <w:r>
        <w:t xml:space="preserve">Cuộc </w:t>
      </w:r>
      <w:r>
        <w:t xml:space="preserve">sống </w:t>
      </w:r>
      <w:r>
        <w:t xml:space="preserve">đơn </w:t>
      </w:r>
      <w:r>
        <w:rPr>
          <w:i/>
        </w:rPr>
        <w:t xml:space="preserve">điệu.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độc </w:t>
      </w:r>
      <w:r>
        <w:rPr>
          <w:i/>
        </w:rPr>
        <w:t xml:space="preserve">tính từ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mình, </w:t>
      </w:r>
      <w:r>
        <w:t xml:space="preserve">không </w:t>
      </w:r>
      <w:r>
        <w:t xml:space="preserve">cùng </w:t>
      </w:r>
      <w:r>
        <w:t xml:space="preserve">với </w:t>
      </w:r>
      <w:r>
        <w:t xml:space="preserve">người </w:t>
      </w:r>
      <w:r>
        <w:t xml:space="preserve">khác, </w:t>
      </w:r>
      <w:r>
        <w:rPr>
          <w:i/>
        </w:rPr>
        <w:t xml:space="preserve">cái </w:t>
      </w:r>
      <w:r>
        <w:t xml:space="preserve">khác. </w:t>
      </w:r>
      <w:r>
        <w:t xml:space="preserve">Sống </w:t>
      </w:r>
      <w:r>
        <w:rPr>
          <w:i/>
        </w:rPr>
        <w:t xml:space="preserve">đơn </w:t>
      </w:r>
      <w:r>
        <w:rPr>
          <w:i/>
        </w:rPr>
        <w:t xml:space="preserve">độc, </w:t>
      </w:r>
      <w:r>
        <w:t xml:space="preserve">không </w:t>
      </w:r>
      <w:r>
        <w:t xml:space="preserve">có </w:t>
      </w:r>
      <w:r>
        <w:t xml:space="preserve">bạn </w:t>
      </w:r>
      <w:r>
        <w:t xml:space="preserve">bè. </w:t>
      </w:r>
      <w:r>
        <w:t xml:space="preserve">Chỉ </w:t>
      </w:r>
      <w:r>
        <w:rPr>
          <w:i/>
        </w:rPr>
        <w:t xml:space="preserve">áp </w:t>
      </w:r>
      <w:r>
        <w:rPr>
          <w:i/>
        </w:rPr>
        <w:t xml:space="preserve">dụng </w:t>
      </w:r>
      <w:r>
        <w:rPr>
          <w:i/>
        </w:rPr>
        <w:t xml:space="preserve">đơn </w:t>
      </w:r>
      <w:r>
        <w:rPr>
          <w:i/>
        </w:rPr>
        <w:t xml:space="preserve">độc </w:t>
      </w:r>
      <w:r>
        <w:t xml:space="preserve">một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giá </w:t>
      </w:r>
      <w:r>
        <w:rPr>
          <w:i/>
        </w:rPr>
        <w:t xml:space="preserve">danh từ </w:t>
      </w:r>
      <w:r>
        <w:t xml:space="preserve">Giá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công </w:t>
      </w:r>
      <w:r>
        <w:t xml:space="preserve">việc </w:t>
      </w:r>
      <w:r>
        <w:t xml:space="preserve">hoặc </w:t>
      </w:r>
      <w:r>
        <w:t xml:space="preserve">sản </w:t>
      </w:r>
      <w:r>
        <w:t xml:space="preserve">phẩm.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giản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nhiều </w:t>
      </w:r>
      <w:r>
        <w:t xml:space="preserve">thành </w:t>
      </w:r>
      <w:r>
        <w:t xml:space="preserve">phần </w:t>
      </w:r>
      <w:r>
        <w:t xml:space="preserve">hoặc </w:t>
      </w:r>
      <w:r>
        <w:t xml:space="preserve">nhiều </w:t>
      </w:r>
      <w:r>
        <w:t xml:space="preserve">mặt, </w:t>
      </w:r>
      <w:r>
        <w:t xml:space="preserve">không </w:t>
      </w:r>
      <w:r>
        <w:t xml:space="preserve">phức </w:t>
      </w:r>
      <w:r>
        <w:t xml:space="preserve">tạp, </w:t>
      </w:r>
      <w:r>
        <w:t xml:space="preserve">rắc </w:t>
      </w:r>
      <w:r>
        <w:t xml:space="preserve">rối. </w:t>
      </w:r>
      <w:r>
        <w:rPr>
          <w:i/>
        </w:rPr>
        <w:t xml:space="preserve">Phép </w:t>
      </w:r>
      <w:r>
        <w:t xml:space="preserve">tính </w:t>
      </w:r>
      <w:r>
        <w:rPr>
          <w:i/>
        </w:rPr>
        <w:t xml:space="preserve">đơn </w:t>
      </w:r>
      <w:r>
        <w:t xml:space="preserve">giản.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giải </w:t>
      </w:r>
      <w:r>
        <w:t xml:space="preserve">quyết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đơn </w:t>
      </w:r>
      <w:r>
        <w:rPr>
          <w:i/>
        </w:rPr>
        <w:t xml:space="preserve">giản. </w:t>
      </w:r>
      <w:r>
        <w:t xml:space="preserve">II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Như </w:t>
      </w:r>
      <w:r>
        <w:rPr>
          <w:i/>
        </w:rPr>
        <w:t xml:space="preserve">đơn </w:t>
      </w:r>
      <w:r>
        <w:rPr>
          <w:i/>
        </w:rPr>
        <w:t xml:space="preserve">giản </w:t>
      </w:r>
      <w:r>
        <w:rPr>
          <w:i/>
        </w:rPr>
        <w:t xml:space="preserve">hoá. </w:t>
      </w:r>
      <w:r>
        <w:t xml:space="preserve">Đơn </w:t>
      </w:r>
      <w:r>
        <w:t xml:space="preserve">giản </w:t>
      </w:r>
      <w:r>
        <w:rPr>
          <w:i/>
        </w:rPr>
        <w:t xml:space="preserve">tổ </w:t>
      </w:r>
      <w:r>
        <w:t xml:space="preserve">chức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t xml:space="preserve">công </w:t>
      </w:r>
      <w:r>
        <w:rPr>
          <w:i/>
        </w:rPr>
        <w:t xml:space="preserve">kênh.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giản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đơn </w:t>
      </w:r>
      <w:r>
        <w:t xml:space="preserve">giản. </w:t>
      </w:r>
      <w:r>
        <w:t xml:space="preserve">Đơn </w:t>
      </w:r>
      <w:r>
        <w:t xml:space="preserve">giản </w:t>
      </w:r>
      <w:r>
        <w:t xml:space="preserve">hoá </w:t>
      </w:r>
      <w:r>
        <w:rPr>
          <w:i/>
        </w:rPr>
        <w:t xml:space="preserve">uấn </w:t>
      </w:r>
      <w:r>
        <w:t xml:space="preserve">đề.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lập </w:t>
      </w:r>
      <w:r>
        <w:rPr>
          <w:i/>
        </w:rPr>
        <w:t xml:space="preserve">tính từ </w:t>
      </w:r>
      <w:r>
        <w:t xml:space="preserve">(Ngôn </w:t>
      </w:r>
      <w:r>
        <w:t xml:space="preserve">ngữ)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từ </w:t>
      </w:r>
      <w:r>
        <w:t xml:space="preserve">được </w:t>
      </w:r>
      <w:r>
        <w:t xml:space="preserve">biểu </w:t>
      </w:r>
      <w:r>
        <w:t xml:space="preserve">thị </w:t>
      </w:r>
      <w:r>
        <w:t xml:space="preserve">không </w:t>
      </w:r>
      <w:r>
        <w:t xml:space="preserve">phải </w:t>
      </w:r>
      <w:r>
        <w:t xml:space="preserve">bằng </w:t>
      </w:r>
      <w:r>
        <w:t xml:space="preserve">các </w:t>
      </w:r>
      <w:r>
        <w:t xml:space="preserve">phụ </w:t>
      </w:r>
      <w:r>
        <w:t xml:space="preserve">tố </w:t>
      </w:r>
      <w:r>
        <w:t xml:space="preserve">chứa </w:t>
      </w:r>
      <w:r>
        <w:t xml:space="preserve">trong </w:t>
      </w:r>
      <w:r>
        <w:t xml:space="preserve">bản </w:t>
      </w:r>
      <w:r>
        <w:t xml:space="preserve">thân </w:t>
      </w:r>
      <w:r>
        <w:t xml:space="preserve">từ, </w:t>
      </w:r>
      <w:r>
        <w:t xml:space="preserve">mà </w:t>
      </w:r>
      <w:r>
        <w:t xml:space="preserve">bằng </w:t>
      </w:r>
      <w:r>
        <w:t xml:space="preserve">những </w:t>
      </w:r>
      <w:r>
        <w:t xml:space="preserve">phương </w:t>
      </w:r>
      <w:r>
        <w:t xml:space="preserve">tiện </w:t>
      </w:r>
      <w:r>
        <w:t xml:space="preserve">nằm </w:t>
      </w:r>
      <w:r>
        <w:t xml:space="preserve">ngoài </w:t>
      </w:r>
      <w:r>
        <w:t xml:space="preserve">từ, </w:t>
      </w:r>
      <w:r>
        <w:t xml:space="preserve">như </w:t>
      </w:r>
      <w:r>
        <w:t xml:space="preserve">trật </w:t>
      </w:r>
      <w:r>
        <w:t xml:space="preserve">tự </w:t>
      </w:r>
      <w:r>
        <w:t xml:space="preserve">từ, </w:t>
      </w:r>
      <w:r>
        <w:t xml:space="preserve">hư </w:t>
      </w:r>
      <w:r>
        <w:t xml:space="preserve">từ. </w:t>
      </w:r>
      <w:r>
        <w:rPr>
          <w:i/>
        </w:rPr>
        <w:t xml:space="preserve">Tiếng </w:t>
      </w:r>
      <w:r>
        <w:rPr>
          <w:i/>
        </w:rPr>
        <w:t xml:space="preserve">Việt </w:t>
      </w:r>
      <w:r>
        <w:rPr>
          <w:i/>
        </w:rPr>
        <w:t xml:space="preserve">là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thuộc </w:t>
      </w:r>
      <w:r>
        <w:rPr>
          <w:i/>
        </w:rPr>
        <w:t xml:space="preserve">loại </w:t>
      </w:r>
      <w:r>
        <w:t xml:space="preserve">hình </w:t>
      </w:r>
      <w:r>
        <w:rPr>
          <w:i/>
        </w:rPr>
        <w:t xml:space="preserve">đơn </w:t>
      </w:r>
      <w:r>
        <w:rPr>
          <w:i/>
        </w:rPr>
        <w:t xml:space="preserve">lập.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lẻ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Riêng </w:t>
      </w:r>
      <w:r>
        <w:t xml:space="preserve">lẻ, </w:t>
      </w:r>
      <w:r>
        <w:t xml:space="preserve">không </w:t>
      </w:r>
      <w:r>
        <w:t xml:space="preserve">phổ </w:t>
      </w:r>
      <w:r>
        <w:t xml:space="preserve">biến.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đơn </w:t>
      </w:r>
      <w:r>
        <w:t xml:space="preserve">lẻ. </w:t>
      </w:r>
      <w:r>
        <w:t xml:space="preserve">Hành </w:t>
      </w:r>
      <w:r>
        <w:t xml:space="preserve">động </w:t>
      </w:r>
      <w:r>
        <w:rPr>
          <w:i/>
        </w:rPr>
        <w:t xml:space="preserve">cá </w:t>
      </w:r>
      <w:r>
        <w:t xml:space="preserve">nhân </w:t>
      </w:r>
      <w:r>
        <w:t xml:space="preserve">đơn </w:t>
      </w:r>
      <w:r>
        <w:t xml:space="preserve">lẻ. </w:t>
      </w:r>
      <w:r>
        <w:t xml:space="preserve">Từng </w:t>
      </w:r>
      <w:r>
        <w:t xml:space="preserve">cuốn </w:t>
      </w:r>
      <w:r>
        <w:t xml:space="preserve">sách </w:t>
      </w:r>
      <w:r>
        <w:t xml:space="preserve">đơn </w:t>
      </w:r>
      <w:r>
        <w:t xml:space="preserve">lẻ. </w:t>
      </w:r>
      <w:r>
        <w:rPr>
          <w:b/>
        </w:rPr>
        <w:t xml:space="preserve">2 </w:t>
      </w:r>
      <w:r>
        <w:t xml:space="preserve">Lẻ </w:t>
      </w:r>
      <w:r>
        <w:t xml:space="preserve">loi, </w:t>
      </w:r>
      <w:r>
        <w:t xml:space="preserve">đơn </w:t>
      </w:r>
      <w:r>
        <w:t xml:space="preserve">chiếc. </w:t>
      </w:r>
      <w:r>
        <w:rPr>
          <w:i/>
        </w:rPr>
        <w:t xml:space="preserve">Cùng </w:t>
      </w:r>
      <w:r>
        <w:rPr>
          <w:i/>
        </w:rPr>
        <w:t xml:space="preserve">cảnh </w:t>
      </w:r>
      <w:r>
        <w:rPr>
          <w:i/>
        </w:rPr>
        <w:t xml:space="preserve">đơn </w:t>
      </w:r>
      <w:r>
        <w:rPr>
          <w:i/>
        </w:rPr>
        <w:t xml:space="preserve">lẻ. </w:t>
      </w:r>
      <w:r>
        <w:t xml:space="preserve">Họ </w:t>
      </w:r>
      <w:r>
        <w:rPr>
          <w:i/>
        </w:rPr>
        <w:t xml:space="preserve">đã </w:t>
      </w:r>
      <w:r>
        <w:rPr>
          <w:i/>
        </w:rPr>
        <w:t xml:space="preserve">nên </w:t>
      </w:r>
      <w:r>
        <w:rPr>
          <w:i/>
        </w:rPr>
        <w:t xml:space="preserve">đôi </w:t>
      </w:r>
      <w:r>
        <w:rPr>
          <w:i/>
        </w:rPr>
        <w:t xml:space="preserve">lứa,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đơn </w:t>
      </w:r>
      <w:r>
        <w:t xml:space="preserve">lẻ </w:t>
      </w:r>
      <w:r>
        <w:rPr>
          <w:i/>
        </w:rPr>
        <w:t xml:space="preserve">nữa..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nguyên,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của </w:t>
      </w:r>
      <w:r>
        <w:t xml:space="preserve">ngôi </w:t>
      </w:r>
      <w:r>
        <w:t xml:space="preserve">nhà </w:t>
      </w:r>
      <w:r>
        <w:t xml:space="preserve">ở </w:t>
      </w:r>
      <w:r>
        <w:t xml:space="preserve">nhiều </w:t>
      </w:r>
      <w:r>
        <w:t xml:space="preserve">tằng, </w:t>
      </w:r>
      <w:r>
        <w:t xml:space="preserve">gỖm </w:t>
      </w:r>
      <w:r>
        <w:t xml:space="preserve">nhiều </w:t>
      </w:r>
      <w:r>
        <w:t xml:space="preserve">căn </w:t>
      </w:r>
      <w:r>
        <w:t xml:space="preserve">hộ </w:t>
      </w:r>
      <w:r>
        <w:t xml:space="preserve">liền </w:t>
      </w:r>
      <w:r>
        <w:t xml:space="preserve">với </w:t>
      </w:r>
      <w:r>
        <w:t xml:space="preserve">nhau, </w:t>
      </w:r>
      <w:r>
        <w:t xml:space="preserve">thường </w:t>
      </w:r>
      <w:r>
        <w:t xml:space="preserve">sử </w:t>
      </w:r>
      <w:r>
        <w:t xml:space="preserve">dụng </w:t>
      </w:r>
      <w:r>
        <w:t xml:space="preserve">chung </w:t>
      </w:r>
      <w:r>
        <w:t xml:space="preserve">một </w:t>
      </w:r>
      <w:r>
        <w:t xml:space="preserve">cầu </w:t>
      </w:r>
      <w:r>
        <w:t xml:space="preserve">thang.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cao </w:t>
      </w:r>
      <w:r>
        <w:rPr>
          <w:i/>
        </w:rPr>
        <w:t xml:space="preserve">tầng </w:t>
      </w:r>
      <w:r>
        <w:rPr>
          <w:i/>
        </w:rPr>
        <w:t xml:space="preserve">có </w:t>
      </w:r>
      <w:r>
        <w:t xml:space="preserve">hai </w:t>
      </w:r>
      <w:r>
        <w:rPr>
          <w:i/>
        </w:rPr>
        <w:t xml:space="preserve">đơn </w:t>
      </w:r>
      <w:r>
        <w:t xml:space="preserve">nguyên.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nguyên,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đơn </w:t>
      </w:r>
      <w:r>
        <w:t xml:space="preserve">tử.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nhất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chỉ </w:t>
      </w:r>
      <w:r>
        <w:t xml:space="preserve">gồm </w:t>
      </w:r>
      <w:r>
        <w:rPr>
          <w:i/>
        </w:rPr>
        <w:t xml:space="preserve">có </w:t>
      </w:r>
      <w:r>
        <w:t xml:space="preserve">một </w:t>
      </w:r>
      <w:r>
        <w:t xml:space="preserve">thành </w:t>
      </w:r>
      <w:r>
        <w:t xml:space="preserve">phần. </w:t>
      </w:r>
      <w:r>
        <w:t xml:space="preserve">Một </w:t>
      </w:r>
      <w:r>
        <w:t xml:space="preserve">nên </w:t>
      </w:r>
      <w:r>
        <w:t xml:space="preserve">kinh </w:t>
      </w:r>
      <w:r>
        <w:t xml:space="preserve">tế </w:t>
      </w:r>
      <w:r>
        <w:t xml:space="preserve">đơn </w:t>
      </w:r>
      <w:r>
        <w:rPr>
          <w:i/>
        </w:rPr>
        <w:t xml:space="preserve">nhất.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riêng </w:t>
      </w:r>
      <w:r>
        <w:t xml:space="preserve">lẻ, </w:t>
      </w:r>
      <w:r>
        <w:t xml:space="preserve">xác </w:t>
      </w:r>
      <w:r>
        <w:t xml:space="preserve">định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và </w:t>
      </w:r>
      <w:r>
        <w:t xml:space="preserve">thời </w:t>
      </w:r>
      <w:r>
        <w:t xml:space="preserve">gian; </w:t>
      </w:r>
      <w:r>
        <w:t xml:space="preserve">trái </w:t>
      </w:r>
      <w:r>
        <w:t xml:space="preserve">với </w:t>
      </w:r>
      <w:r>
        <w:t xml:space="preserve">phổ </w:t>
      </w:r>
      <w:r>
        <w:t xml:space="preserve">biến.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rPr>
          <w:i/>
        </w:rPr>
        <w:t xml:space="preserve">giữa </w:t>
      </w:r>
      <w:r>
        <w:t xml:space="preserve">cái </w:t>
      </w:r>
      <w:r>
        <w:t xml:space="preserve">đơn </w:t>
      </w:r>
      <w:r>
        <w:t xml:space="preserve">nhất </w:t>
      </w:r>
      <w:r>
        <w:t xml:space="preserve">và </w:t>
      </w:r>
      <w:r>
        <w:rPr>
          <w:i/>
        </w:rPr>
        <w:t xml:space="preserve">cái </w:t>
      </w:r>
      <w:r>
        <w:rPr>
          <w:i/>
        </w:rPr>
        <w:t xml:space="preserve">phổ </w:t>
      </w:r>
      <w:r>
        <w:rPr>
          <w:i/>
        </w:rPr>
        <w:t xml:space="preserve">biến.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phương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riêng </w:t>
      </w:r>
      <w:r>
        <w:t xml:space="preserve">một </w:t>
      </w:r>
      <w:r>
        <w:t xml:space="preserve">bên,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thoả </w:t>
      </w:r>
      <w:r>
        <w:t xml:space="preserve">thuận </w:t>
      </w:r>
      <w:r>
        <w:t xml:space="preserve">hoặc </w:t>
      </w:r>
      <w:r>
        <w:t xml:space="preserve">sự </w:t>
      </w:r>
      <w:r>
        <w:t xml:space="preserve">tham </w:t>
      </w:r>
      <w:r>
        <w:t xml:space="preserve">gia </w:t>
      </w:r>
      <w:r>
        <w:t xml:space="preserve">của </w:t>
      </w:r>
      <w:r>
        <w:t xml:space="preserve">bên </w:t>
      </w:r>
      <w:r>
        <w:t xml:space="preserve">kia;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song </w:t>
      </w:r>
      <w:r>
        <w:rPr>
          <w:i/>
        </w:rPr>
        <w:t xml:space="preserve">phương. </w:t>
      </w:r>
      <w:r>
        <w:t xml:space="preserve">Đơn </w:t>
      </w:r>
      <w:r>
        <w:rPr>
          <w:i/>
        </w:rPr>
        <w:t xml:space="preserve">phương </w:t>
      </w:r>
      <w:r>
        <w:t xml:space="preserve">rút </w:t>
      </w:r>
      <w:r>
        <w:t xml:space="preserve">quân.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sai </w:t>
      </w:r>
      <w:r>
        <w:rPr>
          <w:i/>
        </w:rPr>
        <w:t xml:space="preserve">tính từ </w:t>
      </w:r>
      <w:r>
        <w:t xml:space="preserve">(cũ). </w:t>
      </w:r>
      <w:r>
        <w:t xml:space="preserve">Không </w:t>
      </w:r>
      <w:r>
        <w:t xml:space="preserve">giữ </w:t>
      </w:r>
      <w:r>
        <w:t xml:space="preserve">đúng </w:t>
      </w:r>
      <w:r>
        <w:t xml:space="preserve">như </w:t>
      </w:r>
      <w:r>
        <w:t xml:space="preserve">lời, </w:t>
      </w:r>
      <w:r>
        <w:t xml:space="preserve">thiếu </w:t>
      </w:r>
      <w:r>
        <w:t xml:space="preserve">trung </w:t>
      </w:r>
      <w:r>
        <w:t xml:space="preserve">thực. </w:t>
      </w:r>
      <w:r>
        <w:rPr>
          <w:i/>
        </w:rPr>
        <w:t xml:space="preserve">Ăn </w:t>
      </w:r>
      <w:r>
        <w:t xml:space="preserve">nói </w:t>
      </w:r>
      <w:r>
        <w:t xml:space="preserve">đơn </w:t>
      </w:r>
      <w:r>
        <w:rPr>
          <w:i/>
        </w:rPr>
        <w:t xml:space="preserve">sai.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sắc </w:t>
      </w:r>
      <w:r>
        <w:rPr>
          <w:i/>
        </w:rPr>
        <w:t xml:space="preserve">tính từ </w:t>
      </w:r>
      <w:r>
        <w:t xml:space="preserve">(Ánh </w:t>
      </w:r>
      <w:r>
        <w:t xml:space="preserve">sáng </w:t>
      </w:r>
      <w:r>
        <w:t xml:space="preserve">hay </w:t>
      </w:r>
      <w:r>
        <w:t xml:space="preserve">bức </w:t>
      </w:r>
      <w:r>
        <w:t xml:space="preserve">xạ)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màu </w:t>
      </w:r>
      <w:r>
        <w:rPr>
          <w:i/>
        </w:rPr>
        <w:t xml:space="preserve">xác </w:t>
      </w:r>
      <w:r>
        <w:t xml:space="preserve">định. </w:t>
      </w:r>
      <w:r>
        <w:rPr>
          <w:i/>
        </w:rPr>
        <w:t xml:space="preserve">Ánh </w:t>
      </w:r>
      <w:r>
        <w:t xml:space="preserve">sáng </w:t>
      </w:r>
      <w:r>
        <w:t xml:space="preserve">đơn </w:t>
      </w:r>
      <w:r>
        <w:t xml:space="preserve">sắc.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sơ </w:t>
      </w:r>
      <w:r>
        <w:rPr>
          <w:i/>
        </w:rPr>
        <w:t xml:space="preserve">tính từ </w:t>
      </w:r>
      <w:r>
        <w:t xml:space="preserve">Đơn </w:t>
      </w:r>
      <w:r>
        <w:t xml:space="preserve">giản </w:t>
      </w:r>
      <w:r>
        <w:t xml:space="preserve">và </w:t>
      </w:r>
      <w:r>
        <w:t xml:space="preserve">sơ </w:t>
      </w:r>
      <w:r>
        <w:t xml:space="preserve">sài. </w:t>
      </w:r>
      <w:r>
        <w:rPr>
          <w:i/>
        </w:rPr>
        <w:t xml:space="preserve">Nhà </w:t>
      </w:r>
      <w:r>
        <w:rPr>
          <w:i/>
        </w:rPr>
        <w:t xml:space="preserve">cửa </w:t>
      </w:r>
      <w:r>
        <w:t xml:space="preserve">đơn </w:t>
      </w:r>
      <w:r>
        <w:t xml:space="preserve">sơ. </w:t>
      </w:r>
      <w:r>
        <w:t xml:space="preserve">Buổi </w:t>
      </w:r>
      <w:r>
        <w:rPr>
          <w:i/>
        </w:rPr>
        <w:t xml:space="preserve">lễ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quá </w:t>
      </w:r>
      <w:r>
        <w:t xml:space="preserve">đơn </w:t>
      </w:r>
      <w:r>
        <w:t xml:space="preserve">sơ.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thuần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mặt </w:t>
      </w:r>
      <w:r>
        <w:t xml:space="preserve">nào </w:t>
      </w:r>
      <w:r>
        <w:t xml:space="preserve">đó. </w:t>
      </w:r>
      <w: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kinh </w:t>
      </w:r>
      <w:r>
        <w:t xml:space="preserve">doanh </w:t>
      </w:r>
      <w:r>
        <w:rPr>
          <w:i/>
        </w:rPr>
        <w:t xml:space="preserve">đơn </w:t>
      </w:r>
      <w:r>
        <w:rPr>
          <w:i/>
        </w:rPr>
        <w:t xml:space="preserve">thuậrL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rPr>
          <w:i/>
        </w:rPr>
        <w:t xml:space="preserve">Biểu </w:t>
      </w:r>
      <w:r>
        <w:t xml:space="preserve">thức </w:t>
      </w:r>
      <w:r>
        <w:t xml:space="preserve">đại </w:t>
      </w:r>
      <w:r>
        <w:t xml:space="preserve">số </w:t>
      </w:r>
      <w:r>
        <w:t xml:space="preserve">chỉ </w:t>
      </w:r>
      <w:r>
        <w:rPr>
          <w:i/>
        </w:rPr>
        <w:t xml:space="preserve">chứa </w:t>
      </w:r>
      <w:r>
        <w:t xml:space="preserve">phép </w:t>
      </w:r>
      <w:r>
        <w:t xml:space="preserve">nhân </w:t>
      </w:r>
      <w:r>
        <w:t xml:space="preserve">và </w:t>
      </w:r>
      <w:r>
        <w:t xml:space="preserve">phép </w:t>
      </w:r>
      <w:r>
        <w:t xml:space="preserve">luỹ </w:t>
      </w:r>
      <w:r>
        <w:t xml:space="preserve">thừa </w:t>
      </w:r>
      <w:r>
        <w:t xml:space="preserve">đối </w:t>
      </w:r>
      <w:r>
        <w:t xml:space="preserve">với </w:t>
      </w:r>
      <w:r>
        <w:t xml:space="preserve">các </w:t>
      </w:r>
      <w:r>
        <w:t xml:space="preserve">chữ. </w:t>
      </w:r>
      <w:r>
        <w:t xml:space="preserve">6zx° </w:t>
      </w:r>
      <w:r>
        <w:rPr>
          <w:i/>
        </w:rPr>
        <w:t xml:space="preserve">là </w:t>
      </w:r>
      <w:r>
        <w:rPr>
          <w:i/>
        </w:rPr>
        <w:t xml:space="preserve">đơn </w:t>
      </w:r>
      <w:r>
        <w:rPr>
          <w:i/>
        </w:rPr>
        <w:t xml:space="preserve">thức. </w:t>
      </w:r>
      <w:r>
        <w:t xml:space="preserve">(x </w:t>
      </w:r>
      <w:r>
        <w:rPr>
          <w:i/>
        </w:rPr>
        <w:t xml:space="preserve">+ </w:t>
      </w:r>
      <w:r>
        <w:rPr>
          <w:i/>
        </w:rPr>
        <w:t xml:space="preserve">yÄ </w:t>
      </w:r>
      <w: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là </w:t>
      </w:r>
      <w:r>
        <w:rPr>
          <w:i/>
        </w:rPr>
        <w:t xml:space="preserve">đơn </w:t>
      </w:r>
      <w:r>
        <w:t xml:space="preserve">thức.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thương </w:t>
      </w:r>
      <w:r>
        <w:rPr>
          <w:b/>
        </w:rPr>
        <w:t xml:space="preserve">độc </w:t>
      </w:r>
      <w:r>
        <w:rPr>
          <w:b/>
        </w:rPr>
        <w:t xml:space="preserve">mã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ngọn </w:t>
      </w:r>
      <w:r>
        <w:t xml:space="preserve">giáo, </w:t>
      </w:r>
      <w:r>
        <w:t xml:space="preserve">một </w:t>
      </w:r>
      <w:r>
        <w:t xml:space="preserve">con </w:t>
      </w:r>
      <w:r>
        <w:rPr>
          <w:i/>
        </w:rPr>
        <w:t xml:space="preserve">ngựa;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hoặc </w:t>
      </w:r>
      <w:r>
        <w:t xml:space="preserve">đấu </w:t>
      </w:r>
      <w:r>
        <w:t xml:space="preserve">tranh </w:t>
      </w:r>
      <w:r>
        <w:t xml:space="preserve">đơn </w:t>
      </w:r>
      <w:r>
        <w:t xml:space="preserve">độc, </w:t>
      </w:r>
      <w:r>
        <w:t xml:space="preserve">không </w:t>
      </w:r>
      <w:r>
        <w:t xml:space="preserve">có </w:t>
      </w:r>
      <w:r>
        <w:t xml:space="preserve">ai </w:t>
      </w:r>
      <w:r>
        <w:t xml:space="preserve">giúp </w:t>
      </w:r>
      <w:r>
        <w:t xml:space="preserve">sức. </w:t>
      </w:r>
      <w:r>
        <w:t xml:space="preserve">Chiến </w:t>
      </w:r>
      <w:r>
        <w:rPr>
          <w:i/>
        </w:rPr>
        <w:t xml:space="preserve">đấu </w:t>
      </w:r>
      <w:r>
        <w:rPr>
          <w:i/>
        </w:rPr>
        <w:t xml:space="preserve">đơn </w:t>
      </w:r>
      <w:r>
        <w:rPr>
          <w:i/>
        </w:rPr>
        <w:t xml:space="preserve">thương </w:t>
      </w:r>
      <w:r>
        <w:rPr>
          <w:i/>
        </w:rPr>
        <w:t xml:space="preserve">độc </w:t>
      </w:r>
      <w:r>
        <w:rPr>
          <w:i/>
        </w:rPr>
        <w:t xml:space="preserve">mã.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tiết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(Từ) </w:t>
      </w:r>
      <w:r>
        <w:t xml:space="preserve">chỉ </w:t>
      </w:r>
      <w:r>
        <w:t xml:space="preserve">gồm </w:t>
      </w:r>
      <w:r>
        <w:t xml:space="preserve">một </w:t>
      </w:r>
      <w:r>
        <w:t xml:space="preserve">âm </w:t>
      </w:r>
      <w:r>
        <w:t xml:space="preserve">tiết. </w:t>
      </w:r>
      <w:r>
        <w:t xml:space="preserve">"Nhà", </w:t>
      </w:r>
      <w:r>
        <w:t xml:space="preserve">"đi", </w:t>
      </w:r>
      <w:r>
        <w:t xml:space="preserve">"vì"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từ </w:t>
      </w:r>
      <w:r>
        <w:t xml:space="preserve">đơn </w:t>
      </w:r>
      <w:r>
        <w:t xml:space="preserve">tiết. </w:t>
      </w:r>
      <w:r>
        <w:rPr>
          <w:b/>
        </w:rPr>
        <w:t xml:space="preserve">2 </w:t>
      </w:r>
      <w:r>
        <w:t xml:space="preserve">(Ngôn </w:t>
      </w:r>
      <w:r>
        <w:t xml:space="preserve">ngữ) </w:t>
      </w:r>
      <w:r>
        <w:t xml:space="preserve">có </w:t>
      </w:r>
      <w:r>
        <w:t xml:space="preserve">hầu </w:t>
      </w:r>
      <w:r>
        <w:t xml:space="preserve">hết </w:t>
      </w:r>
      <w:r>
        <w:t xml:space="preserve">hoặc </w:t>
      </w:r>
      <w:r>
        <w:t xml:space="preserve">phần </w:t>
      </w:r>
      <w:r>
        <w:t xml:space="preserve">rất </w:t>
      </w:r>
      <w:r>
        <w:t xml:space="preserve">lớn </w:t>
      </w:r>
      <w:r>
        <w:t xml:space="preserve">từ </w:t>
      </w:r>
      <w:r>
        <w:t xml:space="preserve">là </w:t>
      </w:r>
      <w:r>
        <w:t xml:space="preserve">đơn </w:t>
      </w:r>
      <w:r>
        <w:t xml:space="preserve">tiết.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tính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Khối </w:t>
      </w:r>
      <w:r>
        <w:t xml:space="preserve">chất </w:t>
      </w:r>
      <w:r>
        <w:t xml:space="preserve">rắn </w:t>
      </w:r>
      <w:r>
        <w:t xml:space="preserve">có </w:t>
      </w:r>
      <w:r>
        <w:t xml:space="preserve">cấu </w:t>
      </w:r>
      <w:r>
        <w:t xml:space="preserve">trúc </w:t>
      </w:r>
      <w:r>
        <w:t xml:space="preserve">tinh </w:t>
      </w:r>
      <w:r>
        <w:t xml:space="preserve">thể </w:t>
      </w:r>
      <w:r>
        <w:t xml:space="preserve">đồng </w:t>
      </w:r>
      <w:r>
        <w:t xml:space="preserve">nhất </w:t>
      </w:r>
      <w:r>
        <w:t xml:space="preserve">trên </w:t>
      </w:r>
      <w:r>
        <w:t xml:space="preserve">toàn </w:t>
      </w:r>
      <w:r>
        <w:t xml:space="preserve">bộ.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(Hoa) </w:t>
      </w:r>
      <w:r>
        <w:t xml:space="preserve">chỉ </w:t>
      </w:r>
      <w:r>
        <w:t xml:space="preserve">có </w:t>
      </w:r>
      <w:r>
        <w:t xml:space="preserve">nhị </w:t>
      </w:r>
      <w:r>
        <w:t xml:space="preserve">đực </w:t>
      </w:r>
      <w:r>
        <w:t xml:space="preserve">mà </w:t>
      </w:r>
      <w:r>
        <w:t xml:space="preserve">không </w:t>
      </w:r>
      <w:r>
        <w:t xml:space="preserve">có </w:t>
      </w:r>
      <w:r>
        <w:t xml:space="preserve">nhị </w:t>
      </w:r>
      <w:r>
        <w:t xml:space="preserve">cái </w:t>
      </w:r>
      <w:r>
        <w:t xml:space="preserve">hay </w:t>
      </w:r>
      <w:r>
        <w:t xml:space="preserve">ngược </w:t>
      </w:r>
      <w:r>
        <w:t xml:space="preserve">lại. </w:t>
      </w:r>
      <w:r>
        <w:br w:type="page"/>
      </w:r>
      <w:r>
        <w:rPr>
          <w:b/>
        </w:rPr>
        <w:t xml:space="preserve">đơn </w:t>
      </w:r>
      <w:r>
        <w:rPr>
          <w:b/>
        </w:rPr>
        <w:t xml:space="preserve">trị </w:t>
      </w:r>
      <w:r>
        <w:rPr>
          <w:i/>
        </w:rPr>
        <w:t xml:space="preserve">tính từ </w:t>
      </w:r>
      <w:r>
        <w:t xml:space="preserve">(Hàm </w:t>
      </w:r>
      <w:r>
        <w:t xml:space="preserve">số)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là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mỗi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biến </w:t>
      </w:r>
      <w:r>
        <w:t xml:space="preserve">số </w:t>
      </w:r>
      <w:r>
        <w:t xml:space="preserve">chỉ </w:t>
      </w:r>
      <w:r>
        <w:t xml:space="preserve">nhận </w:t>
      </w:r>
      <w:r>
        <w:t xml:space="preserve">một </w:t>
      </w:r>
      <w:r>
        <w:t xml:space="preserve">giá </w:t>
      </w:r>
      <w:r>
        <w:t xml:space="preserve">trị </w:t>
      </w:r>
      <w:r>
        <w:t xml:space="preserve">duy </w:t>
      </w:r>
      <w:r>
        <w:t xml:space="preserve">nhất. </w:t>
      </w:r>
      <w:r>
        <w:t xml:space="preserve">Hàm </w:t>
      </w:r>
      <w:r>
        <w:t xml:space="preserve">số </w:t>
      </w:r>
      <w:r>
        <w:t xml:space="preserve">đơn </w:t>
      </w:r>
      <w:r>
        <w:t xml:space="preserve">trị.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Đơn </w:t>
      </w:r>
      <w:r>
        <w:t xml:space="preserve">yêu </w:t>
      </w:r>
      <w:r>
        <w:t xml:space="preserve">cầu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Giải </w:t>
      </w:r>
      <w:r>
        <w:t xml:space="preserve">quyết </w:t>
      </w:r>
      <w:r>
        <w:t xml:space="preserve">các </w:t>
      </w:r>
      <w:r>
        <w:t xml:space="preserve">đơn </w:t>
      </w:r>
      <w:r>
        <w:t xml:space="preserve">từ </w:t>
      </w:r>
      <w:r>
        <w:rPr>
          <w:i/>
        </w:rPr>
        <w:t xml:space="preserve">khiếu </w:t>
      </w:r>
      <w:r>
        <w:t xml:space="preserve">nại.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Yếu </w:t>
      </w:r>
      <w:r>
        <w:t xml:space="preserve">tố </w:t>
      </w:r>
      <w:r>
        <w:t xml:space="preserve">giản </w:t>
      </w:r>
      <w:r>
        <w:t xml:space="preserve">đơn </w:t>
      </w:r>
      <w:r>
        <w:t xml:space="preserve">nhất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không </w:t>
      </w:r>
      <w:r>
        <w:t xml:space="preserve">thể </w:t>
      </w:r>
      <w:r>
        <w:t xml:space="preserve">phân </w:t>
      </w:r>
      <w:r>
        <w:t xml:space="preserve">chia </w:t>
      </w:r>
      <w:r>
        <w:t xml:space="preserve">được </w:t>
      </w:r>
      <w:r>
        <w:t xml:space="preserve">nữa, </w:t>
      </w:r>
      <w:r>
        <w:t xml:space="preserve">theo </w:t>
      </w:r>
      <w:r>
        <w:t xml:space="preserve">triết </w:t>
      </w:r>
      <w:r>
        <w:t xml:space="preserve">học </w:t>
      </w:r>
      <w:r>
        <w:t xml:space="preserve">duy </w:t>
      </w:r>
      <w:r>
        <w:t xml:space="preserve">tâm.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tử </w:t>
      </w:r>
      <w:r>
        <w:rPr>
          <w:b/>
        </w:rPr>
        <w:t xml:space="preserve">diệp </w:t>
      </w:r>
      <w:r>
        <w:rPr>
          <w:i/>
        </w:rPr>
        <w:t xml:space="preserve">danh từ </w:t>
      </w:r>
      <w:r>
        <w:t xml:space="preserve">xem </w:t>
      </w:r>
      <w:r>
        <w:t xml:space="preserve">một </w:t>
      </w:r>
      <w:r>
        <w:rPr>
          <w:i/>
        </w:rPr>
        <w:t xml:space="preserve">lá </w:t>
      </w:r>
      <w:r>
        <w:t xml:space="preserve">mầm.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Yếu </w:t>
      </w:r>
      <w:r>
        <w:t xml:space="preserve">tố </w:t>
      </w:r>
      <w:r>
        <w:t xml:space="preserve">mà </w:t>
      </w:r>
      <w:r>
        <w:t xml:space="preserve">tập </w:t>
      </w:r>
      <w:r>
        <w:t xml:space="preserve">hợp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chỉnh </w:t>
      </w:r>
      <w:r>
        <w:t xml:space="preserve">thể, </w:t>
      </w:r>
      <w:r>
        <w:t xml:space="preserve">nói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chỉnh </w:t>
      </w:r>
      <w:r>
        <w:t xml:space="preserve">thế </w:t>
      </w:r>
      <w:r>
        <w:t xml:space="preserve">ấy. </w:t>
      </w:r>
      <w:r>
        <w:t xml:space="preserve">Đơn </w:t>
      </w:r>
      <w:r>
        <w:rPr>
          <w:i/>
        </w:rPr>
        <w:t xml:space="preserve">uị </w:t>
      </w:r>
      <w:r>
        <w:t xml:space="preserve">từ </w:t>
      </w:r>
      <w:r>
        <w:t xml:space="preserve">uựng </w:t>
      </w:r>
      <w:r>
        <w:t xml:space="preserve">của </w:t>
      </w:r>
      <w:r>
        <w:t xml:space="preserve">ngôn </w:t>
      </w:r>
      <w:r>
        <w:t xml:space="preserve">ngữ. </w:t>
      </w:r>
      <w:r>
        <w:rPr>
          <w:b/>
        </w:rPr>
        <w:t xml:space="preserve">2 </w:t>
      </w:r>
      <w:r>
        <w:t xml:space="preserve">Vật </w:t>
      </w:r>
      <w:r>
        <w:t xml:space="preserve">riêng </w:t>
      </w:r>
      <w:r>
        <w:t xml:space="preserve">lẻ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khác </w:t>
      </w:r>
      <w:r>
        <w:t xml:space="preserve">những </w:t>
      </w:r>
      <w:r>
        <w:t xml:space="preserve">vật </w:t>
      </w:r>
      <w:r>
        <w:t xml:space="preserve">riêng </w:t>
      </w:r>
      <w:r>
        <w:t xml:space="preserve">lẻ </w:t>
      </w:r>
      <w:r>
        <w:t xml:space="preserve">khác,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loại, </w:t>
      </w:r>
      <w:r>
        <w:t xml:space="preserve">dùng </w:t>
      </w:r>
      <w:r>
        <w:t xml:space="preserve">để </w:t>
      </w:r>
      <w:r>
        <w:t xml:space="preserve">đếm, </w:t>
      </w:r>
      <w:r>
        <w:t xml:space="preserve">để </w:t>
      </w:r>
      <w:r>
        <w:t xml:space="preserve">tính </w:t>
      </w:r>
      <w:r>
        <w:t xml:space="preserve">toán. </w:t>
      </w:r>
      <w:r>
        <w:t xml:space="preserve">Tính </w:t>
      </w:r>
      <w:r>
        <w:t xml:space="preserve">giá </w:t>
      </w:r>
      <w:r>
        <w:rPr>
          <w:i/>
        </w:rPr>
        <w:t xml:space="preserve">thành </w:t>
      </w:r>
      <w:r>
        <w:t xml:space="preserve">mỗi </w:t>
      </w:r>
      <w:r>
        <w:rPr>
          <w:i/>
        </w:rPr>
        <w:t xml:space="preserve">đơn </w:t>
      </w:r>
      <w:r>
        <w:t xml:space="preserve">uị </w:t>
      </w:r>
      <w:r>
        <w:t xml:space="preserve">sản </w:t>
      </w:r>
      <w:r>
        <w:t xml:space="preserve">phẩm. </w:t>
      </w:r>
      <w:r>
        <w:rPr>
          <w:b/>
        </w:rPr>
        <w:t xml:space="preserve">3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 </w:t>
      </w:r>
      <w:r>
        <w:t xml:space="preserve">(nói </w:t>
      </w:r>
      <w:r>
        <w:t xml:space="preserve">tắt). </w:t>
      </w:r>
      <w:r>
        <w:t xml:space="preserve">Đơn </w:t>
      </w:r>
      <w:r>
        <w:rPr>
          <w:i/>
        </w:rPr>
        <w:t xml:space="preserve">uị </w:t>
      </w:r>
      <w:r>
        <w:rPr>
          <w:i/>
        </w:rPr>
        <w:t xml:space="preserve">độ </w:t>
      </w:r>
      <w:r>
        <w:t xml:space="preserve">dài </w:t>
      </w:r>
      <w:r>
        <w:rPr>
          <w:i/>
        </w:rPr>
        <w:t xml:space="preserve">là </w:t>
      </w:r>
      <w:r>
        <w:t xml:space="preserve">mét. </w:t>
      </w:r>
      <w:r>
        <w:t xml:space="preserve">A </w:t>
      </w:r>
      <w:r>
        <w:t xml:space="preserve">TỔ </w:t>
      </w:r>
      <w:r>
        <w:t xml:space="preserve">chức </w:t>
      </w:r>
      <w:r>
        <w:t xml:space="preserve">bộ </w:t>
      </w:r>
      <w:r>
        <w:t xml:space="preserve">phận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tổ </w:t>
      </w:r>
      <w:r>
        <w:t xml:space="preserve">chức </w:t>
      </w:r>
      <w:r>
        <w:t xml:space="preserve">nào </w:t>
      </w:r>
      <w:r>
        <w:t xml:space="preserve">đó. </w:t>
      </w:r>
      <w:r>
        <w:t xml:space="preserve">Xã </w:t>
      </w:r>
      <w:r>
        <w:rPr>
          <w:i/>
        </w:rPr>
        <w:t xml:space="preserve">là </w:t>
      </w:r>
      <w:r>
        <w:rPr>
          <w:i/>
        </w:rPr>
        <w:t xml:space="preserve">đơn </w:t>
      </w:r>
      <w:r>
        <w:t xml:space="preserve">uị </w:t>
      </w:r>
      <w:r>
        <w:t xml:space="preserve">hành </w:t>
      </w:r>
      <w:r>
        <w:t xml:space="preserve">chính </w:t>
      </w:r>
      <w:r>
        <w:rPr>
          <w:i/>
        </w:rPr>
        <w:t xml:space="preserve">cơ </w:t>
      </w:r>
      <w:r>
        <w:t xml:space="preserve">sở. </w:t>
      </w:r>
      <w:r>
        <w:rPr>
          <w:b/>
        </w:rPr>
        <w:t xml:space="preserve">5 </w:t>
      </w:r>
      <w:r>
        <w:t xml:space="preserve">Bộ </w:t>
      </w:r>
      <w:r>
        <w:t xml:space="preserve">phận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được </w:t>
      </w:r>
      <w:r>
        <w:t xml:space="preserve">biên </w:t>
      </w:r>
      <w:r>
        <w:t xml:space="preserve">chế </w:t>
      </w:r>
      <w:r>
        <w:t xml:space="preserve">theo </w:t>
      </w:r>
      <w:r>
        <w:t xml:space="preserve">quy </w:t>
      </w:r>
      <w:r>
        <w:t xml:space="preserve">định. </w:t>
      </w:r>
      <w:r>
        <w:t xml:space="preserve">Đơn </w:t>
      </w:r>
      <w:r>
        <w:t xml:space="preserve">uị </w:t>
      </w:r>
      <w:r>
        <w:t xml:space="preserve">phòng </w:t>
      </w:r>
      <w:r>
        <w:t xml:space="preserve">không. </w:t>
      </w:r>
      <w:r>
        <w:t xml:space="preserve">Chiến </w:t>
      </w:r>
      <w:r>
        <w:t xml:space="preserve">sĩ </w:t>
      </w:r>
      <w: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đơn </w:t>
      </w:r>
      <w:r>
        <w:t xml:space="preserve">uị.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vị </w:t>
      </w:r>
      <w:r>
        <w:rPr>
          <w:b/>
        </w:rPr>
        <w:t xml:space="preserve">đo </w:t>
      </w:r>
      <w:r>
        <w:rPr>
          <w:b/>
        </w:rPr>
        <w:t xml:space="preserve">lường </w:t>
      </w:r>
      <w:r>
        <w:rPr>
          <w:i/>
        </w:rPr>
        <w:t xml:space="preserve">danh từ </w:t>
      </w:r>
      <w:r>
        <w:t xml:space="preserve">Đại </w:t>
      </w:r>
      <w:r>
        <w:rPr>
          <w:i/>
        </w:rPr>
        <w:t xml:space="preserve">lượng </w:t>
      </w:r>
      <w:r>
        <w:t xml:space="preserve">chọn </w:t>
      </w:r>
      <w:r>
        <w:t xml:space="preserve">làm </w:t>
      </w:r>
      <w:r>
        <w:t xml:space="preserve">chuẩn, </w:t>
      </w:r>
      <w:r>
        <w:t xml:space="preserve">mang </w:t>
      </w:r>
      <w:r>
        <w:t xml:space="preserve">trị </w:t>
      </w:r>
      <w:r>
        <w:t xml:space="preserve">số </w:t>
      </w:r>
      <w:r>
        <w:t xml:space="preserve">1, </w:t>
      </w:r>
      <w:r>
        <w:t xml:space="preserve">để </w:t>
      </w:r>
      <w:r>
        <w:t xml:space="preserve">so </w:t>
      </w:r>
      <w:r>
        <w:t xml:space="preserve">sánh </w:t>
      </w:r>
      <w:r>
        <w:t xml:space="preserve">sau </w:t>
      </w:r>
      <w:r>
        <w:t xml:space="preserve">khi </w:t>
      </w:r>
      <w:r>
        <w:t xml:space="preserve">đo </w:t>
      </w:r>
      <w:r>
        <w:t xml:space="preserve">các </w:t>
      </w:r>
      <w:r>
        <w:t xml:space="preserve">đại </w:t>
      </w:r>
      <w:r>
        <w:t xml:space="preserve">lượng </w:t>
      </w:r>
      <w:r>
        <w:t xml:space="preserve">cùng </w:t>
      </w:r>
      <w:r>
        <w:t xml:space="preserve">loại. </w:t>
      </w:r>
      <w:r>
        <w:t xml:space="preserve">Đơn </w:t>
      </w:r>
      <w:r>
        <w:t xml:space="preserve">vị </w:t>
      </w:r>
      <w:r>
        <w:rPr>
          <w:i/>
        </w:rPr>
        <w:t xml:space="preserve">đo </w:t>
      </w:r>
      <w:r>
        <w:rPr>
          <w:i/>
        </w:rPr>
        <w:t xml:space="preserve">lường </w:t>
      </w:r>
      <w:r>
        <w:t xml:space="preserve">hợp </w:t>
      </w:r>
      <w:r>
        <w:rPr>
          <w:i/>
        </w:rPr>
        <w:t xml:space="preserve">pháp </w:t>
      </w:r>
      <w:r>
        <w:t xml:space="preserve">(dùng </w:t>
      </w:r>
      <w:r>
        <w:t xml:space="preserve">thống </w:t>
      </w:r>
      <w:r>
        <w:t xml:space="preserve">nhất </w:t>
      </w:r>
      <w:r>
        <w:t xml:space="preserve">trong </w:t>
      </w:r>
      <w:r>
        <w:t xml:space="preserve">cả </w:t>
      </w:r>
      <w:r>
        <w:t xml:space="preserve">nước,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nhà </w:t>
      </w:r>
      <w:r>
        <w:t xml:space="preserve">nước).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vị </w:t>
      </w:r>
      <w:r>
        <w:rPr>
          <w:b/>
        </w:rPr>
        <w:t xml:space="preserve">học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học </w:t>
      </w:r>
      <w:r>
        <w:rPr>
          <w:i/>
        </w:rPr>
        <w:t xml:space="preserve">trình. </w:t>
      </w:r>
      <w:r>
        <w:br/>
      </w:r>
      <w:r>
        <w:rPr>
          <w:b/>
        </w:rPr>
        <w:t xml:space="preserve">đơn </w:t>
      </w:r>
      <w:r>
        <w:rPr>
          <w:b/>
        </w:rPr>
        <w:t xml:space="preserve">vị </w:t>
      </w:r>
      <w:r>
        <w:rPr>
          <w:b/>
        </w:rPr>
        <w:t xml:space="preserve">tiền </w:t>
      </w:r>
      <w:r>
        <w:rPr>
          <w:b/>
        </w:rPr>
        <w:t xml:space="preserve">tệ </w:t>
      </w:r>
      <w:r>
        <w:rPr>
          <w:i/>
        </w:rPr>
        <w:t xml:space="preserve">danh từ </w:t>
      </w:r>
      <w:r>
        <w:t xml:space="preserve">Đồng </w:t>
      </w:r>
      <w:r>
        <w:t xml:space="preserve">tiền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đặt </w:t>
      </w:r>
      <w:r>
        <w:t xml:space="preserve">tên </w:t>
      </w:r>
      <w:r>
        <w:t xml:space="preserve">gọi </w:t>
      </w:r>
      <w:r>
        <w:t xml:space="preserve">và </w:t>
      </w:r>
      <w:r>
        <w:t xml:space="preserve">có </w:t>
      </w:r>
      <w:r>
        <w:t xml:space="preserve">thể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một </w:t>
      </w:r>
      <w:r>
        <w:t xml:space="preserve">trọng </w:t>
      </w:r>
      <w:r>
        <w:t xml:space="preserve">lượng </w:t>
      </w:r>
      <w:r>
        <w:t xml:space="preserve">kim </w:t>
      </w:r>
      <w:r>
        <w:t xml:space="preserve">loại </w:t>
      </w:r>
      <w:r>
        <w:t xml:space="preserve">quý </w:t>
      </w:r>
      <w:r>
        <w:t xml:space="preserve">(vàng </w:t>
      </w:r>
      <w:r>
        <w:t xml:space="preserve">hay </w:t>
      </w:r>
      <w:r>
        <w:t xml:space="preserve">bạc) </w:t>
      </w:r>
      <w:r>
        <w:t xml:space="preserve">nhất </w:t>
      </w:r>
      <w:r>
        <w:t xml:space="preserve">định </w:t>
      </w:r>
      <w:r>
        <w:t xml:space="preserve">làm </w:t>
      </w:r>
      <w:r>
        <w:t xml:space="preserve">tiêu </w:t>
      </w:r>
      <w:r>
        <w:t xml:space="preserve">chuẩn </w:t>
      </w:r>
      <w:r>
        <w:t xml:space="preserve">đo </w:t>
      </w:r>
      <w:r>
        <w:t xml:space="preserve">lường </w:t>
      </w:r>
      <w:r>
        <w:t xml:space="preserve">(tiêu </w:t>
      </w:r>
      <w:r>
        <w:t xml:space="preserve">chuẩn </w:t>
      </w:r>
      <w:r>
        <w:t xml:space="preserve">giá </w:t>
      </w:r>
      <w:r>
        <w:t xml:space="preserve">cả). </w:t>
      </w:r>
      <w:r>
        <w:br/>
      </w:r>
      <w:r>
        <w:rPr>
          <w:b/>
        </w:rPr>
        <w:t xml:space="preserve">đờn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đàm, </w:t>
      </w:r>
      <w:r>
        <w:br/>
      </w:r>
      <w:r>
        <w:rPr>
          <w:b/>
        </w:rPr>
        <w:t xml:space="preserve">đớn, </w:t>
      </w:r>
      <w:r>
        <w:rPr>
          <w:i/>
        </w:rPr>
        <w:t xml:space="preserve">tính từ </w:t>
      </w:r>
      <w:r>
        <w:t xml:space="preserve">(Thóc, </w:t>
      </w:r>
      <w:r>
        <w:t xml:space="preserve">gạo) </w:t>
      </w:r>
      <w:r>
        <w:t xml:space="preserve">bị </w:t>
      </w:r>
      <w:r>
        <w:t xml:space="preserve">gẫy, </w:t>
      </w:r>
      <w:r>
        <w:t xml:space="preserve">vỡ </w:t>
      </w:r>
      <w:r>
        <w:t xml:space="preserve">nhiều </w:t>
      </w:r>
      <w:r>
        <w:t xml:space="preserve">khi </w:t>
      </w:r>
      <w:r>
        <w:t xml:space="preserve">giã </w:t>
      </w:r>
      <w:r>
        <w:t xml:space="preserve">hoặc </w:t>
      </w:r>
      <w:r>
        <w:t xml:space="preserve">xay. </w:t>
      </w:r>
      <w:r>
        <w:rPr>
          <w:i/>
        </w:rPr>
        <w:t xml:space="preserve">Gạo </w:t>
      </w:r>
      <w:r>
        <w:t xml:space="preserve">đớn. </w:t>
      </w:r>
      <w:r>
        <w:t xml:space="preserve">Thóc </w:t>
      </w:r>
      <w:r>
        <w:t xml:space="preserve">xay </w:t>
      </w:r>
      <w:r>
        <w:rPr>
          <w:i/>
        </w:rPr>
        <w:t xml:space="preserve">bị </w:t>
      </w:r>
      <w:r>
        <w:rPr>
          <w:i/>
        </w:rPr>
        <w:t xml:space="preserve">đớn </w:t>
      </w:r>
      <w:r>
        <w:rPr>
          <w:i/>
        </w:rPr>
        <w:t xml:space="preserve">nát. </w:t>
      </w:r>
      <w:r>
        <w:br/>
      </w:r>
      <w:r>
        <w:rPr>
          <w:b/>
        </w:rPr>
        <w:t xml:space="preserve">đớn. </w:t>
      </w:r>
      <w:r>
        <w:rPr>
          <w:i/>
        </w:rPr>
        <w:t xml:space="preserve">tính từ </w:t>
      </w:r>
      <w:r>
        <w:t xml:space="preserve">(ít dùng). </w:t>
      </w:r>
      <w:r>
        <w:t xml:space="preserve">Rất </w:t>
      </w:r>
      <w:r>
        <w:t xml:space="preserve">hèn, </w:t>
      </w:r>
      <w:r>
        <w:t xml:space="preserve">đáng </w:t>
      </w:r>
      <w:r>
        <w:t xml:space="preserve">khinh. </w:t>
      </w:r>
      <w:r>
        <w:br/>
      </w:r>
      <w:r>
        <w:rPr>
          <w:b/>
        </w:rPr>
        <w:t xml:space="preserve">đớn </w:t>
      </w:r>
      <w:r>
        <w:rPr>
          <w:b/>
        </w:rPr>
        <w:t xml:space="preserve">đau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đau </w:t>
      </w:r>
      <w:r>
        <w:rPr>
          <w:i/>
        </w:rPr>
        <w:t xml:space="preserve">đớn. </w:t>
      </w:r>
      <w:r>
        <w:br/>
      </w:r>
      <w:r>
        <w:rPr>
          <w:b/>
        </w:rPr>
        <w:t xml:space="preserve">đớn </w:t>
      </w:r>
      <w:r>
        <w:rPr>
          <w:b/>
        </w:rPr>
        <w:t xml:space="preserve">hèn </w:t>
      </w:r>
      <w:r>
        <w:rPr>
          <w:i/>
        </w:rPr>
        <w:t xml:space="preserve">tính từ </w:t>
      </w:r>
      <w:r>
        <w:t xml:space="preserve">Hèn </w:t>
      </w:r>
      <w:r>
        <w:t xml:space="preserve">đến </w:t>
      </w:r>
      <w:r>
        <w:t xml:space="preserve">mức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bản </w:t>
      </w:r>
      <w:r>
        <w:t xml:space="preserve">lĩnh, </w:t>
      </w:r>
      <w:r>
        <w:t xml:space="preserve">rất </w:t>
      </w:r>
      <w:r>
        <w:t xml:space="preserve">đáng </w:t>
      </w:r>
      <w:r>
        <w:t xml:space="preserve">khinh. </w:t>
      </w:r>
      <w:r>
        <w:t xml:space="preserve">T›zcách </w:t>
      </w:r>
      <w:r>
        <w:t xml:space="preserve">đớn </w:t>
      </w:r>
      <w:r>
        <w:rPr>
          <w:i/>
        </w:rPr>
        <w:t xml:space="preserve">hòn. </w:t>
      </w:r>
      <w:r>
        <w:br/>
      </w:r>
      <w:r>
        <w:rPr>
          <w:b/>
        </w:rPr>
        <w:t xml:space="preserve">đớp </w:t>
      </w:r>
      <w:r>
        <w:rPr>
          <w:i/>
        </w:rPr>
        <w:t xml:space="preserve">động từ </w:t>
      </w:r>
      <w:r>
        <w:t xml:space="preserve">Há </w:t>
      </w:r>
      <w:r>
        <w:t xml:space="preserve">miệng </w:t>
      </w:r>
      <w:r>
        <w:t xml:space="preserve">ngoạm </w:t>
      </w:r>
      <w:r>
        <w:t xml:space="preserve">nhanh </w:t>
      </w:r>
      <w:r>
        <w:t xml:space="preserve">lấy. </w:t>
      </w:r>
      <w:r>
        <w:t xml:space="preserve">Cá </w:t>
      </w:r>
      <w:r>
        <w:rPr>
          <w:i/>
        </w:rPr>
        <w:t xml:space="preserve">đớp </w:t>
      </w:r>
      <w:r>
        <w:t xml:space="preserve">mồi. </w:t>
      </w:r>
      <w:r>
        <w:rPr>
          <w:i/>
        </w:rPr>
        <w:t xml:space="preserve">Bị </w:t>
      </w:r>
      <w:r>
        <w:t xml:space="preserve">chó </w:t>
      </w:r>
      <w:r>
        <w:rPr>
          <w:i/>
        </w:rPr>
        <w:t xml:space="preserve">đớp </w:t>
      </w:r>
      <w:r>
        <w:rPr>
          <w:i/>
        </w:rPr>
        <w:t xml:space="preserve">uào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đớt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tổ </w:t>
      </w:r>
      <w:r>
        <w:t xml:space="preserve">hợp </w:t>
      </w:r>
      <w:r>
        <w:t xml:space="preserve">nói </w:t>
      </w:r>
      <w:r>
        <w:t xml:space="preserve">đới). </w:t>
      </w:r>
      <w:r>
        <w:t xml:space="preserve">(Cách </w:t>
      </w:r>
      <w:r>
        <w:t xml:space="preserve">nói)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phát </w:t>
      </w:r>
      <w:r>
        <w:t xml:space="preserve">âm </w:t>
      </w:r>
      <w:r>
        <w:t xml:space="preserve">được </w:t>
      </w:r>
      <w:r>
        <w:t xml:space="preserve">một </w:t>
      </w:r>
      <w:r>
        <w:t xml:space="preserve">số </w:t>
      </w:r>
      <w:r>
        <w:t xml:space="preserve">âm </w:t>
      </w:r>
      <w:r>
        <w:t xml:space="preserve">do </w:t>
      </w:r>
      <w:r>
        <w:t xml:space="preserve">lưỡi </w:t>
      </w:r>
      <w:r>
        <w:t xml:space="preserve">bị </w:t>
      </w:r>
      <w:r>
        <w:t xml:space="preserve">tật. </w:t>
      </w:r>
      <w:r>
        <w:t xml:space="preserve">Có </w:t>
      </w:r>
      <w:r>
        <w:t xml:space="preserve">tật </w:t>
      </w:r>
      <w:r>
        <w:rPr>
          <w:i/>
        </w:rPr>
        <w:t xml:space="preserve">nôi </w:t>
      </w:r>
      <w:r>
        <w:t xml:space="preserve">đớt </w:t>
      </w:r>
      <w:r>
        <w:rPr>
          <w:i/>
        </w:rPr>
        <w:t xml:space="preserve">từ </w:t>
      </w:r>
      <w:r>
        <w:rPr>
          <w:i/>
        </w:rPr>
        <w:t xml:space="preserve">nhỏ. </w:t>
      </w:r>
      <w:r>
        <w:br/>
      </w:r>
      <w:r>
        <w:rPr>
          <w:b/>
        </w:rPr>
        <w:t xml:space="preserve">đợt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nhô </w:t>
      </w:r>
      <w:r>
        <w:t xml:space="preserve">ra </w:t>
      </w:r>
      <w:r>
        <w:t xml:space="preserve">hoặc </w:t>
      </w:r>
      <w:r>
        <w:t xml:space="preserve">nổi </w:t>
      </w:r>
      <w:r>
        <w:t xml:space="preserve">lên </w:t>
      </w:r>
      <w:r>
        <w:t xml:space="preserve">ít </w:t>
      </w:r>
      <w:r>
        <w:t xml:space="preserve">nhiều </w:t>
      </w:r>
      <w:r>
        <w:t xml:space="preserve">đều </w:t>
      </w:r>
      <w:r>
        <w:t xml:space="preserve">đặn </w:t>
      </w:r>
      <w:r>
        <w:t xml:space="preserve">giữa </w:t>
      </w:r>
      <w:r>
        <w:t xml:space="preserve">các </w:t>
      </w:r>
      <w:r>
        <w:t xml:space="preserve">phần </w:t>
      </w:r>
      <w:r>
        <w:t xml:space="preserve">khác </w:t>
      </w:r>
      <w:r>
        <w:t xml:space="preserve">kế </w:t>
      </w:r>
      <w:r>
        <w:t xml:space="preserve">tiếp </w:t>
      </w:r>
      <w:r>
        <w:t xml:space="preserve">nhau. </w:t>
      </w:r>
      <w:r>
        <w:rPr>
          <w:i/>
        </w:rPr>
        <w:t xml:space="preserve">Sóng </w:t>
      </w:r>
      <w:r>
        <w:rPr>
          <w:i/>
        </w:rPr>
        <w:t xml:space="preserve">dâng </w:t>
      </w:r>
      <w:r>
        <w:rPr>
          <w:i/>
        </w:rPr>
        <w:t xml:space="preserve">hết </w:t>
      </w:r>
      <w:r>
        <w:rPr>
          <w:i/>
        </w:rPr>
        <w:t xml:space="preserve">đợt </w:t>
      </w:r>
      <w:r>
        <w:t xml:space="preserve">này </w:t>
      </w:r>
      <w:r>
        <w:t xml:space="preserve">sang </w:t>
      </w:r>
      <w:r>
        <w:rPr>
          <w:i/>
        </w:rPr>
        <w:t xml:space="preserve">đợt </w:t>
      </w:r>
      <w:r>
        <w:t xml:space="preserve">khác. </w:t>
      </w:r>
      <w:r>
        <w:t xml:space="preserve">Núi </w:t>
      </w:r>
      <w:r>
        <w:rPr>
          <w:i/>
        </w:rPr>
        <w:t xml:space="preserve">xếp </w:t>
      </w:r>
      <w:r>
        <w:t xml:space="preserve">thành </w:t>
      </w:r>
      <w:r>
        <w:rPr>
          <w:i/>
        </w:rPr>
        <w:t xml:space="preserve">nhiều </w:t>
      </w:r>
      <w:r>
        <w:rPr>
          <w:i/>
        </w:rPr>
        <w:t xml:space="preserve">đợt. </w:t>
      </w:r>
      <w:r>
        <w:rPr>
          <w:b/>
        </w:rPr>
        <w:t xml:space="preserve">2 </w:t>
      </w:r>
      <w:r>
        <w:t xml:space="preserve">Tù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hiện </w:t>
      </w:r>
      <w:r>
        <w:t xml:space="preserve">tượng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diễn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lượt </w:t>
      </w:r>
      <w:r>
        <w:t xml:space="preserve">kế </w:t>
      </w:r>
      <w:r>
        <w:t xml:space="preserve">tiếp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nhiều </w:t>
      </w:r>
      <w:r>
        <w:t xml:space="preserve">đều </w:t>
      </w:r>
      <w:r>
        <w:t xml:space="preserve">đặn. </w:t>
      </w:r>
      <w:r>
        <w:t xml:space="preserve">Giữa </w:t>
      </w:r>
      <w:r>
        <w:t xml:space="preserve">hai </w:t>
      </w:r>
      <w:r>
        <w:rPr>
          <w:i/>
        </w:rPr>
        <w:t xml:space="preserve">đợt </w:t>
      </w:r>
      <w:r>
        <w:t xml:space="preserve">gió </w:t>
      </w:r>
      <w:r>
        <w:t xml:space="preserve">mùa. </w:t>
      </w:r>
      <w:r>
        <w:t xml:space="preserve">Đợt </w:t>
      </w:r>
      <w:r>
        <w:rPr>
          <w:i/>
        </w:rPr>
        <w:t xml:space="preserve">nghĩa </w:t>
      </w:r>
      <w:r>
        <w:rPr>
          <w:i/>
        </w:rPr>
        <w:t xml:space="preserve">uu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ĐT </w:t>
      </w:r>
      <w:r>
        <w:t xml:space="preserve">(Số) </w:t>
      </w:r>
      <w:r>
        <w:t xml:space="preserve">điện </w:t>
      </w:r>
      <w:r>
        <w:t xml:space="preserve">thoại,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Đth </w:t>
      </w:r>
      <w:r>
        <w:t xml:space="preserve">(Số) </w:t>
      </w:r>
      <w:r>
        <w:t xml:space="preserve">điện </w:t>
      </w:r>
      <w:r>
        <w:t xml:space="preserve">thoại, </w:t>
      </w:r>
      <w:r>
        <w:t xml:space="preserve">viết </w:t>
      </w:r>
      <w:r>
        <w:t xml:space="preserve">tắt. </w:t>
      </w:r>
      <w:r>
        <w:t xml:space="preserve">| </w:t>
      </w:r>
      <w:r>
        <w:t xml:space="preserve">đu </w:t>
      </w:r>
      <w:r>
        <w:t xml:space="preserve">I </w:t>
      </w:r>
      <w:r>
        <w:t xml:space="preserve">động từ </w:t>
      </w:r>
      <w:r>
        <w:t xml:space="preserve">Di </w:t>
      </w:r>
      <w:r>
        <w:t xml:space="preserve">động </w:t>
      </w:r>
      <w:r>
        <w:t xml:space="preserve">thân </w:t>
      </w:r>
      <w:r>
        <w:t xml:space="preserve">thể </w:t>
      </w:r>
      <w:r>
        <w:t xml:space="preserve">lơ </w:t>
      </w:r>
      <w:r>
        <w:t xml:space="preserve">lửng </w:t>
      </w:r>
      <w:r>
        <w:t xml:space="preserve">trong </w:t>
      </w:r>
      <w:r>
        <w:t xml:space="preserve">khoảng </w:t>
      </w:r>
      <w:r>
        <w:t xml:space="preserve">không, </w:t>
      </w:r>
      <w:r>
        <w:t xml:space="preserve">chỉ </w:t>
      </w:r>
      <w:r>
        <w:t xml:space="preserve">với </w:t>
      </w:r>
      <w:r>
        <w:t xml:space="preserve">điểm </w:t>
      </w:r>
      <w:r>
        <w:t xml:space="preserve">tựa </w:t>
      </w:r>
      <w:r>
        <w:t xml:space="preserve">ở </w:t>
      </w:r>
      <w:r>
        <w:t xml:space="preserve">bàn </w:t>
      </w:r>
      <w:r>
        <w:t xml:space="preserve">tay. </w:t>
      </w:r>
      <w:r>
        <w:rPr>
          <w:i/>
        </w:rPr>
        <w:t xml:space="preserve">Nắm </w:t>
      </w:r>
      <w:r>
        <w:rPr>
          <w:i/>
        </w:rPr>
        <w:t xml:space="preserve">lấy </w:t>
      </w:r>
      <w:r>
        <w:rPr>
          <w:i/>
        </w:rPr>
        <w:t xml:space="preserve">cành </w:t>
      </w:r>
      <w:r>
        <w:rPr>
          <w:i/>
        </w:rPr>
        <w:t xml:space="preserve">cây </w:t>
      </w:r>
      <w:r>
        <w:rPr>
          <w:i/>
        </w:rPr>
        <w:t xml:space="preserve">đu </w:t>
      </w:r>
      <w:r>
        <w:rPr>
          <w:i/>
        </w:rPr>
        <w:t xml:space="preserve">lên. </w:t>
      </w:r>
      <w:r>
        <w:t xml:space="preserve">Chống </w:t>
      </w:r>
      <w:r>
        <w:rPr>
          <w:i/>
        </w:rPr>
        <w:t xml:space="preserve">tay </w:t>
      </w:r>
      <w:r>
        <w:rPr>
          <w:i/>
        </w:rPr>
        <w:t xml:space="preserve">lên </w:t>
      </w:r>
      <w:r>
        <w:rPr>
          <w:i/>
        </w:rPr>
        <w:t xml:space="preserve">miệng </w:t>
      </w:r>
      <w:r>
        <w:rPr>
          <w:i/>
        </w:rPr>
        <w:t xml:space="preserve">hố </w:t>
      </w:r>
      <w:r>
        <w:rPr>
          <w:i/>
        </w:rPr>
        <w:t xml:space="preserve">đu </w:t>
      </w:r>
      <w:r>
        <w:rPr>
          <w:i/>
        </w:rPr>
        <w:t xml:space="preserve">người </w:t>
      </w:r>
      <w:r>
        <w:t xml:space="preserve">xuống. </w:t>
      </w:r>
      <w:r>
        <w:t xml:space="preserve">ll </w:t>
      </w:r>
      <w:r>
        <w:t xml:space="preserve">danh từ </w:t>
      </w:r>
      <w:r>
        <w:t xml:space="preserve">Đồ </w:t>
      </w:r>
      <w:r>
        <w:t xml:space="preserve">chơi </w:t>
      </w:r>
      <w:r>
        <w:t xml:space="preserve">gồm </w:t>
      </w:r>
      <w:r>
        <w:t xml:space="preserve">một </w:t>
      </w:r>
      <w:r>
        <w:t xml:space="preserve">thanh </w:t>
      </w:r>
      <w:r>
        <w:t xml:space="preserve">ngang </w:t>
      </w:r>
      <w:r>
        <w:t xml:space="preserve">treo </w:t>
      </w:r>
      <w:r>
        <w:t xml:space="preserve">bằng </w:t>
      </w:r>
      <w:r>
        <w:t xml:space="preserve">hai </w:t>
      </w:r>
      <w:r>
        <w:t xml:space="preserve">sợi </w:t>
      </w:r>
      <w:r>
        <w:t xml:space="preserve">dây </w:t>
      </w:r>
      <w:r>
        <w:t xml:space="preserve">để </w:t>
      </w:r>
      <w:r>
        <w:t xml:space="preserve">người </w:t>
      </w:r>
      <w:r>
        <w:t xml:space="preserve">đứng </w:t>
      </w:r>
      <w:r>
        <w:t xml:space="preserve">lên </w:t>
      </w:r>
      <w:r>
        <w:t xml:space="preserve">nhún </w:t>
      </w:r>
      <w:r>
        <w:t xml:space="preserve">cho </w:t>
      </w:r>
      <w:r>
        <w:t xml:space="preserve">đưa </w:t>
      </w:r>
      <w:r>
        <w:t xml:space="preserve">đi </w:t>
      </w:r>
      <w:r>
        <w:t xml:space="preserve">đưa </w:t>
      </w:r>
      <w:r>
        <w:t xml:space="preserve">lại. </w:t>
      </w:r>
      <w:r>
        <w:rPr>
          <w:i/>
        </w:rPr>
        <w:t xml:space="preserve">Đánh </w:t>
      </w:r>
      <w:r>
        <w:rPr>
          <w:i/>
        </w:rPr>
        <w:t xml:space="preserve">đu*. </w:t>
      </w:r>
      <w:r>
        <w:t xml:space="preserve">Chơi </w:t>
      </w:r>
      <w:r>
        <w:rPr>
          <w:i/>
        </w:rPr>
        <w:t xml:space="preserve">đu. </w:t>
      </w:r>
      <w:r>
        <w:br/>
      </w:r>
      <w:r>
        <w:rPr>
          <w:b/>
        </w:rPr>
        <w:t xml:space="preserve">đu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Tiết </w:t>
      </w:r>
      <w:r>
        <w:t xml:space="preserve">mục </w:t>
      </w:r>
      <w:r>
        <w:t xml:space="preserve">xiếc </w:t>
      </w:r>
      <w:r>
        <w:t xml:space="preserve">biểu </w:t>
      </w:r>
      <w:r>
        <w:t xml:space="preserve">diễn </w:t>
      </w:r>
      <w:r>
        <w:t xml:space="preserve">nhào </w:t>
      </w:r>
      <w:r>
        <w:t xml:space="preserve">lộn </w:t>
      </w:r>
      <w:r>
        <w:t xml:space="preserve">trên </w:t>
      </w:r>
      <w:r>
        <w:t xml:space="preserve">không </w:t>
      </w:r>
      <w:r>
        <w:t xml:space="preserve">giữa </w:t>
      </w:r>
      <w:r>
        <w:t xml:space="preserve">khoảng </w:t>
      </w:r>
      <w:r>
        <w:t xml:space="preserve">cách </w:t>
      </w:r>
      <w:r>
        <w:t xml:space="preserve">hai </w:t>
      </w:r>
      <w:r>
        <w:t xml:space="preserve">dàn </w:t>
      </w:r>
      <w:r>
        <w:t xml:space="preserve">đu </w:t>
      </w:r>
      <w:r>
        <w:t xml:space="preserve">(một </w:t>
      </w:r>
      <w:r>
        <w:t xml:space="preserve">đu </w:t>
      </w:r>
      <w:r>
        <w:t xml:space="preserve">cái </w:t>
      </w:r>
      <w:r>
        <w:t xml:space="preserve">và </w:t>
      </w:r>
      <w:r>
        <w:t xml:space="preserve">một </w:t>
      </w:r>
      <w:r>
        <w:t xml:space="preserve">đu </w:t>
      </w:r>
      <w:r>
        <w:t xml:space="preserve">con) </w:t>
      </w:r>
      <w:r>
        <w:t xml:space="preserve">đặt </w:t>
      </w:r>
      <w:r>
        <w:t xml:space="preserve">ở </w:t>
      </w:r>
      <w:r>
        <w:t xml:space="preserve">hai </w:t>
      </w:r>
      <w:r>
        <w:t xml:space="preserve">bên </w:t>
      </w:r>
      <w:r>
        <w:t xml:space="preserve">sân </w:t>
      </w:r>
      <w:r>
        <w:t xml:space="preserve">khấu, </w:t>
      </w:r>
      <w:r>
        <w:t xml:space="preserve">cao </w:t>
      </w:r>
      <w:r>
        <w:t xml:space="preserve">sát </w:t>
      </w:r>
      <w:r>
        <w:t xml:space="preserve">vòm </w:t>
      </w:r>
      <w:r>
        <w:t xml:space="preserve">rạp. </w:t>
      </w:r>
      <w: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đu </w:t>
      </w:r>
      <w:r>
        <w:t xml:space="preserve">bay. </w:t>
      </w:r>
      <w:r>
        <w:br/>
      </w:r>
      <w:r>
        <w:rPr>
          <w:b/>
        </w:rPr>
        <w:t xml:space="preserve">đu </w:t>
      </w:r>
      <w:r>
        <w:rPr>
          <w:b/>
        </w:rPr>
        <w:t xml:space="preserve">đủ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cột, </w:t>
      </w:r>
      <w:r>
        <w:t xml:space="preserve">cuống </w:t>
      </w:r>
      <w:r>
        <w:t xml:space="preserve">lá </w:t>
      </w:r>
      <w:r>
        <w:t xml:space="preserve">dài, </w:t>
      </w:r>
      <w:r>
        <w:t xml:space="preserve">rỗng, </w:t>
      </w:r>
      <w:r>
        <w:t xml:space="preserve">hoa </w:t>
      </w:r>
      <w:r>
        <w:t xml:space="preserve">đực </w:t>
      </w:r>
      <w:r>
        <w:t xml:space="preserve">hoa </w:t>
      </w:r>
      <w:r>
        <w:t xml:space="preserve">cái </w:t>
      </w:r>
      <w:r>
        <w:t xml:space="preserve">riêng </w:t>
      </w:r>
      <w:r>
        <w:t xml:space="preserve">gốc, </w:t>
      </w:r>
      <w:r>
        <w:t xml:space="preserve">quả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hoặc </w:t>
      </w:r>
      <w:r>
        <w:t xml:space="preserve">để </w:t>
      </w:r>
      <w:r>
        <w:t xml:space="preserve">lấy </w:t>
      </w:r>
      <w:r>
        <w:t xml:space="preserve">nhựa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đu </w:t>
      </w:r>
      <w:r>
        <w:rPr>
          <w:b/>
        </w:rPr>
        <w:t xml:space="preserve">đủ </w:t>
      </w:r>
      <w:r>
        <w:rPr>
          <w:b/>
        </w:rPr>
        <w:t xml:space="preserve">tía </w:t>
      </w:r>
      <w:r>
        <w:rPr>
          <w:i/>
        </w:rPr>
        <w:t xml:space="preserve">danh từ </w:t>
      </w:r>
      <w:r>
        <w:t xml:space="preserve">(phương ngữ). </w:t>
      </w:r>
      <w:r>
        <w:t xml:space="preserve">Thầu </w:t>
      </w:r>
      <w:r>
        <w:t xml:space="preserve">dầu. </w:t>
      </w:r>
      <w:r>
        <w:br/>
      </w:r>
      <w:r>
        <w:rPr>
          <w:b/>
        </w:rPr>
        <w:t xml:space="preserve">đu </w:t>
      </w:r>
      <w:r>
        <w:rPr>
          <w:b/>
        </w:rPr>
        <w:t xml:space="preserve">đưa </w:t>
      </w:r>
      <w:r>
        <w:rPr>
          <w:i/>
        </w:rPr>
        <w:t xml:space="preserve">động từ </w:t>
      </w:r>
      <w:r>
        <w:t xml:space="preserve">Đưa </w:t>
      </w:r>
      <w:r>
        <w:t xml:space="preserve">qua </w:t>
      </w:r>
      <w:r>
        <w:t xml:space="preserve">đưa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nhàng, </w:t>
      </w:r>
      <w:r>
        <w:t xml:space="preserve">lơ </w:t>
      </w:r>
      <w:r>
        <w:t xml:space="preserve">lửng. </w:t>
      </w:r>
      <w:r>
        <w:t xml:space="preserve">Chiếc </w:t>
      </w:r>
      <w:r>
        <w:t xml:space="preserve">nói </w:t>
      </w:r>
      <w:r>
        <w:rPr>
          <w:i/>
        </w:rPr>
        <w:t xml:space="preserve">đu </w:t>
      </w:r>
      <w:r>
        <w:rPr>
          <w:i/>
        </w:rPr>
        <w:t xml:space="preserve">đưa. </w:t>
      </w:r>
      <w:r>
        <w:rPr>
          <w:i/>
        </w:rPr>
        <w:t xml:space="preserve">Quả </w:t>
      </w:r>
      <w:r>
        <w:rPr>
          <w:i/>
        </w:rPr>
        <w:t xml:space="preserve">bưởi </w:t>
      </w:r>
      <w:r>
        <w:t xml:space="preserve">đu </w:t>
      </w:r>
      <w:r>
        <w:t xml:space="preserve">đưa </w:t>
      </w:r>
      <w:r>
        <w:rPr>
          <w:i/>
        </w:rPr>
        <w:t xml:space="preserve">trước </w:t>
      </w:r>
      <w:r>
        <w:rPr>
          <w:i/>
        </w:rPr>
        <w:t xml:space="preserve">gió. </w:t>
      </w:r>
      <w:r>
        <w:br/>
      </w:r>
      <w:r>
        <w:rPr>
          <w:b/>
        </w:rPr>
        <w:t xml:space="preserve">đu </w:t>
      </w:r>
      <w:r>
        <w:rPr>
          <w:b/>
        </w:rPr>
        <w:t xml:space="preserve">mẹ </w:t>
      </w:r>
      <w:r>
        <w:t xml:space="preserve">Biến </w:t>
      </w:r>
      <w:r>
        <w:t xml:space="preserve">âm </w:t>
      </w:r>
      <w:r>
        <w:t xml:space="preserve">của </w:t>
      </w:r>
      <w:r>
        <w:t xml:space="preserve">đụ </w:t>
      </w:r>
      <w:r>
        <w:t xml:space="preserve">mẹ </w:t>
      </w:r>
      <w:r>
        <w:t xml:space="preserve">(tiếng </w:t>
      </w:r>
      <w:r>
        <w:t xml:space="preserve">chửi </w:t>
      </w:r>
      <w:r>
        <w:t xml:space="preserve">tục </w:t>
      </w:r>
      <w:r>
        <w:t xml:space="preserve">tĩu). </w:t>
      </w:r>
      <w:r>
        <w:br/>
      </w:r>
      <w:r>
        <w:rPr>
          <w:b/>
        </w:rPr>
        <w:t xml:space="preserve">đu </w:t>
      </w:r>
      <w:r>
        <w:rPr>
          <w:b/>
        </w:rPr>
        <w:t xml:space="preserve">quay </w:t>
      </w:r>
      <w:r>
        <w:rPr>
          <w:i/>
        </w:rPr>
        <w:t xml:space="preserve">danh từ </w:t>
      </w:r>
      <w:r>
        <w:t xml:space="preserve">Đồ </w:t>
      </w:r>
      <w:r>
        <w:t xml:space="preserve">chơi </w:t>
      </w:r>
      <w:r>
        <w:t xml:space="preserve">gần </w:t>
      </w:r>
      <w:r>
        <w:t xml:space="preserve">một </w:t>
      </w:r>
      <w:r>
        <w:t xml:space="preserve">giàn </w:t>
      </w:r>
      <w:r>
        <w:t xml:space="preserve">các </w:t>
      </w:r>
      <w:r>
        <w:t xml:space="preserve">thanh </w:t>
      </w:r>
      <w:r>
        <w:t xml:space="preserve">vật </w:t>
      </w:r>
      <w:r>
        <w:t xml:space="preserve">liệu </w:t>
      </w:r>
      <w:r>
        <w:t xml:space="preserve">cứng </w:t>
      </w:r>
      <w:r>
        <w:t xml:space="preserve">đan </w:t>
      </w:r>
      <w:r>
        <w:t xml:space="preserve">chéo </w:t>
      </w:r>
      <w:r>
        <w:t xml:space="preserve">nhau </w:t>
      </w:r>
      <w:r>
        <w:t xml:space="preserve">qua </w:t>
      </w:r>
      <w:r>
        <w:t xml:space="preserve">một </w:t>
      </w:r>
      <w:r>
        <w:t xml:space="preserve">tâm, </w:t>
      </w:r>
      <w:r>
        <w:t xml:space="preserve">đầu </w:t>
      </w:r>
      <w:r>
        <w:t xml:space="preserve">có </w:t>
      </w:r>
      <w:r>
        <w:t xml:space="preserve">gắn </w:t>
      </w:r>
      <w:r>
        <w:t xml:space="preserve">chỗ </w:t>
      </w:r>
      <w:r>
        <w:t xml:space="preserve">ngồi, </w:t>
      </w:r>
      <w:r>
        <w:t xml:space="preserve">quay </w:t>
      </w:r>
      <w:r>
        <w:t xml:space="preserve">quanh </w:t>
      </w:r>
      <w:r>
        <w:t xml:space="preserve">một </w:t>
      </w:r>
      <w:r>
        <w:t xml:space="preserve">trục. </w:t>
      </w:r>
      <w:r>
        <w:t xml:space="preserve">Ngôi </w:t>
      </w:r>
      <w:r>
        <w:rPr>
          <w:i/>
        </w:rPr>
        <w:t xml:space="preserve">đu </w:t>
      </w:r>
      <w:r>
        <w:t xml:space="preserve">quay. </w:t>
      </w:r>
      <w:r>
        <w:t xml:space="preserve">Chơi </w:t>
      </w:r>
      <w:r>
        <w:rPr>
          <w:i/>
        </w:rPr>
        <w:t xml:space="preserve">đu </w:t>
      </w:r>
      <w:r>
        <w:t xml:space="preserve">quay. </w:t>
      </w:r>
      <w:r>
        <w:br/>
      </w:r>
      <w:r>
        <w:rPr>
          <w:b/>
        </w:rPr>
        <w:t xml:space="preserve">"đu-ra" </w:t>
      </w:r>
      <w:r>
        <w:rPr>
          <w:i/>
        </w:rPr>
        <w:t xml:space="preserve">xem </w:t>
      </w:r>
      <w:r>
        <w:rPr>
          <w:i/>
        </w:rPr>
        <w:t xml:space="preserve">dure. </w:t>
      </w:r>
      <w:r>
        <w:br/>
      </w:r>
      <w:r>
        <w:rPr>
          <w:b/>
        </w:rPr>
        <w:t xml:space="preserve">đù </w:t>
      </w:r>
      <w:r>
        <w:rPr>
          <w:b/>
        </w:rPr>
        <w:t xml:space="preserve">đà </w:t>
      </w:r>
      <w:r>
        <w:rPr>
          <w:b/>
        </w:rPr>
        <w:t xml:space="preserve">đủ </w:t>
      </w:r>
      <w:r>
        <w:rPr>
          <w:b/>
        </w:rPr>
        <w:t xml:space="preserve">đờ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đù </w:t>
      </w:r>
      <w:r>
        <w:rPr>
          <w:i/>
        </w:rPr>
        <w:t xml:space="preserve">đờ </w:t>
      </w:r>
      <w:r>
        <w:t xml:space="preserve">(láy). </w:t>
      </w:r>
      <w:r>
        <w:br/>
      </w:r>
      <w:r>
        <w:rPr>
          <w:b/>
        </w:rPr>
        <w:t xml:space="preserve">đù </w:t>
      </w:r>
      <w:r>
        <w:rPr>
          <w:b/>
        </w:rPr>
        <w:t xml:space="preserve">đờ </w:t>
      </w:r>
      <w:r>
        <w:rPr>
          <w:b/>
        </w:rPr>
        <w:t xml:space="preserve">t </w:t>
      </w:r>
      <w:r>
        <w:t xml:space="preserve">Có </w:t>
      </w:r>
      <w:r>
        <w:t xml:space="preserve">vẻ </w:t>
      </w:r>
      <w:r>
        <w:t xml:space="preserve">chậm </w:t>
      </w:r>
      <w:r>
        <w:t xml:space="preserve">chạp, </w:t>
      </w:r>
      <w:r>
        <w:t xml:space="preserve">không </w:t>
      </w:r>
      <w:r>
        <w:t xml:space="preserve">tỉnh </w:t>
      </w:r>
      <w:r>
        <w:t xml:space="preserve">nhanh </w:t>
      </w:r>
      <w:r>
        <w:t xml:space="preserve">trong </w:t>
      </w:r>
      <w:r>
        <w:t xml:space="preserve">hành </w:t>
      </w:r>
      <w:r>
        <w:t xml:space="preserve">động. </w:t>
      </w:r>
      <w:r>
        <w:rPr>
          <w:i/>
        </w:rPr>
        <w:t xml:space="preserve">Làm </w:t>
      </w:r>
      <w:r>
        <w:rPr>
          <w:i/>
        </w:rPr>
        <w:t xml:space="preserve">đù </w:t>
      </w:r>
      <w:r>
        <w:rPr>
          <w:i/>
        </w:rPr>
        <w:t xml:space="preserve">đờ </w:t>
      </w:r>
      <w:r>
        <w:t xml:space="preserve">thế </w:t>
      </w:r>
      <w:r>
        <w:t xml:space="preserve">thì </w:t>
      </w:r>
      <w:r>
        <w:rPr>
          <w:i/>
        </w:rPr>
        <w:t xml:space="preserve">bao </w:t>
      </w:r>
      <w:r>
        <w:t xml:space="preserve">giờ </w:t>
      </w:r>
      <w:r>
        <w:rPr>
          <w:i/>
        </w:rPr>
        <w:t xml:space="preserve">xong. </w:t>
      </w:r>
      <w:r>
        <w:rPr>
          <w:i/>
        </w:rPr>
        <w:t xml:space="preserve">/! </w:t>
      </w:r>
      <w:r>
        <w:t xml:space="preserve">Láy: </w:t>
      </w:r>
      <w:r>
        <w:t xml:space="preserve">đù </w:t>
      </w:r>
      <w:r>
        <w:rPr>
          <w:i/>
        </w:rPr>
        <w:t xml:space="preserve">đà </w:t>
      </w:r>
      <w:r>
        <w:t xml:space="preserve">đù </w:t>
      </w:r>
      <w:r>
        <w:rPr>
          <w:i/>
        </w:rPr>
        <w:t xml:space="preserve">đờ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