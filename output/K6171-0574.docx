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tam </w:t>
      </w:r>
      <w:r>
        <w:rPr>
          <w:b/>
        </w:rPr>
        <w:t xml:space="preserve">tấu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Hoà </w:t>
      </w:r>
      <w:r>
        <w:t xml:space="preserve">nhạc </w:t>
      </w:r>
      <w:r>
        <w:t xml:space="preserve">ba </w:t>
      </w:r>
      <w:r>
        <w:t xml:space="preserve">người. </w:t>
      </w:r>
      <w:r>
        <w:t xml:space="preserve">II </w:t>
      </w:r>
      <w:r>
        <w:t xml:space="preserve">danh từ </w:t>
      </w:r>
      <w:r>
        <w:t xml:space="preserve">Bản </w:t>
      </w:r>
      <w:r>
        <w:t xml:space="preserve">hoà </w:t>
      </w:r>
      <w:r>
        <w:t xml:space="preserve">tấu </w:t>
      </w:r>
      <w:r>
        <w:t xml:space="preserve">cho </w:t>
      </w:r>
      <w:r>
        <w:t xml:space="preserve">ba </w:t>
      </w:r>
      <w:r>
        <w:t xml:space="preserve">nhạc </w:t>
      </w:r>
      <w:r>
        <w:t xml:space="preserve">khí.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mọc </w:t>
      </w:r>
      <w:r>
        <w:t xml:space="preserve">ở </w:t>
      </w:r>
      <w:r>
        <w:t xml:space="preserve">vùng </w:t>
      </w:r>
      <w:r>
        <w:t xml:space="preserve">núi </w:t>
      </w:r>
      <w:r>
        <w:t xml:space="preserve">cao, </w:t>
      </w:r>
      <w:r>
        <w:t xml:space="preserve">rễ </w:t>
      </w:r>
      <w:r>
        <w:t xml:space="preserve">củ </w:t>
      </w:r>
      <w:r>
        <w:t xml:space="preserve">màu </w:t>
      </w:r>
      <w:r>
        <w:t xml:space="preserve">đen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Đen </w:t>
      </w:r>
      <w:r>
        <w:t xml:space="preserve">như </w:t>
      </w:r>
      <w:r>
        <w:t xml:space="preserve">củ </w:t>
      </w:r>
      <w:r>
        <w:rPr>
          <w:i/>
        </w:rPr>
        <w:t xml:space="preserve">tam </w:t>
      </w:r>
      <w:r>
        <w:t xml:space="preserve">thất.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Ba </w:t>
      </w:r>
      <w:r>
        <w:t xml:space="preserve">màu. </w:t>
      </w:r>
      <w:r>
        <w:t xml:space="preserve">Mèo </w:t>
      </w:r>
      <w:r>
        <w:t xml:space="preserve">tam </w:t>
      </w:r>
      <w:r>
        <w:t xml:space="preserve">thể </w:t>
      </w:r>
      <w:r>
        <w:t xml:space="preserve">(lông </w:t>
      </w:r>
      <w:r>
        <w:t xml:space="preserve">đen, </w:t>
      </w:r>
      <w:r>
        <w:t xml:space="preserve">trắng, </w:t>
      </w:r>
      <w:r>
        <w:t xml:space="preserve">vàng).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(cũ). </w:t>
      </w:r>
      <w:r>
        <w:t xml:space="preserve">Luỹ </w:t>
      </w:r>
      <w:r>
        <w:t xml:space="preserve">thừa </w:t>
      </w:r>
      <w:r>
        <w:t xml:space="preserve">bậc </w:t>
      </w:r>
      <w:r>
        <w:t xml:space="preserve">ba.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Đa </w:t>
      </w:r>
      <w:r>
        <w:t xml:space="preserve">thức </w:t>
      </w:r>
      <w:r>
        <w:t xml:space="preserve">có </w:t>
      </w:r>
      <w:r>
        <w:t xml:space="preserve">ba </w:t>
      </w:r>
      <w:r>
        <w:t xml:space="preserve">số </w:t>
      </w:r>
      <w:r>
        <w:t xml:space="preserve">hạng.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toạng </w:t>
      </w:r>
      <w:r>
        <w:rPr>
          <w:i/>
        </w:rPr>
        <w:t xml:space="preserve">tính từ </w:t>
      </w:r>
      <w:r>
        <w:t xml:space="preserve">(thông tục). </w:t>
      </w:r>
      <w:r>
        <w:t xml:space="preserve">Bừa </w:t>
      </w:r>
      <w:r>
        <w:t xml:space="preserve">bãi, </w:t>
      </w:r>
      <w:r>
        <w:t xml:space="preserve">linh </w:t>
      </w:r>
      <w:r>
        <w:t xml:space="preserve">tinh,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đích. </w:t>
      </w:r>
      <w:r>
        <w:rPr>
          <w:i/>
        </w:rPr>
        <w:t xml:space="preserve">Ăn </w:t>
      </w:r>
      <w:r>
        <w:t xml:space="preserve">nói </w:t>
      </w:r>
      <w:r>
        <w:t xml:space="preserve">tam </w:t>
      </w:r>
      <w:r>
        <w:t xml:space="preserve">toạng.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tòng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của </w:t>
      </w:r>
      <w:r>
        <w:t xml:space="preserve">lễ </w:t>
      </w:r>
      <w:r>
        <w:t xml:space="preserve">giáo </w:t>
      </w:r>
      <w:r>
        <w:t xml:space="preserve">phong </w:t>
      </w:r>
      <w:r>
        <w:t xml:space="preserve">kiến </w:t>
      </w:r>
      <w:r>
        <w:t xml:space="preserve">bắt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khi </w:t>
      </w:r>
      <w:r>
        <w:t xml:space="preserve">ở </w:t>
      </w:r>
      <w:r>
        <w:t xml:space="preserve">nhà </w:t>
      </w:r>
      <w:r>
        <w:t xml:space="preserve">phải </w:t>
      </w:r>
      <w:r>
        <w:t xml:space="preserve">theo </w:t>
      </w:r>
      <w:r>
        <w:t xml:space="preserve">cha, </w:t>
      </w:r>
      <w:r>
        <w:t xml:space="preserve">khi </w:t>
      </w:r>
      <w:r>
        <w:t xml:space="preserve">lấy </w:t>
      </w:r>
      <w:r>
        <w:t xml:space="preserve">chồng </w:t>
      </w:r>
      <w:r>
        <w:t xml:space="preserve">phải </w:t>
      </w:r>
      <w:r>
        <w:t xml:space="preserve">theo </w:t>
      </w:r>
      <w:r>
        <w:t xml:space="preserve">chồng, </w:t>
      </w:r>
      <w:r>
        <w:t xml:space="preserve">khi </w:t>
      </w:r>
      <w:r>
        <w:t xml:space="preserve">chồng </w:t>
      </w:r>
      <w:r>
        <w:t xml:space="preserve">chết </w:t>
      </w:r>
      <w:r>
        <w:t xml:space="preserve">phải </w:t>
      </w:r>
      <w:r>
        <w:t xml:space="preserve">theo </w:t>
      </w:r>
      <w:r>
        <w:t xml:space="preserve">con. </w:t>
      </w:r>
      <w:r>
        <w:br/>
      </w:r>
      <w:r>
        <w:rPr>
          <w:b/>
        </w:rPr>
        <w:t xml:space="preserve">tam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Vòng </w:t>
      </w:r>
      <w:r>
        <w:t xml:space="preserve">thi </w:t>
      </w:r>
      <w:r>
        <w:t xml:space="preserve">thứ </w:t>
      </w:r>
      <w:r>
        <w:t xml:space="preserve">ba </w:t>
      </w:r>
      <w:r>
        <w:t xml:space="preserve">trong </w:t>
      </w:r>
      <w:r>
        <w:t xml:space="preserve">kì </w:t>
      </w:r>
      <w:r>
        <w:t xml:space="preserve">thi </w:t>
      </w:r>
      <w:r>
        <w:t xml:space="preserve">hương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Đỗ </w:t>
      </w:r>
      <w:r>
        <w:t xml:space="preserve">tam </w:t>
      </w:r>
      <w:r>
        <w:t xml:space="preserve">trường. </w:t>
      </w:r>
      <w:r>
        <w:br/>
      </w:r>
      <w:r>
        <w:rPr>
          <w:b/>
        </w:rPr>
        <w:t xml:space="preserve">tàm </w:t>
      </w:r>
      <w:r>
        <w:rPr>
          <w:b/>
        </w:rPr>
        <w:t xml:space="preserve">tạm </w:t>
      </w:r>
      <w:r>
        <w:rPr>
          <w:i/>
        </w:rPr>
        <w:t xml:space="preserve">tính từ </w:t>
      </w:r>
      <w:r>
        <w:t xml:space="preserve">xem </w:t>
      </w:r>
      <w:r>
        <w:t xml:space="preserve">tạm </w:t>
      </w:r>
      <w:r>
        <w:t xml:space="preserve">(láy). </w:t>
      </w:r>
      <w:r>
        <w:br/>
      </w:r>
      <w:r>
        <w:rPr>
          <w:b/>
        </w:rPr>
        <w:t xml:space="preserve">tám,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thứ </w:t>
      </w:r>
      <w:r>
        <w:t xml:space="preserve">lúa </w:t>
      </w:r>
      <w:r>
        <w:t xml:space="preserve">tẻ, </w:t>
      </w:r>
      <w:r>
        <w:t xml:space="preserve">gạo </w:t>
      </w:r>
      <w:r>
        <w:t xml:space="preserve">hạt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cơm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ngon. </w:t>
      </w:r>
      <w:r>
        <w:t xml:space="preserve">Cơm </w:t>
      </w:r>
      <w:r>
        <w:rPr>
          <w:i/>
        </w:rPr>
        <w:t xml:space="preserve">gạo </w:t>
      </w:r>
      <w:r>
        <w:rPr>
          <w:i/>
        </w:rPr>
        <w:t xml:space="preserve">tám. </w:t>
      </w:r>
      <w:r>
        <w:br/>
      </w:r>
      <w:r>
        <w:rPr>
          <w:b/>
        </w:rPr>
        <w:t xml:space="preserve">tám,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bảy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Tám </w:t>
      </w:r>
      <w:r>
        <w:t xml:space="preserve">chiếc. </w:t>
      </w:r>
      <w:r>
        <w:t xml:space="preserve">Một </w:t>
      </w:r>
      <w:r>
        <w:rPr>
          <w:i/>
        </w:rPr>
        <w:t xml:space="preserve">trăm </w:t>
      </w:r>
      <w:r>
        <w:rPr>
          <w:i/>
        </w:rPr>
        <w:t xml:space="preserve">lẻ </w:t>
      </w:r>
      <w:r>
        <w:rPr>
          <w:i/>
        </w:rPr>
        <w:t xml:space="preserve">tám. </w:t>
      </w:r>
      <w:r>
        <w:rPr>
          <w:i/>
        </w:rPr>
        <w:t xml:space="preserve">Tám </w:t>
      </w:r>
      <w:r>
        <w:rPr>
          <w:i/>
        </w:rPr>
        <w:t xml:space="preserve">bảy </w:t>
      </w:r>
      <w:r>
        <w:t xml:space="preserve">(kng.; </w:t>
      </w:r>
      <w:r>
        <w:t xml:space="preserve">tám </w:t>
      </w:r>
      <w:r>
        <w:t xml:space="preserve">mươi </w:t>
      </w:r>
      <w:r>
        <w:t xml:space="preserve">bảy). </w:t>
      </w:r>
      <w:r>
        <w:t xml:space="preserve">Một </w:t>
      </w:r>
      <w:r>
        <w:t xml:space="preserve">nghìn </w:t>
      </w:r>
      <w:r>
        <w:rPr>
          <w:i/>
        </w:rPr>
        <w:t xml:space="preserve">tám </w:t>
      </w:r>
      <w:r>
        <w:t xml:space="preserve">(kng.; </w:t>
      </w:r>
      <w:r>
        <w:t xml:space="preserve">tám </w:t>
      </w:r>
      <w:r>
        <w:t xml:space="preserve">trăm </w:t>
      </w:r>
      <w:r>
        <w:t xml:space="preserve">chẵn). </w:t>
      </w:r>
      <w:r>
        <w:t xml:space="preserve">Một </w:t>
      </w:r>
      <w:r>
        <w:t xml:space="preserve">thước </w:t>
      </w:r>
      <w:r>
        <w:rPr>
          <w:i/>
        </w:rPr>
        <w:t xml:space="preserve">tám </w:t>
      </w:r>
      <w:r>
        <w:t xml:space="preserve">(kng.; </w:t>
      </w:r>
      <w:r>
        <w:t xml:space="preserve">tám </w:t>
      </w:r>
      <w:r>
        <w:t xml:space="preserve">tấc). </w:t>
      </w:r>
      <w:r>
        <w:t xml:space="preserve">Tầng </w:t>
      </w:r>
      <w:r>
        <w:rPr>
          <w:i/>
        </w:rPr>
        <w:t xml:space="preserve">tám. </w:t>
      </w:r>
      <w:r>
        <w:br/>
      </w:r>
      <w:r>
        <w:rPr>
          <w:b/>
        </w:rPr>
        <w:t xml:space="preserve">tám </w:t>
      </w:r>
      <w:r>
        <w:rPr>
          <w:b/>
        </w:rPr>
        <w:t xml:space="preserve">đời </w:t>
      </w:r>
      <w:r>
        <w:t xml:space="preserve">(khẩu ngữ). </w:t>
      </w:r>
      <w:r>
        <w:t xml:space="preserve">Đã </w:t>
      </w:r>
      <w:r>
        <w:t xml:space="preserve">lâu </w:t>
      </w:r>
      <w:r>
        <w:t xml:space="preserve">lắm, </w:t>
      </w:r>
      <w:r>
        <w:t xml:space="preserve">như </w:t>
      </w:r>
      <w:r>
        <w:t xml:space="preserve">từ </w:t>
      </w:r>
      <w:r>
        <w:t xml:space="preserve">bao </w:t>
      </w:r>
      <w:r>
        <w:t xml:space="preserve">đời </w:t>
      </w:r>
      <w:r>
        <w:t xml:space="preserve">trước. </w:t>
      </w:r>
      <w:r>
        <w:rPr>
          <w:i/>
        </w:rPr>
        <w:t xml:space="preserve">Nó </w:t>
      </w:r>
      <w:r>
        <w:t xml:space="preserve">đi </w:t>
      </w:r>
      <w:r>
        <w:t xml:space="preserve">từ </w:t>
      </w:r>
      <w:r>
        <w:rPr>
          <w:i/>
        </w:rPr>
        <w:t xml:space="preserve">tám </w:t>
      </w:r>
      <w:r>
        <w:rPr>
          <w:i/>
        </w:rPr>
        <w:t xml:space="preserve">đời </w:t>
      </w:r>
      <w:r>
        <w:t xml:space="preserve">rồi. </w:t>
      </w:r>
      <w:r>
        <w:t xml:space="preserve">Chị </w:t>
      </w:r>
      <w:r>
        <w:t xml:space="preserve">em </w:t>
      </w:r>
      <w:r>
        <w:t xml:space="preserve">cùng </w:t>
      </w:r>
      <w:r>
        <w:t xml:space="preserve">khúc </w:t>
      </w:r>
      <w:r>
        <w:t xml:space="preserve">ruột </w:t>
      </w:r>
      <w:r>
        <w:rPr>
          <w:i/>
        </w:rPr>
        <w:t xml:space="preserve">rà. </w:t>
      </w:r>
      <w:r>
        <w:t xml:space="preserve">Kẻ </w:t>
      </w:r>
      <w:r>
        <w:rPr>
          <w:i/>
        </w:rPr>
        <w:t xml:space="preserve">giàu </w:t>
      </w:r>
      <w:r>
        <w:rPr>
          <w:i/>
        </w:rPr>
        <w:t xml:space="preserve">người </w:t>
      </w:r>
      <w:r>
        <w:rPr>
          <w:i/>
        </w:rPr>
        <w:t xml:space="preserve">khó, </w:t>
      </w:r>
      <w:r>
        <w:t xml:space="preserve">họ </w:t>
      </w:r>
      <w:r>
        <w:rPr>
          <w:i/>
        </w:rPr>
        <w:t xml:space="preserve">xa </w:t>
      </w:r>
      <w:r>
        <w:rPr>
          <w:i/>
        </w:rPr>
        <w:t xml:space="preserve">tám </w:t>
      </w:r>
      <w:r>
        <w:rPr>
          <w:i/>
        </w:rPr>
        <w:t xml:space="preserve">đời </w:t>
      </w:r>
      <w:r>
        <w:t xml:space="preserve">(ca dao). </w:t>
      </w:r>
      <w:r>
        <w:br/>
      </w:r>
      <w:r>
        <w:rPr>
          <w:b/>
        </w:rPr>
        <w:t xml:space="preserve">tám </w:t>
      </w:r>
      <w:r>
        <w:rPr>
          <w:b/>
        </w:rPr>
        <w:t xml:space="preserve">hoánh </w:t>
      </w:r>
      <w:r>
        <w:rPr>
          <w:i/>
        </w:rPr>
        <w:t xml:space="preserve">danh từ </w:t>
      </w:r>
      <w:r>
        <w:t xml:space="preserve">(thông tục).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lâu </w:t>
      </w:r>
      <w:r>
        <w:t xml:space="preserve">lắm. </w:t>
      </w:r>
      <w:r>
        <w:t xml:space="preserve">Đi </w:t>
      </w:r>
      <w:r>
        <w:t xml:space="preserve">từ </w:t>
      </w:r>
      <w:r>
        <w:rPr>
          <w:i/>
        </w:rPr>
        <w:t xml:space="preserve">đời </w:t>
      </w:r>
      <w:r>
        <w:rPr>
          <w:i/>
        </w:rPr>
        <w:t xml:space="preserve">tám </w:t>
      </w:r>
      <w:r>
        <w:rPr>
          <w:i/>
        </w:rPr>
        <w:t xml:space="preserve">hoánh </w:t>
      </w:r>
      <w:r>
        <w:rPr>
          <w:i/>
        </w:rPr>
        <w:t xml:space="preserve">nào </w:t>
      </w:r>
      <w:r>
        <w:t xml:space="preserve">rồi. </w:t>
      </w:r>
      <w:r>
        <w:br/>
      </w:r>
      <w:r>
        <w:rPr>
          <w:b/>
        </w:rPr>
        <w:t xml:space="preserve">tám </w:t>
      </w:r>
      <w:r>
        <w:rPr>
          <w:b/>
        </w:rPr>
        <w:t xml:space="preserve">thơm </w:t>
      </w:r>
      <w:r>
        <w:rPr>
          <w:i/>
        </w:rPr>
        <w:t xml:space="preserve">danh từ </w:t>
      </w:r>
      <w:r>
        <w:t xml:space="preserve">Thứ </w:t>
      </w:r>
      <w:r>
        <w:t xml:space="preserve">lúa, </w:t>
      </w:r>
      <w:r>
        <w:t xml:space="preserve">gạo </w:t>
      </w:r>
      <w:r>
        <w:t xml:space="preserve">hạt </w:t>
      </w:r>
      <w:r>
        <w:t xml:space="preserve">nhỏ, </w:t>
      </w:r>
      <w:r>
        <w:t xml:space="preserve">thon </w:t>
      </w:r>
      <w:r>
        <w:t xml:space="preserve">và </w:t>
      </w:r>
      <w:r>
        <w:t xml:space="preserve">dài, </w:t>
      </w:r>
      <w:r>
        <w:t xml:space="preserve">màu </w:t>
      </w:r>
      <w:r>
        <w:t xml:space="preserve">trắng </w:t>
      </w:r>
      <w:r>
        <w:t xml:space="preserve">xanh, </w:t>
      </w:r>
      <w:r>
        <w:t xml:space="preserve">cơm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tám </w:t>
      </w:r>
      <w:r>
        <w:rPr>
          <w:b/>
        </w:rPr>
        <w:t xml:space="preserve">xoan </w:t>
      </w:r>
      <w:r>
        <w:rPr>
          <w:i/>
        </w:rPr>
        <w:t xml:space="preserve">danh từ </w:t>
      </w:r>
      <w:r>
        <w:t xml:space="preserve">Thứ </w:t>
      </w:r>
      <w:r>
        <w:t xml:space="preserve">lúa, </w:t>
      </w:r>
      <w:r>
        <w:t xml:space="preserve">gạo </w:t>
      </w:r>
      <w:r>
        <w:t xml:space="preserve">hạt </w:t>
      </w:r>
      <w:r>
        <w:t xml:space="preserve">nhỏ, </w:t>
      </w:r>
      <w:r>
        <w:t xml:space="preserve">trắng, </w:t>
      </w:r>
      <w:r>
        <w:t xml:space="preserve">cơm </w:t>
      </w:r>
      <w:r>
        <w:t xml:space="preserve">rất </w:t>
      </w:r>
      <w:r>
        <w:t xml:space="preserve">đẻo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tạm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khi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thì </w:t>
      </w:r>
      <w:r>
        <w:t xml:space="preserve">sẽ </w:t>
      </w:r>
      <w:r>
        <w:t xml:space="preserve">có </w:t>
      </w:r>
      <w:r>
        <w:t xml:space="preserve">thay </w:t>
      </w:r>
      <w:r>
        <w:t xml:space="preserve">đổi. </w:t>
      </w:r>
      <w:r>
        <w:rPr>
          <w:i/>
        </w:rPr>
        <w:t xml:space="preserve">Tạm </w:t>
      </w:r>
      <w:r>
        <w:rPr>
          <w:i/>
        </w:rPr>
        <w:t xml:space="preserve">thay </w:t>
      </w:r>
      <w:r>
        <w:rPr>
          <w:i/>
        </w:rPr>
        <w:t xml:space="preserve">làm </w:t>
      </w:r>
      <w:r>
        <w:t xml:space="preserve">giám </w:t>
      </w:r>
      <w:r>
        <w:rPr>
          <w:i/>
        </w:rPr>
        <w:t xml:space="preserve">đốc. </w:t>
      </w:r>
      <w:r>
        <w:rPr>
          <w:i/>
        </w:rPr>
        <w:t xml:space="preserve">Tạm </w:t>
      </w:r>
      <w:r>
        <w:rPr>
          <w:i/>
        </w:rPr>
        <w:t xml:space="preserve">lánh </w:t>
      </w:r>
      <w:r>
        <w:rPr>
          <w:i/>
        </w:rPr>
        <w:t xml:space="preserve">đi </w:t>
      </w:r>
      <w:r>
        <w:t xml:space="preserve">nơi </w:t>
      </w:r>
      <w:r>
        <w:rPr>
          <w:i/>
        </w:rPr>
        <w:t xml:space="preserve">khác. </w:t>
      </w:r>
      <w:r>
        <w:t xml:space="preserve">Hội </w:t>
      </w:r>
      <w:r>
        <w:t xml:space="preserve">nghị </w:t>
      </w:r>
      <w:r>
        <w:rPr>
          <w:i/>
        </w:rPr>
        <w:t xml:space="preserve">tạm </w:t>
      </w:r>
      <w:r>
        <w:rPr>
          <w:i/>
        </w:rPr>
        <w:t xml:space="preserve">hoãn. </w:t>
      </w:r>
      <w:r>
        <w:rPr>
          <w:b/>
        </w:rPr>
        <w:t xml:space="preserve">2 </w:t>
      </w:r>
      <w:r>
        <w:t xml:space="preserve">Thật </w:t>
      </w:r>
      <w:r>
        <w:t xml:space="preserve">ra </w:t>
      </w:r>
      <w:r>
        <w:t xml:space="preserve">chưa </w:t>
      </w:r>
      <w:r>
        <w:t xml:space="preserve">đạt </w:t>
      </w:r>
      <w:r>
        <w:t xml:space="preserve">yêu </w:t>
      </w:r>
      <w:r>
        <w:t xml:space="preserve">cầu </w:t>
      </w:r>
      <w:r>
        <w:t xml:space="preserve">như </w:t>
      </w:r>
      <w:r>
        <w:t xml:space="preserve">mong </w:t>
      </w:r>
      <w:r>
        <w:t xml:space="preserve">muốn, </w:t>
      </w:r>
      <w:r>
        <w:t xml:space="preserve">nhưng </w:t>
      </w:r>
      <w:r>
        <w:rPr>
          <w:i/>
        </w:rPr>
        <w:t xml:space="preserve">chấp </w:t>
      </w:r>
      <w:r>
        <w:rPr>
          <w:i/>
        </w:rPr>
        <w:t xml:space="preserve">nhận, </w:t>
      </w:r>
      <w:r>
        <w:t xml:space="preserve">coi </w:t>
      </w:r>
      <w:r>
        <w:t xml:space="preserve">là </w:t>
      </w:r>
      <w:r>
        <w:t xml:space="preserve">được. </w:t>
      </w:r>
      <w:r>
        <w:t xml:space="preserve">Làm </w:t>
      </w:r>
      <w:r>
        <w:t xml:space="preserve">tạm </w:t>
      </w:r>
      <w:r>
        <w:rPr>
          <w:i/>
        </w:rPr>
        <w:t xml:space="preserve">đủ </w:t>
      </w:r>
      <w:r>
        <w:rPr>
          <w:i/>
        </w:rPr>
        <w:t xml:space="preserve">ăn. </w:t>
      </w:r>
      <w:r>
        <w:t xml:space="preserve">Bài </w:t>
      </w:r>
      <w:r>
        <w:t xml:space="preserve">thơ </w:t>
      </w:r>
      <w:r>
        <w:t xml:space="preserve">nghe </w:t>
      </w:r>
      <w:r>
        <w:t xml:space="preserve">tạm </w:t>
      </w:r>
      <w:r>
        <w:t xml:space="preserve">được. </w:t>
      </w:r>
      <w:r>
        <w:rPr>
          <w:i/>
        </w:rPr>
        <w:t xml:space="preserve">Công </w:t>
      </w:r>
      <w:r>
        <w:t xml:space="preserve">uiệc </w:t>
      </w:r>
      <w:r>
        <w:rPr>
          <w:i/>
        </w:rPr>
        <w:t xml:space="preserve">tạm </w:t>
      </w:r>
      <w:r>
        <w:t xml:space="preserve">gọi </w:t>
      </w:r>
      <w:r>
        <w:rPr>
          <w:i/>
        </w:rPr>
        <w:t xml:space="preserve">là </w:t>
      </w:r>
      <w:r>
        <w:rPr>
          <w:i/>
        </w:rPr>
        <w:t xml:space="preserve">ổn. </w:t>
      </w:r>
      <w:r>
        <w:rPr>
          <w:i/>
        </w:rPr>
        <w:t xml:space="preserve">Ăn </w:t>
      </w:r>
      <w:r>
        <w:t xml:space="preserve">tạm </w:t>
      </w:r>
      <w:r>
        <w:rPr>
          <w:i/>
        </w:rPr>
        <w:t xml:space="preserve">cho </w:t>
      </w:r>
      <w:r>
        <w:t xml:space="preserve">đỡ </w:t>
      </w:r>
      <w:r>
        <w:t xml:space="preserve">đói.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tàm </w:t>
      </w:r>
      <w:r>
        <w:t xml:space="preserve">tạm </w:t>
      </w:r>
      <w:r>
        <w:t xml:space="preserve">(nghĩa </w:t>
      </w:r>
      <w:r>
        <w:rPr>
          <w:i/>
        </w:rPr>
        <w:t xml:space="preserve">2;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thấp). </w:t>
      </w:r>
      <w:r>
        <w:br/>
      </w:r>
      <w:r>
        <w:rPr>
          <w:b/>
        </w:rPr>
        <w:t xml:space="preserve">tam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Chia </w:t>
      </w:r>
      <w:r>
        <w:t xml:space="preserve">tay </w:t>
      </w:r>
      <w:r>
        <w:t xml:space="preserve">nhau </w:t>
      </w:r>
      <w:r>
        <w:t xml:space="preserve">với </w:t>
      </w:r>
      <w:r>
        <w:t xml:space="preserve">hi </w:t>
      </w:r>
      <w:r>
        <w:t xml:space="preserve">vọng </w:t>
      </w:r>
      <w:r>
        <w:t xml:space="preserve">sớm </w:t>
      </w:r>
      <w:r>
        <w:t xml:space="preserve">gặp </w:t>
      </w:r>
      <w:r>
        <w:t xml:space="preserve">lại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lời </w:t>
      </w:r>
      <w:r>
        <w:t xml:space="preserve">chào </w:t>
      </w:r>
      <w:r>
        <w:t xml:space="preserve">khi </w:t>
      </w:r>
      <w:r>
        <w:t xml:space="preserve">chia </w:t>
      </w:r>
      <w:r>
        <w:t xml:space="preserve">tay). </w:t>
      </w:r>
      <w:r>
        <w:t xml:space="preserve">Tạm </w:t>
      </w:r>
      <w:r>
        <w:rPr>
          <w:i/>
        </w:rPr>
        <w:t xml:space="preserve">biệt </w:t>
      </w:r>
      <w:r>
        <w:rPr>
          <w:i/>
        </w:rPr>
        <w:t xml:space="preserve">quê </w:t>
      </w:r>
      <w:r>
        <w:rPr>
          <w:i/>
        </w:rPr>
        <w:t xml:space="preserve">hương </w:t>
      </w:r>
      <w:r>
        <w:rPr>
          <w:i/>
        </w:rPr>
        <w:t xml:space="preserve">đi </w:t>
      </w:r>
      <w:r>
        <w:t xml:space="preserve">học </w:t>
      </w:r>
      <w:r>
        <w:t xml:space="preserve">xa. </w:t>
      </w:r>
      <w:r>
        <w:rPr>
          <w:i/>
        </w:rPr>
        <w:t xml:space="preserve">Tạm </w:t>
      </w:r>
      <w:r>
        <w:rPr>
          <w:i/>
        </w:rPr>
        <w:t xml:space="preserve">biệt </w:t>
      </w:r>
      <w:r>
        <w:rPr>
          <w:i/>
        </w:rPr>
        <w:t xml:space="preserve">nhé!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bợ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nhất </w:t>
      </w:r>
      <w:r>
        <w:t xml:space="preserve">thời, </w:t>
      </w:r>
      <w:r>
        <w:t xml:space="preserve">chứ </w:t>
      </w:r>
      <w:r>
        <w:t xml:space="preserve">không </w:t>
      </w:r>
      <w:r>
        <w:t xml:space="preserve">nhằm </w:t>
      </w:r>
      <w:r>
        <w:t xml:space="preserve">tới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lâu </w:t>
      </w:r>
      <w:r>
        <w:t xml:space="preserve">dài.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tạm </w:t>
      </w:r>
      <w:r>
        <w:rPr>
          <w:i/>
        </w:rPr>
        <w:t xml:space="preserve">bợ.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tạm </w:t>
      </w:r>
      <w:r>
        <w:t xml:space="preserve">bợ.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(ít dùng). </w:t>
      </w:r>
      <w:r>
        <w:t xml:space="preserve">Tạm </w:t>
      </w:r>
      <w:r>
        <w:t xml:space="preserve">thời </w:t>
      </w:r>
      <w:r>
        <w:t xml:space="preserve">quyền </w:t>
      </w:r>
      <w:r>
        <w:t xml:space="preserve">(một </w:t>
      </w:r>
      <w:r>
        <w:t xml:space="preserve">chức </w:t>
      </w:r>
      <w:r>
        <w:t xml:space="preserve">vụ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cấp) </w:t>
      </w:r>
      <w:r>
        <w:t xml:space="preserve">trong </w:t>
      </w:r>
      <w:r>
        <w:t xml:space="preserve">một </w:t>
      </w:r>
      <w:r>
        <w:rPr>
          <w:i/>
        </w:rPr>
        <w:t xml:space="preserve">thời </w:t>
      </w:r>
      <w:r>
        <w:t xml:space="preserve">gian </w:t>
      </w:r>
      <w:r>
        <w:t xml:space="preserve">ngắn. </w:t>
      </w:r>
      <w:r>
        <w:t xml:space="preserve">Khi </w:t>
      </w:r>
      <w:r>
        <w:t xml:space="preserve">Chú </w:t>
      </w:r>
      <w:r>
        <w:t xml:space="preserve">tịch </w:t>
      </w:r>
      <w:r>
        <w:t xml:space="preserve">từ </w:t>
      </w:r>
      <w:r>
        <w:t xml:space="preserve">trần </w:t>
      </w:r>
      <w:r>
        <w:rPr>
          <w:i/>
        </w:rPr>
        <w:t xml:space="preserve">hay </w:t>
      </w:r>
      <w:r>
        <w:t xml:space="preserve">từ </w:t>
      </w:r>
      <w:r>
        <w:t xml:space="preserve">chức </w:t>
      </w:r>
      <w:r>
        <w:t xml:space="preserve">thì </w:t>
      </w:r>
      <w:r>
        <w:t xml:space="preserve">Phó </w:t>
      </w:r>
      <w:r>
        <w:t xml:space="preserve">Chủ </w:t>
      </w:r>
      <w:r>
        <w:rPr>
          <w:i/>
        </w:rPr>
        <w:t xml:space="preserve">tịch </w:t>
      </w:r>
      <w:r>
        <w:rPr>
          <w:i/>
        </w:rPr>
        <w:t xml:space="preserve">tạm </w:t>
      </w:r>
      <w:r>
        <w:rPr>
          <w:i/>
        </w:rPr>
        <w:t xml:space="preserve">quyền </w:t>
      </w:r>
      <w:r>
        <w:t xml:space="preserve">Chủ </w:t>
      </w:r>
      <w:r>
        <w:rPr>
          <w:i/>
        </w:rPr>
        <w:t xml:space="preserve">tịch.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trước </w:t>
      </w:r>
      <w:r>
        <w:t xml:space="preserve">mắt, </w:t>
      </w:r>
      <w:r>
        <w:t xml:space="preserve">không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lâu </w:t>
      </w:r>
      <w:r>
        <w:t xml:space="preserve">dài.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tạm </w:t>
      </w:r>
      <w:r>
        <w:rPr>
          <w:i/>
        </w:rPr>
        <w:t xml:space="preserve">thời. </w:t>
      </w:r>
      <w:r>
        <w:rPr>
          <w:i/>
        </w:rPr>
        <w:t xml:space="preserve">Chỗ </w:t>
      </w:r>
      <w:r>
        <w:rPr>
          <w:i/>
        </w:rPr>
        <w:t xml:space="preserve">ở </w:t>
      </w:r>
      <w:r>
        <w:rPr>
          <w:i/>
        </w:rPr>
        <w:t xml:space="preserve">tạm </w:t>
      </w:r>
      <w:r>
        <w:t xml:space="preserve">thời. </w:t>
      </w:r>
      <w:r>
        <w:rPr>
          <w:i/>
        </w:rPr>
        <w:t xml:space="preserve">Tạm </w:t>
      </w:r>
      <w:r>
        <w:t xml:space="preserve">thời </w:t>
      </w:r>
      <w:r>
        <w:rPr>
          <w:i/>
        </w:rPr>
        <w:t xml:space="preserve">chưa </w:t>
      </w:r>
      <w:r>
        <w:rPr>
          <w:i/>
        </w:rPr>
        <w:t xml:space="preserve">nói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Ở </w:t>
      </w:r>
      <w:r>
        <w:t xml:space="preserve">tạm </w:t>
      </w:r>
      <w:r>
        <w:t xml:space="preserve">thời, </w:t>
      </w:r>
      <w:r>
        <w:t xml:space="preserve">không </w:t>
      </w:r>
      <w:r>
        <w:t xml:space="preserve">ở </w:t>
      </w:r>
      <w:r>
        <w:t xml:space="preserve">thường </w:t>
      </w:r>
      <w:r>
        <w:t xml:space="preserve">xuyên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thức. </w:t>
      </w:r>
      <w:r>
        <w:rPr>
          <w:i/>
        </w:rPr>
        <w:t xml:space="preserve">Đăng </w:t>
      </w:r>
      <w:r>
        <w:rPr>
          <w:i/>
        </w:rPr>
        <w:t xml:space="preserve">kí </w:t>
      </w:r>
      <w:r>
        <w:rPr>
          <w:i/>
        </w:rPr>
        <w:t xml:space="preserve">hộ </w:t>
      </w:r>
      <w:r>
        <w:rPr>
          <w:i/>
        </w:rPr>
        <w:t xml:space="preserve">khẩu </w:t>
      </w:r>
      <w:r>
        <w:t xml:space="preserve">tạm </w:t>
      </w:r>
      <w:r>
        <w:t xml:space="preserve">trú.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tuyển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Tạm </w:t>
      </w:r>
      <w:r>
        <w:t xml:space="preserve">nhận </w:t>
      </w:r>
      <w:r>
        <w:t xml:space="preserve">vào </w:t>
      </w:r>
      <w:r>
        <w:t xml:space="preserve">làm </w:t>
      </w:r>
      <w:r>
        <w:t xml:space="preserve">việc </w:t>
      </w:r>
      <w:r>
        <w:t xml:space="preserve">trong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nhà </w:t>
      </w:r>
      <w:r>
        <w:t xml:space="preserve">nước, </w:t>
      </w:r>
      <w:r>
        <w:t xml:space="preserve">không </w:t>
      </w:r>
      <w:r>
        <w:t xml:space="preserve">phải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chính </w:t>
      </w:r>
      <w:r>
        <w:t xml:space="preserve">thức. </w:t>
      </w:r>
      <w:r>
        <w:rPr>
          <w:i/>
        </w:rPr>
        <w:t xml:space="preserve">Nhân </w:t>
      </w:r>
      <w:r>
        <w:t xml:space="preserve">uiên </w:t>
      </w:r>
      <w:r>
        <w:t xml:space="preserve">tạm </w:t>
      </w:r>
      <w:r>
        <w:t xml:space="preserve">tuyển. </w:t>
      </w:r>
      <w:r>
        <w:br/>
      </w:r>
      <w:r>
        <w:rPr>
          <w:b/>
        </w:rPr>
        <w:t xml:space="preserve">tạm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Ứng </w:t>
      </w:r>
      <w:r>
        <w:t xml:space="preserve">trước, </w:t>
      </w:r>
      <w:r>
        <w:t xml:space="preserve">sẽ </w:t>
      </w:r>
      <w:r>
        <w:t xml:space="preserve">thanh </w:t>
      </w:r>
      <w:r>
        <w:t xml:space="preserve">toán </w:t>
      </w:r>
      <w:r>
        <w:t xml:space="preserve">sau. </w:t>
      </w:r>
      <w:r>
        <w:rPr>
          <w:i/>
        </w:rPr>
        <w:t xml:space="preserve">Tạm </w:t>
      </w:r>
      <w:r>
        <w:rPr>
          <w:i/>
        </w:rPr>
        <w:t xml:space="preserve">ứng </w:t>
      </w:r>
      <w:r>
        <w:t xml:space="preserve">tiền </w:t>
      </w:r>
      <w:r>
        <w:t xml:space="preserve">công. </w:t>
      </w:r>
      <w:r>
        <w:br/>
      </w:r>
      <w:r>
        <w:rPr>
          <w:b/>
        </w:rPr>
        <w:t xml:space="preserve">tam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tạm </w:t>
      </w:r>
      <w:r>
        <w:t xml:space="preserve">thời </w:t>
      </w:r>
      <w:r>
        <w:t xml:space="preserve">kí </w:t>
      </w:r>
      <w:r>
        <w:t xml:space="preserve">kết </w:t>
      </w:r>
      <w:r>
        <w:t xml:space="preserve">để </w:t>
      </w:r>
      <w:r>
        <w:t xml:space="preserve">hoà </w:t>
      </w:r>
      <w:r>
        <w:t xml:space="preserve">hoãn </w:t>
      </w:r>
      <w:r>
        <w:t xml:space="preserve">xung </w:t>
      </w:r>
      <w:r>
        <w:t xml:space="preserve">đột,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đi </w:t>
      </w:r>
      <w:r>
        <w:t xml:space="preserve">đến </w:t>
      </w:r>
      <w:r>
        <w:t xml:space="preserve">điều </w:t>
      </w:r>
      <w:r>
        <w:t xml:space="preserve">ước </w:t>
      </w:r>
      <w:r>
        <w:t xml:space="preserve">chính </w:t>
      </w:r>
      <w:r>
        <w:t xml:space="preserve">thức </w:t>
      </w:r>
      <w:r>
        <w:t xml:space="preserve">giải </w:t>
      </w:r>
      <w:r>
        <w:t xml:space="preserve">quyết </w:t>
      </w:r>
      <w:r>
        <w:t xml:space="preserve">toàn </w:t>
      </w:r>
      <w:r>
        <w:t xml:space="preserve">bộ </w:t>
      </w:r>
      <w:r>
        <w:t xml:space="preserve">sự </w:t>
      </w:r>
      <w:r>
        <w:t xml:space="preserve">tranh </w:t>
      </w:r>
      <w:r>
        <w:t xml:space="preserve">chấp. </w:t>
      </w:r>
      <w:r>
        <w:br/>
      </w:r>
      <w:r>
        <w:rPr>
          <w:b/>
        </w:rPr>
        <w:t xml:space="preserve">tan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rắn) </w:t>
      </w:r>
      <w:r>
        <w:t xml:space="preserve">hoà </w:t>
      </w:r>
      <w:r>
        <w:t xml:space="preserve">lẫn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đồng </w:t>
      </w:r>
      <w:r>
        <w:t xml:space="preserve">tính. </w:t>
      </w:r>
      <w:r>
        <w:t xml:space="preserve">Muối </w:t>
      </w:r>
      <w:r>
        <w:rPr>
          <w:i/>
        </w:rPr>
        <w:t xml:space="preserve">tan </w:t>
      </w:r>
      <w:r>
        <w:t xml:space="preserve">trong </w:t>
      </w:r>
      <w:r>
        <w:t xml:space="preserve">nước. </w:t>
      </w:r>
      <w:r>
        <w:t xml:space="preserve">Quấy </w:t>
      </w:r>
      <w:r>
        <w:t xml:space="preserve">cho </w:t>
      </w:r>
      <w:r>
        <w:rPr>
          <w:i/>
        </w:rPr>
        <w:t xml:space="preserve">đường </w:t>
      </w:r>
      <w:r>
        <w:rPr>
          <w:i/>
        </w:rPr>
        <w:t xml:space="preserve">tan </w:t>
      </w:r>
      <w:r>
        <w:rPr>
          <w:i/>
        </w:rPr>
        <w:t xml:space="preserve">hết. </w:t>
      </w:r>
      <w:r>
        <w:rPr>
          <w:b/>
        </w:rPr>
        <w:t xml:space="preserve">2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rắn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lỏng. </w:t>
      </w:r>
      <w:r>
        <w:rPr>
          <w:i/>
        </w:rPr>
        <w:t xml:space="preserve">Tuyết </w:t>
      </w:r>
      <w:r>
        <w:t xml:space="preserve">tan. </w:t>
      </w:r>
      <w:r>
        <w:rPr>
          <w:b/>
        </w:rPr>
        <w:t xml:space="preserve">3 </w:t>
      </w:r>
      <w:r>
        <w:t xml:space="preserve">Vỡ </w:t>
      </w:r>
      <w:r>
        <w:t xml:space="preserve">vụn </w:t>
      </w:r>
      <w:r>
        <w:t xml:space="preserve">ra </w:t>
      </w:r>
      <w:r>
        <w:t xml:space="preserve">thành </w:t>
      </w:r>
      <w:r>
        <w:t xml:space="preserve">mảnh </w:t>
      </w:r>
      <w:r>
        <w:t xml:space="preserve">nhỏ,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vẹn </w:t>
      </w:r>
      <w:r>
        <w:t xml:space="preserve">như </w:t>
      </w:r>
      <w:r>
        <w:t xml:space="preserve">trước. </w:t>
      </w:r>
      <w:r>
        <w:rPr>
          <w:i/>
        </w:rPr>
        <w:t xml:space="preserve">Vỡ </w:t>
      </w:r>
      <w:r>
        <w:t xml:space="preserve">tan. </w:t>
      </w:r>
      <w:r>
        <w:rPr>
          <w:i/>
        </w:rPr>
        <w:t xml:space="preserve">Tan </w:t>
      </w:r>
      <w:r>
        <w:t xml:space="preserve">như </w:t>
      </w:r>
      <w:r>
        <w:rPr>
          <w:i/>
        </w:rPr>
        <w:t xml:space="preserve">xác </w:t>
      </w:r>
      <w:r>
        <w:t xml:space="preserve">pháo. </w:t>
      </w:r>
      <w:r>
        <w:t xml:space="preserve">Đập </w:t>
      </w:r>
      <w:r>
        <w:rPr>
          <w:i/>
        </w:rPr>
        <w:t xml:space="preserve">tan </w:t>
      </w:r>
      <w:r>
        <w:t xml:space="preserve">âm </w:t>
      </w:r>
      <w:r>
        <w:t xml:space="preserve">mưu </w:t>
      </w:r>
      <w:r>
        <w:t xml:space="preserve">(bóng (nghĩa bóng)). </w:t>
      </w:r>
      <w:r>
        <w:rPr>
          <w:b/>
        </w:rPr>
        <w:t xml:space="preserve">4 </w:t>
      </w:r>
      <w:r>
        <w:t xml:space="preserve">Tản </w:t>
      </w:r>
      <w:r>
        <w:t xml:space="preserve">dần </w:t>
      </w:r>
      <w:r>
        <w:t xml:space="preserve">ra </w:t>
      </w:r>
      <w:r>
        <w:t xml:space="preserve">xung </w:t>
      </w:r>
      <w:r>
        <w:t xml:space="preserve">quanh </w:t>
      </w:r>
      <w:r>
        <w:t xml:space="preserve">để </w:t>
      </w:r>
      <w:r>
        <w:t xml:space="preserve">như </w:t>
      </w:r>
      <w:r>
        <w:t xml:space="preserve">biến </w:t>
      </w:r>
      <w:r>
        <w:t xml:space="preserve">mất </w:t>
      </w:r>
      <w:r>
        <w:t xml:space="preserve">dần </w:t>
      </w:r>
      <w:r>
        <w:t xml:space="preserve">đi </w:t>
      </w:r>
      <w:r>
        <w:t xml:space="preserve">và </w:t>
      </w:r>
      <w:r>
        <w:t xml:space="preserve">cuối </w:t>
      </w:r>
      <w:r>
        <w:t xml:space="preserve">cùng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nữa. </w:t>
      </w:r>
      <w:r>
        <w:t xml:space="preserve">Sương </w:t>
      </w:r>
      <w:r>
        <w:rPr>
          <w:i/>
        </w:rPr>
        <w:t xml:space="preserve">tan. </w:t>
      </w:r>
      <w:r>
        <w:t xml:space="preserve">Cơn </w:t>
      </w:r>
      <w:r>
        <w:t xml:space="preserve">bão </w:t>
      </w:r>
      <w:r>
        <w:t xml:space="preserve">tan.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(Hoạt </w:t>
      </w:r>
      <w:r>
        <w:t xml:space="preserve">động </w:t>
      </w:r>
      <w:r>
        <w:t xml:space="preserve">tập </w:t>
      </w:r>
      <w:r>
        <w:rPr>
          <w:i/>
        </w:rPr>
        <w:t xml:space="preserve">hợp </w:t>
      </w:r>
      <w:r>
        <w:t xml:space="preserve">đông </w:t>
      </w:r>
      <w:r>
        <w:t xml:space="preserve">người) </w:t>
      </w:r>
      <w:r>
        <w:t xml:space="preserve">kết </w:t>
      </w:r>
      <w:r>
        <w:t xml:space="preserve">thúc, </w:t>
      </w:r>
      <w:r>
        <w:t xml:space="preserve">số </w:t>
      </w:r>
      <w:r>
        <w:t xml:space="preserve">đông </w:t>
      </w:r>
      <w:r>
        <w:t xml:space="preserve">tắn </w:t>
      </w:r>
      <w:r>
        <w:t xml:space="preserve">ra </w:t>
      </w:r>
      <w:r>
        <w:t xml:space="preserve">các </w:t>
      </w:r>
      <w:r>
        <w:t xml:space="preserve">ngả. </w:t>
      </w:r>
      <w:r>
        <w:rPr>
          <w:i/>
        </w:rPr>
        <w:t xml:space="preserve">Tan </w:t>
      </w:r>
      <w:r>
        <w:t xml:space="preserve">học. </w:t>
      </w:r>
      <w:r>
        <w:rPr>
          <w:i/>
        </w:rPr>
        <w:t xml:space="preserve">Tan </w:t>
      </w:r>
      <w:r>
        <w:rPr>
          <w:i/>
        </w:rPr>
        <w:t xml:space="preserve">cuộc </w:t>
      </w:r>
      <w:r>
        <w:rPr>
          <w:i/>
        </w:rPr>
        <w:t xml:space="preserve">họp. </w:t>
      </w:r>
      <w:r>
        <w:t xml:space="preserve">Tan </w:t>
      </w:r>
      <w:r>
        <w:t xml:space="preserve">tÃÂm*. </w:t>
      </w:r>
      <w:r>
        <w:t xml:space="preserve">Cảnh </w:t>
      </w:r>
      <w:r>
        <w:t xml:space="preserve">chợ </w:t>
      </w:r>
      <w:r>
        <w:rPr>
          <w:i/>
        </w:rPr>
        <w:t xml:space="preserve">tan. </w:t>
      </w:r>
      <w:r>
        <w:br w:type="page"/>
      </w:r>
      <w:r>
        <w:rPr>
          <w:b/>
        </w:rPr>
        <w:t xml:space="preserve">tan </w:t>
      </w:r>
      <w:r>
        <w:rPr>
          <w:b/>
        </w:rPr>
        <w:t xml:space="preserve">cửa </w:t>
      </w:r>
      <w:r>
        <w:rPr>
          <w:b/>
        </w:rPr>
        <w:t xml:space="preserve">nát </w:t>
      </w:r>
      <w:r>
        <w:rPr>
          <w:b/>
        </w:rPr>
        <w:t xml:space="preserve">nhà </w:t>
      </w:r>
      <w:r>
        <w:t xml:space="preserve">Tả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bị </w:t>
      </w:r>
      <w:r>
        <w:t xml:space="preserve">tan </w:t>
      </w:r>
      <w:r>
        <w:t xml:space="preserve">nát, </w:t>
      </w:r>
      <w:r>
        <w:t xml:space="preserve">chia </w:t>
      </w:r>
      <w:r>
        <w:t xml:space="preserve">lìa. </w:t>
      </w:r>
      <w:r>
        <w:br/>
      </w:r>
      <w:r>
        <w:rPr>
          <w:b/>
        </w:rPr>
        <w:t xml:space="preserve">tan </w:t>
      </w:r>
      <w:r>
        <w:rPr>
          <w:b/>
        </w:rPr>
        <w:t xml:space="preserve">hoang </w:t>
      </w:r>
      <w:r>
        <w:rPr>
          <w:i/>
        </w:rPr>
        <w:t xml:space="preserve">tính từ </w:t>
      </w:r>
      <w:r>
        <w:t xml:space="preserve">Tan </w:t>
      </w:r>
      <w:r>
        <w:t xml:space="preserve">nát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gì. </w:t>
      </w:r>
      <w:r>
        <w:rPr>
          <w:i/>
        </w:rPr>
        <w:t xml:space="preserve">Cỏ </w:t>
      </w:r>
      <w:r>
        <w:rPr>
          <w:i/>
        </w:rPr>
        <w:t xml:space="preserve">cây </w:t>
      </w:r>
      <w:r>
        <w:rPr>
          <w:i/>
        </w:rPr>
        <w:t xml:space="preserve">xơ </w:t>
      </w:r>
      <w:r>
        <w:rPr>
          <w:i/>
        </w:rPr>
        <w:t xml:space="preserve">xác, </w:t>
      </w:r>
      <w:r>
        <w:rPr>
          <w:i/>
        </w:rPr>
        <w:t xml:space="preserve">nhà </w:t>
      </w:r>
      <w:r>
        <w:t xml:space="preserve">cửa </w:t>
      </w:r>
      <w:r>
        <w:rPr>
          <w:i/>
        </w:rPr>
        <w:t xml:space="preserve">tan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tan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phá </w:t>
      </w:r>
      <w:r>
        <w:t xml:space="preserve">huỷ </w:t>
      </w:r>
      <w:r>
        <w:t xml:space="preserve">hoàn </w:t>
      </w:r>
      <w:r>
        <w:t xml:space="preserve">toàn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chỉ </w:t>
      </w:r>
      <w:r>
        <w:t xml:space="preserve">còn </w:t>
      </w:r>
      <w:r>
        <w:t xml:space="preserve">là </w:t>
      </w:r>
      <w:r>
        <w:t xml:space="preserve">những </w:t>
      </w:r>
      <w:r>
        <w:t xml:space="preserve">mảnh </w:t>
      </w:r>
      <w:r>
        <w:t xml:space="preserve">vụn. </w:t>
      </w:r>
      <w:r>
        <w:t xml:space="preserve">Nhà </w:t>
      </w:r>
      <w:r>
        <w:rPr>
          <w:i/>
        </w:rPr>
        <w:t xml:space="preserve">của </w:t>
      </w:r>
      <w:r>
        <w:rPr>
          <w:i/>
        </w:rPr>
        <w:t xml:space="preserve">tan </w:t>
      </w:r>
      <w:r>
        <w:rPr>
          <w:i/>
        </w:rPr>
        <w:t xml:space="preserve">nát </w:t>
      </w:r>
      <w:r>
        <w:t xml:space="preserve">sau </w:t>
      </w:r>
      <w:r>
        <w:rPr>
          <w:i/>
        </w:rPr>
        <w:t xml:space="preserve">trận </w:t>
      </w:r>
      <w:r>
        <w:rPr>
          <w:i/>
        </w:rPr>
        <w:t xml:space="preserve">động </w:t>
      </w:r>
      <w:r>
        <w:rPr>
          <w:i/>
        </w:rPr>
        <w:t xml:space="preserve">đất. </w:t>
      </w:r>
      <w:r>
        <w:rPr>
          <w:i/>
        </w:rPr>
        <w:t xml:space="preserve">Gia </w:t>
      </w:r>
      <w:r>
        <w:t xml:space="preserve">đình </w:t>
      </w:r>
      <w:r>
        <w:rPr>
          <w:i/>
        </w:rPr>
        <w:t xml:space="preserve">tan </w:t>
      </w:r>
      <w:r>
        <w:t xml:space="preserve">nát </w:t>
      </w:r>
      <w:r>
        <w:t xml:space="preserve">(bóng (nghĩa bóng)). </w:t>
      </w:r>
      <w:r>
        <w:t xml:space="preserve">Tan </w:t>
      </w:r>
      <w:r>
        <w:rPr>
          <w:i/>
        </w:rPr>
        <w:t xml:space="preserve">nát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tan </w:t>
      </w:r>
      <w:r>
        <w:rPr>
          <w:b/>
        </w:rPr>
        <w:t xml:space="preserve">rã </w:t>
      </w:r>
      <w:r>
        <w:rPr>
          <w:i/>
        </w:rPr>
        <w:t xml:space="preserve">động từ </w:t>
      </w:r>
      <w:r>
        <w:t xml:space="preserve">Bị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mảng,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một </w:t>
      </w:r>
      <w:r>
        <w:t xml:space="preserve">khối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có </w:t>
      </w:r>
      <w:r>
        <w:t xml:space="preserve">lực </w:t>
      </w:r>
      <w:r>
        <w:t xml:space="preserve">lượng </w:t>
      </w:r>
      <w:r>
        <w:t xml:space="preserve">nữa. </w:t>
      </w:r>
      <w:r>
        <w:rPr>
          <w:i/>
        </w:rPr>
        <w:t xml:space="preserve">Hàng </w:t>
      </w:r>
      <w:r>
        <w:t xml:space="preserve">ngũ </w:t>
      </w:r>
      <w:r>
        <w:rPr>
          <w:i/>
        </w:rPr>
        <w:t xml:space="preserve">tan </w:t>
      </w:r>
      <w:r>
        <w:rPr>
          <w:i/>
        </w:rPr>
        <w:t xml:space="preserve">rã.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thuộc </w:t>
      </w:r>
      <w:r>
        <w:rPr>
          <w:i/>
        </w:rPr>
        <w:t xml:space="preserve">địa </w:t>
      </w:r>
      <w:r>
        <w:rPr>
          <w:i/>
        </w:rPr>
        <w:t xml:space="preserve">tan </w:t>
      </w:r>
      <w:r>
        <w:rPr>
          <w:i/>
        </w:rPr>
        <w:t xml:space="preserve">rã </w:t>
      </w:r>
      <w:r>
        <w:rPr>
          <w:i/>
        </w:rPr>
        <w:t xml:space="preserve">ra </w:t>
      </w:r>
      <w:r>
        <w:t xml:space="preserve">từng </w:t>
      </w:r>
      <w:r>
        <w:t xml:space="preserve">mảng. </w:t>
      </w:r>
      <w:r>
        <w:br/>
      </w:r>
      <w:r>
        <w:rPr>
          <w:b/>
        </w:rPr>
        <w:t xml:space="preserve">tan </w:t>
      </w:r>
      <w:r>
        <w:rPr>
          <w:b/>
        </w:rPr>
        <w:t xml:space="preserve">tác </w:t>
      </w:r>
      <w:r>
        <w:rPr>
          <w:i/>
        </w:rPr>
        <w:t xml:space="preserve">tính từ </w:t>
      </w:r>
      <w:r>
        <w:t xml:space="preserve">Rời </w:t>
      </w:r>
      <w:r>
        <w:t xml:space="preserve">rã, </w:t>
      </w:r>
      <w:r>
        <w:t xml:space="preserve">tả </w:t>
      </w:r>
      <w:r>
        <w:t xml:space="preserve">tơi </w:t>
      </w:r>
      <w:r>
        <w:t xml:space="preserve">mỗi </w:t>
      </w:r>
      <w:r>
        <w:t xml:space="preserve">nơi </w:t>
      </w:r>
      <w:r>
        <w:t xml:space="preserve">một </w:t>
      </w:r>
      <w:r>
        <w:t xml:space="preserve">mảnh. </w:t>
      </w:r>
      <w: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chạy </w:t>
      </w:r>
      <w:r>
        <w:rPr>
          <w:i/>
        </w:rPr>
        <w:t xml:space="preserve">tan </w:t>
      </w:r>
      <w:r>
        <w:t xml:space="preserve">tác. </w:t>
      </w:r>
      <w:r>
        <w:rPr>
          <w:i/>
        </w:rPr>
        <w:t xml:space="preserve">Tan </w:t>
      </w:r>
      <w:r>
        <w:rPr>
          <w:i/>
        </w:rPr>
        <w:t xml:space="preserve">tác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Tmột </w:t>
      </w:r>
      <w:r>
        <w:rPr>
          <w:i/>
        </w:rPr>
        <w:t xml:space="preserve">ngả. </w:t>
      </w:r>
      <w:r>
        <w:br/>
      </w:r>
      <w:r>
        <w:rPr>
          <w:b/>
        </w:rPr>
        <w:t xml:space="preserve">tan </w:t>
      </w:r>
      <w:r>
        <w:rPr>
          <w:b/>
        </w:rPr>
        <w:t xml:space="preserve">tành </w:t>
      </w:r>
      <w:r>
        <w:rPr>
          <w:i/>
        </w:rPr>
        <w:t xml:space="preserve">tính từ </w:t>
      </w:r>
      <w:r>
        <w:t xml:space="preserve">Tan </w:t>
      </w:r>
      <w:r>
        <w:t xml:space="preserve">nát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mắảnh </w:t>
      </w:r>
      <w:r>
        <w:t xml:space="preserve">nào </w:t>
      </w:r>
      <w:r>
        <w:t xml:space="preserve">nguyên </w:t>
      </w:r>
      <w:r>
        <w:t xml:space="preserve">vẹn. </w:t>
      </w:r>
      <w:r>
        <w:rPr>
          <w:i/>
        </w:rPr>
        <w:t xml:space="preserve">Đập </w:t>
      </w:r>
      <w:r>
        <w:rPr>
          <w:i/>
        </w:rPr>
        <w:t xml:space="preserve">phá </w:t>
      </w:r>
      <w:r>
        <w:rPr>
          <w:i/>
        </w:rPr>
        <w:t xml:space="preserve">tan </w:t>
      </w:r>
      <w:r>
        <w:rPr>
          <w:i/>
        </w:rPr>
        <w:t xml:space="preserve">tành. </w:t>
      </w:r>
      <w:r>
        <w:t xml:space="preserve">Chiếc </w:t>
      </w:r>
      <w:r>
        <w:t xml:space="preserve">thuyền </w:t>
      </w:r>
      <w:r>
        <w:rPr>
          <w:i/>
        </w:rPr>
        <w:t xml:space="preserve">bị </w:t>
      </w:r>
      <w:r>
        <w:t xml:space="preserve">sóng </w:t>
      </w:r>
      <w:r>
        <w:rPr>
          <w:i/>
        </w:rPr>
        <w:t xml:space="preserve">đánh </w:t>
      </w:r>
      <w:r>
        <w:t xml:space="preserve">uỡ </w:t>
      </w:r>
      <w:r>
        <w:rPr>
          <w:i/>
        </w:rPr>
        <w:t xml:space="preserve">tan </w:t>
      </w:r>
      <w:r>
        <w:rPr>
          <w:i/>
        </w:rPr>
        <w:t xml:space="preserve">tành. </w:t>
      </w:r>
      <w:r>
        <w:br/>
      </w:r>
      <w:r>
        <w:rPr>
          <w:b/>
        </w:rPr>
        <w:t xml:space="preserve">tan </w:t>
      </w:r>
      <w:r>
        <w:rPr>
          <w:b/>
        </w:rPr>
        <w:t xml:space="preserve">tầm </w:t>
      </w:r>
      <w:r>
        <w:rPr>
          <w:i/>
        </w:rPr>
        <w:t xml:space="preserve">động từ </w:t>
      </w:r>
      <w:r>
        <w:t xml:space="preserve">Hết </w:t>
      </w:r>
      <w:r>
        <w:t xml:space="preserve">giờ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các </w:t>
      </w:r>
      <w:r>
        <w:t xml:space="preserve">xí </w:t>
      </w:r>
      <w:r>
        <w:t xml:space="preserve">nghiệp, </w:t>
      </w:r>
      <w:r>
        <w:t xml:space="preserve">cơ </w:t>
      </w:r>
      <w:r>
        <w:t xml:space="preserve">quan. </w:t>
      </w:r>
      <w:r>
        <w:t xml:space="preserve">Còi </w:t>
      </w:r>
      <w:r>
        <w:rPr>
          <w:i/>
        </w:rPr>
        <w:t xml:space="preserve">tan </w:t>
      </w:r>
      <w:r>
        <w:t xml:space="preserve">tầm. </w:t>
      </w:r>
      <w:r>
        <w:t xml:space="preserve">Đường </w:t>
      </w:r>
      <w:r>
        <w:rPr>
          <w:i/>
        </w:rPr>
        <w:t xml:space="preserve">phố </w:t>
      </w:r>
      <w:r>
        <w:rPr>
          <w:i/>
        </w:rPr>
        <w:t xml:space="preserve">đông </w:t>
      </w:r>
      <w:r>
        <w:t xml:space="preserve">nghịt </w:t>
      </w:r>
      <w:r>
        <w:rPr>
          <w:i/>
        </w:rPr>
        <w:t xml:space="preserve">lúc </w:t>
      </w:r>
      <w:r>
        <w:rPr>
          <w:i/>
        </w:rPr>
        <w:t xml:space="preserve">tan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tan </w:t>
      </w:r>
      <w:r>
        <w:rPr>
          <w:b/>
        </w:rPr>
        <w:t xml:space="preserve">vỡ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bị </w:t>
      </w:r>
      <w:r>
        <w:t xml:space="preserve">vỡ </w:t>
      </w:r>
      <w:r>
        <w:t xml:space="preserve">tan </w:t>
      </w:r>
      <w:r>
        <w:t xml:space="preserve">ra, </w:t>
      </w:r>
      <w:r>
        <w:t xml:space="preserve">hoàn </w:t>
      </w:r>
      <w:r>
        <w:t xml:space="preserve">toàn </w:t>
      </w:r>
      <w:r>
        <w:t xml:space="preserve">chẳng </w:t>
      </w:r>
      <w:r>
        <w:t xml:space="preserve">còn </w:t>
      </w:r>
      <w:r>
        <w:t xml:space="preserve">gì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trừu </w:t>
      </w:r>
      <w:r>
        <w:t xml:space="preserve">tượng). </w:t>
      </w:r>
      <w:r>
        <w:t xml:space="preserve">Hi </w:t>
      </w:r>
      <w:r>
        <w:rPr>
          <w:i/>
        </w:rPr>
        <w:t xml:space="preserve">uọng </w:t>
      </w:r>
      <w:r>
        <w:rPr>
          <w:i/>
        </w:rPr>
        <w:t xml:space="preserve">ấp </w:t>
      </w:r>
      <w:r>
        <w:rPr>
          <w:i/>
        </w:rPr>
        <w:t xml:space="preserve">ú </w:t>
      </w:r>
      <w:r>
        <w:rPr>
          <w:i/>
        </w:rPr>
        <w:t xml:space="preserve">bấy </w:t>
      </w:r>
      <w:r>
        <w:rPr>
          <w:i/>
        </w:rPr>
        <w:t xml:space="preserve">lâu </w:t>
      </w:r>
      <w:r>
        <w:rPr>
          <w:i/>
        </w:rPr>
        <w:t xml:space="preserve">bị </w:t>
      </w:r>
      <w:r>
        <w:rPr>
          <w:i/>
        </w:rPr>
        <w:t xml:space="preserve">tan </w:t>
      </w:r>
      <w:r>
        <w:t xml:space="preserve">vỡ. </w:t>
      </w:r>
      <w:r>
        <w:t xml:space="preserve">Hạnh </w:t>
      </w:r>
      <w:r>
        <w:rPr>
          <w:i/>
        </w:rPr>
        <w:t xml:space="preserve">phúc </w:t>
      </w:r>
      <w:r>
        <w:t xml:space="preserve">tan </w:t>
      </w:r>
      <w:r>
        <w:rPr>
          <w:i/>
        </w:rPr>
        <w:t xml:space="preserve">vỡ. </w:t>
      </w:r>
      <w:r>
        <w:rPr>
          <w:i/>
        </w:rPr>
        <w:t xml:space="preserve">Tan </w:t>
      </w:r>
      <w:r>
        <w:t xml:space="preserve">uỡ </w:t>
      </w:r>
      <w:r>
        <w:t xml:space="preserve">như </w:t>
      </w:r>
      <w:r>
        <w:t xml:space="preserve">bọt </w:t>
      </w:r>
      <w:r>
        <w:t xml:space="preserve">xà </w:t>
      </w:r>
      <w:r>
        <w:t xml:space="preserve">phòng. </w:t>
      </w:r>
      <w:r>
        <w:br/>
      </w:r>
      <w:r>
        <w:rPr>
          <w:b/>
        </w:rPr>
        <w:t xml:space="preserve">tan </w:t>
      </w:r>
      <w:r>
        <w:rPr>
          <w:b/>
        </w:rPr>
        <w:t xml:space="preserve">xương </w:t>
      </w:r>
      <w:r>
        <w:rPr>
          <w:b/>
        </w:rPr>
        <w:t xml:space="preserve">nát </w:t>
      </w:r>
      <w:r>
        <w:rPr>
          <w:b/>
        </w:rPr>
        <w:t xml:space="preserve">thịt </w:t>
      </w:r>
      <w:r>
        <w:rPr>
          <w:i/>
        </w:rPr>
        <w:t xml:space="preserve">động từ </w:t>
      </w:r>
      <w:r>
        <w:t xml:space="preserve">Bị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thê </w:t>
      </w:r>
      <w:r>
        <w:t xml:space="preserve">thảm. </w:t>
      </w:r>
      <w:r>
        <w:rPr>
          <w:i/>
        </w:rPr>
        <w:t xml:space="preserve">Dù </w:t>
      </w:r>
      <w:r>
        <w:rPr>
          <w:i/>
        </w:rPr>
        <w:t xml:space="preserve">tan </w:t>
      </w:r>
      <w:r>
        <w:rPr>
          <w:i/>
        </w:rPr>
        <w:t xml:space="preserve">xương </w:t>
      </w:r>
      <w:r>
        <w:rPr>
          <w:i/>
        </w:rPr>
        <w:t xml:space="preserve">nát </w:t>
      </w:r>
      <w:r>
        <w:t xml:space="preserve">thịt </w:t>
      </w:r>
      <w:r>
        <w:t xml:space="preserve">cũng </w:t>
      </w:r>
      <w:r>
        <w:rPr>
          <w:i/>
        </w:rPr>
        <w:t xml:space="preserve">cam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tàn,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cầm </w:t>
      </w:r>
      <w:r>
        <w:t xml:space="preserve">che </w:t>
      </w:r>
      <w:r>
        <w:t xml:space="preserve">cho </w:t>
      </w:r>
      <w:r>
        <w:t xml:space="preserve">bậc </w:t>
      </w:r>
      <w:r>
        <w:t xml:space="preserve">vua </w:t>
      </w:r>
      <w:r>
        <w:t xml:space="preserve">chúa </w:t>
      </w:r>
      <w:r>
        <w:t xml:space="preserve">thời </w:t>
      </w:r>
      <w:r>
        <w:t xml:space="preserve">trước, </w:t>
      </w:r>
      <w:r>
        <w:t xml:space="preserve">hoặc </w:t>
      </w:r>
      <w:r>
        <w:t xml:space="preserve">để </w:t>
      </w:r>
      <w:r>
        <w:t xml:space="preserve">che </w:t>
      </w:r>
      <w:r>
        <w:t xml:space="preserve">kiệu </w:t>
      </w:r>
      <w:r>
        <w:t xml:space="preserve">trong </w:t>
      </w:r>
      <w:r>
        <w:t xml:space="preserve">các </w:t>
      </w:r>
      <w:r>
        <w:t xml:space="preserve">đám </w:t>
      </w:r>
      <w:r>
        <w:t xml:space="preserve">rước, </w:t>
      </w:r>
      <w:r>
        <w:t xml:space="preserve">có </w:t>
      </w:r>
      <w:r>
        <w:t xml:space="preserve">cán </w:t>
      </w:r>
      <w:r>
        <w:t xml:space="preserve">dài </w:t>
      </w:r>
      <w:r>
        <w:t xml:space="preserve">và </w:t>
      </w:r>
      <w:r>
        <w:t xml:space="preserve">có </w:t>
      </w:r>
      <w:r>
        <w:t xml:space="preserve">khung </w:t>
      </w:r>
      <w:r>
        <w:t xml:space="preserve">để </w:t>
      </w:r>
      <w:r>
        <w:t xml:space="preserve">bọc </w:t>
      </w:r>
      <w:r>
        <w:t xml:space="preserve">một </w:t>
      </w:r>
      <w:r>
        <w:t xml:space="preserve">tấm </w:t>
      </w:r>
      <w:r>
        <w:t xml:space="preserve">hàng </w:t>
      </w:r>
      <w:r>
        <w:t xml:space="preserve">nhiễu, </w:t>
      </w:r>
      <w:r>
        <w:t xml:space="preserve">vóc, </w:t>
      </w:r>
      <w:r>
        <w:t xml:space="preserve">hình </w:t>
      </w:r>
      <w:r>
        <w:t xml:space="preserve">tròn, </w:t>
      </w:r>
      <w:r>
        <w:t xml:space="preserve">xung </w:t>
      </w:r>
      <w:r>
        <w:t xml:space="preserve">quanh </w:t>
      </w:r>
      <w:r>
        <w:t xml:space="preserve">rủ </w:t>
      </w:r>
      <w:r>
        <w:t xml:space="preserve">dài </w:t>
      </w:r>
      <w:r>
        <w:t xml:space="preserve">xuống. </w:t>
      </w:r>
      <w:r>
        <w:rPr>
          <w:i/>
        </w:rPr>
        <w:t xml:space="preserve">Tàn </w:t>
      </w:r>
      <w:r>
        <w:rPr>
          <w:i/>
        </w:rPr>
        <w:t xml:space="preserve">vàng. </w:t>
      </w:r>
      <w:r>
        <w:t xml:space="preserve">Mặt </w:t>
      </w:r>
      <w:r>
        <w:t xml:space="preserve">ngay </w:t>
      </w:r>
      <w:r>
        <w:t xml:space="preserve">cán </w:t>
      </w:r>
      <w:r>
        <w:rPr>
          <w:i/>
        </w:rPr>
        <w:t xml:space="preserve">tàn </w:t>
      </w:r>
      <w:r>
        <w:t xml:space="preserve">(kng.; </w:t>
      </w:r>
      <w:r>
        <w:t xml:space="preserve">ngay </w:t>
      </w:r>
      <w:r>
        <w:t xml:space="preserve">đơ). </w:t>
      </w:r>
      <w:r>
        <w:rPr>
          <w:b/>
        </w:rPr>
        <w:t xml:space="preserve">2 </w:t>
      </w:r>
      <w:r>
        <w:t xml:space="preserve">Cành </w:t>
      </w:r>
      <w:r>
        <w:t xml:space="preserve">lá </w:t>
      </w:r>
      <w:r>
        <w:t xml:space="preserve">của </w:t>
      </w:r>
      <w:r>
        <w:t xml:space="preserve">cây </w:t>
      </w:r>
      <w:r>
        <w:t xml:space="preserve">xoè </w:t>
      </w:r>
      <w:r>
        <w:t xml:space="preserve">ra </w:t>
      </w:r>
      <w:r>
        <w:t xml:space="preserve">trên </w:t>
      </w:r>
      <w:r>
        <w:t xml:space="preserve">cao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tàn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Cắm </w:t>
      </w:r>
      <w:r>
        <w:rPr>
          <w:i/>
        </w:rPr>
        <w:t xml:space="preserve">trại </w:t>
      </w:r>
      <w:r>
        <w:rPr>
          <w:i/>
        </w:rPr>
        <w:t xml:space="preserve">dưới </w:t>
      </w:r>
      <w:r>
        <w:rPr>
          <w:i/>
        </w:rPr>
        <w:t xml:space="preserve">các </w:t>
      </w:r>
      <w:r>
        <w:rPr>
          <w:i/>
        </w:rPr>
        <w:t xml:space="preserve">tàn </w:t>
      </w:r>
      <w:r>
        <w:rPr>
          <w:i/>
        </w:rPr>
        <w:t xml:space="preserve">cây </w:t>
      </w:r>
      <w:r>
        <w:rPr>
          <w:i/>
        </w:rPr>
        <w:t xml:space="preserve">trong </w:t>
      </w:r>
      <w:r>
        <w:t xml:space="preserve">rừng. </w:t>
      </w:r>
      <w:r>
        <w:br/>
      </w:r>
      <w:r>
        <w:rPr>
          <w:b/>
        </w:rPr>
        <w:t xml:space="preserve">tàn, </w:t>
      </w:r>
      <w:r>
        <w:rPr>
          <w:b/>
        </w:rPr>
        <w:t xml:space="preserve">Ï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héo </w:t>
      </w:r>
      <w:r>
        <w:t xml:space="preserve">khô </w:t>
      </w:r>
      <w:r>
        <w:t xml:space="preserve">dần, </w:t>
      </w:r>
      <w:r>
        <w:t xml:space="preserve">biểu </w:t>
      </w:r>
      <w:r>
        <w:t xml:space="preserve">hiện </w:t>
      </w:r>
      <w:r>
        <w:t xml:space="preserve">sắp </w:t>
      </w:r>
      <w:r>
        <w:t xml:space="preserve">kết </w:t>
      </w:r>
      <w:r>
        <w:t xml:space="preserve">thúc </w:t>
      </w:r>
      <w:r>
        <w:t xml:space="preserve">sự </w:t>
      </w:r>
      <w:r>
        <w:t xml:space="preserve">tồn </w:t>
      </w:r>
      <w:r>
        <w:t xml:space="preserve">tại. </w:t>
      </w:r>
      <w:r>
        <w:t xml:space="preserve">Cánh </w:t>
      </w:r>
      <w:r>
        <w:rPr>
          <w:i/>
        </w:rPr>
        <w:t xml:space="preserve">hoa </w:t>
      </w:r>
      <w:r>
        <w:t xml:space="preserve">tàn. </w:t>
      </w:r>
      <w:r>
        <w:rPr>
          <w:b/>
        </w:rPr>
        <w:t xml:space="preserve">2 </w:t>
      </w:r>
      <w:r>
        <w:t xml:space="preserve">(Lửa)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yếu </w:t>
      </w:r>
      <w:r>
        <w:t xml:space="preserve">dần, </w:t>
      </w:r>
      <w:r>
        <w:t xml:space="preserve">biểu </w:t>
      </w:r>
      <w:r>
        <w:t xml:space="preserve">hiện </w:t>
      </w:r>
      <w:r>
        <w:t xml:space="preserve">sắp </w:t>
      </w:r>
      <w:r>
        <w:t xml:space="preserve">tắt. </w:t>
      </w:r>
      <w:r>
        <w:t xml:space="preserve">Bếp </w:t>
      </w:r>
      <w:r>
        <w:rPr>
          <w:i/>
        </w:rPr>
        <w:t xml:space="preserve">lửa </w:t>
      </w:r>
      <w:r>
        <w:t xml:space="preserve">tàn. </w:t>
      </w:r>
      <w:r>
        <w:t xml:space="preserve">Ngọn </w:t>
      </w:r>
      <w:r>
        <w:rPr>
          <w:i/>
        </w:rPr>
        <w:t xml:space="preserve">đuốc </w:t>
      </w:r>
      <w:r>
        <w:rPr>
          <w:i/>
        </w:rPr>
        <w:t xml:space="preserve">tàn. </w:t>
      </w:r>
      <w:r>
        <w:rPr>
          <w:i/>
        </w:rPr>
        <w:t xml:space="preserve">Tro </w:t>
      </w:r>
      <w:r>
        <w:rPr>
          <w:i/>
        </w:rPr>
        <w:t xml:space="preserve">tàn </w:t>
      </w:r>
      <w:r>
        <w:t xml:space="preserve">(tro </w:t>
      </w:r>
      <w:r>
        <w:t xml:space="preserve">của </w:t>
      </w:r>
      <w:r>
        <w:t xml:space="preserve">lửa </w:t>
      </w:r>
      <w:r>
        <w:t xml:space="preserve">tàn). </w:t>
      </w:r>
      <w:r>
        <w:rPr>
          <w:b/>
        </w:rPr>
        <w:t xml:space="preserve">3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cùng </w:t>
      </w:r>
      <w:r>
        <w:t xml:space="preserve">của </w:t>
      </w:r>
      <w:r>
        <w:t xml:space="preserve">sự </w:t>
      </w:r>
      <w:r>
        <w:t xml:space="preserve">tồn </w:t>
      </w:r>
      <w:r>
        <w:t xml:space="preserve">tại,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suy </w:t>
      </w:r>
      <w:r>
        <w:t xml:space="preserve">dần, </w:t>
      </w:r>
      <w:r>
        <w:t xml:space="preserve">yếu </w:t>
      </w:r>
      <w:r>
        <w:t xml:space="preserve">dần. </w:t>
      </w:r>
      <w:r>
        <w:rPr>
          <w:i/>
        </w:rPr>
        <w:t xml:space="preserve">Sức </w:t>
      </w:r>
      <w:r>
        <w:t xml:space="preserve">tàn </w:t>
      </w:r>
      <w:r>
        <w:rPr>
          <w:i/>
        </w:rPr>
        <w:t xml:space="preserve">lực </w:t>
      </w:r>
      <w:r>
        <w:rPr>
          <w:i/>
        </w:rPr>
        <w:t xml:space="preserve">kiệt. </w:t>
      </w:r>
      <w:r>
        <w:t xml:space="preserve">Hội </w:t>
      </w:r>
      <w:r>
        <w:rPr>
          <w:i/>
        </w:rPr>
        <w:t xml:space="preserve">uui </w:t>
      </w:r>
      <w:r>
        <w:t xml:space="preserve">sắp </w:t>
      </w:r>
      <w:r>
        <w:t xml:space="preserve">tàn. </w:t>
      </w:r>
      <w:r>
        <w:t xml:space="preserve">lI </w:t>
      </w:r>
      <w:r>
        <w:t xml:space="preserve">danh từ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vật </w:t>
      </w:r>
      <w:r>
        <w:t xml:space="preserve">sau </w:t>
      </w:r>
      <w:r>
        <w:t xml:space="preserve">khi </w:t>
      </w:r>
      <w:r>
        <w:t xml:space="preserve">cháy </w:t>
      </w:r>
      <w:r>
        <w:t xml:space="preserve">hết. </w:t>
      </w:r>
      <w:r>
        <w:t xml:space="preserve">Tàn </w:t>
      </w:r>
      <w:r>
        <w:t xml:space="preserve">thuốc </w:t>
      </w:r>
      <w:r>
        <w:t xml:space="preserve">lá. </w:t>
      </w:r>
      <w:r>
        <w:rPr>
          <w:i/>
        </w:rPr>
        <w:t xml:space="preserve">Theo </w:t>
      </w:r>
      <w:r>
        <w:rPr>
          <w:i/>
        </w:rPr>
        <w:t xml:space="preserve">đóm </w:t>
      </w:r>
      <w:r>
        <w:rPr>
          <w:i/>
        </w:rPr>
        <w:t xml:space="preserve">ăn </w:t>
      </w:r>
      <w:r>
        <w:rPr>
          <w:i/>
        </w:rPr>
        <w:t xml:space="preserve">tàn".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và </w:t>
      </w:r>
      <w:r>
        <w:t xml:space="preserve">tàn </w:t>
      </w:r>
      <w:r>
        <w:t xml:space="preserve">nhẫn. </w:t>
      </w:r>
      <w:r>
        <w:t xml:space="preserve">Hành </w:t>
      </w:r>
      <w:r>
        <w:rPr>
          <w:i/>
        </w:rPr>
        <w:t xml:space="preserve">động </w:t>
      </w:r>
      <w:r>
        <w:t xml:space="preserve">tàn </w:t>
      </w:r>
      <w:r>
        <w:rPr>
          <w:i/>
        </w:rPr>
        <w:t xml:space="preserve">ác.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tàn </w:t>
      </w:r>
      <w:r>
        <w:rPr>
          <w:i/>
        </w:rPr>
        <w:t xml:space="preserve">ác.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bạo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và </w:t>
      </w:r>
      <w:r>
        <w:t xml:space="preserve">hung </w:t>
      </w:r>
      <w:r>
        <w:t xml:space="preserve">bạo. </w:t>
      </w:r>
      <w:r>
        <w:rPr>
          <w:i/>
        </w:rPr>
        <w:t xml:space="preserve">Hành </w:t>
      </w:r>
      <w:r>
        <w:t xml:space="preserve">động </w:t>
      </w:r>
      <w:r>
        <w:t xml:space="preserve">khủng </w:t>
      </w:r>
      <w:r>
        <w:t xml:space="preserve">bố </w:t>
      </w:r>
      <w:r>
        <w:t xml:space="preserve">tàn </w:t>
      </w:r>
      <w:r>
        <w:t xml:space="preserve">bạo.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bỉnh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tàn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Gần </w:t>
      </w:r>
      <w:r>
        <w:t xml:space="preserve">hết </w:t>
      </w:r>
      <w:r>
        <w:t xml:space="preserve">đêm. </w:t>
      </w:r>
      <w:r>
        <w:t xml:space="preserve">Lúc </w:t>
      </w:r>
      <w:r>
        <w:rPr>
          <w:i/>
        </w:rPr>
        <w:t xml:space="preserve">tàn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dư </w:t>
      </w:r>
      <w:r>
        <w:rPr>
          <w:i/>
        </w:rPr>
        <w:t xml:space="preserve">danh từ </w:t>
      </w:r>
      <w:r>
        <w:t xml:space="preserve">Cái </w:t>
      </w:r>
      <w:r>
        <w:t xml:space="preserve">cũ </w:t>
      </w:r>
      <w:r>
        <w:t xml:space="preserve">đã </w:t>
      </w:r>
      <w:r>
        <w:t xml:space="preserve">lỗi </w:t>
      </w:r>
      <w:r>
        <w:t xml:space="preserve">thời </w:t>
      </w:r>
      <w:r>
        <w:t xml:space="preserve">còn </w:t>
      </w:r>
      <w:r>
        <w:t xml:space="preserve">rơi </w:t>
      </w:r>
      <w:r>
        <w:t xml:space="preserve">rớt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Tàn </w:t>
      </w:r>
      <w:r>
        <w:rPr>
          <w:i/>
        </w:rPr>
        <w:t xml:space="preserve">dư </w:t>
      </w:r>
      <w:r>
        <w:rPr>
          <w:i/>
        </w:rPr>
        <w:t xml:space="preserve">của </w:t>
      </w:r>
      <w:r>
        <w:t xml:space="preserve">xã </w:t>
      </w:r>
      <w:r>
        <w:rPr>
          <w:i/>
        </w:rPr>
        <w:t xml:space="preserve">hội </w:t>
      </w:r>
      <w:r>
        <w:t xml:space="preserve">cũ.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(ít dùng).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thiệt </w:t>
      </w:r>
      <w:r>
        <w:t xml:space="preserve">hại </w:t>
      </w:r>
      <w:r>
        <w:t xml:space="preserve">nặng </w:t>
      </w:r>
      <w:r>
        <w:t xml:space="preserve">nể, </w:t>
      </w:r>
      <w:r>
        <w:t xml:space="preserve">giết </w:t>
      </w:r>
      <w:r>
        <w:t xml:space="preserve">hại </w:t>
      </w:r>
      <w:r>
        <w:t xml:space="preserve">hàng </w:t>
      </w:r>
      <w:r>
        <w:t xml:space="preserve">loạt </w:t>
      </w:r>
      <w:r>
        <w:t xml:space="preserve">một </w:t>
      </w:r>
      <w:r>
        <w:t xml:space="preserve">cách </w:t>
      </w:r>
      <w:r>
        <w:t xml:space="preserve">dã </w:t>
      </w:r>
      <w:r>
        <w:t xml:space="preserve">tàn </w:t>
      </w:r>
      <w:r>
        <w:t xml:space="preserve">hương </w:t>
      </w:r>
      <w:r>
        <w:t xml:space="preserve">danh từ </w:t>
      </w:r>
      <w:r>
        <w:t xml:space="preserve">cũng nói </w:t>
      </w:r>
      <w:r>
        <w:t xml:space="preserve">tàn </w:t>
      </w:r>
      <w:r>
        <w:t xml:space="preserve">nhang. </w:t>
      </w:r>
      <w:r>
        <w:t xml:space="preserve">Nốt </w:t>
      </w:r>
      <w:r>
        <w:t xml:space="preserve">nhỏ </w:t>
      </w:r>
      <w:r>
        <w:t xml:space="preserve">sẫm </w:t>
      </w:r>
      <w:r>
        <w:t xml:space="preserve">màu, </w:t>
      </w:r>
      <w:r>
        <w:t xml:space="preserve">thường </w:t>
      </w:r>
      <w:r>
        <w:t xml:space="preserve">nổi </w:t>
      </w:r>
      <w:r>
        <w:t xml:space="preserve">trên </w:t>
      </w:r>
      <w:r>
        <w:t xml:space="preserve">da </w:t>
      </w:r>
      <w:r>
        <w:t xml:space="preserve">mặt. </w:t>
      </w:r>
      <w:r>
        <w:t xml:space="preserve">Mặt </w:t>
      </w:r>
      <w:r>
        <w:t xml:space="preserve">lấm </w:t>
      </w:r>
      <w:r>
        <w:t xml:space="preserve">tấm </w:t>
      </w:r>
      <w:r>
        <w:rPr>
          <w:i/>
        </w:rPr>
        <w:t xml:space="preserve">tàn </w:t>
      </w:r>
      <w:r>
        <w:t xml:space="preserve">hương.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khốc </w:t>
      </w:r>
      <w:r>
        <w:rPr>
          <w:i/>
        </w:rPr>
        <w:t xml:space="preserve">tính từ </w:t>
      </w:r>
      <w:r>
        <w:t xml:space="preserve">Tàn </w:t>
      </w:r>
      <w:r>
        <w:t xml:space="preserve">bạo </w:t>
      </w:r>
      <w:r>
        <w:t xml:space="preserve">và </w:t>
      </w:r>
      <w:r>
        <w:t xml:space="preserve">khốc </w:t>
      </w:r>
      <w:r>
        <w:t xml:space="preserve">liệt. </w:t>
      </w:r>
      <w:r>
        <w:t xml:space="preserve">Cuộc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tàn </w:t>
      </w:r>
      <w:r>
        <w:rPr>
          <w:i/>
        </w:rPr>
        <w:t xml:space="preserve">khốc. </w:t>
      </w:r>
      <w:r>
        <w:t xml:space="preserve">Những </w:t>
      </w:r>
      <w:r>
        <w:rPr>
          <w:i/>
        </w:rPr>
        <w:t xml:space="preserve">cực </w:t>
      </w:r>
      <w:r>
        <w:t xml:space="preserve">hình </w:t>
      </w:r>
      <w:r>
        <w:rPr>
          <w:i/>
        </w:rPr>
        <w:t xml:space="preserve">tàn </w:t>
      </w:r>
      <w:r>
        <w:rPr>
          <w:i/>
        </w:rPr>
        <w:t xml:space="preserve">khốc. </w:t>
      </w:r>
      <w:r>
        <w:t xml:space="preserve">tàn </w:t>
      </w:r>
      <w:r>
        <w:t xml:space="preserve">lụi </w:t>
      </w:r>
      <w: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tàn </w:t>
      </w:r>
      <w:r>
        <w:t xml:space="preserve">dần, </w:t>
      </w:r>
      <w:r>
        <w:t xml:space="preserve">lụi </w:t>
      </w:r>
      <w:r>
        <w:t xml:space="preserve">dần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Cỏ </w:t>
      </w:r>
      <w:r>
        <w:rPr>
          <w:i/>
        </w:rPr>
        <w:t xml:space="preserve">cây </w:t>
      </w:r>
      <w:r>
        <w:t xml:space="preserve">tàn </w:t>
      </w:r>
      <w:r>
        <w:t xml:space="preserve">lụi </w:t>
      </w:r>
      <w:r>
        <w:t xml:space="preserve">uì </w:t>
      </w:r>
      <w:r>
        <w:rPr>
          <w:i/>
        </w:rPr>
        <w:t xml:space="preserve">giá </w:t>
      </w:r>
      <w:r>
        <w:rPr>
          <w:i/>
        </w:rPr>
        <w:t xml:space="preserve">rét. </w:t>
      </w:r>
      <w:r>
        <w:rPr>
          <w:i/>
        </w:rPr>
        <w:t xml:space="preserve">Hi </w:t>
      </w:r>
      <w:r>
        <w:t xml:space="preserve">uọng </w:t>
      </w:r>
      <w:r>
        <w:t xml:space="preserve">cứ </w:t>
      </w:r>
      <w:r>
        <w:rPr>
          <w:i/>
        </w:rPr>
        <w:t xml:space="preserve">tàn </w:t>
      </w:r>
      <w:r>
        <w:t xml:space="preserve">lụi </w:t>
      </w:r>
      <w:r>
        <w:rPr>
          <w:i/>
        </w:rPr>
        <w:t xml:space="preserve">dần.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(ít dùng). </w:t>
      </w:r>
      <w:r>
        <w:t xml:space="preserve">Tàn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ngang </w:t>
      </w:r>
      <w:r>
        <w:t xml:space="preserve">ngược; </w:t>
      </w:r>
      <w:r>
        <w:t xml:space="preserve">bạo </w:t>
      </w:r>
      <w:r>
        <w:t xml:space="preserve">ngược.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nhang </w:t>
      </w:r>
      <w:r>
        <w:rPr>
          <w:b/>
        </w:rPr>
        <w:t xml:space="preserve">d.x. </w:t>
      </w:r>
      <w:r>
        <w:rPr>
          <w:b/>
        </w:rPr>
        <w:t xml:space="preserve">tàn </w:t>
      </w:r>
      <w:r>
        <w:rPr>
          <w:b/>
        </w:rPr>
        <w:t xml:space="preserve">hương.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nhẫn </w:t>
      </w:r>
      <w:r>
        <w:rPr>
          <w:i/>
        </w:rPr>
        <w:t xml:space="preserve">tính từ </w:t>
      </w:r>
      <w:r>
        <w:t xml:space="preserve">Độc </w:t>
      </w:r>
      <w:r>
        <w:t xml:space="preserve">ác </w:t>
      </w:r>
      <w:r>
        <w:t xml:space="preserve">đến </w:t>
      </w:r>
      <w:r>
        <w:t xml:space="preserve">thậm </w:t>
      </w:r>
      <w:r>
        <w:t xml:space="preserve">tệ, </w:t>
      </w:r>
      <w:r>
        <w:rPr>
          <w:i/>
        </w:rPr>
        <w:t xml:space="preserve">không </w:t>
      </w:r>
      <w:r>
        <w:t xml:space="preserve">chút </w:t>
      </w:r>
      <w:r>
        <w:t xml:space="preserve">xót </w:t>
      </w:r>
      <w:r>
        <w:t xml:space="preserve">thương. </w:t>
      </w:r>
      <w:r>
        <w:t xml:space="preserve">Đánh </w:t>
      </w:r>
      <w:r>
        <w:rPr>
          <w:i/>
        </w:rPr>
        <w:t xml:space="preserve">đập </w:t>
      </w:r>
      <w:r>
        <w:rPr>
          <w:i/>
        </w:rPr>
        <w:t xml:space="preserve">tàn </w:t>
      </w:r>
      <w:r>
        <w:rPr>
          <w:i/>
        </w:rPr>
        <w:t xml:space="preserve">nhẫn. </w:t>
      </w:r>
      <w:r>
        <w:rPr>
          <w:i/>
        </w:rPr>
        <w:t xml:space="preserve">Đối </w:t>
      </w:r>
      <w:r>
        <w:t xml:space="preserve">xử </w:t>
      </w:r>
      <w:r>
        <w:rPr>
          <w:i/>
        </w:rPr>
        <w:t xml:space="preserve">tàn </w:t>
      </w:r>
      <w:r>
        <w:rPr>
          <w:i/>
        </w:rPr>
        <w:t xml:space="preserve">nhẫn.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tàn </w:t>
      </w:r>
      <w:r>
        <w:rPr>
          <w:i/>
        </w:rPr>
        <w:t xml:space="preserve">nhẫn.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Phá </w:t>
      </w:r>
      <w:r>
        <w:t xml:space="preserve">hoại </w:t>
      </w:r>
      <w:r>
        <w:t xml:space="preserve">nặng </w:t>
      </w:r>
      <w:r>
        <w:t xml:space="preserve">nề </w:t>
      </w:r>
      <w:r>
        <w:t xml:space="preserve">trên </w:t>
      </w:r>
      <w:r>
        <w:rPr>
          <w:i/>
        </w:rPr>
        <w:t xml:space="preserve">phạm </w:t>
      </w:r>
      <w:r>
        <w:t xml:space="preserve">vi </w:t>
      </w:r>
      <w:r>
        <w:t xml:space="preserve">rộng. </w:t>
      </w:r>
      <w:r>
        <w:rPr>
          <w:i/>
        </w:rPr>
        <w:t xml:space="preserve">Trận </w:t>
      </w:r>
      <w:r>
        <w:rPr>
          <w:i/>
        </w:rPr>
        <w:t xml:space="preserve">bão </w:t>
      </w:r>
      <w:r>
        <w:rPr>
          <w:i/>
        </w:rPr>
        <w:t xml:space="preserve">tàn </w:t>
      </w:r>
      <w:r>
        <w:rPr>
          <w:i/>
        </w:rPr>
        <w:t xml:space="preserve">phá </w:t>
      </w:r>
      <w:r>
        <w:rPr>
          <w:i/>
        </w:rPr>
        <w:t xml:space="preserve">mùa </w:t>
      </w:r>
      <w:r>
        <w:rPr>
          <w:i/>
        </w:rPr>
        <w:t xml:space="preserve">màng.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bị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tàn </w:t>
      </w:r>
      <w:r>
        <w:rPr>
          <w:i/>
        </w:rPr>
        <w:t xml:space="preserve">phá.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phế </w:t>
      </w:r>
      <w:r>
        <w:rPr>
          <w:i/>
        </w:rPr>
        <w:t xml:space="preserve">tính từ </w:t>
      </w:r>
      <w:r>
        <w:t xml:space="preserve">Bị </w:t>
      </w:r>
      <w:r>
        <w:t xml:space="preserve">thương </w:t>
      </w:r>
      <w:r>
        <w:t xml:space="preserve">tật </w:t>
      </w:r>
      <w:r>
        <w:t xml:space="preserve">nặng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lao </w:t>
      </w:r>
      <w:r>
        <w:t xml:space="preserve">động </w:t>
      </w:r>
      <w:r>
        <w:t xml:space="preserve">bình </w:t>
      </w:r>
      <w:r>
        <w:t xml:space="preserve">thường. </w:t>
      </w:r>
      <w:r>
        <w:t xml:space="preserve">Bị </w:t>
      </w:r>
      <w:r>
        <w:t xml:space="preserve">tai </w:t>
      </w:r>
      <w:r>
        <w:t xml:space="preserve">nạn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trở </w:t>
      </w:r>
      <w:r>
        <w:rPr>
          <w:i/>
        </w:rPr>
        <w:t xml:space="preserve">thành </w:t>
      </w:r>
      <w:r>
        <w:t xml:space="preserve">tàn </w:t>
      </w:r>
      <w:r>
        <w:rPr>
          <w:i/>
        </w:rPr>
        <w:t xml:space="preserve">phế </w:t>
      </w:r>
      <w:r>
        <w:t xml:space="preserve">Những </w:t>
      </w:r>
      <w:r>
        <w:rPr>
          <w:i/>
        </w:rPr>
        <w:t xml:space="preserve">người </w:t>
      </w:r>
      <w:r>
        <w:t xml:space="preserve">tàn </w:t>
      </w:r>
      <w:r>
        <w:rPr>
          <w:i/>
        </w:rPr>
        <w:t xml:space="preserve">phế </w:t>
      </w:r>
      <w:r>
        <w:rPr>
          <w:i/>
        </w:rPr>
        <w:t xml:space="preserve">uì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tàn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lính </w:t>
      </w:r>
      <w:r>
        <w:t xml:space="preserve">sống </w:t>
      </w:r>
      <w:r>
        <w:t xml:space="preserve">sót </w:t>
      </w:r>
      <w:r>
        <w:t xml:space="preserve">sau </w:t>
      </w:r>
      <w:r>
        <w:t xml:space="preserve">khi </w:t>
      </w:r>
      <w:r>
        <w:t xml:space="preserve">thua </w:t>
      </w:r>
      <w:r>
        <w:t xml:space="preserve">trận. </w:t>
      </w:r>
      <w:r>
        <w:t xml:space="preserve">: </w:t>
      </w:r>
      <w:r>
        <w:br/>
      </w:r>
      <w:r>
        <w:rPr>
          <w:b/>
        </w:rPr>
        <w:t xml:space="preserve">tàn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hại </w:t>
      </w:r>
      <w:r>
        <w:t xml:space="preserve">một </w:t>
      </w:r>
      <w:r>
        <w:t xml:space="preserve">cách </w:t>
      </w:r>
      <w:r>
        <w:t xml:space="preserve">dã </w:t>
      </w:r>
      <w:r>
        <w:t xml:space="preserve">man </w:t>
      </w:r>
      <w:r>
        <w:t xml:space="preserve">hàng </w:t>
      </w:r>
      <w:r>
        <w:t xml:space="preserve">loạt </w:t>
      </w:r>
      <w:r>
        <w:t xml:space="preserve">người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vệ. </w:t>
      </w:r>
      <w:r>
        <w:rPr>
          <w:i/>
        </w:rPr>
        <w:t xml:space="preserve">Tàn </w:t>
      </w:r>
      <w:r>
        <w:rPr>
          <w:i/>
        </w:rPr>
        <w:t xml:space="preserve">sát </w:t>
      </w:r>
      <w:r>
        <w:rPr>
          <w:i/>
        </w:rPr>
        <w:t xml:space="preserve">dân </w:t>
      </w:r>
      <w:r>
        <w:t xml:space="preserve">lành. </w:t>
      </w:r>
      <w:r>
        <w:t xml:space="preserve">Một </w:t>
      </w:r>
      <w:r>
        <w:t xml:space="preserve">cuộc </w:t>
      </w:r>
      <w:r>
        <w:t xml:space="preserve">tàn </w:t>
      </w:r>
      <w:r>
        <w:rPr>
          <w:i/>
        </w:rPr>
        <w:t xml:space="preserve">sát </w:t>
      </w:r>
      <w:r>
        <w:rPr>
          <w:i/>
        </w:rPr>
        <w:t xml:space="preserve">man </w:t>
      </w:r>
      <w:r>
        <w:t xml:space="preserve">rợ.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